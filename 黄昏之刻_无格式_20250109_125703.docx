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因为一点机缘巧合，本人又在其他平台刷到了龙族，于是旧恨和旧恨涌上心头，恰巧龙年也快结束了，那就来开个龙族安科吧。</w:t>
        <w:br/>
        <w:t>阅前须知：</w:t>
        <w:br/>
        <w:t>1.创作目标就是原创一个角色加入龙族，并观察其掀起的蝴蝶风暴，某种意义上类似重写/续写。</w:t>
        <w:br/>
        <w:t>2.龙四及之后的设定大多切割，原作时间线本来就混乱因此会修改一些，事隔多年可能有些设定会记错见谅。</w:t>
        <w:br/>
        <w:t>3.非救济向、非无双、非crossover且没大纲，所有谜语啊CP啊什么的都交给骰娘解释了，干巴爹！</w:t>
        <w:br/>
        <w:t>4.导游很懒所以没有车卡，战斗轮全部自定义，以及有一定量的原文复制粘贴，但如果你完全不了解龙族可能阅读会有障碍。</w:t>
        <w:br/>
        <w:t>5.长期安价日常事件！长期安价日常事件！长期安价日常事件！</w:t>
      </w:r>
    </w:p>
    <w:p>
      <w:pPr>
        <w:pStyle w:val="ThreadMinimal"/>
      </w:pPr>
      <w:r>
        <w:t>由于编辑主楼会导致整个安科进审核，所以把主角档案和剧情进度放一楼，动态修改，内含大量剧透慎点+个人档案 ...姓名：陈子都(Zidu Chen)</w:t>
        <w:br/>
        <w:t>身份：卡塞尔学院执行部特派专员、学生会成员(已毕业)、昂热直属秘密下线、赫罗斯加家主候选</w:t>
        <w:br/>
        <w:t>学号：AI061612</w:t>
        <w:br/>
        <w:t>血统级别：S(皇级血统)</w:t>
        <w:br/>
        <w:t>性别：男</w:t>
        <w:br/>
        <w:t>年龄：24(第一部2009起)</w:t>
        <w:br/>
        <w:t>能力：言灵·因陀罗、血源刻印·八岐大蛇</w:t>
        <w:br/>
        <w:t>武器：卡宾枪、胁差</w:t>
        <w:br/>
        <w:t>导师/院系：未知/炼金机械系</w:t>
        <w:br/>
        <w:t>亲友：父亲陈渐鸿(奥丁死侍&amp;猎人网站管理员Nido)、母亲凯特·赫罗斯加(已死)、挚友法夫纳(天空与风之王)、朋友源稚生</w:t>
        <w:br/>
        <w:t>兴趣特长：CQB、空手道、棋牌类游戏、拼图+剧情进度 ...Act 火之晨曦·卡塞尔学院</w:t>
        <w:br/>
        <w:t>Act 火之晨曦·星与花</w:t>
        <w:br/>
        <w:t>Act 火之晨曦·弟弟/哥哥</w:t>
        <w:br/>
        <w:t>幕间 开膛手连环杀人案</w:t>
        <w:br/>
        <w:t>幕间 圣诞假期</w:t>
        <w:br/>
        <w:t>幕间 春节假期</w:t>
        <w:br/>
        <w:t>Act 火之晨曦·龙墓</w:t>
        <w:br/>
        <w:t>Act 火之晨曦·尾声</w:t>
        <w:br/>
        <w:t>幕间 2009年下学年</w:t>
        <w:br/>
        <w:t>Act 悼亡者之瞳·生日蛋糕就是青春的墓碑</w:t>
        <w:br/>
        <w:t>Act 悼亡者之瞳·炎魔刀舞</w:t>
        <w:br/>
        <w:t>Act 悼亡者之瞳·防火防盗防师兄</w:t>
        <w:br/>
        <w:t>Act 悼亡者之瞳·中庭坠落</w:t>
        <w:br/>
        <w:t>Act 悼亡者之瞳·血统契约</w:t>
        <w:br/>
        <w:t>Act 悼亡者之瞳·幕后之人</w:t>
        <w:br/>
        <w:t>Act 悼亡者之瞳·迷宫</w:t>
        <w:br/>
        <w:t>Act 悼亡者之瞳·耶梦加得</w:t>
        <w:br/>
        <w:t>Act 悼亡者之瞳·凡王之血必以剑终</w:t>
        <w:br/>
        <w:t>Act 悼亡者之瞳·尾声</w:t>
        <w:br/>
        <w:t>幕间 2010年上学年</w:t>
        <w:br/>
        <w:t>首先是主角作成，根据导游的期望，TA需要从火之晨曦就开始登场，并一直保持出场，简而言之是要加入主角团成为主要角色，否则要么作为外人干涉太小，要么来头太大直接无双，缺乏冒险的趣味。</w:t>
        <w:br/>
        <w:t>那么默认含有龙血且与卡塞尔学院有关后，TA加入故事的具体道路和方法是</w:t>
        <w:br/>
        <w:t>1.诺诺(祭品)</w:t>
        <w:br/>
        <w:t>2.恺撒(密党)</w:t>
        <w:br/>
        <w:t>3.楚子航(学院)</w:t>
        <w:br/>
        <w:t>4.芬格尔(家族)</w:t>
        <w:br/>
        <w:t>5.路鸣泽(第三方)</w:t>
        <w:br/>
        <w:t>6.其它</w:t>
        <w:br/>
        <w:t>ROLL : d6=d6(6)=6</w:t>
        <w:br/>
        <w:t>伊莎玛拉一边去，龙族的事你来凑什么热闹[s:a2:你这种人…]这个其它指的是</w:t>
        <w:br/>
        <w:t>1-3 比较大药的</w:t>
        <w:br/>
        <w:t>4-6 比较平凡的</w:t>
        <w:br/>
        <w:t>7-9 比较不合逻辑的</w:t>
        <w:br/>
        <w:t>10 大成功/大失败</w:t>
        <w:br/>
        <w:t>ROLL : d10=d10(2)=2</w:t>
        <w:br/>
        <w:t>1-3 酒德麻衣(血的恩赐)</w:t>
        <w:br/>
        <w:t>4-6 夏弥(龙王)</w:t>
        <w:br/>
        <w:t>7-9 上杉绘梨衣(白王)</w:t>
        <w:br/>
        <w:t>10 大成功/大失败</w:t>
        <w:br/>
        <w:t>ROLL : d10=d10(5)=5</w:t>
        <w:br/>
        <w:t>……感觉剧情走向已经开始胃痛了，那么不抢位子的情况下，主角是</w:t>
        <w:br/>
        <w:t>1-3 天空与风之王</w:t>
        <w:br/>
        <w:t>4-6 海洋与水之王</w:t>
        <w:br/>
        <w:t>7-9 第五龙王</w:t>
        <w:br/>
        <w:t>10 大成功/大失败</w:t>
        <w:br/>
        <w:t>ROLL : d10=d10(1)=1</w:t>
      </w:r>
    </w:p>
    <w:p>
      <w:pPr>
        <w:pStyle w:val="ThreadMinimal"/>
      </w:pPr>
      <w:r>
        <w:t>不过后期奥丁被盖章是天空与风之王，那么主角是</w:t>
        <w:br/>
        <w:t>1-3 他的兄弟姐妹</w:t>
        <w:br/>
        <w:t>4-6 就是本人</w:t>
        <w:br/>
        <w:t>7-9 砍掉这个设定</w:t>
        <w:br/>
        <w:t>10 大成功/大失败</w:t>
        <w:br/>
        <w:t>ROLL : d10=d10(7)=7</w:t>
        <w:br/>
        <w:t>好吧骰子发话，奥丁又变成了真身不明的东西，天空与风之王的位子也退回成了俩，既然主角占了一个，那TA的双生子是</w:t>
        <w:br/>
        <w:t>1.兄</w:t>
        <w:br/>
        <w:t>2.弟</w:t>
        <w:br/>
        <w:t>3.姐</w:t>
        <w:br/>
        <w:t>4.妹</w:t>
        <w:br/>
        <w:t>ROLL : d4=d4(3)=3</w:t>
        <w:br/>
        <w:t>而主角的性别是</w:t>
        <w:br/>
        <w:t>1.男性</w:t>
        <w:br/>
        <w:t>2.女性</w:t>
        <w:br/>
        <w:t>ROLL : d2=d2(1)=1</w:t>
        <w:br/>
        <w:t>是姐姐和弟弟，不过以更强大者患有残缺，双生子互相弥补的特性来看，天空与风之王的问题是</w:t>
        <w:br/>
        <w:t>1-3 精神</w:t>
        <w:br/>
        <w:t>4-6 记忆</w:t>
        <w:br/>
        <w:t>7-9 躯壳</w:t>
        <w:br/>
        <w:t>10 大成功/大失败</w:t>
        <w:br/>
        <w:t>ROLL : d10=d10(1)=1</w:t>
      </w:r>
    </w:p>
    <w:p>
      <w:pPr>
        <w:pStyle w:val="ThreadMinimal"/>
      </w:pPr>
      <w:r>
        <w:t>更强大的一方是</w:t>
        <w:br/>
        <w:t>1.姐姐</w:t>
        <w:br/>
        <w:t>2.弟弟</w:t>
        <w:br/>
        <w:t>ROLL : d2=d2(1)=1</w:t>
        <w:br/>
        <w:t>她的力量比弟弟更胜一筹，代价是精神上会</w:t>
        <w:br/>
        <w:t>1-3 混乱(喜怒无常)</w:t>
        <w:br/>
        <w:t>4-6 分裂(多人格)</w:t>
        <w:br/>
        <w:t>7-9 幻象(现实模糊)</w:t>
        <w:br/>
        <w:t>10 大成功/大失败</w:t>
        <w:br/>
        <w:t>ROLL : d10=d10(4)=4</w:t>
        <w:br/>
        <w:t>这下一个不好就是你姐姐陆陆续续地回了家(难评)，龙的意志应该很惊人才对，那人格分裂的严重程度</w:t>
        <w:br/>
        <w:t>ROLL : d100=d100(56)=56</w:t>
        <w:br/>
        <w:t>大于50，那么默认有主人格和两个次人格好了，正好北欧神话也有很多三女神，而最出名的就是命运三女神，其中姐姐的主人格是</w:t>
        <w:br/>
        <w:t>1-3 兀尔德，“过去”</w:t>
        <w:br/>
        <w:t>4-6 贝露丹迪，“现在”</w:t>
        <w:br/>
        <w:t>7-9 诗蔻迪，“未来”</w:t>
        <w:br/>
        <w:t>10 大成功/大失败</w:t>
        <w:br/>
        <w:t>ROLL : d10=d10(7)=7</w:t>
        <w:br/>
        <w:t>摆弄因果、时空的预言系吗，女祭司的感觉呢，那么本安科主角的真名是</w:t>
        <w:br/>
        <w:t>1-3 奥丁(？)</w:t>
        <w:br/>
        <w:t>4-6 拉塔托斯克</w:t>
        <w:br/>
        <w:t>7-9 法夫纳</w:t>
        <w:br/>
        <w:t>10 大成功/大失败</w:t>
        <w:br/>
        <w:t>ROLL : d10=d10(8)=8</w:t>
      </w:r>
    </w:p>
    <w:p>
      <w:pPr>
        <w:pStyle w:val="ThreadMinimal"/>
      </w:pPr>
      <w:r>
        <w:t>恶龙法夫纳，由侏儒而转化的巨龙，为财宝邪恶地弑杀了父亲。</w:t>
        <w:br/>
        <w:t>这点会不会发生、具体在剧情里怎么解释什么暂且不提，但法夫纳要成为主角团，怎么也得向夏弥看齐有个人类壳子吧，和卡塞尔学院的关系具体是(主角团+20)</w:t>
        <w:br/>
        <w:t>0 都混到校董会了——50 学校的工作人员——100 入学的学生</w:t>
        <w:br/>
        <w:t>ROLL : d100+20=d100(52)+20=72</w:t>
        <w:br/>
        <w:t>的确向主角团看齐了，平稳落地，至于年级是(主角团+20)</w:t>
        <w:br/>
        <w:t>0 已毕业多年——100 新生刚入学</w:t>
        <w:br/>
        <w:t>ROLL : d100+20=d100(15)+20=35</w:t>
        <w:br/>
        <w:t>(表面上来看)从卡塞尔学院活到了毕业属实可喜可贺，而毕业了ROLL : d5=d5(2)=2两年的这段期间，法夫纳被分配到哪里工作(由于龙类战狂属性提高了战斗相关的权重)</w:t>
        <w:br/>
        <w:t>1-3 某分部</w:t>
        <w:br/>
        <w:t>4-6 留守学院</w:t>
        <w:br/>
        <w:t>7-9 执行部</w:t>
        <w:br/>
        <w:t>10 大成功/大失败</w:t>
        <w:br/>
        <w:t>ROLL : d10=d10(9)=9</w:t>
        <w:br/>
        <w:t>没有固定属地，按照执行部的下发的任务天南海北屠龙，当路明非大一入学的时候，法夫纳已经在执行部上了两年工——所以你一个龙王怎么混进卡塞尔的？</w:t>
        <w:br/>
        <w:t>1-3 夏弥(有所图谋的伪装)</w:t>
        <w:br/>
        <w:t>4-6 老唐(失忆的事你别管那么多)</w:t>
        <w:br/>
        <w:t>7-9 路鸣泽(灵魂寄居他人身上)</w:t>
        <w:br/>
        <w:t>10 大成功/大失败</w:t>
        <w:br/>
        <w:t>ROLL : d10=d10(8)=8</w:t>
      </w:r>
    </w:p>
    <w:p>
      <w:pPr>
        <w:pStyle w:val="ThreadMinimal"/>
      </w:pPr>
      <w:r>
        <w:t>很好奇路鸣泽穿越空间制造幻象和他哥谈心的时候，会不会碰见一个拐错弯的电灯泡。</w:t>
        <w:br/>
        <w:t>法夫纳同志寄居在他人身上的原因是</w:t>
        <w:br/>
        <w:t>1-3 被黑王干死了肉身</w:t>
        <w:br/>
        <w:t>4-6 被？？？干死了肉身</w:t>
        <w:br/>
        <w:t>7-9 为了计划主动死遁</w:t>
        <w:br/>
        <w:t>10 大成功/大失败</w:t>
        <w:br/>
        <w:t>ROLL : d10=d10(9)=9</w:t>
        <w:br/>
        <w:t>鉴于你姐似乎是个女祭司或者说女巫的形象，你突然I have a plan也不奇怪，先不管你的伟大目标是啥了，总之作为天空与风之王死遁的时候是</w:t>
        <w:br/>
        <w:t>1-3 黑王生前</w:t>
        <w:br/>
        <w:t>4-6 围攻黑王</w:t>
        <w:br/>
        <w:t>7-9 黑王死后</w:t>
        <w:br/>
        <w:t>10 大成功/大失败</w:t>
        <w:br/>
        <w:t>ROLL : d10=d10(10)=10</w:t>
        <w:br/>
        <w:t>ROLL : d2=d2(1)=1</w:t>
        <w:br/>
        <w:t>1-3 白王都活着</w:t>
        <w:br/>
        <w:t>4-6 剿灭白王</w:t>
        <w:br/>
        <w:t>7-9 死得非常晚</w:t>
        <w:br/>
        <w:t>10 大成功/大失败</w:t>
        <w:br/>
        <w:t>ROLL : d10=d10(4)=4</w:t>
        <w:br/>
        <w:t>在普罗大众(指那个年代的龙类)眼中，法夫纳在肃清叛徒白王的战争中彻底死去，甚至没来得及茧化，此事被记载在冰海铜柱表上，使得一代又一代的人相信：</w:t>
        <w:br/>
        <w:t>天空与风之王，永世残缺。</w:t>
      </w:r>
    </w:p>
    <w:p>
      <w:pPr>
        <w:pStyle w:val="ThreadMinimal"/>
      </w:pPr>
      <w:r>
        <w:t>话说回来，法夫纳这么费劲的目标是</w:t>
        <w:br/>
        <w:t>1-3 毁灭黑王</w:t>
        <w:br/>
        <w:t>4-6 避免末日</w:t>
        <w:br/>
        <w:t>7-9 独登大统</w:t>
        <w:br/>
        <w:t>10 大成功/大失败</w:t>
        <w:br/>
        <w:t>ROLL : d10=d10(6)=6</w:t>
        <w:br/>
        <w:t>选到了最善心的一个……大概。法夫纳从预言中看到了末日的不可抗拒，因此主动献祭生命以逃脱沉睡，设计以破坏既定的命运。</w:t>
        <w:br/>
        <w:t>听着倒和路鸣泽有点合拍，你俩熟吗</w:t>
        <w:br/>
        <w:t>ROLL : d100=d100(31)=31</w:t>
        <w:br/>
        <w:t>不太熟，过去知道彼此的存在，但现在甚至不知道一个学院里蹲了俩龙类灵魂。</w:t>
        <w:br/>
        <w:t>鉴于路鸣泽没有实体也组建了自己的势力，法夫纳</w:t>
        <w:br/>
        <w:t>0 什么，刚醒——100 超级加倍口牙</w:t>
        <w:br/>
        <w:t>ROLL : d100=d100(16)=16</w:t>
        <w:br/>
        <w:t>行吧，要求不能太高，倒是法夫纳看来死遁后依然会陷入沉睡，那么苏醒频率是</w:t>
        <w:br/>
        <w:t>0 隔三岔五活动一下——100 几百年醒一下真的假的</w:t>
        <w:br/>
        <w:t>ROLL : d100=d100(22)=22</w:t>
        <w:br/>
        <w:t>那么视为和路鸣泽一样，偶尔沉睡(指路明非喊不出人的时候)，大部分时间都醒着。如果个位数的话就会默认他把寄居者的灵魂啃了一直活着。</w:t>
        <w:br/>
        <w:t>插播一句，诗蔻迪之前的结局是</w:t>
        <w:br/>
        <w:t>1-3 精神问题严重到最后疯了被处决</w:t>
        <w:br/>
        <w:t>4-6 围剿黑王的时候不幸战死</w:t>
        <w:br/>
        <w:t>7-9 参考青铜与火之王，被围攻后沉睡</w:t>
        <w:br/>
        <w:t>10 大成功/大失败</w:t>
        <w:br/>
        <w:t>ROLL : d10=d10(10)=10</w:t>
        <w:br/>
        <w:t>ROLL : d2=d2(2)=2</w:t>
      </w:r>
    </w:p>
    <w:p>
      <w:pPr>
        <w:pStyle w:val="ThreadMinimal"/>
      </w:pPr>
      <w:r>
        <w:t>呃啊，大失败，似乎很不幸的样子</w:t>
        <w:br/>
        <w:t>1-3 精神问题严重到最后疯了自杀</w:t>
        <w:br/>
        <w:t>4-6 围剿黑王的时候战死且没能茧化</w:t>
        <w:br/>
        <w:t>7-9 茧化后的卵被混血种发现</w:t>
        <w:br/>
        <w:t>10 大成功/大失败</w:t>
        <w:br/>
        <w:t>ROLL : d10=d10(10)=10</w:t>
        <w:br/>
        <w:t>ROLL : d2=d2(2)=2</w:t>
        <w:br/>
        <w:t>首先介绍一下导游个人不回滚选项，其次大失败的大失败视为大失败的遏制，大失败后接大成功才是“失败得更厉害了”的双重大失败，即第一个大成功/大失败是主基调，后续在此上继续细化而不是重改。</w:t>
        <w:br/>
        <w:t>那么这个被稍微拦了一下的大失败是</w:t>
        <w:br/>
        <w:t>1-3 精神问题严重到最后疯了，迷失在尼伯龙根</w:t>
        <w:br/>
        <w:t>4-6 围剿黑王的时候战死，茧到现在也没孵化出来</w:t>
        <w:br/>
        <w:t>7-9 茧化后的卵被混血种发现，被迫临时诞生</w:t>
        <w:br/>
        <w:t>10 大成功/大失败</w:t>
        <w:br/>
        <w:t>ROLL : d10=d10(2)=2</w:t>
        <w:br/>
        <w:t>在岁月的累积下，她疯了，失去了理性，变成混乱情绪的奴隶，但谁也没来得及制止这份疯狂，因为在被剿灭前她就躲进了自己的尼伯龙根，主动封闭后它便成了天然的监牢，彻底迷失在了历史长河中。</w:t>
        <w:br/>
        <w:t>简而言之诗蔻蒂没有经历过死亡，她一直活着，以一个孤魂野鬼的方式活着。</w:t>
        <w:br/>
        <w:t>对此事法夫纳的了解程度是(双生子+20)</w:t>
        <w:br/>
        <w:t>ROLL : d100+20=d100(4)+20=24</w:t>
        <w:br/>
        <w:t>大失败，你知道了个寂寞</w:t>
        <w:br/>
        <w:t>1-3 以为姐姐和其他人一样茧化沉睡</w:t>
        <w:br/>
        <w:t>4-6 其实是计划的一部分所以故意不去认知</w:t>
        <w:br/>
        <w:t>7-9 因为一些特殊原因，忘记了很多事情</w:t>
        <w:br/>
        <w:t>10 大成功/大失败</w:t>
        <w:br/>
        <w:t>ROLL : d10=d10(10)=10</w:t>
        <w:br/>
        <w:t>ROLL : d2=d2(2)=2</w:t>
        <w:br/>
        <w:t>1-3 以为姐姐和“法夫纳”一样死透了</w:t>
        <w:br/>
        <w:t>4-6 为了计划主动忘记了很多事情</w:t>
        <w:br/>
        <w:t>7-9 姐姐的言灵抹掉了自己的存在</w:t>
        <w:br/>
        <w:t>10 大成功/大失败</w:t>
        <w:br/>
        <w:t>ROLL : d10=d10(10)=10</w:t>
        <w:br/>
        <w:t>ROLL : d2=d2(1)=1</w:t>
      </w:r>
    </w:p>
    <w:p>
      <w:pPr>
        <w:pStyle w:val="ThreadMinimal"/>
      </w:pPr>
      <w:r>
        <w:t>说双重大失败那双重大失败就来了</w:t>
        <w:br/>
        <w:t>1-3 关系极烂所以对她漠不关心</w:t>
        <w:br/>
        <w:t>4-6 为计划安排了她的结局并主动遗忘</w:t>
        <w:br/>
        <w:t>7-9 法夫纳的言灵抹掉了她的存在</w:t>
        <w:br/>
        <w:t>10 大成功/大失败</w:t>
        <w:br/>
        <w:t>ROLL : d10=d10(5)=5</w:t>
        <w:br/>
        <w:t>或许，正是法夫纳死后的后手，诗蔻迪才会那么快疯狂，以至于陷入绝境，同时出于了解，法夫纳确信她不会如其它龙王一般茧化沉睡，而是选择借尼伯龙根穿梭，因此葬送了未来的自由与希望。</w:t>
        <w:br/>
        <w:t>那么对于尼伯龙根的另一位主人而言，诗蔻迪是个可以随时提取的储备粮……？</w:t>
        <w:br/>
        <w:t>1-3 是的，这就是他</w:t>
        <w:br/>
        <w:t>4-6 一半一半，也有不忍</w:t>
        <w:br/>
        <w:t>7-9 不是，有其他原因</w:t>
        <w:br/>
        <w:t>10 大成功/大失败</w:t>
        <w:br/>
        <w:t>ROLL : d10=d10(1)=1</w:t>
        <w:br/>
        <w:t>OK，fine，但还是想问，这对姐弟在黑王还活着的那段时间里关系是(双生子+30)</w:t>
        <w:br/>
        <w:t>ROLL : d100+30=d100(83)+30=113</w:t>
        <w:br/>
        <w:t>那是他的姐姐，世上唯一的亲人，唯一能并肩而立的人，所在之地是唯一能暂时休憩与安心的居所……但同时也是唯一能补足他的食粮。</w:t>
        <w:br/>
        <w:t>对于这份谋划与龙类的天性，法夫纳感到</w:t>
        <w:br/>
        <w:t>1-3 悲哀</w:t>
        <w:br/>
        <w:t>4-6 平静</w:t>
        <w:br/>
        <w:t>7-9 痛苦</w:t>
        <w:br/>
        <w:t>10 大成功/大失败</w:t>
        <w:br/>
        <w:t>ROLL : d10=d10(8)=8</w:t>
        <w:br/>
        <w:t>有良心，且为了计划可以不要良心，但真干了还是很痛苦。好吧，这真的很龙。</w:t>
      </w:r>
    </w:p>
    <w:p>
      <w:pPr>
        <w:pStyle w:val="ThreadMinimal"/>
      </w:pPr>
      <w:r>
        <w:t>那么法夫纳现在起跑线比路鸣泽强一点，毕竟如果到了绝境，他还可以回尼伯龙根吃掉自己的姐姐，从而补完并拥有实体，但路鸣泽还得跟他哥掰扯半天，龙化后躯壳也不够完整。</w:t>
        <w:br/>
        <w:t>所以掰回开头，法夫纳寄居人类的情况是</w:t>
        <w:br/>
        <w:t>1-3 宿主浑然不觉啊</w:t>
        <w:br/>
        <w:t>4-6 梦到或者幻觉里有感</w:t>
        <w:br/>
        <w:t>7-9 双方直接交流过</w:t>
        <w:br/>
        <w:t>10 大成功/大失败</w:t>
        <w:br/>
        <w:t>ROLL : d10=d10(7)=7</w:t>
        <w:br/>
        <w:t>为了避免一些尴尬癌会发作的情况，默认宿主是男性，对法夫纳的认知是</w:t>
        <w:br/>
        <w:t>1-3 无法解释来由的人</w:t>
        <w:br/>
        <w:t>4-6 警觉又信任的神秘朋友</w:t>
        <w:br/>
        <w:t>7-9 直白无比：龙王</w:t>
        <w:br/>
        <w:t>10 大成功/大失败</w:t>
        <w:br/>
        <w:t>ROLL : d10=d10(2)=2</w:t>
        <w:br/>
        <w:t>他认为法夫纳是一位已死之人的灵魂，不知为何留存在了他身上。而法夫纳对这位宿主的认知是</w:t>
        <w:br/>
        <w:t>1-3 耗材</w:t>
        <w:br/>
        <w:t>4-6 合作伙伴</w:t>
        <w:br/>
        <w:t>7-9 朋友</w:t>
        <w:br/>
        <w:t>10 大成功/大失败</w:t>
        <w:br/>
        <w:t>ROLL : d10=d10(10)=10</w:t>
        <w:br/>
        <w:t>ROLL : d2=d2(1)=1</w:t>
        <w:br/>
        <w:t>1-3 有价值的人</w:t>
        <w:br/>
        <w:t>4-6 志同道合的伙伴</w:t>
        <w:br/>
        <w:t>7-9 ……挚友？</w:t>
        <w:br/>
        <w:t>10 大成功/大失败</w:t>
        <w:br/>
        <w:t>ROLL : d10=d10(7)=7</w:t>
      </w:r>
    </w:p>
    <w:p>
      <w:pPr>
        <w:pStyle w:val="ThreadMinimal"/>
      </w:pPr>
      <w:r>
        <w:t>槽多无口，这么“龙族”的法夫纳怎么会和一个混血种成为挚友的，路鸣泽和路明非好歹是兄弟啊！</w:t>
        <w:br/>
        <w:t>1-3 删除记忆导致的</w:t>
        <w:br/>
        <w:t>4-6 性格非常合拍</w:t>
        <w:br/>
        <w:t>7-9 ……其实宿主是女的</w:t>
        <w:br/>
        <w:t>10 大成功/大失败</w:t>
        <w:br/>
        <w:t>ROLL : d10=d10(4)=4</w:t>
        <w:br/>
        <w:t>既然夏弥和楚子航能实现跨越种族的爱情，那龙和人达成友谊也很合理，另外之前提到了在安排了姐姐的结局后法夫纳主动删除了记忆，为了</w:t>
        <w:br/>
        <w:t>1-3 克服立刻去补完自己的冲动</w:t>
        <w:br/>
        <w:t>4-6 避免把这件事泄露出去</w:t>
        <w:br/>
        <w:t>7-9 其实是他想避开血亲相残</w:t>
        <w:br/>
        <w:t>10 大成功/大失败</w:t>
        <w:br/>
        <w:t>ROLL : d10=d10(4)=4</w:t>
      </w:r>
    </w:p>
    <w:p>
      <w:pPr>
        <w:pStyle w:val="ThreadMinimal"/>
      </w:pPr>
      <w:r>
        <w:t>宿主的具体国籍来自(从龙族原作角色里选)</w:t>
        <w:br/>
        <w:t>1.中国</w:t>
        <w:br/>
        <w:t>2.意大利</w:t>
        <w:br/>
        <w:t>3.德国</w:t>
        <w:br/>
        <w:t>4.俄罗斯</w:t>
        <w:br/>
        <w:t>5.法国</w:t>
        <w:br/>
        <w:t>6.西班牙</w:t>
        <w:br/>
        <w:t>7.英国</w:t>
        <w:br/>
        <w:t>ROLL : d7=d7(4)=4</w:t>
        <w:br/>
        <w:t>(前面删过骰，正确出目为1)</w:t>
        <w:br/>
        <w:t>唉名字真麻烦，安价吧，我先推剧情，没人我再自己取一个。</w:t>
        <w:br/>
        <w:t>安价：法夫纳挚友&amp;宿主的名字，符合中国男性</w:t>
      </w:r>
    </w:p>
    <w:p>
      <w:pPr>
        <w:pStyle w:val="ThreadMinimal"/>
      </w:pPr>
      <w:r>
        <w:t>迅速地人物作成一下宿主哥，目前可以确定的是24岁，性格和法夫纳非常合得来，所以</w:t>
        <w:br/>
        <w:t>0 悲观——100 乐观</w:t>
        <w:br/>
        <w:t>ROLL : d100=d100(54)=54</w:t>
        <w:br/>
        <w:t>0 内向——100 外向</w:t>
        <w:br/>
        <w:t>ROLL : d100=d100(1)=1</w:t>
        <w:br/>
        <w:t>既不盲目悲观也不盲目乐观，但这个内外向，自闭症儿童吗这是</w:t>
        <w:br/>
        <w:t>1-3 不，是张起灵类型</w:t>
        <w:br/>
        <w:t>4-6 不，是社恐/厌恶人群</w:t>
        <w:br/>
        <w:t>7-9 嗯对，有点精神问题</w:t>
        <w:br/>
        <w:t>10 大成功/大失败</w:t>
        <w:br/>
        <w:t>ROLL : d10=d10(8)=8</w:t>
        <w:br/>
        <w:t>野心家龙王和他的自闭症好友，好奇妙的搭配，你们到底在哪里合得来了</w:t>
        <w:br/>
        <w:t>1-3 宿主哥擅长奇思妙想</w:t>
        <w:br/>
        <w:t>4-6 宿主哥行动力卓绝</w:t>
        <w:br/>
        <w:t>7-9 宿主哥无条件支持朋友</w:t>
        <w:br/>
        <w:t>10 大成功/大失败</w:t>
        <w:br/>
        <w:t>ROLL : d10=d10(6)=6</w:t>
        <w:br/>
        <w:t>显然从法夫纳对诗蔻蒂下黑手就可以看出，他为了达成目标可以牺牲一切，极度理性，而他的这位朋友和他如出一辙，非常轻松地就接受了这种行事准则，并以雷霆手段贯彻之。当然，最重要的是，这家伙没有什么非常强烈的个人目标，也认同了法夫纳对末日的提防。</w:t>
        <w:br/>
        <w:t>——他不会、也构不成威胁。</w:t>
      </w:r>
    </w:p>
    <w:p>
      <w:pPr>
        <w:pStyle w:val="ThreadMinimal"/>
      </w:pPr>
      <w:r>
        <w:t>最后两个骰，宿主哥对人与龙战争的看法是</w:t>
        <w:br/>
        <w:t>0 无论如何龙类必须死——100 会也只会包庇法夫纳</w:t>
        <w:br/>
        <w:t>ROLL : d100=d100(67)=67</w:t>
        <w:br/>
        <w:t>没有大成功，所以作为混血种是尽职尽责的，只是如果法夫纳被发现会想办法留他一命的程度。</w:t>
        <w:br/>
        <w:t>法夫纳对于龙类、混血种与人类的看法是</w:t>
        <w:br/>
        <w:t>0 除了宿主哥其他人都看不上——100 这不重要，先打末日</w:t>
        <w:br/>
        <w:t>ROLL : d100=d100(89)=89</w:t>
        <w:br/>
        <w:t>不怎么在意种族间的战争，对过去统治万物的权力怀念但不执念，因为现在唯一的执念是消灭末日，出于</w:t>
        <w:br/>
        <w:t>1-3 恐惧&amp;自救</w:t>
        <w:br/>
        <w:t>4-6 愤怒&amp;占有欲</w:t>
        <w:br/>
        <w:t>7-9 理性&amp;平衡</w:t>
        <w:br/>
        <w:t>10 大成功/大失败</w:t>
        <w:br/>
        <w:t>ROLL : d10=d10(1)=1</w:t>
        <w:br/>
        <w:t>出于对预言中所描绘末日的抗拒，法夫纳选择先末日一步抹杀它，这或许是救世，但最根本的原因依然是自救。</w:t>
      </w:r>
    </w:p>
    <w:p>
      <w:pPr>
        <w:pStyle w:val="ThreadMinimal"/>
      </w:pPr>
      <w:r>
        <w:t>开启正文前简略介绍一下本安科的转折骰。</w:t>
        <w:br/>
        <w:t>逻辑上导游应该先询问主角在做什么，再对照原文的时间线来确定他可以参与什么剧情，并用骰子确认他是否参与，但这样会频繁破坏视角完整性，所以为了阅读体验着想，之后将一律使用转折骰，一个简单粗暴的D2：当剧情推进到导游觉得他有概率出现的时候，就会直接D2来确认剧情，先确认果再追加因。</w:t>
        <w:br/>
        <w:t>以及看一下宿主哥的真名，导游自己补了些</w:t>
        <w:br/>
        <w:t>1.上官云</w:t>
        <w:br/>
        <w:t>2.申屠珏</w:t>
        <w:br/>
        <w:t>3.乐正雅</w:t>
        <w:br/>
        <w:t>4.陈子都</w:t>
        <w:br/>
        <w:t>5.候国玉</w:t>
        <w:br/>
        <w:t>6.陆明晦</w:t>
        <w:br/>
        <w:t>7.姬闻意</w:t>
        <w:br/>
        <w:t>8.祝逢</w:t>
        <w:br/>
        <w:t>9.易点青</w:t>
        <w:br/>
        <w:t>10.柳玄骧</w:t>
        <w:br/>
        <w:t>ROLL : d10=d10(4)=4</w:t>
        <w:br/>
        <w:t>鉴于哥们如此自闭，估计在表面上和楚子航是一个系列的面瘫，可能这就是“X子X”这种名字的宿命吧(虽然他内心可远远不如楚子航热闹)。</w:t>
      </w:r>
    </w:p>
    <w:p>
      <w:pPr>
        <w:pStyle w:val="ThreadMinimal"/>
      </w:pPr>
      <w:r>
        <w:t>Act 火之晨曦·卡塞尔学院</w:t>
        <w:br/>
        <w:t>“你准备好了么？”</w:t>
        <w:br/>
        <w:t>“没什么把握啦，我口语没他们两个好……”</w:t>
        <w:br/>
        <w:t>“没事，努力就好了！”</w:t>
        <w:br/>
        <w:t>陈雯雯轻轻叹气，但依然还是微笑的。今天她穿得格外光彩照人，路明非匆匆扫了一眼，不敢再看第二遍。</w:t>
        <w:br/>
        <w:t>完犊子了。偌大的行政层安静得令人焦心，他嚼着牛角面包，不安地在座位上扭动。老唐陪他熬了大夜抱住佛脚，但代价是随便哪个谁都能看见他眼睛里的血丝，在看见陈雯雯之前，路明非都没意识到面试还有形象分这种东西，毕竟平常也没什么人会特意仔细打量他，一个宅男讲究什么外貌打扮？</w:t>
        <w:br/>
        <w:t>“柳淼淼到了么？”一个人推开会议室的门。</w:t>
        <w:br/>
        <w:t>ROLL : d2=d2(2)=2</w:t>
        <w:br/>
        <w:t>考官的点名击碎了行政层僵硬的气氛，但下一秒所有人的神经都紧绷了起来。这面试就好比古时候上殿觐见，在面见圣上前，谁也猜不到这回宣的是封赏还是满门抄斩——不对，路明非神游天外中抱歉地看了眼考官，没有骂人是太监的意思。</w:t>
        <w:br/>
        <w:t>但卡塞尔学院的面试出乎意料得快，赶kpi般快刀斩乱麻，三个问题比三座大山还有力，他掐指一算发现自己在里头才撑了一分三十秒。</w:t>
        <w:br/>
        <w:t>“根本是耍人玩！”</w:t>
        <w:br/>
        <w:t>小天女的怒斥仿佛还在回响。</w:t>
        <w:br/>
        <w:t>ROLL : d2=d2(1)=1</w:t>
        <w:br/>
        <w:t>1-3 陈子都</w:t>
        <w:br/>
        <w:t>4-6 +诺诺</w:t>
        <w:br/>
        <w:t>7-9 +古德里安</w:t>
        <w:br/>
        <w:t>10 大成功/大失败</w:t>
        <w:br/>
        <w:t>ROLL : d10=d10(7)=7</w:t>
      </w:r>
    </w:p>
    <w:p>
      <w:pPr>
        <w:pStyle w:val="ThreadMinimal"/>
      </w:pPr>
      <w:r>
        <w:t>“面试结果怎么样？”门打开，一个人拎着手提箱急匆匆地进来，“我买了红眼航班的票，刚刚降落就直接过来了。”</w:t>
        <w:br/>
        <w:t>那是个老人，风尘仆仆，鼻梁上架着深度眼镜，一头花白的头发蓬蓬松松，不是烫过而是不知多久没梳理过，一身邋遢的西装，一条肥大的裤子。</w:t>
        <w:br/>
        <w:t>叶胜迟疑了片刻：“古德里安教授……”</w:t>
        <w:br/>
        <w:t>下一秒，老人身后冒出一个散漫的影子，他们的好学妹正端着冰淇淋努力，只来得及抬手当作个“嗨”，一头长发随着耳机里的音乐晃来晃去。正是一落地就消失了的诺诺。</w:t>
        <w:br/>
        <w:t>但小巫女一向神出鬼没，让酒德亚纪惊讶的不是她——而是另一个悄无声息闪现灯光下的影子。</w:t>
        <w:br/>
        <w:t>1-3 叶胜奇怪地发问</w:t>
        <w:br/>
        <w:t>4-6 酒德亚纪谨慎地确认</w:t>
        <w:br/>
        <w:t>7-9 古德里安率先解释</w:t>
        <w:br/>
        <w:t>10 大成功/大失败</w:t>
        <w:br/>
        <w:t>ROLL : d10=d10(9)=9</w:t>
        <w:br/>
        <w:t>1-3 陈子都是临时面试官</w:t>
        <w:br/>
        <w:t>4-6 他在附近的城市刚面试完</w:t>
        <w:br/>
        <w:t>7-9 任务刚结束一起走</w:t>
        <w:br/>
        <w:t>10 大成功/大失败</w:t>
        <w:br/>
        <w:t>ROLL : d10=d10(2)=2</w:t>
        <w:br/>
        <w:t>直到抓起桌上的记录页，古德里安才意识到了房间里的寂静。</w:t>
        <w:br/>
        <w:t>叶胜和酒德亚纪的视线欲言又止般扫来扫去，诺诺倒是事不关己地往沙发上一靠，紧盯着手上那杯粉红色的冰淇淋，下勺如猛虎。</w:t>
        <w:br/>
        <w:t>“噢，差点忘了这个。”教授挠挠头，另一只手还攥着那份面试记录，“别在意，陈子都是明天的临时面试官，和我一起接手二面的工作。”他嘀咕了声，“毕竟诺诺天天出去玩……”</w:t>
        <w:br/>
        <w:t>“嘿！”诺诺头也不抬地抗议，“吃不了大排档不是我的问题吧？谨遵医嘱啊教授。”</w:t>
        <w:br/>
        <w:t>古德里安的气势立刻衰落了下去。</w:t>
      </w:r>
    </w:p>
    <w:p>
      <w:pPr>
        <w:pStyle w:val="ThreadMinimal"/>
      </w:pPr>
      <w:r>
        <w:t>所以陈子都会出现在这里作为临时面试官是因为</w:t>
        <w:br/>
        <w:t>1-3 老家在这里</w:t>
        <w:br/>
        <w:t>4-6 受某人所托</w:t>
        <w:br/>
        <w:t>7-9 顺路经过</w:t>
        <w:br/>
        <w:t>10 大成功/大失败</w:t>
        <w:br/>
        <w:t>ROLL : d10=d10(8)=8</w:t>
        <w:br/>
        <w:t>很快古德里安的注意力集中在了某人的面试上去，陈子都坦然自若地卸下肩头的背包，仿佛刚才被谈论的不是自己。直属于执行部后，他的假期本就是薛定谔般的存在，这一次也只是转机的顺路停留。</w:t>
        <w:br/>
        <w:t>于是诺玛的任务如此突兀。</w:t>
        <w:br/>
        <w:t>1-3 习惯了，肯定是有安排</w:t>
        <w:br/>
        <w:t>4-6 无所谓不在意</w:t>
        <w:br/>
        <w:t>7-9 对面试开始感兴趣</w:t>
        <w:br/>
        <w:t>10 大成功/大失败</w:t>
        <w:br/>
        <w:t>ROLL : d10=d10(9)=9</w:t>
        <w:br/>
        <w:t>简而言之，陈子都非常擅长接受世上一切他人难以接受的现实，他几乎从不多问原因，只关注现在及未来。</w:t>
        <w:br/>
        <w:t>比如此刻古德里安焦急地在房间里踱来踱去，酒德亚纪慌张地拨出了电话，各种鸡飞狗跳似乎正在上演，但陈子都在热闹的空气里兀自思考，这路明非是何许人也……一个校长所钦定的S级新生？</w:t>
      </w:r>
    </w:p>
    <w:p>
      <w:pPr>
        <w:pStyle w:val="ThreadMinimal"/>
      </w:pPr>
      <w:r>
        <w:t>“你很好奇那个路明非？”诺诺搅拌着半化的冰淇淋，邪恶得像是搅拌脑浆的女巫，“放心，我保证你很快就能见到一个卡塞尔学院前所未有的S级。”她含着勺子字字重音，“前、所、未、有。”</w:t>
        <w:br/>
        <w:t>当然，前提是那小子真的选了他们这条路。</w:t>
        <w:br/>
        <w:t>1-3 陈子都自然地接话</w:t>
        <w:br/>
        <w:t>4-6 他感到有些疑惑</w:t>
        <w:br/>
        <w:t>7-9 从未料到，他愣了下</w:t>
        <w:br/>
        <w:t>10 大成功/大失败</w:t>
        <w:br/>
        <w:t>ROLL : d10=d10(4)=4</w:t>
        <w:br/>
        <w:t>……卡塞尔学院看来要天翻地覆了。</w:t>
        <w:br/>
        <w:t>“我会做好准备。”历来的S级都如此疯狂又疯狂得符合常理，尚未有人不按套路出牌，陈子都礼貌性地点头，显然没想到诺诺在暗示是另一码事。</w:t>
        <w:br/>
        <w:t>虽然隔了四届，但陈子都和诺诺还算是有点交情，不至于完全陌生，因为</w:t>
        <w:br/>
        <w:t>1-3 都是学生会的</w:t>
        <w:br/>
        <w:t>4-6 导师都是曼斯</w:t>
        <w:br/>
        <w:t>7-9 家族里有所来往</w:t>
        <w:br/>
        <w:t>10 大成功/大失败</w:t>
        <w:br/>
        <w:t>ROLL : d10=d10(3)=3</w:t>
        <w:br/>
        <w:t>自入学起恺撒就是如此大名远扬，那时陈子都大四，还在学生会里挂着名头，毕业后立刻听闻了恺撒稳夺主席的事迹，随后和这个人有关的话题都经久不衰地在守夜人论坛上流传，包括他那同样颇具知名度的女朋友。</w:t>
        <w:br/>
        <w:t>ROLL : d100=d100(1)=1</w:t>
        <w:br/>
        <w:t>但是，但是！陈子都显然和广大吃瓜群众不一样，他从不上守夜人论坛，更别说在论坛上围观和吹水，这是一个脱离了低级趣味、追求生活效率的人，显然不会懂普罗大众喜欢窃窃私语什么。</w:t>
        <w:br/>
        <w:t>多么难得啊，卡塞尔学院竟然养出了一个不载歌载舞的神经病……虽然不犯神经病的好像都负责去做吐槽役了。</w:t>
      </w:r>
    </w:p>
    <w:p>
      <w:pPr>
        <w:pStyle w:val="ThreadMinimal"/>
      </w:pPr>
      <w:r>
        <w:t>所以不上守夜人论坛的话，毕业后到处跑的陈子都怎么认识诺诺的</w:t>
        <w:br/>
        <w:t>1-3 他和曼斯比较熟</w:t>
        <w:br/>
        <w:t>4-6 单方面认识陈家</w:t>
        <w:br/>
        <w:t>7-9 有人经常跟他分享</w:t>
        <w:br/>
        <w:t>10 大成功/大失败</w:t>
        <w:br/>
        <w:t>ROLL : d10=d10(5)=5</w:t>
        <w:br/>
        <w:t>陈家这个几乎全盘隐藏在迷雾中的家庭先不深究了，就当做任务接触众多势力后陈子都了解陈家的存在，并意外得知家主的女儿即陈墨瞳也在学院里就读。</w:t>
        <w:br/>
        <w:t>而诺诺对陈子都的认识来自</w:t>
        <w:br/>
        <w:t>1-3 一起出过小任务</w:t>
        <w:br/>
        <w:t>4-6 守夜人论坛热点人物</w:t>
        <w:br/>
        <w:t>7-9 恺撒偶尔提起</w:t>
        <w:br/>
        <w:t>10 大成功/大失败</w:t>
        <w:br/>
        <w:t>ROLL : d10=d10(5)=5</w:t>
        <w:br/>
        <w:t>不好说啊不好说，本尊是从不上网冲浪的，却又是热门讨论人物，因为</w:t>
        <w:br/>
        <w:t>1-3 楚子航(杀坯风格轰动不断)</w:t>
        <w:br/>
        <w:t>4-6 日本分部(高压让队友纷纷吐槽)</w:t>
        <w:br/>
        <w:t>7-9 恺撒(个人生活令人好奇)</w:t>
        <w:br/>
        <w:t>10 大成功/大失败</w:t>
        <w:br/>
        <w:t>ROLL : d10=d10(8)=8</w:t>
        <w:br/>
        <w:t>1-3 很有钱的陈家，不会是诺诺血亲吧</w:t>
        <w:br/>
        <w:t>4-6 神秘主义作风导致像个假人</w:t>
        <w:br/>
        <w:t>7-9 运气总是很好/烂导致生活特别多彩</w:t>
        <w:br/>
        <w:t>10 大成功/大失败</w:t>
        <w:br/>
        <w:t>ROLL : d10=d10(10)=10</w:t>
        <w:br/>
        <w:t>ROLL : d2=d2(1)=1</w:t>
      </w:r>
    </w:p>
    <w:p>
      <w:pPr>
        <w:pStyle w:val="ThreadMinimal"/>
      </w:pPr>
      <w:r>
        <w:t>这能大成功啥啊，守夜人论坛的流量王者？</w:t>
        <w:br/>
        <w:t>1-3 很有钱的陈家，但不是那个陈</w:t>
        <w:br/>
        <w:t>4-6 神秘主义作风甚至是被暗中允许的</w:t>
        <w:br/>
        <w:t>7-9 运气很好导致被学弟学妹们拜</w:t>
        <w:br/>
        <w:t>10 大成功/大失败</w:t>
        <w:br/>
        <w:t>ROLL : d10=d10(7)=7</w:t>
        <w:br/>
        <w:t>我懂了，陈子都同志要么手气很好，要么成绩贼高，要么两者兼有</w:t>
        <w:br/>
        <w:t>ROLL : d3=d3(3)=3</w:t>
        <w:br/>
        <w:t>于是他就跟锦鲤一样在论坛上经久不衰地被转来转去，虽然他本人对此一无所知。</w:t>
        <w:br/>
        <w:t>扯回正文，当陈子都做好看见一个专注的精神病患者、骄傲的狂人或是极度理性的战术家时，他只在桌边找到了个耷拉着脑袋的年轻人。</w:t>
        <w:br/>
        <w:t>然而古德里安已经迫不及待地一把握住了对方的手：“你好！路明非！”</w:t>
        <w:br/>
        <w:t>“喏，你要的S级。”诺诺慢悠悠地路过热情洋溢的教授，直接走向桌上的鲑鱼卷，游离在这场闹剧之外，“事先声明，我只负责吃早饭。”</w:t>
        <w:br/>
        <w:t>……</w:t>
        <w:br/>
        <w:t>搞什么？路明非紧张地左顾右盼，这份热情如果有温度，他感觉自己像是掉进了火山口，要么就是巫婆的大锅，底下总该是不怀好意的火，不然他一个废柴，有谁能真的看得起他？</w:t>
        <w:br/>
        <w:t>很快他发现那两位和善的面试官不在，取而代之的是个高挑明媚的女孩，和</w:t>
        <w:br/>
        <w:t>1-3 冷面酷哥</w:t>
        <w:br/>
        <w:t>4-6 忧郁青年</w:t>
        <w:br/>
        <w:t>7-9 发呆的人</w:t>
        <w:br/>
        <w:t>10 大成功/大失败</w:t>
        <w:br/>
        <w:t>ROLL : d10=d10(2)=2</w:t>
        <w:br/>
        <w:t>和楚子航二号。路明非斩钉截铁地做了判断。</w:t>
        <w:br/>
        <w:t>他这辈子就见过这么一个，可以和楚子航在面瘫上一较高下的人，看那淡淡评估的眼神，看那岿然不动的神色，看那仿佛下一秒就要全部判处死刑的风姿……风姿个头啊，这是疯子吧？</w:t>
        <w:br/>
        <w:t>楚子航好歹是助人为乐的面瘫优等生，这家伙可是看谁都像死人啊！</w:t>
      </w:r>
    </w:p>
    <w:p>
      <w:pPr>
        <w:pStyle w:val="ThreadMinimal"/>
      </w:pPr>
      <w:r>
        <w:t>陈子都对于这场面试的敬业程度(效率主义+30，怪异的对象-20)</w:t>
        <w:br/>
        <w:t>ROLL : d100+10=d100(47)+10=57</w:t>
        <w:br/>
        <w:t>“用早餐吧。”古德里安教授左手叉右手刀，目光始终落在路明非身上，好比饕餮客看一只烤鸡，充满期待。</w:t>
        <w:br/>
        <w:t>价格不菲的早餐包括了鲑鱼卷和鲜榨柠檬汁，纯银的餐具那是相当气派，这一切立即打消了叔叔的不快，宾主尽欢。古德里安教授盛赞路明非在面试中表现出色，叔叔也乐得表示一看卡塞尔学院就知道是美国贵族学校，这气派叫中国大学真无法相比。几句场面话听下来，陈子都很快对接下来的工作有了准备：他只需要为古德里安当一个合格的展示架。</w:t>
        <w:br/>
        <w:t>在正规大学执照副本和古堡般的学院照片面前，婶婶也很快被倾倒了，啧啧赞叹说我们家明非能上你们学校真是前世修来的福气。唯有当事人觉得这好像是嫁女，他是那个留在家里赔钱嫁出去反而赚聘礼的女儿，男方很急切，女方家里也乐得顺水推舟。</w:t>
        <w:br/>
        <w:t>路明非暗暗看了一眼仍在解疑答惑的面试官，这家伙专业得堪比博物馆讲解员，仿佛是在处理什么必须滴水不漏的外交事件，而另一个女孩……她还在专心致志地吃早饭，完全是把这场面试当下饭菜观赏的无动于衷。</w:t>
        <w:br/>
        <w:t>没有人问他的意见，也没有人需要他发表什么意见。他的意见不重要。</w:t>
        <w:br/>
        <w:t>那自己在这里又是做什么呢？路明非呆呆地咀嚼着面包，然而视线落点刚好是对面的人，女孩大概察觉到了他的视线，骤然抬头。</w:t>
        <w:br/>
        <w:t>“你介不介意我也吃掉你那份？”她拿餐巾抹抹嘴，毫不掩饰地盯了回去。</w:t>
        <w:br/>
        <w:t>1-3 陈子都装作没听见</w:t>
        <w:br/>
        <w:t>4-6 陈子都劝阻了下</w:t>
        <w:br/>
        <w:t>7-9 陈子都把自己的分了出去</w:t>
        <w:br/>
        <w:t>10 大成功/大失败</w:t>
        <w:br/>
        <w:t>ROLL : d10=d10(9)=9</w:t>
        <w:br/>
        <w:t>“先吃我的吧。”陈子都恰到好处地合上了相册，中断讲述，顺手把自己面前一点没动的早饭挪了过去，“他好歹是你的学弟。”</w:t>
        <w:br/>
        <w:t>——欺负也得进了学院再说吧？</w:t>
        <w:br/>
        <w:t>诺诺瞥了一眼，还是把盘子接了过来，没再抓着路明非不放。</w:t>
        <w:br/>
        <w:t>——就是因为没进学院才好欺负啊！</w:t>
        <w:br/>
        <w:t>精确复读各种官方套话的复读机终于有了点人味，陈子都扫了眼不知所措的路明非，只觉得</w:t>
        <w:br/>
        <w:t>1-3 无聊的阴谋</w:t>
        <w:br/>
        <w:t>4-6 不在意的谜团</w:t>
        <w:br/>
        <w:t>7-9 迷惑的同情</w:t>
        <w:br/>
        <w:t>10 大成功/大失败</w:t>
        <w:br/>
        <w:t>ROLL : d10=d10(5)=5</w:t>
      </w:r>
    </w:p>
    <w:p>
      <w:pPr>
        <w:pStyle w:val="ThreadMinimal"/>
      </w:pPr>
      <w:r>
        <w:t>他的日行一善完全随心而为，不需要任何理由。陈子都的视线很快从路明非身上移开，规矩地垂向桌面。一个完全和混血种社会法则无关的S级，却被校长亲自点名特招，完全不合逻辑，但……他对此毫不在意。</w:t>
        <w:br/>
        <w:t>绝大多数隐秘就是会被淹没在历史的长河中，没有什么事值得追根究底，既然校长做出了这样的判断，那么他就负责信任校长就好，如果那样的人也出了错，那么他就负责纠正错误。</w:t>
        <w:br/>
        <w:t>无有恐惧，无有惊忧。</w:t>
        <w:br/>
        <w:t>但陈子都身上的法夫纳认为(无法认知路鸣泽-30)</w:t>
        <w:br/>
        <w:t>ROLL : d70=d70(6)=6</w:t>
        <w:br/>
        <w:t>而路鸣泽对陈子都的感知是(无法认知法夫纳-30)</w:t>
        <w:br/>
        <w:t>ROLL : d70=d70(23)=23</w:t>
        <w:br/>
        <w:t>没一个过50的，感情这场躲猫猫里大伙都躲得很出色。</w:t>
        <w:br/>
        <w:t>由于没有意识到路明非的异常，且态度是不在意，陈子都不会特意申请留校，而是继续天南海北地出任务，在这场面试结束后</w:t>
        <w:br/>
        <w:t>1-3 和诺诺一样等着回复</w:t>
        <w:br/>
        <w:t>4-6 直接买票回学院</w:t>
        <w:br/>
        <w:t>7-9 加速路明非同意以收工</w:t>
        <w:br/>
        <w:t>10 大成功/大失败</w:t>
        <w:br/>
        <w:t>ROLL : d10=d10(9)=9</w:t>
        <w:br/>
        <w:t>“他说还要再想想……”古德里安愁眉苦脸得像是烧鸡从盘子里飞走了，“难道是我们有哪里出了疏漏？”他求助似的看向在场的四位学生，但只有酒德亚纪抱歉似的笑笑。</w:t>
        <w:br/>
        <w:t>“教授，我说了太热情会被当成骗子的，何况——”叶胜耸耸肩，刚组织好语言就被诺诺打断，“放心好了，不是卡塞尔学院的问题。”她刷着手机，皱了皱鼻子，“如果这是在打擂台，那现在卡塞尔学院的敌人就是路明非的初恋，以那家伙磨磨唧唧的性格，我看胜算不大啦。”</w:t>
        <w:br/>
        <w:t>气氛瞬间古怪起来，古德里安大睁着眼，不明白诺诺是从哪里得出的结论。</w:t>
        <w:br/>
        <w:t>“所以，如果路明非不同意入学，这个任务就算是失败了。”陈子都同样皱着眉总结，“诺诺你收集到了多少目标的相关资料？”</w:t>
        <w:br/>
        <w:t>“等一下！”“慢着！”“诺诺！”</w:t>
        <w:br/>
        <w:t>三个人几乎异口同声地阻止了诺诺绝对起了兴致的起身，古德里安头上的汗更多了：“子都啊，我们也没必要什么都向校长看齐……对吧？”</w:t>
      </w:r>
    </w:p>
    <w:p>
      <w:pPr>
        <w:pStyle w:val="ThreadMinimal"/>
      </w:pPr>
      <w:r>
        <w:t>虽然叶胜和酒德亚纪也隶属于执行部，但显然成员与成员之间亦有差别，面对三双紧张的眼睛，陈子都只感觉</w:t>
        <w:br/>
        <w:t>1-3 困惑，执行部都这么干的</w:t>
        <w:br/>
        <w:t>4-6 无奈，你们到底误会了什么</w:t>
        <w:br/>
        <w:t>7-9 麻烦，那你们打算怎么办</w:t>
        <w:br/>
        <w:t>10 大成功/大失败</w:t>
        <w:br/>
        <w:t>ROLL : d10=d10(10)=10</w:t>
        <w:br/>
        <w:t>ROLL : d2=d2(1)=1</w:t>
        <w:br/>
        <w:t>1-3 镇定，没事我自有分寸</w:t>
        <w:br/>
        <w:t>4-6 无语，刻板印象害人害己</w:t>
        <w:br/>
        <w:t>7-9 坚持，听我的准没错</w:t>
        <w:br/>
        <w:t>10 大成功/大失败</w:t>
        <w:br/>
        <w:t>ROLL : d10=d10(3)=3</w:t>
        <w:br/>
        <w:t>你有个毛线球的分寸，这选项代表这家伙的确和校长想得如出一辙，打算</w:t>
        <w:br/>
        <w:t>1-3 给陈雯雯套麻袋</w:t>
        <w:br/>
        <w:t>4-6 伪造死亡并送走</w:t>
        <w:br/>
        <w:t>7-9 直接下黑手</w:t>
        <w:br/>
        <w:t>10 大成功/大失败</w:t>
        <w:br/>
        <w:t>ROLL : d10=d10(1)=1</w:t>
        <w:br/>
        <w:t>既然路明非是因为留恋陈雯雯才拒绝了学院，那抹掉陈雯雯就好了，甚至只需要短暂失踪几天，再抓紧攻势说服失恋者奋起开辟新征程……陈子都思路倒是很清晰，虽然在场没有人会同意这个计划。</w:t>
        <w:br/>
        <w:t>“可这样我们就违法了。”叶胜挠挠头，“我非常不建议在中国这么做……”</w:t>
        <w:br/>
        <w:t>“违法倒无所谓，我们学院哪天不违法？”诺诺面露难色，“但是我跟他接触过了，他前脚拒绝了卡塞尔，后脚陈雯雯就失踪了，那也太容易暴露了吧？”</w:t>
        <w:br/>
        <w:t>酒德亚纪小心举手：“而且，万一路君就这样一蹶不振了……”</w:t>
        <w:br/>
        <w:t>虽然按经验来说，S级应该不至于为了初恋一头撞死在豆腐干上，但路明非也不是一般的S级。</w:t>
        <w:br/>
        <w:t>“按年龄来说，他还是个大孩子啊。”酒德亚纪轻轻说，“如果用蛮力去掰瓜果，它只会断裂着死去吧？”</w:t>
        <w:br/>
        <w:t>陈子都意外地瞥了一眼笑容低落下去的女人。</w:t>
        <w:br/>
        <w:t>“或许你想说的是强扭的瓜不甜。”他客观评价，“中国俗语还有待进步。”</w:t>
      </w:r>
    </w:p>
    <w:p>
      <w:pPr>
        <w:pStyle w:val="ThreadMinimal"/>
      </w:pPr>
      <w:r>
        <w:t>陈子都的说服</w:t>
        <w:br/>
        <w:t>ROLL : d100=d100(75)=75</w:t>
        <w:br/>
        <w:t>其他人的说服(少数服从多数+30)</w:t>
        <w:br/>
        <w:t>ROLL : d100+30=d100(55)+30=85</w:t>
        <w:br/>
        <w:t>“我可以保留我的意见。”陈子都抱臂环顾房间里陡然放松的众人，“所以你们否决了我之后，新的解决方案是？”</w:t>
        <w:br/>
        <w:t>1-3 诺诺说我会灭了他的少男心</w:t>
        <w:br/>
        <w:t>4-6 古德里安说从他爹妈入手试试</w:t>
        <w:br/>
        <w:t>7-9 暂时没有，从长计议</w:t>
        <w:br/>
        <w:t>10 大成功/大失败</w:t>
        <w:br/>
        <w:t>ROLL : d10=d10(1)=1</w:t>
        <w:br/>
        <w:t>“这时候就轮到师妹来出马了。”诺诺跳起来挥拳，得意洋洋，“其实，我已经建议路明非表白去了。”</w:t>
        <w:br/>
        <w:t>古德里安大惊失色，但还没开口就被诺诺一个手势打住：“而且时间正正好，就在明晚，接下来我们只要坐收胜利果实就好。”</w:t>
        <w:br/>
        <w:t>显然她对路明非表白的结果充满幸灾乐祸，叶胜和酒德亚纪面面相觑，不知道是该为这不道德的手段哀叹，还是庆祝一下S级没有跑出学院的手掌心。</w:t>
        <w:br/>
        <w:t>“如果她接受了呢？”陈子都严谨地指出，“那我们终究是要采取强制措施的。”</w:t>
        <w:br/>
        <w:t>但没人理睬他这句补丁，古德里安刚才掏出手机看了半天，抬头就宣布了新的任务。</w:t>
        <w:br/>
        <w:t>1-3 诺诺负责路明非的招生，陈子都跟他去俄罗斯</w:t>
        <w:br/>
        <w:t>4-6 陈子都负责路明非的招生，诺诺跟他去俄罗斯</w:t>
        <w:br/>
        <w:t>7-9 诺诺负责路明非的招生，陈子都有新任务</w:t>
        <w:br/>
        <w:t>10 大成功/大失败</w:t>
        <w:br/>
        <w:t>ROLL : d10=d10(5)=5</w:t>
        <w:br/>
        <w:t>啊哈，没有威风凛凛的小女贼来救路明非了，现在只有威风凛凛来砍你初恋的大哥。</w:t>
      </w:r>
    </w:p>
    <w:p>
      <w:pPr>
        <w:pStyle w:val="ThreadMinimal"/>
      </w:pPr>
      <w:r>
        <w:t>诺诺有点傻眼了，她刚自夸了一番构思之精妙，但诺玛的安排反手就把她打包到千里之外，准备好的好戏统统白唱了。</w:t>
        <w:br/>
        <w:t>或者更重要的事是……所有人的目光集中在沉默不语的青年身上。</w:t>
        <w:br/>
        <w:t>“子都啊……”古德里安的脸快要皱成一团，“如果实在不行，那也不能牵扯到无辜的人——但无论如何都要确保路明非的入学。”他深吸口气，颇为悲壮。</w:t>
        <w:br/>
        <w:t>“绑也要绑到美国去！”</w:t>
        <w:br/>
        <w:t>陈子都冷静地接受了这个任务。</w:t>
        <w:br/>
        <w:t>1-3 那就看情况绑架吧</w:t>
        <w:br/>
        <w:t>4-6 在此之前先试试话聊</w:t>
        <w:br/>
        <w:t>7-9 思路参考了诺诺</w:t>
        <w:br/>
        <w:t>10 大成功/大失败</w:t>
        <w:br/>
        <w:t>ROLL : d10=d10(4)=4</w:t>
        <w:br/>
        <w:t>大抵是先礼后兵吧，陈子都打算在采取武力行动前再和路明非谈谈，时间节点选在了</w:t>
        <w:br/>
        <w:t>1-3 明天上午</w:t>
        <w:br/>
        <w:t>4-6 明天下午</w:t>
        <w:br/>
        <w:t>7-9 告白前夕</w:t>
        <w:br/>
        <w:t>10 大成功/大失败</w:t>
        <w:br/>
        <w:t>ROLL : d10=d10(3)=3</w:t>
        <w:br/>
        <w:t>好一个速战速决，但陈子都同志，请问你有没有想过你的敌人根本不想和你决呢(路明非的决心+30，叔叔婶婶的叮嘱-20)</w:t>
        <w:br/>
        <w:t>ROLL : d100+10=d100(93)+10=103</w:t>
        <w:br/>
        <w:t>“不去。”他哆嗦了一下，口齿清晰地重复一遍，“我不去。”</w:t>
        <w:br/>
        <w:t>这大概是路明非十八岁来最硬气的时候，为了他心爱的女孩和梦想中的未来，此时这个衰仔敢于在大人面前甩起脸色来，“我已经想好了，不去就是不去，卡塞尔学院的面试官来找我说也没用！”他强迫自己直视叔叔婶婶的眼睛，“别浪费大家时间了！”</w:t>
        <w:br/>
        <w:t>“……这么大声，你想反了天啊！”震惊的婶婶回过神来，气不打一处来，“人往高处走水往低处流，有你这么不上进的……”</w:t>
        <w:br/>
        <w:t>路明非的头又一点一点低了下去。</w:t>
        <w:br/>
        <w:t>但他的脚还算站得稳，忍住了没有拔腿就跑，起码让大人们认识到，这小子是真脑袋坏了铁了心的。</w:t>
      </w:r>
    </w:p>
    <w:p>
      <w:pPr>
        <w:pStyle w:val="ThreadMinimal"/>
      </w:pPr>
      <w:r>
        <w:t>“我知道了。”挂断那通絮絮叨叨的道歉电话，陈子都颇感棘手：他忽视了路明非没有自己的手机，除非亲自跑过去找人，否则他们甚至没法单独交流。</w:t>
        <w:br/>
        <w:t>1-3 那就亲自过去堵人吧</w:t>
        <w:br/>
        <w:t>4-6 借网络QQ交流</w:t>
        <w:br/>
        <w:t>7-9 放弃言语沟通的部分</w:t>
        <w:br/>
        <w:t>10 大成功/大失败</w:t>
        <w:br/>
        <w:t>ROLL : d10=d10(6)=6</w:t>
        <w:br/>
        <w:t>1-3 诺诺的号</w:t>
        <w:br/>
        <w:t>4-6 自己的号</w:t>
        <w:br/>
        <w:t>7-9 新注册的号</w:t>
        <w:br/>
        <w:t>10 大成功/大失败</w:t>
        <w:br/>
        <w:t>ROLL : d10=d10(2)=2</w:t>
        <w:br/>
        <w:t>他向诺诺写了个备注，随后毫不客气地向临时借用了她的账号。很快，路明非的QQ列表上，一个大脸猫的头像再次闪了起来，向目标发送讯息。</w:t>
        <w:br/>
        <w:t>1-3 正式严肃的</w:t>
        <w:br/>
        <w:t>4-6 装作随和的</w:t>
        <w:br/>
        <w:t>7-9 单纯先认识一下</w:t>
        <w:br/>
        <w:t>10 大成功/大失败</w:t>
        <w:br/>
        <w:t>ROLL : d10=d10(8)=8</w:t>
        <w:br/>
        <w:t>自从和叔叔婶婶吵了一架后，路明非一直心神不宁的。当然，如果几个小时后就要发生改变人生的一件大事，他心神不宁可再正常不过了。</w:t>
        <w:br/>
        <w:t>想到这，路明非爬起来又看了眼QQ，好确认陈雯雯没什么临时要采办的事项交代……结果却看见了诺诺在线的留言：“Hi.”</w:t>
        <w:br/>
        <w:t>这妖女又有什么新花样了？路明非撇撇嘴，手上不停：“Hi完了别是什么坏消息吧，那还不如别Hi了。”</w:t>
        <w:br/>
        <w:t>昵称底下立刻显示出了“正在输入中……”。</w:t>
        <w:br/>
        <w:t>“我是陈子都。”一个从未听说过的名字出现在聊天框里，“提示：丽晶酒店是我们第一次见面。”</w:t>
        <w:br/>
        <w:t>楚子航二号，路明非立刻想了起来，那种程序般的稳定高效实在太容易给人留下印象了。</w:t>
        <w:br/>
        <w:t>“你是那个打电话想和我谈谈的面试官？”路明非手有点抖，也不知道是害怕还是愤怒，“省省吧，我不会同意的，难道你们还能强买强卖不成？”他知道自己在不识好歹，可有时候人就不是想识那个好歹，再多的正道只会让他更加厌烦：生命难道是为了谁而活的吗，为什么我就不能选我自己想要的？</w:t>
      </w:r>
    </w:p>
    <w:p>
      <w:pPr>
        <w:pStyle w:val="ThreadMinimal"/>
      </w:pPr>
      <w:r>
        <w:t>昵称底下又显示出了“正在输入中……”</w:t>
        <w:br/>
        <w:t>1-3 承认</w:t>
        <w:br/>
        <w:t>4-6 迂回</w:t>
        <w:br/>
        <w:t>7-9 认清</w:t>
        <w:br/>
        <w:t>10 大成功/大失败</w:t>
        <w:br/>
        <w:t>ROLL : d10=d10(2)=2</w:t>
        <w:br/>
        <w:t>“是的。”字符无情地换行，“如果你坚持不肯入学，我们会采取相应保障措施。”</w:t>
        <w:br/>
        <w:t>“你也可以试着倾尽一切来维护你的选择。”</w:t>
        <w:br/>
        <w:t>什么意思？路明非的手停在半空，他对着那句话愣住了。威胁，这是威胁吗？他试图思考，但依然不能理解一个人的入学与否，为何能牵扯到违法犯罪上来。</w:t>
        <w:br/>
        <w:t>“你在开玩笑吗。”路明非不假思索地打出这句话，并后知后觉(荒谬-20)</w:t>
        <w:br/>
        <w:t>ROLL : d80=d80(43)=43</w:t>
        <w:br/>
        <w:t>……怎么可能啊。他长出一口气，条例写在法典上，就算是美国贵族学院的人犯了法，照样也是得蹲大牢的，他们这么吓唬他必然是有鬼，说不定截屏了还能去举报一波。</w:t>
        <w:br/>
        <w:t>“美国大学就可以随便威胁人了吗？做梦去吧，我们这不兴强龙压地头蛇那套！”路明非恶狠狠地敲键盘。</w:t>
        <w:br/>
        <w:t>他压下了心底的不安。</w:t>
        <w:br/>
        <w:t>然而陈子都对此的回应是</w:t>
        <w:br/>
        <w:t>1-3 提到父母</w:t>
        <w:br/>
        <w:t>4-6 谈到寄居</w:t>
        <w:br/>
        <w:t>7-9 指向陈雯雯</w:t>
        <w:br/>
        <w:t>10 大成功/大失败</w:t>
        <w:br/>
        <w:t>ROLL : d10=d10(9)=9</w:t>
        <w:br/>
        <w:t>“非特殊情况，我们不会对你冒然做什么。”那个目无王法的疯子还在写，“因为还有更简单的目标。所有人都能看出来，你是为了陈雯雯留下的。”</w:t>
        <w:br/>
        <w:t>他所暗示的再直白不过：我们尽量不会伤害你，但我们会毫不迟疑地伤害你心爱的女孩。</w:t>
      </w:r>
    </w:p>
    <w:p>
      <w:pPr>
        <w:pStyle w:val="ThreadMinimal"/>
      </w:pPr>
      <w:r>
        <w:t>路明非的灵感(荒谬-20，恐惧+20)</w:t>
        <w:br/>
        <w:t>ROLL : d100=d100(6)=6</w:t>
        <w:br/>
        <w:t>然而陈子都一谈到陈雯雯，路明非立刻觉得他在虚张声势罢了，估计是诺诺说了他的少男心事，让陈子都也试图从陈雯雯为切入点逼他签字入学……</w:t>
        <w:br/>
        <w:t>1-3 无比愤怒</w:t>
        <w:br/>
        <w:t>4-6 难以言喻</w:t>
        <w:br/>
        <w:t>7-9 放弃沟通</w:t>
        <w:br/>
        <w:t>10 大成功/大失败</w:t>
        <w:br/>
        <w:t>ROLL : d10=d10(4)=4</w:t>
        <w:br/>
        <w:t>这都什么跟什么？聊天界面安静下去，太多混乱的想法爆破了路明非的语言组织能力，他似乎该为诺诺的随口泄露生气，但对方似乎也从没答应过保密，而他更加无法理解卡塞尔学院为什么非得死抓着自己不放……难道是有什么校友子女录取的kpi吗？连面试官都铤而走险地威胁起学生来。</w:t>
        <w:br/>
        <w:t>“你确定自身已下定决心，并持有相应的勇气。”陈子都将疑问句写作了陈述，而路明非表示</w:t>
        <w:br/>
        <w:t>ROLL : d2=d2(1)=1</w:t>
        <w:br/>
        <w:t>“是。”</w:t>
        <w:br/>
        <w:t>似乎终于确定了什么，这个字终结了他们的交流，大脸猫的头像下一秒灰暗下去，留下路明非独自一人对着屏幕沉默。</w:t>
        <w:br/>
        <w:t>——你确定自身已下定决心，并持有相应的勇气？</w:t>
        <w:br/>
        <w:t>……</w:t>
        <w:br/>
        <w:t>“神经病。”路明非烦躁地抹了把脸。时间不早了。</w:t>
        <w:br/>
        <w:t>他该去万达影城了。</w:t>
      </w:r>
    </w:p>
    <w:p>
      <w:pPr>
        <w:pStyle w:val="ThreadMinimal"/>
      </w:pPr>
      <w:r>
        <w:t>“是。”</w:t>
        <w:br/>
        <w:t>陈子都最后看了一眼聊天界面，退出了诺诺的账号。路明非的决心显而易见，但执念越是强大，破碎时造成的痛苦也越深，这种落差会让人的精神落入极端，正常状态下的心理评估直接作废，他不能对诺诺留下的计划全盘信任，那么</w:t>
        <w:br/>
        <w:t>1-3 在告白前绑架路明非</w:t>
        <w:br/>
        <w:t>4-6 在告白后绑架路明非</w:t>
        <w:br/>
        <w:t>7-9 见机行事，尽量不动手</w:t>
        <w:br/>
        <w:t>10 大成功/大失败</w:t>
        <w:br/>
        <w:t>ROLL : d10=d10(6)=6</w:t>
        <w:br/>
        <w:t>万一告白失败，路明非对过去失去留恋后，或许他们能不动用武力就完成目标。</w:t>
        <w:br/>
        <w:t>当然这个选项也代表陈子都不会实时监视电影院内的发展，不可能像诺诺那样恰到好处地救场，大概率是在外面等到一个心碎的路明非。但行动前总是要踩点的，陈子都在调查时有发现路明非被人耍了的真相吗(不在意-20)</w:t>
        <w:br/>
        <w:t>ROLL : d80=d80(26)=26</w:t>
        <w:br/>
        <w:t>陈子都只调查了监控和路线之类的情报，对于里面谋划什么告白漠不关心，诺诺尚有对路明非同病相怜的善意，但对他而言，这只是在完成一个任务。</w:t>
        <w:br/>
        <w:t>调查，计划，行动，收尾，汇报。任务结束了。</w:t>
        <w:br/>
        <w:t>……</w:t>
        <w:br/>
        <w:t>音乐声大作，银幕上Eve带着Wall-E突破音障越过天空。路明非耷拉着脑袋，悄没声儿地向着放映厅大门走去。他背后的屏幕上，Eve贴着Wall-E的脸，音乐温馨甜美，陈雯雯还是Eve，可他不是Wall-E，他什么都不是。</w:t>
        <w:br/>
        <w:t>“字母别跑字母别跑，群众演员都有红包啊！”赵孟华的兄弟喊他，“大家都有功啊。”</w:t>
        <w:br/>
        <w:t>路明非回头，赵孟华眯起一只眼睛对他比了个鬼脸。路明非知道那是什么意思，他觉得自己应该回去跟赵孟华殴打一下，不过他体育成绩也远不如赵孟华，何况人家还有一票兄弟。他衰了太多年，已经习惯了，于是“哦”了一声，转头继续往舞台上走去，去当他的“i”。</w:t>
        <w:br/>
        <w:t>1-3 发完红包后人们聚餐去了</w:t>
        <w:br/>
        <w:t>4-6 但路明非偷偷溜走了</w:t>
        <w:br/>
        <w:t>7-9 他没要红包直接走了</w:t>
        <w:br/>
        <w:t>10 大成功/大失败</w:t>
        <w:br/>
        <w:t>ROLL : d10=d10(1)=1</w:t>
      </w:r>
    </w:p>
    <w:p>
      <w:pPr>
        <w:pStyle w:val="ThreadMinimal"/>
      </w:pPr>
      <w:r>
        <w:t>音乐又响了两遍，赵孟华和陈雯雯终于说够了，路明非蹲在墙角边发呆，突然被人戳了下，是徐岩岩拿着一打红包在挨个发，却也不戳破那张已经被撕碎的纸：“老大他订了意大利餐厅，请所有人一起，你——”</w:t>
        <w:br/>
        <w:t>“走吧。”路明非点点头，对自己说，走吧。</w:t>
        <w:br/>
        <w:t>一切都是歪歪扭扭的。</w:t>
        <w:br/>
        <w:t>“嫂子你吃鹅肝么？”</w:t>
        <w:br/>
        <w:t>“不吃，怪咸的，我吃沙拉就好了，你们吃你们的。”</w:t>
        <w:br/>
        <w:t>“要不去酷圣石吃冰激淋？”</w:t>
        <w:br/>
        <w:t>“留点肚子晚上吃，这个时间晚饭也快了。”</w:t>
        <w:br/>
        <w:t>对话声很遥远，又像近在耳边。几十个人稀稀拉拉地缀成一条长龙，路明非落在最后面，扫了眼那些根本没怎么动的爆米花和汽水。</w:t>
        <w:br/>
        <w:t>他不得不再一次认识到，根本没人认真吃，所有人都知道这电影就是个幌子，都等着吃庆功餐呢。</w:t>
        <w:br/>
        <w:t>他不知该做何表情地踏出了电影厅的门，只知道这样子肯定很丑。但也没人在乎他脸上的表情是什么，路明非吸了吸鼻子，抬头看见</w:t>
        <w:br/>
        <w:t>1-3 陈子都现身拦住他</w:t>
        <w:br/>
        <w:t>4-6 陈子都暗中示意他</w:t>
        <w:br/>
        <w:t>7-9 “诺诺”躲在角落里</w:t>
        <w:br/>
        <w:t>10 大成功/大失败</w:t>
        <w:br/>
        <w:t>ROLL : d10=d10(10)=10</w:t>
        <w:br/>
        <w:t>ROLL : d2=d2(1)=1</w:t>
        <w:br/>
        <w:t>1-3 陈子都变相复刻了诺诺</w:t>
        <w:br/>
        <w:t>4-6 没人发现掉队消失的路明非</w:t>
        <w:br/>
        <w:t>7-9 诺诺真的躲在角落里</w:t>
        <w:br/>
        <w:t>10 大成功/大失败</w:t>
        <w:br/>
        <w:t>ROLL : d10=d10(2)=2</w:t>
      </w:r>
    </w:p>
    <w:p>
      <w:pPr>
        <w:pStyle w:val="ThreadMinimal"/>
      </w:pPr>
      <w:r>
        <w:t>难评，这里的复刻主要是指原作里路明非被美女豪车接走，于是被人们津津乐道的传说度，陈子都干了啥才让路明非依然变成此獠当诸榜第一啊</w:t>
        <w:br/>
        <w:t>1-3 带人风光又胁迫地带走了他</w:t>
        <w:br/>
        <w:t>4-6 陈子都本人的存在就够了</w:t>
        <w:br/>
        <w:t>7-9 把“路明非”这个存在送走了</w:t>
        <w:br/>
        <w:t>10 大成功/大失败</w:t>
        <w:br/>
        <w:t>ROLL : d10=d10(6)=6</w:t>
        <w:br/>
        <w:t>……？陈子都到底何许人也，竟然能平替小御姐诺诺</w:t>
        <w:br/>
        <w:t>1-3 仕兰高中人才辈出</w:t>
        <w:br/>
        <w:t>4-6 韩国分部还兼职出道呢</w:t>
        <w:br/>
        <w:t>7-9 其实主要还是场面酷炫</w:t>
        <w:br/>
        <w:t>10 大成功/大失败</w:t>
        <w:br/>
        <w:t>ROLL : d10=d10(9)=9</w:t>
        <w:br/>
        <w:t>万达影城在整座商城的顶楼，赵孟华和他的小弟们商量了下，觉得与其下到一楼再转道餐厅，不如从天台的天桥过去，省时省力，毕竟餐厅在另一座商城的顶楼。路明非对此没什么意见。他现在对这世上发生的一切都没什么意见，只会埋头跟着乌泱泱的人群走，每一脚都头重脚轻，耳朵像是糊了层膜。</w:t>
        <w:br/>
        <w:t>“我草，风好大！”前面的人刚推开玻璃门，立刻大叫起来。</w:t>
        <w:br/>
        <w:t>路明非下意识抬手挡了挡脸，免得被狂风再扇上一耳光，对面商城流光溢彩地闪耀着，和他脚下这座建筑构成了CBD的双子星，是他从小远远眺望和幻想的样子，但只有亲身临近才会发现，即使是最炫耀的电子大屏也——</w:t>
        <w:br/>
        <w:t>不该有这么亮！</w:t>
        <w:br/>
        <w:t>一瞬间，黑夜化为白昼，路明非的行为实在是先见之明，几乎所有人都被这射灯逼得低下头去，灯光雪白如天瀑倾坠，淹没了所有骚动。</w:t>
        <w:br/>
        <w:t>“路明非！”</w:t>
        <w:br/>
        <w:t>除了一个人。他背对着灯光，如刀锋般分开人群。</w:t>
        <w:br/>
        <w:t>寒风暴躁如万雷翻滚，尖啸着扫过所有人滚烫的皮肤，以及某个更加冰冷的金属巨物，路明非只能从指缝中模糊地辨认，直升机正悬停于这座小城的上空。</w:t>
        <w:br/>
        <w:t>那个穿着白风衣的人漠然地递出一张卡：“我们的时间不够了，还要继续参加活动么？”</w:t>
        <w:br/>
        <w:t>他像是朝路明非递出了一把刀而不是磁卡。</w:t>
        <w:br/>
        <w:t>“你是……”路明非努力睁开眼睛，下意识挺直了腰板，但风声太大了，足以盖过他所有试探的话语，“陈子都？”</w:t>
        <w:br/>
        <w:t>他的心情陡然复杂了许多，然而犹豫的时间一闪即逝，喧哗迅速涌起，其他人和他一样逐渐能睁开眼睛，那个缩头缩脑的小子一下子变成了万众瞩目的焦点，疑惑的视线几乎能把人烫伤。</w:t>
        <w:br/>
        <w:t>“做出选择。”陈子都的声音轻了下去，“但你其实没有选择。”</w:t>
        <w:br/>
        <w:t>只有路明非能听到这句话，在场之人里，也只有路明非能听懂他的意思。</w:t>
      </w:r>
    </w:p>
    <w:p>
      <w:pPr>
        <w:pStyle w:val="ThreadMinimal"/>
      </w:pPr>
      <w:r>
        <w:t>路明非鼓起勇气直视他的眼睛，而后</w:t>
        <w:br/>
        <w:t>1-3 摆烂地承认</w:t>
        <w:br/>
        <w:t>4-6 不甘地挣扎</w:t>
        <w:br/>
        <w:t>7-9 愤怒地反抗</w:t>
        <w:br/>
        <w:t>10 大成功/大失败</w:t>
        <w:br/>
        <w:t>ROLL : d10=d10(10)=10</w:t>
        <w:br/>
        <w:t>ROLL : d2=d2(2)=2</w:t>
        <w:br/>
        <w:t>1-3 道心破碎放下过去</w:t>
        <w:br/>
        <w:t>4-6 试图揭破对面是绑架犯</w:t>
        <w:br/>
        <w:t>7-9 拒绝磁卡并发疯</w:t>
        <w:br/>
        <w:t>10 大成功/大失败</w:t>
        <w:br/>
        <w:t>ROLL : d10=d10(10)=10</w:t>
        <w:br/>
        <w:t>ROLL : d2=d2(2)=2</w:t>
        <w:br/>
        <w:t>1-3 道心破碎放下陈雯雯</w:t>
        <w:br/>
        <w:t>4-6 揭破对面是绑架犯失败</w:t>
        <w:br/>
        <w:t>7-9 拒绝磁卡且控诉</w:t>
        <w:br/>
        <w:t>10 大成功/大失败</w:t>
        <w:br/>
        <w:t>ROLL : d10=d10(3)=3</w:t>
        <w:br/>
        <w:t>太亮了。路明非环顾天台，迎上了各种各样揣测的视线。太亮了，炫酷的出场，令人惶恐的群体审视，所有的这一切，对一个衰仔来说都太超过了，没有人搞得懂这阵仗究竟是为什么，但暗中的压力足以爆掉他的理智。路明非知道这是陈子都的计划，却失去了所有愤怒的力气。</w:t>
        <w:br/>
        <w:t>“为什么是我”？这种话也不必问了。</w:t>
        <w:br/>
        <w:t>何况被文学社的人耍了一通后，他的理智本就不剩下多少……路明非深吸一口气，他知道陈雯雯正躲在赵孟华背后，惊惧地看着这一切，原本幸福而红润的脸，现在只剩下令人不忍的苍白。</w:t>
        <w:br/>
        <w:t>就是贱啊，他恨不得给自己一巴掌。为什么老是想要去看她呢，陈雯雯已经是别人的女朋友，和自己的未来不再有什么瓜葛，就算他出国留学拿满奖学金，她也只会在别人的怀里微笑，他再怎么在乎又有什么用？不喜欢就是不喜欢，没有人会喜欢现在这样的他，谁会喜欢一个没法给人幸福的废柴？</w:t>
        <w:br/>
        <w:t>闹剧该到此为止了。</w:t>
        <w:br/>
        <w:t>陈子都的手毫不动摇地停在半空，磁卡上的世界树徽章流着辉光。路明非抖着手接过了那张卡。</w:t>
        <w:br/>
        <w:t>“走吧。”他点点头，对自己说，走吧。</w:t>
        <w:br/>
        <w:t>什么也没有发生，并没有什么惊天大逆转出现，他的人生也不会像动漫男主一样浮现出启示，陈子都只是点点头，立刻转身示意直升机放下绳梯，甚至没人敢上来多问或者多拦一下。路明非强压着恐惧，只能费尽九牛二虎之力爬得不那么难看，在座椅上喘得像个风箱。</w:t>
        <w:br/>
        <w:t>“根据时速，你还有几分钟能回头看。”陈子都利索地踏进舱室，顺手开始卷绳梯。</w:t>
        <w:br/>
        <w:t>“不用了……”路明非紧握着上边的扶杆，眼神依然不由自主地滑向那扇洞开的门，城市的灯火越来越小，整座CBD此刻都在他脚下，仿佛一个一戳就破的斑斓泡沫。</w:t>
        <w:br/>
        <w:t>“一切有为法，</w:t>
        <w:br/>
        <w:t>如梦幻泡影。</w:t>
        <w:br/>
        <w:t>如露亦如电，</w:t>
        <w:br/>
        <w:t>应作如是观。”</w:t>
        <w:br/>
        <w:t>他不合时宜地想起以前为了拽文看过的作文材料。</w:t>
        <w:br/>
        <w:t>现在，泡影破灭了。</w:t>
      </w:r>
    </w:p>
    <w:p>
      <w:pPr>
        <w:pStyle w:val="ThreadMinimal"/>
      </w:pPr>
      <w:r>
        <w:t>路明非确认入学后，陈子都的下一步行程是</w:t>
        <w:br/>
        <w:t>1-3 回学校等新任务</w:t>
        <w:br/>
        <w:t>4-6 参加学生会的聚会</w:t>
        <w:br/>
        <w:t>7-9 立刻执行新任务</w:t>
        <w:br/>
        <w:t>10 大成功/大失败</w:t>
        <w:br/>
        <w:t>ROLL : d10=d10(4)=4</w:t>
        <w:br/>
        <w:t>指的是诺诺生日那场晚宴，看来因为陈子都没任务回了学校，学生会把有闲的前辈也捎上了，不过邮件谁发的</w:t>
        <w:br/>
        <w:t>1-3 恺撒</w:t>
        <w:br/>
        <w:t>4-6 诺诺</w:t>
        <w:br/>
        <w:t>7-9 朋友</w:t>
        <w:br/>
        <w:t>10 大成功/大失败</w:t>
        <w:br/>
        <w:t>ROLL : d10=d10(2)=2</w:t>
        <w:br/>
        <w:t>嚯，你俩很熟吗，邀请都亲自发了</w:t>
        <w:br/>
        <w:t>1-3 只是作为主席群发而已</w:t>
        <w:br/>
        <w:t>4-6 有一点熟，说得上话认识</w:t>
        <w:br/>
        <w:t>7-9 其实算半个朋友了快</w:t>
        <w:br/>
        <w:t>10 大成功/大失败</w:t>
        <w:br/>
        <w:t>ROLL : d10=d10(10)=10</w:t>
        <w:br/>
        <w:t>ROLL : d2=d2(1)=1</w:t>
        <w:br/>
        <w:t>1-3 恺撒还挺看重陈子都</w:t>
        <w:br/>
        <w:t>4-6 在读期间共事过</w:t>
        <w:br/>
        <w:t>7-9 其实是难得的朋友</w:t>
        <w:br/>
        <w:t>10 大成功/大失败</w:t>
        <w:br/>
        <w:t>ROLL : d10=d10(2)=2 “陈子都：……我们会在安珀馆举行晚宴和社交舞会，时间照例是18：00，不少人好奇你上一次的任务，或许你乐意向我们分享一些细节。恺撒”</w:t>
      </w:r>
    </w:p>
    <w:p>
      <w:pPr>
        <w:pStyle w:val="ThreadMinimal"/>
      </w:pPr>
      <w:r>
        <w:t>路明非要收拾家当三周后才去报名，但陈子都可以抬腿就走，那么目前差不多才八月份，而诺诺的生日在十月，中间这段时间</w:t>
        <w:br/>
        <w:t>1-3 宅在学院里闭门不出</w:t>
        <w:br/>
        <w:t>4-6 按计划表出去玩</w:t>
        <w:br/>
        <w:t>7-9 出一点短期小任务</w:t>
        <w:br/>
        <w:t>10 大成功/大失败</w:t>
        <w:br/>
        <w:t>ROLL : d10=d10(1)=1</w:t>
        <w:br/>
        <w:t>陈子都没有被列入青铜计划的首批成员，上面没发任务的话，他完全可以坦坦荡荡地宅在宿舍里(这大概甚至是他上学时的宿舍)，事到如今该查询一下舍友了</w:t>
        <w:br/>
        <w:t>1-3 执行部的特派专员</w:t>
        <w:br/>
        <w:t>4-6 正常的卡塞尔学院学生</w:t>
        <w:br/>
        <w:t>7-9 实际上他独享单人寝</w:t>
        <w:br/>
        <w:t>10 大成功/大失败</w:t>
        <w:br/>
        <w:t>ROLL : d10=d10(8)=8</w:t>
        <w:br/>
        <w:t>虽然其实都是二人寝，但没有舍友的话和单人寝也没什么差别，不过鉴于陈子都甚至不上守夜人论坛，他宅在学院里能干嘛</w:t>
        <w:br/>
        <w:t>1-3 锻炼、学习、体育爱好</w:t>
        <w:br/>
        <w:t>4-6 看电影看书等文艺风爱好</w:t>
        <w:br/>
        <w:t>7-9 ……打游戏啊？</w:t>
        <w:br/>
        <w:t>10 大成功/大失败</w:t>
        <w:br/>
        <w:t>ROLL : d10=d10(2)=2</w:t>
        <w:br/>
        <w:t>无法评价，想起楚子航的日常，这也太干净健康了。另外陈子都的体育爱好是啥</w:t>
        <w:br/>
        <w:t>0 慢而需要技巧的——100 极限运动</w:t>
        <w:br/>
        <w:t>ROLL : d100=d100(39)=39</w:t>
        <w:br/>
        <w:t>1-3 帆船</w:t>
        <w:br/>
        <w:t>4-6 花滑</w:t>
        <w:br/>
        <w:t>7-9 下棋</w:t>
        <w:br/>
        <w:t>10 大成功/大失败</w:t>
        <w:br/>
        <w:t>ROLL : d10=d10(10)=10</w:t>
        <w:br/>
        <w:t>ROLL : d2=d2(1)=1</w:t>
      </w:r>
    </w:p>
    <w:p>
      <w:pPr>
        <w:pStyle w:val="ThreadMinimal"/>
      </w:pPr>
      <w:r>
        <w:t>体育爱好是什么能大成功个啥啊</w:t>
        <w:br/>
        <w:t>1-3 帆船(前帆船部部长)</w:t>
        <w:br/>
        <w:t>4-6 花滑(有赛级奖牌)</w:t>
        <w:br/>
        <w:t>7-9 下棋(棋牌类都擅长)</w:t>
        <w:br/>
        <w:t>10 大成功/大失败</w:t>
        <w:br/>
        <w:t>ROLL : d10=d10(9)=9</w:t>
        <w:br/>
        <w:t>从围棋到国际象棋，从斗地主到德州扑克，陈子都都手到擒来，至于具体水平是(大成功+20，强运+20)</w:t>
        <w:br/>
        <w:t>ROLL : d60+40=d60(52)+40=92</w:t>
        <w:br/>
        <w:t>大于50专业选手，大于75进赌场会被请出来，大于95是理论上的神</w:t>
        <w:br/>
        <w:t>好吧，陈子都在学院里已经打遍天下无敌手，现在只有诺玛肯陪他下了，否则不管什么花样，他都只能左右互搏聊以解闷。</w:t>
        <w:br/>
        <w:t>发现我把日常安价给忘了，在这里写一条：</w:t>
        <w:br/>
        <w:t>长期安价日常事件，但最终解释权在导游</w:t>
        <w:br/>
        <w:t>最后问一句，这一个月不会就这么古井无波地过去了吧？(路明非入学-20)</w:t>
        <w:br/>
        <w:t>ROLL : d80=d80(53)=53</w:t>
        <w:br/>
        <w:t>彳亍口巴。</w:t>
        <w:br/>
        <w:t>那么跳过自由一日、跳过青铜计划覆灭，直接快进到诺诺的生日会。</w:t>
      </w:r>
    </w:p>
    <w:p>
      <w:pPr>
        <w:pStyle w:val="ThreadMinimal"/>
      </w:pPr>
      <w:r>
        <w:t>Act 火之晨曦·星与花</w:t>
        <w:br/>
        <w:t>夜幕降临，安珀馆亮了起来，从那些巨型的落地玻璃窗看进去，灯光绚烂。这是一座有着哥特式尖顶的别墅建筑，屋顶铺着深红色的瓦片，墙壁贴着印度产的花岗岩。学生会的干部穿着黑色的礼服，上衣口袋里揣着白色的手帕或者深红色的玫瑰花，站在走廊下迎宾。</w:t>
        <w:br/>
        <w:t>1-3 陈子都自然地穿着燕尾服踏入</w:t>
        <w:br/>
        <w:t>4-6 陈子都别扭地穿着正装到场</w:t>
        <w:br/>
        <w:t>7-9 衬衫套风衣已经是最大尊重</w:t>
        <w:br/>
        <w:t>10 大成功/大失败</w:t>
        <w:br/>
        <w:t>ROLL : d10=d10(3)=3</w:t>
        <w:br/>
        <w:t>卡塞尔学院会让所有不修边幅的人都老实备上一套正装，陈子都已经习惯了学生会总有各式各样的活动，因此永远有一套订做的燕尾服挂在柜子里，只留给他难得的闲暇。</w:t>
        <w:br/>
        <w:t>悠扬的乐声飘来，他扫了眼被精心装饰过的安珀馆，忽然想起这栋建筑似乎易了主。</w:t>
        <w:br/>
        <w:t>1-3 还是不在意路明非</w:t>
        <w:br/>
        <w:t>4-6 对他又开始好奇</w:t>
        <w:br/>
        <w:t>7-9 毕竟是S级很正常</w:t>
        <w:br/>
        <w:t>10 大成功/大失败</w:t>
        <w:br/>
        <w:t>ROLL : d10=d10(2)=2</w:t>
        <w:br/>
        <w:t>作为亲手把路明非“抓”上直升机的人，陈子都对他本性与混血种社会的差异再清楚不过。但没关系，现在路明非不是他的任务，寡情冷欲的陈子都也不会有这种超出日程表的好奇心。</w:t>
        <w:br/>
        <w:t>于是这点疑惑就像高空中的流云，轻易被狂风吹去了。</w:t>
        <w:br/>
        <w:t>对他而言，更重要的是此刻恺撒正朝他走来，白西装和金发衬得人更加意气风发，安珀馆的主人轻轻鼓掌，致辞道</w:t>
        <w:br/>
        <w:t>1-3 感谢他替学生会赢下的功绩</w:t>
        <w:br/>
        <w:t>4-6 感谢他替恺撒本人帮过的忙</w:t>
        <w:br/>
        <w:t>7-9 回忆过去就读时的交集</w:t>
        <w:br/>
        <w:t>10 大成功/大失败</w:t>
        <w:br/>
        <w:t>ROLL : d10=d10(4)=4</w:t>
        <w:br/>
        <w:t>1-3 跟加图索家唱反调</w:t>
        <w:br/>
        <w:t>4-6 替恺撒拿到了很稀有的礼物</w:t>
        <w:br/>
        <w:t>7-9 投票给恺撒继任主席</w:t>
        <w:br/>
        <w:t>10 大成功/大失败</w:t>
        <w:br/>
        <w:t>ROLL : d10=d10(8)=8</w:t>
      </w:r>
    </w:p>
    <w:p>
      <w:pPr>
        <w:pStyle w:val="ThreadMinimal"/>
      </w:pPr>
      <w:r>
        <w:t>恺撒大一时陈子都大四，刚好毕业离开了学院，而临走前选举新任主席时，他把他那票投给了恺撒，为其夺魁增加了重要的筹码。</w:t>
        <w:br/>
        <w:t>看来陈子都在学生会里的地位很高啊，具体情况是(地位高+30)</w:t>
        <w:br/>
        <w:t>ROLL : d70+30=d70(11)+30=41</w:t>
        <w:br/>
        <w:t>大于50副部长，大于75部长，大于95主席</w:t>
        <w:br/>
        <w:t>所以陈子都在学生会里没有担任任何职务，单纯是个人影响力很大，因为</w:t>
        <w:br/>
        <w:t>1-3 锦鲤而且很灵，这没办法</w:t>
        <w:br/>
        <w:t>4-6 其实是个有求必应许愿机</w:t>
        <w:br/>
        <w:t>7-9 学习和战斗力的卓绝</w:t>
        <w:br/>
        <w:t>10 大成功/大失败</w:t>
        <w:br/>
        <w:t>ROLL : d10=d10(4)=4</w:t>
        <w:br/>
        <w:t>原来是FGO里迦尔纳或者齐格飞的类型吗，只要有困者去求助，就能得到不计代价的帮助(但换言之，如果你不敢和他讲，那他就能对你的困难熟视无睹)。</w:t>
        <w:br/>
        <w:t>总之在众多好人好事甚至癫事，以及锦鲤之力的加持下，陈子都就读时也是卡塞尔学院的风云人物，他对恺撒的支持是极富价值的。</w:t>
        <w:br/>
        <w:t>不过陈子都当时为什么把票投给了恺撒</w:t>
        <w:br/>
        <w:t>1-3 正经的原因</w:t>
        <w:br/>
        <w:t>4-6 无厘头的原因</w:t>
        <w:br/>
        <w:t>7-9 阴谋的原因</w:t>
        <w:br/>
        <w:t>10 大成功/大失败</w:t>
        <w:br/>
        <w:t>ROLL : d10=d10(3)=3</w:t>
        <w:br/>
        <w:t>1-3 肯定他的未来潜能</w:t>
        <w:br/>
        <w:t>4-6 肯定他的领导能力</w:t>
        <w:br/>
        <w:t>7-9 希望他挽救学生会财政</w:t>
        <w:br/>
        <w:t>10 大成功/大失败</w:t>
        <w:br/>
        <w:t>ROLL : d10=d10(9)=9</w:t>
        <w:br/>
        <w:t>……？看来在恺撒入驻前，学生会虽然维持着贵族风范，但可能是主席对财政管理不当，逐渐有些捉襟见肘，而恺撒的继任直接将学生会推向了奢华，弥补了所有亏空。</w:t>
        <w:br/>
        <w:t>陈子都：为了学弟学妹们还有帆船玩，果然得投票给有钱人吧(不是)</w:t>
      </w:r>
    </w:p>
    <w:p>
      <w:pPr>
        <w:pStyle w:val="ThreadMinimal"/>
      </w:pPr>
      <w:r>
        <w:t>“好久不见。”恺撒打了个招呼，挂着淡淡的笑，他比陈子都印象里更加懒散了些，像是头饱尝权力后的雄狮，“听说你要来，学生会的不少人可都准备了签名纸。”</w:t>
        <w:br/>
        <w:t>学弟学妹们对守夜人论坛里的锦鲤念念不忘，尤其是期末周，简直是大型玄学仪式现场，据说还有人试图研究炼金术以作弊的。</w:t>
        <w:br/>
        <w:t>“或许你依然同以前一样，从不会让我们失望？”恺撒摊开手，示意他可以入场了。</w:t>
        <w:br/>
        <w:t>作为加图索家培养和钦定的皇帝，恺撒当然不会迷信什么玄学，他只相信自己所能掌控的力量……虽然以学生会主席的绩点，他承认，他也与民同乐地转过陈子都的照片。</w:t>
        <w:br/>
        <w:t>ROLL : d100=d100(85)=85</w:t>
        <w:br/>
        <w:t>大于50是正常照片，大于75是证件照</w:t>
        <w:br/>
        <w:t>但是除了锦鲤效应以外，这只是一张证件照，还是陈子都刚入学时穿着校服、普通得再普通不过的证件照，导致恺撒一度怀疑过这玩意之所以那么受欢迎，背后必然有高人指点。</w:t>
        <w:br/>
        <w:t>“在考试面前，根本不会有人在意锦鲤到底是孔雀鱼还是克拉肯的好么。”刚转完的诺诺对此吐槽，“执行部的人在出任务前都要拜一拜了，省省你的阴谋论吧——咱俩论文死线就是今天了哦？”</w:t>
        <w:br/>
        <w:t>复习期的恺撒不得不短暂地向学业屈服。</w:t>
        <w:br/>
        <w:t>ROLL : d2=d2(2)=2</w:t>
        <w:br/>
        <w:t>“只要他们做好了准备。”陈子都朝恺撒点点头，径直穿过了门扉。</w:t>
        <w:br/>
        <w:t>双方的交流态度完全不对等，但他不担心这个。虽然恺撒总是个皇帝做派，但起码不是暴君，陌生人很容易误解陈子都的面无表情和寡言少语，而恺撒好歹了解这位前辈只是缺乏感情波动……可能是出于对自家人的包容，他一点也不觉得这有什么问题，虽然他对狮心会那个同样瘫着个脸的楚子航就是横挑鼻子竖挑眼。</w:t>
        <w:br/>
        <w:t>恺撒依然站在门口，大概是在特意等什么人，但陈子都对这些不感兴趣，在他进入会场之后，的确有很多双眼睛立刻望了过来。</w:t>
        <w:br/>
        <w:t>虽然是被转来转去的锦鲤，而且助人为乐事迹在身，但人们对陈子都的态度偏向于</w:t>
        <w:br/>
        <w:t>1-3 叶公好龙的喜爱</w:t>
        <w:br/>
        <w:t>4-6 敬而远之的信任</w:t>
        <w:br/>
        <w:t>7-9 毫不在意的欢迎</w:t>
        <w:br/>
        <w:t>10 大成功/大失败</w:t>
        <w:br/>
        <w:t>ROLL : d10=d10(4)=4</w:t>
      </w:r>
    </w:p>
    <w:p>
      <w:pPr>
        <w:pStyle w:val="ThreadMinimal"/>
      </w:pPr>
      <w:r>
        <w:t>很多双眼睛，但也只有眼睛。陈子都环顾一圈，只有寥寥数人真的迈开了脚步，准备朝他走来。</w:t>
        <w:br/>
        <w:t>他对这个结果毫不意外。即使不上论坛，陈子都也从其他人那里听说过转发的事情，实际上人们也仅限于拿他照片求求好运，并没有投射什么多余的情感，更别说现实中的互动了，毕竟</w:t>
        <w:br/>
        <w:t>1-3 不适应他古怪的性格</w:t>
        <w:br/>
        <w:t>4-6 他有很可怕的事迹在身</w:t>
        <w:br/>
        <w:t>7-9 某种壁垒导致了他孤狼</w:t>
        <w:br/>
        <w:t>10 大成功/大失败</w:t>
        <w:br/>
        <w:t>ROLL : d10=d10(3)=3</w:t>
        <w:br/>
        <w:t>和照片一起扬名的，大概还有陈子都古怪的性格。光是对着未求助的受难者视而不见这点，就足以让他被人反复诟病了，更别说他还患有自闭症，并发的毛病也是一堆，如今这个严格按照日程表的生活令他满意，但对别人而言，未免是毫无人情味和生活趣味的可怕存在。</w:t>
        <w:br/>
        <w:t>ROLL : d2=d2(1)=1</w:t>
        <w:br/>
        <w:t>1-3 诺诺</w:t>
        <w:br/>
        <w:t>4-6 零</w:t>
        <w:br/>
        <w:t>7-9 帕西</w:t>
        <w:br/>
        <w:t>10 大成功/大失败</w:t>
        <w:br/>
        <w:t>ROLL : d10=d10(1)=1</w:t>
        <w:br/>
        <w:t>他给少数几个神经也不太正常的学弟学妹签了字，让他们本学期的期末周有了些念想，而门口很快喧闹起来。</w:t>
        <w:br/>
        <w:t>恺撒牵着诺诺的手走在前面，几秒钟后，走廊里出现了芬格尔和路明非的组合。</w:t>
        <w:br/>
        <w:t>“你占了我平常站的位置。”诺诺端着杯一口没动的香槟走过来。恺撒还有大把的事要忙，舞会也没开场，她当然得给自己找点事情打发时间。</w:t>
        <w:br/>
        <w:t>然而陈子都对她的控诉无动于衷，除了燕尾服毫无绅士风度可言。</w:t>
        <w:br/>
        <w:t>“谎话。”他根本没有回头，“这个位置太显眼了，你一个人的时候更喜欢呆在角落里。”</w:t>
      </w:r>
    </w:p>
    <w:p>
      <w:pPr>
        <w:pStyle w:val="ThreadMinimal"/>
      </w:pPr>
      <w:r>
        <w:t>“错啦，这个位置就是女主人该站的。”诺诺也没计较他的态度，和他一起俯瞰下方的人来人往，“你说的那个是诺诺才喜欢的东西。”</w:t>
        <w:br/>
        <w:t>她曾经想过试着侧写陈子都，但后来又放弃了，到现在她都不太记得放弃的原因了，可还一直记得那种纠结。要试试吗？每一次她感到困惑和好奇的时候，这个想法就会冒出来，但每一次，诺诺都把那个蠢蠢欲动的小恶魔捂在了被子里。</w:t>
        <w:br/>
        <w:t>……还不是合适的时候。</w:t>
        <w:br/>
        <w:t>她摇了摇头，正好一名戴着白手套的学生会干部拿起了黄铜小铃：“我站在这里是为了看戏，你又是为了什么？”她盯着会场中间迟钝的两个家伙。</w:t>
        <w:br/>
        <w:t>“你可不是恺撒那样热衷于成为焦点的人。”</w:t>
        <w:br/>
        <w:t>1-3 视野好而已</w:t>
        <w:br/>
        <w:t>4-6 人流量最少</w:t>
        <w:br/>
        <w:t>7-9 没有任何理由</w:t>
        <w:br/>
        <w:t>10 大成功/大失败</w:t>
        <w:br/>
        <w:t>ROLL : d10=d10(9)=9</w:t>
        <w:br/>
        <w:t>“没有理由。”陈子都平静地回复，“我只是刚好停下来，就站在了这里。”</w:t>
        <w:br/>
        <w:t>清锐铃声响起，大厅里的学生会干部们停止了说话。大厅中央的水晶吊灯亮起，通向二楼的两条弧形楼梯上，一边走下器宇轩昂的黑衣男生，一边走下戴着真丝白手套的白裙女生。满厅寂静，舞会即将开始。无关人等早都识相地退到了不同的角落里，只剩下端着盘子站在正中间的两个家伙，还在那条赤红的龙虾前挥舞刀叉。</w:t>
        <w:br/>
        <w:t>“灾难啊……”诺诺同情地举了举杯，显然看到了两条好汉的末路。</w:t>
        <w:br/>
        <w:t>ROLL : d2=d2(1)=1</w:t>
        <w:br/>
        <w:t>故事发生了变化，体现在</w:t>
        <w:br/>
        <w:t>1-3 陈子都加入了乐团</w:t>
        <w:br/>
        <w:t>4-6 诺诺邀请陈子都下场</w:t>
        <w:br/>
        <w:t>7-9 陈子都主动下了舞池</w:t>
        <w:br/>
        <w:t>10 大成功/大失败</w:t>
        <w:br/>
        <w:t>ROLL : d10=d10(7)=7</w:t>
      </w:r>
    </w:p>
    <w:p>
      <w:pPr>
        <w:pStyle w:val="ThreadMinimal"/>
      </w:pPr>
      <w:r>
        <w:t>why，还有你舞伴哪来的</w:t>
        <w:br/>
        <w:t>1-3 既然恺撒是希望他来玩的</w:t>
        <w:br/>
        <w:t>4-6 学生会过去的习惯而已</w:t>
        <w:br/>
        <w:t>7-9 他发现男舞伴少了一个</w:t>
        <w:br/>
        <w:t>10 大成功/大失败</w:t>
        <w:br/>
        <w:t>ROLL : d10=d10(6)=6</w:t>
        <w:br/>
        <w:t>1-3 边上不是有诺诺吗</w:t>
        <w:br/>
        <w:t>4-6 随便舞池里选一个就好</w:t>
        <w:br/>
        <w:t>7-9 有学妹下场配合</w:t>
        <w:br/>
        <w:t>10 大成功/大失败</w:t>
        <w:br/>
        <w:t>ROLL : d10=d10(9)=9</w:t>
        <w:br/>
        <w:t>好吧，虽然学生会草创之初是普鲁士军人风格，但显然岁月将它潜移默化成了贵族做派，陈子都已经完全习惯了学生会这有事没事来个舞会，听到铃声后直接顺着台阶往下走。</w:t>
        <w:br/>
        <w:t>十几秒钟后，不久前来找他签过字的学妹走过来微笑示意，眸子里显然是和校园传奇共舞的跃跃欲试。</w:t>
        <w:br/>
        <w:t>陈子都按礼节主动向她伸出了手。很快音乐开始，舞裙旋转，而最突兀的那对舞者自然在被所有人偷偷打量——</w:t>
        <w:br/>
        <w:t>可能除了陈子都，毕竟他做什么都专心到了过头的地步。</w:t>
        <w:br/>
        <w:t>ROLL : d2=d2(2)=2</w:t>
        <w:br/>
        <w:t>很遗憾，两条黄鼠狼最终还是没叼到任何一只鸡，陈子都的下场没有对这个悲剧造成任何影响，轻笑声此起彼伏下</w:t>
        <w:br/>
        <w:t>1-3 他一向是无所谓的</w:t>
        <w:br/>
        <w:t>4-6 为荒谬而感到好笑</w:t>
        <w:br/>
        <w:t>7-9 不太懂别人在笑什么</w:t>
        <w:br/>
        <w:t>10 大成功/大失败</w:t>
        <w:br/>
        <w:t>ROLL : d10=d10(2)=2</w:t>
        <w:br/>
        <w:t>唉，他一向是无所谓的。</w:t>
      </w:r>
    </w:p>
    <w:p>
      <w:pPr>
        <w:pStyle w:val="ThreadMinimal"/>
      </w:pPr>
      <w:r>
        <w:t>当曲子再次奏响时，路明非的舞伴已经变成了零，少女如银色冰花在他手下旋转绽放，在恺撒的带头下，所有人的掌声就像是一片暴风雨，而那暴风雨中银色的天鹅高傲到了极致。</w:t>
        <w:br/>
        <w:t>陈子都随人群中一同鼓掌，视线落在少女身上(路鸣泽的掩饰-30，血的恩赐+20)</w:t>
        <w:br/>
        <w:t>ROLL : d90=d90(7)=7</w:t>
        <w:br/>
        <w:t>这就是今年的新生吗？完美的遮掩下，他没有意识到任何不妥。</w:t>
        <w:br/>
        <w:t>舞曲终结的下一刻，零披着长风衣径自离开了，舞台中心又回到了明星人物兼东道主恺撒身上，麦克风被打开，恺撒开始了他引以为傲的演讲，不如说，他最引以为傲的是他自己与身边所团结的精英们，这种近乎狂傲的自信使他坚信，他们所奋斗的最后必是成功。</w:t>
        <w:br/>
        <w:t>而陈子都，作为这场宴会里最年长的客人，对这位学弟演讲的评价是</w:t>
        <w:br/>
        <w:t>1-3 不做任何评价</w:t>
        <w:br/>
        <w:t>4-6 同意精英才是关键</w:t>
        <w:br/>
        <w:t>7-9 并不赞成但沉默</w:t>
        <w:br/>
        <w:t>10 大成功/大失败</w:t>
        <w:br/>
        <w:t>ROLL : d10=d10(6)=6</w:t>
        <w:br/>
        <w:t>恺撒的演讲让学生们热血沸腾，但陈子都平静地站在最边上，仿佛是观赏一场表演。他当然同意那套精英主义的学说，否则现在就不会站在这里了。</w:t>
        <w:br/>
        <w:t>任务经验教会了他，越是高难度的目标，真正动手时的人却是越少越好，学院需要的是一把足有强有力的刀，以最低代价解决问题，如果换做平庸而泛滥的大多数人，不过是徒增看似悲壮却毫无用处的伤亡。</w:t>
        <w:br/>
        <w:t>……</w:t>
        <w:br/>
        <w:t>“路明非！”恺撒的声音从高处传来。</w:t>
        <w:br/>
        <w:t>路明非惊得抬头，看见恺撒遥遥地向他伸出了手，“请上来和我站在一起。”旋即他冷笑，“你也可以拒绝。”</w:t>
        <w:br/>
        <w:t>但其实他倒也不介意跟恺撒混，其实芬格尔说恺撒这种富家公子还会自己出钱给兄弟们发津贴的时候他也有点点心动……</w:t>
        <w:br/>
        <w:t>他只是还没有准备好得罪楚子航而已。</w:t>
        <w:br/>
        <w:t>死寂。</w:t>
        <w:br/>
        <w:t>这时恺撒身上响起了手机铃声，恺撒愣了一下，伸手到衣袋里。</w:t>
        <w:br/>
        <w:t>大厅里，嘈杂的手机铃声响成了一片，音乐铃声、蜂鸣声、老式电话的叮叮声、未知号码的提示声，几十上百种不同的铃声在同一刻响起，让人如同置身在忽然开始演奏的鼓乐队中。很少人听过那么多手机铃声同时响起，让人心惊肉跳。</w:t>
      </w:r>
    </w:p>
    <w:p>
      <w:pPr>
        <w:pStyle w:val="ThreadMinimal"/>
      </w:pPr>
      <w:r>
        <w:t>陈子都的灵感(特派专员+20)</w:t>
        <w:br/>
        <w:t>ROLL : d100+20=d100(63)+20=83</w:t>
        <w:br/>
        <w:t>那么，既然第一个反应过来后，他能做什么吗(戒律-30)</w:t>
        <w:br/>
        <w:t>ROLL : d70=d70(28)=28</w:t>
        <w:br/>
        <w:t>恺撒接听手机的瞬间，一个漆黑的影子已经瞬间奔出了大厅，只有唯一站在二楼的恺撒注意到了这点。</w:t>
        <w:br/>
        <w:t>他更加紧绷地接通了电话。</w:t>
        <w:br/>
        <w:t>……</w:t>
        <w:br/>
        <w:t>在老唐对卡塞尔学院宣战时，陈子都准备</w:t>
        <w:br/>
        <w:t>1-3 回宿舍拿武器后开始点杀</w:t>
        <w:br/>
        <w:t>4-6 去英灵殿/教堂守着</w:t>
        <w:br/>
        <w:t>7-9 立刻进入潜伏状态跟上</w:t>
        <w:br/>
        <w:t>10 大成功/大失败</w:t>
        <w:br/>
        <w:t>ROLL : d10=d10(2)=2</w:t>
        <w:br/>
        <w:t>0 热武器——100 冷兵器</w:t>
        <w:br/>
        <w:t>ROLL : d100=d100(37)=37</w:t>
        <w:br/>
        <w:t>1-3 手枪</w:t>
        <w:br/>
        <w:t>4-6 冲锋枪</w:t>
        <w:br/>
        <w:t>7-9 步枪</w:t>
        <w:br/>
        <w:t>10 大成功/大失败</w:t>
        <w:br/>
        <w:t>ROLL : d10=d10(8)=8</w:t>
        <w:br/>
        <w:t>1-3 卡宾枪</w:t>
        <w:br/>
        <w:t>4-6 突击步枪</w:t>
        <w:br/>
        <w:t>7-9 狙击步枪</w:t>
        <w:br/>
        <w:t>10 大成功/大失败</w:t>
        <w:br/>
        <w:t>ROLL : d10=d10(1)=1</w:t>
      </w:r>
    </w:p>
    <w:p>
      <w:pPr>
        <w:pStyle w:val="ThreadMinimal"/>
      </w:pPr>
      <w:r>
        <w:t>是机动风格的作战方式啊，那默认常规装备里还有手枪和冷兵器，后者是</w:t>
        <w:br/>
        <w:t>1-3 胁差</w:t>
        <w:br/>
        <w:t>4-6 军刀</w:t>
        <w:br/>
        <w:t>7-9 剑</w:t>
        <w:br/>
        <w:t>10 大成功/大失败</w:t>
        <w:br/>
        <w:t>ROLL : d10=d10(1)=1</w:t>
        <w:br/>
        <w:t>胁差是长刀无法使用才凑数的副武器，感情卡宾枪是陈子都的“长刀”吗，不过这俩长度差没很大，倒是可以一袋子兜下。</w:t>
        <w:br/>
        <w:t>陈子都主要擅长的(先取热武器+20)</w:t>
        <w:br/>
        <w:t>0 冷兵器——100 热武器</w:t>
        <w:br/>
        <w:t>ROLL : d100+20=d100(56)+20=76</w:t>
        <w:br/>
        <w:t>擅长中短距离射击和移动射击，大概是CQB高手吧。</w:t>
        <w:br/>
        <w:t>以及开始战斗轮前查询陈子都的血统级别(法夫纳的宿主保底50)</w:t>
        <w:br/>
        <w:t>ROLL : d50+50=d50(31)+50=81</w:t>
        <w:br/>
        <w:t>大于50C级，战斗序列最低标准，大于60B级，大于70A级，大于80S级，大于90参考源稚生</w:t>
        <w:br/>
        <w:t>ROLL : d12=d12(6)=6</w:t>
        <w:br/>
        <w:t>ROLL : d30=d30(16)=16</w:t>
        <w:br/>
        <w:t>[陈子都，出生日期1985年06月16日，性别男，编号A.D.0012，阶级‘S’，列入卡塞尔学院名单。]</w:t>
        <w:br/>
        <w:t>陈子都的言灵类别属于(因战斗序列调整权重)</w:t>
        <w:br/>
        <w:t>1-3 释放攻击类</w:t>
        <w:br/>
        <w:t>4-6 强化自身类</w:t>
        <w:br/>
        <w:t>7-9 辅助控制类</w:t>
        <w:br/>
        <w:t>10 大成功/大失败</w:t>
        <w:br/>
        <w:t>ROLL : d10=d10(2)=2</w:t>
      </w:r>
    </w:p>
    <w:p>
      <w:pPr>
        <w:pStyle w:val="ThreadMinimal"/>
      </w:pPr>
      <w:r>
        <w:t>言灵的危险程度是(S级+20)</w:t>
        <w:br/>
        <w:t>ROLL : d100+20=d100(48)+20=68</w:t>
        <w:br/>
        <w:t>大于50危险，大于75高危，大于100绝密(仅以序列号89到100为危险言灵，序列号101到112为高危言灵，序列号113及以上为绝密言灵来分类)</w:t>
        <w:br/>
        <w:t>ROLL : d12=d12(6)=6</w:t>
        <w:br/>
        <w:t>94号，言灵周期表上的空缺位置，再加上目前没有序列号的风系言灵，好像合适的只有言灵·因陀罗了，总不能是言灵·苍雷支配吧，那玩意看起来就不是普通混血种该有的。</w:t>
        <w:br/>
        <w:t>不过还是很好奇陈子都冷兵器为什么选了胁差</w:t>
        <w:br/>
        <w:t>1-3 其实会日本刀</w:t>
        <w:br/>
        <w:t>4-6 只是看中了长度</w:t>
        <w:br/>
        <w:t>7-9 某人的礼物</w:t>
        <w:br/>
        <w:t>10 大成功/大失败</w:t>
        <w:br/>
        <w:t>ROLL : d10=d10(9)=9</w:t>
        <w:br/>
        <w:t>1-3 亲人</w:t>
        <w:br/>
        <w:t>4-6 朋友</w:t>
        <w:br/>
        <w:t>7-9 师长</w:t>
        <w:br/>
        <w:t>10 大成功/大失败</w:t>
        <w:br/>
        <w:t>ROLL : d10=d10(4)=4</w:t>
        <w:br/>
        <w:t>虽然陈子都有朋友很神奇，但具体是谁先不把话说死，总之这柄胁差是朋友送的礼物，因为趁手被陈子都直接定为了副武器。</w:t>
      </w:r>
    </w:p>
    <w:p>
      <w:pPr>
        <w:pStyle w:val="ThreadMinimal"/>
      </w:pPr>
      <w:r>
        <w:t>“红色警戒状态！红色警戒状态！龙族入侵！龙族入侵！新生留在宿舍中，通过战场生存课的学生立刻领取武器，填装弗里嘉子弹，不得动用实弹。”诺玛的声音通过扩音器传遍校园的每个角落，“封锁所有入口，对身份不明者有权开枪。”</w:t>
        <w:br/>
        <w:t>一堆废话。陈子都毫不犹豫地在校园里狂奔，他的武器箱被留在宿舍里，弹匣里填充的当然是</w:t>
        <w:br/>
        <w:t>1-3 实弹</w:t>
        <w:br/>
        <w:t>4-6 弗里嘉子弹</w:t>
        <w:br/>
        <w:t>7-9 都有</w:t>
        <w:br/>
        <w:t>10 大成功/大失败</w:t>
        <w:br/>
        <w:t>ROLL : d10=d10(7)=7</w:t>
        <w:br/>
        <w:t>应有尽有。</w:t>
        <w:br/>
        <w:t>在他狂奔而过的道路上，人流涌出各个建筑，控制了所有通道和入口，密集的上膛声连续不断，这座安静的校园忽然变成了森严的军事堡垒。</w:t>
        <w:br/>
        <w:t>即使陈子都在这所学院就读过四年，这也是他第一次见识到这一面。</w:t>
        <w:br/>
        <w:t>几分钟后，执行部的特派专员掀开书桌边的金属箱盖，以最快速度恢复了基础武装，手机在兜里一阵嗡鸣</w:t>
        <w:br/>
        <w:t>1-3 控制室有任务交代</w:t>
        <w:br/>
        <w:t>4-6 昂热指定了任务</w:t>
        <w:br/>
        <w:t>7-9 只是诺玛的群发提醒</w:t>
        <w:br/>
        <w:t>10 大成功/大失败</w:t>
        <w:br/>
        <w:t>ROLL : d10=d10(1)=1</w:t>
        <w:br/>
        <w:t>1-3 驻守英灵殿</w:t>
        <w:br/>
        <w:t>4-6 驻守教堂</w:t>
        <w:br/>
        <w:t>7-9 主动出击</w:t>
        <w:br/>
        <w:t>10 大成功/大失败</w:t>
        <w:br/>
        <w:t>ROLL : d10=d10(8)=8</w:t>
        <w:br/>
        <w:t>他收到的是来自施耐德的一封短讯。</w:t>
        <w:br/>
        <w:t>“执行部临时任务，编号‘EXE20091005A’，立刻开始机动剿灭入侵者，格杀勿论，途中务必注意维护校园完整。”</w:t>
        <w:br/>
        <w:t>“另特殊情况，你已获得实弹授权。”</w:t>
        <w:br/>
        <w:t>龙类入侵，但这依然只是一个A级任务。陈子都按了按眉心，强迫自己扫平所有浮躁。他已经很久没有在禁止言灵的情况下执行任务了，但有守夜人的戒律在，他的因陀罗也必须像笼子里的老虎般蛰伏，只能使用人类的智慧与技术。</w:t>
        <w:br/>
        <w:t>“收到。”</w:t>
        <w:br/>
        <w:t>任务和战争都已开始。</w:t>
      </w:r>
    </w:p>
    <w:p>
      <w:pPr>
        <w:pStyle w:val="ThreadMinimal"/>
      </w:pPr>
      <w:r>
        <w:t>接下来以回合作为时间划分，每半小时是一回合，例如在两个回合后，卡塞尔学院会因为无法找到敌人而解除戒律。</w:t>
        <w:br/>
        <w:t>[Round 1]</w:t>
        <w:br/>
        <w:t>潜入黑暗的陈子都，请开始你的搜查(特派专员+20)</w:t>
        <w:br/>
        <w:t>ROLL : d100+20=d100(47)+20=67</w:t>
        <w:br/>
        <w:t>猎人们的躲藏(超脱惯性思维+50)</w:t>
        <w:br/>
        <w:t>ROLL : d100+50=d100(28)+50=78</w:t>
        <w:br/>
        <w:t>13号的躲藏(被放过的+50)</w:t>
        <w:br/>
        <w:t>ROLL : d100+50=d100(72)+50=122</w:t>
        <w:br/>
        <w:t>黑影们紧贴着墙壁，隐藏在英灵殿和莱茵厅中间的空隙里，听着外面匆匆的脚步声经过。</w:t>
        <w:br/>
        <w:t>英灵殿和莱茵厅是一座双子建筑，中间只有一道不足二十厘米宽的空隙，通常不可能塞进一个成年人。但是那里现在塞了足足十二个人，这些受过严格训练的人收拢了自己的肋骨，让自己变薄，才能够容身在这个空隙中。这是他们至今未被发现的原因，外面不断有手电的光闪过，却没有一次照向这个死角。</w:t>
        <w:br/>
        <w:t>陈子都当然也没能在黑暗中抓住任何踪迹，因为他所追踪的目标们根本没有移动，对于覆盖在整座卡塞尔学院上的黑暗来说，一个人的力量还是太渺小了。</w:t>
        <w:br/>
        <w:t>[Round 2]</w:t>
        <w:br/>
        <w:t>陈子都的搜查(特派专员+20)</w:t>
        <w:br/>
        <w:t>ROLL : d100+20=d100(95)+20=115</w:t>
        <w:br/>
        <w:t>猎人们的躲藏(超脱惯性思维+50)</w:t>
        <w:br/>
        <w:t>ROLL : d100+50=d100(44)+50=94</w:t>
        <w:br/>
        <w:t>13号的躲藏(被放过的+50)</w:t>
        <w:br/>
        <w:t>ROLL : d100+50=d100(48)+50=98</w:t>
        <w:br/>
        <w:t>偶然抬头，在捕捉到那个身影的瞬间，哪怕是以陈子都这般老僧入定的功力都语塞了。所有人疑神疑鬼了半天，反复扫荡着学院的边边角角，结果闯进门的根本是水平不入流的蟊贼——</w:t>
        <w:br/>
        <w:t>那家伙甚至正蹲在图书馆的屋顶准备往下跳。</w:t>
      </w:r>
    </w:p>
    <w:p>
      <w:pPr>
        <w:pStyle w:val="ThreadMinimal"/>
      </w:pPr>
      <w:r>
        <w:t>陈子都对此选择</w:t>
        <w:br/>
        <w:t>1-3 悄无声息跟上去</w:t>
        <w:br/>
        <w:t>4-6 直接一枪然后通报</w:t>
        <w:br/>
        <w:t>7-9 暗中联系控制室</w:t>
        <w:br/>
        <w:t>10 大成功/大失败</w:t>
        <w:br/>
        <w:t>ROLL : d10=d10(10)=10</w:t>
        <w:br/>
        <w:t>ROLL : d2=d2(2)=2</w:t>
        <w:br/>
        <w:t>1-3 跟上去被发现</w:t>
        <w:br/>
        <w:t>4-6 直接一枪但没打中</w:t>
        <w:br/>
        <w:t>7-9 联系途中被伏击</w:t>
        <w:br/>
        <w:t>10 大成功/大失败</w:t>
        <w:br/>
        <w:t>ROLL : d10=d10(6)=6</w:t>
        <w:br/>
        <w:t>悄无声息的落地，13号暗暗赞叹自己技术的完美。</w:t>
        <w:br/>
        <w:t>然而就在落地的瞬间，某种救过他命的直觉疯狂报警，他的脑袋下意识歪了几分，凄厉的风声瞬间在耳边炸响——</w:t>
        <w:br/>
        <w:t>一枚子弹刚刚差点路过他的脑袋。</w:t>
        <w:br/>
        <w:t>“已确认……”</w:t>
        <w:br/>
        <w:t>射击者的快速汇报只起了个头，13号已经(任务+20)</w:t>
        <w:br/>
        <w:t>0 扑了上来——100 转头就跑</w:t>
        <w:br/>
        <w:t>ROLL : d100+20=d100(1)+20=21</w:t>
        <w:br/>
        <w:t>很显然，两条腿跑不过子弹，13号如猛虎下山般举起了霰弹枪：那与其让这家伙坏了计划，不如趁现在没人拼一把万事大吉！</w:t>
      </w:r>
    </w:p>
    <w:p>
      <w:pPr>
        <w:pStyle w:val="ThreadMinimal"/>
      </w:pPr>
      <w:r>
        <w:t>陈子都的攻击速度(特派专员+20，S级+20)</w:t>
        <w:br/>
        <w:t>ROLL : d100+40=d100(84)+40=124</w:t>
        <w:br/>
        <w:t>13号的攻击速度(诺顿+20，熟练猎人+10)</w:t>
        <w:br/>
        <w:t>ROLL : d100+30=d100(55)+30=85</w:t>
        <w:br/>
        <w:t>13号的受伤程度(诺顿-20，实弹+20)</w:t>
        <w:br/>
        <w:t>ROLL : d100=d100(3)=3</w:t>
        <w:br/>
        <w:t>霰弹枪决定了13号的攻击越近越好，何况他对自己的近身搏斗或者说是身体素质还蛮有自信，就算对方抬手比他更快，但射击精度抵不过他那如有神眷的第六感，昏暗的夜色里，下一发子弹也只是用劲风划破了脸颊。</w:t>
        <w:br/>
        <w:t>但两人的距离已经进入13号的最优攻击范围了。</w:t>
        <w:br/>
        <w:t>陈子都的攻击速度(特派专员+20，S级+20)</w:t>
        <w:br/>
        <w:t>ROLL : d100+40=d100(65)+40=105</w:t>
        <w:br/>
        <w:t>13号的攻击速度(诺顿+20，熟练猎人+10)</w:t>
        <w:br/>
        <w:t>ROLL : d100+30=d100(27)+30=57</w:t>
        <w:br/>
        <w:t>13号的受伤程度(诺顿-20，实弹+20)</w:t>
        <w:br/>
        <w:t>ROLL : d100=d100(49)=49</w:t>
        <w:br/>
        <w:t>然而他忘记了，当战斗距离被缩短后，现状可不是只单方面利好了他。</w:t>
        <w:br/>
        <w:t>陈子都大踏步上前，行云流水般拉动枪栓，扣下扳机时几乎不用瞄准，全凭手感就能猜到是否命中——比如最新的一发，他如愿以偿闻到了淡淡的血腥味。</w:t>
        <w:br/>
        <w:t>而在他看不清的地方，子弹洞穿了目标的</w:t>
        <w:br/>
        <w:t>1-3 上肢</w:t>
        <w:br/>
        <w:t>4-6 躯干</w:t>
        <w:br/>
        <w:t>7-9 下肢</w:t>
        <w:br/>
        <w:t>10 大成功/大失败</w:t>
        <w:br/>
        <w:t>ROLL : d10=d10(6)=6</w:t>
        <w:br/>
        <w:t>第三次战斗如果还未得出结果，下一轮将默认卡塞尔学院主力赶到。</w:t>
      </w:r>
    </w:p>
    <w:p>
      <w:pPr>
        <w:pStyle w:val="ThreadMinimal"/>
      </w:pPr>
      <w:r>
        <w:t>陈子都的攻击速度(特派专员+20，S级+20)</w:t>
        <w:br/>
        <w:t>ROLL : d100+40=d100(73)+40=113</w:t>
        <w:br/>
        <w:t>13号的攻击速度(诺顿+20，熟练猎人+10)</w:t>
        <w:br/>
        <w:t>ROLL : d100+30=d100(86)+30=116</w:t>
        <w:br/>
        <w:t>陈子都的受伤程度(S级-20，实弹+20)</w:t>
        <w:br/>
        <w:t>ROLL : d100=d100(1)=1</w:t>
        <w:br/>
        <w:t>霰弹枪终于快陈子都一步，即使造成的伤害基本为零，毕竟13号严重低估了一名特派专员的反应速度，他不需要比子弹快，他只需要比扣动扳机的13号更快就行。</w:t>
        <w:br/>
        <w:t>陈子都未能汇报完的通话尚未挂断，仅凭枪声也知道他这边陷入了交战，学生会和狮心会的队伍很快将蜂拥而至，意识到事情走向不对的酒德麻衣选择</w:t>
        <w:br/>
        <w:t>1-3 问问苏恩曦先总之</w:t>
        <w:br/>
        <w:t>4-6 拦住队伍让13号先走</w:t>
        <w:br/>
        <w:t>7-9 路鸣泽看不下去了</w:t>
        <w:br/>
        <w:t>10 大成功/大失败</w:t>
        <w:br/>
        <w:t>ROLL : d10=d10(2)=2</w:t>
        <w:br/>
        <w:t>但是这种中道崩殂，苏恩曦又能有什么建议</w:t>
        <w:br/>
        <w:t>1-3 老板说他合伙人会负责的</w:t>
        <w:br/>
        <w:t>4-6 老板说他已经去解决了</w:t>
        <w:br/>
        <w:t>7-9 上吧长腿拦住卡塞尔的</w:t>
        <w:br/>
        <w:t>10 大成功/大失败</w:t>
        <w:br/>
        <w:t>ROLL : d10=d10(9)=9</w:t>
        <w:br/>
        <w:t>“你的建议就是让我们冲上去送死？”酒德麻衣几乎气得跳脚，但她最愤怒的就是对方完全没说错：如果再不行动起来，这次任务才是真的要彻底玩完了。</w:t>
      </w:r>
    </w:p>
    <w:p>
      <w:pPr>
        <w:pStyle w:val="ThreadMinimal"/>
      </w:pPr>
      <w:r>
        <w:t>所以来支援陈子都的队伍情况是</w:t>
        <w:br/>
        <w:t>1-3 最近的一支小队</w:t>
        <w:br/>
        <w:t>4-6 +学生会和狮心会都出动了</w:t>
        <w:br/>
        <w:t>7-9 +恺撒/楚子航</w:t>
        <w:br/>
        <w:t>10 大成功/大失败</w:t>
        <w:br/>
        <w:t>ROLL : d10=d10(6)=6</w:t>
        <w:br/>
        <w:t>[Round 3]</w:t>
        <w:br/>
        <w:t>卡塞尔学院方的出力(复数小队+20，陈子都+20)</w:t>
        <w:br/>
        <w:t>ROLL : d100+40=d100(88)+40=128</w:t>
        <w:br/>
        <w:t>猎人小队的出力(小队+10，酒德麻衣+10，13号+10)</w:t>
        <w:br/>
        <w:t>ROLL : d100+30=d100(65)+30=95</w:t>
        <w:br/>
        <w:t>猎人小队的受伤情况</w:t>
        <w:br/>
        <w:t>ROLL : d100=d100(82)=82</w:t>
        <w:br/>
        <w:t>超过50本该进行死亡判定，但由于学生们装填的都是弗里嘉子弹，视为昏迷和脱离战斗，比例是</w:t>
        <w:br/>
        <w:t>ROLL : d68+32=d68(33)+32=65</w:t>
        <w:br/>
        <w:t>陈子都和13号的“决斗”没能保持多久，几乎是下一刻，数只手电洞穿黑暗，以军备武装起来的学生们立刻分辨出环境，但在他们攻击的同一瞬间，队长也带人从缝隙中跃出。</w:t>
        <w:br/>
        <w:t>“滚进去！”她冲出去时顺便踹了一脚肩膀中弹的人，“先完成任务！”</w:t>
        <w:br/>
        <w:t>1-3 13号立刻溜进了图书馆</w:t>
        <w:br/>
        <w:t>4-6 13号提议不如杀出去算了</w:t>
        <w:br/>
        <w:t>7-9 13号转头独自逃走了</w:t>
        <w:br/>
        <w:t>10 大成功/大失败</w:t>
        <w:br/>
        <w:t>ROLL : d10=d10(2)=2</w:t>
      </w:r>
    </w:p>
    <w:p>
      <w:pPr>
        <w:pStyle w:val="ThreadMinimal"/>
      </w:pPr>
      <w:r>
        <w:t>队长为了任务竟然这么奋不顾身？13号没来得及多想，从善如流地钻进了看着就格外坚固的建筑，大图书馆里空无一人，只剩下他吃痛的喘息声。</w:t>
        <w:br/>
        <w:t>于是他也没能看到几分钟后，在地上躺下了八个倒霉的“死人”。</w:t>
        <w:br/>
        <w:t>该死的戒律。酒德麻衣苦于无法使用言灵，在密集射击下只能左支右绌。“……他想去哪？”局势趋向稳定后，有注意到13号动向的学生低声发问，语气里唯有忍俊不禁。</w:t>
        <w:br/>
        <w:t>但目睹敌人神经病一般试图擅闯图书馆后，陈子都选择(任务+20)</w:t>
        <w:br/>
        <w:t>0 交给诺玛——100 独自追击</w:t>
        <w:br/>
        <w:t>ROLL : d100+20=d100(31)+20=51</w:t>
        <w:br/>
        <w:t>“维持阵线，不要冒进。”他抛下一句话，瞬间消失在了围剿中，“我去确认入侵者的情况。”</w:t>
        <w:br/>
        <w:t>没有人会考虑到对方会生还的可能。</w:t>
        <w:br/>
        <w:t>……</w:t>
        <w:br/>
        <w:t>手机震动起来。13号迟了几秒才接通电话：“喂？”</w:t>
        <w:br/>
        <w:t>他的左手现在动一下都是撕裂般的痛，只能强行举着接电话，毕竟他也不敢放下右手的霰弹枪。</w:t>
        <w:br/>
        <w:t>“这是你的第二条指示，到达图书馆之后，使用为你准备的那张黑卡，进入地下层，经过中央主机控制室前往‘冰窖’，下一步会有更详细的指示。”</w:t>
        <w:br/>
        <w:t>瞬间，录音又挂断了。</w:t>
        <w:br/>
        <w:t>“再怎么拽下回要加钱啊！”他满腹牢骚地奋力向指示牌冲刺。</w:t>
        <w:br/>
        <w:t>13号的速度(诺顿+20，熟练猎人+10)</w:t>
        <w:br/>
        <w:t>ROLL : d100+30=d100(95)+30=125</w:t>
        <w:br/>
        <w:t>陈子都的速度(特派专员+20，S级+20)</w:t>
        <w:br/>
        <w:t>ROLL : d100+40=d100(34)+40=74</w:t>
        <w:br/>
        <w:t>先走一步的优势如此明智，陈子都没能在13号用黑卡刷开门禁前拦住人，当他赶到中央主机控制室前时，只有</w:t>
        <w:br/>
        <w:t>1-3 紧闭的门</w:t>
        <w:br/>
        <w:t>4-6 洞开但失效的门</w:t>
        <w:br/>
        <w:t>7-9 洞开但重启的门</w:t>
        <w:br/>
        <w:t>10 大成功/大失败</w:t>
        <w:br/>
        <w:t>ROLL : d10=d10(1)=1</w:t>
      </w:r>
    </w:p>
    <w:p>
      <w:pPr>
        <w:pStyle w:val="ThreadMinimal"/>
      </w:pPr>
      <w:r>
        <w:t>对于13号的离奇消失，陈子都的灵感是(符合逻辑+20，过于荒谬-20)</w:t>
        <w:br/>
        <w:t>ROLL : d100=d100(18)=18</w:t>
        <w:br/>
        <w:t>出于对诺玛的信任，陈子都几乎没考虑过13号已经闯入冰窖的可能，显然他没想到校董级的黑卡被拿来替入侵者开门，只能将现状归结于</w:t>
        <w:br/>
        <w:t>1-3 13号躲在图书馆别的地方</w:t>
        <w:br/>
        <w:t>4-6 他已经离开图书馆逃走了</w:t>
        <w:br/>
        <w:t>7-9 当时就是一个虚假的骗局</w:t>
        <w:br/>
        <w:t>10 大成功/大失败</w:t>
        <w:br/>
        <w:t>ROLL : d10=d10(4)=4</w:t>
        <w:br/>
        <w:t>一道障眼法，陈子都根据逻辑下了推论，入侵者大概已经翻窗离开，正在校园里逃窜。</w:t>
        <w:br/>
        <w:t>1-3 联络中控室</w:t>
        <w:br/>
        <w:t>4-6 回去验收战场</w:t>
        <w:br/>
        <w:t>7-9 尝试追击</w:t>
        <w:br/>
        <w:t>10 大成功/大失败</w:t>
        <w:br/>
        <w:t>ROLL : d10=d10(3)=3</w:t>
        <w:br/>
        <w:t>图书馆控制室，教授们忙碌于检查各地通讯，以防还有漏网之鱼。施耐德站在大屏幕前，那上面是满屏幕的光点，每个光点代表一名加入警戒的学生。</w:t>
        <w:br/>
        <w:t>“事情就这样……基本结束了？”古德里安用睡帽擦了擦汗，“学生会和狮心会的小队已经剥夺了八人作战能力，剩下四人仍在负隅顽抗，哦对，还有陈子都汇报的那个目标，他是负伤在逃中。”</w:t>
        <w:br/>
        <w:t>“不，还没到乐观的时间。”施耐德紧盯着英灵殿和教堂的防线，代表恺撒和楚子航的小点没有移动过，“如果真的需要庆祝胜利，校长会第一时间致电我们的。他不会放过这个名正言顺开瓶好酒的机会。”</w:t>
        <w:br/>
        <w:t>曼施坦因皱了皱眉：“但我们也没什么好做的了。”</w:t>
        <w:br/>
        <w:t>不如说在战争状态结束的前夕，他作为风纪委员，已经事先看到了善后所带来的巨大麻烦……</w:t>
        <w:br/>
        <w:t>“好吧，让我来想想该怎么回复陈子都的汇报。”</w:t>
        <w:br/>
        <w:t>1-3 继续追击</w:t>
        <w:br/>
        <w:t>4-6 拿下剩余四人</w:t>
        <w:br/>
        <w:t>7-9 校长抢先</w:t>
        <w:br/>
        <w:t>10 大成功/大失败</w:t>
        <w:br/>
        <w:t>ROLL : d10=d10(3)=3</w:t>
      </w:r>
    </w:p>
    <w:p>
      <w:pPr>
        <w:pStyle w:val="ThreadMinimal"/>
      </w:pPr>
      <w:r>
        <w:t>最终陈子都只领到了极其简单的一个命令。</w:t>
        <w:br/>
        <w:t>“找到他。”</w:t>
        <w:br/>
        <w:t>但13号现在估计正在齐腰深的水里跋涉，陈子都只能</w:t>
        <w:br/>
        <w:t>1-3 在学校里试图排查</w:t>
        <w:br/>
        <w:t>4-6 找台电脑调取诺玛的监控</w:t>
        <w:br/>
        <w:t>7-9 再过一次灵感试试</w:t>
        <w:br/>
        <w:t>10 大成功/大失败</w:t>
        <w:br/>
        <w:t>ROLL : d10=d10(3)=3</w:t>
        <w:br/>
        <w:t>血迹尚新，时间久了可难以追迹，陈子都争分夺秒地选择了一个最可能的方位，立刻开始了地毯式搜索和探查。</w:t>
        <w:br/>
        <w:t>……虽然他的这份谨慎完全是虚空索敌。</w:t>
        <w:br/>
        <w:t>而战场的另一面，酒德麻衣和剩下的猎人们</w:t>
        <w:br/>
        <w:t>1-3 酒德麻衣突围成功</w:t>
        <w:br/>
        <w:t>4-6 酒德麻衣负伤突围成功</w:t>
        <w:br/>
        <w:t>7-9 酒德麻衣也倒下了</w:t>
        <w:br/>
        <w:t>10 大成功/大失败</w:t>
        <w:br/>
        <w:t>ROLL : d10=d10(7)=7</w:t>
        <w:br/>
        <w:t>那么除了在逃的13号，此次入侵的所有敌对分子都已经倒在了弗里嘉子弹下，等待他们的会是囚室和洗脑式的审讯。零默默地重新混入了学生里，紧密关注着事态。</w:t>
        <w:br/>
        <w:t>……</w:t>
        <w:br/>
        <w:t>所以，路明非去哪了？</w:t>
        <w:br/>
        <w:t>1-3 和原作一样</w:t>
        <w:br/>
        <w:t>4-6 他拒绝了诺诺</w:t>
        <w:br/>
        <w:t>7-9 诺诺没带上他</w:t>
        <w:br/>
        <w:t>10 大成功/大失败</w:t>
        <w:br/>
        <w:t>ROLL : d10=d10(8)=8</w:t>
        <w:br/>
        <w:t>诺诺没有直面小白兔最委屈的时候，于是也没法同原作一样将心比心地维护，他们的关系有点尴尬，又有点熟悉，但总之，诺诺认为她一个人给自己过生日的时候，还没必要带上路明非。</w:t>
        <w:br/>
        <w:t>那么默认路明非按照诺玛的命令躲回宿舍了。</w:t>
      </w:r>
    </w:p>
    <w:p>
      <w:pPr>
        <w:pStyle w:val="ThreadMinimal"/>
      </w:pPr>
      <w:r>
        <w:t>[Round 4]</w:t>
        <w:br/>
        <w:t>变数都被排除了，13号的路程再次回到轨道上来，除了多出一个肩膀上的血洞，一切似乎又万事大吉了……吗？</w:t>
        <w:br/>
        <w:t>ROLL : d2=d2(1)=1</w:t>
        <w:br/>
        <w:t>13号惊讶地发现伤口在迅速止血，被水反复冲刷后，他身上甚至没有了那些血腥味。</w:t>
        <w:br/>
        <w:t>这让他顺利地混了进去。</w:t>
        <w:br/>
        <w:t>昂热还在庆祝解剖龙王的历史性时刻，可惜13号完全听不懂，这家伙的脑袋里只有任务和任务后的五百万美金，毕竟他只需要往那个蛋里瞅一眼，就可以——</w:t>
        <w:br/>
        <w:t>“哥哥。”</w:t>
        <w:br/>
        <w:t>世界安静了下来。好像他真的站在一眼井旁，听井里的人说话，井下的黑暗里，有人抬头看了他一眼。</w:t>
        <w:br/>
        <w:t>井很深，他随时会坠落进去。</w:t>
        <w:br/>
        <w:t>……</w:t>
        <w:br/>
        <w:t>13号逃也似地离开了这处处都透着诡异的重地。</w:t>
        <w:br/>
        <w:t>……</w:t>
        <w:br/>
        <w:t>“就这样，任务失败了？年轻人真是靠不住啊。”昂热从阴影里走了出来，拾起13号留下的锡瓶。</w:t>
        <w:br/>
        <w:t>他准备做一件不完全符合预期计划的事。</w:t>
        <w:br/>
        <w:t>所有灰锡溶液在一瞬间飞离内壁，“扑向”了铜罐。两者接触，剧烈的腐蚀效应随之出现，坚不可摧的铜罐如一块在微波炉里软化的奶酪，暗绿色的雾气四射。</w:t>
        <w:br/>
        <w:t>“真想看看你之后会是什么表情……”</w:t>
        <w:br/>
        <w:t>无法言喻的低吼在低温实验室中回荡，焦灼狂躁。昂热的冷笑掩去了那个不能被提到的名字。</w:t>
        <w:br/>
        <w:t>“欢迎重临世界，康斯坦丁。”</w:t>
        <w:br/>
        <w:t>正在全校搜捕13号的陈子都离英灵殿的距离是</w:t>
        <w:br/>
        <w:t>ROLL : d100=d100(1)=1</w:t>
        <w:br/>
        <w:t>他就在英灵殿的电梯门口前。</w:t>
        <w:br/>
        <w:t>学生会所领导的小队已经等候了数个小时，却只等到了准备鸣金收工的消息，不少人羡慕起前赶往前线作战的同伴。“有任务？”但恺撒敏锐地察觉到了他到访背后的真相，陈子都当然不是什么视察的使节，没有哪个使节的手指上刚留下火药的气味，腰间还带着胁差。</w:t>
        <w:br/>
        <w:t>但陈子都面色淡淡，根本让人读不出有用的情绪：“一点收尾。”</w:t>
        <w:br/>
        <w:t>他的某种直觉带着他来到了这里，即使他根本不清楚自己在等着什么，或许他的潜意识仍然在怀疑诺玛，可冰窖里能爬出什么东西呢？战争状态下里面根本无人停留，这架电梯就是个摆设。</w:t>
      </w:r>
    </w:p>
    <w:p>
      <w:pPr>
        <w:pStyle w:val="ThreadMinimal"/>
      </w:pPr>
      <w:r>
        <w:t>电梯门骤然打开的瞬间，陈子都的反应速度(特派专员+20)</w:t>
        <w:br/>
        <w:t>ROLL : d100+20=d100(13)+20=33</w:t>
        <w:br/>
        <w:t>恺撒的反应速度(恺撒+10)</w:t>
        <w:br/>
        <w:t>ROLL : d100+10=d100(72)+10=82</w:t>
        <w:br/>
        <w:t>13号的反应速度(诺顿+20)</w:t>
        <w:br/>
        <w:t>ROLL : d100+20=d100(16)+20=36</w:t>
        <w:br/>
        <w:t>叮，无人预料到的提示音从眼前传来，厚重的金属块平缓地滑开，一直寻找的目标就这样堂而皇之地出现在眼前，陈子都和13号陡然打了照面，近乎面面相觑地呆立了瞬间。</w:t>
        <w:br/>
        <w:t>“准备迎敌！”</w:t>
        <w:br/>
        <w:t>反而是恺撒第一时间回过神，发出警示的同时抬起了沙漠之鹰的枪口。</w:t>
        <w:br/>
        <w:t>ROLL : d2=d2(1)=1</w:t>
        <w:br/>
        <w:t>13号的受伤程度</w:t>
        <w:br/>
        <w:t>ROLL : d100=d100(39)=39</w:t>
        <w:br/>
        <w:t>他的弗里嘉子弹比13号的危机感更快一步，在对方撞开两人逃命之前，恺撒已经扣下了扳机，当然，这也跟他们之间短得不能再短的距离有关。但哪怕挨了一发弗里嘉子弹，13号依然摇摇欲坠地站住了，只是神色有些吃痛……和恐惧。</w:t>
        <w:br/>
        <w:t>但这种人怎么可能会恐惧一枚子弹？</w:t>
        <w:br/>
        <w:t>“见鬼。”恺撒睁大了眼睛，肩头被人攥着几乎是扔了出去，结结实实地摔在了停车场靠近出口的地板上，“这是——”</w:t>
        <w:br/>
        <w:t>什么怪物。这是他的第一反应。</w:t>
        <w:br/>
        <w:t>但同时另一个瞬发的念头是：开什么玩笑，他恺撒·加图索竟然有被人保护的一天？</w:t>
        <w:br/>
        <w:t>13号一言不发地冲向了边上最近的摩托，紧绷的脸上甚至提不起什么战意。可在场的人都理解他，因为那份极致的热量是如此耀眼，仿佛随时都会……喷涌而出！</w:t>
        <w:br/>
        <w:t xml:space="preserve"> “哥哥。 ”</w:t>
        <w:br/>
        <w:t>稚嫩的声音恍若从幽深的井中升起。</w:t>
        <w:br/>
        <w:t>康斯坦丁的速度(康斯坦丁+50)</w:t>
        <w:br/>
        <w:t>ROLL : d100+50=d100(7)+50=57</w:t>
        <w:br/>
        <w:t>13号的速度(诺顿+20)</w:t>
        <w:br/>
        <w:t>ROLL : d100+20=d100(14)+20=34</w:t>
      </w:r>
    </w:p>
    <w:p>
      <w:pPr>
        <w:pStyle w:val="ThreadMinimal"/>
      </w:pPr>
      <w:r>
        <w:t>恺撒的速度(恺撒+20，离出口近+10)</w:t>
        <w:br/>
        <w:t>ROLL : d100+30=d100(12)+30=42</w:t>
        <w:br/>
        <w:t>陈子都的速度(特派专员+20)</w:t>
        <w:br/>
        <w:t>ROLL : d100+20=d100(50)+20=70</w:t>
        <w:br/>
        <w:t>作为反应最快的在场之人，陈子都选择</w:t>
        <w:br/>
        <w:t>1-3 声控通知诺玛迎敌</w:t>
        <w:br/>
        <w:t>4-6 攻击灭火系统</w:t>
        <w:br/>
        <w:t>7-9 对现状过一个灵感</w:t>
        <w:br/>
        <w:t>10 大成功/大失败</w:t>
        <w:br/>
        <w:t>ROLL : d10=d10(2)=2</w:t>
        <w:br/>
        <w:t>在那轮烈日彻底升出地面前，陈子都已经闪现般冲出了停车场，他拽了把恺撒同时厉声向诺玛下令：“真正的纯血龙类入侵！青铜与火之王的谱系——！”</w:t>
        <w:br/>
        <w:t>炽热的风扑面而来，明亮的光隔着眼皮他们眼睛照得剧痛，鼻子里满是浓郁的灼烧味。</w:t>
        <w:br/>
        <w:t>陈子都只来得及随着爆炸般的气浪前扑，滚落在门外的草坪上，恺撒和13号都还留在地下停车场里，但这些都无暇顾及了，他更担心那一瞬间诺玛的传输和火风的洗掠哪个更快……但结果如此显眼，陈子都一回头就对上了漆黑的英灵殿，诺玛的载体显然已全部失效，她被这股伟力从那个领域中驱逐出去了。</w:t>
        <w:br/>
        <w:t>由于受到拖延，13号被康斯坦丁追上了，他和恺撒被气浪掀翻在地，受伤程度分别是(诺顿-20)</w:t>
        <w:br/>
        <w:t>ROLL : d80=d80(39)=39</w:t>
        <w:br/>
        <w:t>ROLL : d100=d100(33)=33</w:t>
        <w:br/>
        <w:t>两个人都只有轻微烧伤的感觉，而那个并不高大的人形仍在固执地朝某人走去。</w:t>
        <w:br/>
        <w:t>那对瞳孔燃烧着，泛着灿烂的金色，形似脸的部位仿佛地表般可裂，裂缝中有熔岩流动。这是一张可怖之极的脸，缓缓地绽开了一个可怖之极的表情。</w:t>
        <w:br/>
        <w:t>“哥哥。”他轻声说。</w:t>
        <w:br/>
        <w:t>恺撒的灵感(仓促混乱-20)</w:t>
        <w:br/>
        <w:t>ROLL : d80=d80(65)=65</w:t>
        <w:br/>
        <w:t>13号的灵感(仓促混乱-20，恐惧-20)</w:t>
        <w:br/>
        <w:t>ROLL : d60=d60(56)=56</w:t>
      </w:r>
    </w:p>
    <w:p>
      <w:pPr>
        <w:pStyle w:val="ThreadMinimal"/>
      </w:pPr>
      <w:r>
        <w:t>……哥哥？他在称呼谁为哥哥？</w:t>
        <w:br/>
        <w:t>恺撒的镰鼬仍然被戒律束缚在巢中，但他确信自己没有听错，这个怪异可怖的生命，在称呼入侵者为“哥哥”。他扫了一眼被步步紧逼的人，对方显然也后知后觉地意识到了什么。</w:t>
        <w:br/>
        <w:t>但比起对龙类一无所知的13号，恺撒更清楚，如果是这种水平的威压与高温，再加上这个看似简单的称呼……“王座上坐着双生子”。答案如此直白，但恺撒难得产生了逃避真相的冲动。</w:t>
        <w:br/>
        <w:t>——否则他就必须得面对，或许他面前正是两位青铜与火之王的事实。</w:t>
        <w:br/>
        <w:t>然而康斯坦丁的呼唤对13号而言</w:t>
        <w:br/>
        <w:t>1-3 知道被当作哥哥但还是害怕</w:t>
        <w:br/>
        <w:t>4-6 +抢走摩托立刻逃跑了</w:t>
        <w:br/>
        <w:t>7-9 +走之前攻击自动灭火系统</w:t>
        <w:br/>
        <w:t>10 大成功/大失败</w:t>
        <w:br/>
        <w:t>ROLL : d10=d10(6)=6</w:t>
        <w:br/>
        <w:t>至于勉强算逃出生天的陈子都选择了</w:t>
        <w:br/>
        <w:t>1-3 疏散英灵殿里的其他人</w:t>
        <w:br/>
        <w:t>4-6 电话联系中控室确认情况</w:t>
        <w:br/>
        <w:t>7-9 在外面蹲到了逃离的13号</w:t>
        <w:br/>
        <w:t>10 大成功/大失败</w:t>
        <w:br/>
        <w:t>ROLL : d10=d10(5)=5</w:t>
        <w:br/>
        <w:t>恺撒乃至英灵殿里其它学生会成员的性命都被他暂时搁置了，陈子都迅速离开了那份不断辐射的光与热，第一时间向失去了诺玛和“眼睛”的中控室汇报。</w:t>
        <w:br/>
        <w:t>陈子都对此事的灵感(仓促混乱-20)</w:t>
        <w:br/>
        <w:t>ROLL : d80=d80(4)=4</w:t>
        <w:br/>
        <w:t>受一贯以来的思维习惯影响，陈子都根本没有思考“敌人从何而来”以及“敌人的真实身份”是什么，他高速运转的思路里只有如何用最小的代价，将危险彻底扼杀在摇篮里。</w:t>
        <w:br/>
        <w:t>“戒律。”他忽然向教授们低语，罕见地重复了一遍，“它突破了戒律，说明血统等级比副校长更高，维持戒律已经没有意义了。”</w:t>
        <w:br/>
        <w:t>中控室里回响着他冷冽而残酷的声音。</w:t>
        <w:br/>
        <w:t>“我们必须取消它，以换取一支更有价值的军队。”</w:t>
        <w:br/>
        <w:t>施耐德罕见地失语了片刻，只有这种很短暂的瞬间，他才能想起曾经是教育家的自己，却像是在午夜的噩梦后从镜子看见鬼魂。陈子都在进行一个极其恐怖的默认，他默认所有人包括新生，都会被投入到这场突发的战争中去，相信他们终究会舍弃一切软弱残余，但这又正是卡塞尔学院所教会他的——</w:t>
        <w:br/>
        <w:t>龙与人类的战争，永远，不死不休！</w:t>
      </w:r>
    </w:p>
    <w:p>
      <w:pPr>
        <w:pStyle w:val="ThreadMinimal"/>
      </w:pPr>
      <w:r>
        <w:t>中控室对解除戒律的意见是(符合客观+30)</w:t>
        <w:br/>
        <w:t>ROLL : d100+30=d100(17)+30=47</w:t>
        <w:br/>
        <w:t>仍然不愿向守夜人申请的原因是</w:t>
        <w:br/>
        <w:t>1-3 怕陈子都第一个上去爆了</w:t>
        <w:br/>
        <w:t>4-6 还有很多新生无法掌握言灵</w:t>
        <w:br/>
        <w:t>7-9 言灵对四大君主用处不大</w:t>
        <w:br/>
        <w:t>10 大成功/大失败</w:t>
        <w:br/>
        <w:t>ROLL : d10=d10(2)=2</w:t>
        <w:br/>
        <w:t>……我觉得应该还有别的问题吧，比如因陀罗全力释放和康斯坦丁爆了的下场是</w:t>
        <w:br/>
        <w:t>1-3 摧毁英灵殿附近绰绰有余</w:t>
        <w:br/>
        <w:t>4-6 小半个学院都要搭进去了</w:t>
        <w:br/>
        <w:t>7-9 可能地面上不剩啥了</w:t>
        <w:br/>
        <w:t>10 大成功/大失败</w:t>
        <w:br/>
        <w:t>ROLL : d10=d10(2)=2</w:t>
        <w:br/>
        <w:t>这么一比较似乎教授们真的是在担心陈子都的命，不过他好歹也是S级，来招生时说的也是三四十年来唯一的S级那套，估计大家也没想到隔了六年又从中国捡回来了一个。</w:t>
        <w:br/>
        <w:t>但是中控室的讨论归中控室，昂热的看法是(需要时间零+20)</w:t>
        <w:br/>
        <w:t>0 继续戒律——100 解除戒律</w:t>
        <w:br/>
        <w:t>ROLL : d100+20=d100(87)+20=107</w:t>
        <w:br/>
        <w:t>“时代终将是属于年轻人们的，现在有了舞台，也要给他们表演的机会啊。”昂热挂断了电话。</w:t>
        <w:br/>
        <w:t>老牛仔耸耸肩，小心吹熄了桌上那支蜡烛。</w:t>
        <w:br/>
        <w:t>“道理总是我讲不过你的。”</w:t>
        <w:br/>
        <w:t>瞬间，一个强大到足以笼罩整个卡塞尔学院的“灵”溃散了。图书馆地下几十米深处，中央处理系统的监视屏幕上，几十几百道银蓝色的光束缓缓地升起，那是太古流传的力量。学生们在骚动，他们被压制已久的“灵”正在复苏——</w:t>
        <w:br/>
        <w:t>黄金瞳从黑夜里接连亮起。</w:t>
      </w:r>
    </w:p>
    <w:p>
      <w:pPr>
        <w:pStyle w:val="ThreadMinimal"/>
      </w:pPr>
      <w:r>
        <w:t>恺撒重新拥有了言灵，虽然这不代表他敢于向那个明亮的人形开枪，在入侵者抢走他的摩托一骑绝尘后，它似乎满怀失落地跟了上去，完全没在意角落里憋着气的活人。</w:t>
        <w:br/>
        <w:t>他摸出手机，但根本点不亮屏幕，某种磁场或者更神秘的因素浸染了这里，诺玛无法触及到他。</w:t>
        <w:br/>
        <w:t>事情在变得越来越古怪和危险了。恺撒迅速摆脱了那个黑暗而燃烧着的地下空间，他需要回到学生会中去，然后组织起更有效的防御，或者进攻。他必须做点什么，只有当他领导着人们做些什么，才能摆脱那种死里逃生后侥幸而轻飘飘的错觉。</w:t>
        <w:br/>
        <w:t>……一份错觉。</w:t>
        <w:br/>
        <w:t>但令人胃部不适得想吐。</w:t>
        <w:br/>
        <w:t>陈子都重新拥有了言灵，他立刻停下脚步，望向仿佛要烧穿天际的光，那显眼得像个大号靶子。</w:t>
        <w:br/>
        <w:t>1-3 赶回前线参战</w:t>
        <w:br/>
        <w:t>4-6 收到了校长的任务</w:t>
        <w:br/>
        <w:t>7-9 注意到13号的逃跑</w:t>
        <w:br/>
        <w:t>10 大成功/大失败</w:t>
        <w:br/>
        <w:t>ROLL : d10=d10(5)=5</w:t>
        <w:br/>
        <w:t>1-3 校长短信通知他找到路明非</w:t>
        <w:br/>
        <w:t>4-6 校长电话要求他确认13号逃走</w:t>
        <w:br/>
        <w:t>7-9 校长亲自邀请他参与屠龙</w:t>
        <w:br/>
        <w:t>10 大成功/大失败</w:t>
        <w:br/>
        <w:t>ROLL : d10=d10(6)=6</w:t>
        <w:br/>
        <w:t>“把前线留给准备登台的年轻人吧。”电流的轻微失真加剧了老人的平静，“陈子都，我还有件更适合的任务交给你——”</w:t>
        <w:br/>
        <w:t>“去追上那辆哈雷，然后看着他逃入群山。”</w:t>
        <w:br/>
        <w:t>“这就是你的任务。”昂热意味深长地停顿了两秒，“为我们创造一个丧失理智的敌人，然后再以对应的手段消灭他，这正是你擅长的事，不是吗？”</w:t>
        <w:br/>
        <w:t>电流同样覆盖了陈子都的声音。</w:t>
        <w:br/>
        <w:t>但昂热清楚，他只会一如往常地确认说：</w:t>
        <w:br/>
        <w:t>“收到。”</w:t>
      </w:r>
    </w:p>
    <w:p>
      <w:pPr>
        <w:pStyle w:val="ThreadMinimal"/>
      </w:pPr>
      <w:r>
        <w:t>这段好像是通用通知，未来可能也好使，先保留了。</w:t>
        <w:br/>
        <w:t>1.为了阅读的连贯性，导游一般不会随意回答读者的问题抱歉，比如“陈子都的言灵能力是什么”，由于之后必然会骰出结果，所以收到提问时不会立刻解答。</w:t>
        <w:br/>
        <w:t>2.虽然导游现在刚开坑还充满了热情，但为了安科能尽可能写长些，还请多多评论🏳</w:t>
        <w:br/>
        <w:t>3.开头主角作成是法夫纳，但显然陈子都的视角更符合预期，所以实质上也就更换了主角，法夫纳的戏份和路鸣泽一样。</w:t>
        <w:br/>
        <w:t>4.当然现在什么也不掺的龙族(重写？)还能有读者已经很满意了，感谢大家支持！</w:t>
      </w:r>
    </w:p>
    <w:p>
      <w:pPr>
        <w:pStyle w:val="ThreadMinimal"/>
      </w:pPr>
      <w:r>
        <w:t>Act 火之晨曦·弟弟/哥哥</w:t>
        <w:br/>
        <w:t>被安排好的13号驾着恺撒的哈雷出逃，然后</w:t>
        <w:br/>
        <w:t>ROLL : d2=d2(1)=1</w:t>
        <w:br/>
        <w:t>他依然顺利碰瓷到了散心完毕的诺诺，对方本来开着布加迪威龙返回学院，结果眼前一花的工夫，路当中就窜出来一个家伙把她给劫持了。</w:t>
        <w:br/>
        <w:t>“开车！”他频频往后望，也没忘了对诺诺吼，“想活命就跑起来！”</w:t>
        <w:br/>
        <w:t>他不想思考那个怪物为什么对着他喊哥哥，他只想立刻远离这一切，钻回自己那隔音不好的狗窝里，13号只是个可以被立刻抛弃的身份，老唐最真实的人生是用那张喜剧的脸混日子，偶尔和明明切一盘星际，所以——</w:t>
        <w:br/>
        <w:t>“滚开。”</w:t>
        <w:br/>
        <w:t>追杀他的年轻人们忽然站住了，表情僵在脸上，全都缓慢地一步步往后退去。</w:t>
        <w:br/>
        <w:t xml:space="preserve"> “喂，那是什么表情？那是……见鬼的表情么？”老唐有些惊讶。</w:t>
        <w:br/>
        <w:t>这效果虽好，但是太好过头了。</w:t>
        <w:br/>
        <w:t>这时他感觉到背后卷来的热风了，仿佛后面有一个太阳升起，他战战兢兢地扭头看着诺诺，诺诺的长发被热风吹着向前狂舞。</w:t>
        <w:br/>
        <w:t>那家伙追上来了。</w:t>
        <w:br/>
        <w:t>威压之下，A级混血种也快要无法呼吸，但诺诺当机立断在油门上狠狠地踩了一脚，这辆超跑在3秒钟之内加速到了百公里时速，直冲进校园，把那个发光的人形猛然甩下了车。</w:t>
        <w:br/>
        <w:t>老唐惊魂未定地看向她，目光迅速从惊艳转为女侠在上的敬佩。</w:t>
        <w:br/>
        <w:t>“跑！”她一马当先地窜了出去，没空计较劫持的事，眼下一个龙类正在屁股后面紧追不舍，区区劫匪根本无关紧要。</w:t>
        <w:br/>
        <w:t>但对于需要把13号“送”出校园的陈子都来说，事情一下子变得分外棘手了起来</w:t>
        <w:br/>
        <w:t>1-3 先等等看有没有转机</w:t>
        <w:br/>
        <w:t>4-6 分开两人再提供交通工具</w:t>
        <w:br/>
        <w:t>7-9 装作接头人安排13号</w:t>
        <w:br/>
        <w:t>10 大成功/大失败</w:t>
        <w:br/>
        <w:t>ROLL : d10=d10(1)=1</w:t>
      </w:r>
    </w:p>
    <w:p>
      <w:pPr>
        <w:pStyle w:val="ThreadMinimal"/>
      </w:pPr>
      <w:r>
        <w:t>在这场喧闹的舞台剧里，昂热把他安排作了报幕人：他要做的不是上场，而是去确保每一幕都顺利发生。</w:t>
        <w:br/>
        <w:t>那个高危目标仍然穿梭在学院里，经过高压变电器时瞬间融化了金属外壳，灿烂的电火花喷泉那样涌到一人高，而后爆炸把周围一片草坪化作焦土，13号和诺诺只能被它驱赶着抱头鼠窜，哪怕恺撒和楚子航各自组织了阵线试图击退，但没有一颗子弹能射中那个人影，距离还有大约两米的时候，这些子弹就融化了，如同那里存在一层看不见的暗火。灼热的钢水在那层罩壁上高速流动，越汇越多，弹头徒劳地撞击上去，像是群扑火的飞蛾。</w:t>
        <w:br/>
        <w:t>人类引以为傲的热武器对它没有意义。</w:t>
        <w:br/>
        <w:t>战场每时每秒都在变化，陈子都站在一座钟楼上，借用望远镜确认全局，诺玛也提供了实时监控以便他确认13号的最新坐标。钟楼并不远，他和后辈们同时感受到那无上威压正膨胀开来，危机感细密如针刺。</w:t>
        <w:br/>
        <w:t>——而某种同样狂暴的欲望流淌在他的血管里。</w:t>
        <w:br/>
        <w:t>以陈子都T-800的风格，他早该活跃在最前线上，但教授们和校长都禁止了这次冲锋，或许他们担忧的不止是S级的生命，还有因陀罗愤怒后的残局。但好在是陈子都，是他在驾驭这匹发狂的骏马，自闭症替他拉上了闸门，言灵·因陀罗所导致的情绪崩坏也只是一些混乱的冗余，他永远维持着自身的精确与稳定，刻入本能。</w:t>
        <w:br/>
        <w:t>“该行动了，校长。”观望者拨出电话，“猎物不能一直困在笼子里。”</w:t>
        <w:br/>
        <w:t>刺激它发狂的东西已该死去。</w:t>
        <w:br/>
        <w:t>“年轻人就是心急。”昂热叹了口气，看向被他提溜上教堂的新生，“你也听到了，报幕人在催我们赶快登台呢。”</w:t>
        <w:br/>
        <w:t xml:space="preserve"> “校长……这是什么意思？”路明非终于说出了他的第一句话，在被从宿舍里拖出来之后，他一直木楞得像个泥偶，然而此刻泥偶活了过来，却完全是因为胆战心惊。他看向阳台上架着的狙击枪，刚刚昂热当着他的面把一颗贤者之石拍进了弹仓。</w:t>
        <w:br/>
        <w:t>为什么是我？路明非惶恐的眼神在这么说，他从没觉得自己是什么天赋异禀的奇才。如果昂热敢用S级的废话搪塞他，他能立刻跳起来指出还有一个更合适的人选。</w:t>
        <w:br/>
        <w:t>卡塞尔学院03级，陈子都，S级，执行部特派专员。一台鼎鼎有名的任务机器。</w:t>
        <w:br/>
        <w:t>珠玉在前，路明非完全不能理解昂热为什么会选中他。</w:t>
        <w:br/>
        <w:t>1-3 陈子都有他的任务</w:t>
        <w:br/>
        <w:t>4-6 你的天赋比他更合适</w:t>
        <w:br/>
        <w:t>7-9 相信你自己啊明非</w:t>
        <w:br/>
        <w:t>10 大成功/大失败</w:t>
        <w:br/>
        <w:t>ROLL : d10=d10(2)=2</w:t>
        <w:br/>
        <w:t>“很可惜，如你所见，卡塞尔学院是个庞大的暴力组织，但每个人都只是它的零件。”昂热从西装内袋中取出折刀，“因此无论是你，我，还是陈子都，我们都只是在各司其职。”</w:t>
        <w:br/>
        <w:t>被火焰所薰红的夜幕下，老人平静得像在分享钻研多年的真理。</w:t>
        <w:br/>
        <w:t>“陈子都是一重保险，我负责的是制造机会。”</w:t>
        <w:br/>
        <w:t>教育家转身下楼，戴起复仇者的面具。</w:t>
        <w:br/>
        <w:t xml:space="preserve"> “剩下交给你了，路明非。”</w:t>
      </w:r>
    </w:p>
    <w:p>
      <w:pPr>
        <w:pStyle w:val="ThreadMinimal"/>
      </w:pPr>
      <w:r>
        <w:t>13号目前的状态是</w:t>
        <w:br/>
        <w:t>1-3 和诺诺跑散后向外逃</w:t>
        <w:br/>
        <w:t>4-6 和诺诺一起在学院乱转</w:t>
        <w:br/>
        <w:t>7-9 和诺诺跑散后躲着</w:t>
        <w:br/>
        <w:t>10 大成功/大失败</w:t>
        <w:br/>
        <w:t>ROLL : d10=d10(3)=3</w:t>
        <w:br/>
        <w:t>老唐奔跑在草坪上，只想赶快离开这该死的鬼地方。暴雷般的枪声里，他很快就和被劫持的苦主跑散了，四面八方优美的建筑设计对他来说只是容易迷路的麻烦，绕了一大圈才找到了通向外界的方向。那些学生们仍在朝怪物射击，殷红的血雾几乎掩盖了它散发出的光，变相给他的逃亡提供了助力。</w:t>
        <w:br/>
        <w:t>这很好，老唐心想，战场乱成这样就不会有人注意到他了，他只需要再找到一辆交通工具，不，他宁愿靠两条腿翻山越岭也不想在这呆下去了！</w:t>
        <w:br/>
        <w:t>“哥哥。”</w:t>
        <w:br/>
        <w:t>声音很轻，却鬼魂般缭绕不去，隐隐带着焦急。</w:t>
        <w:br/>
        <w:t>老唐打了个寒颤，没有回头，因此他没有看见一对贴在背后的膜翼猛地张开，上面鲜血淋漓。先是火焰，而后它很快将拥有天空。</w:t>
        <w:br/>
        <w:t>“停止射击。”</w:t>
        <w:br/>
        <w:t>校长出现在草坪上。他豹子般下蹲，以一个年轻人的姿态蓄积了全部的力量在腿部。龙文吟诵声横穿校园，高处的龙类也低头看着这个老人。</w:t>
        <w:br/>
        <w:t>所有人都能感觉老人的“灵”在黑暗中瞬间放大。</w:t>
        <w:br/>
        <w:t>言灵·时间零。</w:t>
        <w:br/>
        <w:t>在它起效的瞬间，只有两个人能见证这一幕。那些奔跑的学生，那舒展膜翼的龙类，甚至是风吹树叶的摇曳，火焰的翻腾，都变慢了。瞄准镜里的龙类在缓慢地一张一合眼睛。只有他和校长没有变慢，校长快得像是豹子，越过草坪，沿着消防扶梯飞身登上英灵殿的屋顶。即使是海军陆战队的队员或者中国古代的武林好手，也不过如此。</w:t>
        <w:br/>
        <w:t>“路明非！”他的声音在空气中炸开。</w:t>
        <w:br/>
        <w:t>路明非不得不把全部的精神集中在瞄准镜上，瞄准镜跟随着校长前进，校长会为他指引目标。这一刻在这个老人身上，历代屠龙勇士的身影重现了，在还没有科学的时代，他们就是这样靠着血统的优势和勇气、牺牲，突破身为人类的局限。</w:t>
        <w:br/>
        <w:t>龙类身边，炽炎放射，只是速度远比刚才慢许多倍，就像是慢镜头播放。校长在炽炎的缝隙中切入，在近身的刹那，挥舞折刀，旋转身体，于是两条手臂跌落，而他甚至还没有反应过来，只是怔怔地看着前方，似乎还没有意识到校长已经闪到了他背后。</w:t>
        <w:br/>
        <w:t>下一秒，龙的额头中心裂开了，一只赤金色的眼睛从伤口中爆出，缓慢地转动。</w:t>
        <w:br/>
        <w:t>第三只龙眼，逆鳞般的要害，这就是校长为他营造的完美机会。他的注意力集中在准星上，第一次看清了那个龙类的脸。</w:t>
      </w:r>
    </w:p>
    <w:p>
      <w:pPr>
        <w:pStyle w:val="ThreadMinimal"/>
      </w:pPr>
      <w:r>
        <w:t>路明非的灵感(同类+30，缺乏接触-20)</w:t>
        <w:br/>
        <w:t>ROLL : d100+10=d100(98)+10=108</w:t>
        <w:br/>
        <w:t>不对。他的手微微地颤抖。有什么不对。</w:t>
        <w:br/>
        <w:t>他没有看见狞厉的鳞片与利齿，正相反，那只是一个茫然而清秀的少年，他看起来比路明非还小些，只有十六七岁，整张脸小小的，眉色很淡，一双黑得匀净的眼睛，眼神却空荡荡的，身体透着一种不健康的苍白色，因为太过瘦削而肋骨毕露。</w:t>
        <w:br/>
        <w:t>这是龙类吗？人类的宿敌是一个和人类一模一样的物种？</w:t>
        <w:br/>
        <w:t>路明非知道自己不该在这胡思乱想，校长说得对，卡塞尔学院本质上是一架暴力机器，既然有人替他好不容易争取到了机会，他就应该符合期望地扣下扳机，完成任务。战争是不必讲道德的东西，同理心只会阻碍生存的前进——但他没法忍住不想！</w:t>
        <w:br/>
        <w:t>“你会后悔的。”有一个细细的声音在低语，“杀了他，你会后悔的。”</w:t>
        <w:br/>
        <w:t>最后一瞬间，路明非鬼使神差般让准星稍稍偏离。</w:t>
        <w:br/>
        <w:t>……结束了。</w:t>
        <w:br/>
        <w:t>贤者之石以他肉眼可以观察的速度脱离枪口，此刻一切都已经无法改变了，路明非放下狙击枪，看着那枚子弹在空气中悠悠地飞行。</w:t>
        <w:br/>
        <w:t>ROLL : d2=d2(2)=2</w:t>
        <w:br/>
        <w:t>没有人能对这一枪临时做出什么补救了。</w:t>
        <w:br/>
        <w:t>龙眼上的确爆出了灼热的血，但他依然高悬于夜风之上，嘶哑地咆哮。膜翼闪动，他向草坪上奔跑的老唐扑击而去，闪电般迅捷。</w:t>
        <w:br/>
        <w:t>……</w:t>
        <w:br/>
        <w:t>现在，剧目真正结束了。</w:t>
        <w:br/>
        <w:t>陈子都放下了望远镜，在时间零里他是少数可以自由行动的人之一，但口径和弹药注定了那于事无补。何况这一步大概也在计划中，昂热嘱托他要放走的“人”正在暴怒中悔恨，火焰十字为君王点燃了夜幕，并不比他的兄弟逊色几分。</w:t>
        <w:br/>
        <w:t>……在千百年前，人类或许就是在这样的昏暗里，实践了篡夺和谋逆。</w:t>
        <w:br/>
        <w:t>古战场的烟尘遥远地弥散开来，陈子都最后一次看向那颗孤傲而狂怒的星。他的任务结束了。</w:t>
        <w:br/>
        <w:t>但战争才刚刚开启。</w:t>
      </w:r>
    </w:p>
    <w:p>
      <w:pPr>
        <w:pStyle w:val="ThreadMinimal"/>
      </w:pPr>
      <w:r>
        <w:t>当夜，昂热和恺撒说明了现状，以最快速度重启了青铜计划，这本该是执行部的工作，但是执行部的人员分布在世界各地，一部分还要留守学校，人手不足，所以这一次的行动将改为曼施坦因教授带队，学生会派遣部分实习人员。</w:t>
        <w:br/>
        <w:t>至于狮心会，鉴于他们和执行部的紧密联系，已经被默认为留校驻守的一员。</w:t>
        <w:br/>
        <w:t>由于路明非的S级血统，他肯定还是会被恺撒踢出去执行任务，而另一位S级得到的安排是</w:t>
        <w:br/>
        <w:t>1-3 加入青铜计划</w:t>
        <w:br/>
        <w:t>4-6 坐镇学校</w:t>
        <w:br/>
        <w:t>7-9 照常出任务</w:t>
        <w:br/>
        <w:t>10 大成功/大失败</w:t>
        <w:br/>
        <w:t>ROLL : d10=d10(8)=8</w:t>
        <w:br/>
        <w:t>时隔多月，执行部的短讯再次飞进了陈子都的邮箱，然而内容却同四大君主毫无关系……他抬头从窗户望出去，龙类入侵学院的残骸还躺在焦土上，赤裸裸地证明着现有的危机。</w:t>
        <w:br/>
        <w:t>1-3 疑惑</w:t>
        <w:br/>
        <w:t>4-6 驳斥</w:t>
        <w:br/>
        <w:t>7-9 接受</w:t>
        <w:br/>
        <w:t>10 大成功/大失败</w:t>
        <w:br/>
        <w:t>ROLL : d10=d10(7)=7</w:t>
        <w:br/>
        <w:t>昂热没有等来质问，甚至连一句试探性的提问都没有，他滑动屏幕，不出意外地看见那一成不变的两个字：</w:t>
        <w:br/>
        <w:t>收到。</w:t>
        <w:br/>
        <w:t>陈子都服从了学院的安排，听话到让人觉得他是个空心而好用的傀儡。</w:t>
        <w:br/>
        <w:t>“真是麻烦的人。”老人叹着气熄灭屏幕，“陈子都，你究竟在想什么呢？每个人都有渴求的欲望，可你简直就是个绝缘体。”</w:t>
        <w:br/>
        <w:t>刚刚离开他办公室的恺撒渴望证明自己，他的死对头楚子航则时刻准备复仇，连衰仔一个的路明非都有想要保护的东西，但陈子都……他从不追求什么，因为他什么目标都没有。</w:t>
        <w:br/>
        <w:t>无欲无求的圣人？不如说他是个鬼魂。</w:t>
        <w:br/>
        <w:t>从入学的那一天起，到现在，昂热仍然不明白他为什么还留在学院里。</w:t>
      </w:r>
    </w:p>
    <w:p>
      <w:pPr>
        <w:pStyle w:val="ThreadMinimal"/>
      </w:pPr>
      <w:r>
        <w:t>幕间 开膛手连环杀人案</w:t>
        <w:br/>
        <w:t>执行部给陈子都下发的任务是</w:t>
        <w:br/>
        <w:t>时间跨度(大于50持续到青铜计划之后)</w:t>
        <w:br/>
        <w:t>ROLL : d100=d100(29)=29</w:t>
        <w:br/>
        <w:t>社会影响(特派专员+20)</w:t>
        <w:br/>
        <w:t>ROLL : d100+20=d100(83)+20=103</w:t>
        <w:br/>
        <w:t>紧迫程度(特派专员+20)</w:t>
        <w:br/>
        <w:t>ROLL : d100+20=d100(31)+20=51</w:t>
        <w:br/>
        <w:t>较为紧迫，但不至于连夜加急，时间跨度差不多两个月，也就是十二月完成，就是这个社会影响，这么大搞啥呢</w:t>
        <w:br/>
        <w:t>1-3 埃及古墓</w:t>
        <w:br/>
        <w:t>4-6 伦敦谋杀</w:t>
        <w:br/>
        <w:t>7-9 美国邪教</w:t>
        <w:br/>
        <w:t>10 大成功/大失败</w:t>
        <w:br/>
        <w:t xml:space="preserve">ROLL : d10=d10(6)=6  </w:t>
        <w:br/>
        <w:t>以及问题都上升到四大君主的地步了，学院把陈子都调走是做什么</w:t>
        <w:br/>
        <w:t>1-3 加图索家有意给恺撒送功</w:t>
        <w:br/>
        <w:t>4-6 言灵是放电的人下什么水</w:t>
        <w:br/>
        <w:t>7-9 单纯觉得一个S级也够了</w:t>
        <w:br/>
        <w:t>10 大成功/大失败</w:t>
        <w:br/>
        <w:t xml:space="preserve">ROLL : d10=d10(7)=7  </w:t>
        <w:br/>
        <w:t>……你们对路明非，或者说他代表的S级还真是信赖有加啊，觉得一个S级拿下龙王稳了，不必出动两个是吧。不过以序号来看，卡塞尔学院建校一百多年，全球招生，但S级截止路明非才13个，概率也是低得发指了，当然每个人都得有几手绝活。</w:t>
      </w:r>
    </w:p>
    <w:p>
      <w:pPr>
        <w:pStyle w:val="ThreadMinimal"/>
      </w:pPr>
      <w:r>
        <w:t>既然这是一场连环杀人案，那么必然存在的作案者是</w:t>
        <w:br/>
        <w:t>1-3 单人作案&amp;理性</w:t>
        <w:br/>
        <w:t>4-6 单人作案&amp;堕落</w:t>
        <w:br/>
        <w:t>7-9 多人作案</w:t>
        <w:br/>
        <w:t>10 大成功/大失败</w:t>
        <w:br/>
        <w:t>ROLL : d10=d10(6)=6</w:t>
        <w:br/>
        <w:t>一个被龙血侵蚀、即将堕落为死侍的混血种，他在本能的支配下开展猎杀，影响越闹越大，但鉴于陈子都他们用了两个月才铲除TA，说明</w:t>
        <w:br/>
        <w:t>1-3 装的很好所以难查</w:t>
        <w:br/>
        <w:t>4-6 内部人员明知故犯</w:t>
        <w:br/>
        <w:t>7-9 太能逃窜了而已</w:t>
        <w:br/>
        <w:t>10 大成功/大失败</w:t>
        <w:br/>
        <w:t>ROLL : d10=d10(7)=7</w:t>
        <w:br/>
        <w:t>两个月，一个通缉犯能跑到哪里去</w:t>
        <w:br/>
        <w:t>1-3 躲到非洲荒野</w:t>
        <w:br/>
        <w:t>4-6 踏遍南北美洲</w:t>
        <w:br/>
        <w:t>7-9 横跨欧亚大陆</w:t>
        <w:br/>
        <w:t>10 大成功/大失败</w:t>
        <w:br/>
        <w:t>ROLL : d10=d10(2)=2</w:t>
        <w:br/>
        <w:t>也是蛮拼的哈，鸟不拉屎的地方虽然没有人，但也不好过啊，这家伙的言灵是</w:t>
        <w:br/>
        <w:t>1-3 伪装探查类</w:t>
        <w:br/>
        <w:t>4-6 精神修改类</w:t>
        <w:br/>
        <w:t>7-9 控制输出类</w:t>
        <w:br/>
        <w:t>10 大成功/大失败</w:t>
        <w:br/>
        <w:t>ROLL : d10=d10(6)=6</w:t>
        <w:br/>
        <w:t>目前所有精神系的言灵都归白王管，那么默认TA的言灵是森罗，且是英籍日裔。</w:t>
      </w:r>
    </w:p>
    <w:p>
      <w:pPr>
        <w:pStyle w:val="ThreadMinimal"/>
      </w:pPr>
      <w:r>
        <w:t>2009年10月7日，伦敦希思罗机场。</w:t>
        <w:br/>
        <w:t>人潮如海浪涌复，聚散如天上云，大不列颠难得没有下雨，但灰蒙蒙的日光也让人了无生趣。艾萨克鹰隼般的目光又一次掠过人群，继续耐心等待目标，为表身份，他特意把衣领内世界树的徽章翻了出来。</w:t>
        <w:br/>
        <w:t>“你确定？”他低声询问耳麦。</w:t>
        <w:br/>
        <w:t>不少外国游客朝这个年轻人投去好奇的目光，风衣、西装与漆黑的长柄伞，身姿从容又挺拔，雍容古典的气质让他像是从过去走出来的英伦绅士，完美地诠释了游客们对英国的想象。</w:t>
        <w:br/>
        <w:t>虽然没人知道这位绅士的兜里是一副狰狞的指虎。</w:t>
        <w:br/>
        <w:t>事实上艾萨克有点焦虑。他收到的任务是配合这位从学院赶来的特派专员，但翻译一下就是除了日程上的接待外，他还得在行动中全程关注对方，充当英国分部的活体摄像头，一个不好就是学院本部和英国分部冲突的大事情……发布命令的人果然脑子秀逗了吧？</w:t>
        <w:br/>
        <w:t>“没事的，艾萨克，别太当回事。”任务刚发下来时，前辈老神在在地端起咖啡杯，眼神坚定，“我是说，别把你自己太当回事。”</w:t>
        <w:br/>
        <w:t>艾萨克难以言喻地看着他。</w:t>
        <w:br/>
        <w:t>“你的作用嘛，充其量是在现场第一时间报警的那个倒霉蛋，分部又不会让你真的做点什么。”前辈耸耸肩，“那可是那个S级的陈。”</w:t>
        <w:br/>
        <w:t>1-3 “罪行”累累</w:t>
        <w:br/>
        <w:t>4-6 有过前科</w:t>
        <w:br/>
        <w:t>7-9 需要刹车</w:t>
        <w:br/>
        <w:t>10 大成功/大失败</w:t>
        <w:br/>
        <w:t>ROLL : d10=d10(8)=8</w:t>
        <w:br/>
        <w:t>他安慰艾萨克，像是安慰惴惴不安的新嫁娘：“但你也别小瞧了这份工作，陈有点精神问题，这就是天才的缺陷！没人给他踩刹车的话，天知道他能在伦敦搞出什么乱子来。”前辈大力拍击他的后背，“就是因为每次行动都配备了助理专员，目前为止，陈的记录才能保持得很好看啊！”</w:t>
        <w:br/>
        <w:t>但艾萨克显然不能为这个如此惨淡的未来振奋起来。</w:t>
        <w:br/>
        <w:t>他在接机前二十四个小时苦读了任务报告，随后又尽可能查了查这位S级学弟的资料，甚至去询问了分部里几位资历最老的执行者，但唯一收到的建议是“有话直说”。</w:t>
        <w:br/>
        <w:t>“是。给出所有补给和资料，你的任务基本就结束了。”耳麦里的人风轻云淡，“不用带他去分部报道，也不用询问他对任务的安排。”</w:t>
        <w:br/>
        <w:t>艾萨克对这份指导将信将疑：“在描述过特派专员的危险后，你又要让他独自行动了？S级血统代表他有领导和指挥我们的权限，人类的优势难道不该是协作吗？”他顿了顿，“而且，这样我要怎么给分部交报告？”</w:t>
      </w:r>
    </w:p>
    <w:p>
      <w:pPr>
        <w:pStyle w:val="ThreadMinimal"/>
      </w:pPr>
      <w:r>
        <w:t>“这个嘛……”他挠了挠头</w:t>
        <w:br/>
        <w:t>1-3 大家心照不宣全靠编</w:t>
        <w:br/>
        <w:t>4-6 让陈来领导才是最完蛋的啊</w:t>
        <w:br/>
        <w:t>7-9 二十四小时电话待命</w:t>
        <w:br/>
        <w:t>10 大成功/大失败</w:t>
        <w:br/>
        <w:t>ROLL : d10=d10(9)=9</w:t>
        <w:br/>
        <w:t>“你等着他打电话就好。”艾萨克摁住耳麦，难以置信，“陈的强迫症决定了他最好独自待着，而鉴于他的言灵特性……我想我们最好还是尊重一下前人经验。”</w:t>
        <w:br/>
        <w:t>尊重，这可太尊重了，英国分部主动把执行部的条例挨个枪毙，就为了给这位大爷一点私人空间。艾萨克面无表情地放下手。而作为代价，他从某种意义上的公务员摇身一变成为了特派专员的牛马。</w:t>
        <w:br/>
        <w:t>他脚边的箱子里都是不能见光的东西，证件、武器和苏格兰场的机密文件一应俱全，只为了交给</w:t>
        <w:br/>
        <w:t>1-3 英文名</w:t>
        <w:br/>
        <w:t>4-6 陈</w:t>
        <w:br/>
        <w:t>7-9 YKW</w:t>
        <w:br/>
        <w:t>10 大成功/大失败</w:t>
        <w:br/>
        <w:t>ROLL : d10=d10(7)=7</w:t>
        <w:br/>
        <w:t>“那个人”，You Know Who，分部里流传的一条潜规则。</w:t>
        <w:br/>
        <w:t>人们畏惧陈子都，因为</w:t>
        <w:br/>
        <w:t>1-3 性格古怪</w:t>
        <w:br/>
        <w:t>4-6 没发生的前科</w:t>
        <w:br/>
        <w:t>7-9 谣言(？)</w:t>
        <w:br/>
        <w:t>10 大成功/大失败</w:t>
        <w:br/>
        <w:t>ROLL : d10=d10(1)=1</w:t>
        <w:br/>
        <w:t>人会畏惧强权，畏惧无情，畏惧残酷，当然也会畏惧集大成者的精神病。只要亲耳听过陈子都准备的计划，目睹过他对受害者的视而不见，哪怕是以疯狂出名的混血种也很难不心怀芥蒂。混血种的本质是坚持自己作为人类的那一面，他们因血之哀而抱团取暖，在悲剧的生活中尽力载歌载舞。</w:t>
        <w:br/>
        <w:t>而陈子都对此作壁上观。</w:t>
        <w:br/>
        <w:t>“那个人真的不是龙类吗？”私下里，不止一个人开过这样的玩笑，“或者他根本是外星人？”</w:t>
        <w:br/>
        <w:t>——他真的有血之哀这种“软弱”的东西吗？</w:t>
      </w:r>
    </w:p>
    <w:p>
      <w:pPr>
        <w:pStyle w:val="ThreadMinimal"/>
      </w:pPr>
      <w:r>
        <w:t>对于别人或明或暗的排斥，陈子都觉得</w:t>
        <w:br/>
        <w:t>1-3 没有觉得</w:t>
        <w:br/>
        <w:t>4-6 无所谓</w:t>
        <w:br/>
        <w:t>7-9 已习惯</w:t>
        <w:br/>
        <w:t>10 大成功/大失败</w:t>
        <w:br/>
        <w:t>ROLL : d10=d10(7)=7</w:t>
        <w:br/>
        <w:t>他察觉到了。但他习惯了。</w:t>
        <w:br/>
        <w:t>陈子都熟悉这种感觉，人们的眼睛里常常闪烁着恐惧，有时甚至是看待异类的恐惧，每当他在某个分部完成任务后，很长一段时间里，没人敢主动和他交流或者施予什么关心。</w:t>
        <w:br/>
        <w:t>出于一点残存的自知之明，他开始一结束任务就返回学院。</w:t>
        <w:br/>
        <w:t>学院很好，需要他出动的任务往往带有机密，论坛并不会大肆讨论这些，于是学弟学妹们只能看见他锦鲤转发上那张规矩内敛的证件照。一个绝大的谎言。他不上论坛，不去看对自己的任何讨论，而学院里也不会有人来打扰他。</w:t>
        <w:br/>
        <w:t>“你会为此感到悲伤么？”富山雅史例行检查时问过他，“还是什么都感觉不到了？”</w:t>
        <w:br/>
        <w:t>1-3 是的</w:t>
        <w:br/>
        <w:t>4-6 没有感觉</w:t>
        <w:br/>
        <w:t>7-9 曾经有</w:t>
        <w:br/>
        <w:t>10 大成功/大失败</w:t>
        <w:br/>
        <w:t>ROLL : d10=d10(6)=6</w:t>
        <w:br/>
        <w:t>或许有吧，他想。曾经，在过去，他还很稚嫩、很弱小的时候，按理来说，一个孩子是会因为被孤立而悲伤的……但陈子都不记得了。他的情感系统大概还没有彻底崩坏掉，只是过于迟钝和麻木了。</w:t>
        <w:br/>
        <w:t>“没有感觉。”他告诉富山雅史，只看见一张更加沉默的脸，“我只是不喜欢太多人总是关注我。”</w:t>
      </w:r>
    </w:p>
    <w:p>
      <w:pPr>
        <w:pStyle w:val="ThreadMinimal"/>
      </w:pPr>
      <w:r>
        <w:t>“A009。”有人的声音忽然响起，就在他几步之外，“你走神了。”</w:t>
        <w:br/>
        <w:t>艾萨克猛然抬头</w:t>
        <w:br/>
        <w:t>1-3 高而瘦的青年</w:t>
        <w:br/>
        <w:t>4-6 神色漠然的男人</w:t>
        <w:br/>
        <w:t>7-9 很安静的人</w:t>
        <w:br/>
        <w:t>10 大成功/大失败</w:t>
        <w:br/>
        <w:t>ROLL : d10=d10(10)=10</w:t>
        <w:br/>
        <w:t>ROLL : d2=d2(1)=1</w:t>
        <w:br/>
        <w:t>1-3 清秀礼貌的青年</w:t>
        <w:br/>
        <w:t>4-6 平和稳重的男人</w:t>
        <w:br/>
        <w:t>7-9 很可靠的人</w:t>
        <w:br/>
        <w:t>10 大成功/大失败</w:t>
        <w:br/>
        <w:t>ROLL : d10=d10(10)=10</w:t>
        <w:br/>
        <w:t>ROLL : d2=d2(2)=2</w:t>
        <w:br/>
        <w:t>基础是大成功但又有一些负面的第一印象，好复杂</w:t>
        <w:br/>
        <w:t>1-3 清秀礼貌的青年，但不太稳定</w:t>
        <w:br/>
        <w:t>4-6 平和稳重的男人，但缺乏人味</w:t>
        <w:br/>
        <w:t>7-9 很可靠的人，但过于锋锐</w:t>
        <w:br/>
        <w:t>10 大成功/大失败</w:t>
        <w:br/>
        <w:t>ROLL : d10=d10(4)=4</w:t>
        <w:br/>
        <w:t>一个神情淡淡的男人正等在他面前，手上是和他一样的制式手提箱。</w:t>
        <w:br/>
        <w:t>和那么多风言风语相比，陈子都本人意外得并不神经质，他就像是一尊实心浇筑的铜像，坚硬而……毫无生气。艾萨克下意识绷紧了后背，那对虹膜黑得极深，如一口不见底的幽井。</w:t>
        <w:br/>
        <w:t>他拒绝知道井中的枯骨是谁。</w:t>
        <w:br/>
        <w:t>“执行部特派专员，陈子都？”艾萨克强迫自己收束心神，表现得更专业一点，“我是你在英国分部的负责人，A009，艾萨克·坎贝尔，你可以称呼我为艾萨克。本次任务编号‘EXE20091007A’，A级任务，详细资料在补给箱里，有需要可致电联系我本人。英国分部已对你授权，所有设备都可调用。”</w:t>
        <w:br/>
        <w:t>他递出平板：“以上内容确认后，请在这里签字。”</w:t>
      </w:r>
    </w:p>
    <w:p>
      <w:pPr>
        <w:pStyle w:val="ThreadMinimal"/>
      </w:pPr>
      <w:r>
        <w:t>传言里不好合作的人配合地签字留印，识别掌纹后，诺玛瞬间更新了数据库中的记录。</w:t>
        <w:br/>
        <w:t>任务基本完成。艾萨克松了口气，退开一步示意地上的大号手提箱就是补给：“指纹解锁。接下来就交给您了。”</w:t>
        <w:br/>
        <w:t>S级没有任何反应，径自拎走了那个分量不轻的箱子。</w:t>
        <w:br/>
        <w:t>……</w:t>
        <w:br/>
        <w:t>陈子都对礼貌这事本来就缺乏兴致，如果不是他的精神状态如此惹眼，估计大把的人要骂他目中无人。熟人能体谅他对社交信号的不敏感，陌生人可又是另一码事了。</w:t>
        <w:br/>
        <w:t>入秋的风已经开始冷了，他直奔诺玛安排好的酒店，第一时间拆出了文件袋。</w:t>
        <w:br/>
        <w:t>英国分部对嫌犯的情报收集程度(专业人士+20)</w:t>
        <w:br/>
        <w:t>ROLL : d100+20=d100(15)+20=35</w:t>
        <w:br/>
        <w:t>大于50确认疑似行踪，大于75确定下一次作案地点，大于100确认真身</w:t>
        <w:br/>
        <w:t>目前嫌犯还是个性别外形都不明的状态，英国分部只调查出TA钟情下手的目标类型是</w:t>
        <w:br/>
        <w:t>0 正常的弱势群体——50 普通群体——100 特殊的弱势群体</w:t>
        <w:br/>
        <w:t>ROLL : d100=d100(5)=5</w:t>
        <w:br/>
        <w:t>1-3 少女</w:t>
        <w:br/>
        <w:t>4-6 孩童</w:t>
        <w:br/>
        <w:t>7-9 同性恋(？)</w:t>
        <w:br/>
        <w:t>10 大成功/大失败</w:t>
        <w:br/>
        <w:t>ROLL : d10=d10(6)=6</w:t>
        <w:br/>
        <w:t>1-3 女孩</w:t>
        <w:br/>
        <w:t>4-6 男孩</w:t>
        <w:br/>
        <w:t>7-9 不分性别</w:t>
        <w:br/>
        <w:t>10 大成功/大失败</w:t>
        <w:br/>
        <w:t>ROLL : d10=d10(2)=2</w:t>
        <w:br/>
        <w:t>[……凶手以6-14岁的女性孩童为目标……]</w:t>
      </w:r>
    </w:p>
    <w:p>
      <w:pPr>
        <w:pStyle w:val="ThreadMinimal"/>
      </w:pPr>
      <w:r>
        <w:t>作案场面血腥程度(堕落+20)</w:t>
        <w:br/>
        <w:t>ROLL : d100+20=d100(28)+20=48</w:t>
        <w:br/>
        <w:t>[……尸体普遍保持了完整，但出血量极大……]</w:t>
        <w:br/>
        <w:t>作案数量(因极大社会影响调整选项)</w:t>
        <w:br/>
        <w:t>1-3 10+</w:t>
        <w:br/>
        <w:t>4-6 20+</w:t>
        <w:br/>
        <w:t>7-9 30+</w:t>
        <w:br/>
        <w:t>10 大成功/大失败</w:t>
        <w:br/>
        <w:t>ROLL : d10=d10(4)=4</w:t>
        <w:br/>
        <w:t>ROLL : d10=d10(8)=8</w:t>
        <w:br/>
        <w:t>由于是因为龙血失控而开始谋杀，犯罪时间跨度必然是不长的，因为时间一长早转化为死侍，无法重新隐藏在人类社会中了。</w:t>
        <w:br/>
        <w:t>ROLL : d100=d100(80)=80</w:t>
        <w:br/>
        <w:t>大于50，视为一年多，最多不超过两年，按比例是十九个月。</w:t>
        <w:br/>
        <w:t>[……自最早可确认的案件起，凶手已行动超过十九个月，受害者最低为二十八人……]</w:t>
        <w:br/>
        <w:t>参考舞王事件，在确认了连环杀人案的可疑成分后，分部才会介入事件准备行动。对于这个连环杀人犯，苏格兰场称呼为</w:t>
        <w:br/>
        <w:t>1-3 花匠</w:t>
        <w:br/>
        <w:t>4-6 开膛手</w:t>
        <w:br/>
        <w:t>7-9 画家</w:t>
        <w:br/>
        <w:t>10 大成功/大失败</w:t>
        <w:br/>
        <w:t>ROLL : d10=d10(4)=4</w:t>
        <w:br/>
        <w:t>[……所有受害者都被剖开腹部，取出内脏器官……]</w:t>
      </w:r>
    </w:p>
    <w:p>
      <w:pPr>
        <w:pStyle w:val="ThreadMinimal"/>
      </w:pPr>
      <w:r>
        <w:t>现在手头的资料不够，陈子都没法确认开膛手的下一次活跃机会，或许他也得和那些警察一样，直到新的惨案发生才能获取线索(因陀罗+20)</w:t>
        <w:br/>
        <w:t>0 习惯——100 陌生</w:t>
        <w:br/>
        <w:t>ROLL : d100+20=d100(12)+20=32</w:t>
        <w:br/>
        <w:t>还好他了解这种不得已的忍耐，在过去，执行部给他配发的任务大部分是和人打交道的</w:t>
        <w:br/>
        <w:t>1-3 潜入刺杀</w:t>
        <w:br/>
        <w:t>4-6 长途追杀</w:t>
        <w:br/>
        <w:t>7-9 调查剿灭</w:t>
        <w:br/>
        <w:t>10 大成功/大失败</w:t>
        <w:br/>
        <w:t>ROLL : d10=d10(7)=7</w:t>
        <w:br/>
        <w:t>但是以陈子都这个硬得跟石头似的性格，先不说剿灭了，前期的调查怎么完成的</w:t>
        <w:br/>
        <w:t>1-3 都说是锦鲤了</w:t>
        <w:br/>
        <w:t>4-6 总之是秘密调查</w:t>
        <w:br/>
        <w:t>7-9 按需伪装</w:t>
        <w:br/>
        <w:t>10 大成功/大失败</w:t>
        <w:br/>
        <w:t>ROLL : d10=d10(1)=1</w:t>
        <w:br/>
        <w:t>命运的眷顾，吧，当陈子都正常地推进调查步骤时，总有莫名其妙的证据主动送上门来，于是调查阶段经常被一键快进，直接进入因陀罗屠场的终局。</w:t>
        <w:br/>
        <w:t>接下来以周为单位划分轮次，每一轮会骰陈子都的调查骰，英国分部的调查骰，凶手是否再次犯罪，以及是否发生意外。</w:t>
      </w:r>
    </w:p>
    <w:p>
      <w:pPr>
        <w:pStyle w:val="ThreadMinimal"/>
      </w:pPr>
      <w:r>
        <w:t>[Round 1]</w:t>
        <w:br/>
        <w:t>凶手是否再次犯罪(堕落+20)</w:t>
        <w:br/>
        <w:t>ROLL : d100+20=d100(58)+20=78</w:t>
        <w:br/>
        <w:t>陈子都的调查(森罗-20，锦鲤+20，新案例+20)</w:t>
        <w:br/>
        <w:t>ROLL : d100+20=d100(99)+20=119</w:t>
        <w:br/>
        <w:t>英国分部的调查(森罗-20，新案例+20)</w:t>
        <w:br/>
        <w:t>ROLL : d100=d100(4)=4</w:t>
        <w:br/>
        <w:t>这是个判定骰，大于50则获取了新的调查情报，所以99和51都是一个结果</w:t>
        <w:br/>
        <w:t>陈子都对嫌犯的情报收集程度(英国分部+10，新案例+10)</w:t>
        <w:br/>
        <w:t>ROLL : d100+20=d100(30)+20=50</w:t>
        <w:br/>
        <w:t>擦肩而过，陈子都明明发现了嫌犯的踪迹，但依然没能确定目标的原因是</w:t>
        <w:br/>
        <w:t>1-3 犯罪者的外貌欺骗性强</w:t>
        <w:br/>
        <w:t>4-6 不够熟悉地形跟丢了</w:t>
        <w:br/>
        <w:t>7-9 有从犯替TA分散注意力</w:t>
        <w:br/>
        <w:t>10 大成功/大失败</w:t>
        <w:br/>
        <w:t>ROLL : d10=d10(9)=9</w:t>
        <w:br/>
        <w:t>有人替其遮掩，分散了警方的注意力，混淆视听。从犯的立场是</w:t>
        <w:br/>
        <w:t>1-3 凶手的亲属</w:t>
        <w:br/>
        <w:t>4-6 凶手的合伙人</w:t>
        <w:br/>
        <w:t>7-9 凶手的学生</w:t>
        <w:br/>
        <w:t>10 大成功/大失败</w:t>
        <w:br/>
        <w:t>ROLL : d10=d10(8)=8</w:t>
      </w:r>
    </w:p>
    <w:p>
      <w:pPr>
        <w:pStyle w:val="ThreadMinimal"/>
      </w:pPr>
      <w:r>
        <w:t>第一周，“开膛手”再次作案，由于从犯兼其学生的掩护，陈子都无法确认开膛手撤离的具体路径并加以追踪，与目标擦肩而过。</w:t>
        <w:br/>
        <w:t>以及本轮的意外骰</w:t>
        <w:br/>
        <w:t>ROLL : d100=d100(55)=55</w:t>
        <w:br/>
        <w:t>0 负面的——100 正面的</w:t>
        <w:br/>
        <w:t>ROLL : d100=d100(81)=81</w:t>
        <w:br/>
        <w:t>意外骰是一个比较日常的骰，没有什么大成功大失败就不会涉及主线(指开膛手的调查)……虽然导游也有点疑惑，对陈子都而言的好日常能是什么</w:t>
        <w:br/>
        <w:t>1-3 伦敦一周没下雨(？)</w:t>
        <w:br/>
        <w:t>4-6 在旧书店淘到了孤本(？)</w:t>
        <w:br/>
        <w:t>7-9 下棋偶然赢了诺玛(？)</w:t>
        <w:br/>
        <w:t>10 大成功/大失败</w:t>
        <w:br/>
        <w:t>ROLL : d10=d10(10)=10</w:t>
        <w:br/>
        <w:t>ROLL : d2=d2(1)=1</w:t>
        <w:br/>
        <w:t>1-3 苏格兰场有了进展</w:t>
        <w:br/>
        <w:t>4-6 英国分部有了进展</w:t>
        <w:br/>
        <w:t>7-9 他自己的调查有了进展</w:t>
        <w:br/>
        <w:t>10 大成功/大失败</w:t>
        <w:br/>
        <w:t>ROLL : d10=d10(5)=5</w:t>
        <w:br/>
        <w:t>英国分部对嫌犯的情报收集程度(英国分部+10，新案例+10)</w:t>
        <w:br/>
        <w:t>ROLL : d100+20=d100(7)+20=27</w:t>
        <w:br/>
        <w:t>低于35则默认进度实际不变</w:t>
        <w:br/>
        <w:t>英国分部自以为找到了一条线索深挖下去，最后却发现只是烟雾弹。而随着一个女孩的惨死，一百六十八个小时就这么过去了。</w:t>
      </w:r>
    </w:p>
    <w:p>
      <w:pPr>
        <w:pStyle w:val="ThreadMinimal"/>
      </w:pPr>
      <w:r>
        <w:t>[Round 2]</w:t>
        <w:br/>
        <w:t>凶手是否再次犯罪(堕落+20)</w:t>
        <w:br/>
        <w:t>ROLL : d100+20=d100(32)+20=52</w:t>
        <w:br/>
        <w:t>陈子都的调查(森罗-20，锦鲤+20，新案例+20)</w:t>
        <w:br/>
        <w:t>ROLL : d100+20=d100(4)+20=24</w:t>
        <w:br/>
        <w:t>英国分部的调查(森罗-20，新案例+20)</w:t>
        <w:br/>
        <w:t>ROLL : d100=d100(69)=69</w:t>
        <w:br/>
        <w:t>英国分部对嫌犯的情报收集程度(英国分部+10，新案例+10)</w:t>
        <w:br/>
        <w:t>ROLL : d100+20=d100(99)+20=119</w:t>
        <w:br/>
        <w:t>和陈子都无关，且这一次突然全挖出来了的原因是</w:t>
        <w:br/>
        <w:t>1-3 凶手主动挑衅卡塞尔学院</w:t>
        <w:br/>
        <w:t>4-6 凶手试图向卡塞尔学院求助</w:t>
        <w:br/>
        <w:t>7-9 被袭击的对象是分部成员</w:t>
        <w:br/>
        <w:t>10 大成功/大失败</w:t>
        <w:br/>
        <w:t>ROLL : d10=d10(7)=7</w:t>
        <w:br/>
        <w:t>……也不是不行，中国南方成年女性矮的也有140+的，对于西方人来说，冒充14岁不到的女孩完全够了，开膛手倒霉地选中了一个合法萝莉，然后被对方亲眼记录了所有个人特征。</w:t>
        <w:br/>
        <w:t>这次袭击的结局是</w:t>
        <w:br/>
        <w:t>1-3 开膛手袭击失败逃跑</w:t>
        <w:br/>
        <w:t>4-6 开膛手袭击失败负伤逃跑</w:t>
        <w:br/>
        <w:t>7-9 开膛手袭击成功但逃跑</w:t>
        <w:br/>
        <w:t>10 大成功/大失败</w:t>
        <w:br/>
        <w:t>ROLL : d10=d10(8)=8</w:t>
      </w:r>
    </w:p>
    <w:p>
      <w:pPr>
        <w:pStyle w:val="ThreadMinimal"/>
      </w:pPr>
      <w:r>
        <w:t>TA和TA学生的性别分别是</w:t>
        <w:br/>
        <w:t>ROLL : d2=d2(2)=2</w:t>
        <w:br/>
        <w:t>ROLL : d2=d2(1)=1</w:t>
        <w:br/>
        <w:t>年龄段分别是(区间为20-40和10-30)</w:t>
        <w:br/>
        <w:t>ROLL : d3=d3(3)=3</w:t>
        <w:br/>
        <w:t>ROLL : d3=d3(1)=1</w:t>
        <w:br/>
        <w:t>开膛手实际上是位四十多岁的女性，而她的学生兼助手是个十几岁的少年，这什么组合</w:t>
        <w:br/>
        <w:t>1-3 欺骗和利用</w:t>
        <w:br/>
        <w:t>4-6 好心地教歪了</w:t>
        <w:br/>
        <w:t>7-9 阻止但无效</w:t>
        <w:br/>
        <w:t>10 大成功/大失败</w:t>
        <w:br/>
        <w:t>ROLL : d10=d10(1)=1</w:t>
        <w:br/>
        <w:t>开膛手本人的言灵是森罗，可以在对视后干涉对方的精神世界，相对而言缺乏直接作战能力，那么她利用这个少年的原因是</w:t>
        <w:br/>
        <w:t>1-3 对方有战斗型的强大言灵</w:t>
        <w:br/>
        <w:t>4-6 对方家世显赫可以躲藏</w:t>
        <w:br/>
        <w:t>7-9 对方主动投诚顺水推舟</w:t>
        <w:br/>
        <w:t>10 大成功/大失败</w:t>
        <w:br/>
        <w:t>ROLL : d10=d10(6)=6</w:t>
        <w:br/>
        <w:t>最后，被她所袭击的分部成员属于</w:t>
        <w:br/>
        <w:t>1-3 战斗序列</w:t>
        <w:br/>
        <w:t>4-6 辅助型</w:t>
        <w:br/>
        <w:t>7-9 后勤人员</w:t>
        <w:br/>
        <w:t>10 大成功/大失败</w:t>
        <w:br/>
        <w:t>ROLL : d10=d10(1)=1</w:t>
      </w:r>
    </w:p>
    <w:p>
      <w:pPr>
        <w:pStyle w:val="ThreadMinimal"/>
      </w:pPr>
      <w:r>
        <w:t>和往常一样，这是个伦敦寂寞的雨天。雨水顺着无数把伞渗进地面，下班族们疲惫地在湿漉漉的地铁里摇晃，没人会在意身边坐下一个忧郁的女人。</w:t>
        <w:br/>
        <w:t>曲忘攸也没有。</w:t>
        <w:br/>
        <w:t>她挎着个Hello Kitty的包，心不在焉地听着MP3，完全沉浸在自己的世界里。</w:t>
        <w:br/>
        <w:t>学院派出特派专员本就是重视的意思，但调查进度已经卡了快两周了，在又一具幼小的尸体面前，她和所有人一样心急如焚。陈子都对他们浮躁的气氛不知可否，谁也不知道他是怎么看待这些挫折的，毕竟目前唯一和他交流过的人……是保密原则至上的艾萨克。</w:t>
        <w:br/>
        <w:t>见鬼，那家伙就不能多说几个字吗，什么叫S级有他自己的想法？乱七八糟的事扰乱了她的注意力，好在这细密的雨总算停了，曲忘攸拎起雨伞穿过人群，回家爬楼梯的时候越想越烦，干脆泄愤般甩了甩雨伞的水。</w:t>
        <w:br/>
        <w:t>“啊！”有人在她身后惊叫，是个轻柔的女声。她负气的举动出现了个受害者。</w:t>
        <w:br/>
        <w:t>她赶紧转身道歉：“不好意思，我——”</w:t>
        <w:br/>
        <w:t>——天旋地转。</w:t>
        <w:br/>
        <w:t>岛森凉子微笑地注视着她的双眼，轻松地抱起失神的人，她的兜里就有钥匙，不知道家长怎么放心让这么大的孩子独自出去玩的。</w:t>
        <w:br/>
        <w:t>拧开门锁，屋子里的陈设基本都是可爱的风格，她把曲忘攸放在挤满玩偶的沙发上，眼神里满是</w:t>
        <w:br/>
        <w:t>1-3 嫉妒</w:t>
        <w:br/>
        <w:t>4-6 慈爱</w:t>
        <w:br/>
        <w:t>7-9 施虐</w:t>
        <w:br/>
        <w:t>10 大成功/大失败</w:t>
        <w:br/>
        <w:t>ROLL : d10=d10(4)=4</w:t>
        <w:br/>
        <w:t>“很快就会结束了。”她悄悄地说，抚摸她娇小的脸，“你会成为我的孩子，永远这么小，这么快乐，再也不会在这世上……”岛森凉子的脸轻微地扭曲了一下，“经受苦楚。”</w:t>
        <w:br/>
        <w:t>言灵·森罗开始真正地施展，她从挎包里取出锋利的短刀，过去她就是用这个一次又一次剖开了女孩们的肚子，而这一次，她也将……</w:t>
        <w:br/>
        <w:t>“曲忘攸？”有人敲了敲门，“我听说你回家了。”</w:t>
        <w:br/>
        <w:t>1-3 艾萨克</w:t>
        <w:br/>
        <w:t>4-6 陈子都</w:t>
        <w:br/>
        <w:t>7-9 英国分部成员</w:t>
        <w:br/>
        <w:t>10 大成功/大失败</w:t>
        <w:br/>
        <w:t>ROLL : d10=d10(1)=1</w:t>
      </w:r>
    </w:p>
    <w:p>
      <w:pPr>
        <w:pStyle w:val="ThreadMinimal"/>
      </w:pPr>
      <w:r>
        <w:t>成年男性的声音。岛田凉子厌恶地皱了皱眉，她不怕取消对这孩子的言灵，孩童无法在搏斗上战胜成年女性，只是可能会惊扰到邻居，不得不开门多杀一个男性也给她属实增添了很多麻烦……她背手藏起刀具，移开视线，快步走向大门。</w:t>
        <w:br/>
        <w:t>“……曲忘攸？”</w:t>
        <w:br/>
        <w:t>下一秒，凌厉的攻击从背后陡然袭来，岛田凉子本能地闪避，眼睁睁看见那条纤细的小腿扫断了木制的落地衣架。</w:t>
        <w:br/>
        <w:t>她以为的狗崽实际上只是幼小了一些的狼。</w:t>
        <w:br/>
        <w:t>“艾萨克！”曲忘攸暴怒着对着门板吼，“目标就在这里！”</w:t>
        <w:br/>
        <w:t>然而在他破门而入之前，那个狡猾的罪犯已经像蛇一样逃走了，曲忘攸不敢擅自追击，只能捂着头在原地喘息。</w:t>
        <w:br/>
        <w:t>“亚洲人，女性，四十来岁……”她忍着头晕，快速清晰地报出一连串的信息，却被艾萨克摁在了沙发上，“你先休息，我去负责通知总部和特派专员——除了催眠，她还有做什么吗？”</w:t>
        <w:br/>
        <w:t>他简单地打量了下对方，确认没看到任何血迹。</w:t>
        <w:br/>
        <w:t>“妈的别说了，你到的可真不是时候。”曲忘攸恶狠狠地说，她的言灵是深血，“她要是敢碰我的血，早不知道死多少遍了！”</w:t>
        <w:br/>
        <w:t>现在是伦敦十月份的</w:t>
        <w:br/>
        <w:t>ROLL : d3=d3(2)=2</w:t>
        <w:br/>
        <w:t>傍晚六点，岛田凉子开始逃亡，但由于她尚未知晓自己是被怎样的对手盯上了，所以</w:t>
        <w:br/>
        <w:t>1-3 和以前一样躲起来</w:t>
        <w:br/>
        <w:t>4-6 心神不定准备离开伦敦</w:t>
        <w:br/>
        <w:t>7-9 已经准备离开英国了</w:t>
        <w:br/>
        <w:t>10 大成功/大失败</w:t>
        <w:br/>
        <w:t>ROLL : d10=d10(8)=8</w:t>
        <w:br/>
        <w:t>在被苏格兰场通缉这么久后，她对这座永远在下雨的城市乃至整个国家都厌倦了，岛田凉子早已准备去新的国度。</w:t>
        <w:br/>
        <w:t>在那里，还会有无数孩子等待她去“拯救”。</w:t>
        <w:br/>
        <w:t>1-3 轮船</w:t>
        <w:br/>
        <w:t>4-6 飞机</w:t>
        <w:br/>
        <w:t>7-9 自驾</w:t>
        <w:br/>
        <w:t>10 大成功/大失败</w:t>
        <w:br/>
        <w:t>ROLL : d10=d10(4)=4</w:t>
      </w:r>
    </w:p>
    <w:p>
      <w:pPr>
        <w:pStyle w:val="ThreadMinimal"/>
      </w:pPr>
      <w:r>
        <w:t>执法者从希思罗机场前来，犯罪者也从希思罗机场离去。</w:t>
        <w:br/>
        <w:t>鉴于任务时长还剩六周，说明陈子都和英国分部没能在伦敦就完成截杀，最后是由陈子都单人追杀到非洲才完成任务。但单挑时言灵·森罗本是几乎无解的，所以</w:t>
        <w:br/>
        <w:t>1-3 远程狙杀</w:t>
        <w:br/>
        <w:t>4-6 全凭听声辩位</w:t>
        <w:br/>
        <w:t>7-9 血统干涉</w:t>
        <w:br/>
        <w:t>10 大成功/大失败</w:t>
        <w:br/>
        <w:t>ROLL : d10=d10(7)=7</w:t>
        <w:br/>
        <w:t>A级任务，即目标“开膛手”岛田凉子是A级混血种，这也是她一直以来无往不利的原因，但在陈子都这位S级面前，所谓的森罗万象也变得可笑起来。她无法欺骗、蛊惑、激怒与伤害他的精神，也无法在正面战斗中取胜，只能一次又一次地借助那些无辜的人来拖住脚步，或是混淆视听地遁逃。</w:t>
        <w:br/>
        <w:t>于是陈子都经历了地狱般的六周。</w:t>
        <w:br/>
        <w:t>任何一个人都可能突然朝他发起攻击，而这代表意识已经完全被岛田凉子摧毁，对方只剩可悲的指令残余，他在人群中会被刺杀，被下毒，乘坐交通工具会失事，或是直接迎来一场爆破，那个蛇一般的女人总是愤怒而阴冷地注视着他，试图寻找直击他灵魂的破绽。对此陈子都的选择是——</w:t>
        <w:br/>
        <w:t>把她逼向了荒野。</w:t>
        <w:br/>
        <w:t>在没有人、没有文明的地方，在没有任何可以操纵的对象时，他平静地上膛，看着不远处那个再也跑不动的人。</w:t>
        <w:br/>
        <w:t>某种意义上目标很顽强，连龙血的侵蚀都撑住了，当青色的鳞片浮现在皮肤上时，神情依然懦弱如人类。猎物缓慢地回头，黄金瞳因频繁使用言灵而失明一般暗淡，原本忧郁文弱的样貌被逃亡彻底摧毁了，风和日光磨砺得她肮脏而虚弱，显然是只能在文明中生存的那类人。</w:t>
        <w:br/>
        <w:t>杀了我吧，她绝望地想。</w:t>
        <w:br/>
        <w:t>同时，许多讥诮的嘲讽和诅咒在她胸腔里翻滚，除了死亡，岛田凉子也在等这位猎人说点什么，无论是胜利宣言，还是人道主义地问她是否要祷告，她都有一千一万个回应来证明她的尊严。</w:t>
        <w:br/>
        <w:t>……但她什么都没能等到。</w:t>
        <w:br/>
        <w:t>好猎人一言不发，好猎人只是走过来，然后瞄准了她。</w:t>
        <w:br/>
        <w:t>“为什么是我？”岛田凉子终于崩溃了，她癫狂地挥舞双手，跪在地上呼号一个根本没有意义的问题，“为什么！为什么你就是不能放过我！”</w:t>
        <w:br/>
        <w:t>为什么我就是不能摆脱你！</w:t>
        <w:br/>
        <w:t>1-3 回答</w:t>
        <w:br/>
        <w:t>4-6 开枪</w:t>
        <w:br/>
        <w:t>7-9 新想法</w:t>
        <w:br/>
        <w:t>10 大成功/大失败</w:t>
        <w:br/>
        <w:t>ROLL : d10=d10(10)=10</w:t>
        <w:br/>
        <w:t>ROLL : d2=d2(2)=2</w:t>
      </w:r>
    </w:p>
    <w:p>
      <w:pPr>
        <w:pStyle w:val="ThreadMinimal"/>
      </w:pPr>
      <w:r>
        <w:t>在岛田凉子的崩溃下，事情走向了</w:t>
        <w:br/>
        <w:t>1-3 他困惑地试图理解并询问</w:t>
        <w:br/>
        <w:t>4-6 岛田凉子忽然爆起趁机反击</w:t>
        <w:br/>
        <w:t>7-9 他学会了折磨人的新花样</w:t>
        <w:br/>
        <w:t>10 大成功/大失败</w:t>
        <w:br/>
        <w:t>ROLL : d10=d10(1)=1</w:t>
        <w:br/>
        <w:t>“你违反了亚伯拉罕血统契。”和她一样嘶哑的声音，但稳定无比，“你犯下了罪。”</w:t>
        <w:br/>
        <w:t>他没有使用罪孽。</w:t>
        <w:br/>
        <w:t>岛田凉子呆呆地看着那个近在眼前的枪口，混乱的大脑忽然静了下来。</w:t>
        <w:br/>
        <w:t>为什么这个人非要致她于死地？她想过复仇者，想过权谋论，想过这或许只是她倒霉地遇上了一场侠行，但她没有想到，对方根本什么都没有想：他只是服从了别人的命令，便要来杀死她。</w:t>
        <w:br/>
        <w:t>“原来你根本不算是在活着……”必死者迎着枪口战栗，却也疯狂地笑。</w:t>
        <w:br/>
        <w:t>“你比我更不配称为人！”</w:t>
        <w:br/>
        <w:t>1-3 动摇</w:t>
        <w:br/>
        <w:t>4-6 沉默</w:t>
        <w:br/>
        <w:t>7-9 被反击</w:t>
        <w:br/>
        <w:t>10 大成功/大失败</w:t>
        <w:br/>
        <w:t>ROLL : d10=d10(10)=10</w:t>
        <w:br/>
        <w:t>ROLL : d2=d2(1)=1</w:t>
        <w:br/>
        <w:t>1-3 开枪</w:t>
        <w:br/>
        <w:t>4-6 陈述</w:t>
        <w:br/>
        <w:t>7-9 反杀</w:t>
        <w:br/>
        <w:t>10 大成功/大失败</w:t>
        <w:br/>
        <w:t>ROLL : d10=d10(7)=7</w:t>
      </w:r>
    </w:p>
    <w:p>
      <w:pPr>
        <w:pStyle w:val="ThreadMinimal"/>
      </w:pPr>
      <w:r>
        <w:t>这是一个从没有人敢和他提起的话题。</w:t>
        <w:br/>
        <w:t>陈子都知道人们希望他留在混血种的阵营里，却又为他的异于常人暗暗抗拒。混血种本来就是人类与龙类中的异数，但显然他们的自称也很有道理，因为只有人类才会不停地在内部划分出差异，在混血种中分出更像龙的和更像人的。</w:t>
        <w:br/>
        <w:t>他是被分到龙那边的……人。</w:t>
        <w:br/>
        <w:t>但此刻，这个禁忌的问题被走投无路的女人就这样嘶吼出来，直白无比。这时候她不再是怨恨的蛇了，堪比愤怒的母狮，质问比刀锋挥舞的破空声更凄厉……陈子都罕见地在敌人面前微微失神。</w:t>
        <w:br/>
        <w:t>岛田凉子当然没有错过这个瞬间，她绝望了，只是她找不到活下去的可能，但只要有一丝机会，她都会牢牢把握住它——</w:t>
        <w:br/>
        <w:t>枪响。</w:t>
        <w:br/>
        <w:t>头颅砸在草地上，寒风陡然吹拂过稀疏的平原，陈子都默认不语地垂下枪口。战斗本能比思维更快，感知到杀气的一瞬间，他的身体自动替他做出选择：杀死有敌意的生命。</w:t>
        <w:br/>
        <w:t>所以岛田凉子死了。</w:t>
        <w:br/>
        <w:t>他的任务完成了。</w:t>
        <w:br/>
        <w:t>唯有那个问题，依然在荒原上徘徊不去。</w:t>
        <w:br/>
        <w:t>1-3 不再去想</w:t>
        <w:br/>
        <w:t>4-6 我当然是人类</w:t>
        <w:br/>
        <w:t>7-9 这不重要</w:t>
        <w:br/>
        <w:t>10 大成功/大失败</w:t>
        <w:br/>
        <w:t>ROLL : d10=d10(2)=2</w:t>
        <w:br/>
        <w:t>出于对答案的抗拒，陈子都主动搁置了对这个问题的推演。</w:t>
        <w:br/>
        <w:t>不能说出来……不能说出来。</w:t>
        <w:br/>
        <w:t>由于岛田凉子的血统有A级，查询她和蛇岐八家的关系是</w:t>
        <w:br/>
        <w:t>ROLL : d100=d100(66)=66</w:t>
        <w:br/>
        <w:t>大于50是蛇岐八家的人，大于75是重要成员，大于90是核心成员之一</w:t>
        <w:br/>
        <w:t>她来自蛇岐八家，那么这个姓氏显然是个假名或者改名，但当她从日本那个血色的漩涡逃走后，岛田凉子这辈子也不准备再找回那个名字。</w:t>
        <w:br/>
        <w:t>没人知道蛇岐八家的子弟死在了这么荒无人烟的地方。</w:t>
      </w:r>
    </w:p>
    <w:p>
      <w:pPr>
        <w:pStyle w:val="ThreadMinimal"/>
      </w:pPr>
      <w:r>
        <w:t>幕间 圣诞假期</w:t>
        <w:br/>
        <w:t>当陈子都返回学院时，日历已经翻到了</w:t>
        <w:br/>
        <w:t>ROLL : d31=d31(22)=22</w:t>
        <w:br/>
        <w:t>2009年12月22日，陈子都返回了学院，整个卡塞尔沉浸在圣诞的氛围里——</w:t>
        <w:br/>
        <w:t>意思是，学生们都放寒假去了。</w:t>
        <w:br/>
        <w:t>除了个别特殊原因留校，比如要为青铜计划特训的倒霉蛋们，学院里几乎空无一人，人们在温暖的室内共度佳节，而陈子都迎着夹雪的大风横穿广场。</w:t>
        <w:br/>
        <w:t>1-3 正常地开始假期</w:t>
        <w:br/>
        <w:t>4-6 需要为一些人准备礼物</w:t>
        <w:br/>
        <w:t>7-9 有人请他过圣诞</w:t>
        <w:br/>
        <w:t>10 大成功/大失败</w:t>
        <w:br/>
        <w:t>ROLL : d10=d10(8)=8</w:t>
        <w:br/>
        <w:t>1-3 家人</w:t>
        <w:br/>
        <w:t>4-6 朋友</w:t>
        <w:br/>
        <w:t>7-9 团建</w:t>
        <w:br/>
        <w:t>10 大成功/大失败</w:t>
        <w:br/>
        <w:t>ROLL : d10=d10(6)=6</w:t>
        <w:br/>
        <w:t>你这个过圣诞的朋友和送胁差的朋友是一个人么</w:t>
        <w:br/>
        <w:t>ROLL : d2=d2(1)=1</w:t>
        <w:br/>
        <w:t>挺好的，起码证明人还活着，不是昂热那种托孤式继承，不过鉴于陈子都身份的特殊性，这朋友正常吗</w:t>
        <w:br/>
        <w:t>ROLL : d100=d100(9)=9</w:t>
      </w:r>
    </w:p>
    <w:p>
      <w:pPr>
        <w:pStyle w:val="ThreadMinimal"/>
      </w:pPr>
      <w:r>
        <w:t>……大于50是正常，那越小是越不正常啊喂，搞啥呢</w:t>
        <w:br/>
        <w:t>1-3 胁差的话，蛇岐八家</w:t>
        <w:br/>
        <w:t>4-6 难道是路鸣泽</w:t>
        <w:br/>
        <w:t>7-9 芬格尔恐成最正常的</w:t>
        <w:br/>
        <w:t>10 大成功/大失败</w:t>
        <w:br/>
        <w:t>ROLL : d10=d10(10)=10</w:t>
        <w:br/>
        <w:t>ROLL : d2=d2(2)=2</w:t>
        <w:br/>
        <w:t>1-3 上三家</w:t>
        <w:br/>
        <w:t>4-6 法夫纳</w:t>
        <w:br/>
        <w:t>7-9 EVA</w:t>
        <w:br/>
        <w:t>10 大成功/大失败</w:t>
        <w:br/>
        <w:t>ROLL : d10=d10(9)=9</w:t>
        <w:br/>
        <w:t>芬格尔和EVA一届的话，他们大路明非八级的同时，其实只大了陈子都两级。陈子都03级入学，那么芬格尔和EVA都是01级，即刚入学就因高血统直接参与了屠龙，而陈子都入学同年，EVA和诺玛被制造出来，以武器和邀请来看，他和EVA是很好的朋友。</w:t>
        <w:br/>
        <w:t>说起来陈子都的导师又是哪位</w:t>
        <w:br/>
        <w:t>1-3 副校长</w:t>
        <w:br/>
        <w:t>4-6 施耐德</w:t>
        <w:br/>
        <w:t>7-9 未提到的教授</w:t>
        <w:br/>
        <w:t>10 大成功/大失败</w:t>
        <w:br/>
        <w:t>ROLL : d10=d10(7)=7</w:t>
        <w:br/>
        <w:t>而陈子都是怎么和AI成为朋友的</w:t>
        <w:br/>
        <w:t>1-3 因为最轻松</w:t>
        <w:br/>
        <w:t>4-6 他知道EVA其实是谁</w:t>
        <w:br/>
        <w:t>7-9 难以定义的“朋友”</w:t>
        <w:br/>
        <w:t>10 大成功/大失败</w:t>
        <w:br/>
        <w:t>ROLL : d10=d10(1)=1</w:t>
      </w:r>
    </w:p>
    <w:p>
      <w:pPr>
        <w:pStyle w:val="ThreadMinimal"/>
      </w:pPr>
      <w:r>
        <w:t>因为轻松，不用进行任何瞻前顾后，也不用担心关系破裂，只要他还在卡塞尔一天，EVA就会永远微笑地看着他。那么陈子都把EVA(更准确来说是诺玛，因为他不知道EVA曾经是人类)当作朋友后，EVA的态度是</w:t>
        <w:br/>
        <w:t>1-3  朋友</w:t>
        <w:br/>
        <w:t>4-6 学弟</w:t>
        <w:br/>
        <w:t>7-9 同事</w:t>
        <w:br/>
        <w:t>10 大成功/大失败</w:t>
        <w:br/>
        <w:t xml:space="preserve">ROLL : d10=d10(9)=9  </w:t>
        <w:br/>
        <w:t>很遗憾，EVA只是把陈子都视为一起屠龙的同事，说明平日里和陈子都往来的实质上还是诺玛，一个AI，那赠送的胁差是</w:t>
        <w:br/>
        <w:t>1-3  生日礼物</w:t>
        <w:br/>
        <w:t>4-6 某人的意思</w:t>
        <w:br/>
        <w:t>7-9 的确是EVA</w:t>
        <w:br/>
        <w:t>10 大成功/大失败</w:t>
        <w:br/>
        <w:t xml:space="preserve">ROLL : d10=d10(2)=2  </w:t>
        <w:br/>
        <w:t>路明非在生日那天收到了诺玛发的蛋糕，而陈子都收到的则是胁差，那时他刚好被格斗课的老师建议选择一把冷兵器，至于为什么是胁差</w:t>
        <w:br/>
        <w:t>1-3 诺玛判断长度合适</w:t>
        <w:br/>
        <w:t>4-6 会空手道也算日系吧</w:t>
        <w:br/>
        <w:t>7-9 他自己本来就想要</w:t>
        <w:br/>
        <w:t>10 大成功/大失败</w:t>
        <w:br/>
        <w:t xml:space="preserve">ROLL : d10=d10(4)=4  </w:t>
        <w:br/>
        <w:t>那这次的圣诞邀请又是</w:t>
        <w:br/>
        <w:t>1-3 本质上可怜人抱团</w:t>
        <w:br/>
        <w:t>4-6 可以当真的玩笑</w:t>
        <w:br/>
        <w:t>7-9 代表了某人的意思</w:t>
        <w:br/>
        <w:t>10 大成功/大失败</w:t>
        <w:br/>
        <w:t>ROLL : d10=d10(8)=8</w:t>
      </w:r>
    </w:p>
    <w:p>
      <w:pPr>
        <w:pStyle w:val="ThreadMinimal"/>
      </w:pPr>
      <w:r>
        <w:t>事情怎么滚雪球一样越滚越大了，谁要求诺玛特意邀请陈子都过圣诞节</w:t>
        <w:br/>
        <w:t>1-3 芬格尔</w:t>
        <w:br/>
        <w:t>4-6 昂热</w:t>
        <w:br/>
        <w:t>7-9 路鸣泽</w:t>
        <w:br/>
        <w:t>10 大成功/大失败</w:t>
        <w:br/>
        <w:t xml:space="preserve">ROLL : d10=d10(2)=2  </w:t>
        <w:br/>
        <w:t>1-3 校长拜托他盯着陈子都</w:t>
        <w:br/>
        <w:t>4-6 混血种家族想要接触S级</w:t>
        <w:br/>
        <w:t>7-9 他其实蛮可怜这个学弟的</w:t>
        <w:br/>
        <w:t>10 大成功/大失败</w:t>
        <w:br/>
        <w:t xml:space="preserve">ROLL : d10=d10(6)=6  </w:t>
        <w:br/>
        <w:t>在进入阴谋论之前回望下陈子都的任务，岛田凉子死后，包庇她的贵族少年(英国分部+20)</w:t>
        <w:br/>
        <w:t>0 无人发现——100 被逮捕</w:t>
        <w:br/>
        <w:t xml:space="preserve">ROLL : d100+20=d100(27)+20=47  </w:t>
        <w:br/>
        <w:t>由于只替岛田凉子遮掩了一次，难以察觉，再加上完全是被利用的，不清楚实情，少年和被揭露的结局擦肩而过。</w:t>
        <w:br/>
        <w:t>另外当时社会影响骰出来100+，我还以为是楚子航轰平开普敦体育馆那种级别的结局，但最后岛田凉子简单地倒在了荒野上，那就是中间发生了什么</w:t>
        <w:br/>
        <w:t>1-3 谁说他没干这种事了</w:t>
        <w:br/>
        <w:t>4-6 路上死去的无辜者很重要</w:t>
        <w:br/>
        <w:t>7-9 多次大型交通工具失事</w:t>
        <w:br/>
        <w:t>10 大成功/大失败</w:t>
        <w:br/>
        <w:t xml:space="preserve">ROLL : d10=d10(9)=9  </w:t>
        <w:br/>
        <w:t>在经历了轮船沉没、飞机坠毁和火车脱轨后，岛田凉子背负的人命显然能惊动国际新闻。</w:t>
      </w:r>
    </w:p>
    <w:p>
      <w:pPr>
        <w:pStyle w:val="ThreadMinimal"/>
      </w:pPr>
      <w:r>
        <w:t>但话又说回来，汉高他们想接触陈子都做什么</w:t>
        <w:br/>
        <w:t>1-3 拉拢</w:t>
        <w:br/>
        <w:t>4-6 分化</w:t>
        <w:br/>
        <w:t>7-9 警惕</w:t>
        <w:br/>
        <w:t>10 大成功/大失败</w:t>
        <w:br/>
        <w:t xml:space="preserve">ROLL : d10=d10(3)=3 </w:t>
        <w:br/>
        <w:t>也许是芬格尔桀骜不驯的合作不太稳定，北美混血种联盟想把鸡蛋放在两个篮子里……但你们竟然让芬格尔去办这事？他让诺玛请陈子都过圣诞，也只是</w:t>
        <w:br/>
        <w:t>1-3 他假装偶遇陈子都</w:t>
        <w:br/>
        <w:t>4-6 给人定了外面的餐厅</w:t>
        <w:br/>
        <w:t>7-9 直接转述邀请</w:t>
        <w:br/>
        <w:t>10 大成功/大失败</w:t>
        <w:br/>
        <w:t xml:space="preserve">ROLL : d10=d10(2)=2  </w:t>
        <w:br/>
        <w:t>芬格尔对这个任务的积极程度(破坏局势-20)</w:t>
        <w:br/>
        <w:t xml:space="preserve">ROLL : d80=d80(46)=46  </w:t>
        <w:br/>
        <w:t>感觉芬格尔是在中间和稀泥的，他又不想陈子都离开卡塞尔激化矛盾，又不好完全拒绝汉高，就这么随便试一试。</w:t>
        <w:br/>
        <w:t>那么在诺玛邀请陈子都过圣诞夜的前面短短一段时间里，有发生什么意外吗</w:t>
        <w:br/>
        <w:t>ROLL : d100=d100(54)=54</w:t>
        <w:br/>
        <w:t>0 负面的——100 正面的</w:t>
        <w:br/>
        <w:t>ROLL : d100=d100(57)=57</w:t>
      </w:r>
    </w:p>
    <w:p>
      <w:pPr>
        <w:pStyle w:val="ThreadMinimal"/>
      </w:pPr>
      <w:r>
        <w:t>日常中一件细微的好事是</w:t>
        <w:br/>
        <w:t>1-3 收到了圣诞礼物</w:t>
        <w:br/>
        <w:t>4-6 学校没有人使他心情很好</w:t>
        <w:br/>
        <w:t>7-9 就是诺玛的邀请</w:t>
        <w:br/>
        <w:t>10 大成功/大失败</w:t>
        <w:br/>
        <w:t>ROLL : d10=d10(7)=7</w:t>
        <w:br/>
        <w:t>[Zidu Chen，您有未读的邮件1。]</w:t>
        <w:br/>
        <w:t>消息提示蹦出来时，陈子都在书桌前喝一杯</w:t>
        <w:br/>
        <w:t>1-3 咖啡</w:t>
        <w:br/>
        <w:t>4-6 酒</w:t>
        <w:br/>
        <w:t>7-9 可乐</w:t>
        <w:br/>
        <w:t>10 大成功/大失败</w:t>
        <w:br/>
        <w:t>ROLL : d10=d10(10)=10</w:t>
        <w:br/>
        <w:t>ROLL : d2=d2(2)=2</w:t>
        <w:br/>
        <w:t>1-3 速溶咖啡</w:t>
        <w:br/>
        <w:t>4-6 白开水</w:t>
        <w:br/>
        <w:t>7-9 神秘药剂</w:t>
        <w:br/>
        <w:t>10 大成功/大失败</w:t>
        <w:br/>
        <w:t>ROLL : d10=d10(6)=6</w:t>
        <w:br/>
        <w:t>温白开，典型的中国特色，毕竟美国可没有烧热水喝的习惯(但本选项也代表这家伙不喝刺激性饮品，包括咖啡、酒、茶、碳酸饮料等各种玩意)。</w:t>
        <w:br/>
        <w:t>而对陈子都而言，未读的邮件比未处理的任务还更新鲜几分。他顺手点开那封邮件。[陈子都：这是一封圣诞特供邮件，对于本次在学院本部过圣诞的学生，学院餐厅将为他们提供平安夜晚餐。</w:t>
        <w:br/>
        <w:t>希望你在这一天里能收到朋友们的祝福，希望你在这一天里感到开心。</w:t>
        <w:br/>
        <w:t>最后，圣诞快乐！你真诚的</w:t>
        <w:br/>
        <w:t>诺玛]</w:t>
      </w:r>
    </w:p>
    <w:p>
      <w:pPr>
        <w:pStyle w:val="ThreadMinimal"/>
      </w:pPr>
      <w:r>
        <w:t>圣诞节……对于这个名词，陈子都的第一反应是</w:t>
        <w:br/>
        <w:t>1-3 任务</w:t>
        <w:br/>
        <w:t>4-6 过去</w:t>
        <w:br/>
        <w:t>7-9 空白</w:t>
        <w:br/>
        <w:t>10 大成功/大失败</w:t>
        <w:br/>
        <w:t>ROLL : d10=d10(2)=2</w:t>
        <w:br/>
        <w:t>与圣诞节这个名词挂钩的画面，完全和圣诞节本身无关，那只是他曾经出过的某次任务，代号里写着圣诞节行动。</w:t>
        <w:br/>
        <w:t>但陈子都本人当然知道圣诞节是什么，即使那和他一般没什么关系。</w:t>
        <w:br/>
        <w:t>诺玛是学院的AI，他很清楚这点，但这并不妨碍他把她当作朋友。人们想从朋友那获得什么呢？不过是关怀、信任等各种正面情感与支持，但所有的这一切，诺玛也同样可以给予，从结果上看，代码演算和真心付出并没有什么差别。</w:t>
        <w:br/>
        <w:t>而他需要付出的只是继续留在卡塞尔学院里。</w:t>
        <w:br/>
        <w:t>到今天，卡塞尔的雪已经停了，显得圣诞氛围略有些遗憾，但餐厅依然妆点得热情洋溢，势必要给落单的学生们提供一点节日温暖。陈子都走进大厅，发现</w:t>
        <w:br/>
        <w:t>1-3 一个人也没有</w:t>
        <w:br/>
        <w:t>4-6 只有芬格尔在吃饭</w:t>
        <w:br/>
        <w:t>7-9 人竟然还不少</w:t>
        <w:br/>
        <w:t>10 大成功/大失败</w:t>
        <w:br/>
        <w:t>ROLL : d10=d10(2)=2</w:t>
        <w:br/>
        <w:t>“Jingle bells，jingle bells，jingle all theway……”</w:t>
        <w:br/>
        <w:t>广播欢乐地播放着颂歌，在巴洛克装饰风格的大厅里空荡荡地回响，他路过一排又一排的长桌，路途遥远地像是从礼拜堂门口走向神的十字架。</w:t>
        <w:br/>
        <w:t>根据经验，唯一洞开的窗口后会是学院的爱心晚餐，装在保温箱里等待有缘人分享。他毫不意外地从里面取出了</w:t>
        <w:br/>
        <w:t>1-3 美国菜</w:t>
        <w:br/>
        <w:t>4-6 中国菜</w:t>
        <w:br/>
        <w:t>7-9 德国菜</w:t>
        <w:br/>
        <w:t>10 大成功/大失败</w:t>
        <w:br/>
        <w:t>ROLL : d10=d10(10)=10</w:t>
        <w:br/>
        <w:t>ROLL : d2=d2(1)=1</w:t>
        <w:br/>
        <w:t>1-3 烤火鸡、布丁、土豆泥etc.</w:t>
        <w:br/>
        <w:t>4-6 查询陈子都爱吃的中国菜</w:t>
        <w:br/>
        <w:t>7-9 烟熏火腿、姜饼、沙拉etc.</w:t>
        <w:br/>
        <w:t>10 大成功/大失败</w:t>
        <w:br/>
        <w:t>ROLL : d10=d10(4)=4</w:t>
      </w:r>
    </w:p>
    <w:p>
      <w:pPr>
        <w:pStyle w:val="ThreadMinimal"/>
      </w:pPr>
      <w:r>
        <w:t>诺玛的善解人意已经尽数体现了</w:t>
        <w:br/>
        <w:t>ROLL : d8=d8(7)=7</w:t>
        <w:br/>
        <w:t>徽菜爱好者，大成功甚至保证了地道，卡塞尔学院的大厨还真是国际化，不过按照路明非和芬格尔对酸菜酱猪肘的抱怨，估计是外面订了送进来的。</w:t>
        <w:br/>
        <w:t>陈子都端起餐盘时也不怎么意外，在卡塞尔呆久了，人都会习惯起诺玛的无所不能来，所以比起圣诞夜配徽菜，他更意外的事是——</w:t>
        <w:br/>
        <w:t>“圣诞快乐！”</w:t>
        <w:br/>
        <w:t>搓着手的德国人眼巴巴看着他挡住的窗口，不知道从哪里冒出来的，“哎学弟你也在啊，我还以为大家全跑光了，就剩我自个呢。”</w:t>
        <w:br/>
        <w:t>1-3 点头问好</w:t>
        <w:br/>
        <w:t>4-6 不知道回什么</w:t>
        <w:br/>
        <w:t>7-9 怀疑地反问</w:t>
        <w:br/>
        <w:t>10 大成功/大失败</w:t>
        <w:br/>
        <w:t>ROLL : d10=d10(3)=3</w:t>
        <w:br/>
        <w:t>“我不过圣诞节。”客观陈述，同样解释了他为什么还在学院里。</w:t>
        <w:br/>
        <w:t>陈子都习以为常地看着芬格尔咋咋呼呼，又在他边上豪放地落了座，虽然他们俩的性格可以说是八竿子打不到一起，但还算熟悉的原因是</w:t>
        <w:br/>
        <w:t>1-3 芬格尔是学生会的</w:t>
        <w:br/>
        <w:t>4-6 他们以前任务合作过</w:t>
        <w:br/>
        <w:t>7-9 芬格尔主动自来熟</w:t>
        <w:br/>
        <w:t>10 大成功/大失败</w:t>
        <w:br/>
        <w:t>ROLL : d10=d10(5)=5</w:t>
        <w:br/>
        <w:t>想当年陈子都大一，芬格尔是大三的学长兼学渣，实践课的绩点摇摇欲坠，甚至施耐德都不得不给他开了后门，允许他去和学弟学妹们组队，而这条人精运气颇好，一眼相中了当时还安静无害的S级，利索地把自己打包发卖了出去：他负责从执行部那偷听最新任务，提前替S级抢注，而陈子都负责包揽百分之九十九的任务行动，但可以省掉所有流程上的报告，因为芬格尔这家伙扯起谎话来简直文采飞扬。</w:t>
        <w:br/>
        <w:t>他俩的组合就这么在一次次浑水摸鱼中愈发坚固，从大二到大三，从大三到大四，从……陈子都毕业了，可他的好队友还在学院里苦熬，为那几个实践课绩点仰头长叹。</w:t>
        <w:br/>
        <w:t>“没有你我怎么办啊锦鲤师弟！”</w:t>
        <w:br/>
        <w:t>陈子都当时挥挥手说你可以试着去等下一个S级带你……但没想到还真给他等到了。</w:t>
      </w:r>
    </w:p>
    <w:p>
      <w:pPr>
        <w:pStyle w:val="ThreadMinimal"/>
      </w:pPr>
      <w:r>
        <w:t>世事变迁，掐指一算芬格尔也在学院里留级四年了，好在陈子都对这事毫无想法，他看绝世美女和路边乞丐都是一个眼神。</w:t>
        <w:br/>
        <w:t>不过芬格尔打算怎么把话题引到北美混血种那边去</w:t>
        <w:br/>
        <w:t>1-3 提一个过去的任务</w:t>
        <w:br/>
        <w:t>4-6 拿昂热来当幌子</w:t>
        <w:br/>
        <w:t>7-9 ……谈谈陈子都的家庭？</w:t>
        <w:br/>
        <w:t>10 大成功/大失败</w:t>
        <w:br/>
        <w:t>ROLL : d10=d10(8)=8</w:t>
        <w:br/>
        <w:t>1-3 曾经在美国待过</w:t>
        <w:br/>
        <w:t>4-6 家里和那边有联系</w:t>
        <w:br/>
        <w:t>7-9 其实是中美混血</w:t>
        <w:br/>
        <w:t>10 大成功/大失败</w:t>
        <w:br/>
        <w:t>ROLL : d10=d10(8)=8</w:t>
        <w:br/>
        <w:t>所以是他的父亲/母亲</w:t>
        <w:br/>
        <w:t>ROLL : d2=d2(2)=2</w:t>
        <w:br/>
        <w:t>其实是北美混血种家族中的一员，那他应该不是楚子航那种直接写中文拼音，而是还有个英文名吧。</w:t>
      </w:r>
    </w:p>
    <w:p>
      <w:pPr>
        <w:pStyle w:val="ThreadMinimal"/>
      </w:pPr>
      <w:r>
        <w:t>既然陈子都的国籍是中国，看来是母亲从美国嫁到中国，而且(S级血统+30，没有争取-30)</w:t>
        <w:br/>
        <w:t>ROLL : d100=d100(47)=47</w:t>
        <w:br/>
        <w:t>小于25断绝关系，大于50保持正常联系，大于75经常往来</w:t>
        <w:br/>
        <w:t>凯特·赫罗斯加，但现在她的名字是凯特·陈，她的丈夫说我们中国并不要求改姓氏，而她本人回应：这只是一个警告。</w:t>
        <w:br/>
        <w:t>这是一个对于赫罗斯加的小小警告，证明了他们所培养的S级混血种可没有他们想要的那么忠诚，在陈子都的血统被检验出来的当天，她的电话就快被家里人打爆了，所有人都希望她能把陈子都争取到这一边来，最好连国籍也一并更改。</w:t>
        <w:br/>
        <w:t>可惜凯特对她的家族没什么好感，只是冷淡地言简意赅：</w:t>
        <w:br/>
        <w:t>“全都给我滚。”</w:t>
        <w:br/>
        <w:t>在她完全被激怒之前，赫罗斯加最好表现得安分一点。</w:t>
        <w:br/>
        <w:t>这件事发生在</w:t>
        <w:br/>
        <w:t>1-3 陈子都的童年</w:t>
        <w:br/>
        <w:t>4-6 陈子都的少年</w:t>
        <w:br/>
        <w:t>7-9 陈子都入学后</w:t>
        <w:br/>
        <w:t>10 大成功/大失败</w:t>
        <w:br/>
        <w:t>ROLL : d10=d10(7)=7</w:t>
        <w:br/>
        <w:t>既然陈子都是S级，那他的双亲组合是</w:t>
        <w:br/>
        <w:t>1-3 A级+A级</w:t>
        <w:br/>
        <w:t>4-6 S级+A级</w:t>
        <w:br/>
        <w:t>7-9 A级+S级</w:t>
        <w:br/>
        <w:t>10 大成功/大失败</w:t>
        <w:br/>
        <w:t>ROLL : d10=d10(9)=9</w:t>
        <w:br/>
        <w:t>父亲是A级，母亲是S级，那陈子都是在什么环境下长大的</w:t>
        <w:br/>
        <w:t>1-3 正常而普通的小家</w:t>
        <w:br/>
        <w:t>4-6 父亲的大家族里</w:t>
        <w:br/>
        <w:t>7-9 寄居在亲戚家里</w:t>
        <w:br/>
        <w:t>10 大成功/大失败</w:t>
        <w:br/>
        <w:t>ROLL : d10=d10(7)=7</w:t>
      </w:r>
    </w:p>
    <w:p>
      <w:pPr>
        <w:pStyle w:val="ThreadMinimal"/>
      </w:pPr>
      <w:r>
        <w:t>呃，路明非这个S级也从小寄人篱下，陈子都又是怎么回事</w:t>
        <w:br/>
        <w:t>1-3 父母很恩爱，孩子是意外</w:t>
        <w:br/>
        <w:t>4-6 父母的职业问题不太能回家</w:t>
        <w:br/>
        <w:t>7-9 他俩不得不避避风头</w:t>
        <w:br/>
        <w:t>10 大成功/大失败</w:t>
        <w:br/>
        <w:t>ROLL : d10=d10(2)=2</w:t>
        <w:br/>
        <w:t>陈渐鸿和凯特·赫罗斯加恩爱地环游世界去了，于是把陈子都(幼年版)托付给了</w:t>
        <w:br/>
        <w:t>1-3 陈家的亲戚</w:t>
        <w:br/>
        <w:t>4-6 他俩的朋友</w:t>
        <w:br/>
        <w:t>7-9 小陈请自力更生</w:t>
        <w:br/>
        <w:t>10 大成功/大失败</w:t>
        <w:br/>
        <w:t>ROLL : d10=d10(10)=10</w:t>
        <w:br/>
        <w:t>ROLL : d2=d2(2)=2</w:t>
        <w:br/>
        <w:t>1-3 陈家的亲戚(陈墨瞳)</w:t>
        <w:br/>
        <w:t>4-6 他俩的朋友(特殊角色)</w:t>
        <w:br/>
        <w:t>7-9 直接扔孤儿院了</w:t>
        <w:br/>
        <w:t>10 大成功/大失败</w:t>
        <w:br/>
        <w:t>ROLL : d10=d10(4)=4</w:t>
        <w:br/>
        <w:t>这啥人啊足以被塞进大失败里</w:t>
        <w:br/>
        <w:t>1-3 很不着调的人</w:t>
        <w:br/>
        <w:t>4-6 天生情绪缺失的人</w:t>
        <w:br/>
        <w:t>7-9 心术不正的人</w:t>
        <w:br/>
        <w:t>10 大成功/大失败</w:t>
        <w:br/>
        <w:t>ROLL : d10=d10(10)=10</w:t>
        <w:br/>
        <w:t>ROLL : d2=d2(1)=1</w:t>
      </w:r>
    </w:p>
    <w:p>
      <w:pPr>
        <w:pStyle w:val="ThreadMinimal"/>
      </w:pPr>
      <w:r>
        <w:t>大失败的大成功，双重大失败，陈子都的爹妈到底交了个什么朋友</w:t>
        <w:br/>
        <w:t>1-3 其实是个隐藏龙类</w:t>
        <w:br/>
        <w:t>4-6 路鸣泽的幻化</w:t>
        <w:br/>
        <w:t>7-9 ……橘政宗真的好吗</w:t>
        <w:br/>
        <w:t>10 大成功/大失败</w:t>
        <w:br/>
        <w:t>ROLL : d10=d10(6)=6</w:t>
        <w:br/>
        <w:t>路鸣泽的幻化，鉴于他没有实体，估计是网友/笔友一样的存在，但能确定的是很有钱，所以陈夫妇把孩子爽快地丢给了朋友找佣人养大。</w:t>
        <w:br/>
        <w:t>你俩真的就完全不在意啊？</w:t>
        <w:br/>
        <w:t>0 只是个意外——100 爱但是神经大条</w:t>
        <w:br/>
        <w:t>ROLL : d100=d100(22)=22</w:t>
        <w:br/>
        <w:t>陈渐鸿和凯特对陈子都最大的要求就是活着，除此以外都不怎么关心，那给路鸣泽养的话，路鸣泽图什么呢(尤其是陈子都还被法夫纳占了窝)</w:t>
        <w:br/>
        <w:t>1-3 S级就是未来的好用工具人啊</w:t>
        <w:br/>
        <w:t>4-6 陈子都其实还有隐藏的血源刻印</w:t>
        <w:br/>
        <w:t>7-9 本来是打算做应急的备用身体</w:t>
        <w:br/>
        <w:t>10 大成功/大失败</w:t>
        <w:br/>
        <w:t>ROLL : d10=d10(5)=5</w:t>
        <w:br/>
        <w:t>血源刻印的能力完全是遗传而来，不像言灵那样可以由释放者通过努力进阶，但陈子都清楚自己某种意义上有双重言灵吗(作战多年+20)</w:t>
        <w:br/>
        <w:t>ROLL : d100+20=d100(71)+20=91</w:t>
        <w:br/>
        <w:t>除了风系的言灵·因陀罗，他的血源刻印是</w:t>
        <w:br/>
        <w:t>1.青铜与火之王</w:t>
        <w:br/>
        <w:t>2.大地与山之王</w:t>
        <w:br/>
        <w:t>3.天空与风之王</w:t>
        <w:br/>
        <w:t>4.海洋与水之王</w:t>
        <w:br/>
        <w:t>5.黑王</w:t>
        <w:br/>
        <w:t>6.白王</w:t>
        <w:br/>
        <w:t>7.未知</w:t>
        <w:br/>
        <w:t>ROLL : d7=d7(6)=6</w:t>
      </w:r>
    </w:p>
    <w:p>
      <w:pPr>
        <w:pStyle w:val="ThreadMinimal"/>
      </w:pPr>
      <w:r>
        <w:t>我勒个擦啊，白王后裔全在日本，到底是陈渐鸿是中籍日裔还是凯特是美籍日裔，或者干脆混血突变</w:t>
        <w:br/>
        <w:t>ROLL : d3=d3(3)=3</w:t>
        <w:br/>
        <w:t>两人中一人的祖上曾有日本的混血血统，但已经被遗忘了，直到陈子都继承和发挥出这种血源刻印</w:t>
        <w:br/>
        <w:t>1-3 八岐大蛇</w:t>
        <w:br/>
        <w:t>4-6 建御雷神</w:t>
        <w:br/>
        <w:t>7-9 天在中</w:t>
        <w:br/>
        <w:t>10 大成功/大失败</w:t>
        <w:br/>
        <w:t>ROLL : d10=d10(2)=2</w:t>
        <w:br/>
        <w:t>八岐大蛇是未完成进化的白王形态，陈子都返祖成这样是几个意思</w:t>
        <w:br/>
        <w:t>1-3 只是精神上的一些影响</w:t>
        <w:br/>
        <w:t>4-6 类似绘梨衣是过滤的容器</w:t>
        <w:br/>
        <w:t>7-9 可以吞噬三贵子补完</w:t>
        <w:br/>
        <w:t>10 大成功/大失败</w:t>
        <w:br/>
        <w:t>ROLL : d10=d10(1)=1</w:t>
        <w:br/>
        <w:t>类似于夏弥用权柄攻击火车南站时，路明非会产生灵视，当源稚生/源稚女/上杉绘梨衣发动言灵时，陈子都也会产生严重灵视，同时如果被白王直接侵蚀意志，他很容易被同化消解……就是不知道未来有没有这个抓马的精神对抗骰出现的可能。</w:t>
        <w:br/>
        <w:t>不过陈子都这个自闭症的性格不会是它干的吧</w:t>
        <w:br/>
        <w:t>ROLL : d100=d100(81)=81</w:t>
        <w:br/>
        <w:t>行吧，白王全责，而路鸣泽特意接手了陈子都的养育，想用他</w:t>
        <w:br/>
        <w:t>1-3 当诱饵迷惑赫尔佐格</w:t>
        <w:br/>
        <w:t>4-6 杀死绘梨衣</w:t>
        <w:br/>
        <w:t>7-9 替路明非当挡箭牌</w:t>
        <w:br/>
        <w:t>10 大成功/大失败</w:t>
        <w:br/>
        <w:t>ROLL : d10=d10(4)=4</w:t>
      </w:r>
    </w:p>
    <w:p>
      <w:pPr>
        <w:pStyle w:val="ThreadMinimal"/>
      </w:pPr>
      <w:r>
        <w:t>目前可以确定陈子都有风系言灵，血源刻印则来自返祖的白王谱系，从精神上说，他是为白王准备的祭品，好比绘梨衣的身体之于圣骸。由于他肉眼可见的强大未来，路鸣泽特意培养了他，以做对抗和摧毁月读命的武器。</w:t>
        <w:br/>
        <w:t>请问法夫纳在这段时间内干了啥呢，从前面的骰点来说，他在宿主死亡后会更换宿主，并陷入短暂沉睡，但总体上活跃的时间还是长的</w:t>
        <w:br/>
        <w:t>1-3 陈子都刚出生就住进去了</w:t>
        <w:br/>
        <w:t>4-6 +陈子都幼年时认识了他</w:t>
        <w:br/>
        <w:t>7-9 +陈子都到现在还没见过他</w:t>
        <w:br/>
        <w:t>10 大成功/大失败</w:t>
        <w:br/>
        <w:t>ROLL : d10=d10(9)=9</w:t>
        <w:br/>
        <w:t>陈子都出生就被法夫纳占了个位子，但也因此陷入沉睡，不知道剧情推到哪一步才能醒。</w:t>
        <w:br/>
        <w:t>而S级本人对自己身负血源刻印·八岐大蛇的想法是</w:t>
        <w:br/>
        <w:t>1-3 只是经常梦到龙族的历史</w:t>
        <w:br/>
        <w:t>4-6 +偶尔会幻听幻视奇怪的画面</w:t>
        <w:br/>
        <w:t>7-9 +怀疑自己是不是白王后裔</w:t>
        <w:br/>
        <w:t>10 大成功/大失败</w:t>
        <w:br/>
        <w:t>ROLL : d10=d10(8)=8</w:t>
        <w:br/>
        <w:t>好一个胎教级别的全方面熏陶，陈子都大概把其他人排斥他的原因，归结为了白王和黑王的血裔冲突，那他对给他遗传的爹妈的看法是</w:t>
        <w:br/>
        <w:t>1-3 失望过但已放下</w:t>
        <w:br/>
        <w:t>4-6 如出一辙的漠不关心</w:t>
        <w:br/>
        <w:t>7-9 没人看得出来的恨</w:t>
        <w:br/>
        <w:t>10 大成功/大失败</w:t>
        <w:br/>
        <w:t>ROLL : d10=d10(7)=7</w:t>
        <w:br/>
        <w:t>欢迎有请本安科陈子都情绪起伏最大的一次，他恨他的父母为了</w:t>
        <w:br/>
        <w:t>1-3 这身血统和能力</w:t>
        <w:br/>
        <w:t>4-6 被放弃的孤独过去</w:t>
        <w:br/>
        <w:t>7-9 还有别的事情</w:t>
        <w:br/>
        <w:t>10 大成功/大失败</w:t>
        <w:br/>
        <w:t>ROLL : d10=d10(8)=8</w:t>
      </w:r>
    </w:p>
    <w:p>
      <w:pPr>
        <w:pStyle w:val="ThreadMinimal"/>
      </w:pPr>
      <w:r>
        <w:t>老天，你俩能消停一点吗，陈渐鸿和凯特又做了什么导致陈子都产生了仇恨的心理</w:t>
        <w:br/>
        <w:t>1-3 把他强行送进卡塞尔学院</w:t>
        <w:br/>
        <w:t>4-6 杀死了抚养他长大的人</w:t>
        <w:br/>
        <w:t>7-9 在他问清楚原因前就死了</w:t>
        <w:br/>
        <w:t>10 大成功/大失败</w:t>
        <w:br/>
        <w:t>ROLL : d10=d10(8)=8</w:t>
        <w:br/>
        <w:t>陈子都熬了近二十年，终于搞明白了他的父母原来是另一个世界的人，可在他追上去进行质问、谴责、甚至孩子般地发泄情绪前，他们就这么轻巧地死掉了。</w:t>
        <w:br/>
        <w:t>“为什么要让我活下来？为什么你们从来不肯爱我？”</w:t>
        <w:br/>
        <w:t>会被大人们嘲笑为懦弱的问题，来自一个孩子最愤怒的声音，但它再也不会有答案了。</w:t>
        <w:br/>
        <w:t>此恨绵绵无绝期。</w:t>
        <w:br/>
        <w:t>所以他父母这么高的血统怎么会死的</w:t>
        <w:br/>
        <w:t>1-3 直面了隐藏的初代种</w:t>
        <w:br/>
        <w:t>4-6 飞机失事这种意外</w:t>
        <w:br/>
        <w:t>7-9 被赫罗斯加家族追杀</w:t>
        <w:br/>
        <w:t>10 大成功/大失败</w:t>
        <w:br/>
        <w:t>ROLL : d10=d10(10)=10</w:t>
        <w:br/>
        <w:t>ROLL : d2=d2(2)=2</w:t>
        <w:br/>
        <w:t>1-3 路鸣泽在搞陈子都心态</w:t>
        <w:br/>
        <w:t>4-6 奥丁搞出来这种意外</w:t>
        <w:br/>
        <w:t>7-9 被末日派混血种暗中追杀</w:t>
        <w:br/>
        <w:t>10 大成功/大失败</w:t>
        <w:br/>
        <w:t>ROLL : d10=d10(1)=1</w:t>
        <w:br/>
        <w:t>在父母死后，自闭孤僻陈子都进化为了行尸走肉陈子都，你满意了是吧小魔鬼，武器最好不要有太多心思，乖乖去死就好。</w:t>
      </w:r>
    </w:p>
    <w:p>
      <w:pPr>
        <w:pStyle w:val="ThreadMinimal"/>
      </w:pPr>
      <w:r>
        <w:t>不过需要深挖一下的是，既然陈渐鸿和凯特环游世界去了，又是被路鸣泽动了手脚才死的，陈子都是怎么得知的</w:t>
        <w:br/>
        <w:t>1-3 陈渐鸿是卡塞尔名誉校友</w:t>
        <w:br/>
        <w:t>4-6 赫罗斯加的人通知了他</w:t>
        <w:br/>
        <w:t>7-9 某天突然收到了一封信</w:t>
        <w:br/>
        <w:t>10 大成功/大失败</w:t>
        <w:br/>
        <w:t>ROLL : d10=d10(3)=3</w:t>
        <w:br/>
        <w:t>那撇开路鸣泽不谈，他们表面上的死因是</w:t>
        <w:br/>
        <w:t>1-3 与纯血龙类战斗而死</w:t>
        <w:br/>
        <w:t>4-6 被某种言灵暗杀</w:t>
        <w:br/>
        <w:t>7-9 堕落为死侍后被处决</w:t>
        <w:br/>
        <w:t>10 大成功/大失败</w:t>
        <w:br/>
        <w:t>ROLL : d10=d10(10)=10</w:t>
        <w:br/>
        <w:t>ROLL : d2=d2(1)=1</w:t>
        <w:br/>
        <w:t>1-3 与高阶龙类同归于尽</w:t>
        <w:br/>
        <w:t>4-6 被某种言灵暗杀，留下线索</w:t>
        <w:br/>
        <w:t>7-9 死因不明无法检查</w:t>
        <w:br/>
        <w:t>10 大成功/大失败</w:t>
        <w:br/>
        <w:t>ROLL : d10=d10(7)=7</w:t>
        <w:br/>
        <w:t>……就陈子都这样悲惨的身世，芬格尔你确定要在平安夜和人聊父母吗</w:t>
        <w:br/>
        <w:t>1-3 他不知道陈夫妇已经死了</w:t>
        <w:br/>
        <w:t>4-6 就是起个头，主要聊赫罗斯加</w:t>
        <w:br/>
        <w:t>7-9 今年才去世的所以说说遗产</w:t>
        <w:br/>
        <w:t>10 大成功/大失败</w:t>
        <w:br/>
        <w:t xml:space="preserve">ROLL : d10=d10(7)=7  </w:t>
        <w:br/>
        <w:t>具体时间是</w:t>
        <w:br/>
        <w:t xml:space="preserve">ROLL : d8=d8(1)=1 </w:t>
        <w:br/>
        <w:t>2009年1月，陈子都得知了他父母的死讯，同时意识到原来挣扎其实一文不值。</w:t>
        <w:br/>
        <w:t>在刚入学时，在偶然得知真相后，他都反复思考过，是否要像个孩子那样优柔寡断地去见他们，在那对潇洒天涯的父母面前，去说一些被轻蔑也无所谓的话，因为只要说出来就好，只要被看见就好，他必须表达出自己也曾对此耿耿于怀——</w:t>
        <w:br/>
        <w:t>但他罕见的犹豫没有给他带来什么东西。</w:t>
        <w:br/>
        <w:t>……</w:t>
        <w:br/>
        <w:t>后来他再也不会迟疑。</w:t>
      </w:r>
    </w:p>
    <w:p>
      <w:pPr>
        <w:pStyle w:val="ThreadMinimal"/>
      </w:pPr>
      <w:r>
        <w:t>陈子都获赠的遗产水平是(父母都能环游世界了+20)</w:t>
        <w:br/>
        <w:t xml:space="preserve">ROLL : d100+20=d100(87)+20=107  </w:t>
        <w:br/>
        <w:t xml:space="preserve">大于50中产，大于75显贵，大于100老牌家族  </w:t>
        <w:br/>
        <w:t>凯特跟离家出走没什么差别了，虽然没断绝关系，能有一笔遗产，但大头还是陈渐鸿这边吧，但一个中国有两个混血种老牌贵族还都是陈的概率……</w:t>
        <w:br/>
        <w:t>1-3 从了吧，就是那个陈</w:t>
        <w:br/>
        <w:t>4-6 怎么滴不行啊？</w:t>
        <w:br/>
        <w:t>7-9 其实是赫罗斯加在着急</w:t>
        <w:br/>
        <w:t>10 大成功/大失败</w:t>
        <w:br/>
        <w:t xml:space="preserve">ROLL : d10=d10(7)=7  </w:t>
        <w:br/>
        <w:t>陈渐鸿是“散人”，但凯特可不是，倒数几百年说不定她也能算个公主，但赫罗斯加出了什么乱子，竟然想让陈子都来接手</w:t>
        <w:br/>
        <w:t>1-3 同意位列元老会</w:t>
        <w:br/>
        <w:t>4-6 直接家主一步到位</w:t>
        <w:br/>
        <w:t>7-9 避避风头财产转移</w:t>
        <w:br/>
        <w:t>10 大成功/大失败</w:t>
        <w:br/>
        <w:t xml:space="preserve">ROLL : d10=d10(6)=6  </w:t>
        <w:br/>
        <w:t>不管是年轻一代青黄不接，还是内乱导致有生力量衰减，总之赫罗斯加出了问题，现任家主急于让陈子都来继承一下大统，摆平一切。那默认请动芬格尔当说客的就是赫罗斯加了。</w:t>
      </w:r>
    </w:p>
    <w:p>
      <w:pPr>
        <w:pStyle w:val="ThreadMinimal"/>
      </w:pPr>
      <w:r>
        <w:t>芬格尔一向很不老实，但他鸡贼的一面很少摆在陈子都面前，作为他少数用话术拿不下的人，这位S级耿直得出奇，或者说情商飘忽不定。</w:t>
        <w:br/>
        <w:t>比如现在他就偷瞄了两眼，起了个腹稿，陈子都就冷不丁放下筷子：“什么事？”</w:t>
        <w:br/>
        <w:t>“这个嘛……”芬格尔心说我总不能直言是在做说客，否则趁人独自过圣诞节心灰意冷有点忒不要脸，“就是听到了一点点传言，和学弟你家里有关。”他的大拇指和食指卖力得像是能搓出一个宇宙，“听说有个大家族一直在找你麻烦？”</w:t>
        <w:br/>
        <w:t>1-3 是的</w:t>
        <w:br/>
        <w:t>4-6 并没有</w:t>
        <w:br/>
        <w:t>7-9 没在意</w:t>
        <w:br/>
        <w:t>10 大成功/大失败</w:t>
        <w:br/>
        <w:t>ROLL : d10=d10(10)=10</w:t>
        <w:br/>
        <w:t>ROLL : d2=d2(1)=1</w:t>
        <w:br/>
        <w:t>1-3 是的，但没有用</w:t>
        <w:br/>
        <w:t>4-6 太谦卑了很可疑</w:t>
        <w:br/>
        <w:t>7-9 差点忘记了</w:t>
        <w:br/>
        <w:t>10 大成功/大失败</w:t>
        <w:br/>
        <w:t>ROLL : d10=d10(6)=6</w:t>
        <w:br/>
        <w:t>“没有。”陈子都有些疑惑，“赫罗斯加的态度谦卑到可疑的地步了，为什么会传成是在找我麻烦？”</w:t>
        <w:br/>
        <w:t>顶着鸡窝头的说客打了个哈哈：“谣传都是这样嘛，不然我也不会来问学弟你了……不过对面态度这么好，难道是想偷偷挖我们卡塞尔的墙角？”他装作机警的样子，听见</w:t>
        <w:br/>
        <w:t>1-3 没关系，我已经拒绝了</w:t>
        <w:br/>
        <w:t>4-6 这两者不冲突吧</w:t>
        <w:br/>
        <w:t>7-9 他们未必有点异想天开</w:t>
        <w:br/>
        <w:t>10 大成功/大失败</w:t>
        <w:br/>
        <w:t>ROLL : d10=d10(9)=9</w:t>
        <w:br/>
        <w:t>“那他们未必有点异想天开。”陈子都一锤定音，直接终止了话题。</w:t>
        <w:br/>
        <w:t>他对领导别人毫无兴趣，何况赫罗斯加的麻烦完全配得上他们所让渡出来的利益，陈子都完全不觉得这事和自己有什么关系。</w:t>
        <w:br/>
        <w:t>血缘？他的父母已经证明了：爱和血缘毫无关系。</w:t>
      </w:r>
    </w:p>
    <w:p>
      <w:pPr>
        <w:pStyle w:val="ThreadMinimal"/>
      </w:pPr>
      <w:r>
        <w:t>既然陈子都拒绝了继承和回归赫罗斯加，那他实际上得到的遗产是(父母都能环游世界了+20，赫罗斯加的愤怒-30)</w:t>
        <w:br/>
        <w:t xml:space="preserve">ROLL : d90=d90(61)=61  </w:t>
        <w:br/>
        <w:t>大于50中产，大于75显贵，大于100老牌家族</w:t>
        <w:br/>
        <w:t>看来在赫罗斯加之外，他父母的资产也不少，至少陈子都估计这辈子没怎么穷过，虽然和恺撒那种豪奢还是有壁。</w:t>
        <w:br/>
        <w:t>说客本人食不下咽地吃完了平安夜这一餐，虽然从外表根本看不出来。</w:t>
        <w:br/>
        <w:t>陈子都拒绝了赫罗斯加的邀请，而他这个学弟向来是说一不二的，那剩下的稿子基本可以告吹了，赫罗斯加将注定陷入一段时间、甚至一直持续下去的动乱，北美的局势找不到一个可以封住缺口的顽石，那它只会剩下疯狂的漩涡。</w:t>
        <w:br/>
        <w:t>很多很多的血，将会为这一个拒绝流出来。</w:t>
        <w:br/>
        <w:t>但也没有人有资格要求陈子都去履行根本不属于他的义务。</w:t>
        <w:br/>
        <w:t>……</w:t>
        <w:br/>
        <w:t>“圣诞快乐。”芬格尔索然无味地端起餐盘，“学弟，你明天不会又和以前一样吧？”</w:t>
        <w:br/>
        <w:t>无趣得让人觉得真是浪费假期。</w:t>
        <w:br/>
        <w:t>1-3 当然</w:t>
        <w:br/>
        <w:t>4-6 有计划</w:t>
        <w:br/>
        <w:t>7-9 有点事</w:t>
        <w:br/>
        <w:t>10 大成功/大失败</w:t>
        <w:br/>
        <w:t>ROLL : d10=d10(8)=8</w:t>
        <w:br/>
        <w:t>1-3 恺撒的拜托</w:t>
        <w:br/>
        <w:t>4-6 昂热的嘱咐</w:t>
        <w:br/>
        <w:t>7-9 诺诺的请求</w:t>
        <w:br/>
        <w:t>10 大成功/大失败</w:t>
        <w:br/>
        <w:t>ROLL : d10=d10(4)=4</w:t>
      </w:r>
    </w:p>
    <w:p>
      <w:pPr>
        <w:pStyle w:val="ThreadMinimal"/>
      </w:pPr>
      <w:r>
        <w:t>圣诞节当天，昂热又对陈子都有什么吩咐</w:t>
        <w:br/>
        <w:t>1-3 出席一下圣诞拍卖会</w:t>
        <w:br/>
        <w:t>4-6 陪他去见见汉高</w:t>
        <w:br/>
        <w:t>7-9 不走流程的私人任务</w:t>
        <w:br/>
        <w:t>10 大成功/大失败</w:t>
        <w:br/>
        <w:t>ROLL : d10=d10(4)=4</w:t>
        <w:br/>
        <w:t>陈子都筷子一顿，语气倒是很平静：“陪校长见一见老朋友。”</w:t>
        <w:br/>
        <w:t>从二月份开始，赫罗斯加就开始孜孜不倦地骚扰他，甚至还想干涉任务……校长大概是终于对这种挖墙脚的行为忍无可忍，直接摆在明面上来谈了。</w:t>
        <w:br/>
        <w:t>那他岂不是连后续也可以省了。芬格尔眉毛一挑，心情很好地溜走了。</w:t>
        <w:br/>
        <w:t>“加油啊锦鲤师弟！”</w:t>
        <w:br/>
        <w:t>哼着圣诞歌的汉子欢脱地跑向大门，自由自在得像条野狗。</w:t>
        <w:br/>
        <w:t>不过有什么好嘲笑芬格尔的呢，陈子都想，他难道就是什么幸福美满的人吗？连芬格尔都似乎有个乡下老窝，而他</w:t>
        <w:br/>
        <w:t>1-3 一间小公寓</w:t>
        <w:br/>
        <w:t>4-6 一层高级公寓</w:t>
        <w:br/>
        <w:t>7-9 一栋别墅</w:t>
        <w:br/>
        <w:t>10 大成功/大失败</w:t>
        <w:br/>
        <w:t>ROLL : d10=d10(5)=5</w:t>
        <w:br/>
        <w:t>他只有一层肯定落满了灰的公寓。这就是陈子都从小长大的地方，过了二十年，原本气派的公寓也变得亲民而破旧了许多，唯有窗外的银杏树一如既往。</w:t>
        <w:br/>
        <w:t>1-3 老人</w:t>
        <w:br/>
        <w:t>4-6 中年人</w:t>
        <w:br/>
        <w:t>7-9 青年</w:t>
        <w:br/>
        <w:t>10 大成功/大失败</w:t>
        <w:br/>
        <w:t>ROLL : d10=d10(1)=1</w:t>
        <w:br/>
        <w:t>他不喜欢别人进去动那些东西，除了抚养他长大的那个人。在过去对身世一无所知的时候，他把老人称为爷爷，即使现在他知道对方只是被雇佣而来的管家，陈子都依然没有改变称谓。</w:t>
      </w:r>
    </w:p>
    <w:p>
      <w:pPr>
        <w:pStyle w:val="ThreadMinimal"/>
      </w:pPr>
      <w:r>
        <w:t>但对那个雇佣老人的人</w:t>
        <w:br/>
        <w:t>1-3 陈子都以为是他父母</w:t>
        <w:br/>
        <w:t>4-6 陈子都调查但失败了</w:t>
        <w:br/>
        <w:t>7-9 他得到了一个假身份</w:t>
        <w:br/>
        <w:t>10 大成功/大失败</w:t>
        <w:br/>
        <w:t>ROLL : d10=d10(1)=1</w:t>
        <w:br/>
        <w:t>“路鸣泽”依然不存在于世人眼中，除了和他沆瀣一气的昂热，没有几个“人类”能确认他的存在。</w:t>
        <w:br/>
        <w:t>那么在圣诞节当天，昂热推掉了各种各样的邀请，专门带着陈子都上门去</w:t>
        <w:br/>
        <w:t>1-3 酒吧</w:t>
        <w:br/>
        <w:t>4-6 宴会</w:t>
        <w:br/>
        <w:t>7-9 会议室</w:t>
        <w:br/>
        <w:t>10 大成功/大失败</w:t>
        <w:br/>
        <w:t>ROLL : d10=d10(9)=9</w:t>
        <w:br/>
        <w:t>汉高显然对他们的意图早有所料，昂热约人来喝一杯，他却把地点定在了芝加哥某座大厦的高层。</w:t>
        <w:br/>
        <w:t>叮，贵宾电梯将他们直接送到了目的地。</w:t>
        <w:br/>
        <w:t>但对于混血种的老家伙们来说，这种会议室还是太先进了，昂热环顾四周，这里没有红丝绒的高背椅，没有略显昏暗又华丽的铜质油灯，没有随身携带着武器的人，一切都是那么苍白又明亮，落地窗俯瞰着那些错落有序的建筑群，像是君主在检阅奴仆。</w:t>
        <w:br/>
        <w:t xml:space="preserve"> “不是愿意聊聊么？怎么不进来坐？”背后的人问。</w:t>
        <w:br/>
        <w:t>“1899年在德克萨斯，你打过我一枪，趁着我转身的瞬间。从那以后我特别讨厌你在背后喊我……”昂热慢悠悠地转身，“汉高，你还带着那对炼金转轮么？”</w:t>
        <w:br/>
        <w:t>他短暂克服了一下这个毛病，因为他知道某个人也站在他背后。</w:t>
        <w:br/>
        <w:t>“都过去100年了，你不会还记仇吧？”老人和蔼地笑笑， “都现代社会了，不靠言灵和炼金左轮枪说话了。进来喝一杯吧，大家都在。”</w:t>
        <w:br/>
        <w:t>他伸手示意，本该显示为墙体的伪装镜面们缓缓翻转，留出可供一人通行的路来。</w:t>
        <w:br/>
        <w:t>“好花样。”昂热温和地赞叹，新的房间比外部伪装得更加豪华，但依然这么空旷而高远，13把高背的牛皮椅上坐满了年轻人。他们都以同样的方式和昂热打了招呼，举起右拳，亮出食指上的银色戒指——粗重朴实的戒指，巨大的戒面上是不同的图腾。那是他们各自的家徽。</w:t>
        <w:br/>
        <w:t>赫罗斯加的代表依然无可挑剔地微笑。</w:t>
      </w:r>
    </w:p>
    <w:p>
      <w:pPr>
        <w:pStyle w:val="ThreadMinimal"/>
      </w:pPr>
      <w:r>
        <w:t>“不用介绍了吧？希尔伯特·让·昂热，圈子里有名的金主，我们的大客户，也是卡塞尔学院的校长。”汉高坐在桌边，示意客人们随便坐。</w:t>
        <w:br/>
        <w:t>但昂热只是饶有兴致地扫视，直到衣冠楚楚的代表们都紧张起来：“这就是你们这一代的家族代表？”</w:t>
        <w:br/>
        <w:t>汉高点头：“都是各个家族优秀的年轻人。跟你我一辈的老家伙有些已经死了，有些正躺在病床上，喉咙里插着氧气管。血统对他们而言真是悲剧，不会因疾病而猝死，只是器官慢慢地衰竭……毕竟基因不完美，只是半个龙类。”他顿了顿，终于看了一眼站在昂热背后的人，“你的学生也很不错，卡塞尔的S级？”</w:t>
        <w:br/>
        <w:t>进门以来，这个年轻人始终垂着眼。他没有落座，而是自发站在了昂热的侧后翼，安静得像个死物。</w:t>
        <w:br/>
        <w:t>“陈子都。”昂热轻飘飘地点头，“不过这次是来带年轻人见见世面的，夸奖的话说多了，只会让人得意忘形吧？”他朝其他人飞了个敬礼，“圣诞快乐，先生们，既然这节日这么宝贵，我觉得我们应该尽早解决一些问题。”</w:t>
        <w:br/>
        <w:t>啪。没人看清，但他就是把那柄折刀堂而皇之地拍在了桌面上，像个来踢场的老流氓。</w:t>
        <w:br/>
        <w:t>这什么发展？说好的先礼后兵呢？他们连一句话都还没来得及说！代表们都被这神来一招打趴在地，有人立刻想要起身发言，却被汉高比了个手势，不得不坐了回去。</w:t>
        <w:br/>
        <w:t>“什么问题？”汉高仿佛没意识到气氛险恶，他看起来就像是个退休的德州骑警，和蔼而稳重，“如果是误会，那就立刻解开。作为一同屠龙的合作者，我们和学院不该有误会。”</w:t>
        <w:br/>
        <w:t>某个人的脸色微微变了。</w:t>
        <w:br/>
        <w:t>昂热摇着头，像是在感慨人类的无耻：“汉高，真的要闹到点名的地步吗？我还以为你们都是珍惜羽毛的人。”他的右手在起伏中敲打着长桌，“事实上，先生们，我本该坐在金色大厅里，享受一年一度来之不易的圣诞，但我现在坐在这里，和一群没见过血的毛头小子浪费时间，这很不好，所以我心情自然也没那么美妙，何况这完全是因为——”那截食指陡然瞄准了心脏。开枪。</w:t>
        <w:br/>
        <w:t>“这种蠢货！”</w:t>
        <w:br/>
        <w:t>枪型手势下，对面竟然真的下意识闪躲。</w:t>
        <w:br/>
        <w:t>“赫罗斯加想要迎回他们的家主，这无可厚非。”汉高淡淡地说，“别耍你的脾气，昂热，既然你也承认他们的年龄还没你鞋码大，那就换更合适的人来谈。”</w:t>
        <w:br/>
        <w:t>“你想要怎么做？”他看向恍若置身事外的人。</w:t>
        <w:br/>
        <w:t>1-3 斩断所有瓜葛</w:t>
        <w:br/>
        <w:t>4-6 敲一笔赔偿</w:t>
        <w:br/>
        <w:t>7-9 可以接受但有前提</w:t>
        <w:br/>
        <w:t>10 大成功/大失败</w:t>
        <w:br/>
        <w:t>ROLL : d10=d10(5)=5</w:t>
        <w:br/>
        <w:t>1-3 金钱</w:t>
        <w:br/>
        <w:t>4-6 物品</w:t>
        <w:br/>
        <w:t>7-9 权限</w:t>
        <w:br/>
        <w:t>10 大成功/大失败</w:t>
        <w:br/>
        <w:t>ROLL : d10=d10(10)=10</w:t>
        <w:br/>
        <w:t>ROLL : d2=d2(1)=1</w:t>
      </w:r>
    </w:p>
    <w:p>
      <w:pPr>
        <w:pStyle w:val="ThreadMinimal"/>
      </w:pPr>
      <w:r>
        <w:t>陈子都想要赫罗斯加的是</w:t>
        <w:br/>
        <w:t>1-3 令家族也肉痛的金额</w:t>
        <w:br/>
        <w:t>4-6 极其贵重的炼金物品</w:t>
        <w:br/>
        <w:t>7-9 调遣家族下属的权限</w:t>
        <w:br/>
        <w:t>10 大成功/大失败</w:t>
        <w:br/>
        <w:t>ROLL : d10=d10(8)=8</w:t>
        <w:br/>
        <w:t>陈子都对领导和统治别人不感兴趣，也就是说，他天生和权力论反冲，那他要这种东西是为了</w:t>
        <w:br/>
        <w:t>1-3 他作为嫡系本来就该有</w:t>
        <w:br/>
        <w:t>4-6 看出昂热的忧虑以防万一</w:t>
        <w:br/>
        <w:t>7-9 谈判就是先狮子大开口</w:t>
        <w:br/>
        <w:t>10 大成功/大失败</w:t>
        <w:br/>
        <w:t>ROLL : d10=d10(5)=5</w:t>
        <w:br/>
        <w:t>作为一贯的旁观者，陈子都突然这么贴心是因为</w:t>
        <w:br/>
        <w:t>1-3 承担S级的责任</w:t>
        <w:br/>
        <w:t>4-6 对卡塞尔的归属感</w:t>
        <w:br/>
        <w:t>7-9 不想赫罗斯加得逞</w:t>
        <w:br/>
        <w:t>10 大成功/大失败</w:t>
        <w:br/>
        <w:t>ROLL : d10=d10(2)=2</w:t>
        <w:br/>
        <w:t>“许多人认为我也可以姓赫罗斯加，那么，就让他们归还我属于一个赫罗斯加的权力。”</w:t>
        <w:br/>
        <w:t>陈子都的声音并不大，甚至不显得强硬，但他凝视一个人的眼神是那么淡漠，足以让任何人都领悟他不容更改的决心。这位二十出头的年轻人没有把他的敌人放在眼里，因为他的眼睛总是看向更高远的事物，以至于此刻，当他俯视人间时，凡人们只能从那轮幽黑的月中认清自己的渺小。</w:t>
        <w:br/>
        <w:t>这就是为什么陈子都从不认为恺撒是个暴君。当一个患有强迫行为的自闭症偏执起来时，他才是更符合暴君这个定义的人。</w:t>
      </w:r>
    </w:p>
    <w:p>
      <w:pPr>
        <w:pStyle w:val="ThreadMinimal"/>
      </w:pPr>
      <w:r>
        <w:t>汉高的回复是</w:t>
        <w:br/>
        <w:t>1-3 退让</w:t>
        <w:br/>
        <w:t>4-6 谈判</w:t>
        <w:br/>
        <w:t>7-9 拒绝</w:t>
        <w:br/>
        <w:t>10 大成功/大失败</w:t>
        <w:br/>
        <w:t>ROLL : d10=d10(10)=10</w:t>
        <w:br/>
        <w:t>ROLL : d2=d2(1)=1</w:t>
        <w:br/>
        <w:t>1-3 以退为进</w:t>
        <w:br/>
        <w:t>4-6 谈判成功</w:t>
        <w:br/>
        <w:t>7-9 完全拒绝</w:t>
        <w:br/>
        <w:t>10 大成功/大失败</w:t>
        <w:br/>
        <w:t>ROLL : d10=d10(7)=7</w:t>
        <w:br/>
        <w:t>“不可能。”在赫罗斯加的代表开口前，汉高直接回绝了，“陈先生，你没有在家族中长大，我们也愿意接纳你对家族的误解，但这种最基础的道理……”他的声音冷了几分，“如果不打算承担义务，你就没有资格索取权利！”</w:t>
        <w:br/>
        <w:t>“别耍你的脾气，汉高。”昂热用他的口气复述，笑容戏谑，“而且，你确定要和我讲你们那‘高贵’的家族？”</w:t>
        <w:br/>
        <w:t>“虽然都是混血种，但是过去的几百年里，只有我们独力和龙族作战。我们移民美洲的同伴在这里建立学校、制造武器、搜集情报、探寻遗迹，因此有了卡塞尔学院；而你们把从印第安人那里抢来的黄金运回欧洲，打成首饰佩戴在婊子身上，跟她们跳舞调情，为家族购置产业，所以你们的生意越做越大。为了这场战争，我们失去的伙伴数目之多，可以在圣弗朗西斯科的海滩上插满十字架。”</w:t>
        <w:br/>
        <w:t>昂热抓起折刀，肆无忌惮地让它在指尖跃动，他盯着这些家族的新生代，但没有一个人敢真正愤怒地瞪视他。在龙威下他们都是瑟瑟发抖的羔羊，只会看着那柄屠刀落下来，同伴的血就溅在脸上。</w:t>
        <w:br/>
        <w:t>这让老人感到一丝无趣。</w:t>
        <w:br/>
        <w:t>汉高说得对，现代社会已经不靠言灵和炼金左轮说话了，年轻人们的手里很干净，因为他们只会用各种看不见的东西，安全地吞噬别人的价值，现在既不是亡命徒也不是牛仔的时代了，没有人喜欢高举着武器以血做酒。</w:t>
        <w:br/>
        <w:t>“真希望下一次见面时你还活着，汉高。”昂热收起折刀，意兴阑珊地起身，“别让你的血管里只剩下可悲的铜臭味。”</w:t>
        <w:br/>
        <w:t>下一秒，大门轰然洞开。</w:t>
        <w:br/>
        <w:t>老疯子带着他的爱徒凯旋而归般离去，赫罗斯加的代理人坐立不安：“他的意思是……”</w:t>
        <w:br/>
        <w:t>“不用在意，昂热只是来警告，或者说恐吓一番。学院没有打算借机得到什么好处。”汉高伸手拉开抽屉，从里面取出他的左轮，轻轻抚摸，“他终究是老了。”否则不见血，这扇门是不会打开的。</w:t>
        <w:br/>
        <w:t>“但是。”老人陡然抬头，鹰隼般盯住了赫罗斯加的戒指，“脱下它，然后从这里滚出去，此后禁止赫罗斯加再接触卡塞尔学院的S级。不管是哪一位。”</w:t>
        <w:br/>
        <w:t>这就是他们意图挑起秘党与联盟争端，转移内部矛盾的代价。</w:t>
        <w:br/>
        <w:t>“听话点，孩子。”他冷冷地抬起枪口，“真不幸，我也老了，否则你怎么还能好端端地站在这？”</w:t>
        <w:br/>
        <w:t>华尔街的精英们大概是忘了他们的老主人曾经是怎样的凶徒——</w:t>
        <w:br/>
        <w:t>和昂热为敌为伍的，又有谁不是疯子？</w:t>
      </w:r>
    </w:p>
    <w:p>
      <w:pPr>
        <w:pStyle w:val="ThreadMinimal"/>
      </w:pPr>
      <w:r>
        <w:t>昂热潇洒地带着他上了玛莎拉蒂，第一时间就是从手套箱里翻出一根雪茄。</w:t>
        <w:br/>
        <w:t>陈子都毫无波动地摇下车窗：“吸烟有害健康。”</w:t>
        <w:br/>
        <w:t>“比起呼吸那群蠢货的二氧化碳，我宁愿损害一下健康。”昂热吐出一个烟圈，完全不在意，“现在你也算见识过混血种里据说最有权势的一部分人了，有什么想法吗。”</w:t>
        <w:br/>
        <w:t>1-3 浪费时间</w:t>
        <w:br/>
        <w:t>4-6 无法理解</w:t>
        <w:br/>
        <w:t>7-9 晚饭吃什么</w:t>
        <w:br/>
        <w:t>10 大成功/大失败</w:t>
        <w:br/>
        <w:t>ROLL : d10=d10(1)=1</w:t>
        <w:br/>
        <w:t>但陈子都真的认真想了想：“浪费时间，他们谋求屠龙之外的事情，太渴望活着了，如果不是万不得已，最好不要找他们合作。”</w:t>
        <w:br/>
        <w:t>“很有悟性！”昂热作为教育家的那一面满足了，“家族就是条喂不饱的狗，如果你虚弱了，它就会趁机反咬你，但如果你一直拿着鞭子，它就会朝你摇尾巴。”他单手把住方向盘，油门踩得毫无预兆，“只要你一天是卡塞尔的S级，赫罗斯加就不能拿你怎么样。”</w:t>
        <w:br/>
        <w:t>副驾驶上的人点了点头……然后在极其强烈的推背感中给自己系了安全带。反正司机有时间零，车祸死得绝对不会是他。</w:t>
        <w:br/>
        <w:t>虽然全校都知道昂热对新来的S级宠爱有加，但知情人都认为是陈子都继承了校长遗风，虽然这完全不是什么好事：昂热是凭仇恨活跃在屠龙舞台上的，他拥有过，又被夺走了，而陈子都……</w:t>
        <w:br/>
        <w:t>只有同样一无所有的人才能一往无前。</w:t>
        <w:br/>
        <w:t>“对了。”昂热在超车时突然转头，“你进会议室时是不是没卸武器？”</w:t>
        <w:br/>
        <w:t>他把折刀拍在桌面上时，好像听到了另一声金属的敲击。这就是家族根本没敢搜身的后果。</w:t>
        <w:br/>
        <w:t>1-3 承认</w:t>
        <w:br/>
        <w:t>4-6 否认</w:t>
        <w:br/>
        <w:t>7-9 沉默</w:t>
        <w:br/>
        <w:t>10 大成功/大失败</w:t>
        <w:br/>
        <w:t>ROLL : d10=d10(7)=7</w:t>
        <w:br/>
        <w:t>“算了。”昂热神情微妙地继续看路。</w:t>
        <w:br/>
        <w:t>日常状态下陈子都似乎没有谎言这个功能，那如果他没有理解错的话，这个沉默只会是……他想象了下自己拔刀的瞬间，身后人从宽大的风衣里抽出一柄可以连发的卡宾枪扫射，整个画面像极了恐怖袭击，或者说他们两个人就包围了在场的所有人。</w:t>
        <w:br/>
        <w:t>他乐不可支地大笑了起来。</w:t>
      </w:r>
    </w:p>
    <w:p>
      <w:pPr>
        <w:pStyle w:val="ThreadMinimal"/>
      </w:pPr>
      <w:r>
        <w:t>幕间 春节假期</w:t>
        <w:br/>
        <w:t>那么在圣诞节草草结束后，从12月25到2月13日期间，陈子都的生活是</w:t>
        <w:br/>
        <w:t>1-3 正常上工</w:t>
        <w:br/>
        <w:t>4-6 一直放假</w:t>
        <w:br/>
        <w:t>7-9 被追加计划</w:t>
        <w:br/>
        <w:t>10 大成功/大失败</w:t>
        <w:br/>
        <w:t>ROLL : d10=d10(5)=5</w:t>
        <w:br/>
        <w:t>好闲，两个多月的假期啊，人主要是干嘛</w:t>
        <w:br/>
        <w:t>1-3 和过去一样的生活</w:t>
        <w:br/>
        <w:t>4-6 被拖去代课/当教练</w:t>
        <w:br/>
        <w:t>7-9 回国准备过春节</w:t>
        <w:br/>
        <w:t>10 大成功/大失败</w:t>
        <w:br/>
        <w:t>ROLL : d10=d10(9)=9</w:t>
        <w:br/>
        <w:t>毕竟他在中国还是有房子，还是老房子的，抚养他长大的老管家目前(衰老-20)</w:t>
        <w:br/>
        <w:t>ROLL : d80=d80(33)=33</w:t>
        <w:br/>
        <w:t>小于25死亡，小于50身体不好</w:t>
        <w:br/>
        <w:t>陈子都出国前将管家送进了高级养老院，并请了护工好好照顾他，看来以往一年下来，陈子都唯一过的节日可能是回国陪老人过春节，而他的那层公寓自然是吃灰状态。</w:t>
        <w:br/>
        <w:t>不过温馨提示2010年2月13日是除夕，所以除了临近春节回国外，之前的陈子都在干什么</w:t>
        <w:br/>
        <w:t>1-3 和过去一样的生活</w:t>
        <w:br/>
        <w:t>4-6 被拖去代课/当教练</w:t>
        <w:br/>
        <w:t>7-9 使用日常安价</w:t>
        <w:br/>
        <w:t>10 大成功/大失败</w:t>
        <w:br/>
        <w:t>ROLL : d10=d10(9)=9</w:t>
      </w:r>
    </w:p>
    <w:p>
      <w:pPr>
        <w:pStyle w:val="ThreadMinimal"/>
      </w:pPr>
      <w:r>
        <w:t>出于各种各样的原因会对采纳的安价进行修改</w:t>
        <w:br/>
        <w:t>1.陈子都校园散步偶遇喜欢他的女生。</w:t>
        <w:br/>
        <w:t>2.芬格尔来找陈子都打游戏，并自称他的卡组强度领先陈子都两个大环境，完全可以弥补技术与运气的差距。</w:t>
        <w:br/>
        <w:t xml:space="preserve">3.陈子都与楚子航在执行部的日常奇妙小任务。  </w:t>
        <w:br/>
        <w:t>4.有人在守夜人论坛上开了一个bot，每天定时把陈子都的头P到各国财运相关的神像上。</w:t>
        <w:br/>
        <w:t>ROLL : d4=d4(1)=1</w:t>
        <w:br/>
        <w:t>好不幸的妹子(直白)，喜欢陈子都不如去喜欢楚子航，至少楚子航没有患有精神疾病，沟通很正常。</w:t>
        <w:br/>
        <w:t>所以到底这是什么情况</w:t>
        <w:br/>
        <w:t>1-3 傻学妹一见钟情</w:t>
        <w:br/>
        <w:t>4-6 前同学故地重逢</w:t>
        <w:br/>
        <w:t>7-9 旧校友变新校友</w:t>
        <w:br/>
        <w:t>10 大成功/大失败</w:t>
        <w:br/>
        <w:t>ROLL : d10=d10(5)=5</w:t>
        <w:br/>
        <w:t>和陈子都同一届的同学，因为某种原因难得回到学院，却偶遇了陈子都兼暗恋对象。但鉴于普罗大众对陈子都的风评是敬而远之，姑娘喜欢他哪呢</w:t>
        <w:br/>
        <w:t>1-3 长得帅已经赢麻了</w:t>
        <w:br/>
        <w:t>4-6 误解为忧郁系美青年</w:t>
        <w:br/>
        <w:t>7-9 慕强是这样的</w:t>
        <w:br/>
        <w:t>10 大成功/大失败</w:t>
        <w:br/>
        <w:t>ROLL : d10=d10(2)=2</w:t>
        <w:br/>
        <w:t>……姑娘不在乎他的风评，姑娘只是喜欢他的美色。</w:t>
      </w:r>
    </w:p>
    <w:p>
      <w:pPr>
        <w:pStyle w:val="ThreadMinimal"/>
      </w:pPr>
      <w:r>
        <w:t>只能说不愧是是卡塞尔学院出来的，神经就是足够大条啊，不过也可能是陈子都的锅，毕竟男的看楚子航是我靠杀胚，女的看楚子航还能数眼睫毛呢。</w:t>
        <w:br/>
        <w:t>那么如果以女性视角来看，陈子都的外表其实是</w:t>
        <w:br/>
        <w:t>1-3 面瘫帅气的酷哥</w:t>
        <w:br/>
        <w:t>4-6 中性化的美人</w:t>
        <w:br/>
        <w:t>7-9 难不成是优等生</w:t>
        <w:br/>
        <w:t>10 大成功/大失败</w:t>
        <w:br/>
        <w:t>ROLL : d10=d10(5)=5</w:t>
        <w:br/>
        <w:t>其实以上三个例子分别是源稚生、源稚女和楚子航(国内ver)，竟然是会更像源稚女的类型。</w:t>
        <w:br/>
        <w:t>考虑到陈子都中美混血(但被血源刻印改造得返祖到白王血裔了都)，应该是年轻时的阿喀琉斯那挂吧，男的看陈子都是我靠死人，女的看陈子都是他好漂亮啊。</w:t>
        <w:br/>
        <w:t>既然暗恋陈子都的妹子是贪图他美色，那心理预期是</w:t>
        <w:br/>
        <w:t>1-3 我也就暗恋一下</w:t>
        <w:br/>
        <w:t>4-6 能谈上最好没指望永远</w:t>
        <w:br/>
        <w:t>7-9 想和他真正在一起</w:t>
        <w:br/>
        <w:t>10 大成功/大失败</w:t>
        <w:br/>
        <w:t>ROLL : d10=d10(8)=8</w:t>
        <w:br/>
        <w:t>不要这样啊妹子，不要吊死在铁树上啊(悲)，都快进到一生一世了除了美色还图啥</w:t>
        <w:br/>
        <w:t>1-3 觉得他很孤独很神秘</w:t>
        <w:br/>
        <w:t>4-6 人有点怪但还蛮好的</w:t>
        <w:br/>
        <w:t>7-9 想和S级热血屠龙哇咔咔</w:t>
        <w:br/>
        <w:t>10 大成功/大失败</w:t>
        <w:br/>
        <w:t>ROLL : d10=d10(8)=8</w:t>
        <w:br/>
        <w:t>战斗，爽！姑娘如是说。她看上S级的除了那张俊俏的脸蛋，还有对方碾了同级所有人的战斗力，大抵是幻想着他俩做一对鸳鸯劫匪，一起去打劫龙类他老巢的。</w:t>
        <w:br/>
        <w:t>ROLL : d26=d26(11)=11</w:t>
        <w:br/>
        <w:t>ROLL : d7=d7(2)=2</w:t>
        <w:br/>
        <w:t>来自肯尼亚的朱丽安娜。</w:t>
      </w:r>
    </w:p>
    <w:p>
      <w:pPr>
        <w:pStyle w:val="ThreadMinimal"/>
      </w:pPr>
      <w:r>
        <w:t>不过陈子都对朱丽安娜的印象是</w:t>
        <w:br/>
        <w:t>1-3 ……谁？</w:t>
        <w:br/>
        <w:t>4-6 同学</w:t>
        <w:br/>
        <w:t>7-9 好对手</w:t>
        <w:br/>
        <w:t>10 大成功/大失败</w:t>
        <w:br/>
        <w:t>ROLL : d10=d10(10)=10</w:t>
        <w:br/>
        <w:t>ROLL : d2=d2(2)=2</w:t>
        <w:br/>
        <w:t>1-3 反感这个人</w:t>
        <w:br/>
        <w:t>4-6 不好相处的同学</w:t>
        <w:br/>
        <w:t>7-9 令人厌烦的对手</w:t>
        <w:br/>
        <w:t>10 大成功/大失败</w:t>
        <w:br/>
        <w:t>ROLL : d10=d10(8)=8</w:t>
        <w:br/>
        <w:t>朱丽安娜表达好感的方式可能和一些小学男生没什么两样，唯一差别是陈子都并不会被她真的欺负到，但朱丽安娜反而在一次次挑战与失败中越挫越勇……最后，陈子都率先烦了这没完没了的争斗，并</w:t>
        <w:br/>
        <w:t>1-3 下逐客令</w:t>
        <w:br/>
        <w:t>4-6 开始绕着她走</w:t>
        <w:br/>
        <w:t>7-9 出长期任务</w:t>
        <w:br/>
        <w:t>10 大成功/大失败</w:t>
        <w:br/>
        <w:t>ROLL : d10=d10(5)=5</w:t>
        <w:br/>
        <w:t>从某一天开始，朱丽安娜会发现，除了必要的上课时间外，她再也找不到陈子都这个人。</w:t>
        <w:br/>
        <w:t>对此，这位骁勇善战的女战士认为</w:t>
        <w:br/>
        <w:t>1-3 太不凑巧了</w:t>
        <w:br/>
        <w:t>4-6 是我不够努力</w:t>
        <w:br/>
        <w:t>7-9 他在躲我</w:t>
        <w:br/>
        <w:t>10 大成功/大失败</w:t>
        <w:br/>
        <w:t>ROLL : d10=d10(2)=2</w:t>
      </w:r>
    </w:p>
    <w:p>
      <w:pPr>
        <w:pStyle w:val="ThreadMinimal"/>
      </w:pPr>
      <w:r>
        <w:t>神经大条又超级迟钝的A级混血种……但我们这日常事件根本下不去啊！</w:t>
        <w:br/>
        <w:t>朱丽安娜以为自己只是太倒霉所以抓不到心上人，但陈子都根本一看见她就原地消失了，我看我们还是进行下一个日常事件吧</w:t>
        <w:br/>
        <w:t>1.芬格尔来找陈子都打游戏，并自称他的卡组强度领先陈子都两个大环境，完全可以弥补技术与运气的差距。</w:t>
        <w:br/>
        <w:t xml:space="preserve">2.陈子都与楚子航在执行部的日常奇妙小任务。  </w:t>
        <w:br/>
        <w:t>3.有人在守夜人论坛上开了一个bot，每天定时把陈子都的头P到各国财运相关的神像上。</w:t>
        <w:br/>
        <w:t>4.陈子都参加了围棋比赛。</w:t>
        <w:br/>
        <w:t>5.陈子都偶遇学弟/妹求助学业。</w:t>
        <w:br/>
        <w:t>6.凯撒邀请陈子都赛车。</w:t>
        <w:br/>
        <w:t>7.校长找陈子都喝茶。</w:t>
        <w:br/>
        <w:t>8.陈子都一个人练习射击/刀术。</w:t>
        <w:br/>
        <w:t>9.陈子都给父母上坟时偶遇小恶魔。</w:t>
        <w:br/>
        <w:t>10.芬格尔和路明非夜谈：“当年师兄我和s级双宿双飞合作无间离毕业还是只差一步，奈何天不绝我毕业之路又给我送来了师弟你。”</w:t>
        <w:br/>
        <w:t>ROLL : d10=d10(7)=7</w:t>
        <w:br/>
        <w:t>圣诞节两个人刚出去砸了汉高的场子，怎么过段时间昂热又约谈了陈子都</w:t>
        <w:br/>
        <w:t>1-3 想请他给人代班</w:t>
        <w:br/>
        <w:t>4-6 单纯是年度慰问</w:t>
        <w:br/>
        <w:t>7-9 一点私人委托</w:t>
        <w:br/>
        <w:t>10 大成功/大失败</w:t>
        <w:br/>
        <w:t>ROLL : d10=d10(2)=2</w:t>
        <w:br/>
        <w:t>1-3 代一下某教授的课</w:t>
        <w:br/>
        <w:t>4-6 代一下某教练的课</w:t>
        <w:br/>
        <w:t>7-9 呃，代曼施坦因？</w:t>
        <w:br/>
        <w:t>10 大成功/大失败</w:t>
        <w:br/>
        <w:t>ROLL : d10=d10(8)=8</w:t>
      </w:r>
    </w:p>
    <w:p>
      <w:pPr>
        <w:pStyle w:val="ThreadMinimal"/>
      </w:pPr>
      <w:r>
        <w:t>本条指的是青铜计划，但曼施坦因还是摩尼亚赫号的船长嘞，陈子都还有这种技术？</w:t>
        <w:br/>
        <w:t>1-3 以前有出海任务经验</w:t>
        <w:br/>
        <w:t>4-6 昂热相信他现学问题不大</w:t>
        <w:br/>
        <w:t>7-9 虽然没说过其实是有的</w:t>
        <w:br/>
        <w:t>10 大成功/大失败</w:t>
        <w:br/>
        <w:t>ROLL : d10=d10(2)=2</w:t>
        <w:br/>
        <w:t>我懂了，所以只出动路明非一个S级的意思是，陈子都是教授位的管理层，不算行动人员是吧？</w:t>
        <w:br/>
        <w:t>那这次茶会发生的时间具体是</w:t>
        <w:br/>
        <w:t>ROLL : d50=d50(27)=27</w:t>
        <w:br/>
        <w:t>2010年1月21日，陈子都为一个邀请修改了日程。</w:t>
        <w:br/>
        <w:t>校长办公室距离英灵殿不远，是一栋不太起眼的二层建筑，被树丛包围着，从外面看简陋得就像一个车库，不过里面完全是另一种感觉：完全由书架构成的屋子，一楼二楼全部打通，天井上一扇巨大的天窗镶嵌着磨砂玻璃，落满树叶也没人会去清扫，阳光能透过缝隙，直接晒在地板上。四壁除了油画就是高到顶着天花板的书架，上面摆着成套的精装本和古籍拓印本，贴着书架的楼梯和平台高高低低，方便人在这个巨大的书架屋里爬上爬下。</w:t>
        <w:br/>
        <w:t>“是维多利亚时代流传下来的英伦好传统。”校长朝他举杯，“试试大吉岭的二号红茶，非常棒的。”</w:t>
        <w:br/>
        <w:t>被校长邀请喝下午茶，是卡塞尔学院比奖学金还要让人眼红的荣誉，不过陈子都作为履历和绩点都一骑绝尘的S级，对这项殊荣也不算陌生。</w:t>
        <w:br/>
        <w:t>“还需要铺垫多久？”他姿态标准地端起茶杯，望进老人微笑的眼睛，“我还以为您已经习惯和我单刀直入了。”</w:t>
        <w:br/>
        <w:t>都说了，真是麻烦的人啊。</w:t>
        <w:br/>
        <w:t>校长叹了口气，把玫瑰松饼的碟子拽过来：“有时候我也是真心想慰问一下优秀的学生……”陈子都沉默地喝了一口红茶，以示知趣，“别人都说你学到了我的精髓，可我在世界各地享受生活的时候，看看你都跑哪去了？但凡你钻去哪个深山老林，我都可以对外宣称这是热爱越野和露营。”校长耸耸肩，茶汤在阳光下泛着金色的光晕，“可现在社交场上有人想向我了解你，我总不好说我们卡塞尔的S级，每天就待在宿舍里吧？”</w:t>
        <w:br/>
        <w:t>“听着太假了。”陈子都富有自知之明地接话，“但路明非也不爱出门，校长，尽快接受现实吧：我们都是您想暗示的那种死宅。”</w:t>
      </w:r>
    </w:p>
    <w:p>
      <w:pPr>
        <w:pStyle w:val="ThreadMinimal"/>
      </w:pPr>
      <w:r>
        <w:t>这思路对吗？教育家昂热一时气短，咳了两声干脆转移了话题：</w:t>
        <w:br/>
        <w:t>“你对青铜计划有什么想法？”</w:t>
        <w:br/>
        <w:t>1-3 有参加之心</w:t>
        <w:br/>
        <w:t>4-6 服从组织安排</w:t>
        <w:br/>
        <w:t>7-9 更适合策应</w:t>
        <w:br/>
        <w:t>10 大成功/大失败</w:t>
        <w:br/>
        <w:t>ROLL : d10=d10(3)=3</w:t>
        <w:br/>
        <w:t>“我们可以把以上试探简化为：‘陈子都，我需要你做什么’吗。”年轻人木着张脸回复，“如果校长您对中国的春运稍微有些了解，就会发现这对我来说很重要。”</w:t>
        <w:br/>
        <w:t>还有二十多天就是中国的春节了，各地的春运狂潮已经在蠢蠢欲动。虽然理论上他能让诺玛调一架飞机来保证抵达，但这完全违背了陈子都的原则：他拒绝让人关注和了解到他在卡塞尔以外的生活。</w:t>
        <w:br/>
        <w:t>……那个老人会被发现。</w:t>
        <w:br/>
        <w:t>“那按你喜欢的来：陈子都，我需要你代替曼施坦因，成为摩尼亚赫号的船长。”校长盯着他，“这样你就会高兴么？”</w:t>
        <w:br/>
        <w:t>陈子都缓慢地眨了眨眼，沉默了一会。</w:t>
        <w:br/>
        <w:t>“什么时候行动。”几秒钟后，他再度恢复了古井无波的冷硬，“我需要提前和船员进行演习。”</w:t>
        <w:br/>
        <w:t>昂热颇为可惜地见证着那几秒钟一闪而逝。他知道对方不是为错过一个节日而遗憾，他只是……对违背了和那个老人的约定，感到抗拒。</w:t>
        <w:br/>
        <w:t>这很好，看到这一幕后，他才能依然把陈子都当作一个可以信赖的人。</w:t>
        <w:br/>
        <w:t>虽然陈子都惯例是不会询问理由的，但昂热为什么突然把曼施坦因换成了陈子都</w:t>
        <w:br/>
        <w:t>1-3 曼施坦因有另一个任务</w:t>
        <w:br/>
        <w:t>4-6 曼施坦因被袭击住院</w:t>
        <w:br/>
        <w:t>7-9 担心所以临时加个保险</w:t>
        <w:br/>
        <w:t>10 大成功/大失败</w:t>
        <w:br/>
        <w:t>ROLL : d10=d10(9)=9</w:t>
        <w:br/>
        <w:t>这是混血种第一次可能彻底摧毁四大君主之一，昂热的压力最终迫使他继续往任务中加码。</w:t>
      </w:r>
    </w:p>
    <w:p>
      <w:pPr>
        <w:pStyle w:val="ThreadMinimal"/>
      </w:pPr>
      <w:r>
        <w:t>Act 火之晨曦·龙墓</w:t>
        <w:br/>
        <w:t>“现在是公元2010年02月13日夜，摩尼亚赫号在三峡水库下锚，江面安静，设备正常。今夜我们将执行‘青铜计划’，我是船长陈子都，这是我此次出航的第十三次船长日记。”陈子都看了一眼腕表，拨通越洋电话，打开免提，把手机放在桌上，“准备完毕，校董会请给我们最后的命令。”</w:t>
        <w:br/>
        <w:t>“开始行动，并祝你们好运。”校长挂断了电话。</w:t>
        <w:br/>
        <w:t>陈子都环视所有人，“你们都已经听见了，校长确认了。”</w:t>
        <w:br/>
        <w:t>所有人都点头。</w:t>
        <w:br/>
        <w:t>“我不会说什么场面话，包括鼓舞人心用的必备演讲。但我保证，只要你们完成了自己岗位的任务，青铜计划就不会失败。”他环顾众人，“现在重复作业名单，船长陈子都，大副格雷森，负责掌舵；二副古纳亚尔，负责声纳和鱼雷；三副帕西诺，负责底舱；轮机长熊谷木直，负责引擎和燃料供应。水下作业，A组，恺撒和零；B组，陈墨瞳和路明非……各自的位置都明白了么？”</w:t>
        <w:br/>
        <w:t>“明白！”所有人同声说。</w:t>
        <w:br/>
        <w:t>这位年轻的船长也穿着黑色作战服，但比起学员们出鞘般的锋利，他平淡得像是挂着背心裤衩在散步。但这才是他和曼施坦因最大的不同：如果有龙敢爬上船，在直面枪林弹雨前，对方可能得先尝尝因陀罗的愤怒。</w:t>
        <w:br/>
        <w:t>陈子都是中途加入青铜计划的，磨合时间比其他人更短，换成其他情况早有人要说闲话了，但卡塞尔S级的金字招牌毕竟没有砸过，一番操作猛如虎后，连带着其他人对路明非也多了些信心。不过最高兴的人是恺撒：“不出意外。”主席先生显然很满意学生会在任务里大放光彩。</w:t>
        <w:br/>
        <w:t>“投票给我的那一刻，就证明了他是个有眼光的精英！”</w:t>
        <w:br/>
        <w:t>……</w:t>
        <w:br/>
        <w:t>“注意你们各自的氧气表。”陈子都指了指潜水员们的后背，“救生索，也是数据线，如果它断了，建议你们不用思考，直接准备逃跑。”</w:t>
        <w:br/>
        <w:t>路明非心想说大哥你不要用送葬的口吻好吗，你已经够像死神了！他本来就有点哆嗦，给陈子都这么一叮嘱，压力立马更大了，而压力一大他就忍不住白烂，脑袋里根本拦不住……比如他忽然想起以前听女同学们讨论说，看，恺撒·加图索，好一个风流的贵公子，看，楚子航，好一个刚烈的杀胚，看，陈子都……好一具美尸！</w:t>
        <w:br/>
        <w:t>发表惊人言论的女生振振有词：“贵公子适合约会，杀胚适合拜把子，可对于一具美尸，没有恋尸癖的人只能鉴赏它的学术价值！”</w:t>
        <w:br/>
        <w:t>当时路明非心想勇士你难道有恋尸癖？佩服佩服。</w:t>
        <w:br/>
        <w:t>现在月黑风高屠龙夜，他对着长江漆黑的水面战战兢兢，回头就是陈子都那张苍白得像死人的脸，连视线都缺乏温度，仿佛在和不存于世的东西对视：</w:t>
        <w:br/>
        <w:t>“准备下潜。”</w:t>
        <w:br/>
        <w:t>肩上猛地传来一股巨力，路明非从船舷上翻落水面，诺诺就在他手边。那个人仍在盯着他们，目光仿佛能洞穿深渊。</w:t>
        <w:br/>
        <w:t>但实际上，哪怕射灯的光在江水中也仅能穿透不到五米，他眼前是一片浓郁的墨绿色，水体浑浊，浮游物到处都是，水压压得耳膜都要裂开似的。</w:t>
        <w:br/>
        <w:t>但他终于懂了勇士妹子想表达什么意思……</w:t>
        <w:br/>
        <w:t>没有人会爱上一个死人。</w:t>
        <w:br/>
        <w:t>在这个足以载入历史的伟大行动中，恺撒曾质问过他为何不肯退出的理由，每个人都有心思各异的目标，那他就应该也给一个出来，证明他不是个无聊的懦夫。</w:t>
        <w:br/>
        <w:t>“别骗人了啊老大……”路明非在大喘气里忽然想惨笑，“船长就是个例外吧？”</w:t>
      </w:r>
    </w:p>
    <w:p>
      <w:pPr>
        <w:pStyle w:val="ThreadMinimal"/>
      </w:pPr>
      <w:r>
        <w:t>路明非和诺诺的下潜是否发生意外</w:t>
        <w:br/>
        <w:t>ROLL : d2=d2(1)=1</w:t>
        <w:br/>
        <w:t>0 负面的——100 正面的</w:t>
        <w:br/>
        <w:t>ROLL : d100=d100(66)=66</w:t>
        <w:br/>
        <w:t>1-3 那个人提前现了踪影</w:t>
        <w:br/>
        <w:t>4-6 路明非没怎么漏氧气</w:t>
        <w:br/>
        <w:t>7-9 诺顿还在睡觉</w:t>
        <w:br/>
        <w:t>10 大成功/大失败</w:t>
        <w:br/>
        <w:t>ROLL : d10=d10(6)=6</w:t>
        <w:br/>
        <w:t>在把手伸进活灵嘴里的瞬间，路明非觉得像是在医院采血似的疼痛，他的潜水服手套裂开了。无数气泡从裂缝涌了出去，潜水服内的压力迅速下降。他说不出话来，只能瞪大了眼睛看着飞转的压力表，甚至不敢乱动。</w:t>
        <w:br/>
        <w:t>诺诺立刻伸手去拉他，无论活灵出于什么样的原因咬了路明非，最重要的就是把路明非的手拉出来，在氧气钢瓶的气体泄露完之前，把潜水服的裂口封上。</w:t>
        <w:br/>
        <w:t>“把氧气阀门开到最大，加压！”她抽出一根应急的止血绷带，紧紧地缠住他的手腕，打了一个死结，“手暴露在外面没事，但是不要打开这个结子，一旦氧气泄露，你就没机会了！明白？”</w:t>
        <w:br/>
        <w:t>大事面前，路明非点头如捣蒜。</w:t>
        <w:br/>
        <w:t>但他没想到十五分钟后，他们真的要面临生死考验。</w:t>
        <w:br/>
        <w:t>……</w:t>
        <w:br/>
        <w:t>摩尼亚赫号前舱，一片死寂。</w:t>
        <w:br/>
        <w:t>监控屏幕上的连接状态仍旧是断开，原因不明。陈子都的视线从漆黑的屏幕移向右方，有人紧绷得像根快要断掉的弦。</w:t>
        <w:br/>
        <w:t>“十五分钟。”他复述计时器上的时间。</w:t>
        <w:br/>
        <w:t xml:space="preserve"> “现在应该派遣第二组下潜。”恺撒冷冷地说，“第二组可以是我一个人，也可以从其他人中抽调！他们的氧气至少还能坚持一个半小时，氧气还未耗尽，他们就还没死！我已经做好下潜的一切准备。”</w:t>
        <w:br/>
        <w:t>1-3 同意</w:t>
        <w:br/>
        <w:t>4-6 拒绝</w:t>
        <w:br/>
        <w:t>7-9 交给我</w:t>
        <w:br/>
        <w:t>10 大成功/大失败</w:t>
        <w:br/>
        <w:t>ROLL : d10=d10(8)=8</w:t>
      </w:r>
    </w:p>
    <w:p>
      <w:pPr>
        <w:pStyle w:val="ThreadMinimal"/>
      </w:pPr>
      <w:r>
        <w:t>“驳回。”恺撒死死地盯着那张漠然的脸，“青铜计划的目的只有确保青铜与火之王的死亡，摩尼亚赫号的船长则负责完成它。这是在行动前就定好了的死例。”</w:t>
        <w:br/>
        <w:t>理智上恺撒知道陈子都是对的，镰鼬们为他带来更多的信息，连绵不绝的噪音正在底下扩散开来，龙王很有可能被惊动了，贸然下水绝不明智，也不该是一个被船长同意的请求。</w:t>
        <w:br/>
        <w:t>但恺撒没法克制住那份噬心的焦躁和恐惧。</w:t>
        <w:br/>
        <w:t>他的女孩可能正在被龙王撕得粉碎，可他只能站在这里傻傻地等着……一名学生会的干部上来按住他的肩膀，什么话也没说。</w:t>
        <w:br/>
        <w:t>有人轻轻叹了口气。</w:t>
        <w:br/>
        <w:t>恺撒后知后觉地意识到，这竟然是陈子都发出来的声音，他没有和对方进行任何言语争论，因为他清楚陈子都从不会为了外界的声音改变意志。他总是在做对的、不被人喜欢的事情。</w:t>
        <w:br/>
        <w:t>“我说过，只要你们完成了自己岗位的任务，青铜计划就不会失败。”他们的船长丢开防风的风衣，胁差始终紧贴在身上，“我的工作就是确保你们完成任务。”</w:t>
        <w:br/>
        <w:t>“从现在开始，恺撒·加图索升任船长，陈子都临时编入水下作业，记为C组。”</w:t>
        <w:br/>
        <w:t>“——所有人，立刻行动！”</w:t>
        <w:br/>
        <w:t>命令落地的刹那，摩尼亚赫号上的人们像是从静止陡然按下了加速键，两个船员狂奔着拎着备用的潜水服冲向甲板，负责接线和配置的工作人员已经在那等着，陈子都利索地把自己塞进罐子，手头只有潜水刀和他的胁差。</w:t>
        <w:br/>
        <w:t>恺撒亲手把他送下水，面色复杂：“和他们一起回来。”</w:t>
        <w:br/>
        <w:t>只有这时他才久违地想起来，除了特派专员、S级、学生会成员外，陈子都还有个头衔是……他们所有人的学长。</w:t>
        <w:br/>
        <w:t>那个人朝他点点头，彻底消失在了愈发浑浊的水中。</w:t>
        <w:br/>
        <w:t>但由于曼施坦因没来，没人当中转站，路明非的作弊效果变成了</w:t>
        <w:br/>
        <w:t>1-3 船上还有别的言灵·蛇</w:t>
        <w:br/>
        <w:t>4-6 连上了陈子都的麦</w:t>
        <w:br/>
        <w:t>7-9 路鸣泽实时语音指路</w:t>
        <w:br/>
        <w:t>10 大成功/大失败</w:t>
        <w:br/>
        <w:t>ROLL : d10=d10(8)=8</w:t>
        <w:br/>
        <w:t>“Black Sheep Wall！”路明非死马当活马医般大喊。</w:t>
        <w:br/>
        <w:t>不知道有没有效果，按说这秘笈只能在按下“enter”之后输入，问题是他现在连个键盘都没有。</w:t>
        <w:br/>
        <w:t>“嗨嗨，哥哥你那边网络不太好啊。”路鸣泽的声音忽然懒洋洋地响起来，“本台业务繁多，麻烦拨号确认具体服务，需要GPS请按1……”</w:t>
        <w:br/>
        <w:t>“111——！”他顾不上什么合理不合理，“我要上回青铜城的那张地图！”</w:t>
        <w:br/>
        <w:t>“没问题，魔鬼导航为您服务！”</w:t>
      </w:r>
    </w:p>
    <w:p>
      <w:pPr>
        <w:pStyle w:val="ThreadMinimal"/>
      </w:pPr>
      <w:r>
        <w:t>但对于正在下潜的C组，也就是陈子都而言，参孙开始袭击摩尼亚赫号时他在</w:t>
        <w:br/>
        <w:t>1-3 已进入青铜城</w:t>
        <w:br/>
        <w:t>4-6 试图进入青铜城</w:t>
        <w:br/>
        <w:t>7-9 下潜途中</w:t>
        <w:br/>
        <w:t>10 大成功/大失败</w:t>
        <w:br/>
        <w:t>ROLL : d10=d10(4)=4</w:t>
        <w:br/>
        <w:t>这座青铜城里的数百万吨水正在从不同的入口向下方流动，狂泻而下。水流的力量推动城市运转，但是这运转看起来是要毁灭它自己，这座庞大而精密的城市仿佛有着生命，此刻它发出了临死的哀嚎。</w:t>
        <w:br/>
        <w:t>陈子都如果想进入，途径是</w:t>
        <w:br/>
        <w:t>1-3 活灵</w:t>
        <w:br/>
        <w:t>4-6 暴力</w:t>
        <w:br/>
        <w:t>7-9 漩涡</w:t>
        <w:br/>
        <w:t>10 大成功/大失败</w:t>
        <w:br/>
        <w:t>ROLL : d10=d10(8)=8</w:t>
        <w:br/>
        <w:t>金属的墙壁上无数漩涡正在涌动，整座城市在“吸水”以推动那些庞大系统的坠落，在以万吨为计的水中，陈子都也只来得及护住脑袋和脖颈，瞬间就被卷了进去。</w:t>
        <w:br/>
        <w:t>他所在位置和B组的距离是(非直线，是实际距离)</w:t>
        <w:br/>
        <w:t>ROLL : d100=d100(66)=66</w:t>
        <w:br/>
        <w:t>进入青铜城后，他的数据线</w:t>
        <w:br/>
        <w:t>1-3 被诺顿截了</w:t>
        <w:br/>
        <w:t>4-6 被青铜城截了</w:t>
        <w:br/>
        <w:t>7-9 完好无损</w:t>
        <w:br/>
        <w:t>10 大成功/大失败</w:t>
        <w:br/>
        <w:t>ROLL : d10=d10(10)=10</w:t>
        <w:br/>
        <w:t>ROLL : d2=d2(2)=2</w:t>
        <w:br/>
        <w:t>1-3 被诺顿截了+被诺顿盯上了</w:t>
        <w:br/>
        <w:t>4-6 被青铜城截了+受伤</w:t>
        <w:br/>
        <w:t>7-9 能当救生索但不能联网</w:t>
        <w:br/>
        <w:t>10 大成功/大失败</w:t>
        <w:br/>
        <w:t>ROLL : d10=d10(9)=9</w:t>
      </w:r>
    </w:p>
    <w:p>
      <w:pPr>
        <w:pStyle w:val="ThreadMinimal"/>
      </w:pPr>
      <w:r>
        <w:t>“这里是C组，这里是C组。摩尼亚赫号，收到请回复。”</w:t>
        <w:br/>
        <w:t>但陈子都没有收到回复。</w:t>
        <w:br/>
        <w:t>频道里一片死寂。即使他静下心来分辨，可连电流兹拉的杂音都听不到，好在那根黑索依然挂在背后。</w:t>
        <w:br/>
        <w:t>或许是青铜城自毁造成的某种炼金力场，通讯被干扰到直接屏蔽了。他没有在这方面上多做纠结，立刻进行下一步行动，因为</w:t>
        <w:br/>
        <w:t>1-3 没事他把地图背下来了</w:t>
        <w:br/>
        <w:t>4-6 没事他记住了大部分地图</w:t>
        <w:br/>
        <w:t>7-9 口袋里自带了备份</w:t>
        <w:br/>
        <w:t>10 大成功/大失败</w:t>
        <w:br/>
        <w:t>ROLL : d10=d10(1)=1</w:t>
        <w:br/>
        <w:t>有了地图，那都处于青铜城内后，他是否能定位到B组的信号</w:t>
        <w:br/>
        <w:t>1-3 当然没有</w:t>
        <w:br/>
        <w:t>4-6 时隐时现</w:t>
        <w:br/>
        <w:t>7-9 很清晰</w:t>
        <w:br/>
        <w:t>10 大成功/大失败</w:t>
        <w:br/>
        <w:t>ROLL : d10=d10(2)=2</w:t>
        <w:br/>
        <w:t>接下来的这段剧情没法用精确时间推断，一切就交给骰子吧。</w:t>
        <w:br/>
        <w:t>[Round 1]</w:t>
        <w:br/>
        <w:t>陈子都寻找B组的顺利程度(无信号-20)</w:t>
        <w:br/>
        <w:t>ROLL : d80=d80(38)=38</w:t>
        <w:br/>
        <w:t>B组的逃亡进度</w:t>
        <w:br/>
        <w:t>ROLL : d100=d100(2)=2</w:t>
        <w:br/>
        <w:t>路明非和诺诺正在激流中挣扎着，全速向前。</w:t>
        <w:br/>
        <w:t>他们经过的每条通道每个空间都在变化中，巨大的青铜机件相互摩擦，发出“咔咔”的声音，厚重的闸门、高耸的青铜墙、巨大的齿轮、粗大的转轴在他们身边运转，他们就像是被投入了一台巨大机械的两尾小鱼苗。</w:t>
        <w:br/>
        <w:t>唯有路鸣泽声音欢快：“哇好大的雕像，诺顿他丫竟然这么自恋”“这种地方有必要装两个锁么？”“康斯坦丁走这么长的路还真是辛苦了”……听起来他像是在博物馆里评头论足地转悠。</w:t>
        <w:br/>
        <w:t>但路明非甚至没精力去骂他不合时宜。</w:t>
        <w:br/>
        <w:t>除了吐槽，对方嘴里也会冒出以秒为单位精确的指路，那是他们唯一生还的希望。</w:t>
        <w:br/>
        <w:t>“加油啊，哥哥。”他悠悠地说，“可不要这么简单地就死掉了啊。”</w:t>
      </w:r>
    </w:p>
    <w:p>
      <w:pPr>
        <w:pStyle w:val="ThreadMinimal"/>
      </w:pPr>
      <w:r>
        <w:t>[Round 2]</w:t>
        <w:br/>
        <w:t>陈子都寻找B组的顺利程度(无信号-20)</w:t>
        <w:br/>
        <w:t>ROLL : d80=d80(47)=47</w:t>
        <w:br/>
        <w:t>B组的逃亡进度</w:t>
        <w:br/>
        <w:t>ROLL : d98+2=d98(82)+2=84</w:t>
        <w:br/>
        <w:t>“本次导航即将结束，但请您不要慢行……”路鸣泽仍在念白，路明非只抓住了关键字，“出口在哪里？”</w:t>
        <w:br/>
        <w:t>四面都是青铜墙壁，这是一个四方形的空间，注满了水，他们进入这里的通道已经被封闭，墙壁轰隆隆地震动着。</w:t>
        <w:br/>
        <w:t xml:space="preserve"> “那里。”诺诺指着不远处，声音有些异样。一路上她都紧紧跟着路明非，根本没计较他怎么忽然带起路来。</w:t>
        <w:br/>
        <w:t>路明非顺着射灯的光束看去，狠狠地打了个哆嗦。</w:t>
        <w:br/>
        <w:t>正下方的青铜壁上，一张狰狞的面孔浮凸出来。活灵张开了嘴，露出锋利的青铜牙齿，咬着一个人的手臂。那人已经成了一具骷髅，特制的潜水服套在骷髅上，在水中轻轻飘动。射灯照进他的面罩里，两只漆黑的眼洞。</w:t>
        <w:br/>
        <w:t>卡塞尔学院03级，叶胜。</w:t>
        <w:br/>
        <w:t>[Round 3]</w:t>
        <w:br/>
        <w:t>陈子都寻找B组的顺利程度(无信号-20)</w:t>
        <w:br/>
        <w:t>ROLL : d80=d80(69)=69</w:t>
        <w:br/>
        <w:t>B组的逃亡进度</w:t>
        <w:br/>
        <w:t>ROLL : d16+84=d16(3)+84=87</w:t>
        <w:br/>
        <w:t>陈子都和B组的距离目前为(小于5视为成功)</w:t>
        <w:br/>
        <w:t>ROLL : d66=d66(6)=6</w:t>
        <w:br/>
        <w:t>青铜城的崩溃即将走到尽头，陈子都不仅能听见那些机械轰鸣的巨响，也听见了自己稳定的心跳。</w:t>
        <w:br/>
        <w:t>目前为止，他的任务看不到一丝成功的苗头。</w:t>
        <w:br/>
        <w:t>其实下水就已经是个错误了，一个人下水更是不合规范的鲁莽，他该留在岗位上指挥的，昂热把摩尼亚赫号托付给了他，那艘船上任务经验最丰富的人就是他，剩下的人里，最大的恺撒也只是个未开始实习的大三生。如果龙类真的突袭这样一艘船……陈子都承认他们必将命悬一线，恺撒的镰鼬还是太保守了，如果换成楚子航在这里，他或许还没有那么担心。</w:t>
      </w:r>
    </w:p>
    <w:p>
      <w:pPr>
        <w:pStyle w:val="ThreadMinimal"/>
      </w:pPr>
      <w:r>
        <w:t>但陈子都还是下水了，因为</w:t>
        <w:br/>
        <w:t>1-3 不想学弟学妹们死掉</w:t>
        <w:br/>
        <w:t>4-6 共情那种失去所爱的痛苦</w:t>
        <w:br/>
        <w:t>7-9 看见了它</w:t>
        <w:br/>
        <w:t>10 大成功/大失败</w:t>
        <w:br/>
        <w:t>ROLL : d10=d10(1)=1</w:t>
        <w:br/>
        <w:t>但没关系，陈子都冷静地计算，摩尼亚赫号还有风暴鱼雷，镰鼬会是它最好的瞄准仪，恺撒不会失手的，而陷在青铜城里的人已然走投无路。</w:t>
        <w:br/>
        <w:t>他们不当死在这里。</w:t>
        <w:br/>
        <w:t>陈墨瞳和路明非都是比他更像人的混血种，他们还很年轻，应当有更长的明天，他们会欢笑，会流泪，会被人所爱或爱上别人，这种活法才是真正在活着，远比朽木更有希望。</w:t>
        <w:br/>
        <w:t>他看了眼剩余的氧气量，继续一个猛子扎下去，万千吨金属同他一起坠落，直向冰冷的末日。</w:t>
        <w:br/>
        <w:t>……</w:t>
        <w:br/>
        <w:t>无所谓了。</w:t>
        <w:br/>
        <w:t>[Round 3]</w:t>
        <w:br/>
        <w:t>陈子都寻找B组的顺利程度(无信号-20)</w:t>
        <w:br/>
        <w:t>ROLL : d80=d80(11)=11</w:t>
        <w:br/>
        <w:t>B组的逃亡进度(大于95默认脱出)</w:t>
        <w:br/>
        <w:t>ROLL : d13+87=d13(11)+87=98</w:t>
        <w:br/>
        <w:t>脑中那片混沌渐渐地散去，眼前的黑暗化开。他看见一张熟悉的脸，这张脸的主人正拎着他潜水服的领子，大开大阖地抽他的嘴巴，好在水的阻力让她还没能使出全力。</w:t>
        <w:br/>
        <w:t>看见路明非渐渐地张开了眼睛，诺诺露出如释重负的眼神来。</w:t>
        <w:br/>
        <w:t>“走！”她简短有力地下令，头顶上的青铜宫殿摇摇欲坠。还好之前路明非漏掉的氧气不多，现在考验他们的只是体力罢了。</w:t>
        <w:br/>
        <w:t>……虽然对路明非而言，他已经累得快要晕过去了。</w:t>
      </w:r>
    </w:p>
    <w:p>
      <w:pPr>
        <w:pStyle w:val="ThreadMinimal"/>
      </w:pPr>
      <w:r>
        <w:t>陈子都显然不知道学弟学妹们在某个Bug的支持下逃出生天，现在他一个人被留在自毁的青铜宫殿里，最后的行动是</w:t>
        <w:br/>
        <w:t>1-3 用言灵破墙而出</w:t>
        <w:br/>
        <w:t>4-6 找到其他离开的办法</w:t>
        <w:br/>
        <w:t>7-9 听到了法夫纳的声音</w:t>
        <w:br/>
        <w:t>10 大成功/大失败</w:t>
        <w:br/>
        <w:t>ROLL : d10=d10(2)=2</w:t>
        <w:br/>
        <w:t>陈子都的出力(因陀罗+30，全力释放+20)</w:t>
        <w:br/>
        <w:t>ROLL : d100+50=d100(45)+50=95</w:t>
        <w:br/>
        <w:t>青铜宫殿的防御(青铜与火之王+50)</w:t>
        <w:br/>
        <w:t>ROLL : d100+50=d100(68)+50=118</w:t>
        <w:br/>
        <w:t>钟鸣般的巨响，最后一次。</w:t>
        <w:br/>
        <w:t>一直隐隐作痛的耳膜陡然获得清净，陈子都能极轻易地听见自己剧烈的心跳，他不需要抬头去看，漆黑一片，什么声音都没有了，这片废墟已被彻底锁死。像个棺材。</w:t>
        <w:br/>
        <w:t>“C组，任务失败。”他符合流程地报备，即使是自言自语。</w:t>
        <w:br/>
        <w:t>以前的S级没有队友这种东西，这是他第一次去尝试救下什么人。但这个世界从不是你努力了就有好回报的，他真是再清楚不过了。</w:t>
        <w:br/>
        <w:t>所以，要结束了吗？</w:t>
        <w:br/>
        <w:t>仿佛在回答他的问题，下一秒，整座宫殿像是金属的浪涛打在山岩上，连地基也一起倾斜进无尽的深渊中，水体充斥着整个棺材，百万吨水和金属一同坠入地壳，没有人能从这之中活下来，它的设计本就是为了将龙王也锁死在里面……</w:t>
        <w:br/>
        <w:t>但同时，高亢的颂唱声瞬间响起，宛若暴君的吼叫！</w:t>
        <w:br/>
        <w:t>言灵·因陀罗！</w:t>
        <w:br/>
        <w:t>电光瞬间撕碎了臃肿的潜水服，陈子都“走”出了那些束缚，炽白色的瞳孔像是流淌着雷霆与火焰。</w:t>
        <w:br/>
        <w:t>——这一天他已经等很久了。</w:t>
        <w:br/>
        <w:t>借助水体，电弧一瞬间横跨出肉眼难见的距离，强行切开倒塌的天穹。不再克制，甚至不再控制，使用者舍弃了所有防御，第一次全力释放了言灵，哪怕代价是连自己也一并烧死，纵贯天地的万钧之剑竖直向上，试图挑战青铜与火之王的权限，沸腾的血从皮肤表面析出，又立刻被高热的电光灼烧殆尽，他在失血中欣赏这足以刺瞎眼球的一幕，又冷冷地看着那些金属试图彼此咬合。</w:t>
        <w:br/>
        <w:t>杀死，复活。摧毁，再生。</w:t>
        <w:br/>
        <w:t>这就是青铜与火之王的得意之作，它将要去死了，但现在尚且活着。这完全是一场拉锯战。所以……</w:t>
        <w:br/>
        <w:t>输的一定是人类。</w:t>
        <w:br/>
        <w:t>因陀罗的雷光无法再继续前进了，言灵之力快要烧干这具躯体的血，陈子都挣扎着抬头，但冰冷的水依然再次淹没了他。</w:t>
        <w:br/>
        <w:t>要结束了。</w:t>
        <w:br/>
        <w:t>黑暗里，所有明亮的东西都将沉睡般死去。</w:t>
      </w:r>
    </w:p>
    <w:p>
      <w:pPr>
        <w:pStyle w:val="ThreadMinimal"/>
      </w:pPr>
      <w:r>
        <w:t>陈子都意识下线，那么现在故事只能交给一些舞台之下的人</w:t>
        <w:br/>
        <w:t>1-3 路鸣泽</w:t>
        <w:br/>
        <w:t>4-6 法夫纳</w:t>
        <w:br/>
        <w:t>7-9 白王</w:t>
        <w:br/>
        <w:t>10 大成功/大失败</w:t>
        <w:br/>
        <w:t>ROLL : d10=d10(6)=6</w:t>
        <w:br/>
        <w:t>1-3 交易</w:t>
        <w:br/>
        <w:t>4-6 使用</w:t>
        <w:br/>
        <w:t>7-9 本能</w:t>
        <w:br/>
        <w:t>10 大成功/大失败</w:t>
        <w:br/>
        <w:t>ROLL : d10=d10(9)=9</w:t>
        <w:br/>
        <w:t>法夫纳尚未苏醒，但龙王的求生本能已经发挥了作用。对陈子都有什么影响吗</w:t>
        <w:br/>
        <w:t>1-3 一无所知</w:t>
        <w:br/>
        <w:t>4-6 记不得的幻境</w:t>
        <w:br/>
        <w:t>7-9 副作用升血</w:t>
        <w:br/>
        <w:t>10 大成功/大失败</w:t>
        <w:br/>
        <w:t>ROLL : d10=d10(1)=1</w:t>
        <w:br/>
        <w:t>“……”</w:t>
        <w:br/>
        <w:t>黑暗中，似乎有人轻声说了什么。</w:t>
        <w:br/>
        <w:t>于是世界陡然被按下了静止键，百万吨水，百万吨金属，在江面上所无法触及的地方，一个无声的领域扩展开来。</w:t>
        <w:br/>
        <w:t>毁灭被强行中止。</w:t>
        <w:br/>
        <w:t>衰弱的心脏重新迸发出活力与新血，他睁开眼，刺目的赤金色光辉从眼底浮现，花纹碎裂着流转，古奥而森严。某种力量重新注入了他的身躯。这感觉很好，很轻松，窒息和失血都不再是困扰，鳞片正急速生长也修复着破损的皮肤，他再一次抬头看向金属的天穹，金色的瞳孔里空无一物。</w:t>
        <w:br/>
        <w:t>“解。”</w:t>
        <w:br/>
        <w:t>无法理解，他只是本能地吐出一个字，利爪的指尖划出一道圆弧，但显然有什么被调用或命令了，在那对黄金瞳所注视下的，万事万物开裂如被热刀切开的黄油。</w:t>
        <w:br/>
        <w:t>从空间上剖开阻碍，他轻巧地破开了囚笼。</w:t>
        <w:br/>
        <w:t>然而下一刻，威压和领域都消失了，山河继续倒转，天崩地裂，鳞片缩回人类的皮肤底下，昏迷的人对整个过程一无所知。</w:t>
        <w:br/>
        <w:t>……</w:t>
        <w:br/>
        <w:t>包括那句无人知晓，也无人回答的问好。</w:t>
      </w:r>
    </w:p>
    <w:p>
      <w:pPr>
        <w:pStyle w:val="ThreadMinimal"/>
      </w:pPr>
      <w:r>
        <w:t>最终卡塞尔学院是在哪里找到了陈子都</w:t>
        <w:br/>
        <w:t>1-3 在江岸边找到昏迷的人</w:t>
        <w:br/>
        <w:t>4-6 他自己醒过来回去的</w:t>
        <w:br/>
        <w:t>7-9 被路明非和诺诺半路发现</w:t>
        <w:br/>
        <w:t>10 大成功/大失败</w:t>
        <w:br/>
        <w:t>ROLL : d10=d10(5)=5</w:t>
        <w:br/>
        <w:t>陈子都苏醒的时间节点是</w:t>
        <w:br/>
        <w:t>1-3 参孙已被风暴鱼雷击杀</w:t>
        <w:br/>
        <w:t>4-6 路明非已杀死诺顿</w:t>
        <w:br/>
        <w:t>7-9 整件事都结束了在搜救</w:t>
        <w:br/>
        <w:t>10 大成功/大失败</w:t>
        <w:br/>
        <w:t>ROLL : d10=d10(3)=3</w:t>
        <w:br/>
        <w:t>而他身处的地理位置是(求生本能+20)</w:t>
        <w:br/>
        <w:t>0 水里——100 岸边</w:t>
        <w:br/>
        <w:t>ROLL : d100+20=d100(88)+20=108</w:t>
        <w:br/>
        <w:t>骤然醒来的瞬间，陈子都只感觉自己仿佛被一辆满挂货车碾了过去，全身上下没有哪块肌肉是消停的，痛得简直像是被全部撕裂又重新愈合。但战斗素养要求他立刻爬了起来，现在他手头一把武器也没有，全丢在水底下了。</w:t>
        <w:br/>
        <w:t>江岸上飘满了浓雾，能见度低得出奇，如同幻梦。他第一反应是</w:t>
        <w:br/>
        <w:t>1-3 我为什么还活着</w:t>
        <w:br/>
        <w:t>4-6 诺顿还没死，他加热了长江</w:t>
        <w:br/>
        <w:t>7-9 陈墨瞳和路明非……</w:t>
        <w:br/>
        <w:t>10 大成功/大失败</w:t>
        <w:br/>
        <w:t>ROLL : d10=d10(2)=2</w:t>
      </w:r>
    </w:p>
    <w:p>
      <w:pPr>
        <w:pStyle w:val="ThreadMinimal"/>
      </w:pPr>
      <w:r>
        <w:t>从逻辑上来说，陈子都找不到自己还活着的合理解释，那么</w:t>
        <w:br/>
        <w:t>1-3 想不明白就先放着</w:t>
        <w:br/>
        <w:t>4-6 大概是血源刻印干的吧</w:t>
        <w:br/>
        <w:t>7-9 ……难道我其实是龙？</w:t>
        <w:br/>
        <w:t>10 大成功/大失败</w:t>
        <w:br/>
        <w:t>ROLL : d10=d10(9)=9</w:t>
        <w:br/>
        <w:t>虽然升起了这个念头，但鉴于好歹过了二十四年人生，陈子都最终觉得</w:t>
        <w:br/>
        <w:t>1-3 不可能的</w:t>
        <w:br/>
        <w:t>4-6 或许吧，不重要</w:t>
        <w:br/>
        <w:t>7-9 是又怎么样</w:t>
        <w:br/>
        <w:t>10 大成功/大失败</w:t>
        <w:br/>
        <w:t>ROLL : d10=d10(1)=1</w:t>
        <w:br/>
        <w:t>能够破解青铜与火之王的宫殿，那种力量至少该是一位龙王，可如果他是龙王的话，陈渐鸿和凯特·赫罗斯加又是什么东西呢？</w:t>
        <w:br/>
        <w:t>不可能的，陈子都告诉自己，龙王就不会有父母这种东西，他们唯一的父、创造者、君主与死敌，就是那位至高至上的黑王。</w:t>
        <w:br/>
        <w:t>1-3 想不明白就先放着</w:t>
        <w:br/>
        <w:t>4-6 大概是血源刻印干的吧</w:t>
        <w:br/>
        <w:t>7-9 回去问问昂热</w:t>
        <w:br/>
        <w:t>10 大成功/大失败</w:t>
        <w:br/>
        <w:t>ROLL : d10=d10(5)=5</w:t>
        <w:br/>
        <w:t>出于对白王血裔的一无所知，陈子都把这件事分到了血源刻印头上，而解决问题的下一步行动是</w:t>
        <w:br/>
        <w:t>1-3 离开雾区返回人类社会</w:t>
        <w:br/>
        <w:t>4-6 深入雾区寻找摩尼亚赫号</w:t>
        <w:br/>
        <w:t>7-9 状态不行，原地休整</w:t>
        <w:br/>
        <w:t>10 大成功/大失败</w:t>
        <w:br/>
        <w:t>ROLL : d10=d10(7)=7</w:t>
      </w:r>
    </w:p>
    <w:p>
      <w:pPr>
        <w:pStyle w:val="ThreadMinimal"/>
      </w:pPr>
      <w:r>
        <w:t>那么陈子都在岸边最后等到了</w:t>
        <w:br/>
        <w:t>1-3 卡塞尔的救援队</w:t>
        <w:br/>
        <w:t>4-6 漂流的摩尼亚赫号</w:t>
        <w:br/>
        <w:t>7-9 很快就启程了</w:t>
        <w:br/>
        <w:t>10 大成功/大失败</w:t>
        <w:br/>
        <w:t>ROLL : d10=d10(10)=10</w:t>
        <w:br/>
        <w:t>ROLL : d2=d2(2)=2</w:t>
        <w:br/>
        <w:t>1-3 酒德麻衣</w:t>
        <w:br/>
        <w:t>4-6 诺顿</w:t>
        <w:br/>
        <w:t>7-9 下水即逝</w:t>
        <w:br/>
        <w:t>10 大成功/大失败</w:t>
        <w:br/>
        <w:t>ROLL : d10=d10(3)=3</w:t>
        <w:br/>
        <w:t>酒德麻衣应该老早就在蹲守了吧，这会怎么钻出来的</w:t>
        <w:br/>
        <w:t>1-3 江心洲的这头和那头</w:t>
        <w:br/>
        <w:t>4-6 她在撤退的路上撞见了</w:t>
        <w:br/>
        <w:t>7-9 特意来打个招呼</w:t>
        <w:br/>
        <w:t>10 大成功/大失败</w:t>
        <w:br/>
        <w:t>ROLL : d10=d10(6)=6</w:t>
        <w:br/>
        <w:t>酒德麻衣举起红外望远镜，白汽中隐隐约约地有什幺东西浮起在江面上，奋力扭动着身体向对岸游去。</w:t>
        <w:br/>
        <w:t>“被一颗风暴鱼雷正面命中，居然还活着，也许真的只有‘暴怒’才能杀死他吧？”她赞叹，“强大的生命力。”</w:t>
        <w:br/>
        <w:t>“不过，到此为止了！”</w:t>
        <w:br/>
        <w:t>暗红的子弹滑入枪膛，撞针激发，一道细长的火焰在枪口一闪而灭。带着刺耳的尖啸声，子弹射入白汽中。</w:t>
        <w:br/>
        <w:t>酒德麻衣不再看瞄准镜，直接拨通电话：“任务完成，青铜与火之王诺顿，死，路明非，幸存。”</w:t>
        <w:br/>
        <w:t>到目前为止，这次任务都很顺利，她的心情也很平静，因为这一切都和薯片妞预估的没差，都写在老板的剧本上，接下来她只需要沿岸离开，会有一条快艇在那里等着……</w:t>
        <w:br/>
        <w:t>但她没想到钻出树林时，会迎上一个人面无表情的回头。</w:t>
      </w:r>
    </w:p>
    <w:p>
      <w:pPr>
        <w:pStyle w:val="ThreadMinimal"/>
      </w:pPr>
      <w:r>
        <w:t>闪电般的照面之间，酒德麻衣</w:t>
        <w:br/>
        <w:t>1-3 以为是卡塞尔的后手</w:t>
        <w:br/>
        <w:t>4-6 下意识先出手了</w:t>
        <w:br/>
        <w:t>7-9 古怪地看了一眼并走开</w:t>
        <w:br/>
        <w:t>10 大成功/大失败</w:t>
        <w:br/>
        <w:t>ROLL : d10=d10(9)=9</w:t>
        <w:br/>
        <w:t>好吧，酒德麻衣并不奇怪陈子都怎么还活着，因为他被路鸣泽也写进了剧本里，她只是没想到陈子都苏醒的地段正好撞上了她的地盘。</w:t>
        <w:br/>
        <w:t>顺带一提酒德麻衣是怎么逃出卡塞尔的</w:t>
        <w:br/>
        <w:t>1-3 当时卡塞尔乱得要死</w:t>
        <w:br/>
        <w:t>4-6 路鸣泽上身后开了后门</w:t>
        <w:br/>
        <w:t>7-9 她当时其实是装晕</w:t>
        <w:br/>
        <w:t>10 大成功/大失败</w:t>
        <w:br/>
        <w:t>ROLL : d10=d10(8)=8</w:t>
        <w:br/>
        <w:t>血统短暂提升后，酒德麻衣克服了弗里嘉子弹所造成的麻醉，但她依然装作晕倒的样子，直到卡塞尔乱作一团时偷偷溜了。</w:t>
        <w:br/>
        <w:t>至于现在，陈子都看见这位“老朋友”的想法是</w:t>
        <w:br/>
        <w:t>1-3 青铜计划是一个局</w:t>
        <w:br/>
        <w:t>4-6 猎人网站想要龙王的遗骸</w:t>
        <w:br/>
        <w:t>7-9 提不起兴致地记下来</w:t>
        <w:br/>
        <w:t>10 大成功/大失败</w:t>
        <w:br/>
        <w:t>ROLL : d10=d10(2)=2</w:t>
        <w:br/>
        <w:t>这个女人逃走了，这是陈子都在清扫战场后收到的汇报，他并不奇怪可以在卡塞尔之外看见她。</w:t>
        <w:br/>
        <w:t>——除非是这种特殊的时间和地点。</w:t>
        <w:br/>
        <w:t>银色的大型手提箱，很适合装一支狙击枪，她早就埋伏在这里，她早就了解青铜计划这个本该是绝密的计划，她……负责射杀什么，或者已经射杀了什么。</w:t>
        <w:br/>
        <w:t>陈子都忽然想起昂热冲向康斯坦丁时，背后的路明非所发射出的子弹。</w:t>
        <w:br/>
        <w:t>贤者之石，第五元素。</w:t>
      </w:r>
    </w:p>
    <w:p>
      <w:pPr>
        <w:pStyle w:val="ThreadMinimal"/>
      </w:pPr>
      <w:r>
        <w:t>那么对于这个可怕又可悲的真相，陈子都选择</w:t>
        <w:br/>
        <w:t>1-3 无视</w:t>
        <w:br/>
        <w:t>4-6 敌视</w:t>
        <w:br/>
        <w:t>7-9 试探</w:t>
        <w:br/>
        <w:t>10 大成功/大失败</w:t>
        <w:br/>
        <w:t>ROLL : d10=d10(4)=4</w:t>
        <w:br/>
        <w:t>在经历了B组的下落不明与自己的九死一生后，陈子都很难大度地说这很正常，都是屠龙常遇到的问题，肯定和一只既观望又操纵的手毫无关系。</w:t>
        <w:br/>
        <w:t>但由于现在装备差异悬殊，他对于酒德麻衣</w:t>
        <w:br/>
        <w:t>1-3 套一下情报</w:t>
        <w:br/>
        <w:t>4-6 试试打了再说</w:t>
        <w:br/>
        <w:t>7-9 警惕但无视</w:t>
        <w:br/>
        <w:t>10 大成功/大失败</w:t>
        <w:br/>
        <w:t>ROLL : d10=d10(8)=8</w:t>
        <w:br/>
        <w:t>等会，陈子都怎么在这里？问题在酒德麻衣心里徘徊不去，但她不敢表现出来。剧本上写了他会活下来，可老板也没说是怎么实现的，酒德麻衣猜测既然被困在一座龙墓里，能逃脱靠的肯定也得是龙的力量——</w:t>
        <w:br/>
        <w:t>那问题就比较大条了。</w:t>
        <w:br/>
        <w:t>她盯着无动于衷的青年，看似潇洒实则紧张地稳步退后。</w:t>
        <w:br/>
        <w:t>鬼知道他现在是人还是龙？</w:t>
        <w:br/>
        <w:t>……</w:t>
        <w:br/>
        <w:t>陈子都默默地看着女人消失在树林里，散去了眼底金色的微光。</w:t>
        <w:br/>
        <w:t>实际上酒德麻衣如果敢出手，她将惊讶地发现，这可能是陈子都这辈子最虚弱的时刻之一——但现在，他们表面上和平而友好地分开了。</w:t>
      </w:r>
    </w:p>
    <w:p>
      <w:pPr>
        <w:pStyle w:val="ThreadMinimal"/>
      </w:pPr>
      <w:r>
        <w:t>Act 火之晨曦·尾声</w:t>
        <w:br/>
        <w:t>默认陈子都最后沿岸找到了摩尼亚赫号，主动返回了学院，那对于自己下水后一直失踪的解释，他写在汇报里的版本是</w:t>
        <w:br/>
        <w:t>1-3 尝试进入青铜城但失败了</w:t>
        <w:br/>
        <w:t>4-6 进入后误打误撞又出来了</w:t>
        <w:br/>
        <w:t>7-9 被漩涡卷走晕过去</w:t>
        <w:br/>
        <w:t>10 大成功/大失败</w:t>
        <w:br/>
        <w:t>ROLL : d10=d10(2)=2</w:t>
        <w:br/>
        <w:t>学院没找到龙王诺顿的骨骸，但他又亲眼见到了酒德麻衣，陈子都肯定知道龙骨十字去哪了，所以(隐秘+20)</w:t>
        <w:br/>
        <w:t>0 坦白——100 沉默</w:t>
        <w:br/>
        <w:t>ROLL : d100+20=d100(28)+20=48</w:t>
        <w:br/>
        <w:t>“所以你怀疑，是那个女人用贤者之石射杀了诺顿。”昂热微微点头，“他的遗骸也被他们背后的势力带走了。”</w:t>
        <w:br/>
        <w:t>依然是那间办公室，春天的风从窗隙中渗进来，校园里的花已经开了。</w:t>
        <w:br/>
        <w:t>陈子都和昂热坐在他们出发前的那个位置上，谁也没有死去。对一次屠龙的行动来说，这个结局已经够美好了。</w:t>
        <w:br/>
        <w:t>1-3 早知道了，和稀泥</w:t>
        <w:br/>
        <w:t>4-6 刚得知，但无所谓</w:t>
        <w:br/>
        <w:t>7-9 其实很惊讶，要求保密</w:t>
        <w:br/>
        <w:t>10 大成功/大失败</w:t>
        <w:br/>
        <w:t>ROLL : d10=d10(10)=10</w:t>
        <w:br/>
        <w:t>ROLL : d2=d2(1)=1</w:t>
        <w:br/>
        <w:t>1-3 和稀泥且拉拢陈子都</w:t>
        <w:br/>
        <w:t>4-6 无所谓且试探陈子都</w:t>
        <w:br/>
        <w:t>7-9 要求保密，回头拿赔偿</w:t>
        <w:br/>
        <w:t>10 大成功/大失败</w:t>
        <w:br/>
        <w:t>ROLL : d10=d10(3)=3</w:t>
      </w:r>
    </w:p>
    <w:p>
      <w:pPr>
        <w:pStyle w:val="ThreadMinimal"/>
      </w:pPr>
      <w:r>
        <w:t>昂热打算透露一点他们之间的合作关系，且想把陈子都发展成芬格尔那种下线，为了</w:t>
        <w:br/>
        <w:t>1-3 盯着路明非</w:t>
        <w:br/>
        <w:t>4-6 盯着楚子航</w:t>
        <w:br/>
        <w:t>7-9 备战日本</w:t>
        <w:br/>
        <w:t>10 大成功/大失败</w:t>
        <w:br/>
        <w:t>ROLL : d10=d10(9)=9</w:t>
        <w:br/>
        <w:t>扣下六个点，这也太剧本了，buff全部叠满啊。</w:t>
        <w:br/>
        <w:t>但即使昂热暗示了此事无伤大雅，陈子都对路鸣泽这个第三方的态度可是敌意，在校长担保后转变为</w:t>
        <w:br/>
        <w:t>1-3 暂时性信任</w:t>
        <w:br/>
        <w:t>4-6 仍然不满</w:t>
        <w:br/>
        <w:t>7-9 觉得乏善可陈</w:t>
        <w:br/>
        <w:t>10 大成功/大失败</w:t>
        <w:br/>
        <w:t>ROLL : d10=d10(10)=10</w:t>
        <w:br/>
        <w:t>ROLL : d2=d2(1)=1</w:t>
        <w:br/>
        <w:t>1-3 认同和信任</w:t>
        <w:br/>
        <w:t>4-6 不满但忍耐</w:t>
        <w:br/>
        <w:t>7-9 窥见自身命运</w:t>
        <w:br/>
        <w:t>10 大成功/大失败</w:t>
        <w:br/>
        <w:t>ROLL : d10=d10(9)=9</w:t>
        <w:br/>
        <w:t>办公室一时间很安静，昂热手中的汤匙仍在杯中缓缓地搅拌着，不声不响。风从手边流过，陈子都在座位上发着呆，窗外的草叶被阳光烫出金边。</w:t>
        <w:br/>
        <w:t>他等着老人在沉思后给出一个总是正确的判断。校长已经站在这个位置一百多年了，奇迹一而再再而三发生，人们很难不觉得，他就是会这样永远站下去，目视一代代年轻人死在他复仇的血路上，比他更早阖上眼睛。</w:t>
        <w:br/>
        <w:t>“非常感谢你的分享。”</w:t>
        <w:br/>
        <w:t>叮，汤匙落在盘子里，昂热的眼睛终于抬起来，认真地凝视着他脸上每一寸神情，“但我认为学院不必插手这件事。”</w:t>
        <w:br/>
        <w:t>“陈子都，你明白我在说什么。”</w:t>
      </w:r>
    </w:p>
    <w:p>
      <w:pPr>
        <w:pStyle w:val="ThreadMinimal"/>
      </w:pPr>
      <w:r>
        <w:t>他当然知道，这就是背叛：校长私下和其他势力达成了合作，交易内容甚至是以圣杯代指的龙骨，这侵犯了卡塞尔学院和秘党的利益，披露出去绝对是一桩丑闻……但陈子都不会问为什么，他只会尽快接受这些突如其来的事实。哪怕是表演。他把世上的一切都当作真相，只因为他也做好了这一切都是谎言的准备。</w:t>
        <w:br/>
        <w:t>无知是对自己的另一种仁慈。陈子都低头看向茶杯里分毫未动的液体，忽然想把它彻底摔个粉碎。</w:t>
        <w:br/>
        <w:t>不要问。</w:t>
        <w:br/>
        <w:t>秘密是被人永远藏在心底的东西，它就不该堂而皇之地出现。</w:t>
        <w:br/>
        <w:t>不必问。</w:t>
        <w:br/>
        <w:t>现在校长将它宣之于口，那只能是为了交换更大的利益。</w:t>
        <w:br/>
        <w:t>他不想问。</w:t>
        <w:br/>
        <w:t>“陈子都，我需要你做些什么。”年轻人轻声说，“校长……你只需要这么说就好。”</w:t>
        <w:br/>
        <w:t>他是卡塞尔学院的S级，赫罗斯加家主的有力竞争者，血源刻印的继承者，疑似从未出现的白王血裔。从他出生开始，从他的血统与力量被确定开始，没有任何一个身份会饶过他。</w:t>
        <w:br/>
        <w:t>这就是陈子都被诅咒的命运。</w:t>
        <w:br/>
        <w:t>1-3 主动争取</w:t>
        <w:br/>
        <w:t>4-6 冷眼旁观</w:t>
        <w:br/>
        <w:t>7-9 策划反抗</w:t>
        <w:br/>
        <w:t>10 大成功/大失败</w:t>
        <w:br/>
        <w:t>ROLL : d10=d10(6)=6</w:t>
        <w:br/>
        <w:t>不知道有多少人在盯着他。陈子都为此微微皱眉，又很快不在意了：在局外的、尚未现身的那些人眼中，“陈子都”又是个什么东西呢？</w:t>
        <w:br/>
        <w:t>没有人需要作为好孩子、好学长的陈子都，他们需要他擅长屠戮，献出身上的血与力量。很遗憾，当意识到这点时，他心里甚至没有多少恐惧与惊讶……他承认自己不太在乎这条命。</w:t>
        <w:br/>
        <w:t>陈子都只是猜测着自己的末路，目光顺着牵引他的手向上望去，试图从广阔而冰冷的迷雾中寻找那些人的面孔。</w:t>
        <w:br/>
        <w:t>他只想知道：</w:t>
        <w:br/>
        <w:t>牺牲了这一切后，大人物们所追求的究竟是什么？</w:t>
        <w:br/>
        <w:t>昂热对陈子都交代的内容是</w:t>
        <w:br/>
        <w:t>1-3 之后可能会有去日本的行动</w:t>
        <w:br/>
        <w:t>4-6 学院想收复蛇岐八家了</w:t>
        <w:br/>
        <w:t>7-9 他们需要一个密探和间谍</w:t>
        <w:br/>
        <w:t>10 大成功/大失败</w:t>
        <w:br/>
        <w:t>ROLL : d10=d10(1)=1</w:t>
        <w:br/>
        <w:t>昂热只是语焉不详地提了提日本，提醒他可以做好准备，由于情报太少，陈子都没意识到这可能是全面宣战的前兆，暂且当作了去汉高那踢馆一样的警告。</w:t>
      </w:r>
    </w:p>
    <w:p>
      <w:pPr>
        <w:pStyle w:val="ThreadMinimal"/>
      </w:pPr>
      <w:r>
        <w:t>顺带一提，行动当晚是除夕夜，那陈子都最后</w:t>
        <w:br/>
        <w:t>1-3 火速冲回去过了春节</w:t>
        <w:br/>
        <w:t>4-6 赶回去但没过上春节</w:t>
        <w:br/>
        <w:t>7-9 直接回了卡塞尔</w:t>
        <w:br/>
        <w:t>10 大成功/大失败</w:t>
        <w:br/>
        <w:t>ROLL : d10=d10(8)=8</w:t>
        <w:br/>
        <w:t>那在青铜计划结束后，到路明非大一学年结束进入暑假前，原文剧情几乎都是空白了。</w:t>
        <w:br/>
        <w:t>不过芬格尔提到过上学期结束后，下学期原本按照年级分配的宿舍被打乱了，那陈子都有没有被包含在内(已毕业-20)</w:t>
        <w:br/>
        <w:t>ROLL : d80=d80(79)=79</w:t>
        <w:br/>
        <w:t>大成功几个意思，诺玛第一个就把他给重排了是吧？新宿舍什么结果</w:t>
        <w:br/>
        <w:t>1-3 舍友是毕业生</w:t>
        <w:br/>
        <w:t>4-6 舍友是高年级</w:t>
        <w:br/>
        <w:t>7-9 舍友是低年级</w:t>
        <w:br/>
        <w:t>10 大成功/大失败</w:t>
        <w:br/>
        <w:t>ROLL : d10=d10(6)=6</w:t>
        <w:br/>
        <w:t>原创角色or原作角色</w:t>
        <w:br/>
        <w:t>ROLL : d2=d2(2)=2</w:t>
        <w:br/>
        <w:t>1-3 楚子航</w:t>
        <w:br/>
        <w:t>4-6 兰斯洛特</w:t>
        <w:br/>
        <w:t>7-9 恺撒？</w:t>
        <w:br/>
        <w:t>10 大成功/大失败</w:t>
        <w:br/>
        <w:t>ROLL : d10=d10(2)=2</w:t>
      </w:r>
    </w:p>
    <w:p>
      <w:pPr>
        <w:pStyle w:val="ThreadMinimal"/>
      </w:pPr>
      <w:r>
        <w:t>感觉诺玛把两台大功率制冷机塞一个房间里头了，毕业快三年的学长和大二的学弟分进一个宿舍，你们卡塞尔可太自由了。(这个高年级是以路明非这个大一新生的标准算的，不然所有人都得比陈子都小。)</w:t>
        <w:br/>
        <w:t>所以是青铜计划结束后不久，陈子都和楚子航开始搬进了同一个寝室。</w:t>
        <w:br/>
        <w:t>楚子航对陈子都的印象(低于50默认和大众一致，即敬而远之的信任)</w:t>
        <w:br/>
        <w:t>ROLL : d100=d100(69)=69</w:t>
        <w:br/>
        <w:t>陈子都对楚子航的印象</w:t>
        <w:br/>
        <w:t>1-3 恺撒的劲敌</w:t>
        <w:br/>
        <w:t>4-6 有同类的影子</w:t>
        <w:br/>
        <w:t>7-9 合作过的学弟</w:t>
        <w:br/>
        <w:t>10 大成功/大失败</w:t>
        <w:br/>
        <w:t>ROLL : d10=d10(6)=6</w:t>
        <w:br/>
        <w:t>善哉善哉，两个人对新舍友的印象都还不错，陈子都觉得楚子航颇有他以前的苦逼样，楚子航觉得陈子都这位学长也没流言里说得那么夸张，既不鬼气森森也不神经兮兮，只是为人格外安静。</w:t>
        <w:br/>
        <w:t>挺好的，他放下刀袋，在房间的另一头看见了熟悉的制式金属箱。反正他也不是什么热情的人，如果是芬格尔那样的舍友，他恐怕才要真的头痛起来。</w:t>
        <w:br/>
        <w:t>……</w:t>
        <w:br/>
        <w:t>所以，白色情人节那天，诺诺打算在寝室里搞个party，陈子都有去吗</w:t>
        <w:br/>
        <w:t>1-3 这人被请了就会去</w:t>
        <w:br/>
        <w:t>4-6 请了但是给拒了</w:t>
        <w:br/>
        <w:t>7-9 没得去，上工出门了</w:t>
        <w:br/>
        <w:t>10 大成功/大失败</w:t>
        <w:br/>
        <w:t>ROLL : d10=d10(6)=6</w:t>
        <w:br/>
        <w:t>陈子都拒绝了诺诺的聚会邀请，但不是因为出任务迫不得已，而是</w:t>
        <w:br/>
        <w:t>1-3 空间太小陌生人太多</w:t>
        <w:br/>
        <w:t>4-6 他在跟诺玛马拉松下棋中</w:t>
        <w:br/>
        <w:t>7-9 被校长抓去参加活动</w:t>
        <w:br/>
        <w:t>10 大成功/大失败</w:t>
        <w:br/>
        <w:t>ROLL : d10=d10(3)=3</w:t>
      </w:r>
    </w:p>
    <w:p>
      <w:pPr>
        <w:pStyle w:val="ThreadMinimal"/>
      </w:pPr>
      <w:r>
        <w:t>虽然陈子都的实际意思是：他不喜欢别人老是因为他是S级/锦鲤就关注他，这会让他觉得危险，很容易应激，出了事对别人也不好。</w:t>
        <w:br/>
        <w:t>但对于其他人来说，这根本就是社恐而已。</w:t>
        <w:br/>
        <w:t>在面试和舞会上真正认识了，又得知对方曾经拼着命下水救她，诺诺应该已经把陈子都半划拉到自己人范畴了，那她</w:t>
        <w:br/>
        <w:t>1-3 试图劝一劝喊人来玩</w:t>
        <w:br/>
        <w:t>4-6 许诺可以换到安珀馆去</w:t>
        <w:br/>
        <w:t>7-9 尊重理解并挂电话</w:t>
        <w:br/>
        <w:t>10 大成功/大失败</w:t>
        <w:br/>
        <w:t>ROLL : d10=d10(1)=1</w:t>
        <w:br/>
        <w:t>诺诺的说服(真诚就是必杀技+20)</w:t>
        <w:br/>
        <w:t>ROLL : d100+20=d100(88)+20=108</w:t>
        <w:br/>
        <w:t>陈子都的说服(你有这么高速运转的自闭进入卡塞尔+20)</w:t>
        <w:br/>
        <w:t>ROLL : d100+20=d100(47)+20=67</w:t>
        <w:br/>
        <w:t>诺诺竟然大赢特赢的点在于</w:t>
        <w:br/>
        <w:t>1-3 发现陈子都其实挺在乎后辈的</w:t>
        <w:br/>
        <w:t>4-6 极力推荐他洗刷一下名声</w:t>
        <w:br/>
        <w:t>7-9 这其实是青铜计划行动组聚会</w:t>
        <w:br/>
        <w:t>10 大成功/大失败</w:t>
        <w:br/>
        <w:t>ROLL : d10=d10(7)=7</w:t>
        <w:br/>
        <w:t>“等等等等！”陈子都拒绝的下一刻，诺诺怪叫得像首进行曲，毕竟对面保不准就直接挂了电话。</w:t>
        <w:br/>
        <w:t>“这个party虽然是以白色情人节为借口但其实来的人基本是青铜计划的成员——”她念贯口似的一口气说完，才深吸一口气，“锦鲤师兄，现在我们这就差你一个喽。”</w:t>
        <w:br/>
        <w:t>听筒里安静了两秒，终于传来了陈子都妥协的许诺：“我马上到。”</w:t>
        <w:br/>
        <w:t>诺诺朝边上的苏茜得意地扬了扬眉：“看吧，我就说肯定有戏。”她俩的脚边堆着山一样还没拆的快递箱，全是用冷链刚送到的巧克力，但今天可是白色情人节，女孩们可不是来干活的，诺诺只是来试吃一下味道，转手就把男友赶进了厨房。</w:t>
        <w:br/>
        <w:t>“知道了知道了，胆大包天的巫女小姐。”苏茜无奈地从她肩上摘下一根头发，“但你有没有想过——”</w:t>
        <w:br/>
        <w:t>“陈子都的生活比楚子航还简单，他来这里能帮什么忙？”</w:t>
        <w:br/>
        <w:t>诺诺的笑容僵在了脸上。</w:t>
      </w:r>
    </w:p>
    <w:p>
      <w:pPr>
        <w:pStyle w:val="ThreadMinimal"/>
      </w:pPr>
      <w:r>
        <w:t>恺撒能煮个汤，楚子航会片生鱼片，但守夜人论坛的流量达人，陈子都先生，他实际的生活技能水平是(经常独自出任务保底20)</w:t>
        <w:br/>
        <w:t>ROLL : d80+20=d80(74)+20=94</w:t>
        <w:br/>
        <w:t>大于50熟练且擅长，大于75专业水平，大于95是红A在世的家政EX</w:t>
        <w:br/>
        <w:t>陈子都擅长清洁、下厨和各种日常修缮的原因是</w:t>
        <w:br/>
        <w:t>1-3 以前不喜欢家政上门，自力更生</w:t>
        <w:br/>
        <w:t>4-6 做这些琐事会让他心情平静</w:t>
        <w:br/>
        <w:t>7-9 做什么都习惯做到最好而已</w:t>
        <w:br/>
        <w:t>10 大成功/大失败</w:t>
        <w:br/>
        <w:t>ROLL : d10=d10(6)=6</w:t>
        <w:br/>
        <w:t>1区303宿舍，芬格尔在笔记本上键入校内新闻网首页标题，《‘S’级出院，木乃伊归来》。</w:t>
        <w:br/>
        <w:t>照片上，浑身缠满绷带的路明非坐在窗前，比着一个很老气的“V”字手势。</w:t>
        <w:br/>
        <w:t>“你这叫什幺标题名？”路明非在他身后抗议。</w:t>
        <w:br/>
        <w:t>“是部电影，英文名The Mummy Returns，布兰登·弗雷泽演的。”芬格尔头也不抬，“里面有成群的木乃伊，每一个外形都和你相似。”</w:t>
        <w:br/>
        <w:t>“滚！”路明非说，“你用了我的照片，给钱不给？”</w:t>
        <w:br/>
        <w:t>“我把你炒作成学院的知名人物了，你应该付我钱，用中文说，我是这所学院里最成功的网络推手。”芬格尔说。</w:t>
        <w:br/>
        <w:t>“扯谈！”路明非抢过芬格尔手里的鼠标，把页面往下拉，排行第二位的新闻</w:t>
        <w:br/>
        <w:t>1-3 《‘S’级第一次行动，他在水底到底做了什幺？》</w:t>
        <w:br/>
        <w:t>4-6 《恺撒·加图索，光芒四射的独裁者》</w:t>
        <w:br/>
        <w:t>7-9 《双‘S’级同台亮相，卡塞尔的明天显而易见》</w:t>
        <w:br/>
        <w:t>10 大成功/大失败</w:t>
        <w:br/>
        <w:t>ROLL : d10=d10(2)=2</w:t>
        <w:br/>
        <w:t>这条新闻的配图是路明非蜷缩在船舱的一角，满面煞白，正抱着一只饭盒呕吐。</w:t>
        <w:br/>
        <w:t>“只晕船而已嘛！”路明非说，“晕船有那幺奇怪么？”</w:t>
        <w:br/>
        <w:t>“船上有我们一位兼职记者，他只照到你这种照片……还有几张还不如这个呢，”芬格尔说，“不过这样就很好，目前你的热度已经接近了恺撒和楚子航，加把劲说不定能追一追陈子都。”</w:t>
      </w:r>
    </w:p>
    <w:p>
      <w:pPr>
        <w:pStyle w:val="ThreadMinimal"/>
      </w:pPr>
      <w:r>
        <w:t>“别！我追陈子都的热度干什么，他的新闻我可受不起。”路明非鼠标往下一拉</w:t>
        <w:br/>
        <w:t>1-3 怀疑论</w:t>
        <w:br/>
        <w:t>4-6 谴责的</w:t>
        <w:br/>
        <w:t>7-9 夸奖的</w:t>
        <w:br/>
        <w:t>10 大成功/大失败</w:t>
        <w:br/>
        <w:t>ROLL : d10=d10(2)=2</w:t>
        <w:br/>
        <w:t>“借口和现实的冲突，‘S’级的责任该落向何方。”路明非念完那篇帖子的标题，皱了皱鼻子，“狗屁，陈子都在水下轰青铜城的时候，这些人还不知道在哪睡大觉呢，怀疑他临阵脱逃甩锅恺撒是几个意思？又不是他们直面龙王。”</w:t>
        <w:br/>
        <w:t>芬格尔倒是习以为常：“师弟你不懂，但凡是从卡塞尔出去的，毕业了也能照样用论坛，你看见的讨论可不一定是学校里头的。”</w:t>
        <w:br/>
        <w:t>“那编得也太离谱了，我记得陈子都风评还蛮好的吧？”路明非挠了挠头，“什么助人为乐雷锋在世，一有锦鲤大家都库库转，之前舞会还有学妹找他要签名嘞。”</w:t>
        <w:br/>
        <w:t>倒不是路明非特别关注陈子都，而是他俩同为卡塞尔的S级，免不了有人把他们放一块比较，他又不是陈子都这种不上网冲浪的，一来二去下，路明非对陈子都的了解可比反过来的高多了。</w:t>
        <w:br/>
        <w:t>路明非对陈子都现在的观感(低于50默认为大众认知，救命行为+20，恐吓入学-20)</w:t>
        <w:br/>
        <w:t>ROLL : d100=d100(48)=48</w:t>
        <w:br/>
        <w:t>“他人除了脑子轴了点……也没啥错吧。”</w:t>
        <w:br/>
        <w:t>话是这么说，可路明非想起那一晚直升机的射灯，还是缩了缩脑袋。</w:t>
        <w:br/>
        <w:t>不是什么人都可以完美分开理智与情感的。</w:t>
        <w:br/>
        <w:t>“哎呀，师弟，社会就是个大染缸啊大染缸——”芬格尔摇头晃脑地蹦下床，“咱们晚上吃什么？”</w:t>
        <w:br/>
        <w:t>咚咚。在路明非回答前，有人在外面敲响了门。</w:t>
        <w:br/>
        <w:t>“哪位？”</w:t>
        <w:br/>
        <w:t>1-3 恺撒</w:t>
        <w:br/>
        <w:t>4-6 楚子航</w:t>
        <w:br/>
        <w:t>7-9 陈子都</w:t>
        <w:br/>
        <w:t>10 大成功/大失败</w:t>
        <w:br/>
        <w:t>ROLL : d10=d10(8)=8</w:t>
      </w:r>
    </w:p>
    <w:p>
      <w:pPr>
        <w:pStyle w:val="ThreadMinimal"/>
      </w:pPr>
      <w:r>
        <w:t>路明非开了门，倒吸一口凉气，然而里头的芬格尔大张着嘴，受到的惊吓不比他小：他大陈子都两届，从没见过他参加什么私人聚会。</w:t>
        <w:br/>
        <w:t>1-3 陈子都来借胡椒粉</w:t>
        <w:br/>
        <w:t>4-6 陈子都来借插排</w:t>
        <w:br/>
        <w:t>7-9 陈子都来分多余的菜</w:t>
        <w:br/>
        <w:t>10 大成功/大失败</w:t>
        <w:br/>
        <w:t>ROLL : d10=d10(2)=2</w:t>
        <w:br/>
        <w:t>“胡椒粉借一下。”陈子都穿着粉色的Hello Kitty围裙，面无表情，“我知道芬格尔肯定有。”以前他结束任务后半夜飞回学院，通知芬格尔写报告时，对方经常口齿不清地在吃夜宵。</w:t>
        <w:br/>
        <w:t>“哦……哦哦哦！”路明非有点同手同脚地转进了厨房，懒得管芬格尔嘟囔什么师弟你很像公鸡打鸣欸，他抓起灶台上唯二的瓶子之一火速递了出去，陈子都接过时没说谢谢，但对他点了点头才走。这就是陈子都版本的“谢谢”了。</w:t>
        <w:br/>
        <w:t>“怎么回事？什么情况？”路明非转头就问第一狗仔，“陈子都原来是日常喜欢Hello Kitty和下厨的人？”</w:t>
        <w:br/>
        <w:t>比起说曹操曹操就到的效果，他还是对那身粉嫩嫩的围裙和代表的意思更震惊些。</w:t>
        <w:br/>
        <w:t>"这个嘛……"芬格尔刚起了个头，对面宿舍里“噌”的一声，利刃出鞘的声音，吓得路明非又哆嗦了下。好在对面宿舍的门没有关，他探头探脑地望过去，人生观被颠覆了。狮心会会长楚子航拔出了他很少离身的佩刀“村雨”和恺撒背对而立，抖动着手腕，正稳准有力地下刀……</w:t>
        <w:br/>
        <w:t>把面前桌上的三文鱼一刀刀片开。</w:t>
        <w:br/>
        <w:t>他这么做的时候，恺撒手脚麻利地一手切西红柿，一手把胡椒粉往煮沸的汤锅里洒。</w:t>
        <w:br/>
        <w:t>两人一如既往地面无表情。</w:t>
        <w:br/>
        <w:t>“见鬼！我……我穿越了幺？我穿越到了一个恺撒和楚子航和睦共处的世界！他们还同居了……他们还一起做饭！”路明非闪回自己的宿舍，抓住芬格尔的衣领，“而且为什么边上还有一个在爆炒大盘鸡的陈子都？！”</w:t>
        <w:br/>
        <w:t>“你还不知道为什幺？”芬格尔很平静。</w:t>
        <w:br/>
        <w:t>“不知道！有几个穿越小说的男主角知道他们为何穿越？”</w:t>
        <w:br/>
        <w:t>“因为今天是白色情人节啊。”芬格尔悠悠地说，“确实恺撒和楚子航斗得很厉害，可是没人说他们永远都是见面就要拔刀对砍的啊……要是平时他们大概不愿意这幺做，可现在女孩们又不愿意出门，那贴心男友们也只好委屈一下自己喽。”</w:t>
        <w:br/>
        <w:t>他忽然话锋一转：“但别问我陈子都的事，妈的，我还想随便找个人问问呢，这家伙什么时候这么亲民了？”</w:t>
        <w:br/>
        <w:t>该死的大盘鸡十里飘香，他馋虫都要勾出来了！</w:t>
      </w:r>
    </w:p>
    <w:p>
      <w:pPr>
        <w:pStyle w:val="ThreadMinimal"/>
      </w:pPr>
      <w:r>
        <w:t>“探头探脑地干什么，想吃就进门来啊。”一双修长姣好的腿出现在路明非的视线里，诺诺穿着夹脚趾的软木拖鞋，脚裸上栓着一根红线，上面挂了一个翡翠的坠子，热裤和紧身白T完全把她的好身材勾勒出来了。</w:t>
        <w:br/>
        <w:t>但路明非的视线继续上移时，一眼看见的是她手里端着的那盘炒菜。</w:t>
        <w:br/>
        <w:t>“看什么看，等下一批！”诺诺很有护食精神的龇了龇牙，飞快地插了块土豆塞进嘴里，“大厨这会正忙着呢。”</w:t>
        <w:br/>
        <w:t>“你说的不会是……”路明非小心地往304宿舍里张望了眼，最显眼的是那堵一人高的巧克力墙，用金色和黑色两种巧克力搭起来，拼成恺撒的英文名字“Caesar”，而就在巧克力墙的边上，某位大厨颠锅颠得炉火纯青，这一幕显然非常有中西合璧的味道。</w:t>
        <w:br/>
        <w:t>“怎么，没人规定情人节不能吃大盘鸡吧，反正我想吃很久了。”诺诺倚在门框上，欣赏大厨挽起袖子来劲瘦的小臂……下色香味俱全的菜，“幸好他水平的确高超，我可是忍痛让出了Hello Kitty的围裙！”</w:t>
        <w:br/>
        <w:t>路明非松了口气。显然“陈子都厨艺很好”的惊吓程度远不如“陈子都偷偷喜欢Hello Kitty”。</w:t>
        <w:br/>
        <w:t>“会长！叫你切的火腿切好了幺？我的披萨准备好了，就要开烤了！”穿着格子围裙的女生端着码好面饼的铁盘，一边说话一边从楼下上来。</w:t>
        <w:br/>
        <w:t>她看见目瞪口呆的路明非，意识到自己说话太大声了，立刻回复了淑女的样子，抿着嘴笑笑假装无事发生：“芬格尔你能过来帮我照顾一下披萨幺？一会儿烤好请你吃。”</w:t>
        <w:br/>
        <w:t>“没问题！让我告诉你，八年级的师兄可远比低年级的小男生们要可靠！”芬格尔扭动着跑进304里去了。</w:t>
        <w:br/>
        <w:t>苏茜，男友……楚子航?他感觉自己可能是一脸痴呆地在二位之中看来看去，否则诺诺不会一巴掌拍上他的脑袋：“想吃就快点过来干活，我们这不欢迎不劳而获的人！”</w:t>
        <w:br/>
        <w:t>“我？”路明非大吃一惊，“白色情人节怎么会——”和他有关？</w:t>
        <w:br/>
        <w:t>但好在他很快想到陈子都也在这，至少所有人都众口一致地说那是条单身狗。</w:t>
        <w:br/>
        <w:t>“吃不吃披萨？一会儿还会有很多人来，都是参与了青铜计划的学生，会是个大Party哦。”诺诺拍他脑袋的手垂下来，拍了拍他的肩，“好啦好啦，你也是完成了S级任务直面过龙王的英雄了，站直点，学姐带你拜拜山头，别到时候出了事还是只能找学姐抱大腿——那也太逊了！”</w:t>
        <w:br/>
        <w:t>她抓住愣住了的男孩，飞一般地蹦进了屋。</w:t>
        <w:br/>
        <w:t>后来陈子都对于这场聚会的评价是(越大越好，熟人+20)</w:t>
        <w:br/>
        <w:t>ROLL : d100+20=d100(92)+20=112</w:t>
        <w:br/>
        <w:t>好评如潮！但原因呢</w:t>
        <w:br/>
        <w:t>1-3 有熟人的话社交也没那么痛苦了</w:t>
        <w:br/>
        <w:t>4-6 没什么人来找他，只要发呆就行</w:t>
        <w:br/>
        <w:t>7-9 ……你不会中途偷偷溜走了吧</w:t>
        <w:br/>
        <w:t>10 大成功/大失败</w:t>
        <w:br/>
        <w:t>ROLL : d10=d10(7)=7</w:t>
        <w:br/>
        <w:t>陈子都把好评给在了当人越来越多，他逐渐忍不下去偷偷溜走后，所有人都视若无睹，没人来强行挽留他，顶多是作为东道主的诺诺随手给他塞了块巧克力砖。</w:t>
        <w:br/>
        <w:t>“根本吃不完。”她喝得脸有点红，但浑不在意。</w:t>
      </w:r>
    </w:p>
    <w:p>
      <w:pPr>
        <w:pStyle w:val="ThreadMinimal"/>
      </w:pPr>
      <w:r>
        <w:t>幕间 2009年下学年</w:t>
        <w:br/>
        <w:t>2月13日到3月14日的事件就算作白色情人节聚会了，接下来每个月扔一次事件骰。日常会使用日常安价。</w:t>
        <w:br/>
        <w:t>0 日常——100 任务</w:t>
        <w:br/>
        <w:t>ROLL : d100=d100(19)=19</w:t>
        <w:br/>
        <w:t>1.芬格尔来找陈子都打游戏，并自称他的卡组强度领先陈子都两个大环境，完全可以弥补技术与运气的差距。</w:t>
        <w:br/>
        <w:t>2.与楚子航在执行部的日常奇妙小任务。</w:t>
        <w:br/>
        <w:t>3.有人在守夜人论坛上开了一个bot，每天定时把陈子都的头P到各国财运相关的神像上。</w:t>
        <w:br/>
        <w:t>4.参加了围棋比赛。</w:t>
        <w:br/>
        <w:t>5.偶遇学弟/妹求助学业。</w:t>
        <w:br/>
        <w:t>6.凯撒邀请陈子都赛车。</w:t>
        <w:br/>
        <w:t>7.一个人练习射击/刀术。</w:t>
        <w:br/>
        <w:t>8.给父母上坟时偶遇小恶魔。</w:t>
        <w:br/>
        <w:t>9.芬格尔和路明非夜谈：“当年师兄我和s级双宿双飞合作无间离毕业还是只差一步，奈何天不绝我毕业之路又给我送来了师弟你。”</w:t>
        <w:br/>
        <w:t>10.受到某人的推荐而开始冲浪水群。</w:t>
        <w:br/>
        <w:t>11.去当牛郎。</w:t>
        <w:br/>
        <w:t>12.收到来自故乡(爷爷)的一封信。</w:t>
        <w:br/>
        <w:t>13.和楚子航打球。</w:t>
        <w:br/>
        <w:t>14.和楚子航对练刀术。</w:t>
        <w:br/>
        <w:t>ROLL : d14=d14(6)=6</w:t>
        <w:br/>
        <w:t>恺撒邀请陈子都赛车的原因是</w:t>
        <w:br/>
        <w:t>1-3 学生会在办赛车比赛</w:t>
        <w:br/>
        <w:t>4-6 陈子都车技很好值得挑战</w:t>
        <w:br/>
        <w:t>7-9 和一些过去有关</w:t>
        <w:br/>
        <w:t>10 大成功/大失败</w:t>
        <w:br/>
        <w:t>ROLL : d10=d10(9)=9</w:t>
        <w:br/>
        <w:t>1-3 任务</w:t>
        <w:br/>
        <w:t>4-6 卡塞尔</w:t>
        <w:br/>
        <w:t>7-9 加图索</w:t>
        <w:br/>
        <w:t>10 大成功/大失败</w:t>
        <w:br/>
        <w:t>ROLL : d10=d10(10)=10</w:t>
        <w:br/>
        <w:t>ROLL : d2=d2(1)=1</w:t>
      </w:r>
    </w:p>
    <w:p>
      <w:pPr>
        <w:pStyle w:val="ThreadMinimal"/>
      </w:pPr>
      <w:r>
        <w:t>恺撒邀请陈子都赛车原因大成功又是啥啊</w:t>
        <w:br/>
        <w:t>1-3 他俩合作出任务的光辉时刻</w:t>
        <w:br/>
        <w:t>4-6 恺撒是比赛冠军，陈子都亚军</w:t>
        <w:br/>
        <w:t>7-9 陈子都撞进过意大利分部</w:t>
        <w:br/>
        <w:t>10 大成功/大失败</w:t>
        <w:br/>
        <w:t>ROLL : d10=d10(8)=8</w:t>
        <w:br/>
        <w:t>这里指陈子都开着跑车就跟银行劫匪一样，物理意义上撞进去了，why</w:t>
        <w:br/>
        <w:t>1-3 追杀任务目标迫不得已</w:t>
        <w:br/>
        <w:t>4-6 有点烦监视的辅助专员故意的</w:t>
        <w:br/>
        <w:t>7-9 这其实是恺撒的请求</w:t>
        <w:br/>
        <w:t>10 大成功/大失败</w:t>
        <w:br/>
        <w:t>ROLL : d10=d10(8)=8</w:t>
        <w:br/>
        <w:t>先不管恺撒，这么打意大利分部脸的事，陈子都说干就干了？</w:t>
        <w:br/>
        <w:t>1-3 恺撒分享童年后提出了请求</w:t>
        <w:br/>
        <w:t>4-6 特意把目标逼到这个方向来</w:t>
        <w:br/>
        <w:t>7-9 “我想你炫酷出场给我爸送封信”</w:t>
        <w:br/>
        <w:t>10 大成功/大失败</w:t>
        <w:br/>
        <w:t>ROLL : d10=d10(3)=3</w:t>
        <w:br/>
        <w:t>好吧，这就是许愿机，某次任务结束后，恺撒喝多了开始畅谈童年，又转头说我家里人最近老发癫管我和诺诺的事，我很不爽，师兄你既然接下来正好去那边出差，能不能替我搞个恶作剧？然后陈子都就好呀好呀地去提了辆车，一脚油门创烂了半边分部大门。温馨提示，无人伤亡，因为事前他拉了分部的避险警报。</w:t>
        <w:br/>
        <w:t>所以恺撒愿意和陈子都关系好真是太正常了。</w:t>
        <w:br/>
        <w:t>卡塞尔的神经病还只是普通的神经病，但陈子都已经各种意义上超凡脱俗，简直金刚不坏，他不在意一般人畏惧的世俗，因为他根本没有真正活在这世上。</w:t>
      </w:r>
    </w:p>
    <w:p>
      <w:pPr>
        <w:pStyle w:val="ThreadMinimal"/>
      </w:pPr>
      <w:r>
        <w:t>所以恺撒这次请陈子都来赛车是为了</w:t>
        <w:br/>
        <w:t>1-3 纪念一下过去的青春</w:t>
        <w:br/>
        <w:t>4-6 本质上是大家一起出去玩</w:t>
        <w:br/>
        <w:t>7-9 有点相关的事想谈谈</w:t>
        <w:br/>
        <w:t>10 大成功/大失败</w:t>
        <w:br/>
        <w:t>ROLL : d10=d10(2)=2</w:t>
        <w:br/>
        <w:t>其实有一个很关键的问题就是，陈子都他……有车吗？</w:t>
        <w:br/>
        <w:t>1-3 有的，天天停学院里吃灰</w:t>
        <w:br/>
        <w:t>4-6 曾经有过，已经殉了</w:t>
        <w:br/>
        <w:t>7-9 当然没有，没这个必要</w:t>
        <w:br/>
        <w:t>10 大成功/大失败</w:t>
        <w:br/>
        <w:t>ROLL : d10=d10(7)=7</w:t>
        <w:br/>
        <w:t>那么不管是普通的家用车、轿跑还是方程式赛车，总之娱乐玩具全部由加图索少爷提供。</w:t>
        <w:br/>
        <w:t>场地赛车/非场地赛车</w:t>
        <w:br/>
        <w:t>ROLL : d2=d2(2)=2</w:t>
        <w:br/>
        <w:t>拉力赛/越野赛/登山赛/沙滩赛/泥地赛</w:t>
        <w:br/>
        <w:t>ROLL : d5=d5(4)=4</w:t>
        <w:br/>
        <w:t>早春，密歇根湖流动的空气并不温柔，但对混血种来说，这些稍显冷峻的风也只能算让人精神振奋。陈子都无言地看着恺撒兴致高昂地检查他那架银色的钢铁玩具，又看了眼自己胳膊肘底下的</w:t>
        <w:br/>
        <w:t>1-3 黑色</w:t>
        <w:br/>
        <w:t>4-6 蓝色</w:t>
        <w:br/>
        <w:t>7-9 紫色</w:t>
        <w:br/>
        <w:t>10 大成功/大失败</w:t>
        <w:br/>
        <w:t>ROLL : d10=d10(6)=6</w:t>
      </w:r>
    </w:p>
    <w:p>
      <w:pPr>
        <w:pStyle w:val="ThreadMinimal"/>
      </w:pPr>
      <w:r>
        <w:t>自从他们俩站在这片沙滩上后，恺撒就一直在哼歌，谁都能看得出他心情很好。各种各样的工作人员在他身边汇报来去，像是被他如臂指使的水流。</w:t>
        <w:br/>
        <w:t>但对陈子都来说，这等于不得不由他来开启话题：“我以为你会选这辆。”自从恺撒入学以后，蓝色已经快成为他的代表色了。</w:t>
        <w:br/>
        <w:t>“蓝色？我有太多了，该换换口味。”贵公子从车底座下探出头来，“如果你想夸我擅长给他人留下印象、富有个人特色的话，完全可以直说，虽然我知道你肯定不是这个意思。”他坦坦荡荡地钻了回去，没给人留下反驳或承认的时间。</w:t>
        <w:br/>
        <w:t>……他们的谈话主导权是不是一直偏得有点厉害。</w:t>
        <w:br/>
        <w:t>陈子都颇感头痛：“事先说明，与其用赛车铺垫什么，我建议你最好有事直说——实习的时候，你没从那些分部里听过这条吗？”</w:t>
        <w:br/>
        <w:t>恺撒没有第一时间回答。他正仔细而专注地确认底盘的那些零件，一件镰鼬没法替代的工作。陈子都只能无聊地把视线投向广阔的湖面，云海在镜面般的水域上翻滚……非常安静。</w:t>
        <w:br/>
        <w:t>不会有人来打扰他们。</w:t>
        <w:br/>
        <w:t>“第一，我的目的已经写在邮件里了：请你来玩沙滩赛，纪念一下当年的意大利分部脸面尽失。没什么别的破事。”恺撒终于从底盘下爬了出来，“第二，虽然陈子都的确名声在外，但显然还没有刷满每一座分部的威望，你说的那些潜规则我可是一条也没有听过。”</w:t>
        <w:br/>
        <w:t>他嘲笑似的看过来，结结实实的一拳捣在肩膀上：“行了，准备开始。”</w:t>
        <w:br/>
        <w:t>“出来玩就别想那么多了。”</w:t>
        <w:br/>
        <w:t>本次比赛恺撒的赛车水平(经验丰富+30)</w:t>
        <w:br/>
        <w:t>ROLL : d100+30=d100(73)+30=103</w:t>
        <w:br/>
        <w:t>本次比赛陈子都的赛车水平(特派专员+20)</w:t>
        <w:br/>
        <w:t>ROLL : d100+20=d100(79)+20=99</w:t>
        <w:br/>
        <w:t>陈子都的车技，以一个特派专员的水平来说只能算正常，他在各种乱七八糟的地方徒步追凶的几率都比飙车大，而恺撒作为从小骑哈雷的男子，重型金属交通工具对他来说才是地地道道的玩具。</w:t>
        <w:br/>
        <w:t>但陈子都的紧追不舍显然给恺撒增添了很多成就感，他们压线时就差半个车身的距离。</w:t>
        <w:br/>
        <w:t>“真遗憾当时我不在副驾驶上，否则我会在你撞碎门面的时候开一瓶香槟助兴。”胜者意犹未尽，“其实我更想在驾驶座上，但你不是会在旁边开香槟的人，那只好是我来负责了。”</w:t>
        <w:br/>
        <w:t>太阳彻底升起来了。热气蒸腾，陈子都摘下头盔，几缕头发被汗粘在脸上，这让他那张死人一样苍白的脸终于多了些血色。他没有理会恺撒危险的发言，仍然注视着空荡荡的湖面，想着一些谁也不知道的事情。</w:t>
        <w:br/>
        <w:t>“今年是不是还有联赛？”他没头没脑地问。</w:t>
        <w:br/>
        <w:t>1-3 四月</w:t>
        <w:br/>
        <w:t>4-6 五月</w:t>
        <w:br/>
        <w:t>7-9 六月</w:t>
        <w:br/>
        <w:t>10 大成功/大失败</w:t>
        <w:br/>
        <w:t>ROLL : d10=d10(2)=2</w:t>
        <w:br/>
        <w:t>(其实校赛是九月，但九月大家可能在第二部剧情中就往前挪了)</w:t>
      </w:r>
    </w:p>
    <w:p>
      <w:pPr>
        <w:pStyle w:val="ThreadMinimal"/>
      </w:pPr>
      <w:r>
        <w:t>“对，四月开始有帆船、热气球和游泳之类的，都是往年的老项目。”恺撒耸耸肩，“怎么突然问这个？”</w:t>
        <w:br/>
        <w:t>1-3 不知道，突然想到了而已</w:t>
        <w:br/>
        <w:t>4-6 如果我有空会来看比赛的</w:t>
        <w:br/>
        <w:t>7-9 感觉出门玩也挺好的(？</w:t>
        <w:br/>
        <w:t>10 大成功/大失败</w:t>
        <w:br/>
        <w:t>ROLL : d10=d10(6)=6</w:t>
        <w:br/>
        <w:t>“好好表现。”S级罕见地开了一个玩笑，“我说不定会来看比赛的。”</w:t>
        <w:br/>
        <w:t>“没关系，我可以给你留座。”话题终于进入了恺撒熟悉的节奏，他立刻反击，“反正你只会看到我夺冠的背影。”</w:t>
        <w:br/>
        <w:t>……</w:t>
        <w:br/>
        <w:t>本次日常事件换成人话其实是↓</w:t>
        <w:br/>
        <w:t>恺撒：师兄真是义气，想感谢一下可竟然不知从何下手，最后发现得先把对方变成活人。</w:t>
        <w:br/>
        <w:t>陈子都：社交，好麻烦……但是玩下来心情还不错，算了。</w:t>
        <w:br/>
        <w:t>四月份的日常事件固定为卡塞尔学院和芝加哥大学的校际比赛，另外哪怕没骰到任务也不代表陈子都完全闲着，只是任务代表是大型/长期任务而已。</w:t>
        <w:br/>
        <w:t>0 日常——100 任务</w:t>
        <w:br/>
        <w:t>ROLL : d100=d100(24)=24</w:t>
        <w:br/>
        <w:t>陈子都在其中担任的角色是</w:t>
        <w:br/>
        <w:t>1-3 没人知道的观众</w:t>
        <w:br/>
        <w:t>4-6 有座位的观众</w:t>
        <w:br/>
        <w:t>7-9 后勤之类的工作人员</w:t>
        <w:br/>
        <w:t>10 大成功/大失败</w:t>
        <w:br/>
        <w:t>ROLL : d10=d10(6)=6</w:t>
        <w:br/>
        <w:t>鉴于混血种基本就代表了稳赢，陈子都还是来看这悬念不大的比赛是因为</w:t>
        <w:br/>
        <w:t>1-3 信守诺言</w:t>
        <w:br/>
        <w:t>4-6 看看熟人</w:t>
        <w:br/>
        <w:t>7-9 受到邀请</w:t>
        <w:br/>
        <w:t>10 大成功/大失败</w:t>
        <w:br/>
        <w:t>ROLL : d10=d10(2)=2</w:t>
      </w:r>
    </w:p>
    <w:p>
      <w:pPr>
        <w:pStyle w:val="ThreadMinimal"/>
      </w:pPr>
      <w:r>
        <w:t>难评，本条意思是陈子都真的只看了恺撒那一场的帆船，其它统统跳过了。</w:t>
        <w:br/>
        <w:t>不过恺撒万一没夺冠岂不是很样衰(经验丰富+30)</w:t>
        <w:br/>
        <w:t>ROLL : d100+30=d100(82)+30=112</w:t>
        <w:br/>
        <w:t>大于50险胜夺冠，大于75正常夺冠，大于100轻松到把其他人秒了</w:t>
        <w:br/>
        <w:t>好吧，恺撒表示：秒了。</w:t>
        <w:br/>
        <w:t>喧闹的密歇根湖岸边，恺撒刚从颁奖台下来就被一大捧玫瑰糊了脸。</w:t>
        <w:br/>
        <w:t>“礼尚往来咯。”诺诺笑着和他拥抱了一下，随手把这极占位置的麻烦塞给了他，“拿着拿着，我抱着这玩意在底下站了好几个小时了，让我休息会。”</w:t>
        <w:br/>
        <w:t>“遵命。”他比了个敬礼，忽然意识到有什么不对，“他竟然还没走？”</w:t>
        <w:br/>
        <w:t>陈子都就在诺诺后面的观众席里，表情淡得像与赛场格格不入，但他现在人还在就是个怪事了，以恺撒的观察，这位忙碌的学长只看了他的晋级赛和决赛，晋级赛结果一出来他就掉头走了。</w:t>
        <w:br/>
        <w:t>诺诺回头朝对方挥了挥手，头也没回：“闭嘴，许下诺言却把细节忘了只会让你像个负心汉。”</w:t>
        <w:br/>
        <w:t>不，他不是想赶人的意思……恺撒迟疑地看着对方走过来，想象不出他能说什么祝贺的话，陈子都反常规反逻辑太久了，现在如果让他说点正常的，惊恐的反而是别人。</w:t>
        <w:br/>
        <w:t>“两场比赛下来，我发现大多数观众都在看你。”</w:t>
        <w:br/>
        <w:t>准确来说，是你的肌肉，陈子都瞥了眼诺诺，又看向就披了条浴巾的恺撒，“所以我建议你下回在着装上询问一下陈墨瞳的意见。”</w:t>
        <w:br/>
        <w:t>……就这？我拿了冠军你就跟我说这?</w:t>
        <w:br/>
        <w:t>诺诺举手叫了声“拜托我就在旁边欸”，但恺撒根本没被唤回神智，还是被这种荒谬感所镇住了。</w:t>
        <w:br/>
        <w:t>他对着陈子都那张不为所动的脸，终于后知后觉地想起来，这家伙不止是赫罗斯加的后裔，更是一个从小接受东方教育的中国人。</w:t>
        <w:br/>
        <w:t>——他该把这家伙和楚子航归去一类的！</w:t>
        <w:br/>
        <w:t>所以陈子都实际想表达的是</w:t>
        <w:br/>
        <w:t>1-3 祝贺胜利</w:t>
        <w:br/>
        <w:t>4-6 你俩百年好合</w:t>
        <w:br/>
        <w:t>7-9 就是这事</w:t>
        <w:br/>
        <w:t>10 大成功/大失败</w:t>
        <w:br/>
        <w:t>ROLL : d10=d10(10)=10</w:t>
        <w:br/>
        <w:t>ROLL : d2=d2(2)=2</w:t>
        <w:br/>
        <w:t>1-3 指出恺撒失误的细节</w:t>
        <w:br/>
        <w:t>4-6 询问加图索已经解决了吗</w:t>
        <w:br/>
        <w:t>7-9 批评恺撒不够守身如玉(？</w:t>
        <w:br/>
        <w:t>10 大成功/大失败</w:t>
        <w:br/>
        <w:t>ROLL : d10=d10(2)=2</w:t>
      </w:r>
    </w:p>
    <w:p>
      <w:pPr>
        <w:pStyle w:val="ThreadMinimal"/>
      </w:pPr>
      <w:r>
        <w:t>？所以是陈子都也懂帆船吗</w:t>
        <w:br/>
        <w:t>1-3 是的，水平很高</w:t>
        <w:br/>
        <w:t>4-6 一般般，但观察仔细</w:t>
        <w:br/>
        <w:t>7-9 勉强算会，靠对比</w:t>
        <w:br/>
        <w:t>10 大成功/大失败</w:t>
        <w:br/>
        <w:t>ROLL : d10=d10(8)=8</w:t>
        <w:br/>
        <w:t>情商一直很低或一直很高就算了，陈子都这时灵时不灵的情商感觉更完蛋了，恺撒刚代表卡塞尔又卫冕了一次冠军，结果陈子都虽然不擅长帆船，但靠观察他决赛和晋级赛的对比，硬是给下了颁奖台的人念了份详尽的指导。</w:t>
        <w:br/>
        <w:t>恺撒对此感到</w:t>
        <w:br/>
        <w:t>1-3 无语但大度</w:t>
        <w:br/>
        <w:t>4-6 不太高兴</w:t>
        <w:br/>
        <w:t>7-9 心态平和</w:t>
        <w:br/>
        <w:t>10 大成功/大失败</w:t>
        <w:br/>
        <w:t>ROLL : d10=d10(1)=1</w:t>
        <w:br/>
        <w:t>好在是恺撒，他的心大众所周知，他的小心眼倒没那么出名，但只要陈子都不站在加图索那边，大概是一辈子也不会进入那个被小心眼的名单的。</w:t>
        <w:br/>
        <w:t>所以对于陈子都突如其来的赛后总结，恺撒只是宽容地保持倾听，然后点头示意这事快翻篇吧大哥。</w:t>
        <w:br/>
        <w:t>不过恺撒夺冠的庆功宴，陈子都</w:t>
        <w:br/>
        <w:t>1-3 参加</w:t>
        <w:br/>
        <w:t>4-6 犹豫</w:t>
        <w:br/>
        <w:t>7-9 不参加</w:t>
        <w:br/>
        <w:t>10 大成功/大失败</w:t>
        <w:br/>
        <w:t>ROLL : d10=d10(6)=6</w:t>
        <w:br/>
        <w:t>恺撒的想法(朋友+30，刚有点尴尬-10)</w:t>
        <w:br/>
        <w:t>ROLL : d100+20=d100(80)+20=100</w:t>
        <w:br/>
        <w:t>那恺撒的说服(主打一个真诚+20)</w:t>
        <w:br/>
        <w:t>ROLL : d100+20=d100(6)+20=26</w:t>
        <w:br/>
        <w:t>陈子都的说服(好多人啊+20)</w:t>
        <w:br/>
        <w:t>ROLL : d100+20=d100(74)+20=94</w:t>
      </w:r>
    </w:p>
    <w:p>
      <w:pPr>
        <w:pStyle w:val="ThreadMinimal"/>
      </w:pPr>
      <w:r>
        <w:t>人与人的真诚不可相提并论，比如恺撒的真诚就没能洞穿陈子都的弱点，反而让他更加警觉：什么你说这是一个充满了香槟泳池、奶油大战、啤酒无限量的年轻派对？再见，告辞！</w:t>
        <w:br/>
        <w:t>诺诺目送陈子都离去，面上满是邪恶的微笑：“皇帝陛下，你的人格魅力不管用了，怎么回事呢？”</w:t>
        <w:br/>
        <w:t>她对这两人性格不合却又强行鸡同鸭讲的样子看得很乐。</w:t>
        <w:br/>
        <w:t>“那有什么办法。”恺撒倒没什么失望可言，“我是皇帝，又不是死灵术士，哪知道死灵喜欢什么东西？”他摸了摸女孩的长发，“女巫都不干活啊。”</w:t>
        <w:br/>
        <w:t>诺诺拍掉他的手：“别摸，待会又要梳。而且女巫干过活啦，但女巫自己也没搞懂怎么成功的。”</w:t>
        <w:br/>
        <w:t>“这事简直可以当作一门学问研究了。”</w:t>
        <w:br/>
        <w:t>在逃掉派对后，陈子都五月的情况是</w:t>
        <w:br/>
        <w:t>0 日常——100 任务</w:t>
        <w:br/>
        <w:t>ROLL : d100=d100(41)=41</w:t>
        <w:br/>
        <w:t>1.芬格尔来找陈子都打游戏，并自称他的卡组强度领先陈子都两个大环境，完全可以弥补技术与运气的差距。</w:t>
        <w:br/>
        <w:t>2.与楚子航在执行部的日常奇妙小任务。</w:t>
        <w:br/>
        <w:t>3.有人在守夜人论坛上开了一个bot，每天定时把陈子都的头P到各国财运相关的神像上。</w:t>
        <w:br/>
        <w:t>4.参加了围棋比赛。</w:t>
        <w:br/>
        <w:t>5.偶遇学弟/妹求助学业。</w:t>
        <w:br/>
        <w:t>6.一个人练习射击/刀术。</w:t>
        <w:br/>
        <w:t>7.给父母上坟时偶遇小恶魔。</w:t>
        <w:br/>
        <w:t>8.芬格尔和路明非夜谈：“当年师兄我和s级双宿双飞合作无间离毕业还是只差一步，奈何天不绝我毕业之路又给我送来了师弟你。”</w:t>
        <w:br/>
        <w:t>9.受到某人的推荐而开始冲浪水群。</w:t>
        <w:br/>
        <w:t>10.去当牛郎。</w:t>
        <w:br/>
        <w:t>11.收到来自故乡(爷爷)的一封信。</w:t>
        <w:br/>
        <w:t>12.和楚子航打球。</w:t>
        <w:br/>
        <w:t>13.和楚子航对练刀术。</w:t>
        <w:br/>
        <w:t>ROLL : d13=d13(2)=2</w:t>
        <w:br/>
        <w:t>鉴于是日常类别，就默认为非战斗类的任务了……但这个人选很不对吧？</w:t>
        <w:br/>
        <w:t>1-3 被迫需要高血统</w:t>
        <w:br/>
        <w:t>4-6 主要是楚子航的任务</w:t>
        <w:br/>
        <w:t>7-9 其实是在带新人</w:t>
        <w:br/>
        <w:t>10 大成功/大失败</w:t>
        <w:br/>
        <w:t>ROLL : d10=d10(9)=9</w:t>
      </w:r>
    </w:p>
    <w:p>
      <w:pPr>
        <w:pStyle w:val="ThreadMinimal"/>
      </w:pPr>
      <w:r>
        <w:t>楚子航用了两年半就修完了全部学分，开始正式实习，现在差不多是第二个学年快结束了，他在为进入执行部后的实习做准备。</w:t>
        <w:br/>
        <w:t>1-3 楚子航谈妥申请的</w:t>
        <w:br/>
        <w:t>4-6 诺玛分了陈子都给他</w:t>
        <w:br/>
        <w:t>7-9 陈子都主动提出帮忙</w:t>
        <w:br/>
        <w:t>10 大成功/大失败</w:t>
        <w:br/>
        <w:t>ROLL : d10=d10(5)=5</w:t>
        <w:br/>
        <w:t>虽然给低年级的学生发任务不合规矩，但一，他是楚子航，超A级血统和君焰已经让他强于大多数正式专员，二，他还是狮心会的会长，而狮心会向来是执行部的预备役，睁一只眼闭一只眼的情分还是有的，三，他导师就是施耐德。</w:t>
        <w:br/>
        <w:t>于是楚子航就这么领到了任务。</w:t>
        <w:br/>
        <w:t>他其实已经不算是新人了，从大一开始，楚子航就已经在陆陆续续地出一些短差，所有任务都是独立完成，以至于现在是他第一次收到了了个既不用战斗、又有搭档的任务。</w:t>
        <w:br/>
        <w:t>而在他思考的时间里，有人推门而入，是他此次任务的搭档……眼熟至极。</w:t>
        <w:br/>
        <w:t>什么情况？楚子航心里强烈怀疑了诺玛，但表面上只是淡淡点了个头：“随时可以出发。”。</w:t>
        <w:br/>
        <w:t>1-3 调查类</w:t>
        <w:br/>
        <w:t>4-6 搜寻类</w:t>
        <w:br/>
        <w:t>7-9 谈判类</w:t>
        <w:br/>
        <w:t>10 大成功/大失败</w:t>
        <w:br/>
        <w:t>ROLL : d10=d10(9)=9</w:t>
        <w:br/>
        <w:t>让陈子都和楚子航去干调停的事，或者说让因陀罗和君焰去呼吁和平，卡塞尔学院可真是会玩。</w:t>
        <w:br/>
        <w:t>1-3 和黑帮谈判</w:t>
        <w:br/>
        <w:t>4-6 和金融家谈判</w:t>
        <w:br/>
        <w:t>7-9 和学者谈判</w:t>
        <w:br/>
        <w:t>10 大成功/大失败</w:t>
        <w:br/>
        <w:t>ROLL : d10=d10(5)=5</w:t>
        <w:br/>
        <w:t>陈子都作为此次任务的负责人，楚子航是他的辅助专员，他俩要代表卡塞尔学院去和银行谈谈</w:t>
        <w:br/>
        <w:t>1-3 寄存在银行的东西</w:t>
        <w:br/>
        <w:t>4-6 一些消失又出现的钱</w:t>
        <w:br/>
        <w:t>7-9 学院的股票和期货</w:t>
        <w:br/>
        <w:t>10 大成功/大失败</w:t>
        <w:br/>
        <w:t>ROLL : d10=d10(2)=2</w:t>
      </w:r>
    </w:p>
    <w:p>
      <w:pPr>
        <w:pStyle w:val="ThreadMinimal"/>
      </w:pPr>
      <w:r>
        <w:t>真正重要的东西都在冰窖，对吧，那银行里存的是啥</w:t>
        <w:br/>
        <w:t>1-3 走私来的文物(炼金物品)</w:t>
        <w:br/>
        <w:t>4-6 尸体和它的棺材(龙类标本)</w:t>
        <w:br/>
        <w:t>7-9 窃取的机密文件(联合国)</w:t>
        <w:br/>
        <w:t>10 大成功/大失败</w:t>
        <w:br/>
        <w:t>ROLL : d10=d10(9)=9</w:t>
        <w:br/>
        <w:t>但需要有人去和银行谈谈就代表，银行把这玩意扣下来了，因为</w:t>
        <w:br/>
        <w:t>1-3 国际刑警盯上相关行动</w:t>
        <w:br/>
        <w:t>4-6 他们想借机威胁敲一笔学院</w:t>
        <w:br/>
        <w:t>7-9 文件没了，银行只能嘴硬</w:t>
        <w:br/>
        <w:t>10 大成功/大失败</w:t>
        <w:br/>
        <w:t>ROLL : d10=d10(6)=6</w:t>
        <w:br/>
        <w:t>反正全天下都有卡塞尔的人，从联合国偷文件也是小case了，这边有人专门誊录后存入银行，那边有人定期提走录入学院。</w:t>
        <w:br/>
        <w:t>但不妙就不妙在，这个任务有点太长期太稳定了，以至于银行都猜到了他们在干一些不太合法的事情，而昏了头的行长决定借此敲一笔大的。</w:t>
        <w:br/>
        <w:t>大概正因为不是战斗任务，执行部才额外委任了陈子都，毕竟在如何保护卡塞尔学院和龙族秘密的假面上，楚子航目前的造诣还是零，目前他每出一次任务都要为暴力倾向记一次过……这么一想，事情简直豁然开朗。</w:t>
        <w:br/>
        <w:t>楚子航在飞机上翻完了报告，而他边上的人比他更早看完，已经在网络上检索：“所以，我们的行动计划是什么？”他是辅助专员，理论上要听从任务负责人的命令。</w:t>
        <w:br/>
        <w:t>虽然楚子航也很好奇，一个不善言辞的人，要怎么和那些狡猾贪婪的银行家谈判？</w:t>
        <w:br/>
        <w:t>1-3 来硬的</w:t>
        <w:br/>
        <w:t>4-6 来软的</w:t>
        <w:br/>
        <w:t>7-9 双管齐下</w:t>
        <w:br/>
        <w:t>10 大成功/大失败</w:t>
        <w:br/>
        <w:t>ROLL : d10=d10(3)=3</w:t>
        <w:br/>
        <w:t>“诺玛已经调取了他的个人资料。”比起明面上的谈判，私下里和解更有效率，如果目标很硬气，卡塞尔学院会告诉他其实没人有硬气的资本。</w:t>
        <w:br/>
        <w:t>陈子都飞快地划着红点，很快，楚子航的邮箱里也多了份文件。</w:t>
        <w:br/>
        <w:t>“落地后开始行动，二十四小时内解决。”</w:t>
      </w:r>
    </w:p>
    <w:p>
      <w:pPr>
        <w:pStyle w:val="ThreadMinimal"/>
      </w:pPr>
      <w:r>
        <w:t>具体操作起来，这份行动计划是</w:t>
        <w:br/>
        <w:t>1-3 威胁行长的家人</w:t>
        <w:br/>
        <w:t>4-6 恐吓行长本人</w:t>
        <w:br/>
        <w:t>7-9 抢银行直接带走</w:t>
        <w:br/>
        <w:t>10 大成功/大失败</w:t>
        <w:br/>
        <w:t>ROLL : d10=d10(2)=2</w:t>
        <w:br/>
        <w:t>虽然同样都是杀胚般冷厉，但楚子航的道德三观显然比陈子都正常很多，对这个任务计划的想法是</w:t>
        <w:br/>
        <w:t>1-3 赞同，果然很有效率</w:t>
        <w:br/>
        <w:t>4-6 不太赞同但什么也没说</w:t>
        <w:br/>
        <w:t>7-9 反对，有别的办法</w:t>
        <w:br/>
        <w:t>10 大成功/大失败</w:t>
        <w:br/>
        <w:t>ROLL : d10=d10(3)=3</w:t>
        <w:br/>
        <w:t>……唉！杀胚。</w:t>
        <w:br/>
        <w:t>你们俩，不，你们仨，我看再放一个源稚生就要开始消消乐了。</w:t>
        <w:br/>
        <w:t>陈子都对任务分工的安排是</w:t>
        <w:br/>
        <w:t>1-3 他去威胁行长，楚子航控制人质</w:t>
        <w:br/>
        <w:t>4-6 楚子航去威胁行长，他控制人质</w:t>
        <w:br/>
        <w:t>7-9 他们俩都去控制人质，诺玛谈判</w:t>
        <w:br/>
        <w:t>10 大成功/大失败</w:t>
        <w:br/>
        <w:t>ROLL : d10=d10(7)=7</w:t>
        <w:br/>
        <w:t>鉴于作战能力摆在那里，你俩潜入一个民宅应该没问题，吧？(楚子航+20，陈子都+20)</w:t>
        <w:br/>
        <w:t>ROLL : d100+40=d100(65)+40=105</w:t>
      </w:r>
    </w:p>
    <w:p>
      <w:pPr>
        <w:pStyle w:val="ThreadMinimal"/>
      </w:pPr>
      <w:r>
        <w:t>好好好，起码没有莫名其妙的拉跨，那月黑风高杀人夜，两个戴着防毒面具的陌生男人闯进了平民家里，楚子航对这活还不太熟练，但陈子都已经坦坦荡荡地端起了卡宾枪，一脚踢开卧室门，几发麻醉弹解决了问题。</w:t>
        <w:br/>
        <w:t>当刀架在脖子上时，银行家还在试图自救：“你们想要什么，钱？我可以给你们现金，我们不会说出去的！我——”</w:t>
        <w:br/>
        <w:t>他被逼入休息室，突然哑了火。</w:t>
        <w:br/>
        <w:t>一具又一具人体整齐地摆在地上，和停尸间就差一帘白布，每一个人都有着熟悉的脸。</w:t>
        <w:br/>
        <w:t>始作俑者拍拍手，把一台手机塞进他手里：“你可以做出正确的决定。”</w:t>
        <w:br/>
        <w:t>电话里传来悦耳的女声。</w:t>
        <w:br/>
        <w:t>“您好，卡因茨先生，我是卡塞尔学院的秘书诺玛，由于您强烈希望与学院进行交流，我们特意批复了这条申请。”</w:t>
        <w:br/>
        <w:t>“请问您的想法是？”</w:t>
        <w:br/>
        <w:t>诺玛的说服(生死威胁+30)</w:t>
        <w:br/>
        <w:t>ROLL : d100+30=d100(71)+30=101</w:t>
        <w:br/>
        <w:t>银行家的坚持</w:t>
        <w:br/>
        <w:t>ROLL : d100=d100(89)=89</w:t>
        <w:br/>
        <w:t>银行家跪在地上屈服了，递出手机时甚至在颤抖。任务结束了。</w:t>
        <w:br/>
        <w:t>噌，村雨归鞘，楚子航微妙地扫了眼周遭，陈子都还在“善后”，但和他对话的人显然快晕过去了，这位寡言少语的学长大概在恐吓方面是一把好手。</w:t>
        <w:br/>
        <w:t>楚子航知道自己不该这么大惊小怪的，他在医院卧底演过孕妇，还当街吊死和捅穿过死侍，任务履历已经比很多专员还劲爆。但像这样完全以强凌弱的行动……他在回程中问陈子都：“这个任务为什么是我和你来负责？”</w:t>
        <w:br/>
        <w:t>他看不出有什么必要性。</w:t>
        <w:br/>
        <w:t>1-3 不知道，没问</w:t>
        <w:br/>
        <w:t>4-6 诺玛的随机数罢了</w:t>
        <w:br/>
        <w:t>7-9 因为是来带新人</w:t>
        <w:br/>
        <w:t>10 大成功/大失败</w:t>
        <w:br/>
        <w:t>ROLL : d10=d10(7)=7</w:t>
        <w:br/>
        <w:t>“带新人。”闭目养神的人言简意赅，“之后你也会收到这样的任务。”</w:t>
        <w:br/>
        <w:t>卡塞尔学院的前身是秘党，为屠龙不择手段的暴力组织，把龙类流下的血当作荣耀，即使现在他们改组成了现代化的大学，但骨子里的凶残从未改变，当有人对他们举起拳头时，他们会更加兴奋地举起刀剑。</w:t>
        <w:br/>
        <w:t>所以事实上，卡塞尔学院同时和很多组织保持着联系，选择标准里没有合不合法，只要能交换到利益，为某一刻的屠龙增添助力，学院不吝啬于展示自己的慷慨——虽然对于人渣败类，他们一般在利用完后也会顺手送进地狱。</w:t>
        <w:br/>
        <w:t>“执行部的任务不完全是拯救世界。”</w:t>
        <w:br/>
        <w:t>这才是楚子航一个A级被当作“新人”、需要一位老手来带的原因。</w:t>
      </w:r>
    </w:p>
    <w:p>
      <w:pPr>
        <w:pStyle w:val="ThreadMinimal"/>
      </w:pPr>
      <w:r>
        <w:t>陈子都六月的情况是</w:t>
        <w:br/>
        <w:t>0 日常——100 任务</w:t>
        <w:br/>
        <w:t>ROLL : d100=d100(47)=47</w:t>
        <w:br/>
        <w:t>1.芬格尔来找陈子都打游戏，并自称他的卡组强度领先陈子都两个大环境，完全可以弥补技术与运气的差距。</w:t>
        <w:br/>
        <w:t>2.有人在守夜人论坛上开了一个bot，每天定时把陈子都的头P到各国财运相关的神像上。</w:t>
        <w:br/>
        <w:t>3.参加了围棋比赛。</w:t>
        <w:br/>
        <w:t>4.偶遇学弟/妹求助学业。</w:t>
        <w:br/>
        <w:t>5.一个人练习射击/刀术。</w:t>
        <w:br/>
        <w:t>6.给父母上坟时偶遇小恶魔。</w:t>
        <w:br/>
        <w:t>7.芬格尔和路明非夜谈：“当年师兄我和s级双宿双飞合作无间离毕业还是只差一步，奈何天不绝我毕业之路又给我送来了师弟你。”</w:t>
        <w:br/>
        <w:t>8.受到某人的推荐而开始冲浪水群。</w:t>
        <w:br/>
        <w:t>9.去当牛郎。</w:t>
        <w:br/>
        <w:t>10.收到来自故乡(爷爷)的一封信。</w:t>
        <w:br/>
        <w:t>11.和楚子航打球。</w:t>
        <w:br/>
        <w:t>12.和楚子航对练刀术。</w:t>
        <w:br/>
        <w:t>13.在装备部进修爆炸的艺术，其实是学习装备改造</w:t>
        <w:br/>
        <w:t>14.偶然发现了暴血的相关资料。</w:t>
        <w:br/>
        <w:t>ROLL : d14=d14(1)=1</w:t>
        <w:br/>
        <w:t>然而导游对游戏王和打牌是零个了解，怎么办呢</w:t>
        <w:br/>
        <w:t>1-3 电脑对战也是卡组游戏</w:t>
        <w:br/>
        <w:t>4-6 打游戏就是打游戏</w:t>
        <w:br/>
        <w:t>7-9 打扑克牌也是打牌</w:t>
        <w:br/>
        <w:t>10 大成功/大失败</w:t>
        <w:br/>
        <w:t>ROLL : d10=d10(9)=9</w:t>
        <w:br/>
        <w:t>这个打牌的正常程度是</w:t>
        <w:br/>
        <w:t>ROLL : d100=d100(19)=19</w:t>
      </w:r>
    </w:p>
    <w:p>
      <w:pPr>
        <w:pStyle w:val="ThreadMinimal"/>
      </w:pPr>
      <w:r>
        <w:t>打个扑克牌还能出事？不会吧</w:t>
        <w:br/>
        <w:t>1-3 脱衣斗地主</w:t>
        <w:br/>
        <w:t>4-6 赌场的德州扑克</w:t>
        <w:br/>
        <w:t>7-9 二十四点神经啊</w:t>
        <w:br/>
        <w:t>10 大成功/大失败</w:t>
        <w:br/>
        <w:t>ROLL : d10=d10(7)=7</w:t>
        <w:br/>
        <w:t>神经啊！谁会去找赌神玩二十四点！而且芬格尔竟然主动跑去找陈子都玩，搞什么</w:t>
        <w:br/>
        <w:t>1-3 他俩都在等车，无聊</w:t>
        <w:br/>
        <w:t>4-6 芬格尔和人打赌输了</w:t>
        <w:br/>
        <w:t>7-9 学生会团建中</w:t>
        <w:br/>
        <w:t>10 大成功/大失败</w:t>
        <w:br/>
        <w:t>ROLL : d10=d10(7)=7</w:t>
        <w:br/>
        <w:t>时隔半年，恺撒又顺利地在校园里开起party来，理由是期末周终于结束了，不爽一把天理难容。</w:t>
        <w:br/>
        <w:t>陈子都这回缩在角落里发呆，学生会的成员即使毕业后也不会退会，但绝大多数人都会分到各个分部去驻扎下来，像他这样时常能回到学院的反倒稀少，于是每次聚会都是他一个已毕业的社畜看学弟学妹们载歌载舞，一个个脸上都是还没被磋磨的意气风发。</w:t>
        <w:br/>
        <w:t>直到芬格尔陡然端着盘龙虾出现前，陈子都还是蛮安定的。</w:t>
        <w:br/>
        <w:t>“哟，锦鲤师弟你也来啦。”他抓起餐巾抹了抹嘴，一屁股在对面坐下，“唉恺撒的宴会就这点不好，吃饱了就没什么意思了。”作为留级八年、马上九年的神人，芬格尔是学校里唯一能比陈子都辈分还大的家伙。</w:t>
        <w:br/>
        <w:t>被他打扰的人不声不响地抬眼，意思非常清楚：什么事？</w:t>
        <w:br/>
        <w:t>“我是新闻部的部长，小弟们还在下面上工呢，这么早走总不太好。可这不是怪无聊的嘛……”芬格尔打了个饱嗝，咧嘴一笑，从兜里摸出一副扑克来。</w:t>
        <w:br/>
        <w:t>“玩二十四点怎么样？”</w:t>
        <w:br/>
        <w:t>陈子都不会横眉立目说你有病吧，也不会冷笑一声表示自不量力，他只会把牌接过来洗了洗，一把拍在桌面上，熟练得像是位冷漠的荷官。</w:t>
        <w:br/>
        <w:t>芬格尔比了个大拇指：“好气势！”</w:t>
        <w:br/>
        <w:t>陈子都的数学水平(牌技惊人+30)</w:t>
        <w:br/>
        <w:t>ROLL : d100+30=d100(80)+30=110</w:t>
        <w:br/>
        <w:t>芬格尔的数学水平(深藏不露+20)</w:t>
        <w:br/>
        <w:t>ROLL : d100+20=d100(93)+20=113</w:t>
      </w:r>
    </w:p>
    <w:p>
      <w:pPr>
        <w:pStyle w:val="ThreadMinimal"/>
      </w:pPr>
      <w:r>
        <w:t>陈子都竟然输了，why</w:t>
        <w:br/>
        <w:t>1-3 二十四点又没有运气成分</w:t>
        <w:br/>
        <w:t>4-6 陈子都没有特别上心</w:t>
        <w:br/>
        <w:t>7-9 芬格尔你不至于出千吧</w:t>
        <w:br/>
        <w:t>10 大成功/大失败</w:t>
        <w:br/>
        <w:t>ROLL : d10=d10(2)=2</w:t>
        <w:br/>
        <w:t>看来虽然有牌技，但陈子都打牌占大头的是狗运，对于没什么运气可言的东西，他的数学就比芬格尔略逊一筹了。</w:t>
        <w:br/>
        <w:t>但没关系，棋牌类竞技每次第一个被抽死的不都是发牌员么(笑)。</w:t>
        <w:br/>
        <w:t>说起来，陈子都就读时是什么院系的</w:t>
        <w:br/>
        <w:t>1.龙族谱系学</w:t>
        <w:br/>
        <w:t>2.魔动机械设计学</w:t>
        <w:br/>
        <w:t>3.力学系</w:t>
        <w:br/>
        <w:t>4.炼金机械系</w:t>
        <w:br/>
        <w:t>5.数学系</w:t>
        <w:br/>
        <w:t>6.其它</w:t>
        <w:br/>
        <w:t>ROLL : d6=d6(4)=4</w:t>
        <w:br/>
        <w:t>这下和楚子航是一个院系的了，但陈子都这个机械系的数学没芬格尔这个历史系的好，他还是当年绩点第一，这像话吗</w:t>
        <w:br/>
        <w:t>1-3 芬格尔那是论外另说</w:t>
        <w:br/>
        <w:t>4-6 卡塞尔看重学习的人不多</w:t>
        <w:br/>
        <w:t>7-9 毕竟不是同一届的</w:t>
        <w:br/>
        <w:t>10 大成功/大失败</w:t>
        <w:br/>
        <w:t>ROLL : d10=d10(10)=10</w:t>
        <w:br/>
        <w:t>ROLL : d2=d2(2)=2</w:t>
        <w:br/>
        <w:t>1-3 芬格尔数学天才但学文</w:t>
        <w:br/>
        <w:t>4-6 和他同一届的普遍暴力狂</w:t>
        <w:br/>
        <w:t>7-9 陈子都的成绩有点问题</w:t>
        <w:br/>
        <w:t>10 大成功/大失败</w:t>
        <w:br/>
        <w:t>ROLL : d10=d10(1)=1</w:t>
        <w:br/>
        <w:t xml:space="preserve">还好没一转S级的绩点第一是靠神秘交易而来，至于芬格尔，第二部里高幂也提到这家伙是当时的数学第一，他反正是爱学啥学啥，又不靠这个绩点吃饭。  </w:t>
        <w:br/>
        <w:t>而接下来七月，开始第二部剧情了。</w:t>
      </w:r>
    </w:p>
    <w:p>
      <w:pPr>
        <w:pStyle w:val="ThreadMinimal"/>
      </w:pPr>
      <w:r>
        <w:t>Act 悼亡者之瞳·生日蛋糕就是青春的墓碑</w:t>
        <w:br/>
        <w:t>“Ricardo.M.Lu，您有一封未读邮件1。”屏幕上忽然跳出新窗口。[Ricardo：根据入学资料，你出生于1991年07月17日，今天满19岁。</w:t>
        <w:br/>
        <w:t>在这重要的一天，我谨代表校长希尔伯特·让·昂热和教务委员会全体教授，祝你生日快乐。</w:t>
        <w:br/>
        <w:t>感谢你就读卡塞尔学院和我们分享的美好时光。你真诚的</w:t>
        <w:br/>
        <w:t>诺玛。][PS.按照校规，过生日的学生可在学院餐厅领取蛋糕一份，但你目前在中国休暑假，所以免费生日蛋糕服务取消。以及，暑假小学期将在2010年07月20日开始，你上个学期的成绩单显示你有两门功课的成绩为‘D’，即未能通过或者不及格，因此遗憾地通知你，小学期你必须补课以及补考。我已经为你预订了返回本部的机票，请随时准备出发。]</w:t>
        <w:br/>
        <w:t>“生日……”路明非一愣。他回国这些天白天在婶婶驾前当差，晚上打打星际，日子过得糊里糊涂，完全忘了，“你妹啊！什么祝贺邮件？只是通知我免费蛋糕取消以及挂科吧？”</w:t>
        <w:br/>
        <w:t>手机“叮”地一声，短信进来。</w:t>
        <w:br/>
        <w:t>ROLL : d2=d2(1)=1</w:t>
        <w:br/>
        <w:t>“生日快乐，路明非。”</w:t>
        <w:br/>
        <w:t>简洁得就像该师兄那张面瘫的脸，居然还真的有人记得他的生日，而这个人居然是楚子航。路明非感动是感动，就是有点茫然，他甚至不知道楚子航什么时候知道他手机号的，反正他是没有存过楚子航的，目前两个人说过的话加起来还没一百句。</w:t>
        <w:br/>
        <w:t>路明非正胡思乱想，又有新短信进来。</w:t>
        <w:br/>
        <w:t>“路明非，这是你的手机号么？我是陈雯雯，今天中午11:30文学社在苏菲拉德披萨馆聚餐，要是收到短信就一起来吧。”</w:t>
        <w:br/>
        <w:t>然而紧跟着这条短信进来的是另一条短信</w:t>
        <w:br/>
        <w:t>1-3 书面的</w:t>
        <w:br/>
        <w:t>4-6 简洁的</w:t>
        <w:br/>
        <w:t>7-9 语音</w:t>
        <w:br/>
        <w:t>10 大成功/大失败</w:t>
        <w:br/>
        <w:t>ROLL : d10=d10(2)=2</w:t>
      </w:r>
    </w:p>
    <w:p>
      <w:pPr>
        <w:pStyle w:val="ThreadMinimal"/>
      </w:pPr>
      <w:r>
        <w:t>“生日快乐，也谢谢你长久以来的出色表现，你带给我们的感动和快乐是无法衡量的，于我们而言，你是一个奇迹。”</w:t>
        <w:br/>
        <w:t>如果这句话是昂热来说，路明非会觉得这老家伙真是拉拢人的一把好手，如果这句话是他爹妈来说，路明非大概会不争气地当场哭出来，如果有一天芬格尔对着他念出这句话，路明非会鼻头一酸弹射起步，立刻大叫败狗师兄你犯什么病！</w:t>
        <w:br/>
        <w:t>但现在“说”这句话的人是陈子都。</w:t>
        <w:br/>
        <w:t>1-3 我就知道是网络文案生成</w:t>
        <w:br/>
        <w:t>4-6 大哥谁给你的建议，诺玛吗</w:t>
        <w:br/>
        <w:t>7-9 已惊恐到无法思考</w:t>
        <w:br/>
        <w:t>10 大成功/大失败</w:t>
        <w:br/>
        <w:t>ROLL : d10=d10(7)=7</w:t>
        <w:br/>
        <w:t>陈雯雯那条小短信带来的感慨已灰飞烟灭，路明非脑子里只有惊和恐。按照他的认知推断，对陌生人说这种肉麻话的只会是真心话与大冒险输了，可谁会去找陈子都玩真心话与大冒险？那家伙在宴会上也只会高处不胜寒地俯瞰众生，甩一甩袖子不带走一丝云彩。</w:t>
        <w:br/>
        <w:t>“明非你还没有出发？”偏偏这时有人一头撞进来。</w:t>
        <w:br/>
        <w:t>“马桶座圈给你叔叔坐裂了，去建材城给我买个新的，要榉木的，高档一点的。我和你叔叔带鸣泽出去买出国的西装，毕业典礼上穿！你不要磨蹭时间，把马桶圈买好叫物业的人来装上，下午我们四点半回来，你把香肠蒸上葱摘好，再给我切点萝卜做汤用！”婶婶撂下命令扭头就走，外面门“砰”的一声带上，几分钟后楼下叔叔那辆小宝马的引擎声远去。</w:t>
        <w:br/>
        <w:t>路明非默默从地上捡起下巴，后知后觉：现在他得完成文学社聚会和婶婶的诸多任务，而今晚还是庆祝路鸣泽赴美留学的家宴。陈子都发神经病的短信都不重要了。</w:t>
        <w:br/>
        <w:t>“我没有白金之星啊！”他抓狂地无声大叫。</w:t>
        <w:br/>
        <w:t>虽然这段文案的确是靠AI生成，但陈子都突然给路明非发生日短信是因为</w:t>
        <w:br/>
        <w:t>1-3 他有给人定时群发的习惯</w:t>
        <w:br/>
        <w:t>4-6 受到某人建议所以试了一下</w:t>
        <w:br/>
        <w:t>7-9 昂热希望他俩搞好关系</w:t>
        <w:br/>
        <w:t>10 大成功/大失败</w:t>
        <w:br/>
        <w:t>ROLL : d10=d10(4)=4</w:t>
        <w:br/>
        <w:t>1-3 楚子航</w:t>
        <w:br/>
        <w:t>4-6 诺诺</w:t>
        <w:br/>
        <w:t>7-9 诺玛</w:t>
        <w:br/>
        <w:t>10 大成功/大失败</w:t>
        <w:br/>
        <w:t>ROLL : d10=d10(1)=1</w:t>
      </w:r>
    </w:p>
    <w:p>
      <w:pPr>
        <w:pStyle w:val="ThreadMinimal"/>
      </w:pPr>
      <w:r>
        <w:t>我服了啊师兄，你真是这世上最拽的八婆，自己发给路明非也就算了，还特意知会了陈子都，让他作为上一任S级给路明非一点鼓励。</w:t>
        <w:br/>
        <w:t>而陈子都在对自己的社交沟通水平有自知之明下，最后这工作是AI代劳了。</w:t>
        <w:br/>
        <w:t>苏菲拉德披萨馆，路明非独自坐在包间里……提着一个马桶座圈。</w:t>
        <w:br/>
        <w:t>真见鬼！参加文学社聚餐就这pose？倒似拿着某种外门兵器来砸场的西域番僧！</w:t>
        <w:br/>
        <w:t>在放下陈雯雯后，他还能来这聚会纯粹是冲着那段青春往事的怀念，比起卡塞尔学院里整天舞刀弄枪或者充斥狗爬古文字的生活，他在仕兰中学的日子只能说是衰，但起码项上人头有保，现在对陈雯雯也只剩下了</w:t>
        <w:br/>
        <w:t>1-3 友情</w:t>
        <w:br/>
        <w:t>4-6 同学情</w:t>
        <w:br/>
        <w:t>7-9 怅然</w:t>
        <w:br/>
        <w:t>10 大成功/大失败</w:t>
        <w:br/>
        <w:t>ROLL : d10=d10(2)=2</w:t>
        <w:br/>
        <w:t>好吧好吧，陈雯雯是有点不太义气，她早知道他喜欢她，却和所有人一起装哑巴，可那时又有谁觉得他路明非能上桌吃饭呢？人还没表白呢，陈雯雯就抢先点明说癞蛤蟆甭想肖想白天鹅……这根本就不是她这种文艺少女的风格。</w:t>
        <w:br/>
        <w:t>这活给小天女苏晓樯干还差不多，她保准趾高气昂的。</w:t>
        <w:br/>
        <w:t>可当时路衰人的青葱岁月里，如果没有陈雯雯这一个美少女给他浮想联翩立下志向，人生可是没一点盼头。陈雯雯和他一起走过的路，说过的话……她说希望所有人都能好好的，不要就这样失去了联系。</w:t>
        <w:br/>
        <w:t>路明非两眼无神地坐在沙发上，发呆。</w:t>
        <w:br/>
        <w:t>这是一个关心过他的朋友。</w:t>
        <w:br/>
        <w:t>……</w:t>
        <w:br/>
        <w:t>十五分钟后，人三三两两地来了，每次推门都是熟悉的面孔，都是惊问路明非有事没事，搞得路明非也觉得自己有点神经兮兮的，挠着头不好意思地笑。最后连很少在文学社活动的钢琴小美女柳淼淼也来了，文学社聚会变成了小型同学会。包间里热闹起来了，大家互相聊聊近况，也就没那么多人关注路明非了。</w:t>
        <w:br/>
        <w:t>虽然每个进门的人，还是忍不住去看他如蹲坐黄金马桶的风姿。</w:t>
      </w:r>
    </w:p>
    <w:p>
      <w:pPr>
        <w:pStyle w:val="ThreadMinimal"/>
      </w:pPr>
      <w:r>
        <w:t>如果路明非符合原作地又走错了厕所，撞破了真相，那他在赵孟华宣布和柳淼淼订婚时</w:t>
        <w:br/>
        <w:t>1-3 拍案而起</w:t>
        <w:br/>
        <w:t>4-6 刻薄他</w:t>
        <w:br/>
        <w:t>7-9 保持沉默</w:t>
        <w:br/>
        <w:t>10 大成功/大失败</w:t>
        <w:br/>
        <w:t>ROLL : d10=d10(2)=2</w:t>
        <w:br/>
        <w:t>“喂，兄弟你……”在满室压抑的欢笑中，一个人站了起来，盯着赵孟华，“有没人性啊？”</w:t>
        <w:br/>
        <w:t>包间里忽地寂静如死，所有人都看着路明非，像是看见了哥斯拉。</w:t>
        <w:br/>
        <w:t>什么玩意？赵孟华的脸扭曲起来，眉心紧锁好像里面藏着二郎神的神眼，一睁开来就要瞪死面前这死猴子。“关你屁事！”他狠狠地吐出这四个字，像是绿林好汉吐出见血封喉的口里箭。</w:t>
        <w:br/>
        <w:t>“你说得对。”对面说。</w:t>
        <w:br/>
        <w:t>赵孟华愣住了。他已经准备好几句更加精炼而凶猛的话，只等路明非嘴硬完了就抛出来。可路明非居然从善如流地承认了。</w:t>
        <w:br/>
        <w:t>但衰人没闪开，还吊着那对三白眼。</w:t>
        <w:br/>
        <w:t>“你想干什么？”赵孟华逼上一步。</w:t>
        <w:br/>
        <w:t>“没想怎样。”路明非说。这是真话，他根本没来得及想，要是他能有一分钟三思而后行，没准就缩头了。</w:t>
        <w:br/>
        <w:t>赵孟华崩溃了，脖子上青筋跳动，却被几个兄弟拉住了：“都是同学……算了算了。”他深深地吸了口气，瞪着路明非，从牙缝里挤出几个字，“买单！散了！吃什么吃？吃不下去了！晚上我换个地方请你们吃意大利菜！”</w:t>
        <w:br/>
        <w:t>等账单来了，他从钱包里掏出几张钞票扔到托盘里，想了想抽回一张来，指着路明非：“这人的单他自己买！不干我的事！”</w:t>
        <w:br/>
        <w:t>ROLL : d2=d2(1)=1</w:t>
        <w:br/>
        <w:t>1-3 陈子都</w:t>
        <w:br/>
        <w:t>4-6 +楚子航</w:t>
        <w:br/>
        <w:t>7-9 +诺诺</w:t>
        <w:br/>
        <w:t>10 大成功/大失败</w:t>
        <w:br/>
        <w:t>ROLL : d10=d10(1)=1</w:t>
        <w:br/>
        <w:t>所以楚子航同学去哪了，咋没来呢</w:t>
        <w:br/>
        <w:t>1-3 任务是他和陈子都干活</w:t>
        <w:br/>
        <w:t>4-6 陈子都快他一步而已</w:t>
        <w:br/>
        <w:t>7-9 楚子航根本没在本地</w:t>
        <w:br/>
        <w:t>10 大成功/大失败</w:t>
        <w:br/>
        <w:t>ROLL : d10=d10(3)=3</w:t>
      </w:r>
    </w:p>
    <w:p>
      <w:pPr>
        <w:pStyle w:val="ThreadMinimal"/>
      </w:pPr>
      <w:r>
        <w:t>还是S级负责，A级从旁辅助，但此S级非彼S级了，所以楚子航直接去火车东站做调查，那陈子都怎么在餐馆</w:t>
        <w:br/>
        <w:t>1-3 见鬼的他在隔壁吃饭</w:t>
        <w:br/>
        <w:t>4-6 难道这是一个三人任务</w:t>
        <w:br/>
        <w:t>7-9 夏弥也在这附近</w:t>
        <w:br/>
        <w:t>10 大成功/大失败</w:t>
        <w:br/>
        <w:t>ROLL : d10=d10(4)=4</w:t>
        <w:br/>
        <w:t>施耐德说楚子航可以胜任这个任务，曼施坦因说放屁，你家好学生天天记过必须有人盯着，于是古德里安说没事，我们有明非啊！</w:t>
        <w:br/>
        <w:t>最后嘴皮子车轮战下来的结果是：塞进一个陈子都来负责。他会负责盯着楚子航，也会看顾一下路明非，至于为什么这个任务里还是有路明非的事</w:t>
        <w:br/>
        <w:t>1-3 给他镀金刷一下绩点</w:t>
        <w:br/>
        <w:t>4-6 三个人的决策更合理</w:t>
        <w:br/>
        <w:t>7-9 上报后校董会追加的</w:t>
        <w:br/>
        <w:t>10 大成功/大失败</w:t>
        <w:br/>
        <w:t>ROLL : d10=d10(2)=2</w:t>
        <w:br/>
        <w:t>那陈子都又是怎么出现在这里的</w:t>
        <w:br/>
        <w:t>1-3 探亲</w:t>
        <w:br/>
        <w:t>4-6 转机</w:t>
        <w:br/>
        <w:t>7-9 旅游</w:t>
        <w:br/>
        <w:t>10 大成功/大失败</w:t>
        <w:br/>
        <w:t>ROLL : d10=d10(10)=10</w:t>
        <w:br/>
        <w:t>ROLL : d2=d2(2)=2</w:t>
        <w:br/>
        <w:t>1-3 扫墓</w:t>
        <w:br/>
        <w:t>4-6 任务</w:t>
        <w:br/>
        <w:t>7-9 调查</w:t>
        <w:br/>
        <w:t>10 大成功/大失败</w:t>
        <w:br/>
        <w:t>ROLL : d10=d10(7)=7</w:t>
      </w:r>
    </w:p>
    <w:p>
      <w:pPr>
        <w:pStyle w:val="ThreadMinimal"/>
      </w:pPr>
      <w:r>
        <w:t>……突然一脚转进主线了，本选项代表陈子都在调查奥丁的事情，最终根据种种线索追到了这座城市里来。</w:t>
        <w:br/>
        <w:t>那奥丁对陈子都调查的感知(奥丁+50)</w:t>
        <w:br/>
        <w:t>ROLL : d100+50=d100(33)+50=83</w:t>
        <w:br/>
        <w:t>陈子都调查的隐蔽性(特派专员+20)</w:t>
        <w:br/>
        <w:t>ROLL : d100+20=d100(81)+20=101</w:t>
        <w:br/>
        <w:t>首先感谢一下法夫纳还没醒，否则奥丁还能再加点修正，其次祂都和因果沾边了，怎么能没发现陈子都的</w:t>
        <w:br/>
        <w:t>1-3 锦鲤直达谁能想得到</w:t>
        <w:br/>
        <w:t>4-6 他只是一时兴起随便找找</w:t>
        <w:br/>
        <w:t>7-9 表面上包装得太完美了</w:t>
        <w:br/>
        <w:t>10 大成功/大失败</w:t>
        <w:br/>
        <w:t>ROLL : d10=d10(1)=1</w:t>
        <w:br/>
        <w:t>而陈子都忽然开始调查奥丁的事是因为</w:t>
        <w:br/>
        <w:t>1-3 昂热的任务</w:t>
        <w:br/>
        <w:t>4-6 发现尘封的资料</w:t>
        <w:br/>
        <w:t>7-9 梦见了相关</w:t>
        <w:br/>
        <w:t>10 大成功/大失败</w:t>
        <w:br/>
        <w:t>ROLL : d10=d10(10)=10</w:t>
        <w:br/>
        <w:t>ROLL : d2=d2(2)=2</w:t>
        <w:br/>
        <w:t>1-3 陈渐鸿的邮件</w:t>
        <w:br/>
        <w:t>4-6 凯特的遗物</w:t>
        <w:br/>
        <w:t>7-9 精神上受到吸引</w:t>
        <w:br/>
        <w:t>10 大成功/大失败</w:t>
        <w:br/>
        <w:t>ROLL : d10=d10(1)=1</w:t>
      </w:r>
    </w:p>
    <w:p>
      <w:pPr>
        <w:pStyle w:val="ThreadMinimal"/>
      </w:pPr>
      <w:r>
        <w:t>2010年夏，陈子都在邮箱中收到了一个死人的邮件。</w:t>
        <w:br/>
        <w:t>1-3 他们其实是在追查奥丁</w:t>
        <w:br/>
        <w:t>4-6 陈渐鸿提到特殊的尼伯龙根</w:t>
        <w:br/>
        <w:t>7-9 其实他并没有死去</w:t>
        <w:br/>
        <w:t>10 大成功/大失败</w:t>
        <w:br/>
        <w:t>ROLL : d10=d10(7)=7</w:t>
        <w:br/>
        <w:t>S级的凯特·赫罗斯加死去了，但A级的陈渐鸿却活下来了，而现在这两个人在普罗大众眼中是死亡状态，怎么发生的</w:t>
        <w:br/>
        <w:t>1-3 陈渐鸿成为了奥丁的死侍</w:t>
        <w:br/>
        <w:t>4-6 凯特的言灵很特殊救下了他</w:t>
        <w:br/>
        <w:t>7-9 凯特其实也没死</w:t>
        <w:br/>
        <w:t>10 大成功/大失败</w:t>
        <w:br/>
        <w:t>ROLL : d10=d10(3)=3</w:t>
        <w:br/>
        <w:t>死侍除了变成怪物，也有保持灵智的成功案例，比如夏之哀悼中那个为龙服务的女人。路鸣泽杀死他们的手段根本无法用科学检测出来，但奥丁用抹消因果保下了陈渐鸿的命，代价是改造他的血统，使其成为了奴仆。</w:t>
        <w:br/>
        <w:t>奥丁没有救血统更高的凯特，而是看中了陈渐鸿什么呢</w:t>
        <w:br/>
        <w:t>1-3 血源刻印</w:t>
        <w:br/>
        <w:t>4-6 天赋潜能</w:t>
        <w:br/>
        <w:t>7-9 陈子都(？</w:t>
        <w:br/>
        <w:t>10 大成功/大失败</w:t>
        <w:br/>
        <w:t>ROLL : d10=d10(5)=5</w:t>
        <w:br/>
        <w:t>1-3 领导和发展势力</w:t>
        <w:br/>
        <w:t>4-6 寻找某个人</w:t>
        <w:br/>
        <w:t>7-9 监视和带来某个人</w:t>
        <w:br/>
        <w:t>10 大成功/大失败</w:t>
        <w:br/>
        <w:t>ROLL : d10=d10(2)=2</w:t>
      </w:r>
    </w:p>
    <w:p>
      <w:pPr>
        <w:pStyle w:val="ThreadMinimal"/>
      </w:pPr>
      <w:r>
        <w:t>看来陈渐鸿当“散人”只是生性自由而已，并不缺手段，那默认陈渐鸿现在是猎人网站的管理员Nido了，他给陈子都发邮件是为了</w:t>
        <w:br/>
        <w:t>1-3 过去出错的定时生日邮件</w:t>
        <w:br/>
        <w:t>4-6 提醒陈子都小心奥丁</w:t>
        <w:br/>
        <w:t>7-9 帮奥丁把陈子都骗过来</w:t>
        <w:br/>
        <w:t>10 大成功/大失败</w:t>
        <w:br/>
        <w:t>ROLL : d10=d10(1)=1</w:t>
        <w:br/>
        <w:t>在死而复生后，陈渐鸿没有联络过陈子都，不如说他之前也不联系，显得这封邮件非常罕见。</w:t>
        <w:br/>
        <w:t>它本该是送给十七岁生日时的陈子都，向他介绍卡塞尔学院和屠龙的使命，但陈渐鸿定时的时候多滚了一下滚轮，又没有检查，于是十七岁堂堂变成了二十七岁，收到者已经是卡塞尔学院的特派专员了。</w:t>
        <w:br/>
        <w:t>但这么一个有点温情的错误，陈子都能为它开始调查奥丁是因为</w:t>
        <w:br/>
        <w:t>1-3 世界线出错导致发信人是Nido</w:t>
        <w:br/>
        <w:t>4-6 陈渐鸿在邮件里提到了北欧神话</w:t>
        <w:br/>
        <w:t>7-9 他因此开始产生许多幻觉</w:t>
        <w:br/>
        <w:t>10 大成功/大失败</w:t>
        <w:br/>
        <w:t>ROLL : d10=d10(1)=1</w:t>
        <w:br/>
        <w:t>能对这个发信人的名字这么敏感，代表陈子都</w:t>
        <w:br/>
        <w:t>1-3 在猎人网站上有号</w:t>
        <w:br/>
        <w:t>4-6 处理过猎人网站的任务</w:t>
        <w:br/>
        <w:t>7-9 单纯灵感过了想到奥丁</w:t>
        <w:br/>
        <w:t>10 大成功/大失败</w:t>
        <w:br/>
        <w:t>ROLL : d10=d10(10)=10</w:t>
        <w:br/>
        <w:t>ROLL : d2=d2(1)=1</w:t>
        <w:br/>
        <w:t>1-3 在猎人网站上是知名猎人</w:t>
        <w:br/>
        <w:t>4-6 联络过网站里的酒德麻衣</w:t>
        <w:br/>
        <w:t>7-9 他怀疑陈渐鸿没死</w:t>
        <w:br/>
        <w:t>10 大成功/大失败</w:t>
        <w:br/>
        <w:t>ROLL : d10=d10(8)=8</w:t>
      </w:r>
    </w:p>
    <w:p>
      <w:pPr>
        <w:pStyle w:val="ThreadMinimal"/>
      </w:pPr>
      <w:r>
        <w:t>在看见发信人的瞬间，陈子都意识到有什么出了问题。这封邮件很古老，它出了错，但它不应该被这个名字所占据。</w:t>
        <w:br/>
        <w:t>Nido，Odin，北欧神话的主神，在卡塞尔学院的认知里必然是一位龙王般的存在。</w:t>
        <w:br/>
        <w:t>陈渐鸿真的死了吗？他很难不怀疑这点，尤其是他从来没见过那对夫妇，也没有亲手收殓过他们的尸骸，他们只是一个代表着父母的抽象符号，这所有的一切都是由别人转述给他的。</w:t>
        <w:br/>
        <w:t>多么容易造假的一段故事。如果陈渐鸿其实活着，正在哪座龙类的巢穴里嘲笑着子嗣的愚蠢……他也毫不意外。</w:t>
        <w:br/>
        <w:t>1-3 愤怒</w:t>
        <w:br/>
        <w:t>4-6 困惑</w:t>
        <w:br/>
        <w:t>7-9 厌烦</w:t>
        <w:br/>
        <w:t>10 大成功/大失败</w:t>
        <w:br/>
        <w:t>ROLL : d10=d10(9)=9</w:t>
        <w:br/>
        <w:t>该结束了。陈子都想。</w:t>
        <w:br/>
        <w:t>他合上笔记本，窗外是卡塞尔沸铁般的暴雨，无数枝条在狂风下混乱地飞舞，像是在灾难前渴望逃脱的萤虫。昏暗的室内，只有他下意识烧起来的黄金瞳亮如白昼。</w:t>
        <w:br/>
        <w:t>死去的东西就让它好好死去吧。尘归尘，土归土，要走的——</w:t>
        <w:br/>
        <w:t>不必留。</w:t>
        <w:br/>
        <w:t>所以陈子都有告诉昂热这件事吗(私人问题-20，同意合作+20)</w:t>
        <w:br/>
        <w:t>ROLL : d100=d100(89)=89</w:t>
        <w:br/>
        <w:t>也正常，从邮箱里进的邮件，诺玛总不可能不知道，那昂热对此的反应是</w:t>
        <w:br/>
        <w:t>1-3 告诉他关于楚天骄的事</w:t>
        <w:br/>
        <w:t>4-6 担心他所以什么都没说</w:t>
        <w:br/>
        <w:t>7-9 允许他调用诺玛支持</w:t>
        <w:br/>
        <w:t>10 大成功/大失败</w:t>
        <w:br/>
        <w:t>ROLL : d10=d10(4)=4</w:t>
        <w:br/>
        <w:t>令陈子都感到奇怪的是，昂热居然对此缺乏反应，表示会考虑这件事后便挂断了电话。</w:t>
        <w:br/>
        <w:t>这是一个可能潜伏着的龙王，但最热情的复仇者竟然没有任何想法？</w:t>
        <w:br/>
        <w:t>1-3 知道什么但不方便说</w:t>
        <w:br/>
        <w:t>4-6 知道什么但不想告诉他</w:t>
        <w:br/>
        <w:t>7-9 在忙其他更重要的事情</w:t>
        <w:br/>
        <w:t>10 大成功/大失败</w:t>
        <w:br/>
        <w:t>ROLL : d10=d10(10)=10</w:t>
        <w:br/>
        <w:t>ROLL : d2=d2(1)=1</w:t>
      </w:r>
    </w:p>
    <w:p>
      <w:pPr>
        <w:pStyle w:val="ThreadMinimal"/>
      </w:pPr>
      <w:r>
        <w:t>好吧，不愧是继承了昂热作风的好学生，陈子都的理解是</w:t>
        <w:br/>
        <w:t>1-3 奥丁可能也在关注昂热</w:t>
        <w:br/>
        <w:t>4-6 奥丁已经在计划里了</w:t>
        <w:br/>
        <w:t>7-9 很快学院会有一个大动作</w:t>
        <w:br/>
        <w:t>10 大成功/大失败</w:t>
        <w:br/>
        <w:t>ROLL : d10=d10(4)=4</w:t>
        <w:br/>
        <w:t>不管奥丁是不是陈渐鸿，他都已经被列在校长和别人的计划清单上来，等到需要的时候，神也终究会像完成的待办事项一样被划去。</w:t>
        <w:br/>
        <w:t>陈子都对于这个似乎不需要他出动局面，想法是</w:t>
        <w:br/>
        <w:t>1-3 他要死也得死我手上</w:t>
        <w:br/>
        <w:t>4-6 先调查总没错的</w:t>
        <w:br/>
        <w:t>7-9 直言要求得到情报</w:t>
        <w:br/>
        <w:t>10 大成功/大失败</w:t>
        <w:br/>
        <w:t>ROLL : d10=d10(2)=2</w:t>
        <w:br/>
        <w:t>我不好说，楚子航觉得奥丁杀了他爹所以拿命来，陈子都觉得他爹本体是奥丁所以拿命来，真是父愁者联盟啊。</w:t>
        <w:br/>
        <w:t>那最后为了追查陈渐鸿，陈子都前往中国开展调查，但即使是出于直觉选择了路明非的家乡，他也总不可能完全不思考</w:t>
        <w:br/>
        <w:t>1-3 陈渐鸿以前在这里停留过</w:t>
        <w:br/>
        <w:t>4-6 邮件里提到了楚天骄这个人</w:t>
        <w:br/>
        <w:t>7-9 怀疑连着出超A级和S级</w:t>
        <w:br/>
        <w:t>10 大成功/大失败</w:t>
        <w:br/>
        <w:t>ROLL : d10=d10(1)=1</w:t>
        <w:br/>
        <w:t>1-3 老家就在这里</w:t>
        <w:br/>
        <w:t>4-6 青少年时期在这里</w:t>
        <w:br/>
        <w:t>7-9 成年后定居过</w:t>
        <w:br/>
        <w:t>10 大成功/大失败</w:t>
        <w:br/>
        <w:t>ROLL : d10=d10(6)=6</w:t>
      </w:r>
    </w:p>
    <w:p>
      <w:pPr>
        <w:pStyle w:val="ThreadMinimal"/>
      </w:pPr>
      <w:r>
        <w:t>陈子都从诺玛那里获取了资料，意外地发现楚子航和路明非的老家，竟然就是陈渐鸿长大的地方，他虽然户籍不在此处，但的确在这里度过了好几年时光。</w:t>
        <w:br/>
        <w:t>等会，不会陈渐鸿也误入尼伯龙根有了奥丁的印记吧(概率忒低-30)</w:t>
        <w:br/>
        <w:t>ROLL : d70=d70(55)=55</w:t>
        <w:br/>
        <w:t>……行吧，但奥丁的尼伯龙根似乎需要一方的牺牲才能确保另一方存活，既然陈渐鸿(幼年ver)活下来了，那死去的是</w:t>
        <w:br/>
        <w:t>1-3 他的老师</w:t>
        <w:br/>
        <w:t>4-6 他的亲属</w:t>
        <w:br/>
        <w:t>7-9 陌生人</w:t>
        <w:br/>
        <w:t>10 大成功/大失败</w:t>
        <w:br/>
        <w:t>ROLL : d10=d10(4)=4</w:t>
        <w:br/>
        <w:t>奥丁似乎很喜欢玩这套，逼迫强者为保护有潜力的新生代战死后，再过几十年收割逃走者的末路。</w:t>
        <w:br/>
        <w:t>反正他就是怎么吃都稳赢。</w:t>
        <w:br/>
        <w:t>那么陈子都来到小城开始调查后，在去接路明非前，有调查出什么来吗(时间太短-20，目标隐秘-20，经验丰富+20)</w:t>
        <w:br/>
        <w:t>ROLL : d80=d80(26)=26</w:t>
        <w:br/>
        <w:t>暂时性一无所获，当然他也不会知道接下来这个三人任务里，左右手都是最大的线索。</w:t>
        <w:br/>
        <w:t>扯回现在的时间线，目前情况是路明非偶遇装死黑卡，拼尽全力无法战胜，而陈子都替了楚子航闪亮登场后</w:t>
        <w:br/>
        <w:t>1-3 付了现金</w:t>
        <w:br/>
        <w:t>4-6 刷自己的卡</w:t>
        <w:br/>
        <w:t>7-9 通知了诺玛</w:t>
        <w:br/>
        <w:t>10 大成功/大失败</w:t>
        <w:br/>
        <w:t>ROLL : d10=d10(8)=8</w:t>
      </w:r>
    </w:p>
    <w:p>
      <w:pPr>
        <w:pStyle w:val="ThreadMinimal"/>
      </w:pPr>
      <w:r>
        <w:t>“自己买就自己买。”路明非倒不惧这个，反而意气风发起来。卡塞尔学院的学生证，同时也是张American  Express的信用卡，信用额度是十万美元！虽然他一穷二白，但可以划信用卡问美国银行借！</w:t>
        <w:br/>
        <w:t>有人抽了口冷气，黑卡背面有“Citi  Bank”和“American  Express”的双重标志。仕兰中学的人都自诩见过世面，知道“American  Express”的黑卡是什么概念，顶级的黑卡是没有透支上限的，称为“百夫长”，只有极少数的信用卡被允许印成纯黑色。</w:t>
        <w:br/>
        <w:t>服务员很快把POS机拿来了，路明非以睥睨群雄的姿势输入密码，手心里转着笔等着单子出来签字。</w:t>
        <w:br/>
        <w:t>“假的，被拒了。”服务员用家乡话说，听起来倒像是“悲剧了”。</w:t>
        <w:br/>
        <w:t>真的悲剧了，POS机上显示着“支付被拒绝”的字样。</w:t>
        <w:br/>
        <w:t>路明非满头冷汗，把那张象征他无与伦比的S级地位、从不离身的黑卡在POS机上划来划去，一次又一次被拒绝的提示，好像那个远在北美的强大组织已经抛弃了他。不知是谁带头笑了一声，包间里的冷笑声此起彼伏。</w:t>
        <w:br/>
        <w:t>“再试一遍。”</w:t>
        <w:br/>
        <w:t>有人站在众人背后，淡得像个鬼魂。</w:t>
        <w:br/>
        <w:t>他的声音不大，但极冷，以至于破开笑声后，所有人一时间都不敢说话。他们都被那暴君般命令的气势压倒了。</w:t>
        <w:br/>
        <w:t>“再试一遍。”</w:t>
        <w:br/>
        <w:t>托青铜计划演习的福，路明非对这位船长的短句已经条件反射，手下意识在刷卡机上又刷了一次，而刷卡机仿佛大梦初醒，显示出支付界面后卖力地开始吐单子。在陈子都替他向诺玛申报过后，原本怀疑盗刷的封禁解除了。</w:t>
        <w:br/>
        <w:t>路明非不敢拖延，生怕对方又爆出什么惊天言论，他尽量镇定地在一片寂静中笔走龙蛇，虽然眼神跟白日见鬼也差不多。</w:t>
        <w:br/>
        <w:t>如果在卡塞尔学院里看见陈子都，没关系，那是他在休假，但反言之，如果在卡塞尔学院外看见陈子都……路明非哭丧着脸陡然很想死一死。</w:t>
        <w:br/>
        <w:t>这座屁点大的小城还能搞出什么事来啊！</w:t>
        <w:br/>
        <w:t>文学社对陈子都的灵感(时间久远-20，环境不行-20)</w:t>
        <w:br/>
        <w:t>ROLL : d60=d60(7)=7</w:t>
        <w:br/>
        <w:t>鉴于根本没认出陈子都是当初那个接走路明非的人，赵孟华对他唐突入场的态度是</w:t>
        <w:br/>
        <w:t>1-3 敌视</w:t>
        <w:br/>
        <w:t>4-6 不满</w:t>
        <w:br/>
        <w:t>7-9 警惕</w:t>
        <w:br/>
        <w:t>10 大成功/大失败</w:t>
        <w:br/>
        <w:t>ROLL : d10=d10(7)=7</w:t>
        <w:br/>
        <w:t>赵孟华没有怒火上头立刻炮轰，反而谨慎起来的原因是</w:t>
        <w:br/>
        <w:t>1-3 陈子都这身行头价格不菲</w:t>
        <w:br/>
        <w:t>4-6 路明非的黑卡是真货</w:t>
        <w:br/>
        <w:t>7-9 单纯是他气势惊人拿不准</w:t>
        <w:br/>
        <w:t>10 大成功/大失败</w:t>
        <w:br/>
        <w:t>ROLL : d10=d10(7)=7</w:t>
      </w:r>
    </w:p>
    <w:p>
      <w:pPr>
        <w:pStyle w:val="ThreadMinimal"/>
      </w:pPr>
      <w:r>
        <w:t>这又是哪家高手？今天的反转已经密集到赵孟华有点心累了，不管是陈雯雯纠缠不休、路明非替陈雯雯出头，还是这衰仔的黑卡竟然是真货，每一件事拿出来都够他不爽，可它们竟然在几分钟内依次发生。</w:t>
        <w:br/>
        <w:t>他觑着突然闯进门来的男人，从高筒军靴扫到透明风衣，再到一看就科技风拉满的耳麦，从头到脚，这家伙同他认知里的成功人士与废物都没什么关系，如今对方睥睨天下般对其他人视若无睹，只微皱着眉盯着路明非，赵孟华吃不准这又是什么路数。</w:t>
        <w:br/>
        <w:t>“走吧，师兄。”衰仔把黑卡往兜里一揣，没精打采，“学院又有什么事啊。”</w:t>
        <w:br/>
        <w:t>陈子都扶着耳麦停了几秒才回：“作为学院的S级，你最好尽快习惯起来，未来必定有很多事需要你去处理。楚子航说我们不用去找他。”</w:t>
        <w:br/>
        <w:t>“楚子航也来？”路明非真的震惊了，而且震悚，“我们这是要去搞什么？去接上回学院买的那颗核弹？”连着出动陈子都和楚子航的屠龙战场，他路明非何德何能混在里面？</w:t>
        <w:br/>
        <w:t>“不，资料上他只是辅佐S级的，真正的负责人是你。”</w:t>
        <w:br/>
        <w:t>但执行人是他。陈子都转身就走，快得像风，路明非不得不提着马桶圈快步跟上。</w:t>
        <w:br/>
        <w:t>两个人就这么走了，留下文学社的人面面相觑。</w:t>
        <w:br/>
        <w:t>他们一路上甩下了“核弹”“王储”“国债”等重量级词汇，但很不幸的是，在场的人能听懂的只有……楚子航。因为“楚子航在国外辅佐路明非”这事就是一道惊雷，足以让所有人都外焦里嫩。</w:t>
        <w:br/>
        <w:t>——这小子到底什么狗屎运？</w:t>
        <w:br/>
        <w:t>所以楚子航有Panamera炫酷无比，但陈子都恐怕</w:t>
        <w:br/>
        <w:t>1-3 他临时借了楚子航的车</w:t>
        <w:br/>
        <w:t>4-6 他自己租了辆车凑合用</w:t>
        <w:br/>
        <w:t>7-9 很朴实地坐公交来的</w:t>
        <w:br/>
        <w:t>10 大成功/大失败</w:t>
        <w:br/>
        <w:t>ROLL : d10=d10(2)=2</w:t>
        <w:br/>
        <w:t>不会就是那辆Panamera吧</w:t>
        <w:br/>
        <w:t>ROLL : d2=d2(2)=2</w:t>
        <w:br/>
        <w:t>奔驰S500的车厢内，空调强劲地工作着，路明非刚钻进去时打了个寒战，腹诽这是尸体必备的电冰箱吗。幸好司机听不到他的腹诽，只是摸出平板来：“任务详情。”</w:t>
        <w:br/>
        <w:t>然而路明非仔仔细细地看了任务单，只从上面看出了一件事：陈子都规划兼执行，楚子航调查兼策应，毫无他路明非参与的余地。</w:t>
        <w:br/>
        <w:t>对此新任S级反而松了口气。</w:t>
      </w:r>
    </w:p>
    <w:p>
      <w:pPr>
        <w:pStyle w:val="ThreadMinimal"/>
      </w:pPr>
      <w:r>
        <w:t>“所以，我只需要回家待着就好了，对吧？”他举手发问。虽然这样显得他很不地道，好比做小组作业，就看着别人忙活，自个不出工也不出力，但人贵在有自知之明，路明非自认不去打扰两位精英就是他最优行动。</w:t>
        <w:br/>
        <w:t>1-3 是的，调查完就开工了</w:t>
        <w:br/>
        <w:t>4-6 但他们马上要一起回学院</w:t>
        <w:br/>
        <w:t>7-9 不用，直接去机场</w:t>
        <w:br/>
        <w:t>10 大成功/大失败</w:t>
        <w:br/>
        <w:t>ROLL : d10=d10(8)=8</w:t>
        <w:br/>
        <w:t>“不，我会把你送到最近的城际公交站，你直接去机场候机室等着。”陈子都踩下油门，毫无商量余地，“完成任务后，我们立刻返回学院报道。”</w:t>
        <w:br/>
        <w:t>路明非鼓起勇气打断他：“但是我叔叔家那边……”</w:t>
        <w:br/>
        <w:t>1-3 联系家政公司干完了</w:t>
        <w:br/>
        <w:t>4-6 让诺玛负责请人了</w:t>
        <w:br/>
        <w:t>7-9 任务紧急没考虑到</w:t>
        <w:br/>
        <w:t>10 大成功/大失败</w:t>
        <w:br/>
        <w:t>ROLL : d10=d10(8)=8</w:t>
        <w:br/>
        <w:t>对上陈子都难得迷茫的眼神时，路明非就知道事情绝对大条了。</w:t>
        <w:br/>
        <w:t>“你不知道，好吧这很正常，陈大仙人，你知道才奇怪。”他搓了搓脸，长叹一声，“看，马桶圈，我婶婶留的家务还没干呢，等他们回家发现活没干，我人还跑了……”</w:t>
        <w:br/>
        <w:t>“你觉得我明年暑假还能回去吗？”</w:t>
        <w:br/>
        <w:t>1-3 完全觉得没什么问题</w:t>
        <w:br/>
        <w:t>4-6 立刻委托诺玛</w:t>
        <w:br/>
        <w:t>7-9 掉头把路明非送回去</w:t>
        <w:br/>
        <w:t>10 大成功/大失败</w:t>
        <w:br/>
        <w:t>ROLL : d10=d10(7)=7</w:t>
        <w:br/>
        <w:t>“是我考虑不周。”陈子都点点头，瞬间从油门踩到了刹车。</w:t>
        <w:br/>
        <w:t>路明非抱着马桶圈差点把脸磕在了车前台。</w:t>
        <w:br/>
        <w:t>然而下一秒，S500在高速流动的车列里骤然转向，极其惊险地切进了另一条车道，刹车再次变回了油门，路明非的脑袋瞬间又砸在座椅头枕上，但因激烈变速眩晕是一码事——</w:t>
        <w:br/>
        <w:t>如果陈子都因违规被交警吊销驾照，乃至于根本是无证驾驶。</w:t>
        <w:br/>
        <w:t>——那又是另一码事了！</w:t>
      </w:r>
    </w:p>
    <w:p>
      <w:pPr>
        <w:pStyle w:val="ThreadMinimal"/>
      </w:pPr>
      <w:r>
        <w:t>当陈子都风驰电掣地把路明非送回家后</w:t>
        <w:br/>
        <w:t>1-3 楚子航通知他调查结果</w:t>
        <w:br/>
        <w:t>4-6 诺玛发了具体行动名单</w:t>
        <w:br/>
        <w:t>7-9 昂热打来了电话</w:t>
        <w:br/>
        <w:t>10 大成功/大失败</w:t>
        <w:br/>
        <w:t>ROLL : d10=d10(9)=9</w:t>
        <w:br/>
        <w:t>1-3 叮嘱不能让楚子航经手</w:t>
        <w:br/>
        <w:t>4-6 强调这次任务还有高人</w:t>
        <w:br/>
        <w:t>7-9 通知他之后去接夏弥</w:t>
        <w:br/>
        <w:t>10 大成功/大失败</w:t>
        <w:br/>
        <w:t>ROLL : d10=d10(5)=5</w:t>
        <w:br/>
        <w:t>路明非下车时脚都是软的，撑着车盖好悬没吐出来，道别时笑容十分勉强。陈子都目送他拎着马桶盖摇摇晃晃地进门，手套箱里响起默认铃声。</w:t>
        <w:br/>
        <w:t>是校长。他接通，习惯性一言不发。</w:t>
        <w:br/>
        <w:t>“陈子都？”昂热的声音平稳，背景音里乐声时有时无，“听说你也被编入了行动，注意一下这次任务。”</w:t>
        <w:br/>
        <w:t>“你担心的不是我和楚子航无法解决它。”陈子都很熟悉昂热的语言风格了，“你担心的是……其他人。”像三峡时的那个女人一样，不存在于表世的东西，他们会随心所欲地在你的生活中插手，直接拿走想要的东西。</w:t>
        <w:br/>
        <w:t>“……是的。”昂热吞下了关于楚子航的叮嘱。</w:t>
        <w:br/>
        <w:t>即使陈子都是S级，他也没必要知道自己的好室友也是个定时炸弹，何况好室友还和诺诺同岁，对陈子都而言，他们都是茁壮成长的小树苗，比他这根朽木更值得呵护。</w:t>
        <w:br/>
        <w:t>“尽快行动，我等着你们的好消息。”</w:t>
        <w:br/>
        <w:t>有些虚假脆弱的和平，从一开始就该被珍惜。</w:t>
        <w:br/>
        <w:t>那么在昂热打了预防针之后，陈子都对计划的制订是</w:t>
        <w:br/>
        <w:t>1-3 两人都入侵大厦</w:t>
        <w:br/>
        <w:t>4-6 他入侵，楚子航望风</w:t>
        <w:br/>
        <w:t>7-9 楚子航入侵，他望风</w:t>
        <w:br/>
        <w:t>10 大成功/大失败</w:t>
        <w:br/>
        <w:t>ROLL : d10=d10(2)=2</w:t>
        <w:br/>
        <w:t>陈子都：什么，还有高手？那我们速战速决。</w:t>
      </w:r>
    </w:p>
    <w:p>
      <w:pPr>
        <w:pStyle w:val="ThreadMinimal"/>
      </w:pPr>
      <w:r>
        <w:t>Act 悼亡者之瞳·炎魔刀舞</w:t>
        <w:br/>
        <w:t>所以校工部还有被加入行动吗(已有陈子都-20)</w:t>
        <w:br/>
        <w:t>ROLL : d80=d80(11)=11</w:t>
        <w:br/>
        <w:t>那么没有校工部的人在底下干扰和吸引普通猎人的注意力，新的计划是</w:t>
        <w:br/>
        <w:t>1-3 高层索降直接突脸</w:t>
        <w:br/>
        <w:t>4-6 分头袭击电控室和办公室</w:t>
        <w:br/>
        <w:t>7-9 把荣超骗出办公室</w:t>
        <w:br/>
        <w:t>10 大成功/大失败</w:t>
        <w:br/>
        <w:t>ROLL : d10=d10(2)=2</w:t>
        <w:br/>
        <w:t>吱嘎。天台的门略有些老化了，楚子航压低帽檐，踩着铁架楼梯继续向上，再次推开门时，冷风瞬间扑面而来，天地满是瓢泼大雨。</w:t>
        <w:br/>
        <w:t>这是夏天不会缺席的风暴。</w:t>
        <w:br/>
        <w:t>“谁先？”润德大厦A座对面的天台上，两个人眺望着26层那道模糊的影子，腰上都挂着锁扣。</w:t>
        <w:br/>
        <w:t>0 楚子航——100 陈子都</w:t>
        <w:br/>
        <w:t>ROLL : d100=d100(32)=32</w:t>
        <w:br/>
        <w:t>楚子航上前一步，用行动表示了自己的选择。在这种玩命的事情上，他总是格外积极的那个。</w:t>
        <w:br/>
        <w:t>润德大厦一共四十六层，楼高两百多米，站在天台边缘看下去，一切都那么渺小，让人觉得自己远离了整个世界。</w:t>
        <w:br/>
        <w:t>孤独，高旷。</w:t>
        <w:br/>
        <w:t>楚子航放任身体倾斜，直坠下去！</w:t>
        <w:br/>
        <w:t>完全的失重状态中，他伸手拔刀，雨声滂沱，“御神刀·村雨”切割空气发出尖啸。</w:t>
        <w:br/>
        <w:t xml:space="preserve"> “嗨嗨！有人跳楼！”一个保安指着窗外说。</w:t>
        <w:br/>
        <w:t>大部分人注意到那里有个人影一闪而下，旋即窗外传来钢缆抽紧的锐响，还有齿轮旋转的嘎嘎声，巨大的黑影自下上升，带着墨镜的快递员站在雨中，提着带鞘的长刀。他解开腰间的速降锁扣，振荡器迅速贴上钢化玻璃的表面。</w:t>
        <w:br/>
        <w:t>这就是他的直接通道，他下坠的时候带着速降锁扣，诺玛已经开启了用于清洗玻璃幕墙的悬桥。悬桥上升，楚子航下降，利用速降锁扣减速，最终安全抵达。</w:t>
      </w:r>
    </w:p>
    <w:p>
      <w:pPr>
        <w:pStyle w:val="ThreadMinimal"/>
      </w:pPr>
      <w:r>
        <w:t>二十秒过去了，楚子航的入侵很顺利，普通的安保团队起不了什么效果，哪怕有王之侍加持，这些失去理性的人也不可能战胜卡塞尔血统优秀的A级学员。陈子都的视线从11楼的缺口处移开，他们的最终目标是21楼的千禧劳务输出公司，种种迹象表明，这家公司服务于猎人网站……他的思考忽然中断了。</w:t>
        <w:br/>
        <w:t>ROLL : d2=d2(2)=2</w:t>
        <w:br/>
        <w:t>被暴风雨掩盖的巨响自下而上传来！</w:t>
        <w:br/>
        <w:t>陈子都犯了个情报差上的错误，他以为校长所提点的是一个“存在”，一个可以攻击和警惕的人，所以他把注意力集中在了目标身上，却忘记了整个世界都曾是龙类的领地。</w:t>
        <w:br/>
        <w:t>祂们下令时，意志即是世界的法则。</w:t>
        <w:br/>
        <w:t>在他走神的几秒钟里，那辆伤痕累累的迈巴赫已直撞向润德大厦侧面的承重柱，沉重车身配合100迈以上的高速，撞击的瞬间迈巴赫的车头被柱子撕成了两半，整栋大厦都被震动了，悬桥一震，吊索从齿轮上脱离之后卡在轴承间被绞断。</w:t>
        <w:br/>
        <w:t>但陈子都来不及关心楚子航，或者说他信任楚子航不会死得如此简单，对他而言更棘手的是：</w:t>
        <w:br/>
        <w:t>如果没有了悬桥，他该怎么过去？</w:t>
        <w:br/>
        <w:t>1-3 直接跳楼撞碎玻璃</w:t>
        <w:br/>
        <w:t>4-6 有备用的钩绳枪</w:t>
        <w:br/>
        <w:t>7-9 先研究一下迈巴赫</w:t>
        <w:br/>
        <w:t>10 大成功/大失败</w:t>
        <w:br/>
        <w:t>ROLL : d10=d10(6)=6</w:t>
        <w:br/>
        <w:t>如果路明非在这里，他会吐槽说大哥你是要在暴雨里cos蝙蝠侠吗，但此刻天台上空无一人，于是陈子都也只是平淡地从提袋里拿出了备用工具。</w:t>
        <w:br/>
        <w:t>虽然都是钩绳枪，但蝙蝠侠有全套的战衣，而他只有自己的臂力、直觉和一身轻便的休闲服。</w:t>
        <w:br/>
        <w:t>“楚子航？”他在耳麦里最后确认一遍</w:t>
        <w:br/>
        <w:t>1-3 无反应</w:t>
        <w:br/>
        <w:t>4-6 剧烈的呼吸声</w:t>
        <w:br/>
        <w:t>7-9 “任务正常。”</w:t>
        <w:br/>
        <w:t>10 大成功/大失败</w:t>
        <w:br/>
        <w:t>ROLL : d10=d10(2)=2</w:t>
        <w:br/>
        <w:t>陈子都习以为常地发射绳枪。他自己在任务中也时常这个样子，多半在一段死寂般的沉默后，敌人都安分地结束了。</w:t>
        <w:br/>
        <w:t>绳枪最终落点(特派专员+20，装备部+20，暴雨-20)</w:t>
        <w:br/>
        <w:t>ROLL : d100+20=d100(78)+20=98</w:t>
        <w:br/>
        <w:t>大于50在11楼之上，大于100在21楼之上</w:t>
      </w:r>
    </w:p>
    <w:p>
      <w:pPr>
        <w:pStyle w:val="ThreadMinimal"/>
      </w:pPr>
      <w:r>
        <w:t>合金的锁头深深凿入20楼的墙面上，几根机械辅助臂张开，进一步加固了支撑点——</w:t>
        <w:br/>
        <w:t>耳麦里传来清脆的坠地与刺耳的杂音。</w:t>
        <w:br/>
        <w:t>“楚子航？”</w:t>
        <w:br/>
        <w:t>什么也听不到了，耳麦变成了摆设，队友完全失去了联络。但比起是被围攻到这个地步，陈子都更愿意相信是他主动退出了频道。校长是对的，这桩任务值得它所标注的SS级。</w:t>
        <w:br/>
        <w:t>而现在，思考只会拖慢行动的时间。</w:t>
        <w:br/>
        <w:t>陈子都握紧绳枪，在大风中一跃而下，全身重量随着势能压在右手，豆大的雨点拍在身上如子弹生疼，但他只是尽可能睁开眼，估算出弧线的终点，在与钢化玻璃接触的一瞬间——</w:t>
        <w:br/>
        <w:t>亮色电弧击穿了墙面般的落地窗，碎片开裂如雨，他翻滚落地，一瞬间俯身潜入了浓重的黑暗。</w:t>
        <w:br/>
        <w:t>“雷暴？”荣超心神不定地喃喃自语。</w:t>
        <w:br/>
        <w:t>刚才有道蓝紫色的残影在空中一闪而逝，随后便是某种爆破般的闷响，配上这样冷的大雨，似乎没有什么意外。</w:t>
        <w:br/>
        <w:t>……没有什么是意外。</w:t>
        <w:br/>
        <w:t>ROLL : d2=d2(1)=1</w:t>
        <w:br/>
        <w:t>陈子都比楚子航更快到达办公室，路径是</w:t>
        <w:br/>
        <w:t>1-3 电梯给他停了一层</w:t>
        <w:br/>
        <w:t>4-6 走楼梯然后破墙</w:t>
        <w:br/>
        <w:t>7-9 从落地窗旧事重演</w:t>
        <w:br/>
        <w:t>10 大成功/大失败</w:t>
        <w:br/>
        <w:t>ROLL : d10=d10(6)=6</w:t>
        <w:br/>
        <w:t>办公室一片漆黑，消防装置发疯似的喷水，整栋楼外面下雨里面也下雨，冷得刺骨。空调停运，电路中断，整栋大楼都瘫痪了。荣超被困死在这间办公室里了，原本有一部必须刷贵宾卡才能乘坐的电梯直通这间办公室，但现在无论荣超怎么刷，电梯都没反应。</w:t>
        <w:br/>
        <w:t>这间办公室位于顶层，是他真正的办公室，只有少数几个靠得住的兄弟知道。荣超在这间办公室的墙壁里砌进了一个保险柜，现金、账本和重要的东西都存在这里，当然也包括那个资料纸袋。偶尔他在21层的办公室里待得无聊了就乘贵宾电梯上来打打游戏。</w:t>
        <w:br/>
        <w:t>现在荣超想自己要死在这间办公室里了。</w:t>
        <w:br/>
        <w:t>他抱着那个班尼路纸袋，一边时刻准备着有人现身就好汉饶命，一边又把手按在手机上犹豫不决。他怕待会人头如果没落地，现在这通遗言下去只会让他老爹为他干这种杀头的事暴跳如雷。</w:t>
      </w:r>
    </w:p>
    <w:p>
      <w:pPr>
        <w:pStyle w:val="ThreadMinimal"/>
      </w:pPr>
      <w:r>
        <w:t>荣超的眼睛盯着那行不断闪动的数字，贵宾电梯的楼层表，这部电梯是直通他办公室的，钥匙就在他的腰间。他清楚地知道自己不曾打开电梯，那部电梯自己就降了下去，把什么人接了上来。</w:t>
        <w:br/>
        <w:t>他认定对手正从容地从电梯上楼，只要电梯门一打开，荣超就会立刻恭恭敬敬把东西交回去。命要紧。</w:t>
        <w:br/>
        <w:t>“就让这个该死的任务彻底终止算了！”他在心里狂吼，却又忽然一凉。</w:t>
        <w:br/>
        <w:t>他想到那句老话，任务……不会终止！</w:t>
        <w:br/>
        <w:t>谁跟他说的“bye-bye”？是再见还是永别？</w:t>
        <w:br/>
        <w:t>爆破般的雷声再次吼叫起来，这一次……近在咫尺！荣超呆呆地看着实木书架中间多出了一截刀刃，它撞掉了一个忘了哪年哪代的瓷瓶，在地上碎得震耳欲聋。21楼的消防通道是不存在的，没人能走楼梯抵达他21楼的办公室，因为那里已经被荣超用水泥封死了。</w:t>
        <w:br/>
        <w:t>可下一秒，刀刃竖直地向下移动，仿佛切开的不是靠墙的书柜而是一块蛋糕，有什么在黑暗中闪烁着，裂缝越来越大。</w:t>
        <w:br/>
        <w:t>“——怪物！”</w:t>
        <w:br/>
        <w:t>在荣超控制不住的咆哮里，墙体的内部结构被彻底摧毁，如泥石流般垮塌下来，山崩地裂，漫天的灰尘在一个人平静地提着刀越过废墟，却先偏头看了看电梯。</w:t>
        <w:br/>
        <w:t>他仿佛是在等什么人。</w:t>
        <w:br/>
        <w:t>ROLL : d2=d2(2)=2</w:t>
        <w:br/>
        <w:t>电梯“叮”的一声到达顶层，电梯门打开，里面空无一人。</w:t>
        <w:br/>
        <w:t>荣超的瞳孔空白了几秒钟，他完全不清楚自己的大脑在那几秒钟里干了什么，思维被眼前所见的一幕生生截断。电梯里没有人，那么谁把电梯叫下去了，电梯载着什么上来了？荣超战战兢兢地伸手摸腰间，钥匙确确实实还在腰间，那么只有三种可能，一、电梯自动控制系统疯了；二、荣超疯了；三、见鬼了。</w:t>
        <w:br/>
        <w:t>“不对。”那个持刀击碎了整面墙的怪物蹙眉，“他不在这里？”</w:t>
        <w:br/>
        <w:t>荣超真的要疯掉了。难道快递员其实不止一个？到底有多少人在争抢这份资料？他的肌肉跟僵死似的把他锁在椅子上，现在他连跳起来逃跑都做不到。</w:t>
        <w:br/>
        <w:t>ROLL : d2=d2(2)=2</w:t>
      </w:r>
    </w:p>
    <w:p>
      <w:pPr>
        <w:pStyle w:val="ThreadMinimal"/>
      </w:pPr>
      <w:r>
        <w:t>冰冷的水幕从上方降下，消防安全系统开始喷水，君焰让系统觉察到了高温。</w:t>
        <w:br/>
        <w:t>空荡荡的走廊，满地的人形，浓密的雾气，水从天而降……就像那个雨夜。</w:t>
        <w:br/>
        <w:t>“村雨”带着吞吐的火色光影一次又一次划破浓雾，在空气里留下透明的刀痕，纵横交错如一张用笔凶险的毛笔习字帖。一个又一个墨黑色的影子扑上来，又在那柄刀的刃口上被挥为一泼浓浓的墨色，在浓雾中碎裂为千万条墨丝飞射。当那柄刀刃上沾满黑色的血液时，一层清润的水珠凝结在刀身上，自然地洗去了墨色。</w:t>
        <w:br/>
        <w:t>世界很安静。连那些死亡也无声无息。</w:t>
        <w:br/>
        <w:t>……</w:t>
        <w:br/>
        <w:t>没有人能理解一台电梯里是怎么做到下起暴雨的，但陈子都和荣超都看见了，明亮的灯光下，浓重的雨雾和蒸汽缭绕不去……像是将什么东西牢牢地锁在了电梯厢里。</w:t>
        <w:br/>
        <w:t>1-3 警惕</w:t>
        <w:br/>
        <w:t>4-6 猜到</w:t>
        <w:br/>
        <w:t>7-9 无视</w:t>
        <w:br/>
        <w:t>10 大成功/大失败</w:t>
        <w:br/>
        <w:t>ROLL : d10=d10(2)=2</w:t>
        <w:br/>
        <w:t>事到如今，荣超已经完全放弃思考了。他抱着那个袋子，等死般瘫在椅子上。</w:t>
        <w:br/>
        <w:t>这时他才有空观察起局势。“怪物”竟然只是个脸色病态的男人，武器甚至是一把短刀，他似乎认得电梯里的另一个鬼魂，严阵以待下完全无视了原有目标。</w:t>
        <w:br/>
        <w:t>1-3 试图逃跑</w:t>
        <w:br/>
        <w:t>4-6 躲到办公桌下</w:t>
        <w:br/>
        <w:t>7-9 动弹不得</w:t>
        <w:br/>
        <w:t>10 大成功/大失败</w:t>
        <w:br/>
        <w:t>ROLL : d10=d10(3)=3</w:t>
        <w:br/>
        <w:t>被死死压住的僵局骤然有了一丝机会。</w:t>
        <w:br/>
        <w:t>唯一的机会！在电梯门即将合拢的瞬间，荣超扔下纸袋，不顾一切地往天台上奔去。润德大厦B座的顶层也是他的办公室，但与其说狡兔三窟，不如说那个才是他的半个窝，大部分私人物品都被他放在那边了。</w:t>
        <w:br/>
        <w:t>1-3 被攻击</w:t>
        <w:br/>
        <w:t>4-6 来不及袭击</w:t>
        <w:br/>
        <w:t>7-9 无视</w:t>
        <w:br/>
        <w:t>10 大成功/大失败</w:t>
        <w:br/>
        <w:t>ROLL : d10=d10(2)=2</w:t>
      </w:r>
    </w:p>
    <w:p>
      <w:pPr>
        <w:pStyle w:val="ThreadMinimal"/>
      </w:pPr>
      <w:r>
        <w:t>然而他刚狂奔出没几步，远比他迅捷的风声呼啸而来。</w:t>
        <w:br/>
        <w:t>荣超还是太低估混血种的反射能力了，在场的无论是谁，如果想追上并捏爆他的头都用不着两秒。警戒雾气并不妨碍陈子都随手扔点什么出去，而荣超桌上好死不死地摆着笔筒，他甚至不必回头，仅凭听声辩位就用一根水笔击晕了目标。</w:t>
        <w:br/>
        <w:t>他始终凝视着那片明亮的阴影。</w:t>
        <w:br/>
        <w:t>1-3 尼伯龙根</w:t>
        <w:br/>
        <w:t>4-6 楚子航的秘密</w:t>
        <w:br/>
        <w:t>7-9 暴血不太方便</w:t>
        <w:br/>
        <w:t>10 大成功/大失败</w:t>
        <w:br/>
        <w:t>ROLL : d10=d10(9)=9</w:t>
        <w:br/>
        <w:t>陈子都对暴血的了解程度是</w:t>
        <w:br/>
        <w:t>1-3 校长介绍过</w:t>
        <w:br/>
        <w:t>4-6 校长教过</w:t>
        <w:br/>
        <w:t>7-9 自学成才</w:t>
        <w:br/>
        <w:t>10 大成功/大失败</w:t>
        <w:br/>
        <w:t>ROLL : d10=d10(3)=3</w:t>
        <w:br/>
        <w:t>看来校长谨守了狮心会的家传技术，没有随便流给外人，陈子都也只是对这项禁忌的技术有所了解。而在想起楚子航的意外和狮心会会长身份后，他怀疑对方是因为暴血导致的外表改变，因而迟迟不愿出现在人前。</w:t>
        <w:br/>
        <w:t>“任务结束了，楚子航。”他稳步后退，没有回头，抓起椅子上的纸袋对电梯晃了晃，“尽快收拾好，我们必须马上撤离。”</w:t>
        <w:br/>
        <w:t>1-3 刺激</w:t>
        <w:br/>
        <w:t>4-6 无作用</w:t>
        <w:br/>
        <w:t>7-9 安抚</w:t>
        <w:br/>
        <w:t>10 大成功/大失败</w:t>
        <w:br/>
        <w:t>ROLL : d10=d10(4)=4</w:t>
        <w:br/>
        <w:t>电梯里的人终于有了反应。他伸手卡住即将关闭的门，走了出来。</w:t>
        <w:br/>
        <w:t>……暴血。陈子都有了心理预期也想叹气。太像了，和他曾经处死过的那些死侍相比，没有人会把现在的楚子航分为人类。</w:t>
        <w:br/>
        <w:t>体表铁青色的鳞片开合着，永不熄灭的黄金瞳竟然比往常还更加炽热，放射的金色裂纹组成复杂的花纹，如能剥夺人的精神……但对陈子都更重要的是，那双眼睛里一片冰冷，没有任何怜悯。平常谦逊有礼的楚子航被龙之心杀死了，留下这个残暴的躯壳。</w:t>
        <w:br/>
        <w:t>1-3 厌恶</w:t>
        <w:br/>
        <w:t>4-6 悲哀</w:t>
        <w:br/>
        <w:t>7-9 冷漠</w:t>
        <w:br/>
        <w:t>10 大成功/大失败</w:t>
        <w:br/>
        <w:t>ROLL : d10=d10(2)=2</w:t>
      </w:r>
    </w:p>
    <w:p>
      <w:pPr>
        <w:pStyle w:val="ThreadMinimal"/>
      </w:pPr>
      <w:r>
        <w:t>太恶心了。迫使人们发明这种技术的世界也是一样的恶心。</w:t>
        <w:br/>
        <w:t>陈子都冷冷地看着这个似人似龙的生物：“任务还有一分钟结束和撤退，需要我替你清醒一下吗？”</w:t>
        <w:br/>
        <w:t>1-3 惊醒</w:t>
        <w:br/>
        <w:t>4-6 茫然</w:t>
        <w:br/>
        <w:t>7-9 愤怒</w:t>
        <w:br/>
        <w:t>10 大成功/大失败</w:t>
        <w:br/>
        <w:t>ROLL : d10=d10(1)=1</w:t>
        <w:br/>
        <w:t>对方茫然地看着他，突然痛苦地扶住额头。他一步一步地后退，每一步都在地毯上留下漆黑的脚印，缠绕着他的黑红色气流渐渐淡去，那层蒙眬的气界也消失了，皮肤上的铁青色鳞甲好像探出头来的虫蚁，重新缩回了皮下。魔神或者怪物再次蛰伏起来，人们熟悉的那个楚子航重新回到了人间。</w:t>
        <w:br/>
        <w:t>年轻人疲惫地环顾四周，仿佛是从一场大梦中挣扎着醒来，被打湿的额发略略遮住了那对狞恶的黄金瞳。</w:t>
        <w:br/>
        <w:t>“走了。”</w:t>
        <w:br/>
        <w:t>但陈子都丝毫没有体谅他的意思，收刀时的声音冷硬无比，“还有三十秒，逾时未报告会被视为计划失败，我们去B座。”A座顶层被荣超设置了通讯屏蔽，诺玛无法确认他们的现状，而且B座没有封锁，他们大可以从那边的电梯或楼梯离开。</w:t>
        <w:br/>
        <w:t>他提上纸袋，直接踢开了天台大门，所有锁都被一刀斩断，楚子航一言不发地跟在他后面。</w:t>
        <w:br/>
        <w:t>1-3 担忧</w:t>
        <w:br/>
        <w:t>4-6 没有想</w:t>
        <w:br/>
        <w:t>7-9 信任</w:t>
        <w:br/>
        <w:t>10 大成功/大失败</w:t>
        <w:br/>
        <w:t>ROLL : d10=d10(1)=1</w:t>
        <w:br/>
        <w:t>这事很麻烦。从学会暴血的那一天起，楚子航就知道这事绝对只能变成捂死在盖子里的秘密，如果陈子都是狮心会的人，或许他也不用说什么了，因为狮心会的历任S级就没有不会暴血的……但陈子都是学生会的人，他很可能根本不了解暴血这种技术，而楚子航也不能主动出卖说看吧这是我们狮心会的独门秘方，好用是好用，就是有点反人类。</w:t>
        <w:br/>
        <w:t>在他绞尽脑汁试图解释时，陈子都</w:t>
        <w:br/>
        <w:t>1-3 早就把麦掐掉了</w:t>
        <w:br/>
        <w:t>4-6 录音了但会保密</w:t>
        <w:br/>
        <w:t>7-9 麦还在直连学院</w:t>
        <w:br/>
        <w:t>10 大成功/大失败</w:t>
        <w:br/>
        <w:t>ROLL : d10=d10(8)=8</w:t>
      </w:r>
    </w:p>
    <w:p>
      <w:pPr>
        <w:pStyle w:val="ThreadMinimal"/>
      </w:pPr>
      <w:r>
        <w:t>“楚子航？”是陈子都确认的声音，平稳镇定。虽然他询问的对象已经失联。</w:t>
        <w:br/>
        <w:t>随后是持续一分多钟的雨声，风声，直到骤然的碎裂声和落地的闷响，陈子都移动了十几秒，又疑似用言灵破坏了某种障碍物，发生了大规模的坍塌。</w:t>
        <w:br/>
        <w:t>“——怪物！”目标惊恐地尖叫。</w:t>
        <w:br/>
        <w:t>然后世界陷入了一片死寂，除了陈子都略微变了节奏的呼吸，频道里什么也没有。</w:t>
        <w:br/>
        <w:t>“不对。”他困惑地自言自语，“他不在这里？”</w:t>
        <w:br/>
        <w:t>实时收听的人里没人能理解这句话，这个“TA”可以指代的东西太多了，中文代词统一发音，陈子都可能是在说楚子航，可能是在说文件，也可能在说什么突然介入了任务的意外。</w:t>
        <w:br/>
        <w:t>“任务结束了，楚子航。”他们只能听见他警告似的喝令，“尽快收拾好，我们必须马上撤离。”</w:t>
        <w:br/>
        <w:t>楚子航没有回复。从始至终，他的声音就没有出现过。</w:t>
        <w:br/>
        <w:t>教授们只能听见陈子都的威胁，似乎楚子航进入了什么特殊状态……以至于两个人差点为敌。</w:t>
        <w:br/>
        <w:t>1-3 警惕</w:t>
        <w:br/>
        <w:t>4-6 沉默</w:t>
        <w:br/>
        <w:t>7-9 询问</w:t>
        <w:br/>
        <w:t>10 大成功/大失败</w:t>
        <w:br/>
        <w:t>ROLL : d10=d10(7)=7</w:t>
        <w:br/>
        <w:t>“我的意见早就发表过无数遍了。”曼施坦因强压着怒火转头，“现在我最感谢的人，就是当初要求把陈子都加进去的我！”</w:t>
        <w:br/>
        <w:t>否则他简直不敢想象，一个失控的楚子航、持有着君焰的A级混血种，在润德大厦会造成怎样可怖的场面。</w:t>
        <w:br/>
        <w:t>“施耐德，你还有什么想说的？”曼施坦因盛怒之下，直接挥退了尝试和稀泥的老友。</w:t>
        <w:br/>
        <w:t>但戴着铁面罩的人无动于衷：“但这里没有人亲眼见证过现场，我们都不了解具体是什么情况，所以——为什么不先问问陈子都呢？”</w:t>
        <w:br/>
        <w:t>“他才是那个最有发言权的知情者。”</w:t>
        <w:br/>
        <w:t>陈子都收到电话时的情况是</w:t>
        <w:br/>
        <w:t>1-3 从B座坐电梯撤离</w:t>
        <w:br/>
        <w:t>4-6 和楚子航赶往机场</w:t>
        <w:br/>
        <w:t>7-9 在机场候机中</w:t>
        <w:br/>
        <w:t>10 大成功/大失败</w:t>
        <w:br/>
        <w:t>ROLL : d10=d10(3)=3</w:t>
      </w:r>
    </w:p>
    <w:p>
      <w:pPr>
        <w:pStyle w:val="ThreadMinimal"/>
      </w:pPr>
      <w:r>
        <w:t>来电人是曼施坦因还是施耐德</w:t>
        <w:br/>
        <w:t>ROLL : d2=d2(1)=1</w:t>
        <w:br/>
        <w:t>面对曼施坦因对任务详情的询问，陈子都选择</w:t>
        <w:br/>
        <w:t>1-3 隐瞒</w:t>
        <w:br/>
        <w:t>4-6 欺骗</w:t>
        <w:br/>
        <w:t>7-9 拒绝</w:t>
        <w:br/>
        <w:t>10 大成功/大失败</w:t>
        <w:br/>
        <w:t>ROLL : d10=d10(7)=7</w:t>
        <w:br/>
        <w:t>润德大厦B座的电梯厢里，陈子都和楚子航各自靠着一面墙，一个看天一个看地，就是不对刚才发生的事有什么实质性讨论。</w:t>
        <w:br/>
        <w:t>虽然做了半年舍友，又一起出过一次任务，但两个人的边界感都很强的下场是，目前为止他们仍然不熟，对舍友的了解程度无限趋于零，毫无谈一谈秘密的人际基础。</w:t>
        <w:br/>
        <w:t>这个怪异难言的气氛最终被一道电话铃捅破了。</w:t>
        <w:br/>
        <w:t>“诺玛已经确认任务完成。”曼施坦因的声音回荡在电梯厢里，陈子都没有开外放，但电话本身泄露的声音对楚子航来说完全够了，何况是这种安静的封闭空间，他总不可能把耳朵堵上。</w:t>
        <w:br/>
        <w:t>“但楚子航中途失去了联络，作为组长，我们需要你给出相应的解释。”</w:t>
        <w:br/>
        <w:t>他下意识抬眼看了眼面无表情的人。是的，组长，独狼把这事完全忘了，原来他擅自行动后还需要一个组长来负责。</w:t>
        <w:br/>
        <w:t>“不需要解释。”陈子都漠然的声线在电子传输中更加失真，“曼施坦因教授，你无权查询SS级任务详情。我只负责向校董会和诺玛递交报告。”</w:t>
        <w:br/>
        <w:t>下一秒他掐断电话，回敬似的瞥了眼楚子航。</w:t>
        <w:br/>
        <w:t>“放心了？”</w:t>
        <w:br/>
        <w:t>1-3 点头</w:t>
        <w:br/>
        <w:t>4-6 疑问</w:t>
        <w:br/>
        <w:t>7-9 感谢</w:t>
        <w:br/>
        <w:t>10 大成功/大失败</w:t>
        <w:br/>
        <w:t>ROLL : d10=d10(1)=1</w:t>
        <w:br/>
        <w:t>楚子航沉默地点了点头。他不想问“为什么要帮我”这种问题，这太婆妈了，还很蠢，陈子都的答案说不定简单至极。</w:t>
        <w:br/>
        <w:t>他就是只活在自己的世界与逻辑里的那种人。恺撒·加图索也是这种人，他们坚定不移地照着某种教条生活，大部分人很难理解他们神经病一样的因果关系。</w:t>
      </w:r>
    </w:p>
    <w:p>
      <w:pPr>
        <w:pStyle w:val="ThreadMinimal"/>
      </w:pPr>
      <w:r>
        <w:t>“我知道你使用了暴血，校长向我介绍过这种技术。”</w:t>
        <w:br/>
        <w:t>电梯仍在高速向下，在猛烈的失重感中，陈子都的声音坚硬如锚点。他不向学院检举楚子航是因为</w:t>
        <w:br/>
        <w:t>1-3 知道它存在的必要性</w:t>
        <w:br/>
        <w:t>4-6 避免楚子航被赶出学院</w:t>
        <w:br/>
        <w:t>7-9 他知道校长需要楚子航</w:t>
        <w:br/>
        <w:t>10 大成功/大失败</w:t>
        <w:br/>
        <w:t>ROLL : d10=d10(8)=8</w:t>
        <w:br/>
        <w:t>“血统提纯是不可逆的，所以，别滥用。”他盯着楚子航的双眼，“如果你堕落成了死侍，那就会变成我的任务。这样很不好。”</w:t>
        <w:br/>
        <w:t>对现在的执行部来说，一个使用君焰的、超A级的死侍，基本约等于必须出动陈子都。而且，这同样会破坏昂热的计划，楚子航一定是那张棋盘上重要的棋子，否则他不必特意打电话过来，SS级任务也不够。</w:t>
        <w:br/>
        <w:t>叮。一楼抵达，这个狭小的空间结束了。</w:t>
        <w:br/>
        <w:t>“我知道。但等真的到了那一天后……”他面前的年轻人低声说，“麻烦学长了。”</w:t>
        <w:br/>
        <w:t>可楚子航的性格就是这样死倔，如果只有暴血才能做到什么，他依然会毫不犹豫地深入下去，哪怕会迷失在道路尽头。因为他最痛恨的就是曾经那个弱小的自己，什么也做不到，只能在舞台下无助地看着，如果暴血就能让他登台参演，撕碎那些悲剧，他对自己的末路也甘之如饴。</w:t>
        <w:br/>
        <w:t>1-3 理解</w:t>
        <w:br/>
        <w:t>4-6 欣赏</w:t>
        <w:br/>
        <w:t>7-9 棘手</w:t>
        <w:br/>
        <w:t>10 大成功/大失败</w:t>
        <w:br/>
        <w:t>ROLL : d10=d10(9)=9</w:t>
        <w:br/>
        <w:t>虚心认错，坚决不改。陈子都从楚子航身上看到了这一流氓的优良品质。</w:t>
        <w:br/>
        <w:t>然而他对这种死犟的家伙没什么好感，每一次被叮嘱后，还是他给这些从不听话的人收尸。每一次，又是只有他活下来了。</w:t>
        <w:br/>
        <w:t>楚子航会是那个奇迹吗？</w:t>
        <w:br/>
        <w:t>哈。陈子都在心里自嘲地笑了声。他没有再理会楚子航，径直提着纸袋走出了电梯间。</w:t>
        <w:br/>
        <w:t>1-3 把文件用国际快递寄出</w:t>
        <w:br/>
        <w:t>4-6 亲自押送文件送回学院</w:t>
        <w:br/>
        <w:t>7-9 转寄给中国分部</w:t>
        <w:br/>
        <w:t>10 大成功/大失败</w:t>
        <w:br/>
        <w:t>ROLL : d10=d10(3)=3</w:t>
      </w:r>
    </w:p>
    <w:p>
      <w:pPr>
        <w:pStyle w:val="ThreadMinimal"/>
      </w:pPr>
      <w:r>
        <w:t>所以另一边的中控室，曼施坦因对被挂电话</w:t>
        <w:br/>
        <w:t>1-3 大发雷霆</w:t>
        <w:br/>
        <w:t>4-6 连带怀疑</w:t>
        <w:br/>
        <w:t>7-9 已习惯</w:t>
        <w:br/>
        <w:t>10 大成功/大失败</w:t>
        <w:br/>
        <w:t>ROLL : d10=d10(6)=6</w:t>
        <w:br/>
        <w:t>“……我就知道。”曼施坦因面无表情，虽然谁都能看得出有一座火山在他心底喷发了，“陈子都跟楚子航简直是一个模子里抠出来似的，他怎么可能会不包庇自己的‘同类’？”</w:t>
        <w:br/>
        <w:t>古德里安正了正他的睡帽：“我觉得他们差别还挺大的……”</w:t>
        <w:br/>
        <w:t>“但他说的是实话。”施耐德显然早有预料，作为执行部部长，他是和陈子都打交道最频繁的人之一，“SS级任务除非请动校长，否则我们这没有人能逼迫他开口。楚子航同理。”他若有所指地暗示，“龙族和屠龙的历史上从来不缺秘密。”</w:t>
        <w:br/>
        <w:t>可惜曼施坦因对这套嗤之以鼻。</w:t>
        <w:br/>
        <w:t>“危险的就该被管控，可疑的就该被检查，这才是真正为了大多数人好的事情。”他推门、简直摔门而去，“风纪委员会不会接受这种含糊其辞！”</w:t>
        <w:br/>
        <w:t>至于任务结束后，路明非那边是</w:t>
        <w:br/>
        <w:t>1-3 正常的办完了家宴</w:t>
        <w:br/>
        <w:t>4-6 +半夜带着行李去机场</w:t>
        <w:br/>
        <w:t>7-9 +跟着师兄们回学院了</w:t>
        <w:br/>
        <w:t>10 大成功/大失败</w:t>
        <w:br/>
        <w:t>ROLL : d10=d10(7)=7</w:t>
        <w:br/>
        <w:t>那直接全都被芝加哥大罢工制裁了啊。</w:t>
        <w:br/>
        <w:t>以及时间回溯一下，鉴于本世界线冒出来一个陈子都，尼伯龙根计划的人选变了吗(加图索家力捧-20，陈子都性格问题-20)</w:t>
        <w:br/>
        <w:t>ROLL : d60=d60(33)=33</w:t>
        <w:br/>
        <w:t>依然是恺撒，看来校董们还是被耍了。</w:t>
      </w:r>
    </w:p>
    <w:p>
      <w:pPr>
        <w:pStyle w:val="ThreadMinimal"/>
      </w:pPr>
      <w:r>
        <w:t>Act 悼亡者之瞳·防火防盗防师兄</w:t>
        <w:br/>
        <w:t>“Try A Week Withou Trailway！！！”芝加哥火车站空荡荡的候车大厅里悬挂着这条巨幅白布。</w:t>
        <w:br/>
        <w:t>路明非仰天长叹，心中悲凉。</w:t>
        <w:br/>
        <w:t>他们不远万里飞到芝加哥，屁颠屁颠地直奔火车站，看到的就是这么一个满地纸片、标语牌和饮料罐的候车大厅。在他们降落芝加哥国际机场前的几个小时，芝加哥铁路局全体员工刚游行完，然后他们都回家了，一周之内不会再来。</w:t>
        <w:br/>
        <w:t>他们罢工了。</w:t>
        <w:br/>
        <w:t>ROLL : d2=d2(2)=2</w:t>
        <w:br/>
        <w:t xml:space="preserve"> “那就在芝加哥住一周好了。”楚子航淡淡地说，“如果有谁不方便，房费我会付。”</w:t>
        <w:br/>
        <w:t>路明非心里贼贼地有些开心，陈子都反正不像是穷苦人家的孩子，可他早知道面瘫师兄在花钱上是不计较的，就等着这句话呢！</w:t>
        <w:br/>
        <w:t>他把行李一扛：“走！开房去！”</w:t>
        <w:br/>
        <w:t>头顶传来咯咯一声轻笑：“几个大男人开什么房？”</w:t>
        <w:br/>
        <w:t>路明非吃了一惊，分明这间候车大厅里就只有三个人，难不成路鸣泽又闲不住了？他仰头寻找那个声音，忽然发现那条长宽各十米的巨幅白布在微微颤抖，好像有人藏在后面。那个人形沿着横梁往左移动，一只手从白布后面伸出来，把左侧的挂钩摘掉了，然后它又往右边移动，手又从右边伸出来去够挂钩。</w:t>
        <w:br/>
        <w:t>“小心！”楚子航忽然说。</w:t>
        <w:br/>
        <w:t>ROLL : d2=d2(1)=1</w:t>
        <w:br/>
        <w:t>1-3 陈子都接住了夏弥</w:t>
        <w:br/>
        <w:t>4-6 陈子都拦住了他们</w:t>
        <w:br/>
        <w:t>7-9 陈子都跟夏弥打招呼</w:t>
        <w:br/>
        <w:t>10 大成功/大失败</w:t>
        <w:br/>
        <w:t>ROLL : d10=d10(3)=3</w:t>
        <w:br/>
        <w:t>横梁摇晃了一下，白布后的人一个不稳，整幅白布都被他扯了下来。恰好此刻一阵风卷进候车大厅，白布如一朵坠落的云，但这可是从离地五六米的高处栽下来，一般人怎么也得断骨头。</w:t>
        <w:br/>
        <w:t>陈子都站得离横幅最近，几乎是抬手就接住了目标，可又为过轻的重量讶异了下。</w:t>
      </w:r>
    </w:p>
    <w:p>
      <w:pPr>
        <w:pStyle w:val="ThreadMinimal"/>
      </w:pPr>
      <w:r>
        <w:t>“who啊who啊？不要命啊？搞得我还摔一跤！”路明非被白布糊脸时摔了一跤，现在揉着腰爬起来，一叠声地抱怨。</w:t>
        <w:br/>
        <w:t xml:space="preserve"> 一个脑袋从白布里探了出来，左顾右盼。</w:t>
        <w:br/>
        <w:t>一瞬间无论是路明非还是楚子航都沉默了，为那张完美无瑕的脸，女孩好奇地看着他们俩，他们在女孩清澈的瞳孔中都看到了束手束脚的自己。</w:t>
        <w:br/>
        <w:t>“完美无瑕”其实不是个好词，活的东西都有缺点，真正完美无瑕的脸大概只会出现在雕塑家的刻刀下……</w:t>
        <w:br/>
        <w:t>可看到这个女孩的脸，你会觉得雕塑睁开眼睛，活过来了。</w:t>
        <w:br/>
        <w:t>1-3 被惊艳</w:t>
        <w:br/>
        <w:t>4-6 单纯欣赏</w:t>
        <w:br/>
        <w:t>7-9 无感</w:t>
        <w:br/>
        <w:t>10 大成功/大失败</w:t>
        <w:br/>
        <w:t>ROLL : d10=d10(3)=3</w:t>
        <w:br/>
        <w:t>陈子都难得绅士地把她轻轻放在了地上，往日里他大概会瘫着个脸，对女孩冷漠地说“下去”，好似那不是桃花而是烂泥巴。</w:t>
        <w:br/>
        <w:t>所以这一回怎么就突然正常了</w:t>
        <w:br/>
        <w:t>1-3 夏弥实在太好看了</w:t>
        <w:br/>
        <w:t>4-6 夏弥太轻了不习惯</w:t>
        <w:br/>
        <w:t>7-9 他最近在学习社交</w:t>
        <w:br/>
        <w:t>10 大成功/大失败</w:t>
        <w:br/>
        <w:t xml:space="preserve">ROLL : d10=d10(3)=3  </w:t>
        <w:br/>
        <w:t>……不愧是被盖章为第一美女的姑娘，一出手连陈子都都镇住了。</w:t>
        <w:br/>
        <w:t>“嗨！妖怪你好！”路明非喃喃地说。</w:t>
        <w:br/>
        <w:t>他的意思是只有妖怪才能长那么好看，这种有深度的槽想必面瘫师兄和美女都不会懂。</w:t>
        <w:br/>
        <w:t>“是同学。”楚子航用胳膊肘捅了他一下，可女孩一龇牙，“不是妖怪，是软妹子！”</w:t>
        <w:br/>
        <w:t>路明非乐了，果然还是有一个人能懂他的吐槽的。他这才注意到女孩嘴里叼着一张黑色的车票，CC1000次支线快车的特别车票。</w:t>
        <w:br/>
        <w:t xml:space="preserve"> “楚子航，机械系。”楚子航伸手去拉女孩。</w:t>
        <w:br/>
        <w:t>女孩从白布里钻了出来。她穿了件素白色蜡染兰花的小吊带和一条短短的热裤，脚下是一双短袜和一双球鞋，简简单单，头顶上架着一副墨镜。</w:t>
        <w:br/>
        <w:t>“师兄诶！”女孩蹦了起来，“我是新生，夏弥。”</w:t>
        <w:br/>
        <w:t>“喂喂别挡着我，”路明非用肩膀把楚子航拱去一边了，“我也是师兄！路明非，历史系。”</w:t>
        <w:br/>
        <w:t>所有人的眼神自动轮转到了最边上的陈子都，他沉默半秒，很不习惯地伸出手：“陈子都，炼……机械系。”</w:t>
        <w:br/>
        <w:t>在使用了七年的“炼金机械系”并攥写大量论文后，他差点没改过口来。</w:t>
      </w:r>
    </w:p>
    <w:p>
      <w:pPr>
        <w:pStyle w:val="ThreadMinimal"/>
      </w:pPr>
      <w:r>
        <w:t>不可否认，夏弥很好看，且令人新奇，她不是学院或任务里常有的那种攻击性美女，高跟鞋一蹬睥睨天下，也不是社会上追求的那种温婉美人，一颦一笑都恪守闺秀准则，她就是个古灵精怪的小魔头，偷起可乐来完全是熟练工。</w:t>
        <w:br/>
        <w:t>比如眼下她正一溜小跑到关门的Subway门口，踮起脚尖，把半边身子从金属栏杆之间塞了进去。这样她拿着杯子的手恰好能够到可乐机的开关，而后一阵叫人心旷神怡的水声。Subway的店员关店时居然忘了拔掉可乐机的电源。</w:t>
        <w:br/>
        <w:t>夏弥吸着可乐满脸得意：“我比你们早到两个小时可不是白混的，这里我都侦查了一遍了！”</w:t>
        <w:br/>
        <w:t xml:space="preserve"> “哇噻！这不是有喝不完的免费可乐了么？”路明非满心欢喜，“我也去接一杯。”</w:t>
        <w:br/>
        <w:t>“你们男生挤不进去的啦，我帮你们去接。”夏弥伸手又摸出三个纸杯，结果被人伸手拦了一下。</w:t>
        <w:br/>
        <w:t>“不用算我的。”陈子都陈述客观事实，“我不喝碳酸饮料。”</w:t>
        <w:br/>
        <w:t>路明非心想大哥你可以拿着不喝倒也不必说出来，耿直是这么用的么？另外，这世上竟然有人还没屈服于可乐神教？但一想到此人是陈子都，那一切又好像很合理。</w:t>
        <w:br/>
        <w:t>这人就是跟不食五谷的神仙似的，断情绝欲……曾经他和芬格尔侃大山，说天啊，这世上没有母龙来配陈子都这样的纯种公龙，从结果上来看不就是绝育了么？芬格尔当时笑得差点从上铺摔下来，而后面容一肃说师弟你要是被打死别把我供出去。</w:t>
        <w:br/>
        <w:t>“天啊……”夏弥睁大眼睛，“那我可以喝两杯了，好欸！”</w:t>
        <w:br/>
        <w:t>三个人齐刷刷地站在那里看夏弥接可乐，阳光正盛，女孩青春无敌。</w:t>
        <w:br/>
        <w:t>所以，这一回总不至于开一间房了吧</w:t>
        <w:br/>
        <w:t>1-3 每个人都开了一间</w:t>
        <w:br/>
        <w:t>4-6 按性别两间房</w:t>
        <w:br/>
        <w:t>7-9 一间总统套房也是一间</w:t>
        <w:br/>
        <w:t>10 大成功/大失败</w:t>
        <w:br/>
        <w:t>ROLL : d10=d10(9)=9</w:t>
        <w:br/>
        <w:t>这主意谁提的，就非得住一间啊</w:t>
        <w:br/>
        <w:t>1-3 只剩总统套房可以住了</w:t>
        <w:br/>
        <w:t>4-6 陈子都拿昂热的VIP刷的</w:t>
        <w:br/>
        <w:t>7-9 夏弥说这样比四单间方便</w:t>
        <w:br/>
        <w:t>10 大成功/大失败</w:t>
        <w:br/>
        <w:t>ROLL : d10=d10(4)=4</w:t>
        <w:br/>
        <w:t>呃，鉴于校长他自己的包机旅游都是记公账，我看这一笔也等于白吃学院的了。</w:t>
      </w:r>
    </w:p>
    <w:p>
      <w:pPr>
        <w:pStyle w:val="ThreadMinimal"/>
      </w:pPr>
      <w:r>
        <w:t>“哇噻，总统套房欸……”夏弥对陈子都星星眼，但丝毫不奇怪，因为还有人也在没出息地赞叹，“哇噻，总统套房欸……师兄阔气！”</w:t>
        <w:br/>
        <w:t>“不是我付款的。”陈子都很实诚，“校长在各种连锁酒店都有贵宾卡，但他一年也住不了几回，我只是在合理发挥余热。”他刷开门，示意两位兴奋的学弟学妹自个玩去吧。</w:t>
        <w:br/>
        <w:t>只有楚子航拉着行李箱迟疑了一下：“但我记得总统套房里……顶多只有三间大床房吧？”</w:t>
        <w:br/>
        <w:t>讲道理，总统套房里连沙发都好睡，但那毕竟不是床。</w:t>
        <w:br/>
        <w:t>1-3 选一个人睡沙发</w:t>
        <w:br/>
        <w:t>4-6 随机挤一下</w:t>
        <w:br/>
        <w:t>7-9 那再开个单间</w:t>
        <w:br/>
        <w:t>10 大成功/大失败</w:t>
        <w:br/>
        <w:t>ROLL : d10=d10(5)=5</w:t>
        <w:br/>
        <w:t>陈子都愣了下，一秒钟不到就做出了轻描淡写地总结：“夏弥一间房，剩下两间挤一挤好了。”</w:t>
        <w:br/>
        <w:t>路明非本来和夏弥一起窜来窜去，吓得骤然回头：“等会？！”</w:t>
        <w:br/>
        <w:t>1-3 路明非和楚子航一间</w:t>
        <w:br/>
        <w:t>4-6 陈子都和楚子航一间</w:t>
        <w:br/>
        <w:t>7-9 路明非和陈子都一间</w:t>
        <w:br/>
        <w:t>10 大成功/大失败</w:t>
        <w:br/>
        <w:t>ROLL : d10=d10(5)=5</w:t>
        <w:br/>
        <w:t>让他和陈子都睡一张床，真的假的？路明非急得恨不得五体投地：“我，我睡觉习惯非常差劲的！两位师兄都是舍友了，一间房没问题对吧？对吧！”</w:t>
        <w:br/>
        <w:t>“欸——这样啊。”夏弥拉长音调，“你不会睡觉的时候打呼放屁磨牙齐上阵吧？”</w:t>
        <w:br/>
        <w:t>鬼嘞，他在学妹面前能是那种人吗！可被两位面瘫同时盯着，路明非不得不隐忍地点头：“对的对的……”</w:t>
        <w:br/>
        <w:t>“那我和楚子航一间好了。”</w:t>
        <w:br/>
        <w:t>这是路明非第一次觉得陈子都竟如此善解人意，这位大仙爽快地把事情翻篇问大家晚饭想吃什么，可以让餐厅送，夏弥凑过去研究菜单，也不揪着他睡相问题说了。</w:t>
        <w:br/>
        <w:t>有惊无险，有惊无险。他替自己抹了把汗：“别点猪肘子就行，我们学院食堂最多的就是肘子……”</w:t>
      </w:r>
    </w:p>
    <w:p>
      <w:pPr>
        <w:pStyle w:val="ThreadMinimal"/>
      </w:pPr>
      <w:r>
        <w:t>不过显然三间房就没法复刻师妹在那头洗澡，师兄在这头贴墙啃书，所以当晚的情况是</w:t>
        <w:br/>
        <w:t>1-3 在客厅聚众吃夜宵</w:t>
        <w:br/>
        <w:t>4-6 在房间里各过个各的</w:t>
        <w:br/>
        <w:t>7-9 出了点意外</w:t>
        <w:br/>
        <w:t>10 大成功/大失败</w:t>
        <w:br/>
        <w:t>ROLL : d10=d10(3)=3</w:t>
        <w:br/>
        <w:t>他们五点钟吃的晚饭，但十点钟路明非又饿了，眼睛总是在校友们身上瞄来瞄去，不好意思直说，而夏弥毫不顾忌身材管理的破事，豪迈地举手说我想吃烤腰子，要大串的！</w:t>
        <w:br/>
        <w:t>1-3 真的吃上了烧烤</w:t>
        <w:br/>
        <w:t>4-6 二十四小时便利店</w:t>
        <w:br/>
        <w:t>7-9 西式快餐和甜品</w:t>
        <w:br/>
        <w:t>10 大成功/大失败</w:t>
        <w:br/>
        <w:t>ROLL : d10=d10(4)=4</w:t>
        <w:br/>
        <w:t>但凯悦酒店显然没法深夜提供地道的烤腰子，毕竟大排档的塑料凳和大风扇也是氛围的一环，最后路明非和夏弥下楼扫荡了一波便利店，勉强充作夜宵。</w:t>
        <w:br/>
        <w:t>“这个还、蛮好吃的嘛。”夏弥啃着一个冰淇淋面包，路明非跟在她后面苦哈哈地提着两大袋零食，突然撞上她回头严肃脸，“不过陈师兄不喝碳酸饮料的样子，不会也不吃零食吧？”他们可是装了半袋的膨化食品，标准的不健康。</w:t>
        <w:br/>
        <w:t>1-3 我不知道</w:t>
        <w:br/>
        <w:t>4-6 这个没事</w:t>
        <w:br/>
        <w:t>7-9 的确不吃</w:t>
        <w:br/>
        <w:t>10 大成功/大失败</w:t>
        <w:br/>
        <w:t>ROLL : d10=d10(7)=7</w:t>
        <w:br/>
        <w:t>路明非卡壳了下，小心翼翼地说，虽然师妹理当心诚则灵，但很可惜你陈师兄他不在莲花宝座上很多年，这事祈祷也没用：超市里的这些乱七八糟他的确是不吃的。</w:t>
        <w:br/>
        <w:t>1-3 亲眼见过陈子都拒绝</w:t>
        <w:br/>
        <w:t>4-6 听别人说过这个</w:t>
        <w:br/>
        <w:t>7-9 纯属逻辑推理臆测</w:t>
        <w:br/>
        <w:t>10 大成功/大失败</w:t>
        <w:br/>
        <w:t>ROLL : d10=d10(1)=1</w:t>
      </w:r>
    </w:p>
    <w:p>
      <w:pPr>
        <w:pStyle w:val="ThreadMinimal"/>
      </w:pPr>
      <w:r>
        <w:t>路明非亲眼见过诺诺吃薯片顺手往旁边一递，又给陈子都推了回来，还告诫她少吃垃圾食品，明明才二十有五就活得跟五十有二了似的。</w:t>
        <w:br/>
        <w:t>“好辛苦。”夏弥满脸同情，“食谱健康的人我只见过减肥的妹子和增肌的汉子，没一个是幸福的。”</w:t>
        <w:br/>
        <w:t>所以陈子都这么健康的食谱是</w:t>
        <w:br/>
        <w:t>1-3 小时候养成的习惯</w:t>
        <w:br/>
        <w:t>4-6 保持身体素质</w:t>
        <w:br/>
        <w:t>7-9 单纯觉得并不好吃</w:t>
        <w:br/>
        <w:t>10 大成功/大失败</w:t>
        <w:br/>
        <w:t>ROLL : d10=d10(9)=9</w:t>
        <w:br/>
        <w:t>不可理喻！薯片能难吃到哪里去！</w:t>
        <w:br/>
        <w:t>1-3 味觉异于常人</w:t>
        <w:br/>
        <w:t>4-6 完全吃不习惯</w:t>
        <w:br/>
        <w:t>7-9 嫌弃添加剂</w:t>
        <w:br/>
        <w:t>10 大成功/大失败</w:t>
        <w:br/>
        <w:t>ROLL : d10=d10(4)=4</w:t>
        <w:br/>
        <w:t>好吧，陈子都从小就被管着远离了零食这种东西，所以长大了再吃，也完全吃不习惯，是只能吃厨房里端出来的舌头。</w:t>
        <w:br/>
        <w:t>所以当路明非撕开薯片，夏弥在啃洋葱圈，楚子航都捡了个曲奇吃的时候……陈子都对着塑料袋沉默半晌，最终勉强翻出一盒虎皮卷来，这是今天刚上的新品，保质期三天，已经是最新鲜的东西了。</w:t>
        <w:br/>
        <w:t>而夜宵时间的聊天话题是</w:t>
        <w:br/>
        <w:t>1-3 乱七八糟的</w:t>
        <w:br/>
        <w:t>4-6 卡塞尔学院</w:t>
        <w:br/>
        <w:t>7-9 分享过去</w:t>
        <w:br/>
        <w:t>10 大成功/大失败</w:t>
        <w:br/>
        <w:t>ROLL : d10=d10(7)=7</w:t>
      </w:r>
    </w:p>
    <w:p>
      <w:pPr>
        <w:pStyle w:val="ThreadMinimal"/>
      </w:pPr>
      <w:r>
        <w:t>一个身怀秘密的废柴，一个身怀秘密的龙王，一个身怀秘密的面瘫师兄，和一个身怀秘密的自闭症，请问你们分享过去能聊点什么？</w:t>
        <w:br/>
        <w:t>1-3 童年趣事和家人</w:t>
        <w:br/>
        <w:t>4-6 和零食有关的记忆</w:t>
        <w:br/>
        <w:t>7-9 上学时的琐碎</w:t>
        <w:br/>
        <w:t>10 大成功/大失败</w:t>
        <w:br/>
        <w:t>ROLL : d10=d10(2)=2</w:t>
        <w:br/>
        <w:t>路明非提供的是</w:t>
        <w:br/>
        <w:t>1-3 爬山虎的小楼</w:t>
        <w:br/>
        <w:t>4-6 在网吧里打星际</w:t>
        <w:br/>
        <w:t>7-9 和爹妈过暑假</w:t>
        <w:br/>
        <w:t>10 大成功/大失败</w:t>
        <w:br/>
        <w:t>ROLL : d10=d10(4)=4</w:t>
        <w:br/>
        <w:t>夏弥提供的是</w:t>
        <w:br/>
        <w:t>1-3 好哄的弱智弟弟</w:t>
        <w:br/>
        <w:t>4-6 小时候翻墙出去玩</w:t>
        <w:br/>
        <w:t>7-9 奥赛暑期培训营</w:t>
        <w:br/>
        <w:t>10 大成功/大失败</w:t>
        <w:br/>
        <w:t>ROLL : d10=d10(7)=7</w:t>
        <w:br/>
        <w:t>楚子航提供的是</w:t>
        <w:br/>
        <w:t>1-3 全家一起看电视剧</w:t>
        <w:br/>
        <w:t>4-6 每天叮嘱苏小妍喝牛奶</w:t>
        <w:br/>
        <w:t>7-9 少年宫学剑术</w:t>
        <w:br/>
        <w:t>10 大成功/大失败</w:t>
        <w:br/>
        <w:t>ROLL : d10=d10(5)=5</w:t>
      </w:r>
    </w:p>
    <w:p>
      <w:pPr>
        <w:pStyle w:val="ThreadMinimal"/>
      </w:pPr>
      <w:r>
        <w:t>以及重头戏陈子都提供的是</w:t>
        <w:br/>
        <w:t>1-3 锁在房间里玩拼图</w:t>
        <w:br/>
        <w:t>4-6 下雪天走丢了</w:t>
        <w:br/>
        <w:t>7-9 第一次炸厨房</w:t>
        <w:br/>
        <w:t>10 大成功/大失败</w:t>
        <w:br/>
        <w:t>ROLL : d10=d10(2)=2</w:t>
        <w:br/>
        <w:t>中国酒局上，酒足饭饱后才是重头戏，酒桌上总要聊点什么的。虽然他们现在这里只有可乐，但四个中国人也不好就这样安安静静地干坐着吃夜宵，路明非很快和夏弥有一句没一句地扯起来，偶尔楚子航会冷不丁加入话题，只有陈子都默默地听着，抱着那盒不大的虎皮卷。</w:t>
        <w:br/>
        <w:t>“好吃是好吃，可还是想吃国内牌子的。”夏弥惋惜地把最后一个塞进嘴里，腮帮子奋力得像是只小松鼠，“我高一时参加奥赛的暑期培训营，边上就有个小卖部，每天下课了就得冲去小卖部抢、啊不、买洋葱圈……”</w:t>
        <w:br/>
        <w:t>路明非瞪大了眼睛：“全国奥赛？师妹你来读卡塞尔是否有点浪费了？”</w:t>
        <w:br/>
        <w:t>拿个什么金牌银牌就能报送清华北大了吧？</w:t>
        <w:br/>
        <w:t>“不过高一……”他叼着薯片，冥思苦想自己当年在干嘛，“我那会好像最擅长的是在网吧里打星际，靠这个赢了不少营养快线。”最后网管都跟他混熟了，他一进门就说欸路明非，你要开13号机对吧？</w:t>
        <w:br/>
        <w:t>很长一段时间，那个座就是他的“王座”。</w:t>
        <w:br/>
        <w:t>直到后来，他恬不知耻又怂包的本质还是透露了出来，连炫酷的游戏技术都不能遮掩了，人们才纷纷对他这位“大神”表示鄙夷，不能理解老天怎么把屠龙之剑赐给了一个二货。</w:t>
        <w:br/>
        <w:t>妈的，和夏弥一比较真是没志气的生活啊！</w:t>
        <w:br/>
        <w:t>但师妹倒不在意他的混日子，她正忙着在袋子里掏一盒新曲奇，左翻右找：“奇怪，我记得我拿了两盒啊？”</w:t>
        <w:br/>
        <w:t>“在我这里。”楚子航有点窘迫，他对吃夜宵不是很上心，其实大部分时间都在走神，不知不觉就又开了一盒，“……抱歉。”他都上手摸过了，总不能直接分给夏弥吃。</w:t>
        <w:br/>
        <w:t>“吃了我的要还哦。”女孩哼哼起来，忽然抱臂横眉，“路师兄高一的时候在打游戏，楚师兄呢？长得一副会被全校女生暗恋的样子。”她摸了摸下巴，狐疑，“不会是在约会吧。”</w:t>
        <w:br/>
        <w:t>路明非在边上咳嗽着鼓掌说“师妹牛逼”。</w:t>
        <w:br/>
        <w:t>“没有。”楚子航否认。</w:t>
        <w:br/>
        <w:t>但他很快陷入了迟疑。按气氛来说他该吐露一点童年趣事，或者一些黑历史，但自我审视一番后……楚子航清楚自己的确没什么可以分享的。</w:t>
        <w:br/>
        <w:t>“我对高一没什么印象了。”他最终选择了糊弄，“只记得每晚都要提醒我妈妈喝热牛奶，她神经比较粗，经常会忘记这件事。”</w:t>
        <w:br/>
        <w:t>学弟学妹们异口同声地哟了起来，为他面瘫底下那颗孝顺而细腻的心。</w:t>
        <w:br/>
        <w:t>“真是相亲市场的加分项啊！”夏弥亮着眼睛总结。</w:t>
      </w:r>
    </w:p>
    <w:p>
      <w:pPr>
        <w:pStyle w:val="ThreadMinimal"/>
      </w:pPr>
      <w:r>
        <w:t>“接下来轮到四号选手！”夏弥的眼神很自然地转移了，握拳比作话筒，“咳咳，采访一下，这位先生，您高一的时候每天在做什么呢？”</w:t>
        <w:br/>
        <w:t>路明非敬佩地看着她，但安静如鸡，没敢起哄。不知者无畏，在了解陈子都的事迹前，他也是敢于和对方在QQ上叫板的人，但陈子都很快用强硬无比秒杀一切的作风把他震住了，虽然听说了青铜计划里他奋不顾身下水救人，但毕竟没亲眼见过，感激是感激，但怕也依然是怕的。</w:t>
        <w:br/>
        <w:t>然而陈子都的回答速度快得惊人，似乎根本不用回忆。</w:t>
        <w:br/>
        <w:t>“在拼纯白地狱。”他补了一句，“一种拼图。”</w:t>
        <w:br/>
        <w:t>纯白指的是它没有任何花纹和图案，只有边角的区分，而地狱自然是指难度，一盒拼图足足有上千片碎片，日本桌游制造商Beverly专门在盒子上警告新手不要尝试。</w:t>
        <w:br/>
        <w:t>但对那时的陈子都而言，这只是一种日常休闲……和解脱。</w:t>
        <w:br/>
        <w:t>当他锁上门，闭上眼，指尖只有那些干燥的纸片时，他才能无视那些在他身边翩翩起舞的妖魔，他们有的在饮用如血的美酒，有的在长袍广袖后掩面哭泣着高歌，歌声悲怆又欢喜，像是在悼念过去，又像是在歌颂新生。</w:t>
        <w:br/>
        <w:t>但这是不对的。陈子都不能看，也不能听，他必须把所有被心理医生警告的东西都扫进尘封的门锁后。</w:t>
        <w:br/>
        <w:t>“如果它们都是真的呢？”</w:t>
        <w:br/>
        <w:t>就像那些梦，那些不合常理又壮阔残酷的画面，冰封的大海与通天的神殿……</w:t>
        <w:br/>
        <w:t>“如果噩梦是真的，那我们的生活又算是什么呢？”</w:t>
        <w:br/>
        <w:t>心理医生摸了摸他的脑袋。</w:t>
        <w:br/>
        <w:t>那时陈子都还很小，不懂告知真相就是一种禁忌。</w:t>
        <w:br/>
        <w:t>心理医生很快离奇地死去了。</w:t>
        <w:br/>
        <w:t>后来随着年龄增长，他很快再也不提这些事了，新的医生知道他患有自闭症，有偏执和强迫倾向，但不会知道这孩子仍沉浸在那些幻觉里——陈子都认为这不是“病”，所以不在医院的处理范围内。</w:t>
        <w:br/>
        <w:t>他装作一切正常的样子，努力和陌生人说话，克制那些突如其来的暴怒和敌视心理。渐渐地，他不用再吃药了，也不会被人指着后背说就是那个疯孩子，他成功洗刷了会被歧视的标签，又因成绩优秀被宽容，于是人们管他的粗暴残酷叫效率主义，社交困难是天才本性，而情绪麻木则被称为心理素质强大。</w:t>
        <w:br/>
        <w:t>只有管家会在他每一次打开门锁后，对他轻声说：辛苦了，子都。</w:t>
        <w:br/>
        <w:t>……他总是无言以对。</w:t>
      </w:r>
    </w:p>
    <w:p>
      <w:pPr>
        <w:pStyle w:val="ThreadMinimal"/>
      </w:pPr>
      <w:r>
        <w:t>“很有逼格，很有实力！”路明非比了个大拇指，毫不意外，“听着就像是铁人师兄会做的事。”</w:t>
        <w:br/>
        <w:t>在大仙、暴君、美尸的外号中，他折中选了一个最不容易被打的。</w:t>
        <w:br/>
        <w:t>“哇，我连织一下午围巾的耐心都得看心情，纯白地狱肯定没戏啦。”夏弥吐了吐舌头。</w:t>
        <w:br/>
        <w:t>“不奇怪，自闭症患者很多都有远超常人的专注力。”楚子航颇为懂行似的点头，虽然他其实只是博学多识，也没那么精，“拼图也是很常见的一种认知教学方式，可以起到矫正作用。”</w:t>
        <w:br/>
        <w:t>陈子都把最后一块虎皮卷冷静地塞进嘴里：“我行李袋里就有一盒，谁想玩吗？”</w:t>
        <w:br/>
        <w:t>三个人立刻挪开视线，转移了话题。</w:t>
        <w:br/>
        <w:t>而当他们在吃夜宵的时候，施耐德已经收到了陈子都寄出的文件。</w:t>
        <w:br/>
        <w:t>他有在校董会的怀疑名单上吗(高血统+30，言灵稳定-20)</w:t>
        <w:br/>
        <w:t>ROLL : d100+10=d100(99)+10=109</w:t>
        <w:br/>
        <w:t>？我看校董会急着把他塞进精神病院切一下脑叶，why</w:t>
        <w:br/>
        <w:t>1-3 从心理医生那怀疑他是白王血裔</w:t>
        <w:br/>
        <w:t>4-6 言灵因陀罗无副作用太可疑了</w:t>
        <w:br/>
        <w:t>7-9 有人发现陈渐鸿没有死且在活跃</w:t>
        <w:br/>
        <w:t>10 大成功/大失败</w:t>
        <w:br/>
        <w:t>ROLL : d10=d10(4)=4</w:t>
        <w:br/>
        <w:t>言灵·因陀罗本该为使用者带来一段时间的情绪失控，但陈子都始终很稳定，或者说稳定得过头了。</w:t>
        <w:br/>
        <w:t>虽然他使用言灵后，其他人以防万一都避开了他，但经年累月的观察下，校董会现在更倾向于他本来就没有副作用。</w:t>
        <w:br/>
        <w:t>——为什么呢？</w:t>
        <w:br/>
        <w:t>如果陈子都和当时的13号一样，是位还未苏醒的龙王呢？当天空与风之王使用自己的权柄时，自然不可能因为承载不了而受反噬……而诺顿也曾自认为人类。很长一段时间。</w:t>
        <w:br/>
        <w:t>但这里知情的人里只有施耐德、曼施坦因和古德里安，他们各自烧掉了自己学生的胶片，路明非甚至不在胶片里，而陈子都(都大成功了+20)</w:t>
        <w:br/>
        <w:t>ROLL : d100+20=d100(70)+20=90</w:t>
        <w:br/>
        <w:t>他当然被详细地调查过，胶片里如数家珍。</w:t>
      </w:r>
    </w:p>
    <w:p>
      <w:pPr>
        <w:pStyle w:val="ThreadMinimal"/>
      </w:pPr>
      <w:r>
        <w:t>那教授三人组对他的抉择是(不是我负责的学生-20)</w:t>
        <w:br/>
        <w:t>ROLL : d80=d80(47)=47</w:t>
        <w:br/>
        <w:t>消失的胶片只有楚子航和诺诺，陈子都那份会被完完整整地交上去。翻阅后的施耐德对此有什么想法吗</w:t>
        <w:br/>
        <w:t>1-3 自闭症很可疑</w:t>
        <w:br/>
        <w:t>4-6 战斗天才很可疑</w:t>
        <w:br/>
        <w:t>7-9 身世很可疑</w:t>
        <w:br/>
        <w:t>10 大成功/大失败</w:t>
        <w:br/>
        <w:t>ROLL : d10=d10(2)=2</w:t>
        <w:br/>
        <w:t>“你怎么还在看——”曼施坦因催促他，“陈子都？够了，校董会的人马上就要来了。”</w:t>
        <w:br/>
        <w:t>施耐德面色不改地把东西丢回铝箱，拿出准备好的新锁锁上：“除去路明非，他是卡塞尔学院这几十年来唯一的S级，每个混血种都会对他感兴趣。”</w:t>
        <w:br/>
        <w:t>“不用和我解释。”曼施坦因一想到陈子都就来气，“你又不是古德里安，几十秒能看出什么东西来？”龙族谱系学是古德里安的专攻领域。</w:t>
        <w:br/>
        <w:t>施耐德也没否认：“我的确没什么新见解。”</w:t>
        <w:br/>
        <w:t>“只是回顾了下我们王牌专员一直以来的疑点罢了。”现任执行部部长淡淡地说，“陈子都患有自闭症，几乎全校都知道这件事，不然在贵族主义盛行的学院里，那些注重礼仪的少爷小姐们可不会那么轻易容忍一个异类。当然，他也实在太符合自闭症给人带来的刻板印象了——以至于到现在为止，没人怀疑过其中可能含有的谎言。”</w:t>
        <w:br/>
        <w:t>古德里安愣住了：“你怀疑陈子都其实没有精神疾病？”他和曼施坦因是真正待过精神病院的人，清楚精神病患者会遭受什么，“……何必呢？这种事有什么好处？”</w:t>
        <w:br/>
        <w:t>“不，我没有否认他患有自闭症。”施耐德顿了顿，“我只是……突然想到他罹患自闭症的原因。为什么我们之前没有考虑过这点？陈子都的血统是S级，这让他能直面龙王级的威压，建立起抵御精神侵蚀的屏障，而血统低的混血种在那种龙威下甚至会直接心脏爆裂而死。”</w:t>
        <w:br/>
        <w:t>“他总不会是个精神脆弱的人。”</w:t>
        <w:br/>
        <w:t>戴着铁面的老人一锤定音，“我们需要真正的原因。”</w:t>
        <w:br/>
        <w:t>中控室里静悄悄的，只有排气风扇的声音。曼施坦因和古德里安对视一眼，同样的沉默不语。</w:t>
        <w:br/>
        <w:t>作为教授，他们似乎不该附和执行部对一个学生的逼迫，但那个学生如龙一般强大……也如龙一般神秘且可疑。</w:t>
        <w:br/>
        <w:t>门外忽然响起了舒缓的敲门声，三个人迅速地对了眼神，施耐德飞身而起，抓起烟灰缸扔进废纸篓里，倒进了一罐可乐，古德里安把一本厚重的字典扔进去，压掉了袅袅青烟，曼施坦因迅速活动脸上的肌肉，恢复了他作为风纪委员会主任一贯的严肃正直。他走过去拉开门，微笑的年轻人站在门外，金色的长发遮住半边面孔，出奇的清秀。</w:t>
        <w:br/>
        <w:t>他伸出手：“您好，曼施坦因教授？我是校董会秘书帕西，受命来取一个箱子。”</w:t>
      </w:r>
    </w:p>
    <w:p>
      <w:pPr>
        <w:pStyle w:val="ThreadMinimal"/>
      </w:pPr>
      <w:r>
        <w:t>Act 悼亡者之瞳·中庭坠落</w:t>
        <w:br/>
        <w:t>所以这些胶片被交到校董会的下场是</w:t>
        <w:br/>
        <w:t>1-3 让校董们彻底怀疑上陈子都</w:t>
        <w:br/>
        <w:t>4-6 +为此举办听证会公开审判</w:t>
        <w:br/>
        <w:t>7-9 +要求他立刻停止活动接受审查</w:t>
        <w:br/>
        <w:t>10 大成功/大失败</w:t>
        <w:br/>
        <w:t>ROLL : d10=d10(2)=2</w:t>
        <w:br/>
        <w:t>暂且只是怀疑，还没到动手和撕破脸的程度，不过他已经被列入重点观察名单了，尼伯龙根这个培养下一代混血君王的计划里也不可能有他的名字了。</w:t>
        <w:br/>
        <w:t>以及在各位同学吃饱喝足又一觉睡醒后</w:t>
        <w:br/>
        <w:t>ROLL : d2=d2(2)=2</w:t>
        <w:br/>
        <w:t>路明非那边毫无变化，依然是昂热领他去参加拍卖会，而楚子航去给夏弥做入学培训了，那陈子都</w:t>
        <w:br/>
        <w:t>1-3 自由行动</w:t>
        <w:br/>
        <w:t>4-6 在游乐园里</w:t>
        <w:br/>
        <w:t>7-9 有别的事</w:t>
        <w:br/>
        <w:t>10 大成功/大失败</w:t>
        <w:br/>
        <w:t>ROLL : d10=d10(3)=3</w:t>
        <w:br/>
        <w:t>这一溜就是逃掉了中庭之蛇的生死时速，不过陈子都假期自由行动起来能去哪呢</w:t>
        <w:br/>
        <w:t>1-3 参观外国来的文物展览</w:t>
        <w:br/>
        <w:t>4-6 在公园草坪上发呆和野餐</w:t>
        <w:br/>
        <w:t>7-9 走街串巷地试吃餐馆</w:t>
        <w:br/>
        <w:t>10 大成功/大失败</w:t>
        <w:br/>
        <w:t>ROLL : d10=d10(2)=2</w:t>
        <w:br/>
        <w:t>1-3 北欧神话相关</w:t>
        <w:br/>
        <w:t>4-6 日本神话相关</w:t>
        <w:br/>
        <w:t>7-9 普通的中国巡展</w:t>
        <w:br/>
        <w:t>10 大成功/大失败</w:t>
        <w:br/>
        <w:t>ROLL : d10=d10(4)=4</w:t>
      </w:r>
    </w:p>
    <w:p>
      <w:pPr>
        <w:pStyle w:val="ThreadMinimal"/>
      </w:pPr>
      <w:r>
        <w:t>选中了这个日本文物展的原因是</w:t>
        <w:br/>
        <w:t>1-3 路过随便进去的</w:t>
        <w:br/>
        <w:t>4-6 昂热提过日本就了解下</w:t>
        <w:br/>
        <w:t>7-9 本来就蛮感兴趣的</w:t>
        <w:br/>
        <w:t>10 大成功/大失败</w:t>
        <w:br/>
        <w:t>ROLL : d10=d10(6)=6</w:t>
        <w:br/>
        <w:t>还好不是第一条，否则总感觉会变成你以为是你自己选的，其实都是被安排的发展。</w:t>
        <w:br/>
        <w:t>所以展览里有什么“有价值”的东西吗(这概率太低了得大成功)</w:t>
        <w:br/>
        <w:t>ROLL : d100=d100(32)=32</w:t>
        <w:br/>
        <w:t>很正常、普通、健全的一个巡回文物展，并没有冒出什么被遗漏的炼金物品，陈子都平稳地结束了整场参观，感觉</w:t>
        <w:br/>
        <w:t>1-3 日本神话难以理解</w:t>
        <w:br/>
        <w:t>4-6 好奇日本混血种哪来的</w:t>
        <w:br/>
        <w:t>7-9 纯收集情报无感想</w:t>
        <w:br/>
        <w:t>10 大成功/大失败</w:t>
        <w:br/>
        <w:t>ROLL : d10=d10(2)=2</w:t>
        <w:br/>
        <w:t>北欧神话被专家们称为龙类的历史，每一位神的背后可能都是尊贵的龙王，人类的历史上也多得是冒充人类混迹世间的混血种……但日本神话完全违背了这套逻辑，他们和外界毫无交流，自成体系，原本的研究方法对日本混血种并不管用，但日本分部似乎自己也说不清这件事。</w:t>
        <w:br/>
        <w:t>陈子都挥去这些没有意义的感想，他的专业可不是龙族谱系学，研究不出什么来，现在更重要的是</w:t>
        <w:br/>
        <w:t>1-3 昂热打电话问他要不要来玩</w:t>
        <w:br/>
        <w:t>4-6 诺玛发邮件通知他游乐园出事</w:t>
        <w:br/>
        <w:t>7-9 ……出了点意外</w:t>
        <w:br/>
        <w:t>10 大成功/大失败</w:t>
        <w:br/>
        <w:t>ROLL : d10=d10(1)=1</w:t>
      </w:r>
    </w:p>
    <w:p>
      <w:pPr>
        <w:pStyle w:val="ThreadMinimal"/>
      </w:pPr>
      <w:r>
        <w:t>“我靠！丢人了。”</w:t>
        <w:br/>
        <w:t>路明非飞快地抹了把脸，试图假装刚才无事发生，什么他被校长辛辣的鸡汤逼哭了？没有的事！</w:t>
        <w:br/>
        <w:t>等他收拾好，一抬头就是昂热在单手开快车，还眉飞色舞地打电话：“……原来你对那种东西感兴趣？”</w:t>
        <w:br/>
        <w:t>“哦，不用担心，楚子航在六旗游乐园给夏弥做入学培训呢，至于我们年轻的S级，他在我这里，刚在混血种社会上登台亮相，可惜你没看见这一幕。”昂热瞥了眼副驾驶，路明非正愤慨地比划着什么，满脸羡慕……甚至嫉妒了都，“好吧好吧，我们现在正在赶往六旗游乐园——你要来玩吗？”</w:t>
        <w:br/>
        <w:t>ROLL : d2=d2(2)=2</w:t>
        <w:br/>
        <w:t>1-3 他在会有人不自在</w:t>
        <w:br/>
        <w:t>4-6 他对游乐园不感兴趣</w:t>
        <w:br/>
        <w:t>7-9 没有理由</w:t>
        <w:br/>
        <w:t>10 大成功/大失败</w:t>
        <w:br/>
        <w:t>ROLL : d10=d10(10)=10</w:t>
        <w:br/>
        <w:t>ROLL : d2=d2(2)=2</w:t>
        <w:br/>
        <w:t>1-3 他不喜欢人多的地方</w:t>
        <w:br/>
        <w:t>4-6 他不喜欢游乐园</w:t>
        <w:br/>
        <w:t>7-9 有点事临时要处理</w:t>
        <w:br/>
        <w:t>10 大成功/大失败</w:t>
        <w:br/>
        <w:t>ROLL : d10=d10(1)=1</w:t>
        <w:br/>
        <w:t>“不。”陈子都顺着人流往博物馆大门走，“人太多了。”他从小独自呆在房间里，到现在也没习惯视野里一下子出现那么多热闹的人。</w:t>
        <w:br/>
        <w:t>但如果他知道十几分钟后，中庭之蛇事故中昂热失去意识，楚子航暴血重伤，夏弥和路明非两个新人也差点赔了命时，他大概会有些淡淡的后悔——</w:t>
        <w:br/>
        <w:t>有因陀罗在，他自己就是一个完美的控制开关，有些事本来不用发生。</w:t>
        <w:br/>
        <w:t>——才怪。</w:t>
        <w:br/>
        <w:t>陈子都相信现实已经是最美好的结局。这是他从诸多地狱般的幻觉里总结出的经验，也是他选择不后悔的原因：如果他后悔了，此前的人生和抉择岂不都成了没有意义的笑话？</w:t>
        <w:br/>
        <w:t>他不允许这种可能发生。</w:t>
      </w:r>
    </w:p>
    <w:p>
      <w:pPr>
        <w:pStyle w:val="ThreadMinimal"/>
      </w:pPr>
      <w:r>
        <w:t>陈子都是如何得知中庭坠落事件的</w:t>
        <w:br/>
        <w:t>1-3 诺玛紧急通知他</w:t>
        <w:br/>
        <w:t>4-6 回酒店后发现人没回来</w:t>
        <w:br/>
        <w:t>7-9 看新闻意外得知</w:t>
        <w:br/>
        <w:t>10 大成功/大失败</w:t>
        <w:br/>
        <w:t>ROLL : d10=d10(1)=1</w:t>
        <w:br/>
        <w:t>那不出意外的话，陈子都可能是卡塞尔第一批赶到现场的人。</w:t>
        <w:br/>
        <w:t>整架过山车在制动后滑回谷底，卡在半空，幸存者们抱头痛哭，或是在惊恐的余韵中继续疯狂尖叫，楚子航和夏弥不见了，直坠过山车下方激流勇进的河道里，一切都乱套了，路明非只能勉强扶住瘫倒在座椅里的昂热。他抽出对方西装胸口上的领巾，尽量把满脸的血抹掉了，想来昂热要是没失去意识，估计第一件事也是打理仪容，他就是个爱面子的老绅士兼老流氓。</w:t>
        <w:br/>
        <w:t>但麻烦的是小魔鬼也不见了。路明非东张西望半天，没找到他半点影，现在他只能期望游乐园那边能尽快反应过来，这情况救人恐怕得上直升飞机……</w:t>
        <w:br/>
        <w:t>陈子都赶到时，现场情况是</w:t>
        <w:br/>
        <w:t>1-3 路明非和昂热刚落地</w:t>
        <w:br/>
        <w:t>4-6 夏弥拉着楚子航刚靠岸</w:t>
        <w:br/>
        <w:t>7-9 事情已经结束了</w:t>
        <w:br/>
        <w:t>10 大成功/大失败</w:t>
        <w:br/>
        <w:t>ROLL : d10=d10(1)=1</w:t>
        <w:br/>
        <w:t>直升飞机震动如一匹强劲的马达，路明非被颠得脑仁疼，而且他搀着昂热一落地就有医护人员扑过来，后面急救床和担架都拉来了，毕竟他们眼里这位老人八成凶多吉少，绝对是优先抢救的对象。</w:t>
        <w:br/>
        <w:t>“不是，等会！”路明非给吓了一跳，下意识拦住了，“校长他，只是吓晕了，对，吓晕了！让他坐着歇一会就好！”</w:t>
        <w:br/>
        <w:t>昂热虽然是有时间零这般奇迹言灵的S级混血种，失去意识的情况下战斗力也约等于无，他可不敢让昂热就这么随便被送进医院，电影里都这么演的，万一哪里有刺客，磨刀半天就等着霍霍向校长呢？</w:t>
        <w:br/>
        <w:t>然而他一急起来，本就不咋地的口语更是稀烂得不能听，医护人员们压根没懂这个亚洲青年在说什么，直接扒开他的胳膊准备给老人做基础检查。被救下来的乘客们有的还在哭，各种各样陌生的语言交错着，留下路明非干瞪着这个完全陌生的世界。</w:t>
        <w:br/>
        <w:t>曾经的柱子都倒下了，只剩他这根桌子腿还能撑一撑。</w:t>
        <w:br/>
        <w:t>“你们一个个逞完英雄，怎么是我来扫尾……喂喂校长，你真的不醒一下么？我这种废柴真的靠不住……”</w:t>
        <w:br/>
        <w:t>警笛声此起彼伏地响起来，越来越多的人赶到现场。</w:t>
        <w:br/>
        <w:t>白大褂们还是从他手里“抢”走了昂热，路明非伸手的同时忽然又想起来，楚子航和夏弥还在水里泡着呢，几十米高空掉下去不知道是什么结果。</w:t>
        <w:br/>
        <w:t>他该找个人通知一下，至少得把人……哪怕是尸体也得捞起来吧？</w:t>
      </w:r>
    </w:p>
    <w:p>
      <w:pPr>
        <w:pStyle w:val="ThreadMinimal"/>
      </w:pPr>
      <w:r>
        <w:t>“妈的，什么事啊！”路明非愤怒地朝天比了个中指，反正这会估计也没人听得懂——</w:t>
        <w:br/>
        <w:t>有人拍了拍他的肩膀。</w:t>
        <w:br/>
        <w:t>“情况，我需要一份最新汇总。”</w:t>
        <w:br/>
        <w:t>说的是中文。陈子都面无表情地看着他，依然是那种缺乏高光般的死气，但路明非罕见地一点也不害怕了，他看见陈子都衣领里面别着的校徽，半枯半荣的世界树，第一次觉得这校徽真是越看越令人感动……不对，这家伙度假还随身带着执行部的徽章？</w:t>
        <w:br/>
        <w:t>路明非欲槽又止。</w:t>
        <w:br/>
        <w:t>他最终还是先把正事说了。</w:t>
        <w:br/>
        <w:t>而获得了第一手情报的陈子都，在视察过现场后的灵感是(特派专员+20)</w:t>
        <w:br/>
        <w:t>ROLL : d100+20=d100(14)+20=34</w:t>
        <w:br/>
        <w:t>扭断的钢架仍然树立在他上空，激流勇进的深水区又抹掉了所有痕迹，连对准事发区域的摄像头都没有，那一瞬间太过短暂，以至于所有细节都被时间吞没了。</w:t>
        <w:br/>
        <w:t>陈子都只能先联系诺玛让人来把倒下的三个人接走，尤其是随时需要抢救的楚子航。</w:t>
        <w:br/>
        <w:t>说到楚子航，虽然他们两个在那次任务中不欢而散，但此前楚子航有向陈子都解释发生了什么吗</w:t>
        <w:br/>
        <w:t>1-3 提到自己被间接袭击</w:t>
        <w:br/>
        <w:t>4-6 提到有辆车撞击大厦</w:t>
        <w:br/>
        <w:t>7-9 当然是保持沉默</w:t>
        <w:br/>
        <w:t>10 大成功/大失败</w:t>
        <w:br/>
        <w:t>ROLL : d10=d10(1)=1</w:t>
        <w:br/>
        <w:t>尼伯龙根显然是不能暴露的，迈巴赫更是不行，楚子航只能略作解释说自己被什么东西袭击了，但没来得及注意。而陈子都由于提前知道这事不简单，直接放过了这语焉不详的解释。</w:t>
        <w:br/>
        <w:t>两个人就这么心怀鬼胎地分道扬镳。</w:t>
      </w:r>
    </w:p>
    <w:p>
      <w:pPr>
        <w:pStyle w:val="ThreadMinimal"/>
      </w:pPr>
      <w:r>
        <w:t>接下来楚子航被塞进了加护病房，和小美女夏弥讨论人生哲学，校董会开始气势汹汹地讨伐昂热，芬格尔连轴转地洗着煤球，而路明非因为恺撒对诺诺的求婚</w:t>
        <w:br/>
        <w:t>1-3 怅然若失</w:t>
        <w:br/>
        <w:t>4-6 郁郁寡欢</w:t>
        <w:br/>
        <w:t>7-9 悲从中来</w:t>
        <w:br/>
        <w:t>10 大成功/大失败</w:t>
        <w:br/>
        <w:t>ROLL : d10=d10(4)=4</w:t>
        <w:br/>
        <w:t>暗恋的女孩要嫁作人妇了，路明非自然是郁郁寡欢，虽然没有原作那样每天借酒消愁，但芬格尔每晚也能听到他在那长吁短叹，时不时就得开一瓶啤的把自己灌睡过去。</w:t>
        <w:br/>
        <w:t>“师弟你得振作啊！”败狗师兄狠狠拍打他的后背，手上是他们的夜宵账单，“不然在金童玉女一起飞走前，银行负债就要来索你的命了！”</w:t>
        <w:br/>
        <w:t>路明非哆嗦了下：“……这时候那么现实干嘛！”</w:t>
        <w:br/>
        <w:t>好了，现在他理智多了，人也清醒过来了，绝望地看着那点余额，简直比失恋……不，没得暗恋还悲伤啊！</w:t>
        <w:br/>
        <w:t>在副校长使劲搞事的时候，陈子都的情况是</w:t>
        <w:br/>
        <w:t>1-3 普通安定的日常</w:t>
        <w:br/>
        <w:t>4-6 被发配出任务</w:t>
        <w:br/>
        <w:t>7-9 参与到这场闹剧来</w:t>
        <w:br/>
        <w:t>10 大成功/大失败</w:t>
        <w:br/>
        <w:t>ROLL : d10=d10(1)=1</w:t>
        <w:br/>
        <w:t>卡塞尔的秘密浩如烟海，它同时着存在多种完全不一样的面貌，陈子都本以为自己早就习惯了，无论是校长还是副校长，包括装备部那群二逼，这些神经病完全是天赋选手难以战胜——</w:t>
        <w:br/>
        <w:t>但当他某天起床看见楼下一排披红挂绿的花车时，仍然会感到语塞。</w:t>
        <w:br/>
        <w:t>几百名男生女生高举手中的花束围绕花车，花车缓缓而行，人声鼎沸，空气中飞舞着气球和丝带，隐约还有开香槟的声音，看起来大家都很开心调查团的莅临，要把这次调查办成学院的盛大游园会。副校长戴着夏威夷花圈在高处指点江山，臂弯里死死揽着一个神情痴呆的男人。</w:t>
        <w:br/>
        <w:t>……然而这还只是场前奏。</w:t>
        <w:br/>
        <w:t>第二天，英灵殿前的广场上第一次响起了广播体操的背景乐，激情澎湃的一二三四在大理石的教堂间回响，第三天，学院掏出了“三好学生”授奖仪式，本年度“三好学生”获得者还是躺在病床上的楚子航，第四天，副校长的节目是参观女生的深水合格证考试，在泳池边豪爽地指点江山……对此陈子都的态度是拉上窗帘，从抽屉里摸出耳塞和耳机来。</w:t>
      </w:r>
    </w:p>
    <w:p>
      <w:pPr>
        <w:pStyle w:val="ThreadMinimal"/>
      </w:pPr>
      <w:r>
        <w:t>在校园里前所未有的热闹时，陈子都在(排除了暂时不合理的)</w:t>
        <w:br/>
        <w:t>1.有人在守夜人论坛上开了一个bot，每天定时把陈子都的头P到各国财运相关的神像上。</w:t>
        <w:br/>
        <w:t>2.参加了围棋比赛。</w:t>
        <w:br/>
        <w:t>3.偶遇学弟/妹求助学业。</w:t>
        <w:br/>
        <w:t>4.一个人练习射击/刀术。</w:t>
        <w:br/>
        <w:t>5.芬格尔和路明非夜谈：“当年师兄我和s级双宿双飞合作无间离毕业还是只差一步，奈何天不绝我毕业之路又给我送来了师弟你。”</w:t>
        <w:br/>
        <w:t>6.受到某人的推荐而开始冲浪水群。</w:t>
        <w:br/>
        <w:t>7.收到来自故乡(爷爷)的一封信。</w:t>
        <w:br/>
        <w:t>8.在装备部进修爆炸的艺术，其实是学习装备改造</w:t>
        <w:br/>
        <w:t>9.偶然发现了暴血的相关资料。</w:t>
        <w:br/>
        <w:t>10.研究龙的文字。</w:t>
        <w:br/>
        <w:t>ROLL : d10=d10(4)=4</w:t>
        <w:br/>
        <w:t>陈子都的卡宾枪是装备部改造过的，胁差是诺玛根据他的言灵特选，但说到底也都是装备部流水线上的批发货罢了，他边用边丢完全不心疼，更别说像恺撒和楚子航那样给武器取名。</w:t>
        <w:br/>
        <w:t>以及陈子都的射击水平比刀术更强的话，试着TTK一下，具体的热武器使用水平是(擅长+20)</w:t>
        <w:br/>
        <w:t>ROLL : d100+20=d100(86)+20=106</w:t>
        <w:br/>
        <w:t>大于50平常的路明非，大于75平常的恺撒，大于100镰鼬加持的恺撒</w:t>
        <w:br/>
        <w:t>这里不讨论“非日常”的路明非，那简直跟神眷一样开挂必中，不过陈子都单论射击，战斗能力竟然比自带雷达的恺撒还强，原因是？</w:t>
        <w:br/>
        <w:t>1-3 神经反应速度更快</w:t>
        <w:br/>
        <w:t>4-6 有配合言灵的特效弹</w:t>
        <w:br/>
        <w:t>7-9 其实擅长多种作战</w:t>
        <w:br/>
        <w:t>10 大成功/大失败</w:t>
        <w:br/>
        <w:t>ROLL : d10=d10(6)=6</w:t>
      </w:r>
    </w:p>
    <w:p>
      <w:pPr>
        <w:pStyle w:val="ThreadMinimal"/>
      </w:pPr>
      <w:r>
        <w:t>有装备部在我知道这肯定不是什么好鸟，但具体效果是</w:t>
        <w:br/>
        <w:t>1-3 原理请看电磁炮</w:t>
        <w:br/>
        <w:t>4-6 射出子弹后用言灵引爆</w:t>
        <w:br/>
        <w:t>7-9 加装磁性部分可引导</w:t>
        <w:br/>
        <w:t>10 大成功/大失败</w:t>
        <w:br/>
        <w:t>ROLL : d10=d10(9)=9</w:t>
        <w:br/>
        <w:t>对装备部来说陈子都就是个人形发电机，给一台发电机配备武器真是再简单不过了。他们显然不考虑使用者对言灵的的微操水平。</w:t>
        <w:br/>
        <w:t>而在第一个方案“超电磁炮”被以威力过大容易误伤给否了后，他们痛定思痛地换了个路数，给每一发特效弹的子弹本体加装了磁性部分。“理论上只要操作得当，他甚至可以徒手射击！”负责人当时在会议上振臂一喊，“这可是会拐弯的子弹！我们用科学得到了言灵·剑御的效果！”</w:t>
        <w:br/>
        <w:t>当然差距还是存在的，毕竟威力越大的言灵，领域越小，剑御最大范围可以有二十米，但因陀罗最多不过五米，以子弹出膛的速度，可操作的空间实际不大。</w:t>
        <w:br/>
        <w:t>满场的欢呼中，陈子都只能独自指出：“所以它不能接触任何强磁和高温场所。”否则会直接消磁导致磁性部分失效。</w:t>
        <w:br/>
        <w:t>但负责人胸有成竹：“没关系，只要你不去挑战青铜与火之王或大地与山之王那种级别的言灵，区区电子产品根本无关紧要，我们的技术足以支持你在喷发的火山口上和龙类战斗！”这两位龙王是高温与磁的主人。</w:t>
        <w:br/>
        <w:t>当时陈子都就是被他们这种骄傲的决心安抚了，默默收下了那些子弹。</w:t>
        <w:br/>
        <w:t>——他显然没想到，这一幕来得会这么快。</w:t>
        <w:br/>
        <w:t>而他的刀术水平是(特派专员保底50，这项包括身体素质影响，不单纯是技术)</w:t>
        <w:br/>
        <w:t>ROLL : d50+50=d50(1)+50=51</w:t>
        <w:br/>
        <w:t>大于75恺撒/楚子航，大于90源稚生</w:t>
        <w:br/>
        <w:t>不是，大失败什么意思啊，光凭血统来说也不至于吧？</w:t>
        <w:br/>
        <w:t>1-3 胁差凑数的还不如徒手</w:t>
        <w:br/>
        <w:t>4-6 射击就够了导致用不太上</w:t>
        <w:br/>
        <w:t>7-9 ……人总要有点缺点？</w:t>
        <w:br/>
        <w:t>10 大成功/大失败</w:t>
        <w:br/>
        <w:t>ROLL : d10=d10(10)=10</w:t>
        <w:br/>
        <w:t>ROLL : d2=d2(1)=1</w:t>
      </w:r>
    </w:p>
    <w:p>
      <w:pPr>
        <w:pStyle w:val="ThreadMinimal"/>
      </w:pPr>
      <w:r>
        <w:t>大失败的原因大成功可不是什么好事</w:t>
        <w:br/>
        <w:t>1-3 胁差起一个欺骗的作用</w:t>
        <w:br/>
        <w:t>4-6 射击和言灵杀完了纯摆设</w:t>
        <w:br/>
        <w:t>7-9 和刀术有点不美好的过去</w:t>
        <w:br/>
        <w:t>10 大成功/大失败</w:t>
        <w:br/>
        <w:t>ROLL : d10=d10(6)=6</w:t>
        <w:br/>
        <w:t>嗯，这是一个有战士的身体素质但干着法师活的射手……总之陈子都带着胁差，纯粹是因为这是诺玛的礼物，根本用不上。远距离的敌人用射击解决，冲到身前的则直接释放因陀罗，高强度的电流甚至能击穿钢铁，就算一把刀当头砍下来，陈子都的反应也不是拔出胁差架住。</w:t>
        <w:br/>
        <w:t>他会闪避，或者直接把敌人变成一串高压电上的烤肉。</w:t>
        <w:br/>
        <w:t>然而龙类的底层战斗逻辑其实是近身搏斗……也许到有需要那天时，陈子都才会发现一把冷兵器的重要性。</w:t>
        <w:br/>
        <w:t>所以当时间推进到耶梦加得偷盗龙骨时，陈子都在</w:t>
        <w:br/>
        <w:t>1-3 宿舍里看书</w:t>
        <w:br/>
        <w:t>4-6 半夜散步</w:t>
        <w:br/>
        <w:t>7-9 已经躺平睡了</w:t>
        <w:br/>
        <w:t>10 大成功/大失败</w:t>
        <w:br/>
        <w:t>ROLL : d10=d10(10)=10</w:t>
        <w:br/>
        <w:t>ROLL : d2=d2(1)=1</w:t>
        <w:br/>
        <w:t>1-3 宿舍里保养武器</w:t>
        <w:br/>
        <w:t>4-6 冰窖里散步</w:t>
        <w:br/>
        <w:t>7-9 办公室开小会</w:t>
        <w:br/>
        <w:t>10 大成功/大失败</w:t>
        <w:br/>
        <w:t>ROLL : d10=d10(9)=9</w:t>
      </w:r>
    </w:p>
    <w:p>
      <w:pPr>
        <w:pStyle w:val="ThreadMinimal"/>
      </w:pPr>
      <w:r>
        <w:t>Act 悼亡者之瞳·龙骨十字</w:t>
        <w:br/>
        <w:t>校长你又半夜把学生喊过来搞什么小动作</w:t>
        <w:br/>
        <w:t>1-3 七宗罪的使用</w:t>
        <w:br/>
        <w:t>4-6 SS级任务</w:t>
        <w:br/>
        <w:t>7-9 关于日本的事</w:t>
        <w:br/>
        <w:t>10 大成功/大失败</w:t>
        <w:br/>
        <w:t>ROLL : d10=d10(3)=3</w:t>
        <w:br/>
        <w:t>深夜，校长办公室顶层。</w:t>
        <w:br/>
        <w:t>一盏台灯，两只骨瓷杯子。两个人影对坐在巨大的办公桌后，藏在灯光照不到的黑暗里。风吹着落叶在屋顶滚动，好像无数忍者在屋顶上潜行而过，很久没有人说话了，气氛神秘变幻，就像是杯中茶水溢出的白汽。</w:t>
        <w:br/>
        <w:t>有人打开杯盖，享受地吹了吹氤氲而出的雾气。</w:t>
        <w:br/>
        <w:t>“邀请最优秀的学生，品着红茶，谈谈学院的历史，展望一下将来，是我们多年来的一项传统。”他笑了笑，“不过在你这里，传统似乎只会被打为一叠套话。”</w:t>
        <w:br/>
        <w:t>他对面的陈子都淡然不语，端坐如雕塑。</w:t>
        <w:br/>
        <w:t>只有校长看得出来，他其实心情大概不太美妙……因为每次校长都要把好东西分享给客人们，可陈子都在茶这种刺激性饮品上毫无鉴赏力，对他来说什么正山小种什么大红袍，统统不如温白开。</w:t>
        <w:br/>
        <w:t>“到底谁来继承一下我这老剑桥的品味？”校长叹了口气，从办公桌下抽出沉重的黑箱放在桌上。长180cm的铝合金箱子，外面是黑色的蒙皮，边角都用钢件加固，一角的金属铭牌上镌刻着“S20100144”。一件来自“冰窖”的藏品，以“S”作为首字母的顶级藏品。数字表明它是2010年收入冰窖的第144件藏品。</w:t>
        <w:br/>
        <w:t>打开它需要两枚青铜色的钥匙，同时插入箱子两侧的锁孔，再同时转动。很快箱子里传来齿轮转动的微微声响，彼此咬合的金属刃牙缓缓收回，箱子弹开一道细缝，乌金色的光沿着细缝流淌，一时间好像台灯都昏暗下去了。</w:t>
        <w:br/>
        <w:t>“炼金刀剑·七宗罪。”校长坦荡地掀开盒盖，“来看看我们屠龙的好帮手！”</w:t>
        <w:br/>
        <w:t>他扳起隐藏的暗扣，带着清越的鸣声，内部机件滑出，带出七柄形制完全不同的刀剑，乌金色的刃口在灯光下显出冰丝、松针、流云、火焰种种纹路。连陈子都这种对刀剑没什么兴趣的人都不得不承认，它们美丽得惊人。</w:t>
        <w:br/>
        <w:t>——和美丽齐平的则是那份凶性。</w:t>
        <w:br/>
        <w:t>“龙王。”年轻人吐出问题时直视校长的眼睛，虽然这更像是一声裁定。</w:t>
        <w:br/>
        <w:t>校长点点头：“青铜与火之王以无上的技艺铸造了它们，用来杀戮亲眷和同类，可以说是最适合屠龙的武器。虽然我们没能在那场战斗中获得诺顿的龙骨，但毫无疑问，它足以和龙骨等价。”</w:t>
        <w:br/>
        <w:t>陈子都伸手轻轻抚过这些惊人的凶器，想象它们贯穿一头怒吼的龙，随后斩断肌腱和神经……</w:t>
      </w:r>
    </w:p>
    <w:p>
      <w:pPr>
        <w:pStyle w:val="ThreadMinimal"/>
      </w:pPr>
      <w:r>
        <w:t>“为什么不是楚子航？”他收回手，“我的剑术水平只是及格而已。”陈子都真正擅长的是射击和言灵，和他的好学弟恺撒简直师出同门。</w:t>
        <w:br/>
        <w:t>1-3 检测血统而已</w:t>
        <w:br/>
        <w:t>4-6 其实是负责中转</w:t>
        <w:br/>
        <w:t>7-9 楚子航用不上</w:t>
        <w:br/>
        <w:t>10 大成功/大失败</w:t>
        <w:br/>
        <w:t>ROLL : d10=d10(5)=5</w:t>
        <w:br/>
        <w:t>“这个嘛……”校长耸了耸肩，拿起茶杯，“快递员要什么剑术水平呢？”</w:t>
        <w:br/>
        <w:t>楚子航正被校董会紧密监控着，如果他直接掏出七宗罪这种等级的好东西，估计又会引来一波微词……好吧不止是微词。但如果他让陈子都这个S级的毕业专员带队，再让楚子航参与，那队伍里的武器总是方便“借用”一下的。</w:t>
        <w:br/>
        <w:t>大地与山之王的踪迹还没有消息，但校长先提前和下属通了个气。</w:t>
        <w:br/>
        <w:t>ROLL : d2=d2(1)=1</w:t>
        <w:br/>
        <w:t>“当然除了这件事，还有一个小小的随堂检测。”</w:t>
        <w:br/>
        <w:t>昂热抹出折刀在指腹上轻轻一划，血珠被抹在刀匣上，迅速填满了刀匣上的铭文。</w:t>
        <w:br/>
        <w:t>陈子都的脸色微微变了。</w:t>
        <w:br/>
        <w:t>在场的人都能感觉到它的变化，它活过来了，像是有心脏在刀匣里跳动，不止一颗，而是七颗，七柄刀剑同时苏醒，七种不同的心跳声混合起来。刀匣表面显露出暗红色的藤蛮状花纹，就像是它的血脉，而搏动的心脏正把狂躁的血液送到它的全身。</w:t>
        <w:br/>
        <w:t>“试试把刀剑拔出来。”校长举了举杯，“温馨提示：被唤醒后，有极强的磁力把刀剑都吸附在刀匣里。”</w:t>
        <w:br/>
        <w:t>陈子都拔剑的顺利程度(S级血统+20，体能正常+20)</w:t>
        <w:br/>
        <w:t>ROLL : d100+40=d100(14)+40=54</w:t>
        <w:br/>
        <w:t>大于50懒惰，大于75暴怒，大于100妒忌，大于125傲慢</w:t>
      </w:r>
    </w:p>
    <w:p>
      <w:pPr>
        <w:pStyle w:val="ThreadMinimal"/>
      </w:pPr>
      <w:r>
        <w:t>傲慢、妒忌、暴怒、懒惰、贪婪、饕餮和色欲，芬格尔A级血统止步贪婪，洗血前的楚子航被认为可以拔到暴怒，路明非特殊情况论外。</w:t>
        <w:br/>
        <w:t>可陈子都都成校董会警惕的“潜在龙王”了，这战绩是否有些不对劲</w:t>
        <w:br/>
        <w:t>1-3 这就是正常的S级血统</w:t>
        <w:br/>
        <w:t>4-6 白王血统有点版本不兼容</w:t>
        <w:br/>
        <w:t>7-9 七宗罪在格外抗拒他</w:t>
        <w:br/>
        <w:t>10 大成功/大失败</w:t>
        <w:br/>
        <w:t>ROLL : d10=d10(9)=9</w:t>
        <w:br/>
        <w:t>1-3 血源刻印干的</w:t>
        <w:br/>
        <w:t>4-6 法夫纳的存在干的</w:t>
        <w:br/>
        <w:t>7-9 你还有啥大料？</w:t>
        <w:br/>
        <w:t>10 大成功/大失败</w:t>
        <w:br/>
        <w:t>ROLL : d10=d10(6)=6</w:t>
        <w:br/>
        <w:t>青铜与火之王的作品对天空与风之王疯狂say no，搞什么</w:t>
        <w:br/>
        <w:t>1-3 诺顿格外厌恶风王</w:t>
        <w:br/>
        <w:t>4-6 诺顿锻造时龙已经没了</w:t>
        <w:br/>
        <w:t>7-9 法夫纳讨厌诺顿的东西</w:t>
        <w:br/>
        <w:t>10 大成功/大失败</w:t>
        <w:br/>
        <w:t>ROLL : d10=d10(7)=7</w:t>
        <w:br/>
        <w:t>所以是法夫纳在沉睡中感知到了七宗罪的存在，以及上面诺顿的痕迹残留，本能的敌意下导致刀剑也开始把陈子都视为了敌人。</w:t>
        <w:br/>
        <w:t>可法夫纳明面上老早就死透了，这又是哪年哪月的陈芝麻烂谷子</w:t>
        <w:br/>
        <w:t>1-3 法夫纳被诺顿杀过</w:t>
        <w:br/>
        <w:t>4-6 法夫纳“死于”诺顿的技术</w:t>
        <w:br/>
        <w:t>7-9 法夫纳就是讨厌诺顿而已</w:t>
        <w:br/>
        <w:t>10 大成功/大失败</w:t>
        <w:br/>
        <w:t>ROLL : d10=d10(7)=7</w:t>
      </w:r>
    </w:p>
    <w:p>
      <w:pPr>
        <w:pStyle w:val="ThreadMinimal"/>
      </w:pPr>
      <w:r>
        <w:t>恨屋及乌连坐关系，怎么感觉发展逐渐小学生了起来，法夫纳讨厌诺顿什么</w:t>
        <w:br/>
        <w:t>1-3 性格暴虐霸道</w:t>
        <w:br/>
        <w:t>4-6 过分溺爱康斯坦丁</w:t>
        <w:br/>
        <w:t>7-9 抢了他看上的地盘</w:t>
        <w:br/>
        <w:t>10 大成功/大失败</w:t>
        <w:br/>
        <w:t>ROLL : d10=d10(10)=10</w:t>
        <w:br/>
        <w:t>ROLL : d2=d2(2)=2</w:t>
        <w:br/>
        <w:t>讨厌一个人的大失败，看来至少不是纯恨，大成功的讨厌才是非常非常厌恶</w:t>
        <w:br/>
        <w:t>1-3 性格暴虐霸道老是呛他</w:t>
        <w:br/>
        <w:t>4-6 过分溺爱康斯坦丁坏了规矩</w:t>
        <w:br/>
        <w:t>7-9 抢了他看上的地盘就扔</w:t>
        <w:br/>
        <w:t>10 大成功/大失败</w:t>
        <w:br/>
        <w:t>ROLL : d10=d10(3)=3</w:t>
        <w:br/>
        <w:t>黑王是皇帝，白王是祭司，在他们还一齐统治世界的时候，初代种们既是子嗣也是领主，他们和人类一样偶尔会去觐见造物主与君王。</w:t>
        <w:br/>
        <w:t>然而在他们难得碰面的几次里，诺顿不是目中无人就是冷嘲热讽，脾气硬得跟锻造出来的金属一样，就爱跟他唱反调。法夫纳实在烦透了这位活该被挂上青铜柱行刑的“兄弟”。</w:t>
        <w:br/>
        <w:t>那么七宗罪的拒绝在外表上体现是</w:t>
        <w:br/>
        <w:t>1-3 什么也没有，很难拔而已</w:t>
        <w:br/>
        <w:t>4-6 龙鳞刺破了他的掌心</w:t>
        <w:br/>
        <w:t>7-9 愤怒地挣动起来，心跳声齐响</w:t>
        <w:br/>
        <w:t>10 大成功/大失败</w:t>
        <w:br/>
        <w:t>ROLL : d10=d10(3)=3</w:t>
      </w:r>
    </w:p>
    <w:p>
      <w:pPr>
        <w:pStyle w:val="ThreadMinimal"/>
      </w:pPr>
      <w:r>
        <w:t>陈子都对自己只拔到懒惰的感想是</w:t>
        <w:br/>
        <w:t>1-3 一无所知，以为很正常</w:t>
        <w:br/>
        <w:t>4-6 感觉不对说不上来</w:t>
        <w:br/>
        <w:t>7-9 怀疑自己被刀剑拒绝了</w:t>
        <w:br/>
        <w:t>10 大成功/大失败</w:t>
        <w:br/>
        <w:t>ROLL : d10=d10(4)=4</w:t>
        <w:br/>
        <w:t>但昂热知道这玩意约等于血统检测器的情况下，觉得</w:t>
        <w:br/>
        <w:t>1-3 太好了陈子都血统正常</w:t>
        <w:br/>
        <w:t>4-6 怎么感觉有点不太对</w:t>
        <w:br/>
        <w:t>7-9 下回找A级学生们试试</w:t>
        <w:br/>
        <w:t>10 大成功/大失败</w:t>
        <w:br/>
        <w:t>ROLL : d10=d10(7)=7</w:t>
        <w:br/>
        <w:t>陈子都是第一个用这套刀剑检验血统的人，所以昂热暂时还没有什么参照物可以比对，出于科学精神，他想提出任何怀疑都得先再增添几个样本。</w:t>
        <w:br/>
        <w:t>校长只能把请A级学生们来“随堂小测”记在了日程表上。</w:t>
        <w:br/>
        <w:t>事实上原作里校长和副校长对路明非的预估就是拔到懒惰，但没想到他体能太废了，说明这应该是正常S级血统的标杆……但陈子都这边甚至是七宗罪不配合版的，他还是拔到了懒惰</w:t>
        <w:br/>
        <w:t>1-3 自身血统问题</w:t>
        <w:br/>
        <w:t>4-6 血源刻印干的</w:t>
        <w:br/>
        <w:t>7-9 法夫纳的存在干的</w:t>
        <w:br/>
        <w:t>10 大成功/大失败</w:t>
        <w:br/>
        <w:t>ROLL : d10=d10(1)=1</w:t>
        <w:br/>
        <w:t>好吧，恭喜陈子都，你被认证为有“皇”那样的血统了，就是不知道有没有到“鬼”的地步。</w:t>
        <w:br/>
        <w:t>不过源稚生的肉体强度也足以徒手锤爆青铜了，这么好的条件陈子都竟然不学剑术，真是浪费啊浪费！</w:t>
      </w:r>
    </w:p>
    <w:p>
      <w:pPr>
        <w:pStyle w:val="ThreadMinimal"/>
      </w:pPr>
      <w:r>
        <w:t>随堂小测看似平平无奇地结束了，当两条龙在底下狂砍的时候，陈子都在</w:t>
        <w:br/>
        <w:t>1-3 宿舍里睡觉</w:t>
        <w:br/>
        <w:t>4-6 去吃夜宵的路上</w:t>
        <w:br/>
        <w:t>7-9 办公室里聊天</w:t>
        <w:br/>
        <w:t>10 大成功/大失败</w:t>
        <w:br/>
        <w:t>ROLL : d10=d10(6)=6</w:t>
        <w:br/>
        <w:t>那和奠基之井的距离是</w:t>
        <w:br/>
        <w:t>ROLL : d100=d100(9)=9</w:t>
        <w:br/>
        <w:t>火流冲破了顶部的混凝土结构，在夜空中化为夭矫的龙形，一闪而灭。</w:t>
        <w:br/>
        <w:t>整个校园无处不是红光卷动，警铃声刺耳得像是大群的火烈鸟在垂死之际哀鸣，大地震动，埋设在地里的水管炸裂，高压水柱喷涌如泉，建筑物外包裹的花岗岩剥落，英灵殿顶部的雄鸡塑像轰然倒塌。</w:t>
        <w:br/>
        <w:t>一切就像写在预言书中的末日，末日面前每个人都渺小得像是尘埃。</w:t>
        <w:br/>
        <w:t>陈子都愕然地看着这一切，几秒钟前他还行走在安静的夜色里，思考着种种机密，可世界陡然像个烧开水的沸锅，向他揭开了盖子，烈焰击穿地面之后从英灵殿前的井中喷出，探照灯的扫射中，两个黑影从井口里跳出来，老鼠般向不同的方向奔逃。整座卡塞尔学院在一场忽如其来的震动中摇摇欲坠。</w:t>
        <w:br/>
        <w:t>1-3 追击帕西</w:t>
        <w:br/>
        <w:t>4-6 追击芬格尔</w:t>
        <w:br/>
        <w:t>7-9 通知校长</w:t>
        <w:br/>
        <w:t>10 大成功/大失败</w:t>
        <w:br/>
        <w:t>ROLL : d10=d10(6)=6</w:t>
        <w:br/>
        <w:t>1-3 因为更近</w:t>
        <w:br/>
        <w:t>4-6 因为眼熟</w:t>
        <w:br/>
        <w:t>7-9 认出另一个人</w:t>
        <w:br/>
        <w:t>10 大成功/大失败</w:t>
        <w:br/>
        <w:t>ROLL : d10=d10(9)=9</w:t>
      </w:r>
    </w:p>
    <w:p>
      <w:pPr>
        <w:pStyle w:val="ThreadMinimal"/>
      </w:pPr>
      <w:r>
        <w:t>陈子都一眼就认出了帕西，所以去追尚且未知的芬格尔……这又是怎么认出来的</w:t>
        <w:br/>
        <w:t>1-3 帕西的西装</w:t>
        <w:br/>
        <w:t>4-6 看见了脸</w:t>
        <w:br/>
        <w:t>7-9 无尘之地判断</w:t>
        <w:br/>
        <w:t>10 大成功/大失败</w:t>
        <w:br/>
        <w:t>ROLL : d10=d10(10)=10</w:t>
        <w:br/>
        <w:t>ROLL : d2=d2(1)=1</w:t>
        <w:br/>
        <w:t>1-3 他负责监视帕西</w:t>
        <w:br/>
        <w:t>4-6 太熟悉看背影都知道</w:t>
        <w:br/>
        <w:t>7-9 帕西向他主动示意</w:t>
        <w:br/>
        <w:t>10 大成功/大失败</w:t>
        <w:br/>
        <w:t>ROLL : d10=d10(7)=7</w:t>
        <w:br/>
        <w:t>似乎拓展出了很奇怪的东西，帕西作为弗罗斯特的秘书，主动向校长的爱徒示意个什么</w:t>
        <w:br/>
        <w:t>1-3 加图索家和陈子都有协议</w:t>
        <w:br/>
        <w:t>4-6 帕西和陈子都有合作</w:t>
        <w:br/>
        <w:t>7-9 ……这两个人有私交？</w:t>
        <w:br/>
        <w:t>10 大成功/大失败</w:t>
        <w:br/>
        <w:t>ROLL : d10=d10(2)=2</w:t>
        <w:br/>
        <w:t>1-3 他看顾恺撒，加图索家提供机密</w:t>
        <w:br/>
        <w:t>4-6 他帮助恺撒，加图索家提供消息</w:t>
        <w:br/>
        <w:t>7-9 他为加图索办事，得到支持</w:t>
        <w:br/>
        <w:t>10 大成功/大失败</w:t>
        <w:br/>
        <w:t>ROLL : d10=d10(3)=3</w:t>
      </w:r>
    </w:p>
    <w:p>
      <w:pPr>
        <w:pStyle w:val="ThreadMinimal"/>
      </w:pPr>
      <w:r>
        <w:t>鉴于卡塞尔学院是个实打实的暴力组织，恺撒是注定要去流血和屠龙的，但加图索家显然不放心宝贵的继承人在外面和泥腿子一起打拼，特意找陈子都做了交易：他负责在任务里秘密保护恺撒，而加图索家则会提供他想要的那些机密</w:t>
        <w:br/>
        <w:t>1-3 有关白王</w:t>
        <w:br/>
        <w:t>4-6 有关血统精炼</w:t>
        <w:br/>
        <w:t>7-9 有关历任S级</w:t>
        <w:br/>
        <w:t>10 大成功/大失败</w:t>
        <w:br/>
        <w:t>ROLL : d10=d10(8)=8</w:t>
        <w:br/>
        <w:t>陈子都在收集卡塞尔学院建校以来的所有S级资料，包括名誉校友，时间和目的是</w:t>
        <w:br/>
        <w:t>1-3 恺撒刚入学+寻找他爹妈</w:t>
        <w:br/>
        <w:t>4-6 他刚毕业+研究自己</w:t>
        <w:br/>
        <w:t>7-9 今年暑假+研究路夫妇</w:t>
        <w:br/>
        <w:t>10 大成功/大失败</w:t>
        <w:br/>
        <w:t>ROLL : d10=d10(1)=1</w:t>
        <w:br/>
        <w:t>那这协议也达成三四年了，青铜计划不允许恺撒下水不会也有这个因素吧……不过加图索家提供的资料里(加图索家+20)</w:t>
        <w:br/>
        <w:t>ROLL : d100+20=d100(95)+20=115</w:t>
        <w:br/>
        <w:t>大于50含有路夫妇，大于75含有楚天骄，大于100含有路夫妇(真实)</w:t>
        <w:br/>
        <w:t>所以，陈子都知道楚子航的父亲楚天骄曾是S级专员，最后在那座小城失踪了，而路麟城、乔薇尼是末日派的成员，正躲在世界上的哪个角落里。</w:t>
        <w:br/>
        <w:t>以上资料获得时间是</w:t>
        <w:br/>
        <w:t>1-3 在见到人之前就知道</w:t>
        <w:br/>
        <w:t>4-6 在见到人之后知道的</w:t>
        <w:br/>
        <w:t>7-9 后来特意索要的</w:t>
        <w:br/>
        <w:t>10 大成功/大失败</w:t>
        <w:br/>
        <w:t>ROLL : d10=d10(9)=9</w:t>
      </w:r>
    </w:p>
    <w:p>
      <w:pPr>
        <w:pStyle w:val="ThreadMinimal"/>
      </w:pPr>
      <w:r>
        <w:t>这选项代表现在的陈子都还不知道，直到他意识到这两位好师弟一身绝活的时候，他才会特意去查一查他们的家谱。不过如果这个协议被恺撒发现了，保底是大吵一架甚至动手，毕竟恺撒对加图索家的刻薄程度远不是小心眼这么简单的，完全是潜藏的仇恨状态。</w:t>
        <w:br/>
        <w:t>但就算陈子都和加图索家有一份各取所需的长期合作，凭什么帕西觉得陈子都不会出卖他呢</w:t>
        <w:br/>
        <w:t>1-3 加图索家可以借机密生事</w:t>
        <w:br/>
        <w:t>4-6 加图索家可以影响校董会判决</w:t>
        <w:br/>
        <w:t>7-9 帕西也只能赌了</w:t>
        <w:br/>
        <w:t>10 大成功/大失败</w:t>
        <w:br/>
        <w:t>ROLL : d10=d10(6)=6</w:t>
        <w:br/>
        <w:t>陈子都已经上校董会黑名单了，只要加图索家操作一下，他立刻能被塞进太平洋的小岛。帕西刹那间的礼貌实质上是一种威胁：陈子都必须放过他，去追身份更加不明的“肯德基先生”。</w:t>
        <w:br/>
        <w:t>不过校长知道自家好学生跟加图索“勾结”吗(昂热+20，加图索家-20)</w:t>
        <w:br/>
        <w:t>ROLL : d100=d100(79)=79</w:t>
        <w:br/>
        <w:t>1-3 乐于看陈子都掏别人情报</w:t>
        <w:br/>
        <w:t>4-6 觉得你情我愿无伤大雅</w:t>
        <w:br/>
        <w:t>7-9 劝过了但陈子都没听他的</w:t>
        <w:br/>
        <w:t>10 大成功/大失败</w:t>
        <w:br/>
        <w:t>ROLL : d10=d10(9)=9</w:t>
        <w:br/>
        <w:t>呃啊，头疼，校长警告他加图索家都不是什么好货色，尤其是庞贝、弗罗斯特和帕西，恺撒跟他们一比都太纯良了，而且万一哪天被发现，你想和恺撒乃至学生会反目成仇吗？</w:t>
        <w:br/>
        <w:t>但陈子都就哦了一声示意听见了，原地修起闭口禅</w:t>
        <w:br/>
        <w:t>1-3 没把加图索家放心上</w:t>
        <w:br/>
        <w:t>4-6 他需要更多的机密</w:t>
        <w:br/>
        <w:t>7-9 昂热秘密比他还多</w:t>
        <w:br/>
        <w:t>10 大成功/大失败</w:t>
        <w:br/>
        <w:t>ROLL : d10=d10(10)=10</w:t>
        <w:br/>
        <w:t>ROLL : d2=d2(1)=1</w:t>
      </w:r>
    </w:p>
    <w:p>
      <w:pPr>
        <w:pStyle w:val="ThreadMinimal"/>
      </w:pPr>
      <w:r>
        <w:t>陈子都没听昂热话的原因大成功，啥啊</w:t>
        <w:br/>
        <w:t>1-3 他在加图索那做间谍呢</w:t>
        <w:br/>
        <w:t>4-6 他调查奥丁不想牵扯学院</w:t>
        <w:br/>
        <w:t>7-9 他想借加图索来帮校长</w:t>
        <w:br/>
        <w:t>10 大成功/大失败</w:t>
        <w:br/>
        <w:t>ROLL : d10=d10(5)=5</w:t>
        <w:br/>
        <w:t>陈子都在调查奥丁和陈渐鸿的事，但他不想幕后之人追着他瞄准了学院，干脆情报全从加图索那出，出事倒霉了加图索第一个被连累。</w:t>
        <w:br/>
        <w:t>如果他这么实话告诉恺撒，我看恺撒应该喜不自胜，完全不会开打。</w:t>
        <w:br/>
        <w:t>回到当前的时间线来，陈子都去追肯德基先生的速度(皇+30)</w:t>
        <w:br/>
        <w:t>ROLL : d100+30=d100(97)+30=127</w:t>
        <w:br/>
        <w:t>肯德基先生的逃跑速度(青铜御座+20)</w:t>
        <w:br/>
        <w:t>ROLL : d100+20=d100(96)+20=116</w:t>
        <w:br/>
        <w:t>帕西·加图索……</w:t>
        <w:br/>
        <w:t>整座学院被蒙上血红的灾光，火焰熊熊燃烧着，浅灰色的人影在焰光中一闪而逝。还有更重要的事要做。</w:t>
        <w:br/>
        <w:t>陈子都收回目光，瞬间发力冲向了另一个戴着头套的人影。</w:t>
        <w:br/>
        <w:t>追上了那就过个灵感(熟悉+20)</w:t>
        <w:br/>
        <w:t>ROLL : d100+20=d100(6)+20=26</w:t>
        <w:br/>
        <w:t>但很快他意识到：那好像是个……肯德基纸袋。</w:t>
        <w:br/>
        <w:t>难道不管学院内外，混血种里出二货是个普遍现象？</w:t>
      </w:r>
    </w:p>
    <w:p>
      <w:pPr>
        <w:pStyle w:val="ThreadMinimal"/>
      </w:pPr>
      <w:r>
        <w:t>肯德基先生，请问你对被人追上什么心情</w:t>
        <w:br/>
        <w:t>1-3 摆烂</w:t>
        <w:br/>
        <w:t>4-6 惊恐</w:t>
        <w:br/>
        <w:t>7-9 警惕</w:t>
        <w:br/>
        <w:t>10 大成功/大失败</w:t>
        <w:br/>
        <w:t>ROLL : d10=d10(4)=4</w:t>
        <w:br/>
        <w:t>他发誓自己真的拼了老命在跑了。</w:t>
        <w:br/>
        <w:t>后头底下两位龙类的大战可不是凡人能围观的，一路上他和帕西，完全是物理意义上火烧屁股地在逃命，直到窜出地面后紧绷的神经才松了点，毕竟这里是卡塞尔学院，他待了九年的地方，又有EVA装聋作哑保驾护航，闭着眼睛都能溜走……</w:t>
        <w:br/>
        <w:t>直到另一道呼吸声平稳地从耳边响起。</w:t>
        <w:br/>
        <w:t>“我草！”他大叫一声，这他妈绝对不是帕西·加图索！</w:t>
        <w:br/>
        <w:t>……可他不敢回头！</w:t>
        <w:br/>
        <w:t>陈子都的攻击速度(皇+30)</w:t>
        <w:br/>
        <w:t>ROLL : d100+30=d100(29)+30=59</w:t>
        <w:br/>
        <w:t>肯德基先生的闪避速度(青铜御座+20)</w:t>
        <w:br/>
        <w:t>ROLL : d100+20=d100(50)+20=70</w:t>
        <w:br/>
        <w:t>那一声……尖叫，是的，高分贝的穿透力声音，那完全是一声惨烈的尖叫！</w:t>
        <w:br/>
        <w:t>陈子都全神贯注下五感全开，硬是被噪音停滞了半秒，一记飞身的肘击擦着对方的脊椎溜过去，而目标鬼叫一声后，跑得竟然还更快了。</w:t>
        <w:br/>
        <w:t>陈子都的追击速度(皇+30)</w:t>
        <w:br/>
        <w:t>ROLL : d100+30=d100(100)+30=130</w:t>
        <w:br/>
        <w:t>肯德基先生的逃跑速度(青铜御座+20，惊恐+20)</w:t>
        <w:br/>
        <w:t>ROLL : d100+40=d100(84)+40=124</w:t>
        <w:br/>
        <w:t>很显然惊恐暂时性激发了肯德基先生的潜力……虽然对认真起来的皇来说，并没有什么卵用。</w:t>
      </w:r>
    </w:p>
    <w:p>
      <w:pPr>
        <w:pStyle w:val="ThreadMinimal"/>
      </w:pPr>
      <w:r>
        <w:t>陈子都的攻击速度(皇+30)</w:t>
        <w:br/>
        <w:t>ROLL : d100+30=d100(81)+30=111</w:t>
        <w:br/>
        <w:t>肯德基先生的闪避速度(青铜御座+20，惊恐+20)</w:t>
        <w:br/>
        <w:t>ROLL : d100+40=d100(20)+40=60</w:t>
        <w:br/>
        <w:t>肯德基先生的受伤程度(青铜御座-20，皇+30，无杀心-20)</w:t>
        <w:br/>
        <w:t>ROLL : d100=d100(28)=28-10=18</w:t>
        <w:br/>
        <w:t>差一点。他是手差一点就搭上了对方的后颈与肩胛，来捏碎点什么，或许是察觉到破空的气流，目标在高速奔跑中陡然拧转身体，用更坚硬的臂骨接下了这一击。</w:t>
        <w:br/>
        <w:t>对方没怎么受伤，因为言灵·青铜御座，他在陈子都攻击的瞬间才强化了身体。</w:t>
        <w:br/>
        <w:t>陈子都心里难得泛起淡淡的遗憾。</w:t>
        <w:br/>
        <w:t>由于是被校长仓促叫去办公室的，他什么武器也没带，但凡手头还有那柄胁差，早就被当作武器投掷出去了，以他的臂力，一截高速飞行的利刃完全能洞穿合金。</w:t>
        <w:br/>
        <w:t>事不过三，最后一轮陈子都的追击速度(皇+30)</w:t>
        <w:br/>
        <w:t>ROLL : d100+30=d100(88)+30=118</w:t>
        <w:br/>
        <w:t>肯德基先生的逃跑速度(青铜御座+20，惊恐+20)</w:t>
        <w:br/>
        <w:t>ROLL : d100+40=d100(12)+40=52</w:t>
        <w:br/>
        <w:t>陈子都的攻击速度(皇+30)</w:t>
        <w:br/>
        <w:t>ROLL : d100+30=d100(98)+30=128</w:t>
        <w:br/>
        <w:t>肯德基先生的闪避速度(青铜御座+20，惊恐+20)</w:t>
        <w:br/>
        <w:t>ROLL : d100+40=d100(51)+40=91</w:t>
        <w:br/>
        <w:t>肯德基先生的受伤程度(青铜御座-20，皇+30，无杀心-20)</w:t>
        <w:br/>
        <w:t>ROLL : d100=d100(73)=73-10=63</w:t>
        <w:br/>
        <w:t>肯德基先生，或者说，芬格尔同志，现在是被摘下面具的牛战士了，因为陈子都俯身肩撞骗他重心变动后接了个扫堂腿，成功把人拍在了地上，而在他翻滚起身前，一记有力的射门命中了后脑勺，虽然踢上去简直是像山岩般坚硬，但里面的大脑总归是软的，他很不幸立刻得了脑震荡……于是两眼一翻就地又躺下了。</w:t>
      </w:r>
    </w:p>
    <w:p>
      <w:pPr>
        <w:pStyle w:val="ThreadMinimal"/>
      </w:pPr>
      <w:r>
        <w:t>陈子都摘下头套看见芬格尔的想法是</w:t>
        <w:br/>
        <w:t>1-3 无语，拎他去304宿舍</w:t>
        <w:br/>
        <w:t>4-6 麻烦，捆送校长办公室吧</w:t>
        <w:br/>
        <w:t>7-9 沉默，原地蹲守等人起来</w:t>
        <w:br/>
        <w:t>10 大成功/大失败</w:t>
        <w:br/>
        <w:t>ROLL : d10=d10(3)=3</w:t>
        <w:br/>
        <w:t>陈子都以为是校长派芬格尔下去做什么任务，不懂他为啥死活不转头也不吭声，但反正，他现在得半扛着一个壮汉穿过学院，找到——</w:t>
        <w:br/>
        <w:t>好吧，这个也完蛋了。</w:t>
        <w:br/>
        <w:t>304宿舍那栋楼在他眼前迅速摇晃，开裂，顺着塌陷的地基坍塌了半边，被惊醒的学生们像是狐獴般源源不断地钻出来，连声问发生了什么，又是龙类入侵？他亲眼看见一个穿着白睡裙的妹子从三楼跳下来，满面泪痕，手里还捏着个iPad，没了耳机后电视剧感人的BGM悠扬地响起，衬得天边的火光更加荒谬。</w:t>
        <w:br/>
        <w:t>1-3 算了送校医院吧</w:t>
        <w:br/>
        <w:t>4-6 算了送校长办公室吧</w:t>
        <w:br/>
        <w:t>7-9 算了扔学生会吧</w:t>
        <w:br/>
        <w:t>10 大成功/大失败</w:t>
        <w:br/>
        <w:t>ROLL : d10=d10(3)=3</w:t>
        <w:br/>
        <w:t>为路明非默哀，明早起来他得一个人在大庭广众之下裸睡了(虽然还有条被单)。</w:t>
        <w:br/>
        <w:t>那亲眼见着两个人出逃和后续的混乱后，陈子都的猜测是</w:t>
        <w:br/>
        <w:t>1-3 真的是龙类入侵吧</w:t>
        <w:br/>
        <w:t>4-6 有人来冰窖偷东西</w:t>
        <w:br/>
        <w:t>7-9 懒得猜，等通知</w:t>
        <w:br/>
        <w:t>10 大成功/大失败</w:t>
        <w:br/>
        <w:t>ROLL : d10=d10(7)=7</w:t>
        <w:br/>
        <w:t>卡塞尔的秘密太多了，陈子都懒得猜当晚又过了几轮博弈，第二天一大早学院宣布这只是场地震时，干脆也就附和着点点头完事。</w:t>
        <w:br/>
        <w:t>他已经习惯了当一把不多问多想的好武器。</w:t>
      </w:r>
    </w:p>
    <w:p>
      <w:pPr>
        <w:pStyle w:val="ThreadMinimal"/>
      </w:pPr>
      <w:r>
        <w:t>Act 悼亡者之瞳·血统契约</w:t>
        <w:br/>
        <w:t>然而有一个很大的问题：今天是关于楚子航的听证会，芬格尔该在副校长面前鞍前马后，为楚子航和他自个的毕业证书冲锋，但如今他被陈子都一脚踹成脑震荡，躺进了校医院，那这事</w:t>
        <w:br/>
        <w:t>1-3 不要小瞧青铜御座口牙</w:t>
        <w:br/>
        <w:t>4-6 他可以坐在病床上投影参与</w:t>
        <w:br/>
        <w:t>7-9 他的小弟不得不顶上了</w:t>
        <w:br/>
        <w:t>10 大成功/大失败</w:t>
        <w:br/>
        <w:t>ROLL : d10=d10(8)=8</w:t>
        <w:br/>
        <w:t>芬格尔倒下了，但起码副校长慷慨激昂时还有个知情的捧哏，而陈子都那边</w:t>
        <w:br/>
        <w:t>1-3 参加听证会(执行部)</w:t>
        <w:br/>
        <w:t>4-6 参加听证会(学生会)</w:t>
        <w:br/>
        <w:t>7-9 压根没去听证会</w:t>
        <w:br/>
        <w:t>10 大成功/大失败</w:t>
        <w:br/>
        <w:t>ROLL : d10=d10(4)=4</w:t>
        <w:br/>
        <w:t>英灵殿会议厅。</w:t>
        <w:br/>
        <w:t>窗外，雄鸡雕塑还倒插在“奠基之井”里，鸡屁股冲上，像是一只放在盘子里等待被享用的烤鸡。废墟还没有来得及清扫干净，听证会就如期召开了。这是当前学院里最大的事，百年来第一次，校长被弹劾。接受审判的是楚子航，但谁都知道他是昂热的替身。</w:t>
        <w:br/>
        <w:t>楚子航站在会议厅中央的方形木栏中，面无表情，向着陪审团的成员们点头致意。陪审团由院系主任和终身教授组成，一色黑衣，正陆续在会议厅正前方就坐。他们老得就像是从坟墓里挖出来的，神色凝重，举止各异，有些人抽着烟斗，有些人大口嚼着切成段的西芹，而有人双目炯炯地吹着泡泡糖。</w:t>
        <w:br/>
        <w:t>同一时间，被遴选出来的学生代表们正在入席。狮心会拿下了一半的席位，他们全体换穿深红色校服，佩戴白色饰巾，整齐得好似一支军队。另一半席位被学生会拿下，学生会从来不跟狮心会一致，选择了黑色校服，恺撒最得意的蕾丝白裙少女团以黑色蕾丝长裙出场，看来是要给竞争对手送葬。双方分别占据了会场的左侧和右侧。学生会主席显然是以看热闹的心态来的，套着耳机怡然自得地听着音乐。</w:t>
        <w:br/>
        <w:t>重磅人物是到场的两位S级。新任S级路明非正缩着头，坐在狮心会这边的角落里。鉴于最近几天他独自裹着白色床单吃烤肠的照片被转载到全世界各地校友的信箱……他的低调是可以理解的。看起来这家伙还有几分义气，居然没坐在学生会一边，毕竟恺撒才是他老大。</w:t>
        <w:br/>
        <w:t>而上一任S级陈子都的到场则令人大跌眼镜，他没有去杀气腾腾的执行部精英那落座，反而坐在了学生会的角落里，黑色风衣倒是让他很好地混进了学生会的校服中，已经有人开始交头接耳猜测他是否打算力挺恺撒，为此不惜对其宿敌楚子航落井下石。</w:t>
      </w:r>
    </w:p>
    <w:p>
      <w:pPr>
        <w:pStyle w:val="ThreadMinimal"/>
      </w:pPr>
      <w:r>
        <w:t>陈子都来这场听证会的理由是</w:t>
        <w:br/>
        <w:t>1-3 担心楚子航</w:t>
        <w:br/>
        <w:t>4-6 打晕芬格尔的抱歉</w:t>
        <w:br/>
        <w:t>7-9 纯粹的看戏</w:t>
        <w:br/>
        <w:t>10 大成功/大失败</w:t>
        <w:br/>
        <w:t>ROLL : d10=d10(1)=1</w:t>
        <w:br/>
        <w:t>虽然有点烦楚子航死不悔改的德行，但陈子都总不至于盼着他被拉进手术室里切掉脑子，哪怕是单纯的开除，也是把他从混血种社会中给踢出去了。卡塞尔学院的认证几乎就是混血种社会的公告。</w:t>
        <w:br/>
        <w:t>所以想支持楚子航的话人怎么坐学生会那边去了</w:t>
        <w:br/>
        <w:t>1-3 没懂在分庭抗礼</w:t>
        <w:br/>
        <w:t>4-6 疑兵之计罢了</w:t>
        <w:br/>
        <w:t>7-9 主要是盯着点恺撒</w:t>
        <w:br/>
        <w:t>10 大成功/大失败</w:t>
        <w:br/>
        <w:t>ROLL : d10=d10(3)=3</w:t>
        <w:br/>
        <w:t>进门的瞬间，有太多目光一瞬间转了过来，陈子都只想着尽快坐下消失，直接走进了学生会的座位——他今天刚好穿了一身黑色，去狮心会那边未免太过显眼。</w:t>
        <w:br/>
        <w:t>等看到座位时，他才发现自己来得有些晚了，基本坐满了人，只剩下靠近门的边边角角，于是座椅正对面刚好是呆若木鸡的路明非。</w:t>
        <w:br/>
        <w:t>“学长你是……来支持学生会的？”</w:t>
        <w:br/>
        <w:t>“为什么要支持学生会，恺撒也被起诉了？”</w:t>
        <w:br/>
        <w:t>“不是，这里分拨的。喏，恺撒在那边。”</w:t>
        <w:br/>
        <w:t>“所以你坐的位置是狮心会的……意思是你转进狮心会了？”</w:t>
        <w:br/>
        <w:t>“不不不没有这回事——！”</w:t>
        <w:br/>
        <w:t>两个S级隔着过道窃窃私语，牛头不对马嘴。直到诺诺姗姗来迟，又坦坦荡荡地在路明非边上坐下。</w:t>
        <w:br/>
        <w:t>陈子都立刻收了声。他和路明非说话是路明非在左支右绌，但如果换成诺诺，理解不了脑回路觉得头痛的就要是他了。</w:t>
      </w:r>
    </w:p>
    <w:p>
      <w:pPr>
        <w:pStyle w:val="ThreadMinimal"/>
      </w:pPr>
      <w:r>
        <w:t>“肃静！先生们女士们，请减少不必要的争执，这次听证会的核心在于校方是否在血统评定上出现重大错误，把危险的血统引入了校园。”所罗门王威严地说，“这是我们最大的禁忌之一，在古老的时代，我们就根据《亚伯拉罕血统契》建立了钢铁般的章程，以清除我们中不洁的血统。这些章程直到今天也还有效，在你们入学当日，你们已经签字服从了这一章程，因此我们所有人都受到它的约束……”</w:t>
        <w:br/>
        <w:t>路明非如今才知道他入学的时候签的那份霸王条款是什么玩意儿。</w:t>
        <w:br/>
        <w:t>“诸位都有人类和龙类两面，血管里同时流动着白与黑、善与恶、爱与恨、和平与杀戮等诸多矛盾。我们不是纯善亦非纯恶，我们有杀戮的能力而不能有杀戮的欲望。请谨记我们站在人类一方，只有内心中人类的善战胜龙类的恶，才是我们的同伴。任何人如果不能克制那恶，让自己的灵魂被对力量的渴望吞噬，那么就变成我们的敌人。”所罗门王合上沉重的法典——《亚伯拉罕血统契》，“此刻我们之间的契约终结，我们的刀剑将指向那堕入深渊的人。”</w:t>
        <w:br/>
        <w:t>所有人都手按左胸，表示了对这一崇高法典的尊崇。</w:t>
        <w:br/>
        <w:t>“尊敬的调查组，从刚才的辩论来看，新闻媒体不是可靠的消息来源，质疑我们中一份子的血统是件大事，我们需要你们举出更有力的例子。”所罗门王转向安德鲁。</w:t>
        <w:br/>
        <w:t>“那么我申请询问一些当事人。”安德鲁站了起来，走向听众席。</w:t>
        <w:br/>
        <w:t>1-3 路明非</w:t>
        <w:br/>
        <w:t>4-6 陈子都</w:t>
        <w:br/>
        <w:t>7-9 ALL</w:t>
        <w:br/>
        <w:t>10 大成功/大失败</w:t>
        <w:br/>
        <w:t>ROLL : d10=d10(10)=10</w:t>
        <w:br/>
        <w:t>ROLL : d2=d2(2)=2</w:t>
        <w:br/>
        <w:t>1-3 路明非背了任务报告</w:t>
        <w:br/>
        <w:t>4-6 陈子都撒谎面不改色</w:t>
        <w:br/>
        <w:t>7-9 ALL</w:t>
        <w:br/>
        <w:t>10 大成功/大失败</w:t>
        <w:br/>
        <w:t>ROLL : d10=d10(5)=5</w:t>
        <w:br/>
        <w:t>虽然不善言辞又讨厌社交，但陈子都绝对不是楚子航那样“老实”的家伙，楚子航的风格就和他的刀一样，简单，锋利，笔直，他对人真诚且总有点责任感泛滥，过去基本是个地道的“别人家的孩子”。</w:t>
        <w:br/>
        <w:t>至于陈子都？他撒谎连心率都不带变的。</w:t>
        <w:br/>
        <w:t>此人的道德底线已经灵活到飘忽不定的水准了，虽然大部分时间里，他都懒得思考阴谋诡计……甚至包括人情世故，但和所有任务一样：</w:t>
        <w:br/>
        <w:t>如果有需要，且必要，陈子都会毫不犹豫地倾尽一切。</w:t>
      </w:r>
    </w:p>
    <w:p>
      <w:pPr>
        <w:pStyle w:val="ThreadMinimal"/>
      </w:pPr>
      <w:r>
        <w:t>安德鲁的左手是永远置身事外般的陈子都，右手是大惊失色傻张着嘴的路明非，两位S级都刚和楚子航合作过一次任务，他的最优选项当然是——</w:t>
        <w:br/>
        <w:t>“陈子都，你和楚子航曾经在中国一同执行任务，你怎么看这个人？”</w:t>
        <w:br/>
        <w:t>快升任执行部资深专员的情况下，陈子都的赞同票价值更大，何况他和楚子航虽然是舍友，但据大众反应两人几乎没有私交，客观性显然远高于把包庇写在脸上的路明非。</w:t>
        <w:br/>
        <w:t>安德鲁自觉已立于不败之地。</w:t>
        <w:br/>
        <w:t>1-3 有点婆妈</w:t>
        <w:br/>
        <w:t>4-6 谦虚好学</w:t>
        <w:br/>
        <w:t>7-9 富有开创性</w:t>
        <w:br/>
        <w:t>10 大成功/大失败</w:t>
        <w:br/>
        <w:t>ROLL : d10=d10(1)=1</w:t>
        <w:br/>
        <w:t>果不其然，陈子都立刻起身，在全场寂静中以朗诵公文的严肃态度说：</w:t>
        <w:br/>
        <w:t>“从客观上论，楚子航有点婆妈。”</w:t>
        <w:br/>
        <w:t>来自中国的古老用语再一次击败了终身教授们。所罗门王微微皱眉：“很遗憾，这个单词我没有理解得很清楚，‘婆妈’的具体释义是？”</w:t>
        <w:br/>
        <w:t>“意思是我认为这个人太过瞻前顾后，追求完美，以至于事前准备欠缺效率。”陈子都坦然自若地瞎编，“执行部的任务压力在座都有目共睹，如果楚子航想更进一步，我认为他需要修正过于‘婆妈’的那部分：要接受可能的不完美。”</w:t>
        <w:br/>
        <w:t>安德鲁感觉不妙了：“楚子航是在任务中滥用暴力！这和‘婆妈’有什么关系？”</w:t>
        <w:br/>
        <w:t>“它们只是同一件事物的不同看法。”向来寡言少语的S级掷地有声，“如果调查组认为楚子航滥用暴力，但他为什么会这么做？这恰好是他渴望以行动效率来弥补欠缺的证明！年轻人追求完美而剑走偏锋很正常，成长总是需要时间的，何况楚子航的出发点是好的，任务结果也令人满意，只是过程不够完美无瑕——但我们是否也要掉入这种‘婆妈’而不自知的陷阱中去？”</w:t>
        <w:br/>
        <w:t>全场肃静，片刻后掌声如雷，几乎要掀翻屋顶。终身教授们都微微点头。他们也多半是偏执狂或完美主义者，年轻时犯过各种各样的错，否则不可能取得如今的成就，如果楚子航只是急于求成和缺少引导，这对秘党来说并不是什么大不了的事，他才不是最令人头疼的那个。</w:t>
        <w:br/>
        <w:t>陈子都淡定自若地坐下了。</w:t>
        <w:br/>
        <w:t>其实他压根不喜欢慷慨陈词，只是精通唬人，但安德鲁总不可能立马参透这点。</w:t>
      </w:r>
    </w:p>
    <w:p>
      <w:pPr>
        <w:pStyle w:val="ThreadMinimal"/>
      </w:pPr>
      <w:r>
        <w:t>因此安德鲁紧追不舍：“根据你的报告来看，任务过程一切顺利，非常圆满，可事实上楚子航完全超出了计划。他是独自行动的，对不对？你根本不知道他在没有第三者在场的情况下做了什么，对不对？”</w:t>
        <w:br/>
        <w:t>“我知道。”陈子都冷冷地打断他，“那是我写的计划书，我当然知道我的组员在做什么。”</w:t>
        <w:br/>
        <w:t>“你确定？”提问人反而笑了，满是讥讽，“诺玛甚至无法接入润德大厦的系统，当你在大厦内部行动时，谁给你提供楚子航的实时监控？”</w:t>
        <w:br/>
        <w:t>空气再次安静下去，所有人都看向了他们。安德鲁深吸一口气，清楚自己终于夺回了主导权……虽然他没法从陈子都那张死人脸上看出什么波动，但路明非已经开始坐立不安了，频频朝这边伸脖子，被诺诺狠狠踩了一脚才老实。</w:t>
        <w:br/>
        <w:t>1-3 定位器</w:t>
        <w:br/>
        <w:t>4-6 他自己</w:t>
        <w:br/>
        <w:t>7-9 祸水东引</w:t>
        <w:br/>
        <w:t>10 大成功/大失败</w:t>
        <w:br/>
        <w:t>ROLL : d10=d10(8)=8</w:t>
        <w:br/>
        <w:t>“装备部。”然而陈子都竟然对答如流，“本该是装备部。”</w:t>
        <w:br/>
        <w:t>“事实上他们对我的言灵很感兴趣，总是以此为基础来工作……或者说娱乐，比如靠言灵来支撑电磁感应的通讯设备，倒是不影响我单人任务。但这次事发突然，我没有普通型号的版本，只能把自己备用的给了楚子航，而作为一名君焰的使用者，哪怕他只是熔断个门锁，高温领域也会完成消磁，把他踢出联络队伍。”陈子都语气沉重，“我本来打算替装备部瞒下这件事，看来不太成功。”</w:t>
        <w:br/>
        <w:t>所罗门王若有所思：“是的，学院报告里也提到装备部放松太久了。”</w:t>
        <w:br/>
        <w:t>由于装备部臭名昭著的神经病作风，昂热那改得乱七八糟的报告里也没替他们遮掩几分，因为根本遮掩不了。现在被陈子都拿出来当堵枪口的鸟倒是很好用，毕竟他们的确干过类似的缺德事，不怕查不出来。</w:t>
        <w:br/>
        <w:t>当帕西掏出楚子航的血样后，陈子都对这惊人的实验结果</w:t>
        <w:br/>
        <w:t>1-3 早有所料</w:t>
        <w:br/>
        <w:t>4-6 不置可否</w:t>
        <w:br/>
        <w:t>7-9 原来如此</w:t>
        <w:br/>
        <w:t>10 大成功/大失败</w:t>
        <w:br/>
        <w:t>ROLL : d10=d10(10)=10</w:t>
        <w:br/>
        <w:t>ROLL : d2=d2(1)=1</w:t>
        <w:br/>
        <w:t>1-3 了解他是什么家庭</w:t>
        <w:br/>
        <w:t>4-6 没有任何特别的感想</w:t>
        <w:br/>
        <w:t>7-9 感慨对方戴美瞳费劲</w:t>
        <w:br/>
        <w:t>10 大成功/大失败</w:t>
        <w:br/>
        <w:t>ROLL : d10=d10(1)=1</w:t>
      </w:r>
    </w:p>
    <w:p>
      <w:pPr>
        <w:pStyle w:val="ThreadMinimal"/>
      </w:pPr>
      <w:r>
        <w:t>血滴相合，好像油和水之间并不融合，它们微微粘在一起，而后一瞬间石英玻璃上炸开了鲜艳的红色，像是肆意泼洒的墨，又像是凌空盛开的花，或者喷射的红色泉水，那反应的激烈程度就像是钠被投入了水中，它溅出的液体细丝在桌面上留下一道道漆黑的痕迹。实验台几乎被血样烧焦了。</w:t>
        <w:br/>
        <w:t>所有人都惊讶地站了起来。除了陈子都。</w:t>
        <w:br/>
        <w:t>这不奇怪，至少对他来说不奇怪，在知道楚子航是S级混血种和普通人的孩子后，这位学弟的真实血统不论是S还是C陈子都都立马接受。因为这简直史无前例，没人知道混出来会是什么结果。</w:t>
        <w:br/>
        <w:t>副校长脸色倒是很难看。他是炼金术的专家，他清楚这种实验无法作伪，那就是经过“爆血”技术精粹后的血液，异常不稳定。可血样怎么会流出去了？</w:t>
        <w:br/>
        <w:t>1-3 他低估了楚子航的血统</w:t>
        <w:br/>
        <w:t>4-6 帕西取血的时候还没洗血</w:t>
        <w:br/>
        <w:t>7-9 学院里有加图索的间谍</w:t>
        <w:br/>
        <w:t>10 大成功/大失败</w:t>
        <w:br/>
        <w:t>ROLL : d10=d10(4)=4</w:t>
        <w:br/>
        <w:t>终身教授们聚在一起窃窃私语。实验也震慑了他们。他们不得不考虑危险的可能，也许那个沉默的学生楚子航浑身都流淌着王水般的血，随时可能异化为死侍。</w:t>
        <w:br/>
        <w:t>学生们则面面相觑，而木栏中的楚子航仍旧面无表情。</w:t>
        <w:br/>
        <w:t>“谁能保证血样来自楚子航？”夏弥忽然站了起来，“没有人看到采血的过程对不对？可能你们就是兑了点浓硝酸进去，你们为什么不现场抽血？”</w:t>
        <w:br/>
        <w:t>“因为他被换血了，人体需要一个月才能自己生成全部的血液，只要以对待重症病人的办法把他全身的血洗一遍，证据就能完全被抹掉！”安德鲁大声说。</w:t>
        <w:br/>
        <w:t>“如果他浑身的血都是这样的，那么换血过程中和正常血液接触就会爆炸吧？那他怎么能坐在这里？”诺诺也站了起来。</w:t>
        <w:br/>
        <w:t>片刻之后，狮心会的学生们再次重新振奋起来，掌声雷动。美女的联手夹击什么的，确实是杀手锏，如果楚子航的血液会和新血发生剧烈的反应，那么换血怎么进行？</w:t>
        <w:br/>
        <w:t>“怎么换血的我们目前还不清楚。但是别急！还有新的证据！”安德鲁拍案而起，“——那就是人证！”他指向恺撒，“我希望诸位终身教授采纳学生会主席，优秀的A级学生恺撒·加图索的证词！”</w:t>
        <w:br/>
        <w:t>被点名的人终于摘下了防噪耳机。</w:t>
        <w:br/>
        <w:t>恺撒整整衣领，缓缓起身，向着终身教授们微微躬身，又向辩论的双方点头致意，好似一位即将开始歌唱的演员：“先生女士们，我，恺撒·加图索，以家族的姓氏为誓，我在这里说的一切都是真的。楚子航，是我们学院最优秀的学生，我们每个人的好同学，我们都深深地被他的人格魅力吸引，他儒雅、温和、博学、乐于助人，他是一切美德的优雅化身……”</w:t>
        <w:br/>
        <w:t>除了终身教授们，所有看过楚子航资料的人都傻掉了。</w:t>
        <w:br/>
        <w:t>然而恺撒继续动情地讲他和楚子航一起做论文的故事，那种互相帮助，什么深夜解下长衣搭在那在图书馆桌上睡着的同学肩上，什么一同驾着帆船横渡大湖，畅谈屠龙壮志……用得着这么情深万里么？所有学生都癫狂了，恺撒·加图索的一生里从未这么有过幽默感，狮心会和学生会的人都站了起来，彼此交换座位，黑色和深红色杂坐。</w:t>
        <w:br/>
        <w:t>他们不再是对手，在调查团的面前他们成了朋友。</w:t>
      </w:r>
    </w:p>
    <w:p>
      <w:pPr>
        <w:pStyle w:val="ThreadMinimal"/>
      </w:pPr>
      <w:r>
        <w:t>路明非忽然明白了，这才是对调查组最大的戏谑。所有听众席上的人其实早已达成了某种默契，黑色和深红色的分界只是他们玩的一个把戏，在对待校董会这件事上整个学院的态度都是一致的。</w:t>
        <w:br/>
        <w:t>诺诺在恺撒的冷笑话里哈哈大笑，蹦起来扑过去和他拥抱，黑色和深红色簇拥着他们。</w:t>
        <w:br/>
        <w:t>路明非也跟着大家鼓掌，除了鼓掌他还能做什么呢？他应该高兴啊，现在所有人都跟他是一个阵营的了，大家联合起来狠狠地整了调查组，即便终身教授们也得考虑全体学生的想法吧？面瘫师兄将因此逃过一劫……只有他是个傻子，什么都不知道。</w:t>
        <w:br/>
        <w:t>不，他对面还有一个对这场听证会零了解的。</w:t>
        <w:br/>
        <w:t>陈子都浑身上下都是想去死一死的厌烦：“既然楚子航活下来了，我能揍他了吧？”他接下来的社交额度都快透支完了。</w:t>
        <w:br/>
        <w:t>……这对吗？路明非一口闷气憋在胸膛里，眨了眨眼，不敢点头也不敢摇头。</w:t>
        <w:br/>
        <w:t>陈子都的聆听(皇+30)</w:t>
        <w:br/>
        <w:t>ROLL : d100+30=d100(42)+30=72</w:t>
        <w:br/>
        <w:t>但他的意见不重要。因为问出那句话的瞬间，陈子都就看向了大门，脸色恍若冰封。</w:t>
        <w:br/>
        <w:t>一直低着头的楚子航忽然动了。</w:t>
        <w:br/>
        <w:t>会议厅的大门被猛地撞开了，执行部的年轻人冲了进来。</w:t>
        <w:br/>
        <w:t>“听证会时间不得闯入！”所罗门王大声说。</w:t>
        <w:br/>
        <w:t>“猎人市场……最新悬赏！”年轻人粗重地喘息着，“名为Fenrisulfr的龙……在中国北京苏醒……招募猎人杀死他……悬赏金额一亿……一亿美金！”</w:t>
        <w:br/>
        <w:t>全场死寂！所罗门王呆了许久，跌坐回椅子里。这真的是颗核弹，信息的核弹，有人把这样的信息放在猎人市场那种公开网站里，混血种守卫了几千年的龙族的秘密就要泄漏。游荡于那个网站中的绝不只是混血种。</w:t>
        <w:br/>
        <w:t>楚子航忽然举起了手，声音贯穿全场：“诸位教授，听证会不能有结论的话，我希望以行动证明自己。这样的情形下，我们势必会向中国派出专员，我曾经和陈子都在中国共同执行任务，这一次，我申请和他一起前往中国。”</w:t>
        <w:br/>
        <w:t>“我的所作所为，将证明我的血统。”</w:t>
        <w:br/>
        <w:t>PS：校长和楚子航讲过挂羊头卖狗肉偷渡七宗罪的事了。</w:t>
        <w:br/>
        <w:t>PPS：路明非在任务里挂名挂的是……寄快递的，以显示他负责动脑不必动武的聪明才智。</w:t>
      </w:r>
    </w:p>
    <w:p>
      <w:pPr>
        <w:pStyle w:val="ThreadMinimal"/>
      </w:pPr>
      <w:r>
        <w:t>所以这次北京作战的话，加上陈子都变成七个人了，这又得怎么算</w:t>
        <w:br/>
        <w:t>1-3 踢掉芬格尔</w:t>
        <w:br/>
        <w:t>4-6 再加个零</w:t>
        <w:br/>
        <w:t>7-9 陈子都被抗议了</w:t>
        <w:br/>
        <w:t>10 大成功/大失败</w:t>
        <w:br/>
        <w:t xml:space="preserve">ROLL : d10=d10(7)=7  </w:t>
        <w:br/>
        <w:t>想必兴师动众的是加图索家，毕竟虽然陈子都有协议在身，但如今谁都知道他同校长与楚子航是穿一条裤子的阵营了，他们抗议的点主要在于</w:t>
        <w:br/>
        <w:t>1-3 陈子都也可疑，不能放一块</w:t>
        <w:br/>
        <w:t>4-6 陈子都用不好七宗罪</w:t>
        <w:br/>
        <w:t>7-9 陈子都明明有其他任务</w:t>
        <w:br/>
        <w:t>10 大成功/大失败</w:t>
        <w:br/>
        <w:t xml:space="preserve">ROLL : d10=d10(2)=2  </w:t>
        <w:br/>
        <w:t>我看你们就是想把他发给恺撒当保姆，那校长和校董会掰扯到最后的结果是</w:t>
        <w:br/>
        <w:t>1-3 陈子都去A组</w:t>
        <w:br/>
        <w:t>4-6 陈子都去B组</w:t>
        <w:br/>
        <w:t>7-9 陈子都单独一组</w:t>
        <w:br/>
        <w:t>10 大成功/大失败</w:t>
        <w:br/>
        <w:t xml:space="preserve">ROLL : d10=d10(2)=2  </w:t>
        <w:br/>
        <w:t>A组大赢特赢。只能说校长的辩论，或者说是耍无赖能力真是一绝啊，陈子都作为特派专员本该以执行部的身份参与任务，但他硬是加塞给了手下的学生带队，还附赠一整套七宗罪。</w:t>
        <w:br/>
        <w:t>加图索家对这个结果的反应是</w:t>
        <w:br/>
        <w:t>1-3 私下和陈子都聊聊</w:t>
        <w:br/>
        <w:t>4-6 给恺撒两枚贤者之石</w:t>
        <w:br/>
        <w:t>7-9 捏着鼻子忍了</w:t>
        <w:br/>
        <w:t>10 大成功/大失败</w:t>
        <w:br/>
        <w:t xml:space="preserve">ROLL : d10=d10(10)=10  </w:t>
        <w:br/>
        <w:t>ROLL : d2=d2(2)=2</w:t>
      </w:r>
    </w:p>
    <w:p>
      <w:pPr>
        <w:pStyle w:val="ThreadMinimal"/>
      </w:pPr>
      <w:r>
        <w:t>加图索家疑似要高血压爆了，啊当然也可能只有弗罗斯特这样</w:t>
        <w:br/>
        <w:t>1-3 威胁陈子都当内鬼</w:t>
        <w:br/>
        <w:t>4-6 把帕西送进B组</w:t>
        <w:br/>
        <w:t>7-9 准备搞一点大的</w:t>
        <w:br/>
        <w:t>10 大成功/大失败</w:t>
        <w:br/>
        <w:t xml:space="preserve">ROLL : d10=d10(8)=8  </w:t>
        <w:br/>
        <w:t>1-3 给陈子都也来场听证会</w:t>
        <w:br/>
        <w:t>4-6 对陈子都起了杀心</w:t>
        <w:br/>
        <w:t>7-9 这事总不能扯到路明非</w:t>
        <w:br/>
        <w:t>10 大成功/大失败</w:t>
        <w:br/>
        <w:t xml:space="preserve">ROLL : d10=d10(1)=1  </w:t>
        <w:br/>
        <w:t>但楚子航有累累记过，陈子都档案可是很干净的，毕竟过火行为在一代代辅助专员的努力下都胎死腹中了，加图索家拿什么指控他</w:t>
        <w:br/>
        <w:t>1-3 青铜计划</w:t>
        <w:br/>
        <w:t>4-6 精神问题</w:t>
        <w:br/>
        <w:t>7-9 一些过去</w:t>
        <w:br/>
        <w:t>10 大成功/大失败</w:t>
        <w:br/>
        <w:t xml:space="preserve">ROLL : d10=d10(3)=3  </w:t>
        <w:br/>
        <w:t>青铜计划中陈子都在水下消失了几个小时，而后毫发无损地在江岸边出现，只报废了一套潜水服，同一时刻路明非和诺诺在水下被龙攻击，诺顿的骨骸也消失了……全靠昂热春秋笔法和校长权限啊。</w:t>
        <w:br/>
        <w:t>加图索家发动攻击的时间是</w:t>
        <w:br/>
        <w:t>1-3 现在</w:t>
        <w:br/>
        <w:t>4-6 行动中</w:t>
        <w:br/>
        <w:t>7-9 行动后</w:t>
        <w:br/>
        <w:t>10 大成功/大失败</w:t>
        <w:br/>
        <w:t xml:space="preserve">ROLL : d10=d10(7)=7  </w:t>
        <w:br/>
        <w:t>北京作战屠龙结束后，加图索家不出意外会把陈子都送上受审台。</w:t>
      </w:r>
    </w:p>
    <w:p>
      <w:pPr>
        <w:pStyle w:val="ThreadMinimal"/>
      </w:pPr>
      <w:r>
        <w:t>以及捋一下时间线会发现，7.17路明非生日&amp;SS级任务，7.18抵达芝加哥，7.19中庭之蛇坠落，7.29楚子航苏醒，但调查团在初秋才来到卡塞尔，所以中间其实有一个八月需要骰</w:t>
        <w:br/>
        <w:t>0 日常——100 任务</w:t>
        <w:br/>
        <w:t xml:space="preserve">ROLL : d100=d100(27)=27  </w:t>
        <w:br/>
        <w:t>1.有人在守夜人论坛上开了一个bot，每天定时把陈子都的头P到各国财运相关的神像上。</w:t>
        <w:br/>
        <w:t>2.参加了围棋比赛。</w:t>
        <w:br/>
        <w:t>3.偶遇学弟/妹求助学业。</w:t>
        <w:br/>
        <w:t>4.给父母上坟时偶遇小恶魔。</w:t>
        <w:br/>
        <w:t>5.芬格尔和路明非夜谈：“当年师兄我和s级双宿双飞合作无间离毕业还是只差一步，奈何天不绝我毕业之路又给我送来了师弟你。”</w:t>
        <w:br/>
        <w:t>6.受到某人的推荐而开始冲浪水群。</w:t>
        <w:br/>
        <w:t>7.收到来自故乡(爷爷)的一封信。</w:t>
        <w:br/>
        <w:t>8.在装备部进修爆炸的艺术，其实是学习装备改造</w:t>
        <w:br/>
        <w:t>9.偶然发现了暴血的相关资料。</w:t>
        <w:br/>
        <w:t xml:space="preserve">10.研究龙的文字。  </w:t>
        <w:br/>
        <w:t>11.校长教陈子都日本剑术二天一流。</w:t>
        <w:br/>
        <w:t xml:space="preserve">ROLL : d11=d11(11)=11  </w:t>
        <w:br/>
        <w:t xml:space="preserve">夏弥潜入冰窖是听证会前夜，七宗罪测试也是那个晚上的事，不过一个月的教学也不可能速成剑术大师，对陈子都只能使用展望未来喽。  </w:t>
        <w:br/>
        <w:t>校长突然抓陈子都剑术干嘛</w:t>
        <w:br/>
        <w:t>1-3 给七宗罪做铺垫</w:t>
        <w:br/>
        <w:t>4-6 看不下去他浪费天赋</w:t>
        <w:br/>
        <w:t>7-9 借教学谈点别的</w:t>
        <w:br/>
        <w:t>10 大成功/大失败</w:t>
        <w:br/>
        <w:t>ROLL : d10=d10(7)=7</w:t>
      </w:r>
    </w:p>
    <w:p>
      <w:pPr>
        <w:pStyle w:val="ThreadMinimal"/>
      </w:pPr>
      <w:r>
        <w:t>老毛病了，就是因为校长你整天拐弯抹角才会被陈子都槽啊，这回又谈什么</w:t>
        <w:br/>
        <w:t>1-3 加图索合作的事情</w:t>
        <w:br/>
        <w:t>4-6 他自身血统和家庭</w:t>
        <w:br/>
        <w:t>7-9 陈子都的精神问题</w:t>
        <w:br/>
        <w:t>10 大成功/大失败</w:t>
        <w:br/>
        <w:t>ROLL : d10=d10(7)=7</w:t>
        <w:br/>
        <w:t>那就来谈谈陈子都的精神问题。首先介绍一下，在之前的骰子里确认了陈子都的自闭症是血源刻印导致的，所以他的脑神经问题其实得处于一个可算可不算的情况，因为如果他的神经真的有问题，那也不是血源刻印全责了，但如果完全无异样，医生们也不至于开诊断书。</w:t>
        <w:br/>
        <w:t>而在陈子都本人异常表现的强力加持下，他还是被确诊为了自闭症，但他长大后发现幻觉是另一码事，不在现代医学的处理范围内，所以靠个人努力摆脱了吃药的生活(如果是真患者不要学这个，该吃药得吃药)……某种意义上陈子都算是被误诊。</w:t>
        <w:br/>
        <w:t>现在教授组和昂热都怀疑到了自闭症的成因上，看来胶片里还是有干货的</w:t>
        <w:br/>
        <w:t>1-3 小时候看心理医生的记录</w:t>
        <w:br/>
        <w:t>4-6 青少年时期和咨询师的对话</w:t>
        <w:br/>
        <w:t>7-9 其实是催眠了陈子都本人</w:t>
        <w:br/>
        <w:t>10 大成功/大失败</w:t>
        <w:br/>
        <w:t>ROLL : d10=d10(7)=7</w:t>
        <w:br/>
        <w:t>富山雅史好功力……不是等会S级这么容易被催眠的吗</w:t>
        <w:br/>
        <w:t>1-3 陈子都自愿的</w:t>
        <w:br/>
        <w:t>4-6 一点药物作用</w:t>
        <w:br/>
        <w:t>7-9 楚子航也栽了</w:t>
        <w:br/>
        <w:t>10 大成功/大失败</w:t>
        <w:br/>
        <w:t>ROLL : d10=d10(10)=10</w:t>
        <w:br/>
        <w:t>ROLL : d2=d2(2)=2</w:t>
        <w:br/>
        <w:t>1-3 这是交易的一部分</w:t>
        <w:br/>
        <w:t>4-6 已经是定番了其实</w:t>
        <w:br/>
        <w:t>7-9 富山雅史纯属凑巧</w:t>
        <w:br/>
        <w:t>10 大成功/大失败</w:t>
        <w:br/>
        <w:t>ROLL : d10=d10(1)=1</w:t>
      </w:r>
    </w:p>
    <w:p>
      <w:pPr>
        <w:pStyle w:val="ThreadMinimal"/>
      </w:pPr>
      <w:r>
        <w:t>看来这就是这场谈话的产物，陈子都自愿接受催眠，以回忆过去的疑点，而昂热需要帮助他查明那些幻象的成因，并彻底解决这破毛病。</w:t>
        <w:br/>
        <w:t>换言之，陈子都在拖了二十五年后，终于找到了个有能力又肯信任的……医生？</w:t>
        <w:br/>
        <w:t>那么在两个人直入正题前，请问你们那剑术教学的情况是(好老师+20)</w:t>
        <w:br/>
        <w:t>ROLL : d100+20=d100(87)+20=107</w:t>
        <w:br/>
        <w:t>大于50有点用，大于75听进去了，大于100开始感兴趣</w:t>
        <w:br/>
        <w:t>真不容易，校长用了什么招数才让陈子都一个纯热武器玩家愿意学冷兵器的</w:t>
        <w:br/>
        <w:t>1-3 带他去刀剑博物馆参观</w:t>
        <w:br/>
        <w:t>4-6 纯属挨打多了起了血性</w:t>
        <w:br/>
        <w:t>7-9 陈述客观利弊和历史</w:t>
        <w:br/>
        <w:t>10 大成功/大失败</w:t>
        <w:br/>
        <w:t>ROLL : d10=d10(5)=5</w:t>
        <w:br/>
        <w:t>这，好吧，很校长。先纯靠技术把陈子都揍得站不起来，这样他自然会奋力学习以一雪前耻，那看来之后陈子都和校长都在学校且都有空的时候，校长会抽时间给他上剑术课，平常就是布置“作业”，定时验收。</w:t>
        <w:br/>
        <w:t>至于催眠的事情就默认在宿舍了，反正楚子航人还在病房里躺板板。</w:t>
        <w:br/>
        <w:t>“我是不是该感谢一下你的信任，鉴于你是第一个主动配合我催眠的人。”校长无奈地看着陈子都躺得笔直，双手合拢如安详的白雪公主……或者说棺材里的吸血鬼，“真不怕自己什么都往外说吗？催眠可没有暂停键，我也不能把耳朵堵上。”</w:t>
        <w:br/>
        <w:t>倒是不用担心昂热会多问什么不必要的，录着音呢。</w:t>
        <w:br/>
        <w:t>然而他的催眠目标满脸都是“你这人怎么如此婆妈”，搞得一直被批为激进派的昂热都有点恍惚，一时分不清谁才是保守派。床上的人已经干脆利落地闭上眼。</w:t>
        <w:br/>
        <w:t>熟悉的黑暗笼罩了他，还有那些嬉笑的妖魔。</w:t>
        <w:br/>
        <w:t>……</w:t>
        <w:br/>
        <w:t>陈子都从不担心自己。</w:t>
      </w:r>
    </w:p>
    <w:p>
      <w:pPr>
        <w:pStyle w:val="ThreadMinimal"/>
      </w:pPr>
      <w:r>
        <w:t>在陈子都的配合下，校长最终获得的信息是(配合+20)</w:t>
        <w:br/>
        <w:t>ROLL : d100+20=d100(39)+20=59</w:t>
        <w:br/>
        <w:t>大于50得知幻觉，大于75得知梦，大于100怀疑白王</w:t>
        <w:br/>
        <w:t>“别人觉得你在生气的时候，其实你在害怕，对么？”</w:t>
        <w:br/>
        <w:t>“他们……看不见，那些影子……必须走开……”</w:t>
        <w:br/>
        <w:t>“只有你看清楚了他们，在做什么？”</w:t>
        <w:br/>
        <w:t>“哭，很饿……需要很多……很多……活着的。”</w:t>
        <w:br/>
        <w:t>“世界很危险，说话会惊动他们，所以你只能一直盯着他们，保持安静。”</w:t>
        <w:br/>
        <w:t>“……”</w:t>
        <w:br/>
        <w:t>“你突然看见了他们，什么时候？”</w:t>
        <w:br/>
        <w:t>“很久……”</w:t>
        <w:br/>
        <w:t>“很久很久以前，你是忽然看见他们的，在你很小的时候，第一次看见他们，那些黑色的影子，环绕着你，而你感觉？”</w:t>
        <w:br/>
        <w:t>1-3 很害怕</w:t>
        <w:br/>
        <w:t>4-6 很新奇</w:t>
        <w:br/>
        <w:t>7-9 很安全</w:t>
        <w:br/>
        <w:t>10 大成功/大失败</w:t>
        <w:br/>
        <w:t>ROLL : d10=d10(1)=1</w:t>
        <w:br/>
        <w:t>“很害怕。”陈子都不知何时睁开了眼，目光空洞，“但没有用。”</w:t>
        <w:br/>
        <w:t>有些人的灵视直到进入卡塞尔学院才被唤醒，但对陈子都而言，灵视就是幼年时……一场短暂的梦。具体内容他已经完全记不清了，只有那种瑰丽、且宏伟到可怖的印象留存，以及在那个梦结束后，真实的世界向他忽然打开了门扉：漆黑的影子们围着他既歌且舞，像是在熊熊燃烧的篝火边庆祝。</w:t>
        <w:br/>
        <w:t>——他是那捆不肯熄灭的薪柴。</w:t>
        <w:br/>
        <w:t>那时的陈子都被吓坏了，但他不敢出声，甚至不敢移动，他只能呆呆地坐在那里，等到另一个活着的人类来检查他的情况。</w:t>
        <w:br/>
        <w:t>“坏掉了。”孩子对管家说。他不知道世界，不知道死亡，他只知道这些都是“坏”的东西。</w:t>
        <w:br/>
        <w:t>尖利的歌声幽怨地从地底上升，影子们变换着姿态，把祭品簇拥向舞台。</w:t>
        <w:br/>
        <w:t>“全都……坏掉了。”</w:t>
      </w:r>
    </w:p>
    <w:p>
      <w:pPr>
        <w:pStyle w:val="ThreadMinimal"/>
      </w:pPr>
      <w:r>
        <w:t>催眠结束后，校长认为陈子都从小看见的东西是</w:t>
        <w:br/>
        <w:t>1-3 死侍</w:t>
        <w:br/>
        <w:t>4-6 幻觉</w:t>
        <w:br/>
        <w:t>7-9 未知生命</w:t>
        <w:br/>
        <w:t>10 大成功/大失败</w:t>
        <w:br/>
        <w:t>ROLL : d10=d10(7)=7</w:t>
        <w:br/>
        <w:t>死侍拥有实体，肯定会伤害人类，而单纯幻视幻听又未免太过逼真，校长怀疑陈子都看见的是和龙类有关的某种下级生命，以精神为食，类似梦魇，他种种自闭症表现都是这些东西造成的，这群东西被S级的血统吸引过来，会趁陈子都情绪波动大的时候现身，所以他年纪轻轻活得像个死人般安定。</w:t>
        <w:br/>
        <w:t>1-3 去咨询下副校长</w:t>
        <w:br/>
        <w:t>4-6 回去查查资料</w:t>
        <w:br/>
        <w:t>7-9 暂时无计可施</w:t>
        <w:br/>
        <w:t>10 大成功/大失败</w:t>
        <w:br/>
        <w:t>ROLL : d10=d10(9)=9</w:t>
        <w:br/>
        <w:t>陈子都对于这个结果</w:t>
        <w:br/>
        <w:t>1-3 不意外</w:t>
        <w:br/>
        <w:t>4-6 有点失望</w:t>
        <w:br/>
        <w:t>7-9 沉默</w:t>
        <w:br/>
        <w:t>10 大成功/大失败</w:t>
        <w:br/>
        <w:t>ROLL : d10=d10(2)=2</w:t>
        <w:br/>
        <w:t>龙类的下级生命吗，或许吧。人类对那个辉煌的文明仍然近乎一无所知。</w:t>
        <w:br/>
        <w:t>“我知道了。”他平静地点头，似乎不怎么意外，“其实控制情绪后那些影子就很少出现了，继续这样生活下去，也不算什么负担。”</w:t>
        <w:br/>
        <w:t>只要他能心平气和当一辈子活死人就好。</w:t>
        <w:br/>
        <w:t>校长沉默了会，忽然说：“抱歉。”</w:t>
        <w:br/>
        <w:t>“我能做的好像只有送你一点助眠的熏香，和这次催眠用的是同一款。到时候让诺玛送过来。”他收起折刀，“现实这么辛苦，那只能祝你做个好梦了。”</w:t>
        <w:br/>
        <w:t>陈子都目送他离开，无声地笑了笑。</w:t>
        <w:br/>
        <w:t>所以，校长也失败了，他没能走进他思维的迷宫深处。白色皇帝的血依然安稳地流在他的血管里，就像那些破碎的梦或者记忆那样，无穷无尽，恶意昭然。</w:t>
        <w:br/>
        <w:t>拜祂所赐，他的梦……什么时候和美好沾过边？</w:t>
      </w:r>
    </w:p>
    <w:p>
      <w:pPr>
        <w:pStyle w:val="ThreadMinimal"/>
      </w:pPr>
      <w:r>
        <w:t>Act 悼亡者之瞳·幕后之人</w:t>
        <w:br/>
        <w:t>目前的A组是陈子都、楚子航、路明非和芬格尔，B组是恺撒、诺诺和夏弥，不过后者有恺撒的私人飞机，前者只有红眼航班的经济舱了。</w:t>
        <w:br/>
        <w:t>从他们落地起的第七天后，屠龙的故事将真正拉开大幕。在那之前，芬格尔表面上游手好闲，路明非蹲在网吧里打游戏，楚子航在搜集地动数据，而陈子都</w:t>
        <w:br/>
        <w:t>1-3 向文物寻求线索</w:t>
        <w:br/>
        <w:t>4-6 漫无目的地乱逛</w:t>
        <w:br/>
        <w:t>7-9 调查失踪专员</w:t>
        <w:br/>
        <w:t>10 大成功/大失败</w:t>
        <w:br/>
        <w:t>ROLL : d10=d10(8)=8</w:t>
        <w:br/>
        <w:t>作为执行部未来的老大，陈子都当然得为此负责，所以一下飞机后他就跟组员们分道扬镳了，唯一留下的东西是那盒死沉的七宗罪。</w:t>
        <w:br/>
        <w:t>执行部对于失踪专员们现状的了解程度(专员+20)</w:t>
        <w:br/>
        <w:t>ROLL : d100+20=d100(26)+20=46</w:t>
        <w:br/>
        <w:t>大于50知道最后失踪地点，大于75知道他们大概位置，大于100知道他们还活着</w:t>
        <w:br/>
        <w:t>很不幸，基本是零了解，执行部只是因为没有收到定期报告才发现，两位专员就这样悄无声息地消失在了两千万人口中。北京是一座太大的城市。</w:t>
        <w:br/>
        <w:t>陈子都现在接手了这个调查任务，决定</w:t>
        <w:br/>
        <w:t>1-3 复刻他们之前报告的行动</w:t>
        <w:br/>
        <w:t>4-6 收集最近失踪的人员名单</w:t>
        <w:br/>
        <w:t>7-9 清楚一点加图索的内情</w:t>
        <w:br/>
        <w:t>10 大成功/大失败</w:t>
        <w:br/>
        <w:t>ROLL : d10=d10(6)=6</w:t>
      </w:r>
    </w:p>
    <w:p>
      <w:pPr>
        <w:pStyle w:val="ThreadMinimal"/>
      </w:pPr>
      <w:r>
        <w:t>收集情报实际上就是交由诺玛负责，她会实时记录网络上所有北京范围内的失踪案件，再汇总给陈子都。赵孟华的失踪也在其中。</w:t>
        <w:br/>
        <w:t>他是否在这一大片混乱信息中有所发现(锦鲤+20)</w:t>
        <w:br/>
        <w:t>ROLL : d100+20=d100(72)+20=92</w:t>
        <w:br/>
        <w:t>1-3 陈雯雯报警的电话录音</w:t>
        <w:br/>
        <w:t>4-6 陈雯雯求助校园墙的留言</w:t>
        <w:br/>
        <w:t>7-9 陈雯雯联系路明非</w:t>
        <w:br/>
        <w:t>10 大成功/大失败</w:t>
        <w:br/>
        <w:t>ROLL : d10=d10(5)=5</w:t>
        <w:br/>
        <w:t>屏幕光幽幽亮着，陈子都的笔记本界面上，文字高速流动，诺玛正一刻不停地向他发送有关记录，而他需要做的就是靠经验、逻辑和运气，找出最有可能的疑点……他又看了一眼手边的文件，那是这场高科技围猎中唯一纸质化的情报，施耐德在他上飞机前把失踪报告送到了。</w:t>
        <w:br/>
        <w:t>卡塞尔学院04级，炼金机械系，高幂。</w:t>
        <w:br/>
        <w:t>卡塞尔学院05级，力学系，万博倩。</w:t>
        <w:br/>
        <w:t>两个比他学年更低、也不是战斗系的专员，失踪后已快到确认死亡的期限。陈子都的目光重新移回屏幕。屠龙的战场上，先倒下的仍然是他的学弟学妹们。</w:t>
        <w:br/>
        <w:t>……</w:t>
        <w:br/>
        <w:t>“打扰了，我是外校的。有人知道光华管理学院的赵孟华吗？他失踪好几天了，有人知道他在哪吗？……”</w:t>
        <w:br/>
        <w:t>……</w:t>
        <w:br/>
        <w:t>陈子都猛然上滑，回到那条摘自校园墙的留言。但其实没什么人理发言者，北大未名BBS热火朝天，一刷成千上万条帖子在新建，陈子都关注它只是因为</w:t>
        <w:br/>
        <w:t>1-3 陈雯雯</w:t>
        <w:br/>
        <w:t>4-6 赵孟华</w:t>
        <w:br/>
        <w:t>7-9 时间一致</w:t>
        <w:br/>
        <w:t>10 大成功/大失败</w:t>
        <w:br/>
        <w:t>ROLL : d10=d10(7)=7</w:t>
      </w:r>
    </w:p>
    <w:p>
      <w:pPr>
        <w:pStyle w:val="ThreadMinimal"/>
      </w:pPr>
      <w:r>
        <w:t>帖子简单讲述了人员的失踪时间，与执行部专员们的失踪时间基本一致，甚至连“在被发现的前一晚出门”这样的细节都吻合。</w:t>
        <w:br/>
        <w:t>终于找到了……吗？</w:t>
        <w:br/>
        <w:t>陈子都一直收集这些失踪事件，就是为了寻找更多的例子。龙王不是什么挑食的人，如果北京真的有一头龙吃掉了执行部的专员们，那他想必不会特意筛掉那些普通人。</w:t>
        <w:br/>
        <w:t>当然陈子都也做好了另一种准备：这是一出针对混血种或执行部下手的闹剧……</w:t>
        <w:br/>
        <w:t>那凶手显然是活腻了。</w:t>
        <w:br/>
        <w:t>在获取线索后，陈子都更进一步的调查是</w:t>
        <w:br/>
        <w:t>1-3 联络发帖人</w:t>
        <w:br/>
        <w:t>4-6 搜索赵孟华监控</w:t>
        <w:br/>
        <w:t>7-9 直接调取定位</w:t>
        <w:br/>
        <w:t>10 大成功/大失败</w:t>
        <w:br/>
        <w:t>ROLL : d10=d10(10)=10</w:t>
        <w:br/>
        <w:t>ROLL : d2=d2(1)=1</w:t>
        <w:br/>
        <w:t>1-3 联络发帖人并约见面</w:t>
        <w:br/>
        <w:t>4-6 搜索赵孟华监控找到站台</w:t>
        <w:br/>
        <w:t>7-9 联系路明非获取情报</w:t>
        <w:br/>
        <w:t>10 大成功/大失败</w:t>
        <w:br/>
        <w:t>ROLL : d10=d10(8)=8</w:t>
        <w:br/>
        <w:t>分析IP，扒出使用者，搜索记录并跳转生成个人档案，面孔识别，监控排查和定位器一同工作。陈子都很快调出了陈雯雯所在的位置。</w:t>
        <w:br/>
        <w:t>“网吧？”他愣了下，不是因为陈雯雯这样的文艺少女会去网吧，而是……这个网吧名字是不是有点耳熟？</w:t>
        <w:br/>
        <w:t>记忆姗姗来迟，陈子都想起来他的好学弟路明非已经在那积酸菜五天了，还和陈雯雯有点连疼痛狗血都算不上的关系。陈雯雯当然是去找路明非的，而且在网络与现实中奔波了这么久，她只能是走投无路地去求助的。</w:t>
        <w:br/>
        <w:t>还挺省事。他微微点头，拨通了路明非的电话。</w:t>
      </w:r>
    </w:p>
    <w:p>
      <w:pPr>
        <w:pStyle w:val="ThreadMinimal"/>
      </w:pPr>
      <w:r>
        <w:t>陈雯雯走了。路明非盯着屏幕上的求婚视频发呆。另一个女孩也走了。</w:t>
        <w:br/>
        <w:t>白裙美少女临走前表情轻松了些，眼泪也不掉了，大概，是觉得把事情终于托付给了可靠的人吧？</w:t>
        <w:br/>
        <w:t>……真他妈见鬼。</w:t>
        <w:br/>
        <w:t>他算什么可靠的人啊。路明非想，警察叔叔都不给力，鬼才知道上哪找一个赵孟华回来？何况那家伙把他扁了又扁，路明非没扎他小人咒他死就不错了，还要他抽宝贵时间去找人？拜托，这会全北京的混血种都在找那条龙！</w:t>
        <w:br/>
        <w:t>他抹了把脸，忽然咧开了嘴：“路明非”哪有什么宝贵的时间啊。</w:t>
        <w:br/>
        <w:t>他已经挥霍了五天蹲在网吧打游戏，可楚子航想必还在酒店里对着他的笔记本发功，陈子都一落地就没了人影……哦不对，芬格尔吃了就睡，根本指望不上，还是一条响当当的好败狗陪着废柴。</w:t>
        <w:br/>
        <w:t>“I~Cassell you~”</w:t>
        <w:br/>
        <w:t>贱兮兮的电话铃声难得响起来。平常也没人会找他。</w:t>
        <w:br/>
        <w:t>路明非收拾了下心情，关掉视频准备起身结账，随手接通了电话：“喂……”</w:t>
        <w:br/>
        <w:t>他猛地站住了。</w:t>
        <w:br/>
        <w:t>“复述一遍陈雯雯说了什么，虽然侵犯隐私，但这是任务相关的要求。”</w:t>
        <w:br/>
        <w:t>声音不算陌生，但对路明非来说效果堪比上课玩手机往左一看，窗外是教导主任炯炯有神的大眼，那他的脑袋里只有……</w:t>
        <w:br/>
        <w:t>不，此刻他脑袋里根本一片空白！</w:t>
        <w:br/>
        <w:t>被监视了？不不不他哪用得着监视，卡塞尔的人都知道他在哪窝着。陈雯雯？爬行类的任务里为何钻出了一个白裙美少女？而且她说的事情……路明非小心翼翼地确认：“您是说赵孟华失踪的事？”</w:t>
        <w:br/>
        <w:t>陈子都颇为耐心，又堪比恐吓地重复了一遍：</w:t>
        <w:br/>
        <w:t>“路明非。”</w:t>
        <w:br/>
        <w:t>这声呼唤立马让衰仔想起了他人生最倒霉催的那个晚上，以及那架不管人死活的直升机。</w:t>
        <w:br/>
        <w:t>陈子都很快得到了对方竹筒倒豆子般的汇报，确认</w:t>
        <w:br/>
        <w:t>1-3 赵孟华和他们是一起失踪的</w:t>
        <w:br/>
        <w:t>4-6 +当时失踪的具体位置</w:t>
        <w:br/>
        <w:t>7-9 +把路明非喊回来上工</w:t>
        <w:br/>
        <w:t>10 大成功/大失败</w:t>
        <w:br/>
        <w:t>ROLL : d10=d10(7)=7</w:t>
      </w:r>
    </w:p>
    <w:p>
      <w:pPr>
        <w:pStyle w:val="ThreadMinimal"/>
      </w:pPr>
      <w:r>
        <w:t>“了解。另外尽快离开网吧。”陈子都单手打电话，另一只手飞快地拽过旁边的手提箱，“如果陈雯雯是赵孟华联系上的最后一个人，大概率也有人正在盯着她。你先回酒店，我——”</w:t>
        <w:br/>
        <w:t>1-3 独自去检查</w:t>
        <w:br/>
        <w:t>4-6 喊上楚子航一起</w:t>
        <w:br/>
        <w:t>7-9 先通知学院</w:t>
        <w:br/>
        <w:t>10 大成功/大失败</w:t>
        <w:br/>
        <w:t>ROLL : d10=d10(8)=8</w:t>
        <w:br/>
        <w:t>“去通知学院。”他说完就挂断了电话，“如果我二十四小时内没有发送任何消息，小组指挥权移交楚子航。”</w:t>
        <w:br/>
        <w:t>这显然是一个单方面通知。</w:t>
        <w:br/>
        <w:t>赵孟华真失踪了，还能和屠龙大业扯上边？路明非混乱地思考，脚倒是下意识往外走，历史经验来看服从这位暴君大事上的指令准没错。</w:t>
        <w:br/>
        <w:t>而另一边，路明非腹诽的暴君已经清点完武器，正在套那件宽松的白风衣。</w:t>
        <w:br/>
        <w:t>执行部的人经常被打趣是一群乌鸦，但陈子都显然违反了这个定律，他的白风衣也不是方便行动的修身款，整体松松垮垮的，像是oversize。</w:t>
        <w:br/>
        <w:t>但只有这样才能遮住他背着的卡宾枪。</w:t>
        <w:br/>
        <w:t>他直奔专员们和赵孟华消失的那座地铁站，但尼伯龙根在苏恩曦和酒德麻衣的监控下，她们甚至能控制开关门，如果路鸣泽的剧本里没给他留位置，他再怎么转悠也是进不去的。</w:t>
        <w:br/>
        <w:t>所以当他在月台上来回扫视时</w:t>
        <w:br/>
        <w:t>ROLL : d2=d2(1)=1</w:t>
        <w:br/>
        <w:t>“海淀黄庄”站是四号线和十号线的中转站，人来人往，陈子都扫了几眼布局，继续乘电动扶梯下行。赵孟华最后的定位就在这里。</w:t>
        <w:br/>
        <w:t>大地与山之王藏身于地下，这完全是顺理成章的事，然而以北京的地铁密度和各种施工需要，这底下不可能存在一个足以容纳龙王龙躯的空腔，更别说这还是永远都有人的地铁隧道……他逆着人流继续走，晚高峰的地铁站密集得完全能引起恐人症，不得不继续向下。</w:t>
        <w:br/>
        <w:t>向下会有什么？</w:t>
      </w:r>
    </w:p>
    <w:p>
      <w:pPr>
        <w:pStyle w:val="ThreadMinimal"/>
      </w:pPr>
      <w:r>
        <w:t>陈子都的侦察(特派专员+20)</w:t>
        <w:br/>
        <w:t>ROLL : d100+20=d100(55)+20=75</w:t>
        <w:br/>
        <w:t>日光灯管一闪一灭。他忽然停住了脚步，空调的冷风呜咽着吞吐，还有铁轨隆隆的震动声，但都盖不住……</w:t>
        <w:br/>
        <w:t>……歌声。</w:t>
        <w:br/>
        <w:t>陈子都面无表情地回头，青色的雾气像是活物般贴地爬来，敏捷如弹射捕猎的蟒蛇，它们所经之处白色的墙壁渐渐剥落发黄，吊顶的铝合金板变成了上世纪的石灰顶棚，隐藏在凹槽里的led光源被惨白的日光灯管替换，电动扶梯变成了坚硬冰冷的大理石台阶。时间的病毒正在感染整个地铁站，原本来来往往的人潮都被雾气洗去了，所有人熟视无睹。</w:t>
        <w:br/>
        <w:t>而他是被选中的。</w:t>
        <w:br/>
        <w:t>歌声仍在空灵地回响，似远似近，时而又转为怨愤的尖啸，这让它听起来像是歌手在两种状态频繁切换，高贵和疯癫轮流登场。</w:t>
        <w:br/>
        <w:t>“又是……你们。”陈子都厌倦地环顾这一切。</w:t>
        <w:br/>
        <w:t>很久了，很久不见，蛇尾的黑影们再一次把他拱卫在怀中，唱着熟悉的悼歌与颂词。在他进入卡塞尔学院后，这些东西就和情绪被一同锁上了，尘封多年。他一度以为自己能就这样寡淡无趣地和它们告别。</w:t>
        <w:br/>
        <w:t>但幻觉们显然没有死亡这种功能。</w:t>
        <w:br/>
        <w:t>粗大的立柱撑起高高的穹顶，楼梯两侧是刷了绿漆的铁栏杆，铁轨震动着，越来越像咆哮。远方真的有一辆列车朝乘客赶来。陈子都借着昏暗的光源打量，列车残破不堪的外壳上用红色油漆刷着：</w:t>
        <w:br/>
        <w:t>“1号线”。</w:t>
        <w:br/>
        <w:t>现在他站在了上世纪70年代的1号线地铁站里。</w:t>
        <w:br/>
        <w:t>他大概知道失踪的人都去哪了。</w:t>
        <w:br/>
        <w:t>1-3 尼伯龙根</w:t>
        <w:br/>
        <w:t>4-6 异空间</w:t>
        <w:br/>
        <w:t>7-9 没有思考</w:t>
        <w:br/>
        <w:t>10 大成功/大失败</w:t>
        <w:br/>
        <w:t>ROLL : d10=d10(9)=9</w:t>
        <w:br/>
        <w:t>副校长显然没把尼伯龙根这样的机密到处宣扬，陈子都也懒得思考什么本质、起源、性质……他不是一个合格的科研学者。</w:t>
        <w:br/>
        <w:t>他擅长的是接受现实，以及解决问题本身。</w:t>
      </w:r>
    </w:p>
    <w:p>
      <w:pPr>
        <w:pStyle w:val="ThreadMinimal"/>
      </w:pPr>
      <w:r>
        <w:t>在尼伯龙根里，陈子都的幻觉被强化了，因为这里世俗的物理法则更加衰弱，死去的元素到处富集，精神是真正的第五元素。</w:t>
        <w:br/>
        <w:t>而在借幻觉发现自己空间易位后，陈子都第一反应是</w:t>
        <w:br/>
        <w:t>1-3 用手机试着拨号</w:t>
        <w:br/>
        <w:t>4-6 取出武器警戒</w:t>
        <w:br/>
        <w:t>7-9 遵循幻觉指引</w:t>
        <w:br/>
        <w:t>10 大成功/大失败</w:t>
        <w:br/>
        <w:t>ROLL : d10=d10(3)=3</w:t>
        <w:br/>
        <w:t>北京地铁中是没有移动信号发射端的，唯有进过地铁站的时候才有信号，他现在的确站在一座地铁站的月台上，但(尼伯龙根-30)</w:t>
        <w:br/>
        <w:t>ROLL : d70=d70(25)=25</w:t>
        <w:br/>
        <w:t>陈子都记得许多人的号码，手机永远是有电的，更不会拖欠手机卡的缴费——</w:t>
        <w:br/>
        <w:t>但以上都不能挽救现在没信号的事实。</w:t>
        <w:br/>
        <w:t>打不通电话的手机就是块不太结实的板砖，陈子都不太意外地收起它，转而打开了手提箱。里面排列着整整齐齐的弹匣，好似一座开花的军火库，他利索地卸掉卡宾枪里的弗里嘉子弹，换上汞制穿甲的好东西。</w:t>
        <w:br/>
        <w:t>还好陈子都也算是习惯了各种失联，当年在南非荒原上追目标的时候，诺玛也只能用卫星电话来通知他。</w:t>
        <w:br/>
        <w:t>1-3 上车</w:t>
        <w:br/>
        <w:t>4-6 下一班</w:t>
        <w:br/>
        <w:t>7-9 等待</w:t>
        <w:br/>
        <w:t>10 大成功/大失败</w:t>
        <w:br/>
        <w:t>ROLL : d10=d10(9)=9</w:t>
      </w:r>
    </w:p>
    <w:p>
      <w:pPr>
        <w:pStyle w:val="ThreadMinimal"/>
      </w:pPr>
      <w:r>
        <w:t>这种神秘空间的时间流速无法测试，但陈子都暂且决定等一等，如果流速差异大的话，也许外面很快就过了二十四小时，楚子航或学院也会立刻追过来。他完全可以等一批新的支援。</w:t>
        <w:br/>
        <w:t>……</w:t>
        <w:br/>
        <w:t>“他不无聊么。”酒德麻衣倒是很无聊地盯着监控，画面里的男人仿佛和地铁杠上了，在石墩子上稳坐如山……甚至闭目养神，“小白兔三号的言灵不是镰鼬吧？在尼伯龙根里闭上眼，心还真大啊。”</w:t>
        <w:br/>
        <w:t>苏恩曦也打了个哈欠：“是不是尼伯龙根，对他来说也不重要吧？反正陈子都在哪都这么安之若素的，老板还真是选了一个强劲的对手啊。”</w:t>
        <w:br/>
        <w:t>“对手？”酒德麻衣被她搞糊涂了。</w:t>
        <w:br/>
        <w:t>苏恩曦伸手抓了把薯片：“剧作家和棘手的配角，当然是对手啦。又帅又乖又礼貌但是有点冷血的小白兔会给又怂又烂又无能的小白兔铺好屠龙的道路然后死去，这个情节虽然有点俗，倒也不失戏剧性嘛……”</w:t>
        <w:br/>
        <w:t>“可你觉得陈子都身上能挖出什么乐子吗？”</w:t>
        <w:br/>
        <w:t>酒德麻衣瞥了眼几乎是静止的画面：“小白兔三号的任务……”</w:t>
        <w:br/>
        <w:t>1-3 见证者</w:t>
        <w:br/>
        <w:t>4-6 接应者</w:t>
        <w:br/>
        <w:t>7-9 准祭品</w:t>
        <w:br/>
        <w:t>10 大成功/大失败</w:t>
        <w:br/>
        <w:t>ROLL : d10=d10(1)=1</w:t>
        <w:br/>
        <w:t>“本来就已经够烂俗了吧？”她抢走苏恩曦的薯片，恶狠狠地倒进嘴里，“来选吧，朋友！看看你左手边血统不稳定的超A级，他的下场是死在龙王面前！而你右手边总是息事宁人的S级，本质上是能暴起屠龙的怪物！”</w:t>
        <w:br/>
        <w:t>她强劲地甩头，长发丝绸般在空中横扫，“这什么选择啊……这根本是展示了他未来的两种人生吧？”</w:t>
        <w:br/>
        <w:t>“都，看他怎么选咯。”苏恩曦淡淡地说，“反正不管怎么选，老板都有好戏看。他总是不会输的。”</w:t>
        <w:br/>
        <w:t>空气里一时间安静下去，只有监控们忙忙碌碌地工作。两个女人旁边的屏幕上，浑身黑衣的盗贼乘着名为“无敌”的冰霜巨龙飞翔在月色之下，背后跟着一帮乘着各色巨鸟翔龙的小弟，个个扛着轻重兵器，穿着朋克风的铠甲长袍，吸风吞云，知道的说是《魔兽世界》，不知道的还以为十万天兵去花果山捉拿孙悟空。那盗贼脑袋上鲜明地亮着绿色名号，“路明非Ricardo”。</w:t>
        <w:br/>
        <w:t>“真热闹啊。”酒德麻衣扫了眼。</w:t>
        <w:br/>
        <w:t>“我们是不是该给陈子都调下一班车了？”苏恩曦指了指人，“表演要开幕了吧？”</w:t>
      </w:r>
    </w:p>
    <w:p>
      <w:pPr>
        <w:pStyle w:val="ThreadMinimal"/>
      </w:pPr>
      <w:r>
        <w:t>Act 悼亡者之瞳·迷宫</w:t>
        <w:br/>
        <w:t>既然收到陈子都的叮嘱，楚子航收到地动数据后的选择是</w:t>
        <w:br/>
        <w:t>1-3 联系施耐德</w:t>
        <w:br/>
        <w:t>4-6 试着探查</w:t>
        <w:br/>
        <w:t>7-9 汇报后行动</w:t>
        <w:br/>
        <w:t>10 大成功/大失败</w:t>
        <w:br/>
        <w:t>ROLL : d10=d10(3)=3</w:t>
        <w:br/>
        <w:t>地动数据的结果是惊人的，它指出每晚都有一班幽灵地铁在铁轨上打转，和陈子都所要调查的地铁站不谋而合……楚子航犹豫了下，在手机和武器里最终选择了手机。</w:t>
        <w:br/>
        <w:t>现在他是这个小组的临时组长了，如果他也一去不回，芬格尔和路明非显然镇不住场，既然陈子都已经出动，那总该有人留下来和学院做好对接。</w:t>
        <w:br/>
        <w:t>所以他打通了施耐德的电话。</w:t>
        <w:br/>
        <w:t>而学院本部在得知这条情报后做出的指示是</w:t>
        <w:br/>
        <w:t>1-3 要求他抓紧机会</w:t>
        <w:br/>
        <w:t>4-6 副校长在疯狂翻典籍</w:t>
        <w:br/>
        <w:t>7-9 全权授予他行动权限</w:t>
        <w:br/>
        <w:t>10 大成功/大失败</w:t>
        <w:br/>
        <w:t>ROLL : d10=d10(8)=8</w:t>
        <w:br/>
        <w:t>那么楚子航本人的意愿落向了(杀胚+20)</w:t>
        <w:br/>
        <w:t>0 留守——100 进攻</w:t>
        <w:br/>
        <w:t>ROLL : d100+20=d100(66)+20=86</w:t>
        <w:br/>
        <w:t>“学院已经增派了新的小组赶来，我去支援陈子都。”楚子航默数确认完物品清单，准备出门，“芬格尔大概去798找他的艺术家朋友们了，很难确定明天宿醉状态会什么时候结束，先由你来对接。”</w:t>
        <w:br/>
        <w:t>路明非抓着瓶可乐看着他走来走去收拾，顿时生出老父亲出门前叮嘱傻儿子的柔情……</w:t>
        <w:br/>
        <w:t>个鬼嘞！他才是那个傻儿子好吧？</w:t>
        <w:br/>
        <w:t>事到如今他已经完全看懂了，劝楚子航停止冒进是不现实的，因为有一个更冒进的榜样已经消失了。</w:t>
        <w:br/>
        <w:t>他只能干瘪地挥挥手：“拜拜。”</w:t>
      </w:r>
    </w:p>
    <w:p>
      <w:pPr>
        <w:pStyle w:val="ThreadMinimal"/>
      </w:pPr>
      <w:r>
        <w:t>所以路明非闭门不出的话，小白兔一号怎么就位</w:t>
        <w:br/>
        <w:t>1-3 用陈子都短信骗他出来</w:t>
        <w:br/>
        <w:t>4-6 跟着夏弥去找楚子航</w:t>
        <w:br/>
        <w:t>7-9 武力打晕了丢进尼伯龙根</w:t>
        <w:br/>
        <w:t>10 大成功/大失败</w:t>
        <w:br/>
        <w:t>ROLL : d10=d10(10)=10</w:t>
        <w:br/>
        <w:t>ROLL : d2=d2(1)=1</w:t>
        <w:br/>
        <w:t>1-3 学院命令他也出动</w:t>
        <w:br/>
        <w:t>4-6 出门吃夜宵就没了</w:t>
        <w:br/>
        <w:t>7-9 路鸣泽一个梦就解决了</w:t>
        <w:br/>
        <w:t>10 大成功/大失败</w:t>
        <w:br/>
        <w:t>ROLL : d10=d10(6)=6</w:t>
        <w:br/>
        <w:t>感情他根本没有闭门不出，他对问题的理解还处于“有一班危险的幽灵列车在游荡”，所以坐坐普通的地铁吃夜宵自然无伤大雅。</w:t>
        <w:br/>
        <w:t>然后路明非和寂静如死的地铁站面面相觑了——</w:t>
        <w:br/>
        <w:t>这好像不是他要下的那个地吧？</w:t>
        <w:br/>
        <w:t>路明非的路线是靠打牌撞见芬里厄，楚子航的路线是一路杀过去痛击芬里厄，那陈子都的路线是</w:t>
        <w:br/>
        <w:t>0 路明非——50 特殊情况——100 楚子航</w:t>
        <w:br/>
        <w:t>ROLL : d100=d100(22)=22</w:t>
        <w:br/>
        <w:t>他打牌的时候是</w:t>
        <w:br/>
        <w:t>1-3 路明非来之前</w:t>
        <w:br/>
        <w:t>4-6 和路明非前后脚</w:t>
        <w:br/>
        <w:t>7-9 路明非来之后</w:t>
        <w:br/>
        <w:t>10 大成功/大失败</w:t>
        <w:br/>
        <w:t>ROLL : d10=d10(5)=5</w:t>
      </w:r>
    </w:p>
    <w:p>
      <w:pPr>
        <w:pStyle w:val="ThreadMinimal"/>
      </w:pPr>
      <w:r>
        <w:t>“一直都是三缺一，终于等到新人来，要不要来一起玩？”车厢里回荡着幽幽的声音。</w:t>
        <w:br/>
        <w:t>鼓起勇气摸上车的路明非愣了一下，又惊又窘，学着憋起嗓子说：“麻将，还是扑克啊？升级，还是拖拉机？”</w:t>
        <w:br/>
        <w:t>“你妈！路明非？怎么是你？”游魂很震惊。</w:t>
        <w:br/>
        <w:t>“你大爷！赵孟华你想吓死我么？”路明非大怒。</w:t>
        <w:br/>
        <w:t>“在这里你不会死的，在这里最糟糕的就是你不会死。”有人轻轻叹了口气。</w:t>
        <w:br/>
        <w:t>此刻列车从一个车站高速通过，月台上的灯光瞬间照亮了对面的三张脸，同样的消瘦，同样的惨白，看起来都像是刚从古墓里挖出来的，但路明非不相信死鬼会手里捏着扑克牌。三个人各捏着一把牌，大概是打到一半忽然有人闯入但是不愿意放下……这要真是鬼，生前得多爱赌啊？</w:t>
        <w:br/>
        <w:t>“好吧，诸位，我新来的，”路明非坐在长椅上喘着粗气，“这里有什么规矩？给指点一下？”</w:t>
        <w:br/>
        <w:t>“这里有很多事情是你想不到的，很快你就会看到，这是很难得的经历，用自己的眼睛去感受比听我说好。”高幂说，“我能告诉你的是，这似乎是一个炼金术构造的迷宫，就像神话里米诺斯的迷宫……但是这个迷宫不像那么夸张，如果你的数学足够好，或者牌技足够好，就能够离开。”</w:t>
        <w:br/>
        <w:t>“看门人是谁？”路明非问。</w:t>
        <w:br/>
        <w:t>“很快你就会见到。”高幂说，“我在学院的时候研究过这方面的古籍，炼金迷宫的特点是，必然要有一条能够逃脱的规则，这是缔造炼金迷宫的基础，即使看门人也不能违背。就像斯芬克斯给俄狄浦斯出的谜语，那同样是一个用炼金术构造的迷宫，只不过用‘语言’为材料。俄狄浦斯答出了谜语，斯芬克斯就必然要坠崖而死，即便它远比俄狄浦斯强大，也不能反悔。这是‘规则’的制约。”</w:t>
        <w:br/>
        <w:t>“就像是……言灵？”路明非有点明白了。</w:t>
        <w:br/>
        <w:t>“对，所以你应该猜到了，这是一个龙族技术构建的奇迹，一个存在于北京地下的迷宫。”高幂轻声说，“在这里，规则和在外面不同，即便没有食物和水你也不会衰老和死去，你只会越来越干枯……”他缓缓地拉开自己的上衣，里面皮肤贴着肋骨，干瘦如柴。</w:t>
        <w:br/>
        <w:t>路明非狠狠地哆嗦了下：“规则是玩什么牌？”</w:t>
        <w:br/>
        <w:t>“德州扑克。”高幂说，“要熟悉一下规则么？我们现在正向着看门人的方向过去，你还有四十五分钟可以学学。只要从荷官手里赢到最后的筹码就能离开，但输光了赌注的人就得下次再来。”</w:t>
        <w:br/>
        <w:t>“那赌注是什么？”路明非问。</w:t>
        <w:br/>
        <w:t>三个人的眼睛里都泛起绝望的、沉郁的灰色，最后还是高幂深深地吸了一口气：“你乘着这列地铁在这里不断地前进，你的赌注就会增加。你忍受孤独的折磨，你的赌注就会增加。你悲哀绝望，你的赌注就会增加。但你永远不能死……”</w:t>
        <w:br/>
        <w:t>“你的赌注，就是你的孤独。”万博倩轻声说。</w:t>
        <w:br/>
        <w:t>车厢里只剩下铁轨咯噔咯噔的声音……甚至连这咯噔咯噔都停止了。</w:t>
        <w:br/>
        <w:t>又一个站台到了。四个人齐刷刷转头，紧张地盯着车门，路明非猜自己上车的时候也是这个场面。</w:t>
        <w:br/>
        <w:t>悄无声息地，一点血腥味飘了进来，新乘客提着金属的手提箱踏入车厢，活像个疲倦的上班族，潦草地打量着同车的乘客。如果他手里没有提着那柄卡宾枪，也许还能更像。</w:t>
        <w:br/>
        <w:t>陈子都困惑地数了数人头：“你们这是……？”</w:t>
      </w:r>
    </w:p>
    <w:p>
      <w:pPr>
        <w:pStyle w:val="ThreadMinimal"/>
      </w:pPr>
      <w:r>
        <w:t>他的目标们竟然都在这班车上——就这么齐聚一堂了？</w:t>
        <w:br/>
        <w:t>但陈子都第一个看向了路明非：“解释。”他非常确定，学校的行动再怎么也轮不到路明非单独执行。</w:t>
        <w:br/>
        <w:t>被目光锁定的人欲哭无泪：“我、我就是出来吃个夜宵！”</w:t>
        <w:br/>
        <w:t>这种事放在路明非身上倒也不是很意外。他转头看向高幂和万傅倩，用目光示意他们汇报，很快得到了刚才他们普及给路明非的精简版。</w:t>
        <w:br/>
        <w:t>赵孟华茫然地看着他们快速讨论，基本没几个名词能听得懂的，倒是能看出路明非那小子的身板突然就硬了许多。他低头看了看，果然在对方的手提箱上又看见了那个该死的世界树徽标。</w:t>
        <w:br/>
        <w:t>赵孟华的灵感(一面之缘-30，印象深刻+20)</w:t>
        <w:br/>
        <w:t>ROLL : d90=d90(79)=79</w:t>
        <w:br/>
        <w:t>地铁再次缓缓启动了，赵孟华借着站台最后的光，总算认出……这人是那个把路明非从餐馆带走的那个，那混合了霸道、冷峻，又视无关人等为空气的态度实在令人印象深刻。</w:t>
        <w:br/>
        <w:t>但在尼伯龙根里转了十多天后，赵孟华的愤怒和勇气都已经变成孤独的筹码。</w:t>
        <w:br/>
        <w:t>因此他只是看了看卡宾枪：“这玩意可以杀死那些镰鼬么？”</w:t>
        <w:br/>
        <w:t>“理论上可以。”陈子都轻描淡写，“但实操效率太低了，不建议这么做，用领域类的言灵会更好解决些。”</w:t>
        <w:br/>
        <w:t>喂喂，这言下之意肯定是用了因陀罗吧！</w:t>
        <w:br/>
        <w:t>赵孟华莫名其妙地发现其他人再度紧张起来。</w:t>
        <w:br/>
        <w:t>半个小时后，列车停靠在月台上。月台极其古老，水泥地面，边角贴着绿色的瓷砖，白灰刷的墙壁剥落得很厉害，上面用红色漆着触目惊心的几个大字，“福寿岭站”，旁边还有日期，1977年。月台上只有一盏白炽灯照亮，上面结满蛛网。</w:t>
        <w:br/>
        <w:t>“那就是荷官。”高幂轻声说。</w:t>
        <w:br/>
        <w:t>路明非抬起头，看见白炽灯下，坐着一个披着暗褐色麻布的人形。荷官缓缓抬起脸来，他惊得几乎背过气去：就是刚才在隧道里不知道是要亲吻他还是要把他吸成干尸的镰鼬女王，它的九个头正左右扭摆，九根颈椎弯曲着，就像九条蛇的脊骨。</w:t>
        <w:br/>
        <w:t>“别怕，荷官不会伤害人。”高幂说，“甚至你攻击它它也不会反击，你把它当成是个机器就好了。”</w:t>
      </w:r>
    </w:p>
    <w:p>
      <w:pPr>
        <w:pStyle w:val="ThreadMinimal"/>
      </w:pPr>
      <w:r>
        <w:t>“我怕个啥，我看它现在要是敢作妖，第一个就要被陈大仙收了。”路明非嘟囔了句。</w:t>
        <w:br/>
        <w:t>陈子都无视了他的废话，大马金刀地带头坐下，其余四个人依次围绕荷官入座。荷官的九个头盖骨分别工作，观察每一个到场嘉宾，然后把一枚铁皮瓶盖扔在路明非面前。路明非拾起来看了一眼，上面有“北冰洋”的字样，那是种很古老的橘子汽水的瓶盖，北京产，以前和可乐一样流行。荷官又扔给高幂几十枚暗金色的硬币，给万博倩的也是几十枚暗金色的硬币，给赵孟华的除了硬币还多了一个铝壳的指南针。</w:t>
        <w:br/>
        <w:t>最后，它的脑袋终于转向了陈子都</w:t>
        <w:br/>
        <w:t>1-3 北冰洋瓶盖</w:t>
        <w:br/>
        <w:t>4-6 指南针</w:t>
        <w:br/>
        <w:t>7-9 烟纸壳儿</w:t>
        <w:br/>
        <w:t>10 大成功/大失败</w:t>
        <w:br/>
        <w:t>ROLL : d10=d10(9)=9</w:t>
        <w:br/>
        <w:t>ROLL : d10=d10(2)=2</w:t>
        <w:br/>
        <w:t>“不会吧？我的筹码就只有一个瓶盖？”路明非欲哭无泪，“我知道我新来，还没有积攒那么多绝望，但好歹照顾新人，惠赐两个硬币嘛！”</w:t>
        <w:br/>
        <w:t>高幂拉了他一把，“别傻了，‘北冰洋’的瓶盖是这里最值钱的筹码，每个值1000个暗金色硬币，赵孟华那个指南针也就值100个。你想换零钱就把瓶盖扔给荷官。”</w:t>
        <w:br/>
        <w:t>路明非试着把那个瓶盖扔过去打在荷官的一个头盖骨上，几秒钟之后，叮叮当当，足足1000个精美的暗金色筹码堆在了路明非面前，小山似的。</w:t>
        <w:br/>
        <w:t>“哇噻！新手大礼包么？”路明非喜出望外，“你们只有那么点儿……要分你们点儿么？”</w:t>
        <w:br/>
        <w:t>“不是每个新人都有这么多筹码的，我和高幂来的时候，每个人也只有一个指南针。”万博倩眼神有点羡慕。</w:t>
        <w:br/>
        <w:t>“我靠！我有那么孤独么？”路明非坐在堆积如山的筹码里。</w:t>
        <w:br/>
        <w:t>另外三个人又是羡慕又是同情地……点了点头。</w:t>
        <w:br/>
        <w:t>陈子都默默盯着眼前的那两个烟纸壳儿，谁也看不出他到底在想什么。路明非忽然反应过来，两个烟纸壳儿好像才……20枚金色硬币，比兜了几圈的高幂和万傅倩还少。</w:t>
        <w:br/>
        <w:t>1-3 早有所料</w:t>
        <w:br/>
        <w:t>4-6 万分同情</w:t>
        <w:br/>
        <w:t>7-9 荷官不过如此</w:t>
        <w:br/>
        <w:t>10 大成功/大失败</w:t>
        <w:br/>
        <w:t>ROLL : d10=d10(9)=9</w:t>
      </w:r>
    </w:p>
    <w:p>
      <w:pPr>
        <w:pStyle w:val="ThreadMinimal"/>
      </w:pPr>
      <w:r>
        <w:t>他看着陈子都用那两个烟纸壳儿换了20枚古铜色筹码，还是没忍住去瞄高幂和万傅倩的脸，对面两人也是一样的欲言又止，脸色无比古怪。</w:t>
        <w:br/>
        <w:t>……陈子都的孤独，就只有这么点？</w:t>
        <w:br/>
        <w:t>别开玩笑了。路明非摸牌时在心里冷笑，如果一个人打小得了精神病，长大又在屠龙好汉里也是响当当的一号人物，走到哪大家对他都又敬又怕，这种待遇就好比天生魔脉的剑修大师兄，独立于寒风飒飒的雪山头，该念一首“千万孤独”的藏头诗才对。</w:t>
        <w:br/>
        <w:t>这两个烟纸壳儿只能说明，这荷官的眼力根本不靠谱。</w:t>
        <w:br/>
        <w:t>1-3 荷官被法夫纳干扰了</w:t>
        <w:br/>
        <w:t>4-6 荷官被血源刻印干扰了</w:t>
        <w:br/>
        <w:t>7-9 陈子都的确不觉得孤独</w:t>
        <w:br/>
        <w:t>10 大成功/大失败</w:t>
        <w:br/>
        <w:t>ROLL : d10=d10(1)=1</w:t>
        <w:br/>
        <w:t>现在陈子都的“精神”或者说“灵魂”简直是和法夫纳住双人间，那如果没有法夫纳干扰，陈子都本该拿到的筹码是</w:t>
        <w:br/>
        <w:t>1-3 北冰洋瓶盖</w:t>
        <w:br/>
        <w:t>4-6 指南针</w:t>
        <w:br/>
        <w:t>7-9 烟纸壳儿</w:t>
        <w:br/>
        <w:t>10 大成功/大失败</w:t>
        <w:br/>
        <w:t>ROLL : d10=d10(3)=3</w:t>
        <w:br/>
        <w:t>ROLL : d10=d10(8)=8</w:t>
        <w:br/>
        <w:t>八个北冰洋瓶盖，8000枚筹码，谁都得又羡慕又同情地……摇摇头。这福气换人谁乐意啊。</w:t>
      </w:r>
    </w:p>
    <w:p>
      <w:pPr>
        <w:pStyle w:val="ThreadMinimal"/>
      </w:pPr>
      <w:r>
        <w:t>鉴于导游对德州扑克和数学都有心无力，还是直接看结果吧。</w:t>
        <w:br/>
        <w:t>陈子都(擅长+20，锦鲤+20)</w:t>
        <w:br/>
        <w:t>ROLL : d100+40=d100(54)+40=94</w:t>
        <w:br/>
        <w:t>路明非</w:t>
        <w:br/>
        <w:t>ROLL : d100=d100(84)=84</w:t>
        <w:br/>
        <w:t>高幂(数学好+30)</w:t>
        <w:br/>
        <w:t>ROLL : d100+30=d100(34)+30=64</w:t>
        <w:br/>
        <w:t>万傅倩</w:t>
        <w:br/>
        <w:t>ROLL : d100=d100(81)=81</w:t>
        <w:br/>
        <w:t>赵孟华</w:t>
        <w:br/>
        <w:t>ROLL : d100=d100(40)=40</w:t>
        <w:br/>
        <w:t>陈子都是牌技和运气都拿捏了，路明非的运气在之前到底后触底反弹，高幂算数好然而实在倒霉，筹码还不如他女朋友万傅倩多。</w:t>
        <w:br/>
        <w:t>赵孟华脸色惨白地站了起来，他第一个输光了。</w:t>
        <w:br/>
        <w:t>谁也没有说话，赵孟华慢慢地起身，沿着隧道返回前一站，那里将会有一列地铁等他。这是赌局的规则，输光的人就要立刻离场，登上不同的地铁孤独地在这个迷宫里转圈，直到下一次赌局要开盘的时候，地铁才会在王府井站停靠，人们才能汇聚。</w:t>
        <w:br/>
        <w:t>“德州扑克每局只有一个赢家。”陈子都忽然开口，“谁想当那个赢家？”</w:t>
        <w:br/>
        <w:t>无关人等出局，他终于能把事情摆在明面上谈，路明非、高幂和万傅倩面面相觑：这是当着荷官的面出老千么？</w:t>
        <w:br/>
        <w:t>陈子都选择的赢家是</w:t>
        <w:br/>
        <w:t>1-3 执行部</w:t>
        <w:br/>
        <w:t>4-6 路明非</w:t>
        <w:br/>
        <w:t>7-9 他自己</w:t>
        <w:br/>
        <w:t>10 大成功/大失败</w:t>
        <w:br/>
        <w:t>ROLL : d10=d10(6)=6</w:t>
      </w:r>
    </w:p>
    <w:p>
      <w:pPr>
        <w:pStyle w:val="ThreadMinimal"/>
      </w:pPr>
      <w:r>
        <w:t>白炽灯偶尔闪烁，桌面上安静得令人头皮发麻，只有荷官游动的脊椎细簌作响。</w:t>
        <w:br/>
        <w:t>一张牌桌怎么敢叫是赌场？真正的赌场里飞扬着荷尔蒙、喧嚣与肾上腺素，怎么会是这种糨糊都涌进肺里的处刑厂？</w:t>
        <w:br/>
        <w:t>“你的意思是……”终于有人接话了。哑着嗓子。</w:t>
        <w:br/>
        <w:t>高幂当然想过这种事，他想赢别人的钱，把别人踩下去做鬼，好带着他的好姑娘一起远走高飞。但现在伥鬼般的想法被拉出来公开讨论，提出的人一副无所谓的样子。他看了眼万傅倩，女孩在桌下死死地攥着一枚筹码。</w:t>
        <w:br/>
        <w:t>“把荷官也赢下来，再送一个人出去。”</w:t>
        <w:br/>
        <w:t>陈子都无视了那几张神色各异的脸，自顾自押注，“我和楚子航分别通知过学院了，但没有提到过迷宫，所以必须把情报送出去，否则会有更多人涌进来。”</w:t>
        <w:br/>
        <w:t>他清点完筹码，平淡地伸手一推，荷官灵活地伸出几个头去数数，剩下的头移向了他之后的人。</w:t>
        <w:br/>
        <w:t>“这件事交给路明非。”</w:t>
        <w:br/>
        <w:t>陈子都的说服(符合逻辑+20，资历威严+20)</w:t>
        <w:br/>
        <w:t>ROLL : d100+40=d100(57)+40=97</w:t>
        <w:br/>
        <w:t>高幂的说服(求生欲+30)</w:t>
        <w:br/>
        <w:t>ROLL : d100+30=d100(94)+30=124</w:t>
        <w:br/>
        <w:t>万傅倩的说服(求生欲+30)</w:t>
        <w:br/>
        <w:t>ROLL : d100+30=d100(79)+30=109</w:t>
        <w:br/>
        <w:t>高幂惨笑了一声：“我不同意。”万傅倩猛地拉住他的手。</w:t>
        <w:br/>
        <w:t>但她扫了一眼筹码如山的路明非和陈子都，慢慢地低下头去……她无法制止高幂，因为她也想出去。</w:t>
        <w:br/>
        <w:t>——谁乐意永远被困死在地狱里呢？</w:t>
        <w:br/>
        <w:t>“为什么选路明非？就算我们主动送，他的数学也根本没办法确保自己稳赢！他只是运气好了几局，谁知道下一把是什么样？”高幂第一次正视了陈子都的眼睛，嘴角紧绷到带着丝狠劲，“就因为他是S级，他的存在比我们高贵？！”</w:t>
        <w:br/>
        <w:t>咔嚓。他对面的人毫无感情波动地拉动枪栓。</w:t>
        <w:br/>
        <w:t>“理解错误。”陈子都把伯莱塔静静地放在桌面上，声音却冷下去了，“高幂，卡塞尔学院04级，万傅倩，卡塞尔学院05级——路明非，卡塞尔学院09级。”</w:t>
        <w:br/>
        <w:t>“在猜测血统原因之前，别忘了混血种本质仍然是人类。”他如高幂所愿，回望了一眼。</w:t>
        <w:br/>
        <w:t>“也别表现得像个懦夫。”</w:t>
        <w:br/>
        <w:t>在过去，甚至就在几十年前，卡塞尔学院是座规矩森严的军事堡垒，每位学生都是战场上的军人或预备役，这件事放到那个年代去，足以让陈子都立刻处决这个“违背军令”的下属。</w:t>
        <w:br/>
        <w:t>然而他们都生在了更文明的好年代。</w:t>
      </w:r>
    </w:p>
    <w:p>
      <w:pPr>
        <w:pStyle w:val="ThreadMinimal"/>
      </w:pPr>
      <w:r>
        <w:t>高幂和万傅倩的选择分别是</w:t>
        <w:br/>
        <w:t>1-3 沉默</w:t>
        <w:br/>
        <w:t>4-6 服从</w:t>
        <w:br/>
        <w:t>7-9 反对</w:t>
        <w:br/>
        <w:t>10 大成功/大失败</w:t>
        <w:br/>
        <w:t>ROLL : d10=d10(3)=3</w:t>
        <w:br/>
        <w:t>ROLL : d10=d10(7)=7</w:t>
        <w:br/>
        <w:t>高幂还想负隅顽抗，但最终在现实差距面前认了，而万傅倩突然激烈地反对是因为</w:t>
        <w:br/>
        <w:t>1-3 垂死挣扎</w:t>
        <w:br/>
        <w:t>4-6 要求换陈子都</w:t>
        <w:br/>
        <w:t>7-9 发现荷官在听</w:t>
        <w:br/>
        <w:t>10 大成功/大失败</w:t>
        <w:br/>
        <w:t>ROLL : d10=d10(10)=10</w:t>
        <w:br/>
        <w:t>ROLL : d2=d2(2)=2</w:t>
        <w:br/>
        <w:t>1-3 抢先拿枪袭击</w:t>
        <w:br/>
        <w:t>4-6 崩溃宁愿大家全输</w:t>
        <w:br/>
        <w:t>7-9 发现荷官被激怒了</w:t>
        <w:br/>
        <w:t>10 大成功/大失败</w:t>
        <w:br/>
        <w:t>ROLL : d10=d10(5)=5</w:t>
        <w:br/>
        <w:t>路明非心惊胆战地看着两边对峙，但气氛太压抑了，压抑到他都不敢说两句白烂话缓和气氛。现在高幂和万傅倩都沉默下去了，陈子都也收起了枪，他偷瞄了一眼，发现万傅倩的眼泪正无声地往下掉。</w:t>
        <w:br/>
        <w:t>……见鬼了，这满满的负罪感到底从何而来，主意又不是他提出来的。</w:t>
        <w:br/>
        <w:t>虽然他也不敢去怪陈子都。</w:t>
        <w:br/>
        <w:t>路明非怀着这极其别扭的复杂心绪伸手开了牌，荷官在他们头顶上兴致勃勃地微笑。</w:t>
        <w:br/>
        <w:t>赌局还在继续。</w:t>
      </w:r>
    </w:p>
    <w:p>
      <w:pPr>
        <w:pStyle w:val="ThreadMinimal"/>
      </w:pPr>
      <w:r>
        <w:t>陈子都(擅长+20，锦鲤+20，放水-30)</w:t>
        <w:br/>
        <w:t>ROLL : d100+10=d100(84)+10=94</w:t>
        <w:br/>
        <w:t>路明非</w:t>
        <w:br/>
        <w:t>ROLL : d100=d100(94)=94</w:t>
        <w:br/>
        <w:t>高幂(数学好+30，放水-30)</w:t>
        <w:br/>
        <w:t>ROLL : d100=d100(64)=64</w:t>
        <w:br/>
        <w:t>万傅倩</w:t>
        <w:br/>
        <w:t>ROLL : d100=d100(77)=77</w:t>
        <w:br/>
        <w:t>陈子都放了水还是和路明非筹码相等，万傅倩偷偷使绊子，没让自己输得那么厉害，那出局的当然只有……高幂。</w:t>
        <w:br/>
        <w:t>他临走前只对万傅倩说了一句“我等你”。路明非看着他们依依惜别，却忽然打了个寒战，原本温馨无比的话，现在听起来完全像是一个自嘲的诅咒。</w:t>
        <w:br/>
        <w:t>“快点。”万傅倩已经不哭了，眼神一片空白，“让我们都快点。”</w:t>
        <w:br/>
        <w:t>陈子都(擅长+20，锦鲤+20，放水-30)</w:t>
        <w:br/>
        <w:t>ROLL : d100+10=d100(46)+10=56</w:t>
        <w:br/>
        <w:t>路明非</w:t>
        <w:br/>
        <w:t>ROLL : d100=d100(69)=69</w:t>
        <w:br/>
        <w:t>万傅倩</w:t>
        <w:br/>
        <w:t>ROLL : d100=d100(50)=50</w:t>
        <w:br/>
        <w:t>荷官开牌的瞬间她就唰地站了起来，一言不发地冲进了广阔的黑暗，隧道很快吞噬了那个白色的背影。谁都知道她心碎一地。</w:t>
        <w:br/>
        <w:t>可路明非只能说：“铁人师兄……只剩我们俩了欸。”多么悲情的局面。</w:t>
        <w:br/>
        <w:t>偏偏他旁边坐着全天下最不读空气的人。</w:t>
        <w:br/>
        <w:t>“准备全押。”陈子都淡淡地说，下一局要定胜负了。他收回目光。</w:t>
      </w:r>
    </w:p>
    <w:p>
      <w:pPr>
        <w:pStyle w:val="ThreadMinimal"/>
      </w:pPr>
      <w:r>
        <w:t>但既然只剩最后两个人，他们又都统统Show Hand了，那荷官选择了</w:t>
        <w:br/>
        <w:t>1-3 跟</w:t>
        <w:br/>
        <w:t>4-6 小跟</w:t>
        <w:br/>
        <w:t>7-9 不跟</w:t>
        <w:br/>
        <w:t>10 大成功/大失败</w:t>
        <w:br/>
        <w:t>ROLL : d10=d10(10)=10</w:t>
        <w:br/>
        <w:t>ROLL : d2=d2(2)=2</w:t>
        <w:br/>
        <w:t>这个大失败也没什么好结算了，荷官输了，倾家荡产，和陈子都一样，所有的筹码都记在了路明非的名下，他的确拿下了一场逃亡的胜利。然而荷官是镰鼬，还能怎么惩罚一个骷髅架子呢？</w:t>
        <w:br/>
        <w:t>罚它甚至没机会念周星驰的台词吧。</w:t>
        <w:br/>
        <w:t>荷官摔倒在筹码堆里，化为一摊古铜色的尘埃。</w:t>
        <w:br/>
        <w:t>白炽灯“嘶”地灭了。</w:t>
        <w:br/>
        <w:t>恒久的寂静里，路明非迟疑地说：“荷官挂了……然后呢？”</w:t>
        <w:br/>
        <w:t>出路呢，说好的逃出生天和重回人世呢？血战寂静岭后要是回不到正常的世界里去，在里头拼命难不成是为了搞笑吗？</w:t>
        <w:br/>
        <w:t>陈子都打开手电，准确来讲他拿着的只是细细的一根笔，但就这么点小东西照亮了几乎前方几十米的道路，装备部简直造了一台手持射灯来。他踹开挡着路的赌桌，几千枚筹码叮叮当当地滚进轨道里，镰鼬女皇死后，它身后的空腔陡然暴露出来了。</w:t>
        <w:br/>
        <w:t>“向前走。”陈子都看了看挂着水珠的墙壁，“迷宫出现了变化，出口也许就在前面。”</w:t>
        <w:br/>
        <w:t>“哦哦。”路明非手脚麻利地跟上，恨不得整个人缩在他后面，“可我们出去了，其他人怎么办？”他猛然想起，“楚子航可能也进来了。”</w:t>
        <w:br/>
        <w:t>1-3 路明非先走</w:t>
        <w:br/>
        <w:t>4-6 无视，优先任务</w:t>
        <w:br/>
        <w:t>7-9 回头也没用</w:t>
        <w:br/>
        <w:t>10 大成功/大失败</w:t>
        <w:br/>
        <w:t>ROLL : d10=d10(7)=7</w:t>
      </w:r>
    </w:p>
    <w:p>
      <w:pPr>
        <w:pStyle w:val="ThreadMinimal"/>
      </w:pPr>
      <w:r>
        <w:t>“晚了。”陈子都转手指向身后，灯光强劲地延伸出去，然而之前那个月台已经消失了。</w:t>
        <w:br/>
        <w:t>“这是条单行道。”</w:t>
        <w:br/>
        <w:t>路明非只能闭上嘴巴老实向前，他本来还想替陈子都提着手提箱，以便真正的战斗力能双手空闲反应敌情，然而对方只问了一个问题：“你体能课过了吗？”</w:t>
        <w:br/>
        <w:t>很遗憾，并没有。</w:t>
        <w:br/>
        <w:t>路明非的血统没能让他变成天生神力，反而在他体能课上是一种怒其不争的起手，教练们长吁短叹说S级啊，这可是S级啊，怎么会十千米山地拉练都撑不住？而他喘得像条死狗的时候，同班的美少女们还只是粉颊微红，一副热身结束的架势，如果是零，那估计是连那点红都没有，自然得像是下楼买了瓶水。</w:t>
        <w:br/>
        <w:t>胆陈子都的手提箱里除了工具和备用枪，基本上是各式弹匣，垒在一起也有十几斤，加上箱子的金属外壳……路明非听到这，悻悻地收回手。</w:t>
        <w:br/>
        <w:t>他们属实走了很长的一段路，没完没了，久到他都有点开始困了，可这条路上唯一能和他交流的人走在前面，冷峻而警觉。</w:t>
        <w:br/>
        <w:t>路明非左顾右盼，还是忍不住开了口</w:t>
        <w:br/>
        <w:t>1-3 师兄你为啥来屠龙啊</w:t>
        <w:br/>
        <w:t>4-6 师兄你当时为啥来救我们啊</w:t>
        <w:br/>
        <w:t>7-9 师兄你不会觉得累吗</w:t>
        <w:br/>
        <w:t>10 大成功/大失败</w:t>
        <w:br/>
        <w:t>ROLL : d10=d10(7)=7</w:t>
        <w:br/>
        <w:t>“还要走多久啊……”路明非被自己的声音吓了一跳，这里安静太久了，“铁人师兄，你不累么？”</w:t>
        <w:br/>
        <w:t>“你的确该加强体能课了。”陈子都客观评价，“或者如果你是精神上撑不住了，我不介意你自言自语。”</w:t>
        <w:br/>
        <w:t>这事他的确没少干。路明非嘟囔了声：“S级和S级亦有差别好吧，师兄你是盖世英雄，于是大家都认证你出生时紫气东来的异象，夸得天花乱坠，可我就是个小卒子，就算出生时紫气东来，那后面也会被人怀疑是不是当时眼睛瞎了。师兄你懂小卒子是什么吧？战场上的炮灰而已，这辈子干过最大的事是见证英雄们浴血奋战，然后负责把传说讲给孙子辈听……”</w:t>
        <w:br/>
        <w:t>“校长宣布了你是S级。”陈子都头也不回，“所以你不会是炮灰。”</w:t>
        <w:br/>
        <w:t>真是一番酣畅淋漓的鸡同鸭讲。路明非长叹一声：“我看师兄你根本就没听懂。”他们俩的差距大得连马里亚纳海沟都自愧不如了，陈子都再怎么鼓励他也没用，因为现实就是他……根本过不去这鸿沟啊！</w:t>
      </w:r>
    </w:p>
    <w:p>
      <w:pPr>
        <w:pStyle w:val="ThreadMinimal"/>
      </w:pPr>
      <w:r>
        <w:t>“不，我知道你想表达什么，但我不会说安慰的话。”</w:t>
        <w:br/>
        <w:t>那道声音罕见地不再平稳、淡然，某种情绪潜伏在暴风雨前的黑云里。这才是真的见鬼了，路明非目瞪口呆，陈子都竟然会……讥讽？</w:t>
        <w:br/>
        <w:t>“校长宣布你是S级，那是他选中了你的证明，总有一天你会走上他希望的道路，比如和他一起在屠龙中死去。”但他的声音是轻的，像是幽冥与梦中的预言，“皇帝的血流在你的身体里，它就会让你永远成为世界上的少数人，你的一切平凡都是如此有罪且可疑，而同类又是那么得少，那么得强大，人们只敢远远地看着你，他们嫉妒与畏惧你的权力——”</w:t>
        <w:br/>
        <w:t>“可谁敢给你一个拥抱？”</w:t>
        <w:br/>
        <w:t>他终于回头了，但那双眼中宛若有烈光洪流般涌动。</w:t>
        <w:br/>
        <w:t>路明非不敢移开目光。</w:t>
        <w:br/>
        <w:t>“珍惜你现在的生活，哪怕是最没用的时候，到未来真的要豁出一切的那天时……”陈子都的脸转了回去，“你会宁愿自己还在受这些委屈。”</w:t>
        <w:br/>
        <w:t>他的确不会安慰人。如果是楚子航在这，想必已经认真地说世界是你们的，S级想做英雄就是站起拼一把的事，如果是恺撒也没问题，加图索家未来的主人虽然没吃过路明非那样的苦，但最不缺的就是自信，他完全可以用自己无比强大的中二病光环感染对方，让路明非相信只是时机未到，芬格尔安慰起来就更省事了，毕竟他是一条比路明非还颓败的败狗，一句“现在的日子也不错啊”就能把人哄安心了。</w:t>
        <w:br/>
        <w:t>但他不。</w:t>
        <w:br/>
        <w:t>因为他是陈子都。</w:t>
        <w:br/>
        <w:t>所以他只会向路明非昭示惨烈的命运，并送上严酷的训诫。没人温柔对待过他，所以陈子都也不知道人心是多么脆弱，需要各种各样的修辞来缓冲保护，对他来说真相就是最宝贵的东西，能够破开世上一切魑魅魍魉。</w:t>
        <w:br/>
        <w:t>现在他把这份礼物送给了路明非，但无所谓它能否被正确打开，因为薛定谔的猫其实是不用看的。</w:t>
        <w:br/>
        <w:t>——时间会让它只留下死亡。</w:t>
        <w:br/>
        <w:t>手电忽然落入了一个更广阔的空间，隧道壁在他们眼前消失了，两个人仰起头，只看见无限高旷的黑暗中飘移的金色星光，望不到顶，也看不到壁，走进这个巨大的空间，就像一只蚂蚁在深夜爬进圣彼得大教堂。那些金色星光看起来是萤火虫，借着它们的微光可以看见地下几十条平行的铁轨。铁路到了这里变成蛛网般的结构，它们原本设计用于存放军用地铁，上面满载重装坦克，如今只剩下锈迹斑斑的轨道。</w:t>
        <w:br/>
        <w:t>他们到达了地铁的终点，也是迷宫的尽头。</w:t>
        <w:br/>
        <w:t>陈子都无声地抬高了手电逡巡，定格在某个方向：“走那边。”那里有一面人工开凿出来的岩壁，上面满是机械留下的痕迹，贴着岩壁是梭形的水泥月台，像是入海的栈桥那样深入铁轨中，大概是用于列车停靠检修的。</w:t>
        <w:br/>
        <w:t>陈子都的灵感(特派专员+20)</w:t>
        <w:br/>
        <w:t>ROLL : d100+20=d100(95)+20=115</w:t>
        <w:br/>
        <w:t>路明非</w:t>
        <w:br/>
        <w:t>ROLL : d100=d100(26)=26</w:t>
      </w:r>
    </w:p>
    <w:p>
      <w:pPr>
        <w:pStyle w:val="ThreadMinimal"/>
      </w:pPr>
      <w:r>
        <w:t>陈子都灵感过了并意识到</w:t>
        <w:br/>
        <w:t>1-3 这里不是出口</w:t>
        <w:br/>
        <w:t>4-6 这里有龙类</w:t>
        <w:br/>
        <w:t>7-9 这座山就是龙</w:t>
        <w:br/>
        <w:t>10 大成功/大失败</w:t>
        <w:br/>
        <w:t>ROLL : d10=d10(1)=1</w:t>
        <w:br/>
        <w:t>“……不对。”</w:t>
        <w:br/>
        <w:t>路明非刚上前半步就被拦住了。陈子都抬高手电，观察高耸而漆黑的天顶，还有那些古老的岩壁：“如果这里是那些幽灵地铁的停车点，连接着外界与内部，那它总该有一条新的隧道，否则我们来时的站台也不必消失了，直接等车就好。”</w:t>
        <w:br/>
        <w:t>随着手电移动，哪怕是路明非也看得出这完全是个死胡同，不知道多少万年的岩石垒在眼前，构筑出一个……</w:t>
        <w:br/>
        <w:t>终点。</w:t>
        <w:br/>
        <w:t>“迷宫在把我们往这赶？”路明非一下子惶恐起来，左顾右盼，“这玩意是活的，还是说它主人在发神经病？我们不会走进大怪兽的胃里头了吧？”</w:t>
        <w:br/>
        <w:t>岩壁上忽然亮起了黄色的灯，缓慢地闪烁着，高得出奇。坚厚的岩壁开始震动，裂痕自上而下出现，整个岩壁都是龟裂的纹路，片片碎石下坠，尘埃弥漫，好在两个人站得都很远，还能眺望那盏摇晃着似乎要掉下来的灯，直到它周围的岩石片片剥落……岩壁彻底崩裂了，蛇一般的东西从裂缝中游出，鳞片宛然！那黄灯是巨蛇的眼睛！</w:t>
        <w:br/>
        <w:t>隔着镜头酒德麻衣和苏恩曦也站了起来，不约而同地退后。</w:t>
        <w:br/>
        <w:t>此刻一切面纱都被剥去，这个史前遗族以至凶戾、至伟岸、又至锋利的外表暴露于世。</w:t>
        <w:br/>
        <w:t>没有任何语言可以描述巨龙古奥庄严的躯体，他显然是个爬行类，但是远比任何爬行类都美丽。只不过那种美是阴暗之美、雄浑之美和深邃之美，令人敬畏。全身青黑色的鳞片从前往后依次张开依次合拢，发出金属碰撞的声音，满是骨突的脸上带着君主般的威严，他俯视觐见者，张开了巨大的黑翼，尖利地嘶吼起来。</w:t>
        <w:br/>
        <w:t>路明非死死捂着耳朵，觉得自己的心脏都停跳了。</w:t>
      </w:r>
    </w:p>
    <w:p>
      <w:pPr>
        <w:pStyle w:val="ThreadMinimal"/>
      </w:pPr>
      <w:r>
        <w:t>陈子都直面这声咆哮的感想是</w:t>
        <w:br/>
        <w:t>1-3 早知道带RPG了</w:t>
        <w:br/>
        <w:t>4-6 怎么撑到楚子航赶到</w:t>
        <w:br/>
        <w:t>7-9 让路明非逃跑</w:t>
        <w:br/>
        <w:t>10 大成功/大失败</w:t>
        <w:br/>
        <w:t>ROLL : d10=d10(4)=4</w:t>
        <w:br/>
        <w:t>虽然七宗罪和对方比起来也就是根小牙签，但陈子都相信青铜火之王的作品不会那么简单，至少，总比他带的装备强。鉴于康斯坦丁和诺顿的形态，学院还是暂且把龙王当作人形估算，如果他们正在茧化，那更好，因为胚胎里的东西总是最脆弱的，几发燃烧弹下去万事大吉。</w:t>
        <w:br/>
        <w:t>但对一条体长三十到四十米的古龙而言，他的子弹完全就是摆设。</w:t>
        <w:br/>
        <w:t>唯一办法是撑到楚子航赶到了，以对方暴血后的血统、言灵和剑术，或许屠龙的事还能有点盼头。陈子都心念电转，但身体和路明非一样原地不动，然而龙蛇一般的长颈忽然一缩，双爪子刨地，小心地缩到角落里。他把头低到基本贴着地面，警惕地打量他们，喉咙里发出低沉的吼声。</w:t>
        <w:br/>
        <w:t>芬里厄对路明非这个“打牌很厉害的人类”自然和颜悦色，但对陈子都</w:t>
        <w:br/>
        <w:t>1-3 不满</w:t>
        <w:br/>
        <w:t>4-6 警惕</w:t>
        <w:br/>
        <w:t>7-9 疑惑</w:t>
        <w:br/>
        <w:t>10 大成功/大失败</w:t>
        <w:br/>
        <w:t>ROLL : d10=d10(9)=9</w:t>
        <w:br/>
        <w:t>1-3 熟悉的感觉</w:t>
        <w:br/>
        <w:t>4-6 遥远的感觉</w:t>
        <w:br/>
        <w:t>7-9 错误的感觉</w:t>
        <w:br/>
        <w:t>10 大成功/大失败</w:t>
        <w:br/>
        <w:t>ROLL : d10=d10(10)=10</w:t>
        <w:br/>
        <w:t>ROLL : d2=d2(1)=1</w:t>
      </w:r>
    </w:p>
    <w:p>
      <w:pPr>
        <w:pStyle w:val="ThreadMinimal"/>
      </w:pPr>
      <w:r>
        <w:t>芬里厄对陈子都充满了困惑的好感，因为</w:t>
        <w:br/>
        <w:t>1-3 法夫纳和芬里厄关系很好</w:t>
        <w:br/>
        <w:t>4-6 血源刻印代表着白王信使</w:t>
        <w:br/>
        <w:t>7-9 夏弥给陈子都留了精神烙印</w:t>
        <w:br/>
        <w:t>10 大成功/大失败</w:t>
        <w:br/>
        <w:t>ROLL : d10=d10(9)=9</w:t>
        <w:br/>
        <w:t>晚了姐们，在你之前是路鸣泽，在路鸣泽之前是法夫纳，陈子都可真是太特么抢手了哈。不过既然双人房已经住了法夫纳，耶梦加得只能</w:t>
        <w:br/>
        <w:t>1-3 发现里面住了人</w:t>
        <w:br/>
        <w:t>4-6 疑惑为什么住不进去</w:t>
        <w:br/>
        <w:t>7-9 盖戳还没用上不知道</w:t>
        <w:br/>
        <w:t>10 大成功/大失败</w:t>
        <w:br/>
        <w:t>ROLL : d10=d10(9)=9</w:t>
        <w:br/>
        <w:t>所以耶梦加得怎么还给陈子都盖戳的</w:t>
        <w:br/>
        <w:t>1-3 S级血统不捡白不捡</w:t>
        <w:br/>
        <w:t>4-6 认为迟早战场见先下狠手</w:t>
        <w:br/>
        <w:t>7-9 可疑的家伙留点神</w:t>
        <w:br/>
        <w:t>10 大成功/大失败</w:t>
        <w:br/>
        <w:t>ROLL : d10=d10(10)=10</w:t>
        <w:br/>
        <w:t>ROLL : d2=d2(1)=1</w:t>
        <w:br/>
        <w:t>1-3 就是定位器随手盖</w:t>
        <w:br/>
        <w:t>4-6 一把可控的双刃剑</w:t>
        <w:br/>
        <w:t>7-9 避免他被什么龙看上了</w:t>
        <w:br/>
        <w:t>10 大成功/大失败</w:t>
        <w:br/>
        <w:t>ROLL : d10=d10(3)=3</w:t>
      </w:r>
    </w:p>
    <w:p>
      <w:pPr>
        <w:pStyle w:val="ThreadMinimal"/>
      </w:pPr>
      <w:r>
        <w:t>夏弥给熟悉的人身上多半留了这种精神烙印，类似于在玩具身上贴标签说“这是我的！”，而芬里厄也放心地觉得“这是耶梦加得的人类”。</w:t>
        <w:br/>
        <w:t>但这两个客人站得有点太远了，他想了想，决定跳过舔一舔的游戏，直接宣布结果。</w:t>
        <w:br/>
        <w:t>“你赢了。”龙的声音低沉威严，“我们来玩什么？”</w:t>
        <w:br/>
        <w:t>1-3 陈子都也愣住了</w:t>
        <w:br/>
        <w:t>4-6 他说要不继续打牌吧</w:t>
        <w:br/>
        <w:t>7-9 他问你想玩什么</w:t>
        <w:br/>
        <w:t>10 大成功/大失败</w:t>
        <w:br/>
        <w:t>ROLL : d10=d10(3)=3</w:t>
        <w:br/>
        <w:t>“玩什么都好，只要别玩吃肉串的游戏就行！”路明非烂话脱口而出，其实是他此刻神经绷紧根本管不住自己那张欠嘴而已。</w:t>
        <w:br/>
        <w:t>陈子都也愣住了，罕见地没能制止他犯贱。</w:t>
        <w:br/>
        <w:t>龙大概无法理解路明非的白烂精神，眼神重又变得警惕起来，他缓慢地后退，缩到岩壁边。他那个动作就像是缩紧身体的蛇一样危险，因为随时能弹出去一口咬住猎物，路明非浑身都是冷汗。</w:t>
        <w:br/>
        <w:t>但龙猛地挥动膜翼，一个蓝色的袋子落在他们之间。</w:t>
        <w:br/>
        <w:t>那是一袋薯片。</w:t>
        <w:br/>
        <w:t>这神兽似的玩意儿真能整，路明非的逻辑彻底混乱，龙类是种卖萌的生物？</w:t>
        <w:br/>
        <w:t>“给你。”龙仍旧是很谨慎地盯着路明非。他不会乱动耶梦加得的东西，所以直接把陈子都当成了空气。</w:t>
        <w:br/>
        <w:t>“快吃。”陈子都捣了路明非一肘子。</w:t>
        <w:br/>
        <w:t>路明非瞬间就蹲下去了，不是因为配合，而是痛得有点站不住。执行部的王牌紧急之下忘了收力，他感觉自己是差点被一柄攻城锤撞飞了……龙忽然又咆哮起来，黑翼拍击震动如雷，沙石滚动，他以君王般的声音下令：</w:t>
        <w:br/>
        <w:t>“不准欺负我的人类。”</w:t>
        <w:br/>
        <w:t>龙不满地看着陈子都，像是在看一只脾气不好的猫欺负自家的笨崽，有点不高兴，但也不是什么大事。</w:t>
        <w:br/>
        <w:t>路明非只能鼓起勇气捡起那包薯片，顺带不抱任何希望地看了眼保质期……</w:t>
        <w:br/>
        <w:t>“没过期。”他呆呆地看向陈子都，“能吃。”</w:t>
        <w:br/>
        <w:t>陈子都只是淡淡的哦了一声。他正忙着上上下下打量这条龙。现在他们可以看出这并非龙的完整长度，对方只有前半身暴露在外，后半身则和岩壁融为一体。准确地说这条龙的后半身还是骨骼的形态，粗大的脊椎从前往后渐渐石化，最后和石壁相接。这东西就像传说中的不死生物，半身显露生存之相，半身显露死亡之相，生死巧妙地融为一体，似乎有着什么宗教上的神秘意义。</w:t>
        <w:br/>
        <w:t>不过这卖萌的语气，不知道有没有年满五岁……路明非腹诽。</w:t>
      </w:r>
    </w:p>
    <w:p>
      <w:pPr>
        <w:pStyle w:val="ThreadMinimal"/>
      </w:pPr>
      <w:r>
        <w:t>但这鬼地方的薯片，就算是保质期内他也不敢吃啊？万一其实是癞蛤蟆和石头咋办？可龙和陈子都都在盯着他，仿佛他不吃就是不肯收下礼物停战的那方，罪孽无穷大。</w:t>
        <w:br/>
        <w:t>没办法了。路明非横下一条心，撕开袋口抓起一片就塞进嘴里：“真好吃啊哈哈……”</w:t>
        <w:br/>
        <w:t>肉眼可见的，龙警惕的眼神也慢慢放松了。</w:t>
        <w:br/>
        <w:t>“我们看电视吧。”他堪称开心地说，爪尖指着那座小小的站台，“你可以坐这里。”</w:t>
        <w:br/>
        <w:t>他开始行动了，似乎在哪个角落翻找着什么，路明非和陈子都对视一眼，只能老老实实地朝月台走去。</w:t>
        <w:br/>
        <w:t>“他是被养在这里的。”陈子都轻声说，“如果主人回来了，你就往角落里跑。我吸引祂的注意力。”</w:t>
        <w:br/>
        <w:t>路明非也轻声：“算了吧师兄，要死一起死，都说了我体能课没及格啊……”</w:t>
        <w:br/>
        <w:t>丫的跑都跑不掉！</w:t>
        <w:br/>
        <w:t>在他们前进的时候，龙真的拿出了一台电视，18吋的老式彩电，一个沉重的大方盒子。显然这是他重要的玩具之一，他轻拿轻放，用翼尖接上电源的时候也异常仔细。屏幕的灯光照亮了黑色的龙鳞和人类的脸，龙把下颌放在月台上，路明非坐在他的脑袋旁边，左手边是陈子都，他们俩还没有龙头的三分一高，就像是贴着一块巨大的山岩。</w:t>
        <w:br/>
        <w:t>这奇怪的和谐感是怎么回事？</w:t>
        <w:br/>
        <w:t>屏幕上满是雪花点，信号很差，正在放的是周星驰的《赌圣》。这个巨大的迷宫大概都被这条龙控制着，他是看门人也是这里的主宰，但他的智力显然有点问题，对于这条龙而言，他们这些人似乎不应该称作“入侵者”，而是来陪他玩的人，他用一个赌局选拔他认为最好玩的人，就像一个小孩对于来家里的客人充满好奇。他偷偷张望了下，月台旁边堆着各种奇怪的东西，被分拣成堆的瓶盖、烟纸壳儿、指南针、色彩艳丽的包装纸……显然都是这条龙精心的收藏。</w:t>
        <w:br/>
        <w:t>这条龙构筑了这个炼金迷宫自己生活在里面，像个宅小孩缩在自己的卧室里，而他们居然是来杀他的。想到这一点路明非不由得有点不舒服，但一想到实际战斗差距，他又觉得自己不过是来给皇帝演滑稽剧的小丑：他能算哪根葱啊？他在龙面前顶多就是一根邦脆的葱！</w:t>
        <w:br/>
        <w:t>隧道里忽然吹来了风，风里带有些微的灼热气息。</w:t>
        <w:br/>
        <w:t>“来了。”</w:t>
        <w:br/>
        <w:t>龙沉雄地低吼，黑翼展开，前腿撑起。他站起来了，金瞳紧紧地收缩起来。连路明非这种迟钝的家伙都感觉到龙忽然透出了强烈的敌意。</w:t>
        <w:br/>
        <w:t>这才是一条龙真正该具有的气场，古奥森严。</w:t>
        <w:br/>
        <w:t>陈子都也站起来了，不紧不慢地打开了手提箱，路明非被迫跟着他们一起动起来……</w:t>
        <w:br/>
        <w:t>因为显然很快什么就要发生了。</w:t>
      </w:r>
    </w:p>
    <w:p>
      <w:pPr>
        <w:pStyle w:val="ThreadMinimal"/>
      </w:pPr>
      <w:r>
        <w:t>龙的巨翼扫过月台，把他珍藏的那堆破烂都扫到了身后，又用翼手轻轻抓起电视，也把它置于自己身后，然后脖子后缩，像是预备进攻的蛇那样，直视前方。</w:t>
        <w:br/>
        <w:t>前方隧道里传来了金属摩擦的声音，什么东西正在逼近，带着橘色的火光。</w:t>
        <w:br/>
        <w:t>两团火光从隧道里飞了出来，那是燃烧棒，卡塞尔学院标配，用于在黑暗中照明，一根就足够照亮歌剧院那样的巨大空间。但是在这里它还远远不够，只不过照亮了隧道出口附近的一片区域。一辆铸铁检修车滑出了隧道，车上压动杠杆的年轻人赤裸着上身。</w:t>
        <w:br/>
        <w:t>楚子航！</w:t>
        <w:br/>
        <w:t>检修车压碎了燃烧棒，但是楚子航的身影非但没有模糊，反而越来越清晰。此时已经能清楚地看见检修车周围笼罩着一个透明的气界，上面流动着暗红色的光，检修车经过的地方铁轨变成耀眼的金红色，就像是刚从热轧机里吐出的钢条，接近熔点！</w:t>
        <w:br/>
        <w:t>“君焰”的领域，楚子航携着这个高危领域而来，把自己和这辆检修车一起变成了滑动于铁轨上的炸弹。</w:t>
        <w:br/>
        <w:t>路明非鬼叫一声，拔腿就往月台下蹿，陈子都反手把自己的风衣扔给他：“装备部的。”</w:t>
        <w:br/>
        <w:t>四个字就能解释一切问题了，包括他一个执行部专员为什么老是穿这件白风衣，在它各种防弹、防刺、绝缘、耐高温的优秀功能下，装备部一点小小的色彩爱好无关紧要。</w:t>
        <w:br/>
        <w:t>楚子航压杠杆的速度越来越快，就像是一台人力蒸汽机在满负荷运转。检修车骤然加速。领域表面流动的光从暗红变为血红，越来越亮，最后变得阳光般刺眼。但快要支撑不住这个领域了。“君焰”被牢牢控制的时候，其实是漆黑一片的，纯黑色的火焰是把光热都隐藏起来，爆发的时候才化为灼目的焰色。现在被言灵之力束缚的光和热正挣扎着要从领域中脱离出来，沉重的铸铁检修车也从边缘开始熔化，金色钢屑落在地上溅开。</w:t>
        <w:br/>
        <w:t>这枚用言灵填充的炸弹随时会爆炸。</w:t>
        <w:br/>
        <w:t>路明非来不及道谢，蒙着风衣一个飞扑藏到一个石墩子后面，耳边传来刺耳的长吟，就像是用钢锯条在石头上磨蹭。龙在尖叫，他震动双翼，鼓起强烈的风，吹得整个空间里飞沙走石。</w:t>
        <w:br/>
        <w:t>龙无法逃走！他是被禁锢在这里的！路明非忽然明白了。龙的后半截身体石化在岩壁里，楚子航抓住了他的弱点。龙不能闪避，只能硬扛。但龙能顶得住灌满“君王烈焰”的炸弹一击？被这东西砸中，好比一发凝固汽油弹煳在脸上爆炸。</w:t>
        <w:br/>
        <w:t>“这个蠢货。”但陈子都冷冷地评价，伸手张开了领域。</w:t>
        <w:br/>
        <w:t>楚子航猛地松开杠杆，腾空倒翻，检修车以超过一百公里的高速向着龙冲去。在他脱离的瞬间，钢铁开始燃烧，检修车流动着夺目的金色。轨道尽头是封闭的，砌着巨大的水泥墩，检修车一头撞在水泥墩上，翻转着腾空而起，完美的角度，完美的弧线，砸向龙的头部。</w:t>
        <w:br/>
        <w:t>检修车撞在龙翼上，瞬间熔尽。惊天动地的巨震，所有光与热都迸发出来，钢水四溅。路明非能听见钢水灼烧龙翼的可怕声音，爆炸把龙收藏的瓶盖激得四面飞溅，子弹般打在路明非藏身的石墩子上。路明非抱着头，蜷缩着，忽然明白了龙为什么要扫空月台，他是意识到强敌的到来，要把收藏的东西藏在自己的身后。就像是巨大的灾祸到来的时候，孩子把心爱的玩具藏在床下最隐秘的角落，以为这样它们就安全了。</w:t>
        <w:br/>
        <w:t>但一切都无济于事，一块被爆炸激飞的碎片落在距离陈子都不远的地方，那是电视机外壳的一部分，上面还有未熄的火苗。</w:t>
        <w:br/>
        <w:t>与此同时凶手正好落地，分秒不差，他猛地站直，肌肉表面覆盖着青灰色的薄鳞，手上骨节涨大，面骨突出，黄金瞳像是在燃烧。路明非倒吸一口冷气，搞不清楚对方到底是跟龙一拨的还是跟自己一拨的，因为看起来楚子航像龙胜过像自己，根本就是一个异类！</w:t>
        <w:br/>
        <w:t>尘埃缓缓降落，龙仍以双翼抱着头，僵立不动。铁水在他身上缓慢地凝结，同时灼烧着鳞片发出“嘶嘶”的声音。路明非从石墩子后面探出来，大气都不敢出。</w:t>
      </w:r>
    </w:p>
    <w:p>
      <w:pPr>
        <w:pStyle w:val="ThreadMinimal"/>
      </w:pPr>
      <w:r>
        <w:t>他看向月台，印象里陈子都根本没有移动，只是站起来了，现在一看他的确纹丝不动。因陀罗明亮的蓝色电流似乎撑开了一个半弧状的面，以陈子都为圆心，他背后的小半座月台完好无损，气浪与飞溅的铁水都被这个领域清除了，只是高温没法抹消，所以这场爆炸的热风是陈子都唯一直面的东西，如今正面无表情地抹脸上的汗。</w:t>
        <w:br/>
        <w:t>然而进攻者的计划还没结束。</w:t>
        <w:br/>
        <w:t>楚子航再度吟唱起来，领域展开，鳞片缝隙里汩汩的血流迅速蒸发为红雾。</w:t>
        <w:br/>
        <w:t>二度爆血！</w:t>
        <w:br/>
        <w:t>“言灵·君焰”的领域进一步扩张。这一次楚子航牢牢地控制着局面，黑红色的气流在领域气界边缘游走，像是无数半透明的蛇。他很黯淡，但周围尽是炽烈的光焰！铺道的煤渣被引燃了，轨道熔为铁水，楚子航如同站在烈火祭坛的中央。</w:t>
        <w:br/>
        <w:t>下一秒，铁膜崩碎，龙猛地张开双翼，它们被灼烧出大大小小的孔洞。他发出愤怒的长嘶，俯身做出扑击的预备姿态，不过这个威风凛凛的动作相比光焰中的楚子航真是逊毙了。这大家伙能抵抗燃烧弹贴在脸上爆炸，可反击起来完全没有那种神明般的威势，就像一只从被打懵的状态中苏醒过来的巨型阿猫阿狗，正在暴怒地龇牙。</w:t>
        <w:br/>
        <w:t>路明非忽然觉得呼吸艰难起来。巨大的空间中仿佛孕育着一个热带风暴，风眼正在吞噬所有空气，其他地方的气压疯狂下降。那是另一个领域被激发了，一个足以影响整个空间的高阶言灵被释放。它正从整个空间里抽提氧气，数以吨计的氧气！</w:t>
        <w:br/>
        <w:t>夏弥的“风王之瞳”。</w:t>
        <w:br/>
        <w:t>不知何时，她悬浮在了龙的面前，楚子航的头顶。波西米亚长裙漫卷如云，长发也漫卷如云，她吟唱着言灵，如天使唱着圣歌降临，眼瞳清澈光润，赤裸的双脚上凝结着鲜艳的血珠。路明非知道她很美，却不知道她这么美。这一刻她的美丽在风的衬托下让人忍不住要去遮眼，好像是畏惧那容光射入自己的心。她是风王的女儿，风王的瞳孔，在高天里酝酿一场灭世的风暴。</w:t>
        <w:br/>
        <w:t>“君焰”开始释放，但不是以往那种爆炸的效果，无声，甚至是死寂地燃烧着。黑红色的气蛇、灼热的煤渣、金色的铁水，都顺从夏弥的召唤而升起，楚子航酝酿的高热也被她全数吸走，楚子航仰头望着她，全身鳞片中的血丝冉冉升空。夏弥早已在这场风暴的核心凝聚了数以吨计的氧气！高热、氧气、煤渣、熔化的钢铁，这些风暴的素材以夏弥为中心旋转，仿佛着火的风车轮舞，波西米亚长裙百合花般盛放。</w:t>
        <w:br/>
        <w:t>夏弥低头看着龙，伸手似乎要抚摸他的头顶。她的眼瞳深处居然有着那么多那么多的温柔，好像小女孩向自己养的小猫伸出手去。</w:t>
        <w:br/>
        <w:t>龙也呆呆地看着她，像是被她的美震惊了。</w:t>
        <w:br/>
        <w:t>美得就像是一场永别。</w:t>
        <w:br/>
        <w:t>1-3 闪避</w:t>
        <w:br/>
        <w:t>4-6 观察</w:t>
        <w:br/>
        <w:t>7-9 警觉</w:t>
        <w:br/>
        <w:t>10 大成功/大失败</w:t>
        <w:br/>
        <w:t>ROLL : d10=d10(4)=4</w:t>
        <w:br/>
        <w:t>很显然两个高阶言灵将释放一场灭世的风暴，但陈子都依然没有“避险”这种意识，他紧盯着战场中央，任由那些力量的残余击打在他的“屏障”上。</w:t>
        <w:br/>
        <w:t>因陀罗当然没有保护的能力，他只是在伤害触及自身前先摧毁了攻击。</w:t>
      </w:r>
    </w:p>
    <w:p>
      <w:pPr>
        <w:pStyle w:val="ThreadMinimal"/>
      </w:pPr>
      <w:r>
        <w:t>“不想致盲就低头。”陈子都似乎预料到另一个人在做什么，压根不用回头。</w:t>
        <w:br/>
        <w:t>这家伙的礼仪习惯就是这么烂，完全没有说话要看人的意识。但路明非很快就知道他为什么要这么说了，因为在危险降临前，因陀罗的电光先一步疯狂鸣叫起来。</w:t>
        <w:br/>
        <w:t>言灵·君焰，爆发！</w:t>
        <w:br/>
        <w:t>言灵·风王之瞳，爆发！</w:t>
        <w:br/>
        <w:t>火焰的狂流和数以吨计的氧气混合，灼目之光，焚城烈焰！光与火的龙卷从夏弥伸出的掌心中吐出，两个言灵的完美叠加，无与伦比，天作之合！</w:t>
        <w:br/>
        <w:t>火龙卷像锥子一样钻在龙的双眼中央，高热高压同时作用，效果不再是凝固汽油弹，而是高功率的激光发生器！</w:t>
        <w:br/>
        <w:t>龙的颅骨被火龙卷钻出了缺口，高热进入脑颅深处，灼烧着他的神经。尽管他拥有强悍的身躯，却无法对抗神经被烧毁的剧痛。他的惨嚎声介乎人类和野兽的声音之间，混合着仇恨和疯狂，路明非死死地捂住耳朵不敢听，这头危险的动物在生命的尽头发出的吼叫虽然震耳欲聋，但也不过像是只猫被虐杀时的哀哭。</w:t>
        <w:br/>
        <w:t>龙倒在月台上，双翼抱着头翻滚。巨大的身躯撞击地面，鳞片碎裂，血流满地。</w:t>
        <w:br/>
        <w:t>地狱般的惨烈。</w:t>
        <w:br/>
        <w:t>君焰与风王之瞳的余波出力(混合高阶言灵+50，余波-30)</w:t>
        <w:br/>
        <w:t>ROLL : d100+20=d100(15)+20=35</w:t>
        <w:br/>
        <w:t>因陀罗的出力(皇+30)</w:t>
        <w:br/>
        <w:t>ROLL : d100+30=d100(67)+30=97</w:t>
        <w:br/>
        <w:t>因陀罗的领域轻松地吞掉了火风的余波，但这不代表陈子都能无伤直面那核心的威力，这就是为什么在楚子航抵达后他一直坐在观众席上，既然楚子航制订了计划，又快马加鞭地推行，他随意加入只会破坏原本的节奏。</w:t>
        <w:br/>
        <w:t>而且……他盯着还未开启过的黑匣，清楚自己不会是那个合格的主人。</w:t>
        <w:br/>
        <w:t>“楚子航！”夏弥大喊。</w:t>
        <w:br/>
        <w:t>被呼唤的人从极度疲惫中猛然回复神智。龙还没有死，任务还没有结束。</w:t>
      </w:r>
    </w:p>
    <w:p>
      <w:pPr>
        <w:pStyle w:val="ThreadMinimal"/>
      </w:pPr>
      <w:r>
        <w:t>他撑住意志揭开黑箱，炼金刀剑·七宗罪！</w:t>
        <w:br/>
        <w:t>楚子航举起自己沾满鲜血的手拍在刀匣上，在狂龙的吟声中刀剑弹出。汉八方古剑“傲慢”，太刀“妒忌”，两种原罪，两种惩罚，他双手刀剑，鹰一样扑击出去。精炼后的血统令他已经能拔出“妒忌”，但很勉强，刀柄上弹出的鳞片刺进了他的手心。疼痛被他抛在了脑后，他跃上月台，跃入空中，双手刀剑插入龙的双眼。龙挣扎着猛地立起，凄绝地长吟着，竭力伸长脖子，愤怒地把嘴张大到极限，对着仍旧悬浮在空中的夏弥。他的嘴裂开得巨大，颌骨结构就像巨蟒，张嘴的时候能够接近180度的开合角，简直能吞下一列地铁！森然的利齿暴出，就像一簇指向夏弥的长矛。</w:t>
        <w:br/>
        <w:t>这一击集中了他最后的力量。这是一头巨龙垂死之际的狂暴，他挣扎着向前，埋入岩石中的脊骨都要被扯断似的。</w:t>
        <w:br/>
        <w:t>但他没能命中。他已经看不见了，“七宗罪”对于龙类是致命的武器，刀剑没入后片刻，血一般的赤红色就染透了龙瞳。有巨大的力量从龙瞳深处爆发，浓腥的血泉沿着刀剑破开的口子激射，就像是石油钻孔中喷出的泥浆，把那对刀剑也推了出来。楚子航在龙抬头的瞬间没有闪开，而是抓住刀柄被龙带往空中。这时他抓住了龙面骨上的角质凸起，站在龙的头顶。</w:t>
        <w:br/>
        <w:t>他从血泉中接住了那对血淋淋的刀剑，同时插入龙的颅骨上的缺口。这一击直插进了龙的脑干，毁掉了他的整个神经中枢。</w:t>
        <w:br/>
        <w:t>楚子航跃起，稳稳地落地。</w:t>
        <w:br/>
        <w:t>龙仰天扑击的身影僵住了，这一幕就像是油画，空中飞翔着天使，而邪恶的黑龙仰首去扑击她。画面定格在黑龙即将触及天使的瞬间，天使笼罩在炽烈的风和火焰中，不闪不避，似乎怜悯着这头巨兽的无知。蛇一样的脖子软软地垂落，龙重重地摔在月台上，巨大的黑翼翻过来盖住了自己的尸体。</w:t>
        <w:br/>
        <w:t>陈子都的灵感</w:t>
        <w:br/>
        <w:t>ROLL : d100=d100(9)=9</w:t>
        <w:br/>
        <w:t>领域溃散，夏弥终于支撑不住“风王之瞳”了，直坠下来。楚子航转身扑上去接住了她，她像是一片坠落的树叶般轻盈。</w:t>
        <w:br/>
        <w:t>但屠龙的任务结束了。</w:t>
        <w:br/>
        <w:t>虽然这场战斗中陈子都完全没有可加入的空隙，但显然只有他是见证并了解全况的人，A组的报告估计全得靠他了。陈子都放任那些炽白色的电弧散去，瞳色恢复了暗淡的黑，开始思考怎么在文书里春秋笔法，以掩饰楚子航过了头的暴血。他提上箱子走向那对很有苗头的年轻人，转头又忽然打算先把路明非喊出来。</w:t>
      </w:r>
    </w:p>
    <w:p>
      <w:pPr>
        <w:pStyle w:val="ThreadMinimal"/>
      </w:pPr>
      <w:r>
        <w:t>Act 悼亡者之瞳·耶梦加得</w:t>
        <w:br/>
        <w:t>但他哪个都没能做到。</w:t>
        <w:br/>
        <w:t>楚子航低头看着自己的胸口，灼热的血从巨大的伤口里慢慢地涌了出来。如果不是因为被那只锋利的爪塞住了，整个心房里的血大概会瞬间流空一滴不剩。</w:t>
        <w:br/>
        <w:t>“没想到？”夏弥轻声问。</w:t>
        <w:br/>
        <w:t>落进楚子航怀里的不是那个天使般的女孩了。她赤身裸体，纤细玲珑，但全身是铁青色的，随着呼吸，锋利的鳞片缓缓舒张。那些刺破皮肤吐出的鳞片把波希米亚长裙撕裂成了碎片，原本冻得通红的脚前端，黑色的利爪取代了剪得圆圆的脚趾甲，右手的利爪刺入了楚子航的左胸，双脚利爪插进了楚子航的两腿膝盖。她歪着头看着楚子航，像是在欣赏他此刻的痛楚，金色的瞳孔中带着森冷的笑意。</w:t>
        <w:br/>
        <w:t>原本应该冲上去再当一回灯泡的路明非呆呆地站在远处，不敢相信自己的眼睛。</w:t>
        <w:br/>
        <w:t>陈子都的攻击速度(射击+30)</w:t>
        <w:br/>
        <w:t>ROLL : d100+30=d100(31)+30=61</w:t>
        <w:br/>
        <w:t>夏弥的反应速度(耶梦加得+50)</w:t>
        <w:br/>
        <w:t>ROLL : d100+50=d100(73)+50=123</w:t>
        <w:br/>
        <w:t>于是显得陈子都的反应是那么迅速又冷酷。</w:t>
        <w:br/>
        <w:t>看清局势的瞬间他就抬手扣下了扳机，汞制穿甲弹对人形龙王的脑袋照样有效，但夏弥龙化的身躯并非康斯坦丁那样笨拙的残次品，她轻松地撤出利爪，后空翻闪避那一连串的子弹，落地时笑容凉薄：“晚了，人类，在你一直作壁上观的时候——”她盯着楚子航流在地上的血。</w:t>
        <w:br/>
        <w:t>“故事早就落幕啦。”</w:t>
        <w:br/>
        <w:t>最后一句她用了夏弥的口气，俏皮无比，但没人接住她这句嘲讽。楚子航一掌按住伤口，以免全身的血在一瞬间涌出来。他跌跌撞撞地退了几步，无力地坐下，满是血污的脸上没有任何表情，只是目不转睛地盯着夏弥，大概是想在血流完之前看清楚那是谁，或者什么东西。</w:t>
        <w:br/>
        <w:t>陈子都对这桩突变只感到</w:t>
        <w:br/>
        <w:t>1-3 愤怒</w:t>
        <w:br/>
        <w:t>4-6 可笑</w:t>
        <w:br/>
        <w:t>7-9 接受</w:t>
        <w:br/>
        <w:t>10 大成功/大失败</w:t>
        <w:br/>
        <w:t>ROLL : d10=d10(10)=10</w:t>
        <w:br/>
        <w:t>ROLL : d2=d2(2)=2</w:t>
        <w:br/>
        <w:t>1-3 暴怒</w:t>
        <w:br/>
        <w:t>4-6 熟悉</w:t>
        <w:br/>
        <w:t>7-9 厌倦</w:t>
        <w:br/>
        <w:t>10 大成功/大失败</w:t>
        <w:br/>
        <w:t>ROLL : d10=d10(1)=1</w:t>
      </w:r>
    </w:p>
    <w:p>
      <w:pPr>
        <w:pStyle w:val="ThreadMinimal"/>
      </w:pPr>
      <w:r>
        <w:t>鉴于陈子都已经很久很久没有大情绪波动了，今天连环破功，那么</w:t>
        <w:br/>
        <w:t>1-3 因陀罗全开</w:t>
        <w:br/>
        <w:t>4-6 +血源刻印骚动</w:t>
        <w:br/>
        <w:t>7-9 +法夫纳加持</w:t>
        <w:br/>
        <w:t>10 大成功/大失败</w:t>
        <w:br/>
        <w:t>ROLL : d10=d10(8)=8</w:t>
        <w:br/>
        <w:t>第一条很好理解，第二条的骚动，由于血源刻印·八岐大蛇本质上是个debuff，骚动起来可不是什么好事</w:t>
        <w:br/>
        <w:t>1-3 幻觉扩大且强化</w:t>
        <w:br/>
        <w:t>4-6 +现身实体化</w:t>
        <w:br/>
        <w:t>7-9 +真的引来了死侍</w:t>
        <w:br/>
        <w:t>10 大成功/大失败</w:t>
        <w:br/>
        <w:t>ROLL : d10=d10(6)=6</w:t>
        <w:br/>
        <w:t>实体化只是会被看见而已，秘密泄露，没到第三条就没有作战能力，而法夫纳加持没有大成功所以龙还没醒，只是本能刺激导致</w:t>
        <w:br/>
        <w:t>1-3 言灵强化</w:t>
        <w:br/>
        <w:t>4-6 +暴血</w:t>
        <w:br/>
        <w:t>7-9 +龙威</w:t>
        <w:br/>
        <w:t>10 大成功/大失败</w:t>
        <w:br/>
        <w:t>ROLL : d10=d10(2)=2</w:t>
        <w:br/>
        <w:t>言灵·因陀罗临时被强化的程度是(法夫纳+50，未苏醒-30)</w:t>
        <w:br/>
        <w:t>ROLL : d100+20=d100(22)+20=42</w:t>
        <w:br/>
        <w:t xml:space="preserve">大于50进阶，大于75持平龙王  </w:t>
        <w:br/>
        <w:t>那差不多正常出力1的话，现在是将近1.5吧，不暴血也好，免得回头一抽血又把实验台炸了。</w:t>
      </w:r>
    </w:p>
    <w:p>
      <w:pPr>
        <w:pStyle w:val="ThreadMinimal"/>
      </w:pPr>
      <w:r>
        <w:t>所以现在是高攻高敏的刺客(夏弥)打高攻脆皮的法师(陈子都)，事情非常大条，陈子都不会暴血，基础状态下的皇能不能和人形龙王(还是大地与山之王)的坚硬程度比尚是未知数，反射神经也是一个问题。</w:t>
        <w:br/>
        <w:t>在开场前还是得搞清楚一些事情，比如陈子都的作战计划</w:t>
        <w:br/>
        <w:t>1-3 言灵逼迫走位后用炼金弹头</w:t>
        <w:br/>
        <w:t>4-6 抢先占据七宗罪的使用权</w:t>
        <w:br/>
        <w:t>7-9 说话拖时间抢救楚子航先</w:t>
        <w:br/>
        <w:t>10 大成功/大失败</w:t>
        <w:br/>
        <w:t>ROLL : d10=d10(9)=9</w:t>
        <w:br/>
        <w:t>陈子都的思路还是很清晰的，对于这种级别的存在，当然得用配得上他们身份的武器，他的剑术在执行部中只是堪堪及格，那箱刀剑也不够配合，而这里唯一能好好使用七宗罪的是楚子航。</w:t>
        <w:br/>
        <w:t>现在他绝对不会骂楚子航乱用暴血是蠢货了，因为几个人的命就拴在他能否继续暴血上。</w:t>
        <w:br/>
        <w:t>这可能是陈子都这辈子少有的、只能把希望寄托于别人的时刻。</w:t>
        <w:br/>
        <w:t>他和学院都低估了龙的文明，如果知道自己会“被失踪”然后撞见龙王，陈子都一定不会只是带着一箱子弹就出发，如果可以，他大概会提几个核反应堆进来再点火……有时人恨天恨地，可最恨不过的是那个无能的自己。</w:t>
        <w:br/>
        <w:t>1-3 对龙的怒火</w:t>
        <w:br/>
        <w:t>4-6 对夏弥背叛的怒火</w:t>
        <w:br/>
        <w:t>7-9 对自身的怒火</w:t>
        <w:br/>
        <w:t>10 大成功/大失败</w:t>
        <w:br/>
        <w:t>ROLL : d10=d10(4)=4</w:t>
        <w:br/>
        <w:t>那靠电流心脏起搏和急救针剂能让楚子航回光返照吗(濒死-50，抢救+20)</w:t>
        <w:br/>
        <w:t>ROLL : d70=d70(66)=66</w:t>
        <w:br/>
        <w:t>真能活啊。原作里是不暴血就死透了，但这里不暴血也还能再撑撑。</w:t>
      </w:r>
    </w:p>
    <w:p>
      <w:pPr>
        <w:pStyle w:val="ThreadMinimal"/>
      </w:pPr>
      <w:r>
        <w:t>陈子都也在看夏弥，但和楚子航不一样，他的目光并不是在看一位可怖而陌生的龙王。他的怒火只倾泄于“夏弥”的背叛。</w:t>
        <w:br/>
        <w:t>某种明亮的灯光从他记忆里浮现出来，笑声散去后，总统套房的空调吹得所有人都有点冷，和现在这个地下洞窟里的风一样。四个人仍然围在一张不存在的桌子前，他们很饿，他们都想要吃掉什么，只是这一次，他们终于看向了彼此。</w:t>
        <w:br/>
        <w:t>异类的本质是最不值得一提的事情。</w:t>
        <w:br/>
        <w:t>陈子都对人类缺乏归属感。好在他对龙也一样。谁不是异类？龙与人又有谁不是世界的孩子？他烦透了这些身份上无穷无尽的辩论，因为他的答案从来不能给出。如果陈子都敢这么回复卡塞尔学院的人，下一秒就会有人把他捆去做催眠，再看看是切除脑桥还是直接处死。</w:t>
        <w:br/>
        <w:t>身份，种族，仇恨，都一样……都一样。</w:t>
        <w:br/>
        <w:t>这个世界的底层逻辑就是孤独的人走投无路！</w:t>
        <w:br/>
        <w:t>他直面夏弥锋利的微笑，没有再开枪，因为对方浮现出鳞片的脸上也浮现出了惊讶。尼伯龙根的特殊性暴露无遗。</w:t>
        <w:br/>
        <w:t>“它们……因你而生。”她轻轻慨叹。</w:t>
        <w:br/>
        <w:t>漆黑的影子们从“不存在”中飞速浮现，像是有一条橡皮擦掉了蒙在纸上的铅影，真相暴露于光下，人身蛇尾的剪影们在空旷的岩窟中缓缓游动，他们有的披着宽袍大袖，庄重地举着酒杯，有的烟视媚行，笑起来时上下颚夸张地开裂，利齿如花盛开，唯一的圆心是陈子都，他对一切都熟视无睹，笔直地朝垂死之人走去，神情冷淡。</w:t>
        <w:br/>
        <w:t>路明非眼睁睁看着人蛇们在一切平面上爬行，物理规则完全成了摆设。这什么东西，鬼么？毕竟光源下它们也没有影子这玩意，可……一条立起来足有两米的人蛇从他身边蜿蜒而过，路明非下意识屏住呼吸，仿佛能闻见那绚丽裙摆上的香料气息。</w:t>
        <w:br/>
        <w:t>太逼真了，太凝实了，如果它们都是幻影，幻影的主人又是从何而得这样的地狱？</w:t>
        <w:br/>
        <w:t>耶梦加得对于幻影和陈子都的判定</w:t>
        <w:br/>
        <w:t>1-3 白王血裔</w:t>
        <w:br/>
        <w:t>4-6 精神烙印</w:t>
        <w:br/>
        <w:t>7-9 陷入迷惑</w:t>
        <w:br/>
        <w:t>10 大成功/大失败</w:t>
        <w:br/>
        <w:t>ROLL : d10=d10(3)=3</w:t>
        <w:br/>
        <w:t>1-3 警惕</w:t>
        <w:br/>
        <w:t>4-6 愤怒</w:t>
        <w:br/>
        <w:t>7-9 自嘲</w:t>
        <w:br/>
        <w:t>10 大成功/大失败</w:t>
        <w:br/>
        <w:t>ROLL : d10=d10(5)=5</w:t>
      </w:r>
    </w:p>
    <w:p>
      <w:pPr>
        <w:pStyle w:val="ThreadMinimal"/>
      </w:pPr>
      <w:r>
        <w:t>黑王尼德霍格以无上伟力摧毁了白王，杀死它，吃了它的肉，把它的骨骼化成冰屑，又把冰屑烧融之后倾入火山，完全毁灭了白王的躯体和灵魂，那么白王就不存在了，它的言灵也就失去了力量。</w:t>
        <w:br/>
        <w:t>这是记在冰海铜柱表上的历史，耶梦加得有幸亲自听过那场至尊至上的宣告，龙王们在黑皇帝的座下垂下头颅，唯一形单影只的诗蔻迪在唱一支悼歌。白王是黑王的祭司，也是祂最伟大的造物，剿灭使他们也损失惨重，耶梦加得不可能忘记那段战争。</w:t>
        <w:br/>
        <w:t>但现在……这可耻的叛逆竟然胆敢在她面前出现！</w:t>
        <w:br/>
        <w:t>不管祂活着还是死去，祂的血都在人类身上苟活下来了，祂的眼仍然在所有人背后徘徊不去！</w:t>
        <w:br/>
        <w:t>“为什么你就不能干脆地去死呢？”</w:t>
        <w:br/>
        <w:t>耶梦加得冷冷地看着他替人急救，徒劳无功地苟延残喘罢了。</w:t>
        <w:br/>
        <w:t>她脚下的金属地面开始龟裂，无数金属屑在领域中缓缓升起，伴随而来的是剧烈磁化的现象，金属屑互相吸附，围绕着那个纤细的身影旋转，仿佛持镰的死神围绕神座飞翔。但很快身影就不能用纤细形容了，各种龙类特征出现在她身上，衣服被鳞片和骨刺撕裂，赤身裸体，浑身钢铁般的肌肉，嶙峋的骨突出现在前额和下颌，膝关节反弯，完全失去了人类的外表。</w:t>
        <w:br/>
        <w:t>“夏弥”的确死去了。</w:t>
        <w:br/>
        <w:t>陈子都默默地看着手下的人，楚子航的胸口已经止血了，或者说他体内已经不剩多少血了，黑色的、危险的血液洒满周围的地面，沥青般粘稠。龙的风暴倒映在他缓缓扩散的瞳孔里，一点哀凉一闪而过。</w:t>
        <w:br/>
        <w:t>但楚子航还没死，脉搏在强效药物和电流的刺激下恢复了些微活性。</w:t>
        <w:br/>
        <w:t>这足以让他做出一些选择了。</w:t>
        <w:br/>
        <w:t>“你的真名。”陈子都最后在他肩上摁了一下，抬起头来。其实没有什么可说的了，他们都知道。</w:t>
        <w:br/>
        <w:t>只是想最后再确认一遍，那个曾经在阳光下青春飞扬的女孩已经死了。</w:t>
        <w:br/>
        <w:t>“耶梦加得。”</w:t>
        <w:br/>
        <w:t>熔化的金属碎屑在她面前凝聚为枝杈横生的异形武器，它的长度是十米，表面是放射状的铁结晶，死神的巨镰也不过如此。</w:t>
        <w:br/>
        <w:t>“大地与山之王，耶梦加得！”</w:t>
        <w:br/>
        <w:t>楚子航的决策是</w:t>
        <w:br/>
        <w:t>0 偷袭——100 强攻</w:t>
        <w:br/>
        <w:t>ROLL : d100=d100(30)=30</w:t>
      </w:r>
    </w:p>
    <w:p>
      <w:pPr>
        <w:pStyle w:val="ThreadMinimal"/>
      </w:pPr>
      <w:r>
        <w:t>陈子都没有再拿起枪械，那是人类的智慧，但在龙的战争里基本毫无用处。能杀死龙的，只有另一条龙。</w:t>
        <w:br/>
        <w:t>“抱歉。”</w:t>
        <w:br/>
        <w:t>他捡起了那柄“御神刀·村雨”，炼金武器兴奋起来。楚子航无力地勉强藏到了掩体后面，看着他边走边吟诵着古奥的语言，狂绝的领域一瞬间成百倍地扩展，明亮的圆如大日浮现。</w:t>
        <w:br/>
        <w:t>言灵·因陀罗！</w:t>
        <w:br/>
        <w:t>领域继续扩大，无视正常言灵法则，领域中的空气被忽闪忽灭的电流击穿，电流把悬浮的金属屑烧得通红，耶梦加得讥讽地舒展武器：“只有血的王不过是养料，你的权与力呢？白王难道只给你留下了这种可悲的诅咒？”</w:t>
        <w:br/>
        <w:t>两个领域接触的边缘明显能看到一层气界，白紫色静电和蓝紫色的电流在上面狂龙般游动，仿佛两颗行星相撞，力场正彼此拉扯。陈子都的愤怒令龙血进一步活化了，暴戾的本能蠢蠢欲动，帮助他把领域撑到了足以抗衡龙王的地步。</w:t>
        <w:br/>
        <w:t>但要杀死一位龙王还远远不够。</w:t>
        <w:br/>
        <w:t>“是。”陈子都平静地摆出起手式，校长恐怕也想不到他带入门一个月的学生，第一次实战就是这种等级的对手，“祂怎么会爱人类呢？'以贱民之血染红白银的王座'，祂只是爱着人类悲惨的死为娱乐。”</w:t>
        <w:br/>
        <w:t>人蛇们喜悦地颂唱着，现在所有人都能听到它们的歌声了。如此狂喜……如此怨恨！</w:t>
        <w:br/>
        <w:t>“很好，虽然你活着就是个错误，起码不是那种最愚蠢的信徒。”</w:t>
        <w:br/>
        <w:t>龙对他嫣然一笑。</w:t>
        <w:br/>
        <w:t>下一秒，双方同时蹬地，耶梦加得反弯的膝关节爆发异乎寻常的巨力，身影在高速的移动中消失不见，然而路明非也看不清陈子都的痕迹，S级血统代表了什么第一次肉眼可见，他只能听见每一次撞击都如暴雷轰鸣，冲击波气浪般横推，顶部不断地有碎石落下，在空中就裂开，一只只镰鼬惊恐地四面飞舞，又被双方的领域迅速地化为灰烬。</w:t>
        <w:br/>
        <w:t>有些镰鼬却落在路明非的身上，他抱着头四处躲闪，满耳都是那些东西惊恐的嘶叫。就像是末日。</w:t>
        <w:br/>
        <w:t>所有的铁轨都是红热的，遍地的煤渣都在燃烧，空气中悬浮着不知多少红热的铁屑，起起落落，好像几百万个精灵在舞蹈。它们被耶梦加得的领域中的静电磁化了。每一次相撞都有无数的金属碎片飞溅，耶梦加得临时淬炼的武器显然还是比不上那柄来路不明的“村雨”，要命的是那些金属碎片就像飞刀似的，甚至能够切入岩壁，而且数量多得就像是机关枪扫射。</w:t>
        <w:br/>
        <w:t>路明非分不清这到底是真实还是梦境，可他死命地掐自己，却醒不过来。</w:t>
        <w:br/>
        <w:t>耶梦加得的出力(耶梦加得+50，临时武器+10)</w:t>
        <w:br/>
        <w:t>ROLL : d100+60=d100(33)+60=93</w:t>
        <w:br/>
        <w:t>陈子都的出力(皇+30，村雨+20，剑术缺陷-20)</w:t>
        <w:br/>
        <w:t>ROLL : d100+30=d100(93)+30=123</w:t>
      </w:r>
    </w:p>
    <w:p>
      <w:pPr>
        <w:pStyle w:val="ThreadMinimal"/>
      </w:pPr>
      <w:r>
        <w:t>陈子都竟然暂时压了耶梦加得一头的原因是</w:t>
        <w:br/>
        <w:t>1-3 血源刻印</w:t>
        <w:br/>
        <w:t>4-6 皇的全力</w:t>
        <w:br/>
        <w:t>7-9 出乎意料</w:t>
        <w:br/>
        <w:t>10 大成功/大失败</w:t>
        <w:br/>
        <w:t>ROLL : d10=d10(5)=5</w:t>
        <w:br/>
        <w:t>在这末日般的环境中，还有一个人能理解战况。</w:t>
        <w:br/>
        <w:t>但楚子航也不能随意探头出去，很大概率会被飞溅的碎片削掉脑袋，好在他一直在缓慢地匍匐前进，借着崩塌的地形绕着主战场观察。</w:t>
        <w:br/>
        <w:t>耶梦加得无疑有着绝对的血统优势，威严如凌空的山岳，她的随手一击就能击碎整片地面，力量对她而言只是随意调节的玩具……但她在一个人类面前暂时落了下风，而那个人甚至没有暴血。</w:t>
        <w:br/>
        <w:t>电弧越来越亮，越来越癫狂，领域边缘已经泛起了妩媚如霞光的深紫色，但领域的主人不动如山，垂着眼在中心立刀而站。这就是陈子都的天罗地网，只要耶梦加得进攻这个领域，她就是在闯入一个疾速旋转的雷池地狱，何况铁屑都被她的领域磁化了，落入环状电流后就像是千万颗亟待发射的子弹。</w:t>
        <w:br/>
        <w:t>耶梦加得已经尝试过数次进攻，但每一次都会被“推”回去，至上的力也无法直接摧毁这种等级的言灵领域。陈子都的策略是对的，比起快节奏的进攻，防守反击才更合适现状。</w:t>
        <w:br/>
        <w:t>因为一旦他主动出击，耶梦加得完全可以把应力灌进他身体，就算是皇的龙骨状态也会寸寸尽裂！</w:t>
        <w:br/>
        <w:t>局面僵持住了。</w:t>
        <w:br/>
        <w:t>楚子航深吸一口气，战场上的人都无暇他顾，而他终于拖到了七宗罪边上。傲慢和妒忌还插在另一头龙的身体上，但匣子里依然有五把炼金刀剑。这就是为什么陈子都拿走了村雨，他的抱歉不是因为拿走了楚子航的武器，而是这代表楚子航必须去寻回它们，而以他现在的情况，想使用七宗罪就等于——</w:t>
        <w:br/>
        <w:t>暴血等级(敌人是龙王+30)</w:t>
        <w:br/>
        <w:t>ROLL : d100+30=d100(19)+30=49</w:t>
        <w:br/>
        <w:t>大于25一度暴血，大于50二度暴血，大于75三度暴血</w:t>
        <w:br/>
        <w:t>深呼吸，血液在血管里奔流如寒冰解冻后的大河，每个细胞都春芽般放肆地、用尽全力地呼吸。无穷无尽的力量，沿着肌肉和神经无声地传递。</w:t>
        <w:br/>
        <w:t>楚子航已经能很熟练地掌握这项技术了。其实如果想对战耶梦加得，他至少该推到二度暴血，把躯体维持在一个和她相似的龙化水准，但他犹豫了瞬间后，还是放弃了。那太显眼，一旦他释放君焰开道，她会立刻反应过来他恢复了一定的战斗力。</w:t>
        <w:br/>
        <w:t>一度暴血已经足够，这会让他看起来更像弱者的垂死挣扎。</w:t>
      </w:r>
    </w:p>
    <w:p>
      <w:pPr>
        <w:pStyle w:val="ThreadMinimal"/>
      </w:pPr>
      <w:r>
        <w:t>535楼已放出</w:t>
      </w:r>
    </w:p>
    <w:p>
      <w:pPr>
        <w:pStyle w:val="ThreadMinimal"/>
      </w:pPr>
      <w:r>
        <w:t>楚子航的攻击速度(一度暴血+10，偷袭+20)</w:t>
        <w:br/>
        <w:t>ROLL : d100+30=d100(90)+30=120</w:t>
        <w:br/>
        <w:t>耶梦加得的反应速度(耶梦加得+50)</w:t>
        <w:br/>
        <w:t>ROLL : d100+50=d100(36)+50=86</w:t>
        <w:br/>
        <w:t>楚子航拔出的刀剑是(傲慢血统不够)</w:t>
        <w:br/>
        <w:t>1-3 懒惰</w:t>
        <w:br/>
        <w:t>4-6 贪婪</w:t>
        <w:br/>
        <w:t>7-9 饕餮</w:t>
        <w:br/>
        <w:t>10 大成功/大失败</w:t>
        <w:br/>
        <w:t>ROLL : d10=d10(2)=2</w:t>
        <w:br/>
        <w:t>耶梦加得的伤亡程度(耶梦加得·人形-20，七宗罪+20)</w:t>
        <w:br/>
        <w:t>ROLL : d100=d100(72)=72</w:t>
        <w:br/>
        <w:t>楚子航显然没有修习过刺杀的技艺，毕竟他的言灵就决定了，他这辈子都是个正面战场的狂战士。但他很擅长把握时机，就像他利用数学计算出那台检修车的落点那样，只需要观察和……</w:t>
        <w:br/>
        <w:t>恰到好处的行动！</w:t>
        <w:br/>
        <w:t>又一次角力，陈子都陡然放开了言灵的屏障，终于放弃了僵持，耶梦加得的嘴角挂上一丝冰冷的笑意，在激昂的雷光中猛地挥斩，十米长的镰刀如延伸的手臂，即将割下敌人的头颅，她凝视着对方炽白色的虹膜，随时等待他的下一步行动，距离拉近后，只要陈子都有一次小小的疏漏，她就能像揉碎一张纸一样摧毁他。</w:t>
        <w:br/>
        <w:t>陈子都似乎也清楚形势即将倒转，立刻后撤，他们很快逼近了芬里厄巨大的尸骸。但人类也避无可避。</w:t>
        <w:br/>
        <w:t>“我保证你会是个很优秀的死侍。”耶梦加得在突击前赞叹。</w:t>
        <w:br/>
        <w:t>“我保证你会是架很好看的龙骨十字。”被逼到死角的猎物面无表情。</w:t>
        <w:br/>
        <w:t>一瞬间，血色飞溅！</w:t>
        <w:br/>
        <w:t>黑影沿着刀光直坠人间，妙到毫颠地避开了目标的进攻方向，直刃阔剑凶残地从肩颈处贴着脊椎切入，君焰紧贴在剑身上，二度爆开！如果楚子航开启二度暴血，这一剑大概可以直接劈进耶梦加得的腹腔，但现在他的剑被肌肉与骨骼咬住了，对方不可置信地踉跄着后退，血润滑了剑身，“懒惰”顺势切开了她的胸口，高温直接烧灼在神经上。</w:t>
        <w:br/>
        <w:t>为了近身战，耶梦加得的注意力从言灵上分散出去，领域不再完美如瑕，而青铜与火之王的作品加上君焰，当然是一对能破开龙王领域的好组合！</w:t>
      </w:r>
    </w:p>
    <w:p>
      <w:pPr>
        <w:pStyle w:val="ThreadMinimal"/>
      </w:pPr>
      <w:r>
        <w:t>耶梦加得的出力(耶梦加得+50，临时武器+10，受伤-20)</w:t>
        <w:br/>
        <w:t>ROLL : d100+40=d100(43)+40=83</w:t>
        <w:br/>
        <w:t>陈子都的出力(皇+30，村雨+20，剑术缺陷-20)</w:t>
        <w:br/>
        <w:t>ROLL : d100+30=d100(25)+30=55</w:t>
        <w:br/>
        <w:t>楚子航的出力(一度暴血+10，七宗罪+30，重伤-30)</w:t>
        <w:br/>
        <w:t>ROLL : d100+10=d100(23)+10=33</w:t>
        <w:br/>
        <w:t>楚子航的伤亡情况(超A级-20，一度暴血-10，重伤+30)</w:t>
        <w:br/>
        <w:t>ROLL : d100=d100(73)=73</w:t>
        <w:br/>
        <w:t>剑刃撕裂了她的胸膛，但视觉效果上绝不是撕开一个女孩素白的身躯，“懒惰”与那些铁青色的鳞片宛若金铁交击。吃痛的龙发出惊怒的咆哮，震耳欲聋。但现在楚子航能看清楚那一剑的结果了，随着他收剑，血从伤口中喷涌而出，几乎溅满了两人间那几寸的空间。</w:t>
        <w:br/>
        <w:t>鲜艳滚烫，龙的血也是红的。</w:t>
        <w:br/>
        <w:t>或许是因为伤重的缘故，那些鳞片陡然间褪去了许多，耶梦加得猛地抬头，是夏弥那张倔强又不肯低头的脸。</w:t>
        <w:br/>
        <w:t>“师兄……”</w:t>
        <w:br/>
        <w:t>小小声的抱怨响起来。</w:t>
        <w:br/>
        <w:t>楚子航不可避免地微微晃神，他听过太多遍的这句话，这句起手式后她可能接上任何东西，无论是“师兄我要去香波地群岛！”、“师兄我想请你去我家吃饭”还是……</w:t>
        <w:br/>
        <w:t>“真容易心软啊。”</w:t>
        <w:br/>
        <w:t>利爪故技重施地划开他的胸膛，差一点就能触及他本就衰弱的心脏。以眼还眼，以血还血。龙也是很小心眼的生物。</w:t>
        <w:br/>
        <w:t>铁屑在因陀罗的加持下攒射，耶梦加得不得不遗憾地后撤，任由陈子都把他抢了回去，若非楚子航本就在强撑一口气行动，她绝地反击也不会那么顺利。</w:t>
        <w:br/>
        <w:t>“如果想杀掉龙的话，怎么还想留着那颗人心呢？”</w:t>
        <w:br/>
        <w:t>她嘲讽着，鳞片再次拥抱全身。</w:t>
      </w:r>
    </w:p>
    <w:p>
      <w:pPr>
        <w:pStyle w:val="ThreadMinimal"/>
      </w:pPr>
      <w:r>
        <w:t>耶梦加得的出力(耶梦加得+50，临时武器+10，受伤-20)</w:t>
        <w:br/>
        <w:t>ROLL : d100+40=d100(5)+40=45</w:t>
        <w:br/>
        <w:t>陈子都的出力(皇+30，村雨+20，剑术缺陷-20)</w:t>
        <w:br/>
        <w:t>ROLL : d100+30=d100(73)+30=103</w:t>
        <w:br/>
        <w:t>耶梦加得的伤亡程度(耶梦加得·人形-20，七宗罪+20)</w:t>
        <w:br/>
        <w:t>ROLL : d100=d100(88)=88</w:t>
        <w:br/>
        <w:t>面对耶梦加得的嘲笑，陈子都的回应是再次低吼起来的雷声。</w:t>
        <w:br/>
        <w:t>楚子航有概率会和敌人在战斗中对话，甚至主动提问，因为他需要了解更多情报，或者出于一些奇妙的学术好奇心，但陈子都只要把一个人标记为敌人后，就不会再理会这些言语半点。把悔恨、痛苦、悲哀都留给未来，此刻，他只会执行某种听不见的指令战斗，直到获取胜利。</w:t>
        <w:br/>
        <w:t>这个状态下，陈子都砍下任何人的头颅都不会迟疑。</w:t>
        <w:br/>
        <w:t>他把楚子航更熟悉的村雨留下来，换手的功夫夺走了那把直刃阔剑，“懒惰”仍然桀骜不驯地颤动着，让他感觉自己是在紧握着一颗龙的心脏。</w:t>
        <w:br/>
        <w:t>“听话。”陈子都自言自语。</w:t>
        <w:br/>
        <w:t>三分钟后，因陀罗击穿了耶梦加得的领域，“懒惰”卖力地继续在伤口上添砖加瓦，几乎要把对方开膛破肚，在陈子都手里，剑本身的质量比他的剑术还更重要些，毕竟他只会最基础的剑招。村雨好是好，就是太细了，但直刃阔剑允许他应急时把它拿来拍人也无所谓。</w:t>
        <w:br/>
        <w:t>“你的血统……比起那边的人来说，更接近我们吧？”耶梦加得咳了口血，冷冷地盯着他。楚子航二度暴血就已经接近了龙王，如果是陈子都来做这件事，连她也很难猜到会是什么结果。</w:t>
        <w:br/>
        <w:t>用长剑把她钉在岩壁上的人无动于衷。</w:t>
        <w:br/>
        <w:t>人蛇们坐看了整场战斗，嬉笑地纷纷看向最后的胜者，楚子航孤独地躺在地上，连看向结果的力气也没有。路明非死死地捂住耳朵，但依然能听见它们的掌声。</w:t>
        <w:br/>
        <w:t>鼓你妹啊！你们这群怪物懂个什么！他很想这么大喊，可不敢出声，这个洞窟里忽然是这么安静，静得像是只有死人在喃喃自语。哪怕是他也看得出来这是一盘险胜，如果不是楚子航那一剑几乎砍断了耶梦加得的脊椎，陈子都也没法这么快落井下石。</w:t>
        <w:br/>
        <w:t>现在，战斗结束了。</w:t>
        <w:br/>
        <w:t>他的师兄要把他的师妹杀了，而他的作用就是看完了全程。</w:t>
      </w:r>
    </w:p>
    <w:p>
      <w:pPr>
        <w:pStyle w:val="ThreadMinimal"/>
      </w:pPr>
      <w:r>
        <w:t>陈子都重伤耶梦加得后，选择了</w:t>
        <w:br/>
        <w:t>1-3 砍断脊椎和头</w:t>
        <w:br/>
        <w:t>4-6 昂热的佩刀</w:t>
        <w:br/>
        <w:t>7-9 汞制穿甲弹</w:t>
        <w:br/>
        <w:t>10 大成功/大失败</w:t>
        <w:br/>
        <w:t>ROLL : d10=d10(3)=3</w:t>
        <w:br/>
        <w:t>耶梦加得临死前的反应是</w:t>
        <w:br/>
        <w:t>1-3 留下钥匙</w:t>
        <w:br/>
        <w:t>4-6 使用精神烙印</w:t>
        <w:br/>
        <w:t>7-9 言灵袭击</w:t>
        <w:br/>
        <w:t>10 大成功/大失败</w:t>
        <w:br/>
        <w:t>ROLL : d10=d10(4)=4</w:t>
        <w:br/>
        <w:t>在使用精神烙印后她发现</w:t>
        <w:br/>
        <w:t>1-3 里面有法夫纳</w:t>
        <w:br/>
        <w:t>4-6 进不去已满员</w:t>
        <w:br/>
        <w:t>7-9 寄生失败</w:t>
        <w:br/>
        <w:t>10 大成功/大失败</w:t>
        <w:br/>
        <w:t>ROLL : d10=d10(10)=10</w:t>
        <w:br/>
        <w:t>ROLL : d2=d2(1)=1</w:t>
        <w:br/>
        <w:t>1-3 没醒就能鸠占鹊巢</w:t>
        <w:br/>
        <w:t>4-6 可以强行加塞</w:t>
        <w:br/>
        <w:t>7-9 临时转移楚子航</w:t>
        <w:br/>
        <w:t>10 大成功/大失败</w:t>
        <w:br/>
        <w:t>ROLL : d10=d10(3)=3</w:t>
      </w:r>
    </w:p>
    <w:p>
      <w:pPr>
        <w:pStyle w:val="ThreadMinimal"/>
      </w:pPr>
      <w:r>
        <w:t>耶梦加得的精神攻击(求生欲+30)</w:t>
        <w:br/>
        <w:t>ROLL : d100+30=d100(33)+30=63</w:t>
        <w:br/>
        <w:t>法夫纳的精神防御(本能+20)</w:t>
        <w:br/>
        <w:t>ROLL : d100+20=d100(87)+20=107</w:t>
        <w:br/>
        <w:t>显然鸠占鹊巢计划大失败，耶梦加得没能把法夫纳扫地出门，只导致了</w:t>
        <w:br/>
        <w:t>1-3 唤醒了法夫纳</w:t>
        <w:br/>
        <w:t>4-6 激怒了法夫纳</w:t>
        <w:br/>
        <w:t>7-9 没有影响</w:t>
        <w:br/>
        <w:t>10 大成功/大失败</w:t>
        <w:br/>
        <w:t>ROLL : d10=d10(10)=10</w:t>
        <w:br/>
        <w:t>ROLL : d2=d2(1)=1</w:t>
        <w:br/>
        <w:t>1-3 加速法夫纳苏醒</w:t>
        <w:br/>
        <w:t>4-6 陈子都突然头疼</w:t>
        <w:br/>
        <w:t>7-9 没有影响且换了目标</w:t>
        <w:br/>
        <w:t>10 大成功/大失败</w:t>
        <w:br/>
        <w:t>ROLL : d10=d10(1)=1</w:t>
        <w:br/>
        <w:t>在灵魂入侵失败后，耶梦加得还有机会做点别的吗</w:t>
        <w:br/>
        <w:t>1-3 揭露了这个真相</w:t>
        <w:br/>
        <w:t>4-6 寄生楚子航去了</w:t>
        <w:br/>
        <w:t>7-9 什么都没来得及</w:t>
        <w:br/>
        <w:t>10 大成功/大失败</w:t>
        <w:br/>
        <w:t>ROLL : d10=d10(7)=7</w:t>
      </w:r>
    </w:p>
    <w:p>
      <w:pPr>
        <w:pStyle w:val="ThreadMinimal"/>
      </w:pPr>
      <w:r>
        <w:t>龙化现象停止了，她嶙峋凸凹的面部一点点恢复，柔软的面颊，一点点的婴儿肥，刃爪变成了纤细的人类手掌，无力地垂落在身侧。濒死的耶梦加得又变回了那个女孩，圣洁得像是被钉在十字架上的耶稣。</w:t>
        <w:br/>
        <w:t>但那双黄金瞳还是如此威严，如此高贵……直到它们都涌出不受控的血泪来。</w:t>
        <w:br/>
        <w:t>她的表情怔住了。</w:t>
        <w:br/>
        <w:t>“……”</w:t>
        <w:br/>
        <w:t>耶梦加得似乎想要说些什么，即使没有人能收到，愿意听一个女孩遗言的人都在遥远的那一边，此刻她眼前只有残酷的刽子手。</w:t>
        <w:br/>
        <w:t>1-3 孤独</w:t>
        <w:br/>
        <w:t>4-6 恐惧</w:t>
        <w:br/>
        <w:t>7-9 愤怒</w:t>
        <w:br/>
        <w:t>10 大成功/大失败</w:t>
        <w:br/>
        <w:t>ROLL : d10=d10(10)=10</w:t>
        <w:br/>
        <w:t>ROLL : d2=d2(2)=2</w:t>
        <w:br/>
        <w:t>1-3 悲哀</w:t>
        <w:br/>
        <w:t>4-6 绝望</w:t>
        <w:br/>
        <w:t>7-9 仇恨</w:t>
        <w:br/>
        <w:t>10 大成功/大失败</w:t>
        <w:br/>
        <w:t>ROLL : d10=d10(7)=7</w:t>
        <w:br/>
        <w:t>“……！”遥远的怒喝声荡开。具体内容无法解明，只让人听得心里一冷，像是被坚冰刺穿。</w:t>
        <w:br/>
        <w:t>唯一听清了诅咒的陈子都默默拧动剑身，彻底毁掉脊椎。路明非不忍心地别过头去，但依然听见了什么重物落地的声音。</w:t>
        <w:br/>
        <w:t>他立刻催眠自己不要思考。</w:t>
        <w:br/>
        <w:t>他跌跌撞撞地跨过完全被改变地形的地面，楚子航左手捂住豁开的胸膛，目光漠然地盯着天顶，仿佛什么也没有想。他还活着是因为暴血，但暴血也不过是苟延残喘罢了。</w:t>
        <w:br/>
        <w:t>“不是，我靠，师兄你真是属小强的……”路明非一手足无措就只能白烂，他不敢抬头去问陈子都，免得看见什么不该看见的，只能埋头在地上找那个手提箱，好歹翻了点绷带之类的出来凑合，给倒在地上灵魂似乎已经飞走的楚子航急救下。</w:t>
      </w:r>
    </w:p>
    <w:p>
      <w:pPr>
        <w:pStyle w:val="ThreadMinimal"/>
      </w:pPr>
      <w:r>
        <w:t>陈子都杀死耶梦加得后的行动是</w:t>
        <w:br/>
        <w:t>1-3 拿出燃烧弹</w:t>
        <w:br/>
        <w:t>4-6 把尸体带回去</w:t>
        <w:br/>
        <w:t>7-9 替她整理仪容</w:t>
        <w:br/>
        <w:t>10 大成功/大失败</w:t>
        <w:br/>
        <w:t>ROLL : d10=d10(4)=4</w:t>
        <w:br/>
        <w:t>陈子都在路鸣泽的剧本里其实是“见证者”，但现在下场杀死了耶梦加得……大概是没想到他会这么生气吧。</w:t>
        <w:br/>
        <w:t>楚子航也只是重伤，那路鸣泽应该是要把楚子航留给海拉，除非路明非豁出命交易救他</w:t>
        <w:br/>
        <w:t>不过战斗结束了，大家的大脑终于能开转了，在“夏弥是耶梦加得”这个轰炸性事实后，还有“陈子都是白王血裔”、“陈子都召唤神秘人蛇”、“陈子都没暴血的战斗力就约等于龙王”等等。</w:t>
        <w:br/>
        <w:t>楚子航的想法是</w:t>
        <w:br/>
        <w:t>1-3 会好好盯住陈子都</w:t>
        <w:br/>
        <w:t>4-6 理解他为啥这么孤寡</w:t>
        <w:br/>
        <w:t>7-9 开始思考怎么隐瞒</w:t>
        <w:br/>
        <w:t>10 大成功/大失败</w:t>
        <w:br/>
        <w:t>ROLL : d10=d10(6)=6</w:t>
        <w:br/>
        <w:t>楚子航理解了为什么陈子都在混血种里“血之哀”也那么严重，因为龙血实在太高了，但关于过高导致的不稳定性，比如白王血裔的那部分，他直接跳过无视了，毕竟他自个的血统也没什么资格说别人危险。</w:t>
        <w:br/>
        <w:t>路明非的想法是</w:t>
        <w:br/>
        <w:t>1-3 其实没怎么听懂</w:t>
        <w:br/>
        <w:t>4-6 S级原来这么牛逼的吗</w:t>
        <w:br/>
        <w:t>7-9 对陈子都更怂了</w:t>
        <w:br/>
        <w:t>10 大成功/大失败</w:t>
        <w:br/>
        <w:t>ROLL : d10=d10(7)=7</w:t>
        <w:br/>
        <w:t>路明非对陈子都不是害怕也不是警惕，他单纯是怂而已，可以说他最相处不来的类型之一就是这种总是正确、极富效率、不近人情的上位者，因为一对上这种人，路明非只能点头如捣蒜，腹诽完也不敢明面反抗。</w:t>
        <w:br/>
        <w:t>这么一看恺撒欣赏和认可陈子都，陈子都觉得他算是任性的熟人，楚子航当陈子都是靠谱前辈，陈子都对他同病相怜又有点烦他性子死倔，路明非对陈子都又怂又尊敬，陈子都一边感慨血统诅咒一边对他本人不太上心……</w:t>
        <w:br/>
        <w:t>所以，这人到现在还是没有一个朋友。</w:t>
      </w:r>
    </w:p>
    <w:p>
      <w:pPr>
        <w:pStyle w:val="ThreadMinimal"/>
      </w:pPr>
      <w:r>
        <w:t>Act 悼亡者之瞳·凡王之血必以剑终</w:t>
        <w:br/>
        <w:t>陈子都切断脊椎，连着腹腔一起搅烂，确保目标彻底失去行动能力，那张美丽的脸上唯有君王般凛然的仇恨。龙类与人类的战争本就不死不休。即使她要死了，也要高昂着头颅，以极度蔑视的愤恨对罪人施下诅咒。</w:t>
        <w:br/>
        <w:t>他们本就无话可说。</w:t>
        <w:br/>
        <w:t>但就在几个月前，现在这个满脸怨毒的女孩落进他怀里，轻得像一朵云，那时的她顾盼生辉，简直用一个微笑就能点亮世界。</w:t>
        <w:br/>
        <w:t>“换一个表情。”</w:t>
        <w:br/>
        <w:t>陈子都拔出“懒惰”，轻声对即将死去的龙说，“笑一笑吧，夏弥。”</w:t>
        <w:br/>
        <w:t>不要让这个故事定格在悲剧里。</w:t>
        <w:br/>
        <w:t>耶梦加得最后看了他一眼，黯淡下去的黄金瞳里闪过一线无法定义的流光。</w:t>
        <w:br/>
        <w:t>“好啊……”师兄。</w:t>
        <w:br/>
        <w:t>下一秒，瞳孔中最后一丝微光也熄灭了，她仰天倒下，轻得像是一片树叶。女孩赤裸地躺在还未冷却的煤渣上，煤渣灼烧着她的后背和长发，很快又被血浸透。鲜红的血衬着莹白的肌肤，这两种冲突激烈的颜色微妙地融合在一处，让人想到保加利亚山谷里织锦般的玫瑰花田。</w:t>
        <w:br/>
        <w:t>……</w:t>
        <w:br/>
        <w:t>陈子都挥剑砍下了龙的头颅，她的笑容无奈而悲悯。</w:t>
        <w:br/>
        <w:t>语言如此苍白无力。</w:t>
        <w:br/>
        <w:t>紧绷的神经和肌肉终于得以放松些许，但阵阵晕眩立刻鲜明起来，他不得不原地拄着剑站稳，等待体力恢复，眼前一阵发黑。</w:t>
        <w:br/>
        <w:t>和龙王的战斗里陈子都没有缺胳膊少腿，也没有血流一地，完全是因为和大地与山之王作战没有轻伤这一说，要么死亡，要么不败。何况越是强力的言灵消耗越是惊人，几分钟前他其实早就越过了烧蓝、到烧血槽的地步了，只是有楚子航这个在生死线上反复横跳的重伤患在，显得他没什么大事。</w:t>
        <w:br/>
        <w:t>“铁人师兄？”路明非远远看着他坚毅的背影，还以为他在思考什么人生哲理，“组长？大哥？我们是不是……”该立马滚犊子了，楚子航真的要挂了喂？</w:t>
        <w:br/>
        <w:t>“……清空我的手提箱。”陈子都再一次拔出剑，疲惫地回身，“我给你的那件风衣呢？”</w:t>
        <w:br/>
        <w:t>虽然是女孩的外表，但这依然是一具会被人觊觎的龙骨十字，他得把耶梦加得的整具尸首带回学院……</w:t>
        <w:br/>
        <w:t>芬里厄的袭击速度(芬里厄+50，重伤-30)</w:t>
        <w:br/>
        <w:t>ROLL : d100+20=d100(53)+20=73</w:t>
        <w:br/>
        <w:t>陈子都的反应速度(皇+30，力竭-20)</w:t>
        <w:br/>
        <w:t>ROLL : d100+10=d100(61)+10=71</w:t>
      </w:r>
    </w:p>
    <w:p>
      <w:pPr>
        <w:pStyle w:val="ThreadMinimal"/>
      </w:pPr>
      <w:r>
        <w:t>“风衣没事，装备部难得那么可靠。”路明非举手示意，那件白风衣虽然被煤渣涂成了斑马，但依旧完好无损，他之前是把它当披风盖在脑袋上的。</w:t>
        <w:br/>
        <w:t>陈子都嘴角抽动了下，也没时间计较它怎么脏成这个鬼样：“和手提箱一起扔过来，其它的不用看。”</w:t>
        <w:br/>
        <w:t>考虑到路明非的臂力范围，他们不得不越走越近。</w:t>
        <w:br/>
        <w:t>原本靠在石墩上的楚子航脸色忽然变了。他的视角最低，是第一个看清异象的人，火堆里有一条黑色的东西……在缓缓地游动。</w:t>
        <w:br/>
        <w:t>它的粗细跟水桶差不多，表面有细小的鳞片反光，看不清长度，能看见的部分就有七八米之长，仿佛真是一条巨蟒。在陈子都离开尸骸的瞬间，它灵活地游到了夏弥身边，一圈圈地缠绕在她素白的身体上。</w:t>
        <w:br/>
        <w:t>“陈——”在他发出警告的瞬间，巨蟒卷起遗体，弹向了月台的方向！</w:t>
        <w:br/>
        <w:t>月台上狂风袭来，巨大的黑影在狂风中展翼，嘴张大到极限的180度，利齿如枪矛。那根本不是什么黑蟒，而是龙王芬里厄奇长的舌头！</w:t>
        <w:br/>
        <w:t>长舌把夏弥卷进龙嘴里，交错的利齿闸门般猛地合拢。路明非隐约听见骨骼碎裂的声音，那张可怖的嘴有水压机般的巨力，能瞬间把夏弥柔软的身体化成混着骨渣的血泥。</w:t>
        <w:br/>
        <w:t>龙还活着。他一直是假死，在等待机会去宣泄刻骨的仇恨。他在倒下前疯狂地寻找夏弥，因为那是他的妹妹要杀死他，这头智商低下的龙终于觉悟了。</w:t>
        <w:br/>
        <w:t>暴虐的杀心控制了他的精神，血脉熊熊燃烧！</w:t>
        <w:br/>
        <w:t>来不及了。哪怕是陈子都也只能和所有人一样仰头战栗，他回头时那根舌头已经卷走了龙骨，芬里厄吞噬了耶梦加得，他已经彻底完成了进化。</w:t>
        <w:br/>
        <w:t>没人能打断这场升华。</w:t>
        <w:br/>
        <w:t>1-3 带所有人立刻撤离</w:t>
        <w:br/>
        <w:t>4-6 索要暴血技术后赶走他们</w:t>
        <w:br/>
        <w:t>7-9 让路明非一个人走</w:t>
        <w:br/>
        <w:t>10 大成功/大失败</w:t>
        <w:br/>
        <w:t>ROLL : d10=d10(1)=1</w:t>
      </w:r>
    </w:p>
    <w:p>
      <w:pPr>
        <w:pStyle w:val="ThreadMinimal"/>
      </w:pPr>
      <w:r>
        <w:t>龙王仰头展翼，龙吟声高旷、狂暴和凄厉。整个空间巨震，成千上万的骨鸟从天空里落下，惊恐地翻飞，碰撞，化为碎片。它们甚至经不起龙吟的冲击。</w:t>
        <w:br/>
        <w:t>龙重获生机和力量，比之前更强百倍千倍！他全身伤口高速愈合，下半身的枯骨上在迅速地生长出肌肉。他吞噬了孪生妹妹，从而与王座上的君主们化为一体，死神海拉诞生，龙王从束缚中获得了自由，再也没有什么能够阻挡他，尼伯龙根的门就要打开。</w:t>
        <w:br/>
        <w:t>可敬可怖的领域正在张开。就是夏弥刚才使用的言灵，但是威力和范围都更甚，被领域吞没的骨鸟都化为灿烂的金色火焰，在短暂地滑翔后化为光雨洒落。巨大的空间里满是骨鸟们惊恐的嘶鸣，就像一千万个恶鬼在地狱中号叫。芬里厄的双翼鼓着狂风，他那重达数十吨的身躯居然缓缓地浮空了！他飞起来了！</w:t>
        <w:br/>
        <w:t>一只镰鼬女皇哀叫着向他们飞来，但它没能逃脱迅速扩张的领域，化为一团闪着电光的火，撞在旁边的岩壁上，碎裂成一蓬闪亮的火星，留下漆黑的痕迹。镰鼬们汇聚成群，钻入隧道逃逸，就像是几千万鲭鱼组成的鱼群灌入小小的珊瑚礁洞穴。可隧道根本容纳不下那么多镰鼬齐飞，于是骨翼相撞，有些镰鼬在壁上撞得粉碎。它们原本是这个空间的住民，此刻却疯狂地想要逃亡，这里已经成了真正的死亡国度，国度的中央龙王在起舞！</w:t>
        <w:br/>
        <w:t>龙王真的是在舞蹈。</w:t>
        <w:br/>
        <w:t>这只巨大的生物鼓动双翼，旋转腾舞，燃烧的煤渣随着他的飞腾旋转着升空，舞蹈极美，宏大庄严。龙以巨大的身体展示着各种古奥精妙的动作，就像是古印度壁画的舞者。</w:t>
        <w:br/>
        <w:t>“言灵·湿婆业舞。”</w:t>
        <w:br/>
        <w:t>比起楚子航迷蒙而欣赏的神情，路明非还是觉得陈子都更正常一点，这位狠人正难得的脸色苍白，“一句话理解就是大地与山之王版本的烛龙。”</w:t>
        <w:br/>
        <w:t>很有效，因为路明非的脸色也立马白得跟纸一样了。他参与过青铜计划，当然知道烛龙是什么东西。</w:t>
        <w:br/>
        <w:t>“快走，通知学院！”陈子都箭一般飞驰出去，扔下几句话，“除了湿婆业舞他还构筑了一个确保言灵能完成的自卫领域，哪怕是让这个领域扩散出去，这座城市的人口都至少要消失三分之一！”</w:t>
        <w:br/>
        <w:t>两千多万的三分之一，保底七百万人。多简单的数学运算。</w:t>
        <w:br/>
        <w:t>但这个数字让路明非第一次涌出了能跑过博尔特的狠劲，他半拖着楚子航跨过地上乱七八糟的铁轨，一脚踢开了月台门，镰鼬们的骨渣化为融金色的火雨，贯彻天地，路明非烫得龇牙咧嘴但没吭声，把风衣盖在楚子航身上，起码重伤患有点保证。</w:t>
        <w:br/>
        <w:t>——虽然他的帅气就终结在下一秒。</w:t>
        <w:br/>
        <w:t>“师兄救命——！”路明非对着月台门后的老列车欲哭无泪，“妈的，我不是理工男真是抱歉了啊！”</w:t>
        <w:br/>
        <w:t>然而陈子都是去捡七宗罪的，龙王起飞时这些“牙签”都掉在了地上，他正在漫天火雨里翻地，暂时是没空来研究这班老东西了。</w:t>
        <w:br/>
        <w:t>“我来吧。”楚子航轻声说。</w:t>
        <w:br/>
        <w:t>他拒绝了路明非的搀扶，扶着落满灰的车厢迅速观察。</w:t>
        <w:br/>
        <w:t>楚子航的机械技术(专业对口？+20)</w:t>
        <w:br/>
        <w:t>ROLL : d100+20=d100(46)+20=66</w:t>
      </w:r>
    </w:p>
    <w:p>
      <w:pPr>
        <w:pStyle w:val="ThreadMinimal"/>
      </w:pPr>
      <w:r>
        <w:t>楚子航发话总是靠谱的。路明非略略安心了些，按指令用手电照亮了满是铁锈的驾驶室。这列车大概比他还老，什么数控仪表什么液晶显示屏一概欠奉，取而代之的是刷了绿色油漆的铁皮仪表台、红绿两色的方形指示灯、数不清的铜质拨钮，以及人造革面都被扒掉而露出黄褐色海绵层的驾驶座。</w:t>
        <w:br/>
        <w:t>这老掉牙的玩意儿真的跑得起来么？路明非心里很犯嘀咕，因为楚子航显然也并不了解这古董地铁的结构，一边试着打火一边参考钉在仪表台上的不锈钢质电路图。</w:t>
        <w:br/>
        <w:t>“这机器制造于1967年，长春客车制造厂生产，最古老的dk1型，原型车，只生产过两辆，使用750v直流电驱动，全动轴结构，设计时速可以达到80公里，应该能够撤到安全地带。这种车型在北京地铁中是否跑过一直是个谜，也没有人能找到最初的原型车，想不到是在这里。”楚子航嘴里说着，手中不停，他试着扭接不同的线路，扳下电闸打火，电火花照亮了他没有表情的脸，“我应该可以启动它，电路结构看起来不复杂，机械构造应该也没有大问题，这是在尼伯龙根里面，连死去的东西都能被保存。”</w:t>
        <w:br/>
        <w:t>“嗯嗯。”路明非心里有鬼，不敢跟他搭茬儿。</w:t>
        <w:br/>
        <w:t>因为他满脑子都是地面上的城市与人群，还有刚才漫天的火焰，这两个画面一直在他脑海里交替播放，最后完全混为了一体。但路明非害怕的也不是这个，而是他发现自己刚才第一反应竟然是……</w:t>
        <w:br/>
        <w:t>求助那个小魔鬼。</w:t>
        <w:br/>
        <w:t>也许路鸣泽能解决这件事儿，反正迄今为止路鸣泽没什么做不到的。但是路明非怂了，很害怕。卖出第一个四分之一后感觉生活没什么变化，好像只是个玩笑，但渐渐地他意识到路鸣泽开始侵入他的生活了，原来只是在他幻觉中出现的魔鬼开始在他生活里留下越来越多的痕迹，甚至短暂地占据他的身体。那个协议是真的，协议完成之时，他将失去某个自己绝不能失去的东西。</w:t>
        <w:br/>
        <w:t>绝对不能！多少人死了都不能让步的那种“不能”！有什么东西在脑海深处反复提醒他不能继续换下去，他已经站在了悬崖边，再走几步就万劫不复！</w:t>
        <w:br/>
        <w:t>ROLL : d2=d2(2)=2</w:t>
        <w:br/>
        <w:t>诺诺的电话其实是被故意放进来的，刺激路明非豁出命的决心，但这回没能打进来是因为</w:t>
        <w:br/>
        <w:t>1-3 路明非没那么爱了</w:t>
        <w:br/>
        <w:t>4-6 他把手机搞丢了</w:t>
        <w:br/>
        <w:t>7-9 已经够了不用再加码了</w:t>
        <w:br/>
        <w:t>10 大成功/大失败</w:t>
        <w:br/>
        <w:t>ROLL : d10=d10(1)=1</w:t>
        <w:br/>
        <w:t>本安科的世界线里，路明非虽然暗恋诺诺，但也没到没了她这辈子就过不下去的地步，这通电话并不会让他因为被关怀了就豪气上涌，只会让他担心诺诺的情况。</w:t>
      </w:r>
    </w:p>
    <w:p>
      <w:pPr>
        <w:pStyle w:val="ThreadMinimal"/>
      </w:pPr>
      <w:r>
        <w:t>“差不多了，”楚子航站了起来，“你来控制，右手握住电闸，按照我说的一步步提高电压，左边那排按钮不要碰。”</w:t>
        <w:br/>
        <w:t>他一一接好线头，右手抓住巨大的黑色旋钮，左手五指按在一排铜质拨钮上，“准备好了么？”</w:t>
        <w:br/>
        <w:t>路明非紧张地握住电闸，用力点头。</w:t>
        <w:br/>
        <w:t>“准备什么？”陈子都背着黑箱一跃而入，莫名其妙地看着他俩跟上小学科学实验课似的一唱一和。</w:t>
        <w:br/>
        <w:t xml:space="preserve"> “电压150v。”楚子航没理他，断然下令，猛踩脚下踏板松开了机械制动。</w:t>
        <w:br/>
        <w:t>路明非心惊胆战地推动电闸，铁锈在机件里磨着响。然而楚子航稳步旋转旋钮，左手就像是钢琴家演奏般精确地拨动一个又一个铜钮，沉寂了几十年的仪表台亮了起来，指示灯跳闪，仪表的指针发疯般摆动。</w:t>
        <w:br/>
        <w:t>“真的有戏哎！”路明非不由得惊喜。</w:t>
        <w:br/>
        <w:t>“电压300v！”在楚子航的吼叫声中，简单扭接的电线上暴出了刺眼的电火花，一股塑料皮烧焦的味道。</w:t>
        <w:br/>
        <w:t>“600v！继续！不要停！”</w:t>
        <w:br/>
        <w:t>现在他们都能感觉到脚下开始震动了，电机正在颤动，电流正在涌入那些古老的线圈，铁轮深处电火花四射。</w:t>
        <w:br/>
        <w:t>“这样会电路起火的！”路明非哆嗦着，“真能启动起来么？”</w:t>
        <w:br/>
        <w:t>“我不知道。”楚子航坦荡地说，“但是总有事是要赌一赌的——满负荷输出！”他暴喝。</w:t>
        <w:br/>
        <w:t>路明非不管了，用上了全身力气，电闸到顶。</w:t>
        <w:br/>
        <w:t>灿烂的电火花中，整个仪表台全部亮了起来，车厢的灯从前至后一一亮起，所有仪表的指针稳定上升到某个刻度。脚下传来了铁轮摩擦铁轨的声音，这辆古老的dk1型车在楚子航的手中重新活了过来，开始加速。</w:t>
        <w:br/>
        <w:t>1-3 楚子航被人拦住了</w:t>
        <w:br/>
        <w:t>4-6 两个人都下车</w:t>
        <w:br/>
        <w:t>7-9 谁都没能下车</w:t>
        <w:br/>
        <w:t>10 大成功/大失败</w:t>
        <w:br/>
        <w:t>ROLL : d10=d10(1)=1</w:t>
      </w:r>
    </w:p>
    <w:p>
      <w:pPr>
        <w:pStyle w:val="ThreadMinimal"/>
      </w:pPr>
      <w:r>
        <w:t>“哦耶哦耶哦耶哦耶哦耶哦耶！我不是做梦吧？疯了疯了！我要疯了啊！”路明非惊喜地狂跳，学理科的他妈的果真要更牛逼一些！</w:t>
        <w:br/>
        <w:t>但他忽然发现楚子航已经不在身边了。他猛地扭头，楚子航正一步步后退，离他越来越远，金色的瞳孔里漠然得好像结着冰。</w:t>
        <w:br/>
        <w:t>“别……别傻了！我们快逃！这事儿你搞不定的！谁都搞不定！”路明非忽然明白过来这亡命之徒在想什么。个人英雄主义在卡塞尔学院里遍地都是，完全违背了高中课本上的东西，他第一次发觉时还能吐槽两句，可现在正蒙受这种恩赐。</w:t>
        <w:br/>
        <w:t>选择死去的人，和被选择活下去的人。两条不相干的路。</w:t>
        <w:br/>
        <w:t>“想下车？”但陈子都似乎毫不意外。他甚至笑了笑，平静无比：“我就知道，你迟早会因为这个破习惯去死的。”</w:t>
        <w:br/>
        <w:t>楚子航默默盯着他背上的黑箱，一言不发。</w:t>
        <w:br/>
        <w:t>无论多么危险的事情，因为觉得自己应当做到，便不顾一切地去试了，这对有的人来说不叫担当，而是人类的狂妄。人人都说恺撒·加图索是那个唯我独尊的中二病，可楚子航完全和他是一个路数，他们都是骄傲到自负的人，觉得自己应该做得到，再困难也必须完成，于是就这样撞进命运的洪流……倒在了他面前</w:t>
        <w:br/>
        <w:t>陈子都真的很不喜欢这样。</w:t>
        <w:br/>
        <w:t>他知道昂热已经看了一百多年的这一幕。而他有时看着昂热，就感觉是在看自己的未来。无穷无尽。</w:t>
        <w:br/>
        <w:t>“……该吃点苦头了，学弟。”</w:t>
        <w:br/>
        <w:t>陈子都随手推开车门，这列古董列车正在狂奔中把满隧道的镰鼬群撞碎，耳边尽是骨骼碎裂的声音，现在从车门看出去，暗金色的骨粉飘渺如烟雾。</w:t>
        <w:br/>
        <w:t>“下一次替人做选择的时候，别忘了现在这一刻的心情——”他简直是在大声嘲笑，“哪怕你明天就会死，现在也他妈的给我活下去！”</w:t>
        <w:br/>
        <w:t>背着七宗罪的人陡然消失在金雾中。</w:t>
        <w:br/>
        <w:t>楚子航的回答是</w:t>
        <w:br/>
        <w:t>1-3 沉默地服从命令</w:t>
        <w:br/>
        <w:t>4-6 烦躁地追上去</w:t>
        <w:br/>
        <w:t>7-9 被打晕了没得反应</w:t>
        <w:br/>
        <w:t>10 大成功/大失败</w:t>
        <w:br/>
        <w:t>ROLL : d10=d10(3)=3</w:t>
      </w:r>
    </w:p>
    <w:p>
      <w:pPr>
        <w:pStyle w:val="ThreadMinimal"/>
      </w:pPr>
      <w:r>
        <w:t>路明非小心地觑着楚子航的脸色，但对方的脸上紧绷得像是戴了张铁浇的面具，完全封死了所有情绪，只有垂下来的双手上青筋微微鼓起，暴露了他的不平静。</w:t>
        <w:br/>
        <w:t>“师兄你……没事吧？”他只能这么说，“我感觉陈师兄他不像是托孤的样子……他真的蛮能打的，万一有什么不好见人的秘密法门呢？”</w:t>
        <w:br/>
        <w:t>这话说出来路明非自己都不信，他亲眼见过陈子都难以置信的表情。</w:t>
        <w:br/>
        <w:t>没人去关那扇门，风呼啸得像是在哭，路明非呆呆地盯着天花板，对面的楚子航在长椅上坐如雕像。他猜楚大英雄估计是第一次被人摁头活下去，而不是去当敢死队，估计心里正思绪万千……他也思绪万千，只不过想到了三峡水底下那一幕，诺诺把他推进潜水钟里时，态度起码是要比陈子都温柔得多……妈的，怎么兜兜转转又回去了！</w:t>
        <w:br/>
        <w:t>一千一万年过去了，他还是那个被人救的小屁孩！</w:t>
        <w:br/>
        <w:t>其实理论上来说，该下车是他，不，该下车的是路鸣泽，或者是穿着他躯壳的那个魔鬼，他号令万千，想必海拉对他而言也是小事情吧？但凡魔鬼挥一挥手，龙王也得被那种命运之类的东西勒死，现在他只要豁出四分之一命去，北京就有救了，龙族和混血种的秘密也保住了，世界第三次大战可能也销声匿迹，陈子都更是不用去送死了。</w:t>
        <w:br/>
        <w:t>他是白王血裔的S级又怎样？他连耶梦加得都单挑不了，更别说完全体的海拉了，七宗罪现在是真的小牙签吧？</w:t>
        <w:br/>
        <w:t>路明非的选择(恐惧-50，楚子航+30，陈子都+30)</w:t>
        <w:br/>
        <w:t>ROLL : d100+10=d100(82)+10=92</w:t>
        <w:br/>
        <w:t>路明非决定豁出命去了，但首先，他对面还坐着一个楚子航呢，这可是陈子都给他留下的“护卫”</w:t>
        <w:br/>
        <w:t>1-3 让路鸣泽把他打晕</w:t>
        <w:br/>
        <w:t>4-6 直接跳车回头再解释</w:t>
        <w:br/>
        <w:t>7-9 试着定一下约定糊弄</w:t>
        <w:br/>
        <w:t>10 大成功/大失败</w:t>
        <w:br/>
        <w:t>ROLL : d10=d10(3)=3</w:t>
      </w:r>
    </w:p>
    <w:p>
      <w:pPr>
        <w:pStyle w:val="ThreadMinimal"/>
      </w:pPr>
      <w:r>
        <w:t>然而他刚恶向胆边生，手边就冒出了一道颇为殷勤的声音：“哥哥您可总算看上我啦，臣等得你好苦啊！”</w:t>
        <w:br/>
        <w:t>路鸣泽那小子正笑眯眯地晃着腿，坐在他旁边，大概是知道马上要有东西入账，小脸笑得甜润无比：“您是需要写轮眼，地狱葬送手刀，还是死亡笔记？不管哪种保准对面噶得干脆利落，醒了也断片！”</w:t>
        <w:br/>
        <w:t>“我要死亡笔记干什么，写龙王大名吗？”路明非没好气地哼哼，“快把这杀胚弄晕完事，我急着去砍海拉呢，没空跟你闹！”</w:t>
        <w:br/>
        <w:t>他怕赶回去时看见陈子都狰狞的尸体。</w:t>
        <w:br/>
        <w:t>“好嘞，客户下单，使命必达！”路鸣泽跳下座椅，堂而皇之地走到了“楚子航雕像”前，表情严肃地双手合十拜了拜，“阿弥陀佛。”</w:t>
        <w:br/>
        <w:t>没等路明非吐槽你魔鬼拜什么佛，这拜的难道是斗战胜佛吗，他从兜里掏出一张黄符纸，啪地贴在了楚子航额头上，愈发显得人死不瞑目似的：“好了，此大妖已被成功封印，咱们去冲击关底BOSS吧。”</w:t>
        <w:br/>
        <w:t>所以实际情况下楚子航是</w:t>
        <w:br/>
        <w:t>1-3 以为自己失血过多晕过去了</w:t>
        <w:br/>
        <w:t>4-6 以为是情绪起伏过大晕过去了</w:t>
        <w:br/>
        <w:t>7-9 直接失去了那段记忆</w:t>
        <w:br/>
        <w:t>10 大成功/大失败</w:t>
        <w:br/>
        <w:t>ROLL : d10=d10(5)=5</w:t>
        <w:br/>
        <w:t>而路鸣泽带着路明非返回岩窟时，陈子都的状况是</w:t>
        <w:br/>
        <w:t>1-3 火力全开和海拉对轰中</w:t>
        <w:br/>
        <w:t>4-6 用出七宗罪炼金领域尚在尝试</w:t>
        <w:br/>
        <w:t>7-9 和原作楚子航一样重伤垂死</w:t>
        <w:br/>
        <w:t>10 大成功/大失败</w:t>
        <w:br/>
        <w:t>ROLL : d10=d10(1)=1</w:t>
        <w:br/>
        <w:t>看来魔鬼的闪现比原作里路明非自己块多了，等他自己跑过去的话，估计陈子都一样也得躺尸，但陈子都意识清醒的话，发现路明非突然跑回来怎么办</w:t>
        <w:br/>
        <w:t>1-3 楚子航封印2.0</w:t>
        <w:br/>
        <w:t>4-6 秘密交换都别说</w:t>
        <w:br/>
        <w:t>7-9 先把龙王干了</w:t>
        <w:br/>
        <w:t>10 大成功/大失败</w:t>
        <w:br/>
        <w:t>ROLL : d10=d10(5)=5</w:t>
      </w:r>
    </w:p>
    <w:p>
      <w:pPr>
        <w:pStyle w:val="ThreadMinimal"/>
      </w:pPr>
      <w:r>
        <w:t>陈子都发现路明非突然出现的时候心情是</w:t>
        <w:br/>
        <w:t>1-3 迷茫</w:t>
        <w:br/>
        <w:t>4-6 警觉</w:t>
        <w:br/>
        <w:t>7-9 担忧</w:t>
        <w:br/>
        <w:t>10 大成功/大失败</w:t>
        <w:br/>
        <w:t>ROLL : d10=d10(1)=1</w:t>
        <w:br/>
        <w:t>在发现角落里钻出一个路明非时，陈子都感到深深的……茫然。</w:t>
        <w:br/>
        <w:t>他很少有这么迷茫的时候，毕竟他思考问题时总是相当务实，左手逻辑右手现实，什么玄妙的问题打来都自有一套神经病的解法，按理来说这种脑回路该战无不胜。可现在它惜败于眼前的局面。</w:t>
        <w:br/>
        <w:t>你来干什么？你来能干什么？</w:t>
        <w:br/>
        <w:t>这几个大字简直是直接写在了陈子都脸上，路明非看到时条件反射挠了挠头，以掩饰尴尬。</w:t>
        <w:br/>
        <w:t>屁嘞！他现在是跑来当救世主的，怎么还是这个怂包样！他赶忙放下手看向路鸣泽：“所以这海拉怎么搞？”</w:t>
        <w:br/>
        <w:t>其实岩窟里场面相当火爆，字面意思上的火爆，比和耶梦加得战斗时更夸张的领域被陈子都展开了，以撕扯空中舞蹈的龙，于是最上方是融化成金雨的镰鼬，中间是龙旋转牵引起来、融化成亮蓝色的铁屑和煤渣，最下方是陈子都沸腾的炽白色雷场，现在这会路明非觉得叫纯白地狱也蛮合适的。连那些原本阴邪诡异的人蛇都贴在墙壁上，仿佛是为这煌煌雷光感到不适。</w:t>
        <w:br/>
        <w:t>他到现在还没见过陈子都的黄金瞳，因为每次用言灵的时候，对方的瞳色都被遮蔽了。万千电弧环绕着他，像是万千门礼炮发射，以言灵为弹药的“武器”不用装填和冷却，陈子都完全是在贯彻火力至上学说，在面对大地与山之王时，他仍然不闪不避，试图以力碾之。</w:t>
        <w:br/>
        <w:t>……这家伙才是最狂妄的那个吧？路明非后知后觉。</w:t>
        <w:br/>
        <w:t>“看您打算清蒸、红烧还是油炸喽。”路鸣泽慢悠悠地回复，仿佛两个人是在看几公里外的礼花。这的确是一场盛大的声光表演，但入场券是你得有路鸣泽这样抹掉余波的能力。</w:t>
        <w:br/>
        <w:t>“管你怎么料理的总之快点！”路明非急得跳脚，因为他忽然意识到了这场雷光的代价，“我靠我师兄在飙血！”</w:t>
        <w:br/>
        <w:t>陈子都的四周一直有一层淡淡的红光，刚开始他还以为是言灵自带的特效，但看久了他也反应过来了，那是陈子都在持续失血，而渗出皮肤的血又瞬间被电弧蒸发！</w:t>
      </w:r>
    </w:p>
    <w:p>
      <w:pPr>
        <w:pStyle w:val="ThreadMinimal"/>
      </w:pPr>
      <w:r>
        <w:t>“他只是S级的混血种，可对面是海拉啊，不飙血还像话嘛，偷偷告诉你，他血管里其实过一会就烧干了哦。”路鸣泽耸耸肩，“但海拉问题也不大啦，只要哥哥你一声令下，我立马给您表演手到擒来。”</w:t>
        <w:br/>
        <w:t>那种恐惧忽然又从他心底里钻出来，一闪而逝。</w:t>
        <w:br/>
        <w:t>“交换么？”男孩诡谲的金色瞳孔直视进他的眼睛里，顽固得像是毒蛇咬住了猎物，但他的神情却又那么温和，像是在怜悯。</w:t>
        <w:br/>
        <w:t>漫天飞舞着蓝与紫的电光，战斗烈度继续升级，混血种与龙似乎一视同仁地把他们又忽视了，可路明非觉得自己被困在这个安静的角落里了，他只能看向那双眼睛，在倒影中找到……小小的自己。</w:t>
        <w:br/>
        <w:t>那么小，那么卑微，那么懦弱。</w:t>
        <w:br/>
        <w:t>其实在看见战斗前他也不是没有幻想过，万一陈子都真的爆种成功了呢，万一又有哪路高手前来助阵了呢，总之也不是没有可能……其实他不用卖命去干这事吧？</w:t>
        <w:br/>
        <w:t>但陈子都的血给了他一巴掌，包括那个茫然又惊讶的表情。</w:t>
        <w:br/>
        <w:t>你来干什么？你来能干什么？</w:t>
        <w:br/>
        <w:t>“S级了不起啊！”路明非忽然真讨厌那个表情啊，仿佛在说上不了战场就滚，可他的确每次都圆润地滚开了，“我也是S级好吧！”</w:t>
        <w:br/>
        <w:t>……换就换呗。</w:t>
        <w:br/>
        <w:t>他一巴掌盖在路鸣泽脸上，遮住了那双眼睛：“喏，赏你了。”</w:t>
        <w:br/>
        <w:t>“下定决心了么？”路鸣泽微笑着扯下那只手，路明非吊儿郎当地看着他，是地痞无赖式的豪横，“我还以为得拿出诺诺或者陈雯雯才能让你奋力一搏呢，如今竟然为了个男人这么拼命，哥哥你变得还真是快啊。”</w:t>
        <w:br/>
        <w:t>“怎么事情从你嘴巴里出来就变了味呢？”他一阵恶寒，“还有我知道自己只是傻逼在单恋，用不着你来提醒。谁年轻时没犯过傻逼？”</w:t>
        <w:br/>
        <w:t>“是啊。”路鸣泽轻笑，“但像你这样傻逼透顶的也不多的，哥哥。”</w:t>
        <w:br/>
        <w:t>“别整这么没用的，我付钱你出力，上工去！”路明非语速越来越快，“拜托我眼前就立着行走的永世孤独传说你少跟我谈什么爱不爱的！”他真有些急了。</w:t>
        <w:br/>
        <w:t>陈子都拿走了七宗罪，但他其实不太擅长用它们，他拿走黑箱的唯一理由是免得落到楚子航手里去。现在他已经有些站不住了，扶着那个黑箱像是在扶着自己的棺材，脸上倒仍然是一成不变的无表情，拽得发指。</w:t>
        <w:br/>
        <w:t>妈的，骂楚子航倔，也不看看自己什么德行！</w:t>
        <w:br/>
        <w:t>路鸣泽无奈地摇头：“好啦好啦，别踮脚了，心理咨询的气氛都给你搅坏了，真是令魔寒心啊……”他拍了拍手，“那就按说好的来吧，哥哥。”</w:t>
        <w:br/>
        <w:t>“Something for nothing，60%……融合！”</w:t>
        <w:br/>
        <w:t>逆我们的，就让他们死去。</w:t>
        <w:br/>
        <w:t>——这就是我们的法则！</w:t>
      </w:r>
    </w:p>
    <w:p>
      <w:pPr>
        <w:pStyle w:val="ThreadMinimal"/>
      </w:pPr>
      <w:r>
        <w:t>“撤销。”</w:t>
        <w:br/>
        <w:t>龙王壮美的舞蹈忽然出现了一丝迟滞。</w:t>
        <w:br/>
        <w:t>“撤销！”</w:t>
        <w:br/>
        <w:t>因陀罗的电光瞬间暗淡了下去。</w:t>
        <w:br/>
        <w:t>“撤销！”</w:t>
        <w:br/>
        <w:t>一声比一声更加严厉，不像是言灵，没有那么简单的言灵，像是下达普通的命令。但是越来越惊人的重力被施加在龙王的身上，在第二声“撤销”声中，巨大的龙翼托不住龙王的躯体了，龙重重地摔在月台上。而在第三声中，那头巨大的威严的生物仿佛被无形的网束缚住了，在月台上滚动挣扎，发出愤怒的吼叫。</w:t>
        <w:br/>
        <w:t>龙王自己也无法停止的“湿婆业舞”被强行中断了！</w:t>
        <w:br/>
        <w:t>因陀罗也被撤销了，烧灼血管的电流平复下去，陈子都在昏沉中忍不住回头，为那道既熟悉又陌生的声音……他从没听过它的主人这么熟练残酷地下令。</w:t>
        <w:br/>
        <w:t>这大概才是言灵本来的释义，言出法随，宛若世界的主人！</w:t>
        <w:br/>
        <w:t>那个人的脸上挂着一丝淡淡的微笑，比了个“嘘”：“我们的秘密，对吧？”</w:t>
        <w:br/>
        <w:t>1-3 点头</w:t>
        <w:br/>
        <w:t>4-6 反问</w:t>
        <w:br/>
        <w:t>7-9 迟疑</w:t>
        <w:br/>
        <w:t>10 大成功/大失败</w:t>
        <w:br/>
        <w:t>ROLL : d10=d10(4)=4</w:t>
        <w:br/>
        <w:t>“你是谁？”陈子都强撑着神志观察。第二人格？另一个人？或者路明非就是一层高明的伪装？</w:t>
        <w:br/>
        <w:t>1-3 路明非</w:t>
        <w:br/>
        <w:t>4-6 路鸣泽</w:t>
        <w:br/>
        <w:t>7-9 不告诉你</w:t>
        <w:br/>
        <w:t>10 大成功/大失败</w:t>
        <w:br/>
        <w:t>ROLL : d10=d10(10)=10</w:t>
        <w:br/>
        <w:t>ROLL : d2=d2(2)=2</w:t>
      </w:r>
    </w:p>
    <w:p>
      <w:pPr>
        <w:pStyle w:val="ThreadMinimal"/>
      </w:pPr>
      <w:r>
        <w:t>“我们可不是第一次见面了啊。”年轻人笑起来</w:t>
        <w:br/>
        <w:t>1-3 路明非(龙文)</w:t>
        <w:br/>
        <w:t>4-6 管家雇佣者的名字</w:t>
        <w:br/>
        <w:t>7-9 ***</w:t>
        <w:br/>
        <w:t>10 大成功/大失败</w:t>
        <w:br/>
        <w:t>ROLL : d10=d10(8)=8</w:t>
        <w:br/>
        <w:t>他轻快地说了一个名字，但那像是风，或者雨的声音，一闪而逝，陈子都确信自己听见了它，却既无法识别，也无法记录。</w:t>
        <w:br/>
        <w:t>仿佛那是个不容于世的名字。</w:t>
        <w:br/>
        <w:t>“我可是把我的真名都说出去了，等下一回见面，就得替我好好努力了哦。”他走上前来，随手拨开了陈子都，把他按在观众席上，“至于现在嘛——”</w:t>
        <w:br/>
        <w:t>青年背上七宗罪，走向了咆哮的龙王。</w:t>
        <w:br/>
        <w:t>“It's my show time！”</w:t>
        <w:br/>
        <w:t>龙长嘶起来，龙鳞怒张。他猛地站了起来，挣脱了无形的束缚。巨大的黄金瞳中流动着变幻的光，映出了一个人类的身影，领域中所有的电弧和熔化的铁渣都随着风暴盘旋在龙的身边。死亡的领域再度扩张，覆盖了整个空间，所有镰鼬都燃烧着坠落。这是一场熔金色的大雨。</w:t>
        <w:br/>
        <w:t>这是龙第一次真正试图进攻。死亡领域中的铁渣汇聚为钢铁的龙卷，裹着刺眼的电弧，正面轰击，煤渣燃烧铁渣熔化，扑到路明非面前的时候已经是熔铁的河流。</w:t>
        <w:br/>
        <w:t>路明非，或者说……真正的路鸣泽，迎着铁流上前。他前方仿佛有无形的利刃把铁流中分为二，擦着身体左右流过。但这只让他咳出一口鲜血。</w:t>
        <w:br/>
        <w:t>他不以为意地吐在手中，微笑着继续向前，随手把血抹在背后的“七宗罪”上。刀剑震动，如七头活龙苏醒暴作，刀匣弹开，机件滑出，如灿烂的孔雀尾羽般缓缓张开，“暴怒”震颤着发出沉雄的吼叫，好像就要破空飞去。</w:t>
        <w:br/>
        <w:t>“凡王之血，必以剑终！”路鸣泽轻声说。</w:t>
        <w:br/>
        <w:t>完全相同的时间发动，龙和路鸣泽对冲而去。路鸣泽双手刀剑闪动，“色欲”和“饕餮”出鞘，带着赤红色和熔金色的光辉，暴涨为十握的长剑古刀。</w:t>
        <w:br/>
        <w:t>凭着人类的身体他就达到了楚子航龙化后的速度，因为他自己就是利刃，生生切开了死亡领域。龙嘶吼狂奔，双翼后掠，这头巨大的生物爆发出无法想像的速度，空气暴震，身后出现火色的音锥。他突破了音障，对样的火色音锥在路鸣泽身后闪现，速度势均力敌，音速对冲。</w:t>
        <w:br/>
        <w:t>双方之间的空气被速度压缩到了极限，时速两百五十公里的狂风席卷整个空间，雷鸣般的音爆中，双方以血肉撞击。速度相当，体重数十吨的巨龙占据了绝对的优势，路明非被他巨大的动能推着急退，龙展开双翼贴着地面滑翔，龙翼下狂风雷霆飞沙走石。他攻击路鸣泽就像一头巨鲸扑向一条鲑鱼，只凭着激起的水流就能毁灭对方。龙王把路鸣泽一直顶到岩壁上，仰头狂嘶，岩壁也因为冲击而开裂。</w:t>
        <w:br/>
        <w:t>龙王忽然跪倒。他并未屈膝，他是龙王芬里厄，不会对任何人屈膝。但是古铜色的断骨从前腿的膝间刺了出来，“色欲”和“饕餮”分别插在膝盖骨中，碰撞的一瞬间，路鸣泽毁掉了龙的前肢！</w:t>
      </w:r>
    </w:p>
    <w:p>
      <w:pPr>
        <w:pStyle w:val="ThreadMinimal"/>
      </w:pPr>
      <w:r>
        <w:t>“汝必以痛，偿还僭越！”冷漠的声音从岩壁中传出。</w:t>
        <w:br/>
        <w:t>岩壁崩溃，纷纷坠落的碎岩中，路鸣泽鬼影一般掠空而起，双手探到背后，“贪婪”和“懒惰”出鞘，对准龙首，左手力劈，坚强如铁的鳞片开裂，右手横斩，穿透双眼切开鼻梁，十字形的伤口中血如岩浆般喷涌。</w:t>
        <w:br/>
        <w:t>“汝必以眼，偿还狂妄。”路鸣泽把一对刀剑刺入巨龙的双眼，而后双脚猛地踏上，刀剑彻底没入，在龙的脑颅内交击，发出金属的蜂鸣声。</w:t>
        <w:br/>
        <w:t>随后出鞘的是“傲慢”和“妒忌”，路鸣泽如猎鹰般轻盈地飞掠，踏在巨龙的后脊，砍断了龙翼的根骨，巨大的膜翼无力地垂下。巨龙如同喷发血液的火山，血液沸腾为血红色的蒸汽，它号叫着挥舞一块块嶙峋脊骨组成的长尾，这是他最后还能动用的武器，长尾巨蟒般扭动，末端的骨刺泛着刀刃般的惨白色，他是力量之主，可以找到一切东西的“眼”，他只需命中路鸣泽的眼，无论路鸣泽多么坚硬或者柔韧都会碎裂。</w:t>
        <w:br/>
        <w:t>但他找不到路鸣泽的“眼”，因为他自己已经没有眼睛了。</w:t>
        <w:br/>
        <w:t>“汝必以血，偿还背叛。”名为“傲慢”的汉八方古剑穿透骨刺把他钉入地面，名为“妒忌”的太刀贯透龙王的后脑只留下刀柄在外。六柄刀剑之间共鸣起来，巨龙全身燃烧起刺眼的金色烈焰。</w:t>
        <w:br/>
        <w:t>青铜与火之王的炼金领域最终成型，这是由炼金术王者留下的杰作，仿佛金属的牢笼死死地束缚了巨龙的动作，看不见的力量之钳挤压着龙的全身骨骼，发出令人心悸的碎裂声，龙痉挛着嘶吼着颤抖着，不甘地昂起头，自己的血把满嘴利齿都染红了。他曾是君主，如今已经是阶下囚徒，但他并不等待怜悯，他仍在鼓起每一块能收缩的肌肉试图站起来。</w:t>
        <w:br/>
        <w:t>“真悲哀啊。你仍是以前那个不用脑子思考问题的小孩。”路鸣泽站在龙的背脊上，身影就像是孤峭的砾岩之山，他欣赏着龙的挣扎，无喜也无悲，“暴怒”无声地滑出刀匣，把刀柄递到他的手中。</w:t>
        <w:br/>
        <w:t>“哦啦哦啦哦啦哦啦！”他狂笑狂奔起来，拖着巨大的斩马刀，这柄巨型武器在他手里显得极其地体格悬殊，搞得他好像是缀在刀柄上的一个小人偶。</w:t>
        <w:br/>
        <w:t>斩马刀破入了龙的背脊，路鸣泽推着这柄巨刃奔跑，一块又一块的龙脊骨在刀刃下分裂，就像神以刀刃犁开地面留下鸿沟，他的背后一线数人高的血泉射空，仿佛龙背上开出了大丛的深色鲜花。龙疯狂地哀嚎，一瞬间能把人毁灭数百次的痛楚如千万流刃传入他的脑内。</w:t>
        <w:br/>
        <w:t>路明非松开“暴怒”的刀柄，踩着龙首跃空而起，如同希腊神话中那个以蜡封羽毛为羽翼飞向太阳的美少年伊卡洛斯，张开双臂，迎着黑暗中的火雨，仿佛要去拥抱并不存在的太阳，陶醉于它的光焰，全然不惧被高温烧毁了羽翼而坠落。</w:t>
        <w:br/>
        <w:t>他没有坠落，他被狂风托住了。巨大的骨翼张开于背后，他以翼和身组成巨大的十字，立于虚空和黑暗之中，金色瞳孔中闪烁着愤怒、仇恨和君王之罚的冷酷。他伸手向着下方的巨龙，说出了最终审判的圣言：</w:t>
        <w:br/>
        <w:t>“我重临世界之日，诸逆臣皆当死去！”</w:t>
      </w:r>
    </w:p>
    <w:p>
      <w:pPr>
        <w:pStyle w:val="ThreadMinimal"/>
      </w:pPr>
      <w:r>
        <w:t>这一幕很眼熟，连那种君王的仇恨也是如此相似。</w:t>
        <w:br/>
        <w:t>究竟谁是真王，谁是伪物？唯一的观众沉默地阖上眼，只觉得前所未有的累。他知道了不该知道的秘密，但这是个交易。</w:t>
        <w:br/>
        <w:t>——在他自己的秘密底下，他又会是什么东西？</w:t>
        <w:br/>
        <w:t>“很累？”王在狂风中降临在他身边，换上了笑吟吟的脸，即使背后的那对骨翼嶙峋如峰，“想轻松点吗？我可以帮你忘掉这些烦心事。”</w:t>
        <w:br/>
        <w:t>0 接受——100 拒绝</w:t>
        <w:br/>
        <w:t>ROLL : d100=d100(85)=85</w:t>
        <w:br/>
        <w:t>“不用了。”陈子都面无表情，“我还不至于把你和路明非混作同一个人。”</w:t>
        <w:br/>
        <w:t>“你相信他是存在的，就像你相信夏弥那样？”</w:t>
        <w:br/>
        <w:t>对方仿佛求知若渴。</w:t>
        <w:br/>
        <w:t>但人蛇们已经消失很久了。</w:t>
        <w:br/>
        <w:t>1-3 是的她存在过</w:t>
        <w:br/>
        <w:t>4-6 这都不重要</w:t>
        <w:br/>
        <w:t>7-9 只是本性差太多</w:t>
        <w:br/>
        <w:t>10 大成功/大失败</w:t>
        <w:br/>
        <w:t>ROLL : d10=d10(10)=10</w:t>
        <w:br/>
        <w:t>ROLL : d2=d2(1)=1</w:t>
        <w:br/>
        <w:t>1-3 是的我相信路明非</w:t>
        <w:br/>
        <w:t>4-6 不在意身份与种族</w:t>
        <w:br/>
        <w:t>7-9 你们是一体两面的</w:t>
        <w:br/>
        <w:t>10 大成功/大失败</w:t>
        <w:br/>
        <w:t>ROLL : d10=d10(9)=9</w:t>
        <w:br/>
        <w:t>“差太多了。”陈子都浑不在意地指出，“就算你和路明非混在一起，一体两面，你表现得也完全不像他，区分你们就像呼吸那样简单，而且——”</w:t>
        <w:br/>
        <w:t>“表演结束，你该退场了。”</w:t>
      </w:r>
    </w:p>
    <w:p>
      <w:pPr>
        <w:pStyle w:val="ThreadMinimal"/>
      </w:pPr>
      <w:r>
        <w:t>Act 悼亡者之瞳·尾声</w:t>
        <w:br/>
        <w:t>路明非慢悠悠的醒了过来，第一眼看见的就是黑暗里巨龙缓缓的站了起来。他惊得蹦了起来，腿肚子直转筋。</w:t>
        <w:br/>
        <w:t>不会吧？又来？留条活路行么？这次真的是打不动了，刚才那场也不是他自己打的，他全身的骨骼大概是统统碎过一遍又被路鸣泽给接好了，现在痛得想跳楼。</w:t>
        <w:br/>
        <w:t>他前前后后的看，路鸣泽的鬼影都看不着，却见陈子都坐在他旁边。</w:t>
        <w:br/>
        <w:t>他俩并肩而坐，就在那个饱经风霜的月台……残骸上。陈子都身上的黑衬衣成了一种诡异的暗红色，他背着黑箱漫不经心地发呆，似乎没意识到有头龙又爬了起来。</w:t>
        <w:br/>
        <w:t>“喂喂，芬里厄！”路明非小声而激烈地提醒，“他动了！”</w:t>
        <w:br/>
        <w:t>龙剧烈的咳嗽起来，看来这家伙状态也够呛，彼此都是油尽灯枯……不过面对一条油尽灯枯的龙，路明非也不觉得自己有任何获胜的希望，好在他边上还有位游刃有余的S级，虽然不知道路鸣泽到底干了什么，但陈子都显然活得完好无损，大概是等他醒的那点时间里，造血功能已经补上S级自己烧掉的龙血。</w:t>
        <w:br/>
        <w:t>“没关系。”陈子都失神地看着这一幕，“表演已经谢幕了，演员都是会下台的。”</w:t>
        <w:br/>
        <w:t>太多种情绪在他心里撕咬和泛滥，于是到最后留在脸上的，只有一片惨淡的空茫，那像是光滑的坚冰，反射走了所有试图理解的目光。</w:t>
        <w:br/>
        <w:t>龙开始呕吐了，他吐出了大摊大摊的血，还有被血污裹着的……素白的人体。</w:t>
        <w:br/>
        <w:t>夏弥！他没有吃掉夏弥，只是把这个女孩藏在了嘴里。</w:t>
        <w:br/>
        <w:t>“姐姐……”这头庞然大物伸出舌头，轻轻的舔舐着夏弥，“醒来啦醒来啦……陪我玩陪我玩，醒来啦醒来啦……陪我玩陪我玩，醒来啦醒来啦……陪我玩陪我玩……”</w:t>
        <w:br/>
        <w:t>尸体没有头颅，那个微笑大概早就在龙类们的绞杀中灰飞烟灭了。</w:t>
        <w:br/>
        <w:t>“喂大家伙！你真的很烦诶，你难道是属复读机的么？”路明非轻声说，可他的眼泪无声的漫过面颊，原来这个最终BOSS根本就不知道发生了什么事，他有限的智商不够他理解这复杂的剧情转折，即使被妹妹揍了一顿也无法改变他对妹妹的依赖，这个玩意儿真是龙类么？黑王生下它不觉得丢面子么？这个家伙真是全龙类的耻辱啊！</w:t>
        <w:br/>
        <w:t>手握力量和权柄，却只配当个宠物。</w:t>
        <w:br/>
        <w:t>龙舔尽了夏弥身上的血污，重新把她变成那个洁白无暇的女孩，然后把她轻轻的叼在嘴里，摇摇晃晃漫无目的的往前走，他大概是想离开，可他看不到路。他渐渐远去的背影就像是一条离开了狼群的小狼，没有几步，他巨大的身躯轰然倒塌，蜕变为一具古铜色的枯骨。</w:t>
        <w:br/>
        <w:t>他死了。</w:t>
      </w:r>
    </w:p>
    <w:p>
      <w:pPr>
        <w:pStyle w:val="ThreadMinimal"/>
      </w:pPr>
      <w:r>
        <w:t>这个尼伯龙根正在崩溃，巨大的古铜色石块从空而降，却再也没有镰鼬飞出，地面开裂，一切都在粉化，狂风席卷，摧枯拉朽的扫荡着。</w:t>
        <w:br/>
        <w:t>陈子都终于正眼看向了路明非</w:t>
        <w:br/>
        <w:t>1-3 叮嘱</w:t>
        <w:br/>
        <w:t>4-6 告知</w:t>
        <w:br/>
        <w:t>7-9 询问</w:t>
        <w:br/>
        <w:t>10 大成功/大失败</w:t>
        <w:br/>
        <w:t>ROLL : d10=d10(3)=3</w:t>
        <w:br/>
        <w:t>“这样的的能力，下次不要用了。”他没追根究底，只是淡淡地说，“除非你像这回一样，不杀死什么就会悔恨终生。”</w:t>
        <w:br/>
        <w:t>他似乎理解魔鬼的本质是什么东西，却没像训楚子航一样严厉地训斥他。也许是他也知道，对路明非来说，很多时候奋勇一把不是恺撒拔枪或楚子航拔刀那么简单，他如果真的走投无路，能豁出去的只有命。</w:t>
        <w:br/>
        <w:t>这家伙大概率见证了路鸣泽屠龙的全程。路明非陡然意识到这点。</w:t>
        <w:br/>
        <w:t>然而陈子都这么平淡地把事情揭过，他也不好大惊小怪，只能点点头说：“我知道……可是师兄，我们是出不去了对吧？”</w:t>
        <w:br/>
        <w:t>如果他们俩都和尼伯龙根一起给龙王们陪葬了，还畅谈什么未来啊？</w:t>
        <w:br/>
        <w:t>1-3 是的</w:t>
        <w:br/>
        <w:t>4-6 等着就好</w:t>
        <w:br/>
        <w:t>7-9 我不知道</w:t>
        <w:br/>
        <w:t>10 大成功/大失败</w:t>
        <w:br/>
        <w:t>ROLL : d10=d10(6)=6</w:t>
        <w:br/>
        <w:t>陈子都摇摇头，路明非心里刚惨淡一笑想“果不其然”，结果他竟然说：“等着就好。”</w:t>
        <w:br/>
        <w:t>“我知道会有奇迹发生，但不知道是什么。”陈子都相当坦荡地说，“另外忘了问，楚子航什么情况？”</w:t>
        <w:br/>
        <w:t>如果路明非敢当着他的面跳车，他绝对会发了疯一样追上来。</w:t>
      </w:r>
    </w:p>
    <w:p>
      <w:pPr>
        <w:pStyle w:val="ThreadMinimal"/>
      </w:pPr>
      <w:r>
        <w:t>路明非尴尬地咳了声：“应该是……晕过去了。”路鸣泽手段神鬼莫测的，天知道现实里楚子航在受什么不公正待遇。为避免陈子都刨根问底，他赶忙分散了对方的注意力：“师兄你之前是想把小龙女带回去的对吧，现在尼伯龙根都快崩了——”</w:t>
        <w:br/>
        <w:t>1-3 抓紧时间</w:t>
        <w:br/>
        <w:t>4-6 不想动</w:t>
        <w:br/>
        <w:t>7-9 已经没用了</w:t>
        <w:br/>
        <w:t>10 大成功/大失败</w:t>
        <w:br/>
        <w:t>ROLL : d10=d10(9)=9</w:t>
        <w:br/>
        <w:t>1-3 路鸣泽说人家已茧化</w:t>
        <w:br/>
        <w:t>4-6 路鸣泽跟他做了交易</w:t>
        <w:br/>
        <w:t>7-9 他其实在骗路明非</w:t>
        <w:br/>
        <w:t>10 大成功/大失败</w:t>
        <w:br/>
        <w:t>ROLL : d10=d10(7)=7</w:t>
        <w:br/>
        <w:t>路明非不太懂龙骨十字的事，陈子都跟他说耶梦加得已经茧化去了，尸骸里没有精神，炼不出贤者之石，对学院就是没用的死物，他也就照单全收地照信不误了。</w:t>
        <w:br/>
        <w:t>陈子都倒是没完全说谎，唯一的谎言是：哪怕这只是具普通的骷髅架子，但凡它名为耶梦加得，它也是混血种社会里至高无上的宝物……好吧，他现在很累，所以什么都不想思考，谎言其实挺拙劣的，只是唯一的听众是路明非。</w:t>
        <w:br/>
        <w:t>极其刺眼的东西忽然从黑暗的隧道中亮起。</w:t>
        <w:br/>
        <w:t>什么东西在疾速赶来，地面越来越像是在隆隆震动着，路明非像是踩了电门般，蹦起来一个激灵：“光！是电灯的光！”那列灯光通明的地铁激飞了满地的碎石和碎骨，沿着依然红热的铁轨停在他们面前，全部车门轰然弹开。</w:t>
        <w:br/>
        <w:t>不锈钢的车身上有人用喷漆罐刷着鳖爬般的一行字：“COME ON ，BOY！GO HOME！别哭哦！睁开你的小眼睛看好！这就是你宿命中的SOUL BROTHER的伟大应援！”</w:t>
        <w:br/>
        <w:t>我靠，不知道这二不兮兮的语调为什么那么耳熟呢？</w:t>
        <w:br/>
        <w:t>1-3 楚子航还在车厢里</w:t>
        <w:br/>
        <w:t>4-6 楚子航是另一班车</w:t>
        <w:br/>
        <w:t>7-9 楚子航已经脱困了</w:t>
        <w:br/>
        <w:t>10 大成功/大失败</w:t>
        <w:br/>
        <w:t>ROLL : d10=d10(4)=4</w:t>
        <w:br/>
        <w:t>两班列车行驶在漆黑的隧道里，身后是崩毁的虚空，在他们离开后，这个尼伯龙根就彻底死去了。</w:t>
        <w:br/>
        <w:t>这是片坟地，生机必然断绝。</w:t>
        <w:br/>
        <w:t>人类向着生存逃亡，龙与女孩都被世界抛在了背后。</w:t>
      </w:r>
    </w:p>
    <w:p>
      <w:pPr>
        <w:pStyle w:val="ThreadMinimal"/>
      </w:pPr>
      <w:r>
        <w:t>收尾时间到，其实很好奇原文里赵孟华怎么得救的</w:t>
        <w:br/>
        <w:t>1-3 莫名其妙出来了</w:t>
        <w:br/>
        <w:t>4-6 被学院的人找到的</w:t>
        <w:br/>
        <w:t>7-9 这是个逻辑漏洞</w:t>
        <w:br/>
        <w:t>10 大成功/大失败</w:t>
        <w:br/>
        <w:t>ROLL : d10=d10(3)=3</w:t>
        <w:br/>
        <w:t>尼伯龙根非常任性地爱咋地咋地了，赵孟华看来还是吃上了卡塞尔牌洗脑包，高幂和万傅倩也没事，那楚子航那边的情况是</w:t>
        <w:br/>
        <w:t>1-3 醒来时外面是正常的地铁站</w:t>
        <w:br/>
        <w:t>4-6 被学院的人发现晕倒在车里</w:t>
        <w:br/>
        <w:t>7-9 眼一睁一闭是卡塞尔了</w:t>
        <w:br/>
        <w:t>10 大成功/大失败</w:t>
        <w:br/>
        <w:t>ROLL : d10=d10(5)=5</w:t>
        <w:br/>
        <w:t>那起码醒来的时候还能回酒店，也就是说，还能第一时间看见活着的陈子都和路明非。</w:t>
        <w:br/>
        <w:t>大悲大喜甚至大怒都结束了，大家现在心里已经榨不出什么情绪了，恺撒和诺诺虽然也砍了镰鼬浴血奋战，但还是不太明白，他们这组为何这么如丧考妣，一群人里唯有芬格尔顶着鸡窝头和一身酒臭茫然地看来看去，稳定地没有变化。</w:t>
        <w:br/>
        <w:t>但这件事结束后，下一件事是……加图索家怒挑陈子都，啊不，起诉血统可疑分子啊！</w:t>
        <w:br/>
        <w:t>在北京行动前，他们能用青铜计划来质疑，北京行动后，能质疑的理由还更多了，而面对这些疑点，同组的楚子航和路明非都只能装死。</w:t>
        <w:br/>
        <w:t>“问我干嘛？我不知道。”路明非把头摇得像拨浪鼓，“师兄咔咔咔就解决了，我也只能看着啊！”</w:t>
      </w:r>
    </w:p>
    <w:p>
      <w:pPr>
        <w:pStyle w:val="ThreadMinimal"/>
      </w:pPr>
      <w:r>
        <w:t>加图索家刚把楚子航用这招架火上烤了，那对陈子都是</w:t>
        <w:br/>
        <w:t>1-3 故技重施的调查团</w:t>
        <w:br/>
        <w:t>4-6 落地开斩的强制命令</w:t>
        <w:br/>
        <w:t>7-9 改放长线钓大鱼</w:t>
        <w:br/>
        <w:t>10 大成功/大失败</w:t>
        <w:br/>
        <w:t>ROLL : d10=d10(9)=9</w:t>
        <w:br/>
        <w:t>他们原本酝酿好的听证会临时主动流产了，因为</w:t>
        <w:br/>
        <w:t>1-3 太可疑了反而慎重</w:t>
        <w:br/>
        <w:t>4-6 陈子都进过尼伯龙根</w:t>
        <w:br/>
        <w:t>7-9 庞贝出手干预了</w:t>
        <w:br/>
        <w:t>10 大成功/大失败</w:t>
        <w:br/>
        <w:t>ROLL : d10=d10(8)=8</w:t>
        <w:br/>
        <w:t>我嘞个庞贝啊，真是好长的线好大的鱼，这又是打算做什么</w:t>
        <w:br/>
        <w:t>1-3 观察</w:t>
        <w:br/>
        <w:t>4-6 选中</w:t>
        <w:br/>
        <w:t>7-9 发现</w:t>
        <w:br/>
        <w:t>10 大成功/大失败</w:t>
        <w:br/>
        <w:t>ROLL : d10=d10(1)=1</w:t>
        <w:br/>
        <w:t>庞贝还不至于注意到陈子都身上叠了风王和白王两重buff，但他的确怀疑起了陈子都，为了不主动戳爆这个谜团，他出手拦住了愤怒的弗罗斯特，静待未来的变数。</w:t>
      </w:r>
    </w:p>
    <w:p>
      <w:pPr>
        <w:pStyle w:val="ThreadMinimal"/>
      </w:pPr>
      <w:r>
        <w:t>所以事件结束后，参与过行动的人都在接受完医疗救助后，被统统打包回学院，所有人都有报告要写，陈子都的任务尤其艰巨，毕竟他是组长，还是屠龙行动的第一目击者，在他笔下，这次任务是</w:t>
        <w:br/>
        <w:t>1-3 楚子航杀死了一对龙王</w:t>
        <w:br/>
        <w:t>4-6 两个人合砍一对龙王</w:t>
        <w:br/>
        <w:t>7-9 陈子都一个人解决了问题</w:t>
        <w:br/>
        <w:t>10 大成功/大失败</w:t>
        <w:br/>
        <w:t>ROLL : d10=d10(4)=4</w:t>
        <w:br/>
        <w:t>他相当客观务实地表示，楚子航和夏弥联手灭了芬里厄，而后夏弥暴露真身为耶梦加得，最终被他终结生命，而后</w:t>
        <w:br/>
        <w:t>1-3 就这样完事哩</w:t>
        <w:br/>
        <w:t>4-6 海拉试图诞生被杀</w:t>
        <w:br/>
        <w:t>7-9 海拉跳了湿婆业舞</w:t>
        <w:br/>
        <w:t>10 大成功/大失败</w:t>
        <w:br/>
        <w:t>ROLL : d10=d10(7)=7</w:t>
        <w:br/>
        <w:t>不是吧大哥，这么坦荡认真的吗，真不怕把自己和组员们都送进小黑屋啊，都写了海拉释放言灵·湿婆业舞了，你要怎么写搞定过程啊</w:t>
        <w:br/>
        <w:t>1-3 只要不写就完事了</w:t>
        <w:br/>
        <w:t>4-6 写他发挥了巨大作用</w:t>
        <w:br/>
        <w:t>7-9 胡编乱造瞎扯淡</w:t>
        <w:br/>
        <w:t>10 大成功/大失败</w:t>
        <w:br/>
        <w:t>ROLL : d10=d10(8)=8</w:t>
        <w:br/>
        <w:t>而后陈子都严肃地表示，由于海拉急于诞生，进化并不完全，于是被他和楚子航抓住破绽惊险击杀，也导致了尼伯龙根彻底灰飞烟灭。</w:t>
      </w:r>
    </w:p>
    <w:p>
      <w:pPr>
        <w:pStyle w:val="ThreadMinimal"/>
      </w:pPr>
      <w:r>
        <w:t>那请问路明非同学在此次任务中的存在感是</w:t>
        <w:br/>
        <w:t>1-3 写他在后勤工作收集情报</w:t>
        <w:br/>
        <w:t>4-6 写他在尼伯龙根里一直迷路</w:t>
        <w:br/>
        <w:t>7-9 写他直面了战场但没法加入</w:t>
        <w:br/>
        <w:t>10 大成功/大失败</w:t>
        <w:br/>
        <w:t>ROLL : d10=d10(4)=4</w:t>
        <w:br/>
        <w:t>什么路明非？根本没见到！最终的屠龙战场上，当然只有专业的陈子都专员和楚子航临时专员，他们俩险象环生，和迷路了一整天的路明非毫无关系——这就是为什么同样都是死里逃生，陈子都和楚子航都被送进医院做检查了，路明非连个皮都没破。</w:t>
        <w:br/>
        <w:t>不过有高幂和万傅倩还是活着的人证呢，那路明非收到的最终看法是</w:t>
        <w:br/>
        <w:t>1-3 本该离开却失败</w:t>
        <w:br/>
        <w:t>4-6 被留下来联系学院</w:t>
        <w:br/>
        <w:t>7-9 主动勇闯龙潭</w:t>
        <w:br/>
        <w:t>10 大成功/大失败</w:t>
        <w:br/>
        <w:t>ROLL : d10=d10(7)=7</w:t>
        <w:br/>
        <w:t>外界眼光来看，陈子都牺牲大伙把路明非送了出去，但这小子情义上头，突然反悔，临门一脚又收了回来，没去联系学院，反而又回到尼伯龙根里找陈子都了。</w:t>
        <w:br/>
        <w:t>当然大家都默认他徘徊半天后没能找到主战场。</w:t>
        <w:br/>
        <w:t>现在战绩是康斯坦丁(昂热？)，诺顿(恺撒)，芬里厄(楚子航)，耶梦加得(陈子都)，倒是很平均的分配。另外虽然安科正文里没写那些透露情报的对话，但要把它们全塞进去就拉太长了，请默认他们其实说过那些话吧。</w:t>
        <w:br/>
        <w:t>昂热对于这份报告汇总的想法是</w:t>
        <w:br/>
        <w:t>1-3 问问陈子都真相</w:t>
        <w:br/>
        <w:t>4-6 风轻云淡地当不知道</w:t>
        <w:br/>
        <w:t>7-9 警觉和忧心起来</w:t>
        <w:br/>
        <w:t>10 大成功/大失败</w:t>
        <w:br/>
        <w:t>ROLL : d10=d10(4)=4</w:t>
        <w:br/>
        <w:t>卡塞尔学院从上到下都是装傻的一把好手啊(悲)。</w:t>
      </w:r>
    </w:p>
    <w:p>
      <w:pPr>
        <w:pStyle w:val="ThreadMinimal"/>
      </w:pPr>
      <w:r>
        <w:t>幕间 2010年上学年</w:t>
        <w:br/>
        <w:t>九月份北京事件结束了，那请问一下十月份的陈子都在</w:t>
        <w:br/>
        <w:t>0 日常——100 任务</w:t>
        <w:br/>
        <w:t>ROLL : d100=d100(23)=23</w:t>
        <w:br/>
        <w:t>1.有人在守夜人论坛上开了一个bot，每天定时把陈子都的头P到各国财运相关的神像上。</w:t>
        <w:br/>
        <w:t>2.参加了围棋比赛。</w:t>
        <w:br/>
        <w:t>3.偶遇学弟/妹求助学业。</w:t>
        <w:br/>
        <w:t>4.给父母上坟时偶遇小恶魔。</w:t>
        <w:br/>
        <w:t>5.芬格尔和路明非夜谈：“当年师兄我和s级双宿双飞合作无间离毕业还是只差一步，奈何天不绝我毕业之路又给我送来了师弟你。”</w:t>
        <w:br/>
        <w:t>6.受到某人的推荐而开始冲浪水群。</w:t>
        <w:br/>
        <w:t>7.去当牛郎。</w:t>
        <w:br/>
        <w:t>8.收到来自故乡(爷爷)的一封信。</w:t>
        <w:br/>
        <w:t>9.和楚子航打球。</w:t>
        <w:br/>
        <w:t>10.和楚子航对练刀术。</w:t>
        <w:br/>
        <w:t>11.在装备部进修爆炸的艺术，其实是学习装备改造。</w:t>
        <w:br/>
        <w:t>12.偶然发现了暴血的相关资料。</w:t>
        <w:br/>
        <w:t xml:space="preserve">13.研究龙的文字。  </w:t>
        <w:br/>
        <w:t>14.为执行部的新人进行为期一个月的战斗特训</w:t>
        <w:br/>
        <w:t>ROLL : d14=d14(5)=5</w:t>
        <w:br/>
        <w:t>他窝在卡塞尔里过平静的日常，但304宿舍在就着烤鸡腿和啤酒夜谈中，主题是</w:t>
        <w:br/>
        <w:t>1-3 毕业事宜</w:t>
        <w:br/>
        <w:t>4-6 青葱回忆</w:t>
        <w:br/>
        <w:t>7-9 闲聊陈子都相关</w:t>
        <w:br/>
        <w:t>10 大成功/大失败</w:t>
        <w:br/>
        <w:t>ROLL : d10=d10(3)=3</w:t>
      </w:r>
    </w:p>
    <w:p>
      <w:pPr>
        <w:pStyle w:val="ThreadMinimal"/>
      </w:pPr>
      <w:r>
        <w:t>在北京事件后，芬格尔终于拿到了毕业特批，这条败狗终于要收拾东西，麻溜地从学院里滚蛋了。喜讯传来的时候路明非也不得不为之感动，慷慨地表示可以借出他百夫长级的黑卡吃夜宵。</w:t>
        <w:br/>
        <w:t>但芬格尔难得做了回人，没点什么鹅肝红酒的破财东西，就是一副要和他促膝长谈的样子。</w:t>
        <w:br/>
        <w:t>“有事快说。”路明非警惕地看着他啃鸡腿骨，“别以为少花我钱了我就会为此感动！钱是没得谈的！”他必须强硬，因为他马上又要月光了，鉴于他绩点不太理想，那笔美丽的校长奖学金也发不下来，爱莫能助。</w:t>
        <w:br/>
        <w:t>芬格尔从嘴里抠出那根骨头，摇头：“师弟啊师弟，一看到你这么庸俗，我就……很欣慰啊！”</w:t>
        <w:br/>
        <w:t>“钱不是万能的，但没有钱是万万不能的！”他一巴掌拍在床杆上，慷慨激昂，“所以师弟如果我去古巴了，缺钱还能来求接济么？”演讲家一转谄媚，他搓着手，用肩膀顶了顶路明非，“那里有世界上最好的雪茄，和翘臀上能放一只高脚杯的南美姑娘，回头我带你去玩。”</w:t>
        <w:br/>
        <w:t>“喂！你不是说要为了学院战斗在最艰苦的地方么，什么艰苦的地方有雪茄和好姑娘？”路明非嫌弃地拍开他的油手，倒是没拒绝借钱的事。</w:t>
        <w:br/>
        <w:t>其实他这辈子都是个穷鬼，但对钱奇怪地不怎么上心，或者说他也是很珍惜卡里那几块钱的，但如果芬格尔来借，他肯定边骂骂咧咧边划出去了。这跟他手头里有多少东西无所谓，就单纯是因为……这是那个人啊。</w:t>
        <w:br/>
        <w:t>可以被称作朋友的人，他又有几个呢？</w:t>
        <w:br/>
        <w:t>然而他少男心事还没慨叹多久，芬格尔感动地大力拍击他的后背，差点把人拍桌上：“想当年师兄我和S级双宿双飞合作无间，可离毕业还是只差一步，奈何天不绝我毕业之路，学院又给我送来了师弟你！这就是缘分啊！”</w:t>
        <w:br/>
        <w:t>路明非对“芬格尔和陈子都合作很熟”感到</w:t>
        <w:br/>
        <w:t>1-3 震惊</w:t>
        <w:br/>
        <w:t>4-6 无语</w:t>
        <w:br/>
        <w:t>7-9 迷惑</w:t>
        <w:br/>
        <w:t>10 大成功/大失败</w:t>
        <w:br/>
        <w:t>ROLL : d10=d10(5)=5</w:t>
        <w:br/>
        <w:t>“行了行了你都吹过几遍了。”路明非简直想跳进时光机去问问当年的陈子都，“真不知道当年陈子都怎么同意和你做搭档的，他不是效率主义么？”芬格尔这种歪门邪道的画风和他看着完全合不来。</w:t>
        <w:br/>
        <w:t>1-3 分工合作效率很高</w:t>
        <w:br/>
        <w:t>4-6 陈子都被求助就帮了</w:t>
        <w:br/>
        <w:t>7-9 主要是看中歪门邪道</w:t>
        <w:br/>
        <w:t>10 大成功/大失败</w:t>
        <w:br/>
        <w:t>ROLL : d10=d10(10)=10</w:t>
        <w:br/>
        <w:t>ROLL : d2=d2(1)=1</w:t>
      </w:r>
    </w:p>
    <w:p>
      <w:pPr>
        <w:pStyle w:val="ThreadMinimal"/>
      </w:pPr>
      <w:r>
        <w:t>陈子都当年选芬格尔合作的原因是</w:t>
        <w:br/>
        <w:t>1-3 芬格尔是靠谱后勤</w:t>
        <w:br/>
        <w:t>4-6 陈子都好心帮毕业</w:t>
        <w:br/>
        <w:t>7-9 欣赏他的歪门邪道</w:t>
        <w:br/>
        <w:t>10 大成功/大失败</w:t>
        <w:br/>
        <w:t>ROLL : d10=d10(7)=7</w:t>
        <w:br/>
        <w:t>真不愧是灵活的道德底线啊，谁能想到陈子都冷漠的外表下是一颗毫无耻度的心，他没有恺撒或楚子航那种骄傲，完全不嫌弃脏手和卑鄙，芬格尔那种贱且离谱的高效相当合他意，合作时估计两个人都相当惬意。</w:t>
        <w:br/>
        <w:t>某种意义上陈子都的光辉形象太给力了，卡塞尔历任高血统成员们又个个贵族风得荣光万丈，导致芬格尔就算把真相甩所有人脸上，他们也会和路明非一样觉得他在扯淡。</w:t>
        <w:br/>
        <w:t>“说真话没人信啊。”芬格尔对此很无辜，“我都说了方案不完全是我提的，怎么挨骂的总是我？”</w:t>
        <w:br/>
        <w:t>十一月份的陈子都在</w:t>
        <w:br/>
        <w:t>0 日常——100 任务</w:t>
        <w:br/>
        <w:t>ROLL : d100=d100(10)=10</w:t>
        <w:br/>
        <w:t>1.有人在守夜人论坛上开了一个bot，每天定时把陈子都的头P到各国财运相关的神像上。</w:t>
        <w:br/>
        <w:t>2.参加了围棋比赛。</w:t>
        <w:br/>
        <w:t>3.偶遇学弟/妹求助学业。</w:t>
        <w:br/>
        <w:t>4.给父母上坟时偶遇小恶魔。</w:t>
        <w:br/>
        <w:t>5.受到某人的推荐而开始冲浪水群。</w:t>
        <w:br/>
        <w:t>6.去当牛郎。</w:t>
        <w:br/>
        <w:t>7.收到来自故乡(爷爷)的一封信。</w:t>
        <w:br/>
        <w:t>8.和楚子航打球。</w:t>
        <w:br/>
        <w:t>9.和楚子航对练刀术。</w:t>
        <w:br/>
        <w:t>10.在装备部进修爆炸的艺术，其实是学习装备改造。</w:t>
        <w:br/>
        <w:t>11.偶然发现了暴血的相关资料。</w:t>
        <w:br/>
        <w:t xml:space="preserve">12.研究龙的文字。  </w:t>
        <w:br/>
        <w:t>13.为执行部的新人进行为期一个月的战斗特训</w:t>
        <w:br/>
        <w:t>ROLL : d13=d13(2)=2</w:t>
      </w:r>
    </w:p>
    <w:p>
      <w:pPr>
        <w:pStyle w:val="ThreadMinimal"/>
      </w:pPr>
      <w:r>
        <w:t>明明2010年里陈子都二月去砍青铜与火之王，九月又砍了大地与山之王，按理来说出生入死，但怎么就感觉他还挺闲的。</w:t>
        <w:br/>
        <w:t>比如这次围棋比赛怎么冒出来的</w:t>
        <w:br/>
        <w:t>1-3 闲来无事网络报名</w:t>
        <w:br/>
        <w:t>4-6 被学院的围棋社邀请</w:t>
        <w:br/>
        <w:t>7-9 出门在外见猎心喜</w:t>
        <w:br/>
        <w:t>10 大成功/大失败</w:t>
        <w:br/>
        <w:t>ROLL : d10=d10(4)=4</w:t>
        <w:br/>
        <w:t>你这围棋社挂靠的社团是</w:t>
        <w:br/>
        <w:t>1-3 学生会</w:t>
        <w:br/>
        <w:t>4-6 狮心会</w:t>
        <w:br/>
        <w:t>7-9 新生联谊会</w:t>
        <w:br/>
        <w:t>10 大成功/大失败</w:t>
        <w:br/>
        <w:t>ROLL : d10=d10(1)=1</w:t>
        <w:br/>
        <w:t>1-3 表演赛</w:t>
        <w:br/>
        <w:t>4-6 正式比赛</w:t>
        <w:br/>
        <w:t>7-9 私人挑战</w:t>
        <w:br/>
        <w:t>10 大成功/大失败</w:t>
        <w:br/>
        <w:t>ROLL : d10=d10(7)=7</w:t>
        <w:br/>
        <w:t>嗯？陈子都的名声难道还不够响吗，敢去邀请他甚至挑战的勇者是</w:t>
        <w:br/>
        <w:t>1-3 慕名已久的学弟/学妹</w:t>
        <w:br/>
        <w:t>4-6 好奇且好胜的新生</w:t>
        <w:br/>
        <w:t>7-9 他以前认识的熟人</w:t>
        <w:br/>
        <w:t>10 大成功/大失败</w:t>
        <w:br/>
        <w:t>ROLL : d10=d10(5)=5</w:t>
      </w:r>
    </w:p>
    <w:p>
      <w:pPr>
        <w:pStyle w:val="ThreadMinimal"/>
      </w:pPr>
      <w:r>
        <w:t>这位10级的新生，一算比陈子都小七岁啊，TA是</w:t>
        <w:br/>
        <w:t>ROLL : d2=d2(2)=2</w:t>
        <w:br/>
        <w:t>一位对陈子都好奇又对自己极富自信的学妹，她在围棋上的造诣是(自信+20)</w:t>
        <w:br/>
        <w:t>ROLL : d100+20=d100(60)+20=80</w:t>
        <w:br/>
        <w:t>的确棋力高超，虽然和陈子都还是没法比的。她对陈子都的挑战是</w:t>
        <w:br/>
        <w:t>1-3 私下发邮件网络比赛</w:t>
        <w:br/>
        <w:t>4-6 发邮件约线下手谈</w:t>
        <w:br/>
        <w:t>7-9 亲自上门还带了棋盘</w:t>
        <w:br/>
        <w:t>10 大成功/大失败</w:t>
        <w:br/>
        <w:t>ROLL : d10=d10(5)=5</w:t>
        <w:br/>
        <w:t>以及她的国籍和名字是</w:t>
        <w:br/>
        <w:t>1-3 中国</w:t>
        <w:br/>
        <w:t>4-6 东亚</w:t>
        <w:br/>
        <w:t>7-9 西方</w:t>
        <w:br/>
        <w:t>10 大成功/大失败</w:t>
        <w:br/>
        <w:t>ROLL : d10=d10(4)=4</w:t>
        <w:br/>
        <w:t>1.日本</w:t>
        <w:br/>
        <w:t>2.朝鲜</w:t>
        <w:br/>
        <w:t>3.韩国</w:t>
        <w:br/>
        <w:t>4.蒙古</w:t>
        <w:br/>
        <w:t>ROLL : d4=d4(4)=4</w:t>
      </w:r>
    </w:p>
    <w:p>
      <w:pPr>
        <w:pStyle w:val="ThreadMinimal"/>
      </w:pPr>
      <w:r>
        <w:t>琪琪格女士出身于东亚的蒙古国，违反刻板印象地精通围棋，她向诺玛的帮助下成功发送了战书，把手谈地点定在了</w:t>
        <w:br/>
        <w:t>1-3 安珀馆</w:t>
        <w:br/>
        <w:t>4-6 图书馆</w:t>
        <w:br/>
        <w:t>7-9 教学楼</w:t>
        <w:br/>
        <w:t>10 大成功/大失败</w:t>
        <w:br/>
        <w:t>ROLL : d10=d10(4)=4</w:t>
        <w:br/>
        <w:t>琪琪格觉得自己永远也忘不了那一天了。</w:t>
        <w:br/>
        <w:t>在图书馆的角落里，她一次又一次地摩挲着玉石子，几乎把这些老朋友在手心中捂热。自加入学生会后，她很快听说了那位S级的传言，有人说他忙碌得不见人影，有人说他只需要一个请求就能为你赴汤蹈火，也有人说他根本是神经病中的神经病，和他接触都是有风险的。</w:t>
        <w:br/>
        <w:t>但琪琪格并未在意这些流言蜚语，因为大部分人仍然对那位学长满是赞誉，何况，连诺玛都认证他的棋力惊人。她相信如果一个人能下得好围棋，不管棋风凶狠或圆滑，他的心必定是像棋子那般坚硬而微冷的，绝不是有些小道消息里的疯癫。</w:t>
        <w:br/>
        <w:t>直到当斜阳几乎要落尽时，她对面终于落座了一个人影。</w:t>
        <w:br/>
        <w:t>1-3 惊艳</w:t>
        <w:br/>
        <w:t>4-6 失望</w:t>
        <w:br/>
        <w:t>7-9 茫然</w:t>
        <w:br/>
        <w:t>10 大成功/大失败</w:t>
        <w:br/>
        <w:t>ROLL : d10=d10(4)=4</w:t>
        <w:br/>
        <w:t>1-3 陈子都穿太随便了</w:t>
        <w:br/>
        <w:t>4-6 陈子都目中无人</w:t>
        <w:br/>
        <w:t>7-9 陈子都刚做完噩梦</w:t>
        <w:br/>
        <w:t>10 大成功/大失败</w:t>
        <w:br/>
        <w:t>ROLL : d10=d10(5)=5</w:t>
      </w:r>
    </w:p>
    <w:p>
      <w:pPr>
        <w:pStyle w:val="ThreadMinimal"/>
      </w:pPr>
      <w:r>
        <w:t>在看清陈子都的那一刻，琪琪格心里的所有幻想都……轻轻地碎了。</w:t>
        <w:br/>
        <w:t>这是围棋比赛对吧？她写的都是偏古语的手谈对吧？就算不是温润如玉的翩翩君子，你也不能给我掏出一个穿着作战服的杀神吧？而且这杀神还一只手扶着耳麦心不在焉，一边皱着眉盯着她。</w:t>
        <w:br/>
        <w:t>“开始吧。”他径直拿起白子，“希望是一盘快棋。”</w:t>
        <w:br/>
        <w:t>他很快有一个任务要立刻出发。</w:t>
        <w:br/>
        <w:t>陈子都的围棋风格是</w:t>
        <w:br/>
        <w:t>1-3 严谨</w:t>
        <w:br/>
        <w:t>4-6 暴力</w:t>
        <w:br/>
        <w:t>7-9 狡猾</w:t>
        <w:br/>
        <w:t>10 大成功/大失败</w:t>
        <w:br/>
        <w:t>ROLL : d10=d10(2)=2</w:t>
        <w:br/>
        <w:t>滴水不漏的棋路硬生生把她困死在局中了，全无剑走偏锋，也不诡异难缠，琪琪格只感觉自己像是被滔天的海水淹没，只有淹死一个终局，再怎么动作都不过是垂死挣扎。</w:t>
        <w:br/>
        <w:t>Over，这的确是一盘快棋。</w:t>
        <w:br/>
        <w:t>“我……”她咬咬牙，刚准备说点多谢指教的场面话，然而赢家点点头——他竟然就这样干脆利落地走了！</w:t>
        <w:br/>
        <w:t>他就这样走了……？琪琪格呆呆地看着他大步离去。</w:t>
        <w:br/>
        <w:t>她觉得自己永远也忘不了那一天了。</w:t>
        <w:br/>
        <w:t>真不愧是卡塞尔学院啊……</w:t>
        <w:br/>
        <w:t>连校园男神都这么别具一格得欠揍啊！</w:t>
        <w:br/>
        <w:t>十二月份的陈子都在</w:t>
        <w:br/>
        <w:t>0 日常——100 任务</w:t>
        <w:br/>
        <w:t>ROLL : d100=d100(6)=6</w:t>
      </w:r>
    </w:p>
    <w:p>
      <w:pPr>
        <w:pStyle w:val="ThreadMinimal"/>
      </w:pPr>
      <w:r>
        <w:t>1.有人在守夜人论坛上开了一个bot，每天定时把陈子都的头P到各国财运相关的神像上。</w:t>
        <w:br/>
        <w:t>2.偶遇学弟/妹求助学业。</w:t>
        <w:br/>
        <w:t>3.给父母上坟时偶遇小恶魔。</w:t>
        <w:br/>
        <w:t>4.受到某人的推荐而开始冲浪水群。</w:t>
        <w:br/>
        <w:t>5.去当牛郎。</w:t>
        <w:br/>
        <w:t>6.收到来自故乡(爷爷)的一封信。</w:t>
        <w:br/>
        <w:t>7.和楚子航打球。</w:t>
        <w:br/>
        <w:t>8.和楚子航对练刀术。</w:t>
        <w:br/>
        <w:t>9.在装备部进修爆炸的艺术，其实是学习装备改造。</w:t>
        <w:br/>
        <w:t>10.偶然发现了暴血的相关资料。</w:t>
        <w:br/>
        <w:t xml:space="preserve">11.研究龙的文字。  </w:t>
        <w:br/>
        <w:t>12.为执行部的新人进行为期一个月的战斗特训。</w:t>
        <w:br/>
        <w:t>ROLL : d12=d12(9)=9</w:t>
        <w:br/>
        <w:t>理论上来说陈子都是机械系，而且成绩很好，学一学倒也不是不行，但他出了什么事得去装备部走一趟，那边可是相当的排外</w:t>
        <w:br/>
        <w:t>1-3 帮忙做装备测试</w:t>
        <w:br/>
        <w:t>4-6 在给他开发新装备中</w:t>
        <w:br/>
        <w:t>7-9 有任务需要长期配合</w:t>
        <w:br/>
        <w:t>10 大成功/大失败</w:t>
        <w:br/>
        <w:t>ROLL : d10=d10(3)=3</w:t>
        <w:br/>
        <w:t>“反正你用因陀罗基本没副作用对吧，那就来帮帮忙”，这是装备部发言人原话的提炼。所以他们搞什么非得用言灵</w:t>
        <w:br/>
        <w:t>1-3 炼金产物</w:t>
        <w:br/>
        <w:t>4-6 神经病项目</w:t>
        <w:br/>
        <w:t>7-9 需要体能</w:t>
        <w:br/>
        <w:t>10 大成功/大失败</w:t>
        <w:br/>
        <w:t>ROLL : d10=d10(6)=6</w:t>
      </w:r>
    </w:p>
    <w:p>
      <w:pPr>
        <w:pStyle w:val="ThreadMinimal"/>
      </w:pPr>
      <w:r>
        <w:t>好吧装备部又在奇思妙想了，比如</w:t>
        <w:br/>
        <w:t>1-3 手持式超电磁炮</w:t>
        <w:br/>
        <w:t>4-6 千鸟的一百种玩法</w:t>
        <w:br/>
        <w:t>7-9 研究雷神之锤</w:t>
        <w:br/>
        <w:t>10 大成功/大失败</w:t>
        <w:br/>
        <w:t>ROLL : d10=d10(10)=10</w:t>
        <w:br/>
        <w:t>ROLL : d2=d2(2)=2</w:t>
        <w:br/>
        <w:t>1-3 可发射超电磁炮的义肢</w:t>
        <w:br/>
        <w:t>4-6 把楚子航喊来试验雷遁麒麟</w:t>
        <w:br/>
        <w:t>7-9 研究雷神之锤还带披风</w:t>
        <w:br/>
        <w:t>10 大成功/大失败</w:t>
        <w:br/>
        <w:t>ROLL : d10=d10(7)=7</w:t>
        <w:br/>
        <w:t>大失败的意思是装备部的确只是在玩，并没有边玩边整点什么有用的……所以就没人拦一下他们浪费S级兼特派专员的时间吗？</w:t>
        <w:br/>
        <w:t>1-3 校长说可他们也答应教学啊</w:t>
        <w:br/>
        <w:t>4-6 副校长说陪神经病玩也是S级任务</w:t>
        <w:br/>
        <w:t>7-9 施耐德一怒之下把陈子都踢走了</w:t>
        <w:br/>
        <w:t>10 大成功/大失败</w:t>
        <w:br/>
        <w:t>ROLL : d10=d10(8)=8</w:t>
        <w:br/>
        <w:t>社会影响(特派专员+20，临时-20)</w:t>
        <w:br/>
        <w:t>ROLL : d100=d100(94)=94</w:t>
        <w:br/>
        <w:t>紧迫程度(特派专员+20，临时-20)</w:t>
        <w:br/>
        <w:t>ROLL : d100=d100(46)=46</w:t>
      </w:r>
    </w:p>
    <w:p>
      <w:pPr>
        <w:pStyle w:val="ThreadMinimal"/>
      </w:pPr>
      <w:r>
        <w:t>施耐德忍不了自家人被装备部那群神经病玩弄，干脆给陈子都发了个任务踹出去保平安了。</w:t>
        <w:br/>
        <w:t>这是一个紧急程度一般，但影响力非常轰动的任务</w:t>
        <w:br/>
        <w:t>1-3 战斗类</w:t>
        <w:br/>
        <w:t>4-6 探索类</w:t>
        <w:br/>
        <w:t>7-9 情报类</w:t>
        <w:br/>
        <w:t>10 大成功/大失败</w:t>
        <w:br/>
        <w:t>ROLL : d10=d10(4)=4</w:t>
        <w:br/>
        <w:t>1-3 在埃及开金字塔</w:t>
        <w:br/>
        <w:t>4-6 在南美挖古城遗址</w:t>
        <w:br/>
        <w:t>7-9 在中国……盗墓？</w:t>
        <w:br/>
        <w:t>10 大成功/大失败</w:t>
        <w:br/>
        <w:t>ROLL : d10=d10(9)=9</w:t>
        <w:br/>
        <w:t>呃，这个，怎么说呢，学院本业又不是盗墓的，挖坟只是因为底下是龙类文明遗迹/龙类孵化场所/龙类巢穴等原因，陈子都是怎么把挖坟搞得快上国际新闻的</w:t>
        <w:br/>
        <w:t>1-3 这坟刚好是重量级新发现</w:t>
        <w:br/>
        <w:t>4-6 战斗时被BBC拍下来了</w:t>
        <w:br/>
        <w:t>7-9 战斗声势惊人引发地质灾害</w:t>
        <w:br/>
        <w:t>10 大成功/大失败</w:t>
        <w:br/>
        <w:t>ROLL : d10=d10(9)=9</w:t>
        <w:br/>
        <w:t>这条太长了没写完，地质灾害比如泥石流滑坡什么的不是重点，因为这根本上不了国际新闻，能上只是因为地质灾害导致什么重要人物被困了</w:t>
        <w:br/>
        <w:t>1-3 政要使节</w:t>
        <w:br/>
        <w:t>4-6 娱乐圈相关</w:t>
        <w:br/>
        <w:t>7-9 经济大拿</w:t>
        <w:br/>
        <w:t>10 大成功/大失败</w:t>
        <w:br/>
        <w:t>ROLL : d10=d10(4)=4</w:t>
      </w:r>
    </w:p>
    <w:p>
      <w:pPr>
        <w:pStyle w:val="ThreadMinimal"/>
      </w:pPr>
      <w:r>
        <w:t>……行吧！请选择你的英雄</w:t>
        <w:br/>
        <w:t>1-3 电影剧组</w:t>
        <w:br/>
        <w:t>4-6 求生综艺</w:t>
        <w:br/>
        <w:t>7-9 日常旅游</w:t>
        <w:br/>
        <w:t>10 大成功/大失败</w:t>
        <w:br/>
        <w:t>ROLL : d10=d10(2)=2</w:t>
        <w:br/>
        <w:t>这是一个含金量过高的剧组，从导演到男女主演到技术人员等等，无一不是国际顶尖的班组，他们为了取景特意来到了中国的深山老林，为的是势必要冲击奥斯卡的作品。</w:t>
        <w:br/>
        <w:t>但他们没想到龙类和混血种为了避人耳目，也喜欢往深山老林里钻啊。</w:t>
        <w:br/>
        <w:t>剧组在山里开了个营地，好在临近公路，补给靠卡车问题也不大，只是泥石流把路堵死后，他们几乎全被关在了山里。外面的媒体和粉丝当然心急如焚，虽然里面被困的人也好不到哪里去，已经陆续有人开始奇怪，明明没下什么暴雨……可为什么这里会发生泥石流？</w:t>
        <w:br/>
        <w:t>“那是……”有人颤抖着手指向山谷，完全是在尖叫，“那是什么东西！”</w:t>
        <w:br/>
        <w:t>1-3 枪战</w:t>
        <w:br/>
        <w:t>4-6 白刃战</w:t>
        <w:br/>
        <w:t>7-9 言灵</w:t>
        <w:br/>
        <w:t>10 大成功/大失败</w:t>
        <w:br/>
        <w:t>ROLL : d10=d10(2)=2</w:t>
        <w:br/>
        <w:t>枪声如雷，响彻山谷，人们目瞪口呆地看着一群巨型蜥蜴般的爬行类钻出地面，而松软的泥土迅速变为潮湿的沼泽，被它们追击撕咬的人在空中冷静地射击。</w:t>
        <w:br/>
        <w:t>他轻松地踩着敌人、碎岩甚至树干在林中腾挪，仿佛不被重力束缚，那群怪物每一条都长度接近十米，如鳄鱼般的巨口咬合力惊人，却完全无法追上他，只能被一发发神出鬼没的子弹爆掉脊椎中段和头颅。那个年轻人有时会掷出空弹匣，下一秒它也开出爆炸的火花，火风撩起他的长风衣，轻盈得像白鸟。</w:t>
        <w:br/>
        <w:t>毫无疑问这是一场舞蹈，在这声光特效拉满的战斗里，以杀戮带来死亡的舞蹈。</w:t>
        <w:br/>
        <w:t>观众们的第一想法是</w:t>
        <w:br/>
        <w:t>1-3 Bravo！</w:t>
        <w:br/>
        <w:t>4-6 等下这啥啊</w:t>
        <w:br/>
        <w:t>7-9 恍如做梦</w:t>
        <w:br/>
        <w:t>10 大成功/大失败</w:t>
        <w:br/>
        <w:t>ROLL : d10=d10(10)=10</w:t>
        <w:br/>
        <w:t>ROLL : d2=d2(2)=2</w:t>
      </w:r>
    </w:p>
    <w:p>
      <w:pPr>
        <w:pStyle w:val="ThreadMinimal"/>
      </w:pPr>
      <w:r>
        <w:t>剧组里的人对这场战斗的感想是</w:t>
        <w:br/>
        <w:t>1-3 畏惧陈子都</w:t>
        <w:br/>
        <w:t>4-6 试图向外求救</w:t>
        <w:br/>
        <w:t>7-9 因龙威晕过去</w:t>
        <w:br/>
        <w:t>10 大成功/大失败</w:t>
        <w:br/>
        <w:t>ROLL : d10=d10(3)=3</w:t>
        <w:br/>
        <w:t>难得一致的，所有人都把那个年轻人当作了魔鬼或者更可怕的什么，几乎没有人会觉得他是人类。</w:t>
        <w:br/>
        <w:t>他夺取生命时是那么轻松写意，自由而快活，那些介于龙与蛇之间的怪物被迅速屠戮，鲜血高效地染满了一池泥淖，而死神本人明明也是从地下一同升出，那身白衣却依然十分整洁……他似乎察觉到什么，忽然抬头直视剧组的方向。</w:t>
        <w:br/>
        <w:t>陈子都的感想</w:t>
        <w:br/>
        <w:t>1-3 这下完蛋了</w:t>
        <w:br/>
        <w:t>4-6 只能洗脑了啊</w:t>
        <w:br/>
        <w:t>7-9 反正没证据</w:t>
        <w:br/>
        <w:t>10 大成功/大失败</w:t>
        <w:br/>
        <w:t>ROLL : d10=d10(6)=6</w:t>
        <w:br/>
        <w:t>是啊，除了卡塞尔学院的洗脑大法，还有什么能解决这个问题？</w:t>
        <w:br/>
        <w:t>感情你还是这方面的熟练工是吧。</w:t>
        <w:br/>
        <w:t>所以整个剧组第一时间被卡塞尔学院“解救”了出来，并人均赠予一对一心理辅导，而这件麻烦事</w:t>
        <w:br/>
        <w:t>1-3 陈子都被口头教育了</w:t>
        <w:br/>
        <w:t>4-6 陈子都被记过警告了</w:t>
        <w:br/>
        <w:t>7-9 无 事 发 生</w:t>
        <w:br/>
        <w:t>10 大成功/大失败</w:t>
        <w:br/>
        <w:t>ROLL : d10=d10(7)=7</w:t>
        <w:br/>
        <w:t>这竟然是执行部的日常？你们执行部真是药丸。</w:t>
        <w:br/>
        <w:t>顺带一提这个任务影响力这么大代表，陈子都的战斗场面被远程摄像，还流传出去了一些片段。</w:t>
      </w:r>
    </w:p>
    <w:p>
      <w:pPr>
        <w:pStyle w:val="ThreadMinimal"/>
      </w:pPr>
      <w:r>
        <w:t>一月份的陈子都在</w:t>
        <w:br/>
        <w:t>0 日常——100 任务</w:t>
        <w:br/>
        <w:t>ROLL : d100=d100(78)=78</w:t>
        <w:br/>
        <w:t>苍天可鉴，这么多回里才第二次骰到任务，这回是什么情况</w:t>
        <w:br/>
        <w:t>时间跨度(大于50持续到下潜任务后)</w:t>
        <w:br/>
        <w:t>ROLL : d100=d100(42)=42</w:t>
        <w:br/>
        <w:t>社会影响(特派专员+20)</w:t>
        <w:br/>
        <w:t>ROLL : d100+20=d100(53)+20=73</w:t>
        <w:br/>
        <w:t>紧迫程度(特派专员+20)</w:t>
        <w:br/>
        <w:t>ROLL : d100+20=d100(80)+20=100</w:t>
        <w:br/>
        <w:t>？这么着急是龙王一个打挺坐起来要毁灭世界吗，啊不对，是不是校长坐不住了</w:t>
        <w:br/>
        <w:t>1-3 是的他有点不安</w:t>
        <w:br/>
        <w:t>4-6 还好，他按部就班</w:t>
        <w:br/>
        <w:t>7-9 这事跟他没关系</w:t>
        <w:br/>
        <w:t>10 大成功/大失败</w:t>
        <w:br/>
        <w:t>ROLL : d10=d10(5)=5</w:t>
        <w:br/>
        <w:t>那校长他老神在在、按部就班地执行定好的计划，把陈子都踢去</w:t>
        <w:br/>
        <w:t>1-3 潜入日本当暗桩</w:t>
        <w:br/>
        <w:t>4-6 作为信使摸清敌情</w:t>
        <w:br/>
        <w:t>7-9 护送实习生去实习</w:t>
        <w:br/>
        <w:t>10 大成功/大失败</w:t>
        <w:br/>
        <w:t>ROLL : d10=d10(4)=4</w:t>
      </w:r>
    </w:p>
    <w:p>
      <w:pPr>
        <w:pStyle w:val="ThreadMinimal"/>
      </w:pPr>
      <w:r>
        <w:t>校长不会直接抵达日本，而是把陈子都当成了手里示威斩案的利剑，不过日本分部长期自治，想要敲打一下也得事出有因吧</w:t>
        <w:br/>
        <w:t>1-3 假装罚他去日本分部</w:t>
        <w:br/>
        <w:t>4-6 就是钦差大臣莅临视察</w:t>
        <w:br/>
        <w:t>7-9 谁说去的是“陈子都”了</w:t>
        <w:br/>
        <w:t>10 大成功/大失败</w:t>
        <w:br/>
        <w:t>ROLL : d10=d10(9)=9</w:t>
        <w:br/>
        <w:t>本选项代表校长打算让陈子都伪装成某个身份，先不说陈子都有没有演技这种东西，校长给他准备的身份是</w:t>
        <w:br/>
        <w:t>1-3 归国的混血日裔</w:t>
        <w:br/>
        <w:t>4-6 科研交流的人才</w:t>
        <w:br/>
        <w:t>7-9 没准备，让他自由发挥</w:t>
        <w:br/>
        <w:t>10 大成功/大失败</w:t>
        <w:br/>
        <w:t>ROLL : d10=d10(5)=5</w:t>
        <w:br/>
        <w:t>让S级伪装成一个手无缚鸡之力的科研人才，还真是别出心裁。</w:t>
        <w:br/>
        <w:t>昂热将派出一支极其年轻的队伍，他们中一部分是和岩流研究所展开学术交流的研究员，另一部分是去日本实习的学生，而陈子都将在研究员里扮演一个全新的身份，观察和记录日本分部的最新情报，收集得差不多以后他会自爆身份，再代表校长向他的老朋友们“致意”，简短会谈后完美收官。</w:t>
        <w:br/>
        <w:t>推算下潜极渊的任务是五月，而因为没超时，按预期它会是一场简短的访问，从一月持续到四月。</w:t>
        <w:br/>
        <w:t>所以陈子都从诺玛那拿到的新身份和本体差异程度是(伪装+30)</w:t>
        <w:br/>
        <w:t>ROLL : d100+30=d100(14)+30=44</w:t>
        <w:br/>
        <w:t>大于25改变身份，大于50改变外形，大于75改变性格</w:t>
      </w:r>
    </w:p>
    <w:p>
      <w:pPr>
        <w:pStyle w:val="ThreadMinimal"/>
      </w:pPr>
      <w:r>
        <w:t>只改变了国籍名字等浅层身份，什么染发美瞳也没整，陈子都的照片天天在守夜人论坛上挂着呢，这也能不被认出来？</w:t>
        <w:br/>
        <w:t>1-3 化妆效果堪比整容</w:t>
        <w:br/>
        <w:t>4-6 防毒面具五星好评</w:t>
        <w:br/>
        <w:t>7-9 照片和真人差很多</w:t>
        <w:br/>
        <w:t>10 大成功/大失败</w:t>
        <w:br/>
        <w:t>ROLL : d10=d10(8)=8</w:t>
        <w:br/>
        <w:t>1-3 他接受过整容手术</w:t>
        <w:br/>
        <w:t>4-6 照片上是动过手脚的</w:t>
        <w:br/>
        <w:t>7-9 这还能涉及到龙？</w:t>
        <w:br/>
        <w:t>10 大成功/大失败</w:t>
        <w:br/>
        <w:t>ROLL : d10=d10(6)=6</w:t>
        <w:br/>
        <w:t>搞什么飞机，证件照怎么会允许改头换面，那证件照意义何在</w:t>
        <w:br/>
        <w:t>1-3 那是张故意的假证件照</w:t>
        <w:br/>
        <w:t>4-6 一直以来的习惯使然</w:t>
        <w:br/>
        <w:t>7-9 解释不了该甩锅给龙了</w:t>
        <w:br/>
        <w:t>10 大成功/大失败</w:t>
        <w:br/>
        <w:t>ROLL : d10=d10(2)=2</w:t>
        <w:br/>
        <w:t>1-3 陈子都一直掩饰真容</w:t>
        <w:br/>
        <w:t>4-6 他被要求掩饰真容</w:t>
        <w:br/>
        <w:t>7-9 诺玛把照片替换掉了</w:t>
        <w:br/>
        <w:t>10 大成功/大失败</w:t>
        <w:br/>
        <w:t>ROLL : d10=d10(8)=8</w:t>
      </w:r>
    </w:p>
    <w:p>
      <w:pPr>
        <w:pStyle w:val="ThreadMinimal"/>
      </w:pPr>
      <w:r>
        <w:t>陈子都在论坛上挂着的照片其实和他本人差别很大，因为诺玛一直在慢慢替换这些照片，保持着像又不像的程度。</w:t>
        <w:br/>
        <w:t>诺玛一直这么做的原因是</w:t>
        <w:br/>
        <w:t>1-3 保证他潜入任务安全</w:t>
        <w:br/>
        <w:t>4-6 校长早有一些相关预谋</w:t>
        <w:br/>
        <w:t>7-9 芬格尔要求她这么做</w:t>
        <w:br/>
        <w:t>10 大成功/大失败</w:t>
        <w:br/>
        <w:t>ROLL : d10=d10(3)=3</w:t>
        <w:br/>
        <w:t>陈子都的大部分任务是调查和剿灭类的，为了防止他因为一张照片而被识破身份，诺玛不得不把它们全都篡改了，如今网络上根本不存在陈子都真实的证件照，而他本人不上网，不发任何多余的通讯，在现代社会堪称与世隔绝的山顶洞人。</w:t>
        <w:br/>
        <w:t>他的新身份是</w:t>
        <w:br/>
        <w:t>1-3 中国</w:t>
        <w:br/>
        <w:t>4-6 美国</w:t>
        <w:br/>
        <w:t>7-9 日本</w:t>
        <w:br/>
        <w:t>10 大成功/大失败</w:t>
        <w:br/>
        <w:t>ROLL : d10=d10(9)=9</w:t>
        <w:br/>
        <w:t>外籍日裔，在某分部下属的研究所工作(因为没改变性格，所以直接排除装备部)，毕业没多久还很年轻，沉默寡言，但能力很强，因而得以参与这次学术访问团，与其他成员都不熟悉，第一次回到名义上的家乡日本。而鉴于陈子都是炼金机械系的，要装科研人员也只能冒充这方面的类别了。</w:t>
        <w:br/>
        <w:t>说起来昂热早知道日本分部是白王血裔，也知道上杉越这种“皇”的存在，那他对陈子都</w:t>
        <w:br/>
        <w:t>1-3 担忧又期待</w:t>
        <w:br/>
        <w:t>4-6 古怪的信任</w:t>
        <w:br/>
        <w:t>7-9 严密的警惕</w:t>
        <w:br/>
        <w:t>10 大成功/大失败</w:t>
        <w:br/>
        <w:t>ROLL : d10=d10(8)=8</w:t>
        <w:br/>
        <w:t>一方面校长欣赏陈子都，信任他的能力与决心，期待他继续成长在战场上活跃，这时他是教育家，值得年轻人尊敬的长者，但另一方面他也知道皇是多么恐怖的存在，所以他严密地监视陈子都，时刻提防对方某一天蜕变为鬼，这时他是屠龙的复仇者。</w:t>
        <w:br/>
        <w:t>昂热对陈子都就是鲜花与利刃各在一手，面上倒是永远无所谓似的。</w:t>
      </w:r>
    </w:p>
    <w:p>
      <w:pPr>
        <w:pStyle w:val="ThreadMinimal"/>
      </w:pPr>
      <w:r>
        <w:t>陈子都绝大多数情况是单独执行任务，这次也不例外，他直属也只能联系到昂热，但把一个“皇”单独送回白王血裔的巢穴中，昂热真的想清楚了吗</w:t>
        <w:br/>
        <w:t>1-3 有最终反制手段</w:t>
        <w:br/>
        <w:t>4-6 不冒风险就不叫赌了</w:t>
        <w:br/>
        <w:t>7-9 这就是诱饵的作用</w:t>
        <w:br/>
        <w:t>10 大成功/大失败</w:t>
        <w:br/>
        <w:t>ROLL : d10=d10(5)=5</w:t>
        <w:br/>
        <w:t>昂热赌上了一个“皇”来确认日本分部的情况，就这他还是“按部就班的计划”，真是老疯子啊。</w:t>
        <w:br/>
        <w:t>不过很微妙的一件事是，陈子都是卡塞尔学院03级，叶胜和酒德亚纪是他的同学，同时……源稚生，卡塞尔学院2003级进修班，理论上，他们也是同龄且同一届的同学。03级真是蓬荜生辉的一届，就读和毕业了两个“皇”。</w:t>
        <w:br/>
        <w:t>那读书时期两个人有交集吗</w:t>
        <w:br/>
        <w:t>1-3 对对方没什么印象</w:t>
        <w:br/>
        <w:t>4-6 有一点普通同学的印象</w:t>
        <w:br/>
        <w:t>7-9 记得且印象很深</w:t>
        <w:br/>
        <w:t>10 大成功/大失败</w:t>
        <w:br/>
        <w:t>ROLL : d10=d10(10)=10</w:t>
        <w:br/>
        <w:t>ROLL : d2=d2(1)=1</w:t>
        <w:br/>
        <w:t>1-3 互相听过彼此的美名</w:t>
        <w:br/>
        <w:t>4-6 合作过的普通好同学</w:t>
        <w:br/>
        <w:t>7-9 你俩是朋友真的假的</w:t>
        <w:br/>
        <w:t>10 大成功/大失败</w:t>
        <w:br/>
        <w:t>ROLL : d10=d10(8)=8</w:t>
        <w:br/>
        <w:t>我服了，陈子都你身边一天天转悠的人里龙血就没有低的啊？</w:t>
      </w:r>
    </w:p>
    <w:p>
      <w:pPr>
        <w:pStyle w:val="ThreadMinimal"/>
      </w:pPr>
      <w:r>
        <w:t>两个人在读书时能成为朋友是因为</w:t>
        <w:br/>
        <w:t>1-3 血之哀的联系</w:t>
        <w:br/>
        <w:t>4-6 以武会友</w:t>
        <w:br/>
        <w:t>7-9 都是异类</w:t>
        <w:br/>
        <w:t>10 大成功/大失败</w:t>
        <w:br/>
        <w:t>ROLL : d10=d10(9)=9</w:t>
        <w:br/>
        <w:t>和白王的血没关系，只是他们都正好在混血种中也算异类，于是彼此慢慢就熟识了。</w:t>
        <w:br/>
        <w:t>但源稚生是坚定的正义的伙伴，陈子都的三观却是“他向来无所谓的”，这两个人真得能成为朋友吗</w:t>
        <w:br/>
        <w:t>1-3 普通好友毕业就淡了</w:t>
        <w:br/>
        <w:t>4-6 戴上滤镜一切都没问题</w:t>
        <w:br/>
        <w:t>7-9 交友主要靠求同存异</w:t>
        <w:br/>
        <w:t>10 大成功/大失败</w:t>
        <w:br/>
        <w:t>ROLL : d10=d10(6)=6</w:t>
        <w:br/>
        <w:t>那源稚生眼里(滤镜下)的陈子都是</w:t>
        <w:br/>
        <w:t>1-3 有求必应许愿机</w:t>
        <w:br/>
        <w:t>4-6 孤独自闭优等生</w:t>
        <w:br/>
        <w:t>7-9 认真笨拙孩子气</w:t>
        <w:br/>
        <w:t>10 大成功/大失败</w:t>
        <w:br/>
        <w:t>ROLL : d10=d10(6)=6</w:t>
        <w:br/>
        <w:t>也许在源稚生面前陈子都保持着“苏小妍眼中的楚子航”这类和善状态吧……那陈子都给源稚生带了什么滤镜</w:t>
        <w:br/>
        <w:t>1-3 骄傲倔强的少爷</w:t>
        <w:br/>
        <w:t>4-6 追求正义的孩子</w:t>
        <w:br/>
        <w:t>7-9 懒散善良的霉逼</w:t>
        <w:br/>
        <w:t>10 大成功/大失败</w:t>
        <w:br/>
        <w:t>ROLL : d10=d10(6)=6</w:t>
      </w:r>
    </w:p>
    <w:p>
      <w:pPr>
        <w:pStyle w:val="ThreadMinimal"/>
      </w:pPr>
      <w:r>
        <w:t>也不算是很滤镜，因为陈子都不太理解源稚生为什么执着于正义，但尊重他的信条，以及他虽然不会故意揶揄，但的确觉得源稚生还蛮纯粹或者说是“赤子之心”的，明明在美国读了四年大学，拿出去一看还是板板正正的纯日本人。</w:t>
        <w:br/>
        <w:t>既然双方的友谊持续到了毕业后，那</w:t>
        <w:br/>
        <w:t>1-3 每年发发邮件而已</w:t>
        <w:br/>
        <w:t>4-6 陈子都想看望都被拒绝了</w:t>
        <w:br/>
        <w:t>7-9 零交流但依然是朋友</w:t>
        <w:br/>
        <w:t>10 大成功/大失败</w:t>
        <w:br/>
        <w:t>ROLL : d10=d10(2)=2</w:t>
        <w:br/>
        <w:t>现实所迫，三年来他们都只能发发邮件问候，不过陈子都这样脸都不带遮地去日本，事情是不是更加大条了</w:t>
        <w:br/>
        <w:t>1-3 校长觉得研究员见不到源稚生</w:t>
        <w:br/>
        <w:t>4-6 校长不担心源稚生会戳穿</w:t>
        <w:br/>
        <w:t>7-9 校长不知道他俩其实是朋友</w:t>
        <w:br/>
        <w:t>10 大成功/大失败</w:t>
        <w:br/>
        <w:t>ROLL : d10=d10(9)=9</w:t>
        <w:br/>
        <w:t>先不说他们同学四年吧，诺玛难道没告诉校长他俩现在还每年发邮件吗</w:t>
        <w:br/>
        <w:t>1-3 节假日群发邮件算个der啊</w:t>
        <w:br/>
        <w:t>4-6 芬格尔让EVA别说出去</w:t>
        <w:br/>
        <w:t>7-9 谁家交友跟谍战片场似的</w:t>
        <w:br/>
        <w:t>10 大成功/大失败</w:t>
        <w:br/>
        <w:t>ROLL : d10=d10(4)=4</w:t>
      </w:r>
    </w:p>
    <w:p>
      <w:pPr>
        <w:pStyle w:val="ThreadMinimal"/>
      </w:pPr>
      <w:r>
        <w:t>芬格尔这是又来搅和什么</w:t>
        <w:br/>
        <w:t>1-3 他只是想保护一下这份友谊</w:t>
        <w:br/>
        <w:t>4-6 想让两个人火星撞地球好钻空子</w:t>
        <w:br/>
        <w:t>7-9 打算让两边各自心死为妙</w:t>
        <w:br/>
        <w:t>10 大成功/大失败</w:t>
        <w:br/>
        <w:t>ROLL : d10=d10(8)=8</w:t>
        <w:br/>
        <w:t>首先上学期间，陈子都和源稚生的表面交际也淡淡的，至少校长没看出来他俩有什么关系，陈子都毕业后也从没提到过源稚生，其次芬格尔知道他俩的秘密友谊，但也知道日本分部迟早和学院本部干起来，打算借这次访问把两个人都点爆了，免得后面立场不清更痛苦……不是，怎么搞得芬格尔跟棒打鸳鸯似的？</w:t>
        <w:br/>
        <w:t>但这么一看，陈子都的朋友是源稚生的话，诺玛送胁差可能不止有他擅长空手道的原因了。(但是你朋友和你的学弟学妹们一个个都是剑术高手，可你自己对此毫无兴趣，这对吗)</w:t>
        <w:br/>
        <w:t>安价：陈子都伪装身份的日本名</w:t>
        <w:br/>
        <w:t>使用导游大权筛掉了部分安价，一条条解释太麻烦了所以略过不谈，下回我会把要求写详细点的。总之陈子都伪装身份的名字是</w:t>
        <w:br/>
        <w:t>1.御子神和都</w:t>
        <w:br/>
        <w:t>2.绫波凪</w:t>
        <w:br/>
        <w:t>3.雨泽秀吉</w:t>
        <w:br/>
        <w:t>4.矢野进之介</w:t>
        <w:br/>
        <w:t>4.铃木伊织</w:t>
        <w:br/>
        <w:t>5.佐藤幽</w:t>
        <w:br/>
        <w:t>6.木户信义</w:t>
        <w:br/>
        <w:t>7.平俊一</w:t>
        <w:br/>
        <w:t>8.岸边佐佐木</w:t>
        <w:br/>
        <w:t>9.江原秀信</w:t>
        <w:br/>
        <w:t>10.樽谷昭彦</w:t>
        <w:br/>
        <w:t>ROLL : d10=d10(9)=9</w:t>
      </w:r>
    </w:p>
    <w:p>
      <w:pPr>
        <w:pStyle w:val="ThreadMinimal"/>
      </w:pPr>
      <w:r>
        <w:t>好歹是潜伏工作，哪怕出于敬业陈子都也得和“江原秀信”最好判若两人，所以两边最大的差别是</w:t>
        <w:br/>
        <w:t>1-3 死气和生命力</w:t>
        <w:br/>
        <w:t>4-6 稳定和神经质</w:t>
        <w:br/>
        <w:t>7-9 孤傲和谦卑</w:t>
        <w:br/>
        <w:t>10 大成功/大失败</w:t>
        <w:br/>
        <w:t>ROLL : d10=d10(5)=5</w:t>
        <w:br/>
        <w:t>“江原秀信”是个倦怠、神经质又以自我为中心的研究员，可想而知这种人的人缘不会有多好，所以陈子都不用社交也不怕露馅了。</w:t>
        <w:br/>
        <w:t>所以陈子都的演技水平是(好歹是调查员+20)</w:t>
        <w:br/>
        <w:t>ROLL : d100+20=d100(26)+20=46</w:t>
        <w:br/>
        <w:t>大于50演技超过一般人，大于75适合进军演艺界，大于100天生的戏子</w:t>
        <w:br/>
        <w:t>这演技只能说勉强擦到了一般人的边，要不是说谎面不改色，估计分数还能扣一大半。</w:t>
        <w:br/>
        <w:t>……突然想起来这是一月份，春节基本在二月，那陈子都因为校长的任务已经两年没得回家过年了，昂热看看你干的好事。</w:t>
        <w:br/>
        <w:t>继续细化下去，江原秀信的国籍是</w:t>
        <w:br/>
        <w:t>1-3 美国</w:t>
        <w:br/>
        <w:t>4-6 亚洲</w:t>
        <w:br/>
        <w:t>7-9 欧洲</w:t>
        <w:br/>
        <w:t>10 大成功/大失败</w:t>
        <w:br/>
        <w:t>ROLL : d10=d10(9)=9</w:t>
        <w:br/>
        <w:t>1-3 英国</w:t>
        <w:br/>
        <w:t>4-6 意大利</w:t>
        <w:br/>
        <w:t>7-9 俄罗斯</w:t>
        <w:br/>
        <w:t>10 大成功/大失败</w:t>
        <w:br/>
        <w:t>ROLL : d10=d10(3)=3</w:t>
        <w:br/>
        <w:t>江原秀信，英籍日裔，在英国分部下属的研究所工作，毕业ROLL : d5=d5(3)=3年，还很年轻，为人神经质且专注，脑回路异于常人，动手能力很强，但脸上却总是百无聊赖的倦容，由于个人能力出色，获得了参与这次学术访问的特批，也第一次回到名义上的家乡日本。卡塞尔的学生和研究员都和他不熟悉。</w:t>
        <w:br/>
        <w:t>(诺玛你这年龄根本没改啊，陈子都也是毕业三年多在执行部上工)</w:t>
      </w:r>
    </w:p>
    <w:p>
      <w:pPr>
        <w:pStyle w:val="ThreadMinimal"/>
      </w:pPr>
      <w:r>
        <w:t>幕间 江原秀信</w:t>
        <w:br/>
        <w:t>既然日本分部的实习总是以灾难著称，那实习生们的待遇是</w:t>
        <w:br/>
        <w:t>1-3 高压命令立刻集合和任务</w:t>
        <w:br/>
        <w:t>4-6 黑道声势浩大的威胁和迎接</w:t>
        <w:br/>
        <w:t>7-9 由于学术访问团好了点</w:t>
        <w:br/>
        <w:t>10 大成功/大失败</w:t>
        <w:br/>
        <w:t>ROLL : d10=d10(10)=10</w:t>
        <w:br/>
        <w:t>ROLL : d2=d2(1)=1</w:t>
        <w:br/>
        <w:t>1-3 高压命令立刻集合</w:t>
        <w:br/>
        <w:t>4-6 黑道声势浩大的迎接</w:t>
        <w:br/>
        <w:t>7-9 平静正常的落地</w:t>
        <w:br/>
        <w:t>10 大成功/大失败</w:t>
        <w:br/>
        <w:t>ROLL : d10=d10(9)=9</w:t>
        <w:br/>
        <w:t>机翼平滑地横切开夜幕，一排排射灯洞穿那些白色丝线般的雨雾，航班稳定地减速和缓冲，人们只感到微微震动就结束了这次旅程。</w:t>
        <w:br/>
        <w:t>机舱里开始恢复活力，有人睡醒有人忙着整理行李，整架飞机都被卡塞尔学院包了，大半是来自世界各地的研究员，只有零星几个来实习的年轻人。但乘客们都或多或少听过日本分部的传说。</w:t>
        <w:br/>
        <w:t>一片沉默中，芬格尔的纳闷格外清晰：“日本分部人呢？”</w:t>
        <w:br/>
        <w:t>他还以为一下飞机就会被包围，被人糊一脸黑道夹道欢迎的显赫气势——恐吓新人嘛，流言里的日本分部完全干得出来。</w:t>
        <w:br/>
        <w:t>但什么怪事也没发生，他们和所有入境的游客一样盖章通行，浩浩荡荡如一支小型旅游团，只是手机在进入日本境内后多了一封留言。</w:t>
        <w:br/>
        <w:t>它来自“辉夜姬”。</w:t>
        <w:br/>
        <w:t>1-3 交代日本分部的规矩</w:t>
        <w:br/>
        <w:t>4-6 分派每个人的任务</w:t>
        <w:br/>
        <w:t>7-9 请人前往岩流研究所</w:t>
        <w:br/>
        <w:t>10 大成功/大失败</w:t>
        <w:br/>
        <w:t>ROLL : d10=d10(3)=3</w:t>
      </w:r>
    </w:p>
    <w:p>
      <w:pPr>
        <w:pStyle w:val="ThreadMinimal"/>
      </w:pPr>
      <w:r>
        <w:t>除了这封介乎于谦逊和残酷的通知，所有人路途其实十分安定，实习生和学术团在机场就分道扬镳，一班大巴会把前者送到各个支部实习，而另一班大巴会把后者送到专门待客的酒店。日本分部尊重强者，智慧当然也是实力的一部分，只要研究员们别蹦出装备部那样的狗贼做派，他们受到的礼遇还是很稳定的。</w:t>
        <w:br/>
        <w:t>为了以示看重，岩流研究所甚至把类似负责人一样的人踹出来接客，虽然光看他一脸严谨的样子，很难猜到心里在默默骂娘……</w:t>
        <w:br/>
        <w:t>负责人草草又高效地翻了翻名单：“都到了，很好……秀信？”他有点惊讶，混在一堆英文拼写里的日文名，“江原秀信？”</w:t>
        <w:br/>
        <w:t>1-3 有人随便应了声</w:t>
        <w:br/>
        <w:t>4-6 没人回他的点名</w:t>
        <w:br/>
        <w:t>7-9 对方在他背后</w:t>
        <w:br/>
        <w:t>10 大成功/大失败</w:t>
        <w:br/>
        <w:t xml:space="preserve">ROLL : d10=d10(3)=3  </w:t>
        <w:br/>
        <w:t>“嗯。”一道很轻的男音。</w:t>
        <w:br/>
        <w:t>但也有点心不在焉，对方只是随口附和，像是糊弄上课时老师的点名。负责人眉头立刻皱了起来。他在人群外围找到声源，江原秀信默默仰头看向机场大厅铁质的天穹，眼睛里闪动着莫名的光。</w:t>
        <w:br/>
        <w:t>以年纪和身份而论，他毫无疑问是个天才。可这位天才现在正自言自语：“碎掉……会很好看吧？”</w:t>
        <w:br/>
        <w:t>“但你的尸体恐怕不会很好看。”只是刺头罢了，日本分部不缺刺头，负责人冷笑，“资料说你来自英国分部，难道江原先生在伦敦也是这么口无遮拦？”</w:t>
        <w:br/>
        <w:t>裹着大衣的人拉了拉围巾，点点头，又摇摇头。</w:t>
        <w:br/>
        <w:t>“我一般说的时候，事情都已经做完了。”</w:t>
        <w:br/>
        <w:t>能在他冷厉的目光下自说自话，这还不是个简单的刺头，是会想到就做的爆炸狂类型……负责人沉思的瞬间稍微拉高了点评价。虽然还是刺头的水平。</w:t>
        <w:br/>
        <w:t>毕竟日本实在遍地妖魔式神经病，本部那边的神经病都显得傻乐和安全起来。</w:t>
        <w:br/>
        <w:t>出于丰富的经验，负责人直接无视了他有问题的发言，击掌示意各位上车：“欢迎诸君，来到日本分部！”</w:t>
        <w:br/>
        <w:t>希望接下来的三个月里，这里不会有任何人死掉。</w:t>
      </w:r>
    </w:p>
    <w:p>
      <w:pPr>
        <w:pStyle w:val="ThreadMinimal"/>
      </w:pPr>
      <w:r>
        <w:t>本次学术访问团的日程是</w:t>
        <w:br/>
        <w:t>1-3 大体由日本分部安排</w:t>
        <w:br/>
        <w:t>4-6 全部由日本分部安排</w:t>
        <w:br/>
        <w:t>7-9 日本分部只安排一半</w:t>
        <w:br/>
        <w:t>10 大成功/大失败</w:t>
        <w:br/>
        <w:t>ROLL : d10=d10(6)=6</w:t>
        <w:br/>
        <w:t>辉夜姬制定了整整三个月的每日日程，务必用繁忙的事务填满了来访者的每一寸时间，免得这些贵重的客人随便乱跑，撞见不知道哪家的鬼。</w:t>
        <w:br/>
        <w:t>那学术访问团的日程情况基本是</w:t>
        <w:br/>
        <w:t>1-3 分成几个阶段</w:t>
        <w:br/>
        <w:t>4-6 就是在岩流研究所</w:t>
        <w:br/>
        <w:t>7-9 其实住在郊区</w:t>
        <w:br/>
        <w:t>10 大成功/大失败</w:t>
        <w:br/>
        <w:t>ROLL : d10=d10(3)=3</w:t>
        <w:br/>
        <w:t>三个月，那就当作是三个阶段的话，第一部分是</w:t>
        <w:br/>
        <w:t>1-3 岩流研究所</w:t>
        <w:br/>
        <w:t>4-6 环境科学研究所</w:t>
        <w:br/>
        <w:t>7-9 原文没提到的</w:t>
        <w:br/>
        <w:t>10 大成功/大失败</w:t>
        <w:br/>
        <w:t>ROLL : d10=d10(5)=5</w:t>
        <w:br/>
        <w:t>山梨县环境科学研究所是专门成立来研究休眠火山的科研机构，看来主题是火山和地质，没江原秀信一展身手的机会，那第二部分是</w:t>
        <w:br/>
        <w:t>1-3 岩流研究所</w:t>
        <w:br/>
        <w:t>4-6 原文没提到的</w:t>
        <w:br/>
        <w:t>7-9 原文没提到的</w:t>
        <w:br/>
        <w:t>10 大成功/大失败</w:t>
        <w:br/>
        <w:t>ROLL : d10=d10(6)=6</w:t>
      </w:r>
    </w:p>
    <w:p>
      <w:pPr>
        <w:pStyle w:val="ThreadMinimal"/>
      </w:pPr>
      <w:r>
        <w:t>一个原文没有提到过的研究所，可能是岩流研究所的下辖，主要研究</w:t>
        <w:br/>
        <w:t>1-3 武器研发</w:t>
        <w:br/>
        <w:t>4-6 机械系统</w:t>
        <w:br/>
        <w:t>7-9 大型载具</w:t>
        <w:br/>
        <w:t>10 大成功/大失败</w:t>
        <w:br/>
        <w:t>ROLL : d10=d10(4)=4</w:t>
        <w:br/>
        <w:t>研究机械设计与制造、自动化等方面的研究所，等到最后一个月，学术访问团才能进入日本分部的最高科研机构，岩流研究所。怎么颇有种过五关斩六将的味。</w:t>
        <w:br/>
        <w:t>不过对于要收集情报的陈子都来说，远离京都就是远离了蛇岐八家，而辉夜姬安排得如此详尽缜密，实在不方便脱身专门调查，那只能</w:t>
        <w:br/>
        <w:t>1-3 要求直接参观岩流研究所</w:t>
        <w:br/>
        <w:t>4-6 服从大计划，但要自由行动</w:t>
        <w:br/>
        <w:t>7-9 表面服从见机行事</w:t>
        <w:br/>
        <w:t>10 大成功/大失败</w:t>
        <w:br/>
        <w:t>ROLL : d10=d10(9)=9</w:t>
        <w:br/>
        <w:t>另外这个学术访问团一共多少人来着</w:t>
        <w:br/>
        <w:t>ROLL : d10+5=d10(4)+5=9</w:t>
        <w:br/>
        <w:t>总共才九个人，消失一个人还是挺显眼的。</w:t>
        <w:br/>
        <w:t>即使脸上兴致缺缺，“江原秀信”也暂且听从了日本分部的安排，在即将凝雪的雨中，巴士直接行驶向了一百公里外的山梨县。</w:t>
        <w:br/>
        <w:t>接下来以周为行动轮开始情报搜集。</w:t>
      </w:r>
    </w:p>
    <w:p>
      <w:pPr>
        <w:pStyle w:val="ThreadMinimal"/>
      </w:pPr>
      <w:r>
        <w:t>[Week 1]</w:t>
        <w:br/>
        <w:t>江原秀信的学术交流顺利程度(绩点优秀+20，不合专业+20)</w:t>
        <w:br/>
        <w:t>ROLL : d100+40=d100(67)+40=107</w:t>
        <w:br/>
        <w:t>除了开头几天的集体参观外，他不用再发表任何意见，学术会议也不用出席，完全可以坐等茶歇，正是难得空闲的时候。</w:t>
        <w:br/>
        <w:t>江原秀信的情报收集顺利程度(特派专员+20)</w:t>
        <w:br/>
        <w:t>ROLL : d100+20=d100(97)+20=117</w:t>
        <w:br/>
        <w:t>大于50有效情报，大于75关于日本分部，大于100关于蛇岐八家</w:t>
        <w:br/>
        <w:t>？人不是在山梨县吗，环境科学研究所就盖在富士山脚下，怎么搞到蛇岐八家的，而且搞到了甚么</w:t>
        <w:br/>
        <w:t>1-3 蛇岐八家的人员情况</w:t>
        <w:br/>
        <w:t>4-6 蛇岐八家对日本的统治力</w:t>
        <w:br/>
        <w:t>7-9 蛇岐八家与猛鬼众为敌</w:t>
        <w:br/>
        <w:t>10 大成功/大失败</w:t>
        <w:br/>
        <w:t>ROLL : d10=d10(4)=4</w:t>
        <w:br/>
        <w:t>在别人眼里，江原秀信由于专业不对口问题正闲得发慌，可日本分部又制定了满满的日程表，确保他们根本没空能走出这片科研区，于是干脆骚扰起研究所里的研究员起来。</w:t>
        <w:br/>
        <w:t>“日本到底是什么样的地方？”他对每个人的第一个问题都是这个。</w:t>
        <w:br/>
        <w:t>而他一问这个问题，大部分人都柔情似水了起来。</w:t>
        <w:br/>
        <w:t>江原秀信的国籍是英国，可他的外表又毫无疑问是东亚人的底子，很多人都猜测他大概从小在外长大，此次回乡不知道怀着怎样的好奇与激动，加上那张苍白又专注的脸……在某种民族自豪感与母性情怀的推动下，青年得到了大把耐心的回答。</w:t>
        <w:br/>
        <w:t>然而陈子都直接过滤掉“风土人情”“历史传说”“美食美景”，最后得出的结论是：</w:t>
        <w:br/>
        <w:t>日本分部从不是学院的下属，而是一座单独运行的家族式组织，它深入掌控着国家的命脉，像对这座研究所里的某些人而言，比起研究员，他们更重要的身份是某家族成员。</w:t>
        <w:br/>
        <w:t>“蛇岐八家，黑道中的帝王……”陈子都在总结时苦中作乐，“所以这算是正义的、可以被认可的行动了吗？”他朝不存在的辅助专员发问。</w:t>
        <w:br/>
        <w:t>想当年他因为“不正义”和“不道德”……被毙掉了多少个行动计划啊！</w:t>
      </w:r>
    </w:p>
    <w:p>
      <w:pPr>
        <w:pStyle w:val="ThreadMinimal"/>
      </w:pPr>
      <w:r>
        <w:t>本周是否发生意外</w:t>
        <w:br/>
        <w:t>ROLL : d100=d100(69)=69</w:t>
        <w:br/>
        <w:t>0 负面——100 正面</w:t>
        <w:br/>
        <w:t>ROLL : d100=d100(66)=66</w:t>
        <w:br/>
        <w:t>1-3 结交了樱井雅彦</w:t>
        <w:br/>
        <w:t>4-6 了解真红之土的故事</w:t>
        <w:br/>
        <w:t>7-9 借机稳固了人设</w:t>
        <w:br/>
        <w:t>10 大成功/大失败</w:t>
        <w:br/>
        <w:t>ROLL : d10=d10(4)=4</w:t>
        <w:br/>
        <w:t>“这一条是地下河，名为赤鬼川，发源地和多摩川一模一样，流经的区域也差不多，多摩川在地面上浩浩荡荡，赤鬼川在地层深处无声地流动。赤鬼川由两股水流交汇而成，一股是流进富士山、经过岩浆加热的滚水，另一股则是寒冷的地下水，冷热水混合的时候发出巨大的声响，像是地下在炸雷，所以这里被称作雷鸣谷。”</w:t>
        <w:br/>
        <w:t>会议上的研究员还在介绍，江原秀信双手交叉在腹部，明摆着仰倒在椅子里发呆。</w:t>
        <w:br/>
        <w:t>他真的很年轻，即使没人知道他到底多少岁，但那种年轻是不需要用外表来判断的，当你看见他对着一块石头自言自语，或者敲着桌面默算时忽然笑出来，你的直觉会说那是一个仍停留在校园时代里的人，一个不思考社会规则的学生。何况江原秀信不吃零食不喝咖啡，以生活习惯而言，纯良得简直像是从神社里长大的男孩。</w:t>
        <w:br/>
        <w:t>这导致哪怕他忽喜忽厌，一副对什么都提不起兴趣的样子，研究员们也很难觉得他有多少攻击力——神经质的疯子会让人恐惧和警惕，但闹脾气的孩子？人们往往一笑而过。</w:t>
        <w:br/>
        <w:t>“当地人说八岐大蛇的八个头饮用八条河的水源，其中有一条就是多摩川，八岐大蛇被杀之后，它的血浸透了方圆几十里的土地。浸泡过蛇血的土地在上千年中都是赤红色的，于是又有“真红之土”这个名字，附近还有一座奈良时期的八岐神社。”</w:t>
        <w:br/>
        <w:t>陈子都的灵感</w:t>
        <w:br/>
        <w:t>ROLL : d100=d100(78)=78</w:t>
        <w:br/>
        <w:t>八岐大蛇，八首的巨型蛇类，他很快想起曾经参观过的那个日本展，而以神话就是龙类历史的逻辑论，它难道是哪个血统尊贵的龙类后裔？</w:t>
        <w:br/>
        <w:t>那他们脚底下的土地岂不是浸满了龙血。</w:t>
        <w:br/>
        <w:t>陈子都随手把这个推论记了下来，虽然他没想到过几个月就能印证这个荒谬离奇的猜想。</w:t>
      </w:r>
    </w:p>
    <w:p>
      <w:pPr>
        <w:pStyle w:val="ThreadMinimal"/>
      </w:pPr>
      <w:r>
        <w:t>[Week 2]</w:t>
        <w:br/>
        <w:t>江原秀信的学术交流顺利程度(绩点优秀+20，不合专业+20)</w:t>
        <w:br/>
        <w:t>ROLL : d100+40=d100(89)+40=129</w:t>
        <w:br/>
        <w:t>江原秀信的情报收集顺利程度(特派专员+20)</w:t>
        <w:br/>
        <w:t>ROLL : d100+20=d100(63)+20=83</w:t>
        <w:br/>
        <w:t>1-3 日本分部的内部结构</w:t>
        <w:br/>
        <w:t>4-6 日本分部的各支部情况</w:t>
        <w:br/>
        <w:t>7-9 日本分部的人员变动</w:t>
        <w:br/>
        <w:t>10 大成功/大失败</w:t>
        <w:br/>
        <w:t>ROLL : d10=d10(6)=6</w:t>
        <w:br/>
        <w:t>“……但是关东支部的人，离他们远点。别的都没什么所谓。”说话的人似乎喝醉了，又似乎没有，“江原，想笑就笑吧，我当年也是立志于加入执行局为正义效命的人，很看不起这种文员的工作，然而我之所以坐在这里，完全是因为我遇到的第一个支部……”他晃着杯子里的清酒，脸上的反感显而易见，“怎么是关东支部那群混蛋呢？要不是看在龙血和还算驯顺的份上，他们就该统统枪毙！”</w:t>
        <w:br/>
        <w:t>被他请吃“地道的日本拉面”作夜宵的人没有抬头。</w:t>
        <w:br/>
        <w:t>“是怎样的混蛋呢？”年轻人低头看着热气腾腾的面碗，好奇心活在语气里，“该下地狱到一万年也不能赎罪的那种吗？”</w:t>
        <w:br/>
        <w:t>0 糊弄——100 告知</w:t>
        <w:br/>
        <w:t>ROLL : d100=d100(20)=20</w:t>
        <w:br/>
        <w:t>前辈微微睁大了眼睛。他真的有点醉了，此刻却被云雾缭绕后的某种东西刺伤了，惊醒过来，这东西让他想起关东支部，想起他曾亲眼看见的那一幕……</w:t>
        <w:br/>
        <w:t>“不……”他狠狠地甩了甩头，“年轻人就别管了，知道多了……小心做噩梦啊。”</w:t>
      </w:r>
    </w:p>
    <w:p>
      <w:pPr>
        <w:pStyle w:val="ThreadMinimal"/>
      </w:pPr>
      <w:r>
        <w:t>本周是否发生意外</w:t>
        <w:br/>
        <w:t>ROLL : d100=d100(53)=53</w:t>
        <w:br/>
        <w:t>0 负面——100 正面</w:t>
        <w:br/>
        <w:t>ROLL : d100=d100(77)=77</w:t>
        <w:br/>
        <w:t>1-3 结交了樱井雅彦</w:t>
        <w:br/>
        <w:t>4-6 和辉夜姬直接聊天</w:t>
        <w:br/>
        <w:t>7-9 借机稳固了人设</w:t>
        <w:br/>
        <w:t>10 大成功/大失败</w:t>
        <w:br/>
        <w:t>ROLL : d10=d10(8)=8</w:t>
        <w:br/>
        <w:t>1-3 神经质的那一面</w:t>
        <w:br/>
        <w:t>4-6 厌世悲观的那一面</w:t>
        <w:br/>
        <w:t>7-9 冷酷的那一面</w:t>
        <w:br/>
        <w:t>10 大成功/大失败</w:t>
        <w:br/>
        <w:t>ROLL : d10=d10(8)=8</w:t>
        <w:br/>
        <w:t>“既然都能告诉我这个客人，那说明这不是个不能说的话题吧。”江原秀信抬起头来，神情平静到和气，“无论是犯了法律上的罪还是道德上的罪，关东支部的人依然是执行局承认的成员，就是混蛋也不会被枪毙，因为蛇岐八家的大家长也要惋惜他们的才能——我们要做的不是恐惧，而是让自己成为有用的人啊。”</w:t>
        <w:br/>
        <w:t>“前辈。”他以相当粗暴无理态度念着敬辞，“承认自己的软弱是否比承认自己的无能更轻松？”</w:t>
        <w:br/>
        <w:t>对面的人看着他目瞪口呆，像是看见温顺的羊羔忽然一口咬下豺狼的头。</w:t>
        <w:br/>
        <w:t>江原秀信……或许是那只黑山羊才对。</w:t>
      </w:r>
    </w:p>
    <w:p>
      <w:pPr>
        <w:pStyle w:val="ThreadMinimal"/>
      </w:pPr>
      <w:r>
        <w:t>[Week 3]</w:t>
        <w:br/>
        <w:t>江原秀信的学术交流顺利程度(绩点优秀+20，不合专业+20)</w:t>
        <w:br/>
        <w:t>ROLL : d100+40=d100(46)+40=86</w:t>
        <w:br/>
        <w:t>江原秀信的情报收集顺利程度(特派专员+20)</w:t>
        <w:br/>
        <w:t>ROLL : d100+20=d100(17)+20=37</w:t>
        <w:br/>
        <w:t>本周是否发生意外</w:t>
        <w:br/>
        <w:t>ROLL : d100=d100(7)=7</w:t>
        <w:br/>
        <w:t>非常非常平淡的一周，情报没有进展，也没有任何日程表外的事情发生，陈子都深夜自我检讨时有想过是否是那个晚上的表演太过用力，破坏了他和研究员们的一团和气。</w:t>
        <w:br/>
        <w:t>但……好吧，他依然会那么说，因为这就是“江原秀信”会说的话。</w:t>
        <w:br/>
        <w:t>三周下来陈子都已经领悟自己毫无表演天赋了，他只能在自己身上寻找“江原秀信”的一部分，在修饰后再努力凸显。“江原秀信”是一个更绝望而疯狂的他，无视准则，随心所欲，对世界漠不关心，只等着万事万物都毁灭的那一刻。</w:t>
        <w:br/>
        <w:t>他问诺玛说这不是诸神黄昏人格化吗，诺玛说这是最方便你表演的版本。</w:t>
        <w:br/>
        <w:t>原来他在别人那是这个样子。</w:t>
        <w:br/>
        <w:t>[Week 4]</w:t>
        <w:br/>
        <w:t>江原秀信的学术交流顺利程度(绩点优秀+20，不合专业+20)</w:t>
        <w:br/>
        <w:t>ROLL : d100+40=d100(40)+40=80</w:t>
        <w:br/>
        <w:t>江原秀信的情报收集顺利程度(特派专员+20)</w:t>
        <w:br/>
        <w:t>ROLL : d100+20=d100(58)+20=78</w:t>
        <w:br/>
        <w:t>1-3 日本分部的内部结构</w:t>
        <w:br/>
        <w:t>4-6 日本分部的实习情况</w:t>
        <w:br/>
        <w:t>7-9 日本分部的人员变动</w:t>
        <w:br/>
        <w:t>10 大成功/大失败</w:t>
        <w:br/>
        <w:t>ROLL : d10=d10(5)=5</w:t>
      </w:r>
    </w:p>
    <w:p>
      <w:pPr>
        <w:pStyle w:val="ThreadMinimal"/>
      </w:pPr>
      <w:r>
        <w:t>陈子都主要是在问谁的实习情况</w:t>
        <w:br/>
        <w:t>1-3 芬格尔</w:t>
        <w:br/>
        <w:t>4-6 零</w:t>
        <w:br/>
        <w:t>7-9 所有人</w:t>
        <w:br/>
        <w:t>10 大成功/大失败</w:t>
        <w:br/>
        <w:t>ROLL : d10=d10(8)=8</w:t>
        <w:br/>
        <w:t>单问谁和谁当然很可疑，但江原秀信问的是所有人，而且准确来说，他还是在分部成员们吐槽给学院“带孩子”后问的，负责人顺着话也就说了：“毕竟是带孩子，我们也没指望孩子能真的做什么，可除了那个叫零的女孩算心理素质过硬，其他人看起来都快要吐了吧？还有个叫芬格尔的，在行动前据说就因为醉酒迟到，根本没来地牢报道！”</w:t>
        <w:br/>
        <w:t>他越说越气，声音自然地提高了。</w:t>
        <w:br/>
        <w:t>茶歇的其他人也纷纷抱怨起“带孩子”来，虽然他们多半同样是卡塞尔学院毕业的，但几乎从没真的把学院当成学校过，对他们来讲学院是一个危险的战场，日本分部则是妖魔横行的家乡，如今这些实习生真的抱着天真的学生做派来，只会被不解和鄙视。</w:t>
        <w:br/>
        <w:t>陈子都对此感觉</w:t>
        <w:br/>
        <w:t>1-3 他们说的是实话</w:t>
        <w:br/>
        <w:t>4-6 情况不同不能一概而论</w:t>
        <w:br/>
        <w:t>7-9 不爽但反正忍住了</w:t>
        <w:br/>
        <w:t>10 大成功/大失败</w:t>
        <w:br/>
        <w:t>ROLL : d10=d10(9)=9</w:t>
        <w:br/>
        <w:t>此起彼伏的抱怨里，没人注意到江原秀信的嘴角在茶杯后逐渐向下，在沉默地扫视了一圈后，他把冷眼留给金黄的茶汤。</w:t>
        <w:br/>
        <w:t>不可理喻。</w:t>
        <w:br/>
        <w:t>人一辈子普遍也就读一次大学，而且如果像路明非那样，从小在遵纪守法的社会环境里长大，谁能眼都不眨地就开始精通杀人呢？</w:t>
        <w:br/>
        <w:t>做孩子没什么不好，如果要孩子早早地成熟起来——</w:t>
        <w:br/>
        <w:t>那他们这些大人又是干什么吃的？</w:t>
      </w:r>
    </w:p>
    <w:p>
      <w:pPr>
        <w:pStyle w:val="ThreadMinimal"/>
      </w:pPr>
      <w:r>
        <w:t>[Week 5]</w:t>
        <w:br/>
        <w:t>江原秀信的学术交流顺利程度(绩点优秀+20)</w:t>
        <w:br/>
        <w:t>ROLL : d100+20=d100(68)+20=88</w:t>
        <w:br/>
        <w:t>江原秀信的情报收集顺利程度(特派专员+20)</w:t>
        <w:br/>
        <w:t>ROLL : d100+20=d100(53)+20=73</w:t>
        <w:br/>
        <w:t>1-3 东京警视厅的势力情况</w:t>
        <w:br/>
        <w:t>4-6 日本政要的派系情况</w:t>
        <w:br/>
        <w:t>7-9 岩流研究所的内部情况</w:t>
        <w:br/>
        <w:t>10 大成功/大失败</w:t>
        <w:br/>
        <w:t>ROLL : d10=d10(1)=1</w:t>
        <w:br/>
        <w:t>虽然暂时认不出谁是蛇岐八家的内应，谁又是真正立于反黑法案第一线的，陈子都还是暂且把那些名字都记了下来——毕竟黑道和警察向来息息相关，万一他被蛇岐八家针对了，求助也得选个靠谱点的吧？</w:t>
        <w:br/>
        <w:t>Week 4是否发生意外</w:t>
        <w:br/>
        <w:t>ROLL : d100=d100(13)=13</w:t>
        <w:br/>
        <w:t>本周是否发生意外</w:t>
        <w:br/>
        <w:t>ROLL : d100=d100(91)=91</w:t>
        <w:br/>
        <w:t>0 负面——100 正面</w:t>
        <w:br/>
        <w:t>ROLL : d100=d100(38)=38</w:t>
        <w:br/>
        <w:t>1-3 被辉夜姬怀疑</w:t>
        <w:br/>
        <w:t>4-6 疏忽下泄露了身手</w:t>
        <w:br/>
        <w:t>7-9 被鬼盯上作目标</w:t>
        <w:br/>
        <w:t>10 大成功/大失败</w:t>
        <w:br/>
        <w:t>ROLL : d10=d10(1)=1</w:t>
      </w:r>
    </w:p>
    <w:p>
      <w:pPr>
        <w:pStyle w:val="ThreadMinimal"/>
      </w:pPr>
      <w:r>
        <w:t>辉夜姬就是日本版诺玛，监控着所有人的一举一动，虽然陈子都没有联系过卡塞尔学院，也几乎不上网，但他依然被怀疑</w:t>
        <w:br/>
        <w:t>1-3 和警视厅勾结</w:t>
        <w:br/>
        <w:t>4-6 和卡塞尔勾结</w:t>
        <w:br/>
        <w:t>7-9 不知道干嘛总之可疑</w:t>
        <w:br/>
        <w:t>10 大成功/大失败</w:t>
        <w:br/>
        <w:t>ROLL : d10=d10(8)=8</w:t>
        <w:br/>
        <w:t>辉夜姬以理论来判断江原秀信可疑，虽然这个理论讲给任何人类听也只会是：就这样吗，辉夜姬？</w:t>
        <w:br/>
        <w:t>人类真的十分信任着意外，因为他们的人生就是靠一个个机缘巧合构成的。于是哪怕江原秀信在隔着几百公里搜索东京的警视厅，辉夜姬也只能默默把他列入监视名单里。</w:t>
        <w:br/>
        <w:t>[Week 6]</w:t>
        <w:br/>
        <w:t>江原秀信的学术交流顺利程度(绩点优秀+20)</w:t>
        <w:br/>
        <w:t>ROLL : d100+20=d100(41)+20=61</w:t>
        <w:br/>
        <w:t>江原秀信的情报收集顺利程度(特派专员+20)</w:t>
        <w:br/>
        <w:t>ROLL : d100+20=d100(30)+20=50</w:t>
        <w:br/>
        <w:t>本周是否发生意外</w:t>
        <w:br/>
        <w:t>ROLL : d100=d100(98)=98</w:t>
        <w:br/>
        <w:t>0 负面——100 正面</w:t>
        <w:br/>
        <w:t>ROLL : d100=d100(20)=20</w:t>
        <w:br/>
        <w:t>1-3 被日本分部怀疑</w:t>
        <w:br/>
        <w:t>4-6 疏忽下泄露了身手</w:t>
        <w:br/>
        <w:t>7-9 被鬼盯上作目标</w:t>
        <w:br/>
        <w:t>10 大成功/大失败</w:t>
        <w:br/>
        <w:t>ROLL : d10=d10(2)=2</w:t>
      </w:r>
    </w:p>
    <w:p>
      <w:pPr>
        <w:pStyle w:val="ThreadMinimal"/>
      </w:pPr>
      <w:r>
        <w:t>本次情报获取的主题是</w:t>
        <w:br/>
        <w:t>1-3 日本分部的内部结构</w:t>
        <w:br/>
        <w:t>4-6 日本分部的认知态度</w:t>
        <w:br/>
        <w:t>7-9 日本分部的人员变动</w:t>
        <w:br/>
        <w:t>10 大成功/大失败</w:t>
        <w:br/>
        <w:t>ROLL : d10=d10(4)=4</w:t>
        <w:br/>
        <w:t>很遗憾，江原秀信在研究所待了三周，只能听见他们提起卡塞尔时的种种警惕和不屑。他们敬重校长，或者说是校长的暴力，这方面不涵盖他老流氓式的无耻，而副校长靠炼金术和早年闯江湖的经历也能算是风尘奇侠，装备部倒好，一帮怯懦还得意洋洋的狗贼，岩流研究所扫地的实习生都比他们更勤奋！</w:t>
        <w:br/>
        <w:t>“抱歉，没在本部留任。”江原秀信婉拒了加入这场大点评，“只是难道除了两位校长，学院里就没有其它可尊敬的人了么？”</w:t>
        <w:br/>
        <w:t>那校董会和地下的终身教授们要被气死了吧。</w:t>
        <w:br/>
        <w:t>1-3 是的</w:t>
        <w:br/>
        <w:t>4-6 倒也不是</w:t>
        <w:br/>
        <w:t>7-9 当然不</w:t>
        <w:br/>
        <w:t>10 大成功/大失败</w:t>
        <w:br/>
        <w:t>ROLL : d10=d10(5)=5</w:t>
        <w:br/>
        <w:t>研究员们你看我，我看你：“倒也不是……”</w:t>
        <w:br/>
        <w:t>1-3 比如校董会尚可</w:t>
        <w:br/>
        <w:t>4-6 终身教授们当然算的</w:t>
        <w:br/>
        <w:t>7-9 执行部里也有好汉</w:t>
        <w:br/>
        <w:t>10 大成功/大失败</w:t>
        <w:br/>
        <w:t>ROLL : d10=d10(3)=3</w:t>
        <w:br/>
        <w:t>“……那校长所在的校董会当然是算的。”有人犹豫后说，“和那位先生一起商讨屠龙大事的人，总不可能是傻缺和二货吧？”</w:t>
      </w:r>
    </w:p>
    <w:p>
      <w:pPr>
        <w:pStyle w:val="ThreadMinimal"/>
      </w:pPr>
      <w:r>
        <w:t>本周是否发生意外</w:t>
        <w:br/>
        <w:t>ROLL : d100=d100(45)=45</w:t>
        <w:br/>
        <w:t>[Week 8]</w:t>
        <w:br/>
        <w:t>江原秀信的学术交流顺利程度(绩点优秀+20)</w:t>
        <w:br/>
        <w:t>ROLL : d100+20=d100(60)+20=80</w:t>
        <w:br/>
        <w:t>江原秀信的情报收集顺利程度(特派专员+20)</w:t>
        <w:br/>
        <w:t>ROLL : d100+20=d100(79)+20=99</w:t>
        <w:br/>
        <w:t>1-3 日本分部的内部结构</w:t>
        <w:br/>
        <w:t>4-6 日本分部的工作现场</w:t>
        <w:br/>
        <w:t>7-9 日本分部的人员变动</w:t>
        <w:br/>
        <w:t>10 大成功/大失败</w:t>
        <w:br/>
        <w:t>ROLL : d10=d10(1)=1</w:t>
        <w:br/>
        <w:t>“日本分部前部长，犬山贺。日本分部现任部长，龙马弦一郎。日本分部监察员，樱井七海……”江原秀信随手往下拉这张名单，被他掠过的每一个名字都某种意义上如雷贯耳，“执行局局长，源稚生……哈。”</w:t>
        <w:br/>
        <w:t>他不能停，因为他只是江原秀信，在辉夜姬的注视下随便而任性地溜达，他不应该有目标。</w:t>
        <w:br/>
        <w:t>“没重名吗？那还真是年轻有为。”江原秀信无意义地感慨。</w:t>
        <w:br/>
        <w:t>他也是卡塞尔学院03级的，知道一个从日本分部来的留学生很正常，毕竟那时的源稚生因身份格外知名。</w:t>
        <w:br/>
        <w:t>本周是否发生意外</w:t>
        <w:br/>
        <w:t>ROLL : d100=d100(44)=44</w:t>
      </w:r>
    </w:p>
    <w:p>
      <w:pPr>
        <w:pStyle w:val="ThreadMinimal"/>
      </w:pPr>
      <w:r>
        <w:t>接连两周一无所获，日子过得平淡如水，但陈子都仍然不急不慌地扮演江原秀信：按时参加晨会，在规定时间内在会议室里讨论，和岩流研究所的研究员们一起测试性能，合群地参加夜间酒会，虽然他只喝白开水……是的，他不急，因为他清楚校长也不急，如果校长真的对日本内情迫不及待，那总会有更好的人选，也完全不必暴露身份。</w:t>
        <w:br/>
        <w:t>但校长没有，他选择了不擅长伪装的陈子都。</w:t>
        <w:br/>
        <w:t>所以真正的原因会是什么？陈子都很好奇，但也绝对不想去问。</w:t>
        <w:br/>
        <w:t>非常难得的一段时间，能让卡塞尔学院的特派专员连续三个月没摸过武器，手指上没有硝烟，皮肤上也没溅过血。</w:t>
        <w:br/>
        <w:t>有时陈子都盯着镜子里的“江原秀信”，都有点怀疑，他是否能如往常一般利落地杀死什么。陈子都本来就很苍白，冬日时用各种各样的衣物把自己裹起来，以显得怕冷和瘦削，现在逐渐开春，大家也都换上了轻便的衣物，“江原秀信”也只好穿上不合码数的风衣，遮掩这副饱经磨砺的身躯。</w:t>
        <w:br/>
        <w:t>把武器的锋刃藏到现在……他竟然看起来真的有种书卷气的文弱。</w:t>
        <w:br/>
        <w:t>[Week 12]</w:t>
        <w:br/>
        <w:t>江原秀信的学术交流顺利程度(绩点优秀+20)</w:t>
        <w:br/>
        <w:t>ROLL : d100+20=d100(19)+20=39</w:t>
        <w:br/>
        <w:t>1-3 被人发现学术漏洞</w:t>
        <w:br/>
        <w:t>4-6 主动撕破身份</w:t>
        <w:br/>
        <w:t>7-9 有什么突发事件影响</w:t>
        <w:br/>
        <w:t>10 大成功/大失败</w:t>
        <w:br/>
        <w:t>ROLL : d10=d10(9)=9</w:t>
        <w:br/>
        <w:t>0 负面——100 正面</w:t>
        <w:br/>
        <w:t>ROLL : d100=d100(7)=7</w:t>
        <w:br/>
        <w:t>1-3 泄露</w:t>
        <w:br/>
        <w:t>4-6 讯号</w:t>
        <w:br/>
        <w:t>7-9 袭击</w:t>
        <w:br/>
        <w:t>10 大成功/大失败</w:t>
        <w:br/>
        <w:t>ROLL : d10=d10(6)=6</w:t>
      </w:r>
    </w:p>
    <w:p>
      <w:pPr>
        <w:pStyle w:val="ThreadMinimal"/>
      </w:pPr>
      <w:r>
        <w:t>被卡审核殴打了，放出来再说吧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