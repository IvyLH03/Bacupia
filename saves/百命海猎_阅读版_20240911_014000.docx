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#0 [2024-06-07 01:06:55]</w:t>
        <w:br/>
        <w:br/>
        <w:t>需要更多的深海猎人和地狱笑话所以暂且来水上一楼(现在发现本安科含有深海猎人、地狱和笑话)</w:t>
        <w:br/>
        <w:t/>
        <w:br/>
        <w:t>RT，你是地球人and舟玩家，但因为导游不想编造的原因，你现在荣获一百条命并成为深海猎人，撒，开始你死去活来的泰拉生涯吧！</w:t>
        <w:br/>
        <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br/>
      </w:r>
    </w:p>
    <w:p>
      <w:pPr>
        <w:pStyle w:val="ThreadMinimal"/>
      </w:pPr>
      <w:r>
        <w:t>#1 [2024-06-07 01:21:30]</w:t>
        <w:br/>
        <w:b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br/>
        <w:br/>
      </w:r>
    </w:p>
    <w:p>
      <w:pPr>
        <w:pStyle w:val="ThreadMinimal"/>
      </w:pPr>
      <w:r>
        <w:t>#2 [2024-06-07 01:30:36]</w:t>
        <w:br/>
        <w:b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
        <w:br/>
        <w:t>于是大宇宙意志让你学了，让你上了，还附赠一百条命——就是强买强卖不太人道。</w:t>
        <w:br/>
        <w:t/>
        <w:br/>
        <w:t>*</w:t>
        <w:br/>
        <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
        <w:br/>
        <w:t>有人立刻过来检查你：“指标正常，难道是精神困倦……起来吧，你队长留了话让你过去。”</w:t>
        <w:br/>
        <w:t/>
        <w:br/>
        <w:t>现在，第一条世界线里，你是谁的队员？(第一次就当队长难度还是有点太高了)</w:t>
        <w:br/>
      </w:r>
      <w:r>
        <w:rPr>
          <w:b/>
        </w:rPr>
        <w:t>ROLL : d4=d4(4)=4</w:t>
      </w:r>
      <w:r>
        <w:br/>
        <w:t>(此为原1楼搬迁过来，正确出目为3)</w:t>
        <w:br/>
        <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
        <w:br/>
        <w:t>刚苏醒的腿脚毫无疲软的意向，你跟着研究人员穿过各式各样造型奇异的器具，看清了你的外貌。</w:t>
        <w:br/>
        <w:t/>
        <w:br/>
        <w:t>性别</w:t>
        <w:br/>
      </w:r>
      <w:r>
        <w:rPr>
          <w:b/>
        </w:rPr>
        <w:t>ROLL : d2=d2(2)=2</w:t>
      </w:r>
      <w:r>
        <w:br/>
        <w:t/>
        <w:br/>
        <w:t>年龄阶段</w:t>
        <w:br/>
      </w:r>
      <w:r>
        <w:rPr>
          <w:b/>
        </w:rPr>
        <w:t>ROLL : d4=d4(4)=4</w:t>
      </w:r>
      <w:r>
        <w:br/>
        <w:t/>
        <w:br/>
        <w:t>以及一个突发奇想的是否覆面和覆面程度</w:t>
        <w:br/>
      </w:r>
      <w:r>
        <w:rPr>
          <w:b/>
        </w:rPr>
        <w:t>ROLL : d2=d2(2)=2</w:t>
      </w:r>
      <w:r>
        <w:br/>
      </w:r>
      <w:r>
        <w:rPr>
          <w:b/>
        </w:rPr>
        <w:t>ROLL : d100=d100(78)=78</w:t>
      </w:r>
      <w:r>
        <w:br/>
        <w:br/>
      </w:r>
    </w:p>
    <w:p>
      <w:pPr>
        <w:pStyle w:val="ThreadMinimal"/>
      </w:pPr>
      <w:r>
        <w:t>#3 [2024-06-07 01:49:43]</w:t>
        <w:br/>
        <w:b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 xml:space="preserve">ROLL : d5=d5(1)=1 </w:t>
      </w:r>
      <w:r>
        <w:br/>
        <w:t/>
        <w:br/>
        <w:t>以及补一个艺术修养骰(阿戈尔人+30)</w:t>
        <w:br/>
      </w:r>
      <w:r>
        <w:rPr>
          <w:b/>
        </w:rPr>
        <w:t>ROLL : d100+30=d100(78)+30=108</w:t>
      </w:r>
      <w:r>
        <w:br/>
        <w:t/>
        <w:br/>
        <w:t>音乐造诣值得单独一骰(一切皆有可能√)</w:t>
        <w:br/>
      </w:r>
      <w:r>
        <w:rPr>
          <w:b/>
        </w:rPr>
        <w:t>ROLL : d100=d100(18)=18</w:t>
      </w:r>
      <w:r>
        <w:br/>
        <w:br/>
      </w:r>
    </w:p>
    <w:p>
      <w:pPr>
        <w:pStyle w:val="ThreadMinimal"/>
      </w:pPr>
      <w:r>
        <w:t>#4 [2024-06-07 02:05:55]</w:t>
        <w:br/>
        <w:b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r>
      <w:r>
        <w:rPr>
          <w:b/>
        </w:rPr>
        <w:t xml:space="preserve">ROLL : d5=d5(2)=2 </w:t>
      </w:r>
      <w:r>
        <w:br/>
        <w:t/>
        <w:br/>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r>
      <w:r>
        <w:rPr>
          <w:b/>
        </w:rPr>
        <w:t>ROLL : d5=d5(3)=3</w:t>
      </w:r>
      <w:r>
        <w:br/>
        <w:br/>
      </w:r>
    </w:p>
    <w:p>
      <w:pPr>
        <w:pStyle w:val="ThreadMinimal"/>
      </w:pPr>
      <w:r>
        <w:t>#5 [2024-06-07 02:08:07]</w:t>
        <w:br/>
        <w:br/>
        <w:t>盖娅天生对音乐过敏，大概吧，她总是辨别不清音乐中所谓的叙事性和情感波动，只能听到一串缜密排列的音波，但她的生理结构的确是健康的，而你的音乐造诣嘛……</w:t>
        <w:br/>
      </w:r>
      <w:r>
        <w:rPr>
          <w:b/>
        </w:rPr>
        <w:t>ROLL : d100=d100(9)=9</w:t>
      </w:r>
      <w:r>
        <w:br/>
        <w:br/>
      </w:r>
    </w:p>
    <w:p>
      <w:pPr>
        <w:pStyle w:val="ThreadMinimal"/>
      </w:pPr>
      <w:r>
        <w:t>#6 [2024-06-07 02:20:13]</w:t>
        <w:br/>
        <w:b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r>
      <w:r>
        <w:rPr>
          <w:b/>
        </w:rPr>
        <w:t>ROLL : d100=d100(43)=43</w:t>
      </w:r>
      <w:r>
        <w:br/>
        <w:br/>
      </w:r>
    </w:p>
    <w:p>
      <w:pPr>
        <w:pStyle w:val="ThreadMinimal"/>
      </w:pPr>
      <w:r>
        <w:t>#7 [2024-06-07 02:28:55]</w:t>
        <w:br/>
        <w:b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
        <w:br/>
        <w:t>[此时，离发动总攻弑神还有……]</w:t>
        <w:br/>
        <w:t>1.年</w:t>
        <w:br/>
        <w:t>2.月</w:t>
        <w:br/>
        <w:t>3.周</w:t>
        <w:br/>
        <w:t>4.日</w:t>
        <w:br/>
      </w:r>
      <w:r>
        <w:rPr>
          <w:b/>
        </w:rPr>
        <w:t>ROLL : d4=d4(3)=3</w:t>
      </w:r>
      <w:r>
        <w:br/>
      </w:r>
      <w:r>
        <w:rPr>
          <w:b/>
        </w:rPr>
        <w:t>ROLL : d4=d4(4)=4</w:t>
      </w:r>
      <w:r>
        <w:br/>
        <w:t/>
        <w:br/>
        <w:t>恭喜你，还有四周共二十八天你就要跟着你的好队友们上战场，并直面伊莎玛拉了[s:ac:闪光]</w:t>
        <w:br/>
        <w:br/>
      </w:r>
    </w:p>
    <w:p>
      <w:pPr>
        <w:pStyle w:val="ThreadMinimal"/>
      </w:pPr>
      <w:r>
        <w:t>#8 [2024-06-08 01:22:02]</w:t>
        <w:br/>
        <w:br/>
        <w:t>Day28</w:t>
        <w:br/>
        <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
        <w:br/>
        <w:t>在如何找到“盖娅”的宿舍提交报告上，你决定</w:t>
        <w:br/>
        <w:t>1.追上乌尔比安坦白失忆</w:t>
        <w:br/>
        <w:t>2.用终端地图调查</w:t>
        <w:br/>
        <w:t>3.网络询问斯卡蒂并糊弄</w:t>
        <w:br/>
        <w:t>4.给自己一巴掌从梦中醒来</w:t>
        <w:br/>
        <w:t>5.不放在心上乱逛</w:t>
        <w:br/>
      </w:r>
      <w:r>
        <w:rPr>
          <w:b/>
        </w:rPr>
        <w:t>ROLL : d5=d5(3)=3</w:t>
      </w:r>
      <w:r>
        <w:br/>
        <w:t/>
        <w:br/>
        <w:t>以及一个剧情点的骰</w:t>
        <w:br/>
        <w:t>乌尔比安此时自适应接点手术是否已经结束</w:t>
        <w:br/>
      </w:r>
      <w:r>
        <w:rPr>
          <w:b/>
        </w:rPr>
        <w:t>ROLL : d2=d2(1)=1</w:t>
      </w:r>
      <w:r>
        <w:br/>
        <w:br/>
      </w:r>
    </w:p>
    <w:p>
      <w:pPr>
        <w:pStyle w:val="ThreadMinimal"/>
      </w:pPr>
      <w:r>
        <w:t>#9 [2024-06-08 01:35:53]</w:t>
        <w:br/>
        <w:b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
        <w:br/>
        <w:t>此刻你的SAN(地球来的正常人+50，穿越并发症-30)</w:t>
        <w:br/>
      </w:r>
      <w:r>
        <w:rPr>
          <w:b/>
        </w:rPr>
        <w:t>ROLL : d100+20=d100(60)+20=80</w:t>
      </w:r>
      <w:r>
        <w:br/>
        <w:t>低于25会选择自暴自弃，低于5会主动试图重开</w:t>
        <w:br/>
        <w:t/>
        <w:br/>
        <w:t>“盖娅”海嗣化的SAN(刚刚正常归队+25)</w:t>
        <w:br/>
      </w:r>
      <w:r>
        <w:rPr>
          <w:b/>
        </w:rPr>
        <w:t>ROLL : d100+25=d100(49)+25=74</w:t>
      </w:r>
      <w:r>
        <w:br/>
        <w:t>低于25会开始精神海嗣化，低于5当场崩溃成海嗣，会受身体异化影响</w:t>
        <w:br/>
        <w:br/>
      </w:r>
    </w:p>
    <w:p>
      <w:pPr>
        <w:pStyle w:val="ThreadMinimal"/>
      </w:pPr>
      <w:r>
        <w:t>#10 [2024-06-08 01:48:01]</w:t>
        <w:br/>
        <w:br/>
        <w:t>你俩都很健康，可喜可贺可喜可贺。</w:t>
        <w:br/>
        <w:t/>
        <w:br/>
        <w:t>显然，你的精神有你自己都不知道的坚韧，乌尔比安的压力没有伤害到你的乐观主义，你在脑子里苦中作乐吐槽了会，迅速打起精神面对现实。</w:t>
        <w:br/>
        <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r>
      <w:r>
        <w:rPr>
          <w:b/>
        </w:rPr>
        <w:t>ROLL : d5=d5(1)=1</w:t>
      </w:r>
      <w:r>
        <w:br/>
        <w:br/>
      </w:r>
    </w:p>
    <w:p>
      <w:pPr>
        <w:pStyle w:val="ThreadMinimal"/>
      </w:pPr>
      <w:r>
        <w:t>#11 [2024-06-08 01:56:57]</w:t>
        <w:br/>
        <w:b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
        <w:br/>
        <w:t>你寻找斗智场的顺利程度</w:t>
        <w:br/>
      </w:r>
      <w:r>
        <w:rPr>
          <w:b/>
        </w:rPr>
        <w:t>ROLL : d100=d100(20)=20</w:t>
      </w:r>
      <w:r>
        <w:br/>
        <w:t/>
        <w:br/>
        <w:t>乌尔比安察觉你没有重新提交的速度</w:t>
        <w:br/>
      </w:r>
      <w:r>
        <w:rPr>
          <w:b/>
        </w:rPr>
        <w:t>ROLL : d100=d100(8)=8</w:t>
      </w:r>
      <w:r>
        <w:br/>
        <w:br/>
      </w:r>
    </w:p>
    <w:p>
      <w:pPr>
        <w:pStyle w:val="ThreadMinimal"/>
      </w:pPr>
      <w:r>
        <w:t>#12 [2024-06-08 02:09:56]</w:t>
        <w:br/>
        <w:b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
        <w:br/>
        <w:t>在他发来二度通知前，你今天学习的成果是</w:t>
        <w:br/>
      </w:r>
      <w:r>
        <w:rPr>
          <w:b/>
        </w:rPr>
        <w:t>ROLL : d10=d10(2)=2</w:t>
      </w:r>
      <w:r>
        <w:br/>
        <w:t>叠加值达到25解锁基本沟通，达到50解锁文化习俗，达到75解锁海猎细节，满值则完全成为阿戈尔人与深海猎人</w:t>
        <w:br/>
        <w:t/>
        <w:br/>
        <w:t>以及乌尔比安发现盖娅迟迟没提交报告的反应是</w:t>
        <w:br/>
        <w:t>1.暗中怀疑</w:t>
        <w:br/>
        <w:t>2.直接质疑</w:t>
        <w:br/>
        <w:t>3.无奈习惯</w:t>
        <w:br/>
        <w:t>4.严厉教育</w:t>
        <w:br/>
        <w:t>5.重查系统</w:t>
        <w:br/>
      </w:r>
      <w:r>
        <w:rPr>
          <w:b/>
        </w:rPr>
        <w:t>ROLL : d5=d5(2)=2</w:t>
      </w:r>
      <w:r>
        <w:br/>
        <w:br/>
      </w:r>
    </w:p>
    <w:p>
      <w:pPr>
        <w:pStyle w:val="ThreadMinimal"/>
      </w:pPr>
      <w:r>
        <w:t>#13 [2024-06-08 02:21:00]</w:t>
        <w:br/>
        <w:b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
        <w:br/>
        <w:t>乌尔比安的怀疑(D5=2的质询+25)</w:t>
        <w:br/>
      </w:r>
      <w:r>
        <w:rPr>
          <w:b/>
        </w:rPr>
        <w:t>ROLL : d100+25=d100(45)+25=70</w:t>
      </w:r>
      <w:r>
        <w:br/>
        <w:t>超出50会直接潜伏到斗智场把人打残带走</w:t>
        <w:br/>
        <w:t/>
        <w:br/>
        <w:t>座头鲸的阴影将你淹没了，你的镇定程度是</w:t>
        <w:br/>
      </w:r>
      <w:r>
        <w:rPr>
          <w:b/>
        </w:rPr>
        <w:t>ROLL : d100=d100(24)=24</w:t>
      </w:r>
      <w:r>
        <w:br/>
        <w:br/>
      </w:r>
    </w:p>
    <w:p>
      <w:pPr>
        <w:pStyle w:val="ThreadMinimal"/>
      </w:pPr>
      <w:r>
        <w:t>#14 [2024-06-08 02:32:45]</w:t>
        <w:br/>
        <w:b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
        <w:br/>
        <w:t>乌尔比安追击速度(熟知地图+25，导航天赋+25)</w:t>
        <w:br/>
      </w:r>
      <w:r>
        <w:rPr>
          <w:b/>
        </w:rPr>
        <w:t>ROLL : d100+50=d100(78)+50=128</w:t>
      </w:r>
      <w:r>
        <w:br/>
        <w:t/>
        <w:br/>
        <w:t>你的逃窜速度</w:t>
        <w:br/>
      </w:r>
      <w:r>
        <w:rPr>
          <w:b/>
        </w:rPr>
        <w:t>ROLL : d100=d100(25)=25</w:t>
      </w:r>
      <w:r>
        <w:br/>
        <w:br/>
      </w:r>
    </w:p>
    <w:p>
      <w:pPr>
        <w:pStyle w:val="ThreadMinimal"/>
      </w:pPr>
      <w:r>
        <w:t>#15 [2024-06-08 02:39:54]</w:t>
        <w:br/>
        <w:b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
        <w:br/>
        <w:t>你的自救水平(求生欲+20)</w:t>
        <w:br/>
      </w:r>
      <w:r>
        <w:rPr>
          <w:b/>
        </w:rPr>
        <w:t>ROLL : d100+20=d100(69)+20=89</w:t>
      </w:r>
      <w:r>
        <w:br/>
        <w:t/>
        <w:br/>
        <w:t>乌尔比安的怀疑(实在是太可疑了+25)</w:t>
        <w:br/>
      </w:r>
      <w:r>
        <w:rPr>
          <w:b/>
        </w:rPr>
        <w:t>ROLL : d100+25=d100(88)+25=113</w:t>
      </w:r>
      <w:r>
        <w:br/>
        <w:br/>
      </w:r>
    </w:p>
    <w:p>
      <w:pPr>
        <w:pStyle w:val="ThreadMinimal"/>
      </w:pPr>
      <w:r>
        <w:t>#16 [2024-06-08 03:07:22]</w:t>
        <w:br/>
        <w:b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
        <w:br/>
        <w:t>那个不知名的生物还在试图矫饰，而他已经厌烦地扔出了他的锚。</w:t>
        <w:br/>
        <w:t/>
        <w:br/>
        <w:t>由于双方武力值(指战术规划和战斗技巧)差距太大，默认三队稳赢，只骰“盖娅”的伤情(震怒之下+50，深海猎人体质-25)</w:t>
        <w:br/>
      </w:r>
      <w:r>
        <w:rPr>
          <w:b/>
        </w:rPr>
        <w:t>ROLL : d100+25=d100(38)+25=63</w:t>
      </w:r>
      <w:r>
        <w:br/>
        <w:t>大于50失去行动能力，大于75ICU，大于100原地去世</w:t>
        <w:br/>
        <w:br/>
      </w:r>
    </w:p>
    <w:p>
      <w:pPr>
        <w:pStyle w:val="ThreadMinimal"/>
      </w:pPr>
      <w:r>
        <w:t>#17 [2024-06-08 03:19:19]</w:t>
        <w:br/>
        <w:b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
        <w:br/>
        <w:t>被船锚差点开膛破肚暴打后你的SAN(痛苦-20，恐惧-20)</w:t>
        <w:br/>
      </w:r>
      <w:r>
        <w:rPr>
          <w:b/>
        </w:rPr>
        <w:t>ROLL : d60=d60(39)=39</w:t>
      </w:r>
      <w:r>
        <w:br/>
        <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
        <w:br/>
        <w:t>乌尔比安对你的处置是</w:t>
        <w:br/>
        <w:t>1.实验室切片</w:t>
        <w:br/>
        <w:t>2.先审问再送去切片</w:t>
        <w:br/>
        <w:t>3.喂海嗣做实验</w:t>
        <w:br/>
        <w:t>4.安乐死做标本</w:t>
        <w:br/>
        <w:t>5.审问，关起来再说</w:t>
        <w:br/>
      </w:r>
      <w:r>
        <w:rPr>
          <w:b/>
        </w:rPr>
        <w:t>ROLL : d5=d5(4)=4</w:t>
      </w:r>
      <w:r>
        <w:br/>
        <w:br/>
      </w:r>
    </w:p>
    <w:p>
      <w:pPr>
        <w:pStyle w:val="ThreadMinimal"/>
      </w:pPr>
      <w:r>
        <w:t>#18 [2024-06-08 17:43:37]</w:t>
        <w:br/>
        <w:br/>
        <w:t>回答一些疑问</w:t>
        <w:br/>
        <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
        <w:br/>
        <w:t>Q：如果是线性时间，阿戈尔应该会发现在猎人身上出现的这种与过往经验不符的特殊现象，到时候也会变成一种新型猎人后遗症来对待吧？</w:t>
        <w:br/>
        <w:t>A：请参照第一个回答。</w:t>
        <w:br/>
        <w:t/>
        <w:br/>
        <w:t>Q：主角应该能保留每次的记忆吧？</w:t>
        <w:br/>
        <w:t>A：是的，不然主角也不会想着前期快速重开积累知识，后期再考虑打完美结局了。</w:t>
        <w:br/>
        <w:t/>
        <w:br/>
        <w:t>Q：重开之后可以给点补正吗？</w:t>
        <w:br/>
        <w:t>A：很遗憾，没有，导游的初心就是写一个地狱又笑话的生存故事，甚至上一条线的精神折磨是会保持到下一条线的，因而补正也只会有负面补正。</w:t>
        <w:br/>
        <w:t/>
        <w:br/>
        <w:t>以上，很高兴大家能喜欢这个睡不着摸出来的安科，欢迎继续多多评论！</w:t>
        <w:br/>
        <w:br/>
      </w:r>
    </w:p>
    <w:p>
      <w:pPr>
        <w:pStyle w:val="ThreadMinimal"/>
      </w:pPr>
      <w:r>
        <w:t>#19 [2024-06-08 17:52:41]</w:t>
        <w:br/>
        <w:br/>
        <w:t>一周目·怪异降临</w:t>
        <w:br/>
        <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br/>
        <w:br/>
      </w:r>
    </w:p>
    <w:p>
      <w:pPr>
        <w:pStyle w:val="ThreadMinimal"/>
      </w:pPr>
      <w:r>
        <w:t>#20 [2024-06-08 18:00:11]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
        <w:br/>
        <w:t>现在，第二条世界线里，你是谁的队员？(没把熟练值叠满100前不解锁队长这个选项了，不然死得更快)</w:t>
        <w:br/>
      </w:r>
      <w:r>
        <w:rPr>
          <w:b/>
        </w:rPr>
        <w:t xml:space="preserve">ROLL : d4=d4(2)=2 </w:t>
      </w:r>
      <w:r>
        <w:br/>
        <w:t/>
        <w:br/>
        <w:t>你的性别</w:t>
        <w:br/>
      </w:r>
      <w:r>
        <w:rPr>
          <w:b/>
        </w:rPr>
        <w:t xml:space="preserve">ROLL : d2=d2(2)=2 </w:t>
      </w:r>
      <w:r>
        <w:br/>
        <w:t/>
        <w:br/>
        <w:t>你的年龄段</w:t>
        <w:br/>
      </w:r>
      <w:r>
        <w:rPr>
          <w:b/>
        </w:rPr>
        <w:t>ROLL : d4=d4(3)=3</w:t>
      </w:r>
      <w:r>
        <w:br/>
        <w:br/>
      </w:r>
    </w:p>
    <w:p>
      <w:pPr>
        <w:pStyle w:val="ThreadMinimal"/>
      </w:pPr>
      <w:r>
        <w:t>#21 [2024-06-08 18:16:57]</w:t>
        <w:br/>
        <w:br/>
        <w:t>PS：时间线依然是发动总攻二十八天前，这个是不会变的</w:t>
        <w:br/>
        <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
        <w:br/>
        <w:t>“给。”研究员看起来将信将疑，但只是把毛巾递了过来，“歌蕾蒂娅在等你。”</w:t>
        <w:br/>
        <w:t/>
        <w:br/>
        <w:t>此时你的SAN(地球来的正常人+50，穿越并发症-30，死亡后遗症-30)</w:t>
        <w:br/>
      </w:r>
      <w:r>
        <w:rPr>
          <w:b/>
        </w:rPr>
        <w:t>ROLL : d100=d100(38)=38-10=28</w:t>
      </w:r>
      <w:r>
        <w:br/>
        <w:t/>
        <w:br/>
        <w:t>“卢基娅”海嗣化的SAN(刚刚正常归队+25)</w:t>
        <w:br/>
      </w:r>
      <w:r>
        <w:rPr>
          <w:b/>
        </w:rPr>
        <w:t>ROLL : d100+25=d100(41)+25=66</w:t>
      </w:r>
      <w:r>
        <w:br/>
        <w:br/>
      </w:r>
    </w:p>
    <w:p>
      <w:pPr>
        <w:pStyle w:val="ThreadMinimal"/>
      </w:pPr>
      <w:r>
        <w:t>#22 [2024-06-08 18:31:24]</w:t>
        <w:br/>
        <w:b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r>
      <w:r>
        <w:rPr>
          <w:b/>
        </w:rPr>
        <w:t>ROLL : d5=d5(4)=4</w:t>
      </w:r>
      <w:r>
        <w:br/>
        <w:br/>
      </w:r>
    </w:p>
    <w:p>
      <w:pPr>
        <w:pStyle w:val="ThreadMinimal"/>
      </w:pPr>
      <w:r>
        <w:t>#23 [2024-06-08 18:39:14]</w:t>
        <w:br/>
        <w:br/>
        <w:t>卢基娅申请转队的原因是</w:t>
        <w:br/>
        <w:t>1.与二队成员相处不和</w:t>
        <w:br/>
        <w:t>2.旧伤导致无法完成二队的策应任务</w:t>
        <w:br/>
        <w:t>3.为了某个重要的人</w:t>
        <w:br/>
        <w:t>4.执政官的特殊要求</w:t>
        <w:br/>
        <w:t>5.根本不是她自己申请的</w:t>
        <w:br/>
      </w:r>
      <w:r>
        <w:rPr>
          <w:b/>
        </w:rPr>
        <w:t xml:space="preserve">ROLL : d5=d5(4)=4 </w:t>
      </w:r>
      <w:r>
        <w:br/>
        <w:t/>
        <w:br/>
        <w:t>转队成功是转去了哪队</w:t>
        <w:br/>
      </w:r>
      <w:r>
        <w:rPr>
          <w:b/>
        </w:rPr>
        <w:t>ROLL : d3=d3(1)=1</w:t>
      </w:r>
      <w:r>
        <w:br/>
        <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r>
      <w:r>
        <w:rPr>
          <w:b/>
        </w:rPr>
        <w:t xml:space="preserve">ROLL : d10=d10(6)=6 </w:t>
      </w:r>
      <w:r>
        <w:br/>
      </w:r>
      <w:r>
        <w:rPr>
          <w:b/>
        </w:rPr>
        <w:t>ROLL : d2=d2(1)=1</w:t>
      </w:r>
      <w:r>
        <w:br/>
        <w:br/>
      </w:r>
    </w:p>
    <w:p>
      <w:pPr>
        <w:pStyle w:val="ThreadMinimal"/>
      </w:pPr>
      <w:r>
        <w:t>#24 [2024-06-08 19:11:05]</w:t>
        <w:br/>
        <w:b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
        <w:br/>
        <w:t>现在你有三个亟待回答的问题：</w:t>
        <w:br/>
        <w:t>卢基娅转队转哪去了？</w:t>
        <w:br/>
        <w:t>马库斯又是谁？</w:t>
        <w:br/>
        <w:t>你……还要坚持快速重开的方针吗？</w:t>
        <w:br/>
        <w:t/>
        <w:br/>
        <w:t>由于SAN已经降到了28，需要重骰决心(濒临自暴自弃-20)</w:t>
        <w:br/>
      </w:r>
      <w:r>
        <w:rPr>
          <w:b/>
        </w:rPr>
        <w:t>ROLL : d100=d100(18)=18-20=-2</w:t>
      </w:r>
      <w:r>
        <w:br/>
        <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r>
      <w:r>
        <w:rPr>
          <w:b/>
        </w:rPr>
        <w:t>ROLL : d10=d10(3)=3</w:t>
      </w:r>
      <w:r>
        <w:br/>
      </w:r>
      <w:r>
        <w:rPr>
          <w:b/>
        </w:rPr>
        <w:t>ROLL : d2=d2(1)=1</w:t>
      </w:r>
      <w:r>
        <w:br/>
        <w:br/>
      </w:r>
    </w:p>
    <w:p>
      <w:pPr>
        <w:pStyle w:val="ThreadMinimal"/>
      </w:pPr>
      <w:r>
        <w:t>#25 [2024-06-08 19:29:24]</w:t>
        <w:br/>
        <w:b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
        <w:br/>
        <w:t>信息提取(半生不熟的文字-30，大于50找到地址)</w:t>
        <w:br/>
      </w:r>
      <w:r>
        <w:rPr>
          <w:b/>
        </w:rPr>
        <w:t>ROLL : d100=d100(71)=71-30=41</w:t>
      </w:r>
      <w:r>
        <w:br/>
        <w:t/>
        <w:br/>
        <w:t>你翻找了很长一段过去，却顶多具体到哪个街区。但你真的不想再遇到一个疑心病重症的深海猎人了。</w:t>
        <w:br/>
        <w:t/>
        <w:br/>
        <w:t>于是你决定</w:t>
        <w:br/>
        <w:t>1-3 回什么回，去斗智场通宵得了</w:t>
        <w:br/>
        <w:t>4-6 问问劳伦缇娜并糊弄</w:t>
        <w:br/>
        <w:t>7-9 直接向马库斯申请一间新宿舍</w:t>
        <w:br/>
        <w:t>10 大成功/大失败</w:t>
        <w:br/>
      </w:r>
      <w:r>
        <w:rPr>
          <w:b/>
        </w:rPr>
        <w:t>ROLL : d10=d10(2)=2</w:t>
      </w:r>
      <w:r>
        <w:br/>
      </w:r>
      <w:r>
        <w:rPr>
          <w:b/>
        </w:rPr>
        <w:t>ROLL : d2=d2(1)=1</w:t>
      </w:r>
      <w:r>
        <w:br/>
        <w:br/>
      </w:r>
    </w:p>
    <w:p>
      <w:pPr>
        <w:pStyle w:val="ThreadMinimal"/>
      </w:pPr>
      <w:r>
        <w:t>#26 [2024-06-08 19:36:28]</w:t>
        <w:br/>
        <w:b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
        <w:br/>
        <w:t>这回你打开终端，试图自学的学习成果是</w:t>
        <w:br/>
      </w:r>
      <w:r>
        <w:rPr>
          <w:b/>
        </w:rPr>
        <w:t>ROLL : d10+2=d10(10)+2=12</w:t>
      </w:r>
      <w:r>
        <w:br/>
        <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
        <w:br/>
        <w:t>准备程度(生存压力+20，大于60可以糊弄过去)</w:t>
        <w:br/>
      </w:r>
      <w:r>
        <w:rPr>
          <w:b/>
        </w:rPr>
        <w:t>ROLL : d100+20=d100(41)+20=61</w:t>
      </w:r>
      <w:r>
        <w:br/>
        <w:br/>
      </w:r>
    </w:p>
    <w:p>
      <w:pPr>
        <w:pStyle w:val="ThreadMinimal"/>
      </w:pPr>
      <w:r>
        <w:t>#27 [2024-06-08 20:03:00]</w:t>
        <w:br/>
        <w:br/>
        <w:t>Day27</w:t>
        <w:br/>
        <w:t/>
        <w:br/>
        <w:t>还好你没真的忘了马库斯给你发的那些文件，在英文字母的对照下勉强看了个半懂，至少，这些东西能支持你找到他的办公室报道。</w:t>
        <w:br/>
        <w:t>等你推门而入时，他已经坐在书桌后写写画画了。</w:t>
        <w:br/>
        <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r>
      <w:r>
        <w:rPr>
          <w:b/>
        </w:rPr>
        <w:t>ROLL : d5=d5(3)=3</w:t>
      </w:r>
      <w:r>
        <w:br/>
        <w:t/>
        <w:br/>
        <w:t>顺带一问，一队中深海信徒的浓度(都深海猎人了-75)</w:t>
        <w:br/>
      </w:r>
      <w:r>
        <w:rPr>
          <w:b/>
        </w:rPr>
        <w:t>ROLL : d25=d25(4)=4</w:t>
      </w:r>
      <w:r>
        <w:br/>
        <w:t/>
        <w:br/>
        <w:t>有且仅有一位。</w:t>
        <w:br/>
        <w:t/>
        <w:br/>
        <w:t>以及马库斯的问题程度(一队长-30，大于50有问题)</w:t>
        <w:br/>
      </w:r>
      <w:r>
        <w:rPr>
          <w:b/>
        </w:rPr>
        <w:t>ROLL : d100=d100(36)=36-30=6</w:t>
      </w:r>
      <w:r>
        <w:br/>
        <w:t/>
        <w:br/>
        <w:t>一队长当然没问题！</w:t>
        <w:br/>
        <w:br/>
      </w:r>
    </w:p>
    <w:p>
      <w:pPr>
        <w:pStyle w:val="ThreadMinimal"/>
      </w:pPr>
      <w:r>
        <w:t>#28 [2024-06-08 20:20:51]</w:t>
        <w:br/>
        <w:b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
        <w:br/>
        <w:t>那么今天一队的任务是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今天轮到一队体检</w:t>
        <w:br/>
        <w:t>4-6 有文书工作交给卢基娅</w:t>
        <w:br/>
        <w:t>7-9 战前最后一次聚会</w:t>
        <w:br/>
        <w:t>10 大成功/大失败</w:t>
        <w:br/>
      </w:r>
      <w:r>
        <w:rPr>
          <w:b/>
        </w:rPr>
        <w:t>ROLL : d10=d10(7)=7</w:t>
      </w:r>
      <w:r>
        <w:br/>
      </w:r>
      <w:r>
        <w:rPr>
          <w:b/>
        </w:rPr>
        <w:t>ROLL : d2=d2(2)=2</w:t>
      </w:r>
      <w:r>
        <w:br/>
        <w:br/>
      </w:r>
    </w:p>
    <w:p>
      <w:pPr>
        <w:pStyle w:val="ThreadMinimal"/>
      </w:pPr>
      <w:r>
        <w:t>#29 [2024-06-08 22:53:03]</w:t>
        <w:br/>
        <w:b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
        <w:br/>
        <w:t>这里骰一下卢基娅的艺术修养(阿戈尔人+30)</w:t>
        <w:br/>
      </w:r>
      <w:r>
        <w:rPr>
          <w:b/>
        </w:rPr>
        <w:t>ROLL : d100+30=d100(23)+30=53</w:t>
      </w:r>
      <w:r>
        <w:br/>
        <w:t/>
        <w:br/>
        <w:t>以及除音乐领域外你的艺术修养</w:t>
        <w:br/>
      </w:r>
      <w:r>
        <w:rPr>
          <w:b/>
        </w:rPr>
        <w:t>ROLL : d100=d100(77)=77</w:t>
      </w:r>
      <w:r>
        <w:br/>
        <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
        <w:br/>
        <w:t>从马库斯那拿到新地址后，你发现日程表又恢复了空白，决定</w:t>
        <w:br/>
        <w:t>1-3 继续去斗智场</w:t>
        <w:br/>
        <w:t>4-6 检查旧宿舍的物品</w:t>
        <w:br/>
        <w:t>7-9 回新宿舍补觉</w:t>
        <w:br/>
        <w:t>10 大成功/大失败</w:t>
        <w:br/>
      </w:r>
      <w:r>
        <w:rPr>
          <w:b/>
        </w:rPr>
        <w:t>ROLL : d10=d10(3)=3</w:t>
      </w:r>
      <w:r>
        <w:br/>
        <w:br/>
      </w:r>
    </w:p>
    <w:p>
      <w:pPr>
        <w:pStyle w:val="ThreadMinimal"/>
      </w:pPr>
      <w:r>
        <w:t>#30 [2024-06-08 23:00:17]</w:t>
        <w:br/>
        <w:br/>
        <w:t>新家？不管了，搬家公司搞定一切，你好学，你勤勉，你生怕过几个小时又要被就地处决，你蹭了深海猎人食堂后继续在斗智场的数据库里翻滚，学习成果为</w:t>
        <w:br/>
      </w:r>
      <w:r>
        <w:rPr>
          <w:b/>
        </w:rPr>
        <w:t>ROLL : d10+12=d10(3)+12=15</w:t>
      </w:r>
      <w:r>
        <w:br/>
        <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
        <w:br/>
        <w:t>时间，时间，你有没有意识到什么迫在眉睫的问题？</w:t>
        <w:br/>
      </w:r>
      <w:r>
        <w:rPr>
          <w:b/>
        </w:rPr>
        <w:t>ROLL : d100=d100(72)=72</w:t>
      </w:r>
      <w:r>
        <w:br/>
        <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
        <w:br/>
        <w:t>你对今年就是总攻时期的推理(玩家信息+25)</w:t>
        <w:br/>
      </w:r>
      <w:r>
        <w:rPr>
          <w:b/>
        </w:rPr>
        <w:t>ROLL : d100+25=d100(66)+25=91</w:t>
      </w:r>
      <w:r>
        <w:br/>
        <w:br/>
      </w:r>
    </w:p>
    <w:p>
      <w:pPr>
        <w:pStyle w:val="ThreadMinimal"/>
      </w:pPr>
      <w:r>
        <w:t>#31 [2024-06-08 23:14:14]</w:t>
        <w:br/>
        <w:b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
        <w:br/>
        <w:t>哪个月，哪一天，你不可能知道，游戏里没有这么具体的数字，你看见断头台上的利刃，却不知道死神何时落闸。</w:t>
        <w:br/>
        <w:t>这让你以一种恍惚的姿态走进营地大厅。</w:t>
        <w:br/>
        <w:t>“卢基娅！”有人关怀地喊出名字。</w:t>
        <w:br/>
        <w:t/>
        <w:br/>
        <w:t>1.端着蛋糕盘子的斯卡蒂</w:t>
        <w:br/>
        <w:t>2.穿着舞裙的劳伦缇娜</w:t>
        <w:br/>
        <w:t>3.换上礼服的歌蕾蒂娅</w:t>
        <w:br/>
        <w:t>4.一如既往的乌尔比安</w:t>
        <w:br/>
        <w:t>5.热情开朗的马库斯</w:t>
        <w:br/>
      </w:r>
      <w:r>
        <w:rPr>
          <w:b/>
        </w:rPr>
        <w:t>ROLL : d5=d5(3)=3</w:t>
      </w:r>
      <w:r>
        <w:br/>
        <w:br/>
      </w:r>
    </w:p>
    <w:p>
      <w:pPr>
        <w:pStyle w:val="ThreadMinimal"/>
      </w:pPr>
      <w:r>
        <w:t>#32 [2024-06-08 23:43:41]</w:t>
        <w:br/>
        <w:b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
        <w:br/>
        <w:t>你逃离晚会的决心(被打动-25)</w:t>
        <w:br/>
      </w:r>
      <w:r>
        <w:rPr>
          <w:b/>
        </w:rPr>
        <w:t>ROLL : d100=d100(72)=72-25=47</w:t>
      </w:r>
      <w:r>
        <w:br/>
        <w:t/>
        <w:br/>
        <w:t>你逃离晚会的顺利程度</w:t>
        <w:br/>
      </w:r>
      <w:r>
        <w:rPr>
          <w:b/>
        </w:rPr>
        <w:t>ROLL : d100=d100(72)=72</w:t>
      </w:r>
      <w:r>
        <w:br/>
        <w:br/>
      </w:r>
    </w:p>
    <w:p>
      <w:pPr>
        <w:pStyle w:val="ThreadMinimal"/>
      </w:pPr>
      <w:r>
        <w:t>#33 [2024-06-08 23:55:15]</w:t>
        <w:br/>
        <w:b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
        <w:br/>
        <w:t>直到某个动静打破了这一刻：</w:t>
        <w:br/>
        <w:t>1-3 马库斯在终端给你发了明天事项</w:t>
        <w:br/>
        <w:t>4-6 克莱门莎私聊你询问任务进度</w:t>
        <w:br/>
        <w:t>7-9 乌尔比安群发了弑神计划作战通知</w:t>
        <w:br/>
        <w:t>10 大成功/大失败</w:t>
        <w:br/>
      </w:r>
      <w:r>
        <w:rPr>
          <w:b/>
        </w:rPr>
        <w:t>ROLL : d10=d10(2)=2</w:t>
      </w:r>
      <w:r>
        <w:br/>
      </w:r>
      <w:r>
        <w:rPr>
          <w:b/>
        </w:rPr>
        <w:t>ROLL : d2=d2(2)=2</w:t>
      </w:r>
      <w:r>
        <w:br/>
        <w:br/>
      </w:r>
    </w:p>
    <w:p>
      <w:pPr>
        <w:pStyle w:val="ThreadMinimal"/>
      </w:pPr>
      <w:r>
        <w:t>#34 [2024-06-08 23:56:11]</w:t>
        <w:br/>
        <w:br/>
        <w:t>明天，一队的日程表是</w:t>
        <w:br/>
        <w:t>1-3 清扫周围海域</w:t>
        <w:br/>
        <w:t>4-6 队内日常训练</w:t>
        <w:br/>
        <w:t>7-9 总攻作战会议开会</w:t>
        <w:br/>
        <w:t>10 大成功/大失败</w:t>
        <w:br/>
      </w:r>
      <w:r>
        <w:rPr>
          <w:b/>
        </w:rPr>
        <w:t>ROLL : d10=d10(6)=6</w:t>
      </w:r>
      <w:r>
        <w:br/>
      </w:r>
      <w:r>
        <w:rPr>
          <w:b/>
        </w:rPr>
        <w:t>ROLL : d2=d2(1)=1</w:t>
      </w:r>
      <w:r>
        <w:br/>
        <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
        <w:br/>
        <w:t>所以是什么呢</w:t>
        <w:br/>
        <w:t>1-3 最常见的刀剑类</w:t>
        <w:br/>
        <w:t>4-6 长柄武器</w:t>
        <w:br/>
        <w:t>7-9 特殊巨型武器</w:t>
        <w:br/>
        <w:t>10 大成功/大失败</w:t>
        <w:br/>
      </w:r>
      <w:r>
        <w:rPr>
          <w:b/>
        </w:rPr>
        <w:t>ROLL : d10=d10(10)=10</w:t>
      </w:r>
      <w:r>
        <w:br/>
      </w:r>
      <w:r>
        <w:rPr>
          <w:b/>
        </w:rPr>
        <w:t>ROLL : d2=d2(2)=2</w:t>
      </w:r>
      <w:r>
        <w:br/>
        <w:br/>
      </w:r>
    </w:p>
    <w:p>
      <w:pPr>
        <w:pStyle w:val="ThreadMinimal"/>
      </w:pPr>
      <w:r>
        <w:t>#35 [2024-06-09 00:06:40]</w:t>
        <w:br/>
        <w:br/>
        <w:t>？本安科第一个大失败，整个失败体现在</w:t>
        <w:br/>
        <w:t>1-3 罕见的远程武器，重弩等</w:t>
        <w:br/>
        <w:t>4-6 反常识的小型武器，双手匕等</w:t>
        <w:br/>
        <w:t>7-9 非常冷门的武器，长鞭等</w:t>
        <w:br/>
        <w:t>10 大成功/大失败</w:t>
        <w:br/>
      </w:r>
      <w:r>
        <w:rPr>
          <w:b/>
        </w:rPr>
        <w:t>ROLL : d10=d10(10)=10</w:t>
      </w:r>
      <w:r>
        <w:br/>
      </w:r>
      <w:r>
        <w:rPr>
          <w:b/>
        </w:rPr>
        <w:t>ROLL : d2=d2(1)=1</w:t>
      </w:r>
      <w:r>
        <w:br/>
        <w:t/>
        <w:br/>
        <w:t>闹麻了，大失败的大成功岂不是双重大失败，这到底是什么邪门武器啊？难道是手撕？</w:t>
        <w:br/>
      </w:r>
      <w:r>
        <w:rPr>
          <w:b/>
        </w:rPr>
        <w:t>ROLL : d2=d2(2)=2</w:t>
      </w:r>
      <w:r>
        <w:br/>
        <w:br/>
      </w:r>
    </w:p>
    <w:p>
      <w:pPr>
        <w:pStyle w:val="ThreadMinimal"/>
      </w:pPr>
      <w:r>
        <w:t>#36 [2024-06-09 00:11:20]</w:t>
        <w:br/>
        <w:br/>
        <w:t>思维干涸，开一个安价，要求是非常邪门/冷门的、可以对巨型生物造成重大伤害的冷兵器就行，至于出力那是深海猎人自有办法</w:t>
        <w:br/>
        <w:br/>
      </w:r>
    </w:p>
    <w:p>
      <w:pPr>
        <w:pStyle w:val="ThreadMinimal"/>
      </w:pPr>
      <w:r>
        <w:t>#37 [2024-06-09 00:14:40]</w:t>
        <w:br/>
        <w:br/>
        <w:t>Reply to [pid=764009204,40452148,6]Reply[/pid] Post by [uid=64630731]某梅人来也[/uid] (2024-06-09 00:12)</w:t>
        <w:br/>
        <w:t>导游个人习惯不回退选项，大失败的大成功是双重大失败，大失败的大失败反而会鉴定为“第二次恶化的终止”</w:t>
        <w:br/>
        <w:br/>
      </w:r>
    </w:p>
    <w:p>
      <w:pPr>
        <w:pStyle w:val="ThreadMinimal"/>
      </w:pPr>
      <w:r>
        <w:t>#38 [2024-06-09 00:49:32]</w:t>
        <w:br/>
        <w:b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r>
      <w:r>
        <w:rPr>
          <w:b/>
        </w:rPr>
        <w:t>ROLL : d10=d10(9)=9</w:t>
      </w:r>
      <w:r>
        <w:br/>
        <w:br/>
      </w:r>
    </w:p>
    <w:p>
      <w:pPr>
        <w:pStyle w:val="ThreadMinimal"/>
      </w:pPr>
      <w:r>
        <w:t>#39 [2024-06-09 00:54:52]</w:t>
        <w:br/>
        <w:b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
        <w:br/>
        <w:t>而这个晚上，你的行动是</w:t>
        <w:br/>
        <w:t>1-3 摆了，补觉优先</w:t>
        <w:br/>
        <w:t>4-6 抓紧时间继续学习基础知识</w:t>
        <w:br/>
        <w:t>7-9 试图自学软剑</w:t>
        <w:br/>
        <w:t>10 大成功/大失败</w:t>
        <w:br/>
      </w:r>
      <w:r>
        <w:rPr>
          <w:b/>
        </w:rPr>
        <w:t xml:space="preserve">ROLL : d10=d10(1)=1 </w:t>
      </w:r>
      <w:r>
        <w:br/>
      </w:r>
      <w:r>
        <w:rPr>
          <w:b/>
        </w:rPr>
        <w:t>ROLL : d2=d2(2)=2</w:t>
      </w:r>
      <w:r>
        <w:br/>
        <w:br/>
      </w:r>
    </w:p>
    <w:p>
      <w:pPr>
        <w:pStyle w:val="ThreadMinimal"/>
      </w:pPr>
      <w:r>
        <w:t>#40 [2024-06-09 00:55:41]</w:t>
        <w:br/>
        <w:br/>
        <w:t>Reply to [pid=764014049,40452148,7]Reply[/pid] Post by [uid=61277547]Komorebi_Hera[/uid] (2024-06-09 00:53)</w:t>
        <w:br/>
        <w:t>没事，地狱一点说，我看主角也马上要重开下一轮了，等骰到我们还是一样地用口牙</w:t>
        <w:br/>
        <w:br/>
      </w:r>
    </w:p>
    <w:p>
      <w:pPr>
        <w:pStyle w:val="ThreadMinimal"/>
      </w:pPr>
      <w:r>
        <w:t>#41 [2024-06-09 00:58:24]</w:t>
        <w:br/>
        <w:br/>
        <w:t>摆了，你坚决而果断地摆了，连续清醒几十个小时后你一放松下来就困成了一条小鱼。</w:t>
        <w:br/>
        <w:t>死就死吧，我要睡觉。</w:t>
        <w:br/>
        <w:t>你无慈悲地在一队宿舍里倒头就睡。</w:t>
        <w:br/>
        <w:t/>
        <w:br/>
        <w:t>好问题，你第二天迟到没(小于50迟到，闹钟+20)</w:t>
        <w:br/>
      </w:r>
      <w:r>
        <w:rPr>
          <w:b/>
        </w:rPr>
        <w:t>ROLL : d100+20=d100(94)+20=114</w:t>
      </w:r>
      <w:r>
        <w:br/>
        <w:t/>
        <w:br/>
        <w:t>Day26</w:t>
        <w:br/>
        <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
        <w:br/>
        <w:t>1-3 身体素质</w:t>
        <w:br/>
        <w:t>4-6 队内实战</w:t>
        <w:br/>
        <w:t>7-9 洋流熟悉</w:t>
        <w:br/>
        <w:t>10 大成功/大失败</w:t>
        <w:br/>
      </w:r>
      <w:r>
        <w:rPr>
          <w:b/>
        </w:rPr>
        <w:t xml:space="preserve">ROLL : d10=d10(7)=7 </w:t>
      </w:r>
      <w:r>
        <w:br/>
      </w:r>
      <w:r>
        <w:rPr>
          <w:b/>
        </w:rPr>
        <w:t>ROLL : d2=d2(2)=2</w:t>
      </w:r>
      <w:r>
        <w:br/>
        <w:br/>
      </w:r>
    </w:p>
    <w:p>
      <w:pPr>
        <w:pStyle w:val="ThreadMinimal"/>
      </w:pPr>
      <w:r>
        <w:t>#42 [2024-06-09 01:10:02]</w:t>
        <w:br/>
        <w:b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
        <w:br/>
        <w:t>实际情况是(大于75遇到海嗣)</w:t>
        <w:br/>
      </w:r>
      <w:r>
        <w:rPr>
          <w:b/>
        </w:rPr>
        <w:t>ROLL : d100=d100(63)=63</w:t>
      </w:r>
      <w:r>
        <w:br/>
        <w:t/>
        <w:br/>
        <w:t>你对洋流的适应程度(上辈子不是鱼-30，深海猎人素质+20)</w:t>
        <w:br/>
      </w:r>
      <w:r>
        <w:rPr>
          <w:b/>
        </w:rPr>
        <w:t>ROLL : d100=d100(50)=50-10=40</w:t>
      </w:r>
      <w:r>
        <w:br/>
        <w:br/>
      </w:r>
    </w:p>
    <w:p>
      <w:pPr>
        <w:pStyle w:val="ThreadMinimal"/>
      </w:pPr>
      <w:r>
        <w:t>#43 [2024-06-09 01:18:34]</w:t>
        <w:br/>
        <w:b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
        <w:br/>
        <w:t>等双脚重新踏上港口时，你完全没心情回味路途上瑰丽奇美的风景，只有深深地劫后余生。</w:t>
        <w:br/>
        <w:t>还好你不晕3D。</w:t>
        <w:br/>
        <w:t/>
        <w:br/>
        <w:t>作为卢基娅，这么糟糕的状态有被马库斯发现吗(轻微显眼+10，大于50发现)</w:t>
        <w:br/>
      </w:r>
      <w:r>
        <w:rPr>
          <w:b/>
        </w:rPr>
        <w:t>ROLL : d100+10=d100(68)+10=78</w:t>
      </w:r>
      <w:r>
        <w:br/>
        <w:br/>
      </w:r>
    </w:p>
    <w:p>
      <w:pPr>
        <w:pStyle w:val="ThreadMinimal"/>
      </w:pPr>
      <w:r>
        <w:t>#44 [2024-06-09 01:25:06]</w:t>
        <w:br/>
        <w:br/>
        <w:t>一个深海猎人，却连洋流都驯服不了，如果马库斯不注意到这可疑之处，他也没有资格担任一队长。</w:t>
        <w:br/>
        <w:t/>
        <w:br/>
        <w:t>马库斯的怀疑体现在</w:t>
        <w:br/>
        <w:t>1.她在隐瞒旧伤情</w:t>
        <w:br/>
        <w:t>2.她昨晚和谁战斗受伤了</w:t>
        <w:br/>
        <w:t>3.今天这个是假货</w:t>
        <w:br/>
        <w:t>4.她海嗣异化加剧了</w:t>
        <w:br/>
        <w:t>5.她私下接受了某种手术</w:t>
        <w:br/>
      </w:r>
      <w:r>
        <w:rPr>
          <w:b/>
        </w:rPr>
        <w:t>ROLL : d5=d5(5)=5</w:t>
      </w:r>
      <w:r>
        <w:br/>
        <w:t/>
        <w:br/>
        <w:t>马库斯怀疑卢基娅的手术是</w:t>
        <w:br/>
        <w:t>1-3 新的改造方案</w:t>
        <w:br/>
        <w:t>4-6 执政官的特殊要求</w:t>
        <w:br/>
        <w:t>7-9 深海教会腐化</w:t>
        <w:br/>
        <w:t>10 大成功/大失败</w:t>
        <w:br/>
      </w:r>
      <w:r>
        <w:rPr>
          <w:b/>
        </w:rPr>
        <w:t xml:space="preserve">ROLL : d10=d10(2)=2 </w:t>
      </w:r>
      <w:r>
        <w:br/>
      </w:r>
      <w:r>
        <w:rPr>
          <w:b/>
        </w:rPr>
        <w:t>ROLL : d2=d2(1)=1</w:t>
      </w:r>
      <w:r>
        <w:br/>
        <w:br/>
      </w:r>
    </w:p>
    <w:p>
      <w:pPr>
        <w:pStyle w:val="ThreadMinimal"/>
      </w:pPr>
      <w:r>
        <w:t>#45 [2024-06-09 01:33:16]</w:t>
        <w:br/>
        <w:b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
        <w:br/>
        <w:t>马库斯决定</w:t>
        <w:br/>
        <w:t>1.对乌尔比安旁敲侧击</w:t>
        <w:br/>
        <w:t>2.委婉询问卢基娅</w:t>
        <w:br/>
        <w:t>3.咨询她的前队长歌蕾蒂娅</w:t>
        <w:br/>
        <w:t>4.暗中关注和调查卢基娅</w:t>
        <w:br/>
        <w:t>5.在报告里上报给执政官</w:t>
        <w:br/>
      </w:r>
      <w:r>
        <w:rPr>
          <w:b/>
        </w:rPr>
        <w:t>ROLL : d5=d5(1)=1</w:t>
      </w:r>
      <w:r>
        <w:br/>
        <w:t/>
        <w:br/>
        <w:t>他当机立断给乌尔比安发了讯息。</w:t>
        <w:br/>
        <w:t/>
        <w:br/>
        <w:t>乌尔比安的回复速度(大于50隔日才回)</w:t>
        <w:br/>
      </w:r>
      <w:r>
        <w:rPr>
          <w:b/>
        </w:rPr>
        <w:t>ROLL : d100=d100(55)=55</w:t>
      </w:r>
      <w:r>
        <w:br/>
        <w:br/>
      </w:r>
    </w:p>
    <w:p>
      <w:pPr>
        <w:pStyle w:val="ThreadMinimal"/>
      </w:pPr>
      <w:r>
        <w:t>#46 [2024-06-09 01:38:19]</w:t>
        <w:br/>
        <w:br/>
        <w:t>马库斯的旁敲侧击包装成了文件交接末尾的一句关心，顺带性地问了问这位忙碌的同僚，最近改造方案有没有什么新进展。</w:t>
        <w:br/>
        <w:t>然而，真的很忙的乌尔比安直接遗忘了看讯息。</w:t>
        <w:br/>
        <w:t/>
        <w:br/>
        <w:t>左等右等，半天没收到回复，马库斯决定</w:t>
        <w:br/>
        <w:t>1-3 算了，等乌尔比安回了再说</w:t>
        <w:br/>
        <w:t>4-6 自己暗中调查效率更高</w:t>
        <w:br/>
        <w:t>7-9 马上找卢基娅办公室会谈得了</w:t>
        <w:br/>
        <w:t>10 大成功/大失败</w:t>
        <w:br/>
      </w:r>
      <w:r>
        <w:rPr>
          <w:b/>
        </w:rPr>
        <w:t>ROLL : d10=d10(8)=8</w:t>
      </w:r>
      <w:r>
        <w:br/>
        <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br/>
        <w:br/>
      </w:r>
    </w:p>
    <w:p>
      <w:pPr>
        <w:pStyle w:val="ThreadMinimal"/>
      </w:pPr>
      <w:r>
        <w:t>#47 [2024-06-09 01:51:10]</w:t>
        <w:br/>
        <w:br/>
        <w:t>马库斯面容严肃，直截了当地问：“卢基娅，你之前在二队机动一向拔尖，今天洋流训练怎么回事？”</w:t>
        <w:br/>
        <w:t>(导游随手私设一款阳光开朗但其实很擅长不自觉压力别人的一队长)</w:t>
        <w:br/>
        <w:t/>
        <w:br/>
        <w:t>你的回答是</w:t>
        <w:br/>
        <w:t>1.前天躺修复液没缓过来</w:t>
        <w:br/>
        <w:t>2.特殊的手术后遗症</w:t>
        <w:br/>
        <w:t>3.这几天精神状态不太好</w:t>
        <w:br/>
        <w:t>4.听见了奇怪的声音分神</w:t>
        <w:br/>
        <w:t>5.其实……我也不知道</w:t>
        <w:br/>
      </w:r>
      <w:r>
        <w:rPr>
          <w:b/>
        </w:rPr>
        <w:t>ROLL : d5=d5(2)=2</w:t>
      </w:r>
      <w:r>
        <w:br/>
        <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br/>
        <w:br/>
      </w:r>
    </w:p>
    <w:p>
      <w:pPr>
        <w:pStyle w:val="ThreadMinimal"/>
      </w:pPr>
      <w:r>
        <w:t>#48 [2024-06-09 02:01:33]</w:t>
        <w:br/>
        <w:br/>
        <w:t>你惊魂未定地离开了办公室，焦虑于马库斯是否会去问乌尔比安，以及最后那句，总感觉是要出任务了……反正怎样都是死到临头。</w:t>
        <w:br/>
        <w:t/>
        <w:br/>
        <w:t>剩下的几个小时里，你决定</w:t>
        <w:br/>
        <w:t>1-3 学习，学习使我快乐</w:t>
        <w:br/>
        <w:t>4-6 研究软剑的使用</w:t>
        <w:br/>
        <w:t>7-9 回二队宿舍整理物品</w:t>
        <w:br/>
        <w:t>10 大成功/大失败</w:t>
        <w:br/>
      </w:r>
      <w:r>
        <w:rPr>
          <w:b/>
        </w:rPr>
        <w:t>ROLL : d10=d10(9)=9</w:t>
      </w:r>
      <w:r>
        <w:br/>
      </w:r>
      <w:r>
        <w:rPr>
          <w:b/>
        </w:rPr>
        <w:t>ROLL : d2=d2(1)=1</w:t>
      </w:r>
      <w:r>
        <w:br/>
        <w:t/>
        <w:br/>
        <w:t>一个人的私人物品最能体现这个人的特点，如果想完美扮演卢基娅，可不能一直靠手术后的沉默寡言糊弄。你离开一队宿舍，悄悄打开二队宿舍的门，小心不碰上隔壁的劳伦缇娜。</w:t>
        <w:br/>
        <w:t/>
        <w:br/>
        <w:t>卢基娅私人物品的信息量</w:t>
        <w:br/>
      </w:r>
      <w:r>
        <w:rPr>
          <w:b/>
        </w:rPr>
        <w:t>ROLL : d100=d100(50)=50</w:t>
      </w:r>
      <w:r>
        <w:br/>
        <w:br/>
      </w:r>
    </w:p>
    <w:p>
      <w:pPr>
        <w:pStyle w:val="ThreadMinimal"/>
      </w:pPr>
      <w:r>
        <w:t>#49 [2024-06-09 02:07:16]</w:t>
        <w:br/>
        <w:b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
        <w:br/>
        <w:t>笔记本内容私人含量</w:t>
        <w:br/>
      </w:r>
      <w:r>
        <w:rPr>
          <w:b/>
        </w:rPr>
        <w:t>ROLL : d100=d100(85)=85</w:t>
      </w:r>
      <w:r>
        <w:br/>
        <w:t/>
        <w:br/>
        <w:t>卢基娅的性格</w:t>
        <w:br/>
        <w:t>0内向——100外向</w:t>
        <w:br/>
      </w:r>
      <w:r>
        <w:rPr>
          <w:b/>
        </w:rPr>
        <w:t xml:space="preserve">ROLL : d100=d100(52)=52 </w:t>
      </w:r>
      <w:r>
        <w:br/>
        <w:t/>
        <w:br/>
        <w:t>0消极——100积极</w:t>
        <w:br/>
      </w:r>
      <w:r>
        <w:rPr>
          <w:b/>
        </w:rPr>
        <w:t xml:space="preserve">ROLL : d100=d100(82)=82 </w:t>
      </w:r>
      <w:r>
        <w:br/>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br/>
        <w:br/>
      </w:r>
    </w:p>
    <w:p>
      <w:pPr>
        <w:pStyle w:val="ThreadMinimal"/>
      </w:pPr>
      <w:r>
        <w:t>#50 [2024-06-09 02:27:50]</w:t>
        <w:br/>
        <w:b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
        <w:br/>
        <w:t>你不得不开始头脑风暴：我去，执政官私底下交给卢基娅什么任务来着？</w:t>
        <w:br/>
        <w:t/>
        <w:br/>
        <w:t>你在终端记录和笔记本里获取的信息(机密任务-20，大于50推断出大概方向)</w:t>
        <w:br/>
      </w:r>
      <w:r>
        <w:rPr>
          <w:b/>
        </w:rPr>
        <w:t>ROLL : d100=d100(88)=88-20=68</w:t>
      </w:r>
      <w:r>
        <w:br/>
        <w:br/>
      </w:r>
    </w:p>
    <w:p>
      <w:pPr>
        <w:pStyle w:val="ThreadMinimal"/>
      </w:pPr>
      <w:r>
        <w:t>#51 [2024-06-09 03:13:56]</w:t>
        <w:br/>
        <w:br/>
        <w:t>Reply to [pid=764022337,40452148,9]Reply[/pid] Post by [uid=61277547]Komorebi_Hera[/uid] (2024-06-09 02:37)</w:t>
        <w:br/>
        <w:t>你不说导游都没有想到过还有感情戏这种东西()主要是角色多，世界线也多，老是骰好感度升升降降的也很麻烦，而且万一遵循骰子出现这辈子爱你下辈子爱他的混乱局面，导游这个纯爱战士会被重创[s:ac:汗]我们还是在生存大业前不要讨论多余的情感这种事情了。</w:t>
        <w:br/>
        <w:t>除非主角活过了讨伐伊莎玛拉战，甚至加入了罗德岛，生存有保障后，导游会酌情考虑要不要开放感情系统(毕竟人死了这爱不爱的也只剩胃痛了)，至于SL是主角的核心秘密，可能只有在极其特殊的情况下才会对别人吐露吧。</w:t>
        <w:br/>
        <w:br/>
      </w:r>
    </w:p>
    <w:p>
      <w:pPr>
        <w:pStyle w:val="ThreadMinimal"/>
      </w:pPr>
      <w:r>
        <w:t>#52 [2024-06-09 06:09:27]</w:t>
        <w:br/>
        <w:b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
        <w:br/>
        <w:t>你绞尽脑汁的解决方案</w:t>
        <w:br/>
        <w:t>1.编造与糊弄学点满</w:t>
        <w:br/>
        <w:t>2.声称环境险恶必须谨慎行事</w:t>
        <w:br/>
        <w:t>3.想办法放弃会议</w:t>
        <w:br/>
        <w:t>4.直接随便冤枉几个人</w:t>
        <w:br/>
        <w:t>5.反向秘密举报普布利乌斯</w:t>
        <w:br/>
      </w:r>
      <w:r>
        <w:rPr>
          <w:b/>
        </w:rPr>
        <w:t>ROLL : d5=d5(3)=3</w:t>
      </w:r>
      <w:r>
        <w:br/>
        <w:t/>
        <w:br/>
        <w:t>根据只要见不到老师，就能再迟交一天的原理，你决定想办法把自己踢出会议行列</w:t>
        <w:br/>
        <w:t>1-3 申请海中作业</w:t>
        <w:br/>
        <w:t>4-6 把自己弄进医疗室</w:t>
        <w:br/>
        <w:t>7-9 直接请病假</w:t>
        <w:br/>
        <w:t>10 大成功/大失败</w:t>
        <w:br/>
      </w:r>
      <w:r>
        <w:rPr>
          <w:b/>
        </w:rPr>
        <w:t>ROLL : d10=d10(1)=1</w:t>
      </w:r>
      <w:r>
        <w:br/>
      </w:r>
      <w:r>
        <w:rPr>
          <w:b/>
        </w:rPr>
        <w:t>ROLL : d2=d2(1)=1</w:t>
      </w:r>
      <w:r>
        <w:br/>
        <w:br/>
      </w:r>
    </w:p>
    <w:p>
      <w:pPr>
        <w:pStyle w:val="ThreadMinimal"/>
      </w:pPr>
      <w:r>
        <w:t>#53 [2024-06-09 06:19:06]</w:t>
        <w:br/>
        <w:br/>
        <w:t>Day25</w:t>
        <w:br/>
        <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
        <w:br/>
        <w:t>你的说服(迫切+20)</w:t>
        <w:br/>
      </w:r>
      <w:r>
        <w:rPr>
          <w:b/>
        </w:rPr>
        <w:t>ROLL : d100+20=d100(76)+20=96</w:t>
      </w:r>
      <w:r>
        <w:br/>
        <w:t/>
        <w:br/>
        <w:t>马库斯的迟疑</w:t>
        <w:br/>
      </w:r>
      <w:r>
        <w:rPr>
          <w:b/>
        </w:rPr>
        <w:t>ROLL : d100=d100(26)=26</w:t>
      </w:r>
      <w:r>
        <w:br/>
        <w:t/>
        <w:br/>
        <w:t>他叹了口气：“好吧，如你所愿，卢基娅女士，你会得到你满意的热身。”</w:t>
        <w:br/>
        <w:t/>
        <w:br/>
        <w:t>你被分到的出海作业种类是</w:t>
        <w:br/>
        <w:t>1-3 巡视并清扫海域</w:t>
        <w:br/>
        <w:t>4-6 检查附近海嗣巢穴</w:t>
        <w:br/>
        <w:t>7-9 投放生物信标</w:t>
        <w:br/>
        <w:t>10 大成功/大失败</w:t>
        <w:br/>
      </w:r>
      <w:r>
        <w:rPr>
          <w:b/>
        </w:rPr>
        <w:t>ROLL : d10=d10(4)=4</w:t>
      </w:r>
      <w:r>
        <w:br/>
      </w:r>
      <w:r>
        <w:rPr>
          <w:b/>
        </w:rPr>
        <w:t>ROLL : d2=d2(1)=1</w:t>
      </w:r>
      <w:r>
        <w:br/>
        <w:br/>
      </w:r>
    </w:p>
    <w:p>
      <w:pPr>
        <w:pStyle w:val="ThreadMinimal"/>
      </w:pPr>
      <w:r>
        <w:t>#54 [2024-06-09 15:53:06]</w:t>
        <w:br/>
        <w:b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
        <w:br/>
        <w:t>这个任务是几人一组</w:t>
        <w:br/>
        <w:t>1.单人</w:t>
        <w:br/>
        <w:t>2.双人</w:t>
        <w:br/>
        <w:t>3.三人</w:t>
        <w:br/>
      </w:r>
      <w:r>
        <w:rPr>
          <w:b/>
        </w:rPr>
        <w:t>ROLL : d3=d3(2)=2</w:t>
      </w:r>
      <w:r>
        <w:br/>
        <w:t/>
        <w:br/>
        <w:t>这位一队成员的性别是</w:t>
        <w:br/>
      </w:r>
      <w:r>
        <w:rPr>
          <w:b/>
        </w:rPr>
        <w:t>ROLL : d2=d2(2)=2</w:t>
      </w:r>
      <w:r>
        <w:br/>
        <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br/>
        <w:br/>
      </w:r>
    </w:p>
    <w:p>
      <w:pPr>
        <w:pStyle w:val="ThreadMinimal"/>
      </w:pPr>
      <w:r>
        <w:t>#55 [2024-06-09 16:00:19]</w:t>
        <w:br/>
        <w:br/>
        <w:t>来点大的，玛尔卡是那个深海教会腐化的猎人吗(大于50是)</w:t>
        <w:br/>
      </w:r>
      <w:r>
        <w:rPr>
          <w:b/>
        </w:rPr>
        <w:t>ROLL : d100=d100(81)=81</w:t>
      </w:r>
      <w:r>
        <w:br/>
        <w:t/>
        <w:br/>
        <w:t>你们检查的海嗣巢穴级别</w:t>
        <w:br/>
      </w:r>
      <w:r>
        <w:rPr>
          <w:b/>
        </w:rPr>
        <w:t>ROLL : d100=d100(42)=42</w:t>
      </w:r>
      <w:r>
        <w:br/>
        <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
        <w:br/>
        <w:t>玛尔卡的想法</w:t>
        <w:br/>
        <w:t>1-3 试探卢基娅能否被拉拢</w:t>
        <w:br/>
        <w:t>4-6 认为卢基娅是密探直接做掉</w:t>
        <w:br/>
        <w:t>7-9 没有任何出格想法</w:t>
        <w:br/>
        <w:t>10 大成功/大失败</w:t>
        <w:br/>
      </w:r>
      <w:r>
        <w:rPr>
          <w:b/>
        </w:rPr>
        <w:t>ROLL : d10=d10(3)=3</w:t>
      </w:r>
      <w:r>
        <w:br/>
      </w:r>
      <w:r>
        <w:rPr>
          <w:b/>
        </w:rPr>
        <w:t>ROLL : d2=d2(1)=1</w:t>
      </w:r>
      <w:r>
        <w:br/>
        <w:br/>
      </w:r>
    </w:p>
    <w:p>
      <w:pPr>
        <w:pStyle w:val="ThreadMinimal"/>
      </w:pPr>
      <w:r>
        <w:t>#56 [2024-06-09 16:11:42]</w:t>
        <w:br/>
        <w:b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r>
      <w:r>
        <w:rPr>
          <w:b/>
        </w:rPr>
        <w:t>ROLL : d5=d5(1)=1</w:t>
      </w:r>
      <w:r>
        <w:br/>
        <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
        <w:br/>
        <w:t>你的灵感(没想过猎人也能变教会-20)</w:t>
        <w:br/>
      </w:r>
      <w:r>
        <w:rPr>
          <w:b/>
        </w:rPr>
        <w:t>ROLL : d100=d100(98)=98-20=78</w:t>
      </w:r>
      <w:r>
        <w:br/>
        <w:t/>
        <w:br/>
        <w:t>大成功了，你迅速发现的事实是</w:t>
        <w:br/>
        <w:t>1-3 玛尔卡是深海教徒</w:t>
        <w:br/>
        <w:t>4-6 +玛尔卡觉得拉拢你有希望</w:t>
        <w:br/>
        <w:t>7-9 +玛尔卡在对仪器动手脚</w:t>
        <w:br/>
        <w:t>10 大成功/大失败</w:t>
        <w:br/>
      </w:r>
      <w:r>
        <w:rPr>
          <w:b/>
        </w:rPr>
        <w:t>ROLL : d10=d10(7)=7</w:t>
      </w:r>
      <w:r>
        <w:br/>
      </w:r>
      <w:r>
        <w:rPr>
          <w:b/>
        </w:rPr>
        <w:t>ROLL : d2=d2(2)=2</w:t>
      </w:r>
      <w:r>
        <w:br/>
        <w:br/>
      </w:r>
    </w:p>
    <w:p>
      <w:pPr>
        <w:pStyle w:val="ThreadMinimal"/>
      </w:pPr>
      <w:r>
        <w:t>#57 [2024-06-09 16:37:23]</w:t>
        <w:br/>
        <w:b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
        <w:br/>
        <w:t>你的回答</w:t>
        <w:br/>
        <w:t>1-3 “我……没想过。”</w:t>
        <w:br/>
        <w:t>4-6 “那简直是做梦，玛尔卡，乌尔比安都说了……”</w:t>
        <w:br/>
        <w:t>7-9 “巢穴核心是不是动了一下？”</w:t>
        <w:br/>
        <w:t>10 大成功/大失败</w:t>
        <w:br/>
      </w:r>
      <w:r>
        <w:rPr>
          <w:b/>
        </w:rPr>
        <w:t>ROLL : d10=d10(2)=2</w:t>
      </w:r>
      <w:r>
        <w:br/>
      </w:r>
      <w:r>
        <w:rPr>
          <w:b/>
        </w:rPr>
        <w:t>ROLL : d2=d2(1)=1</w:t>
      </w:r>
      <w:r>
        <w:br/>
        <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br/>
        <w:br/>
      </w:r>
    </w:p>
    <w:p>
      <w:pPr>
        <w:pStyle w:val="ThreadMinimal"/>
      </w:pPr>
      <w:r>
        <w:t>#58 [2024-06-09 17:00:13]</w:t>
        <w:br/>
        <w:br/>
        <w:t>回答一些问题</w:t>
        <w:br/>
        <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
        <w:br/>
        <w:t>Q：重启换世界线的话，大背景不变，小背景是否会变？</w:t>
        <w:br/>
        <w:t>A：不会，不然前期积累的意义也降低了，难度太高。</w:t>
        <w:br/>
        <w:br/>
      </w:r>
    </w:p>
    <w:p>
      <w:pPr>
        <w:pStyle w:val="ThreadMinimal"/>
      </w:pPr>
      <w:r>
        <w:t>#59 [2024-06-09 17:09:07]</w:t>
        <w:br/>
        <w:b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
        <w:br/>
        <w:t>他决定</w:t>
        <w:br/>
        <w:t>1-3 事情不重要，开完会再说</w:t>
        <w:br/>
        <w:t>4-6 现在就看消息当场回答</w:t>
        <w:br/>
        <w:t>7-9 其实他半夜已经发过回复了</w:t>
        <w:br/>
        <w:t>10 大成功/大失败</w:t>
        <w:br/>
      </w:r>
      <w:r>
        <w:rPr>
          <w:b/>
        </w:rPr>
        <w:t>ROLL : d10=d10(5)=5</w:t>
      </w:r>
      <w:r>
        <w:br/>
      </w:r>
      <w:r>
        <w:rPr>
          <w:b/>
        </w:rPr>
        <w:t>ROLL : d2=d2(2)=2</w:t>
      </w:r>
      <w:r>
        <w:br/>
        <w:t/>
        <w:br/>
        <w:t>座头鲸从不迟疑，他当机立断赶着会议还没开始的空当开始翻记录，找到了马库斯那条兼顾了对他身体和学术成果的关心。</w:t>
        <w:br/>
        <w:t/>
        <w:br/>
        <w:t>乌尔比安的理解</w:t>
        <w:br/>
        <w:t>1-3 马库斯在对深海猎人手术上心</w:t>
        <w:br/>
        <w:t>4-6 马库斯又在日常婆妈</w:t>
        <w:br/>
        <w:t>7-9 马库斯是不是发现了什么旁敲侧击</w:t>
        <w:br/>
        <w:t>10 大成功/大失败</w:t>
        <w:br/>
      </w:r>
      <w:r>
        <w:rPr>
          <w:b/>
        </w:rPr>
        <w:t>ROLL : d10=d10(3)=3</w:t>
      </w:r>
      <w:r>
        <w:br/>
      </w:r>
      <w:r>
        <w:rPr>
          <w:b/>
        </w:rPr>
        <w:t>ROLL : d2=d2(2)=2</w:t>
      </w:r>
      <w:r>
        <w:br/>
        <w:br/>
      </w:r>
    </w:p>
    <w:p>
      <w:pPr>
        <w:pStyle w:val="ThreadMinimal"/>
      </w:pPr>
      <w:r>
        <w:t>#60 [2024-06-09 17:22:49]</w:t>
        <w:br/>
        <w:b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
        <w:br/>
        <w:t>马库斯选择</w:t>
        <w:br/>
        <w:t>1-3 卢基娅个人隐私，私下再说</w:t>
        <w:br/>
        <w:t>4-6 涉及改造方案于是直说</w:t>
        <w:br/>
        <w:t>7-9 编造一个不知真假的借口</w:t>
        <w:br/>
        <w:t>10 大成功/大失败</w:t>
        <w:br/>
      </w:r>
      <w:r>
        <w:rPr>
          <w:b/>
        </w:rPr>
        <w:t>ROLL : d10=d10(6)=6</w:t>
      </w:r>
      <w:r>
        <w:br/>
      </w:r>
      <w:r>
        <w:rPr>
          <w:b/>
        </w:rPr>
        <w:t>ROLL : d2=d2(1)=1</w:t>
      </w:r>
      <w:r>
        <w:br/>
        <w:br/>
      </w:r>
    </w:p>
    <w:p>
      <w:pPr>
        <w:pStyle w:val="ThreadMinimal"/>
      </w:pPr>
      <w:r>
        <w:t>#61 [2024-06-09 17:39:35]</w:t>
        <w:br/>
        <w:b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
        <w:br/>
        <w:t>马库斯对卢基娅的怀疑</w:t>
        <w:br/>
      </w:r>
      <w:r>
        <w:rPr>
          <w:b/>
        </w:rPr>
        <w:t>ROLL : d100=d100(61)=61</w:t>
      </w:r>
      <w:r>
        <w:br/>
        <w:t>对乌尔比安的怀疑</w:t>
        <w:br/>
      </w:r>
      <w:r>
        <w:rPr>
          <w:b/>
        </w:rPr>
        <w:t>ROLL : d100=d100(100)=100</w:t>
      </w:r>
      <w:r>
        <w:br/>
        <w:t/>
        <w:br/>
        <w:t>歌蕾蒂娅对卢基娅的怀疑(熟悉的亲友-20)</w:t>
        <w:br/>
      </w:r>
      <w:r>
        <w:rPr>
          <w:b/>
        </w:rPr>
        <w:t>ROLL : d100=d100(88)=88-20=68</w:t>
      </w:r>
      <w:r>
        <w:br/>
        <w:t>对乌尔比安的怀疑</w:t>
        <w:br/>
      </w:r>
      <w:r>
        <w:rPr>
          <w:b/>
        </w:rPr>
        <w:t>ROLL : d100=d100(46)=46</w:t>
      </w:r>
      <w:r>
        <w:br/>
        <w:t/>
        <w:br/>
        <w:t>乌尔比安对卢基娅的怀疑(绝对是谎言+20)</w:t>
        <w:br/>
      </w:r>
      <w:r>
        <w:rPr>
          <w:b/>
        </w:rPr>
        <w:t>ROLL : d100+20=d100(67)+20=87</w:t>
      </w:r>
      <w:r>
        <w:br/>
        <w:br/>
      </w:r>
    </w:p>
    <w:p>
      <w:pPr>
        <w:pStyle w:val="ThreadMinimal"/>
      </w:pPr>
      <w:r>
        <w:t>#62 [2024-06-09 17:51:32]</w:t>
        <w:br/>
        <w:br/>
        <w:t>*乌尔比安你就是败在了你那我行我素的破态度上</w:t>
        <w:br/>
        <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
        <w:br/>
        <w:t>“你怀疑我，而我和歌蕾蒂娅，也同样怀疑卢基娅。”乌尔比安缓慢而清晰地说，“不管真相是什么，首先，我们必须先听到卢基娅的声音，才能做出判决。”</w:t>
        <w:br/>
        <w:t/>
        <w:br/>
        <w:t>临时添加一个四队长，性别</w:t>
        <w:br/>
      </w:r>
      <w:r>
        <w:rPr>
          <w:b/>
        </w:rPr>
        <w:t>ROLL : d2=d2(2)=2</w:t>
      </w:r>
      <w:r>
        <w:br/>
        <w:t/>
        <w:br/>
        <w:t>对卢基娅的怀疑</w:t>
        <w:br/>
      </w:r>
      <w:r>
        <w:rPr>
          <w:b/>
        </w:rPr>
        <w:t>ROLL : d100=d100(39)=39</w:t>
      </w:r>
      <w:r>
        <w:br/>
        <w:t>对乌尔比安的怀疑</w:t>
        <w:br/>
      </w:r>
      <w:r>
        <w:rPr>
          <w:b/>
        </w:rPr>
        <w:t>ROLL : d100=d100(89)=89</w:t>
      </w:r>
      <w:r>
        <w:br/>
        <w:br/>
      </w:r>
    </w:p>
    <w:p>
      <w:pPr>
        <w:pStyle w:val="ThreadMinimal"/>
      </w:pPr>
      <w:r>
        <w:t>#63 [2024-06-09 17:59:39]</w:t>
        <w:br/>
        <w:br/>
        <w:t>“别摆出主人的姿态，乌尔比安。”缇比利娅摩梭着手中的怀表，从漫长的沉默中苏醒，“我赞成马库斯的论断，二比二，你还不是赢家。”</w:t>
        <w:br/>
        <w:t>“唯有真相裁决我们的胜利。”</w:t>
        <w:br/>
        <w:t/>
        <w:br/>
        <w:t>四位队长紧急商讨出来的方案是：</w:t>
        <w:br/>
        <w:t>1-3 任务结束后直接征召</w:t>
        <w:br/>
        <w:t>4-6 在港口就把她放倒审讯</w:t>
        <w:br/>
        <w:t>7-9 保持秘密观察和调查</w:t>
        <w:br/>
        <w:t>10 大成功/大失败</w:t>
        <w:br/>
      </w:r>
      <w:r>
        <w:rPr>
          <w:b/>
        </w:rPr>
        <w:t>ROLL : d10=d10(6)=6</w:t>
      </w:r>
      <w:r>
        <w:br/>
      </w:r>
      <w:r>
        <w:rPr>
          <w:b/>
        </w:rPr>
        <w:t>ROLL : d2=d2(1)=1</w:t>
      </w:r>
      <w:r>
        <w:br/>
        <w:t/>
        <w:br/>
        <w:t>但是会还是要开的，队长们打算通知其他执政官这件事吗</w:t>
        <w:br/>
        <w:t>马库斯</w:t>
        <w:br/>
      </w:r>
      <w:r>
        <w:rPr>
          <w:b/>
        </w:rPr>
        <w:t>ROLL : d100=d100(73)=73</w:t>
      </w:r>
      <w:r>
        <w:br/>
        <w:t>歌蕾蒂娅</w:t>
        <w:br/>
      </w:r>
      <w:r>
        <w:rPr>
          <w:b/>
        </w:rPr>
        <w:t>ROLL : d100=d100(47)=47</w:t>
      </w:r>
      <w:r>
        <w:br/>
        <w:t>乌尔比安</w:t>
        <w:br/>
      </w:r>
      <w:r>
        <w:rPr>
          <w:b/>
        </w:rPr>
        <w:t>ROLL : d100=d100(19)=19</w:t>
      </w:r>
      <w:r>
        <w:br/>
        <w:t>缇比利娅</w:t>
        <w:br/>
      </w:r>
      <w:r>
        <w:rPr>
          <w:b/>
        </w:rPr>
        <w:t>ROLL : d100=d100(15)=15</w:t>
      </w:r>
      <w:r>
        <w:br/>
        <w:br/>
      </w:r>
    </w:p>
    <w:p>
      <w:pPr>
        <w:pStyle w:val="ThreadMinimal"/>
      </w:pPr>
      <w:r>
        <w:t>#64 [2024-06-09 18:07:39]</w:t>
        <w:br/>
        <w:b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
        <w:br/>
        <w:t>一个问题，开完作战会议和你结束任务，哪一个更快</w:t>
        <w:br/>
      </w:r>
      <w:r>
        <w:rPr>
          <w:b/>
        </w:rPr>
        <w:t>ROLL : d100=d100(51)=51</w:t>
      </w:r>
      <w:r>
        <w:br/>
        <w:t/>
        <w:br/>
        <w:t>几乎就是前后脚的事情，当你筋疲力尽提心吊胆地回到港口时，执政官那边也刚要结束会议。因此，来把你摁在地上的是其它队伍里的深海猎人。</w:t>
        <w:br/>
        <w:t/>
        <w:br/>
        <w:t>你的反应速度(深海猎人+20，心力交瘁-20)</w:t>
        <w:br/>
      </w:r>
      <w:r>
        <w:rPr>
          <w:b/>
        </w:rPr>
        <w:t>ROLL : d100=d100(93)=93</w:t>
      </w:r>
      <w:r>
        <w:br/>
        <w:t/>
        <w:br/>
        <w:t>深海猎人们的反应速度(深海猎人+20，熟练战士+20)</w:t>
        <w:br/>
      </w:r>
      <w:r>
        <w:rPr>
          <w:b/>
        </w:rPr>
        <w:t>ROLL : d100+40=d100(64)+40=104</w:t>
      </w:r>
      <w:r>
        <w:br/>
        <w:br/>
      </w:r>
    </w:p>
    <w:p>
      <w:pPr>
        <w:pStyle w:val="ThreadMinimal"/>
      </w:pPr>
      <w:r>
        <w:t>#65 [2024-06-09 18:18:36]</w:t>
        <w:br/>
        <w:b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
        <w:br/>
        <w:t>目睹一切玛尔卡的认知</w:t>
        <w:br/>
        <w:t>1-3 我暴露连累了卢基娅</w:t>
        <w:br/>
        <w:t>4-6 卢基娅本来就是深海信徒</w:t>
        <w:br/>
        <w:t>7-9 难道卢基娅犯了什么罪</w:t>
        <w:br/>
        <w:t>10 大成功/大失败</w:t>
        <w:br/>
      </w:r>
      <w:r>
        <w:rPr>
          <w:b/>
        </w:rPr>
        <w:t>ROLL : d10=d10(7)=7</w:t>
      </w:r>
      <w:r>
        <w:br/>
      </w:r>
      <w:r>
        <w:rPr>
          <w:b/>
        </w:rPr>
        <w:t>ROLL : d2=d2(2)=2</w:t>
      </w:r>
      <w:r>
        <w:br/>
        <w:t/>
        <w:br/>
        <w:t>队长们对玛尔卡有想法吗(大于50也带走，和卢基娅一起出任务可疑+20)</w:t>
        <w:br/>
      </w:r>
      <w:r>
        <w:rPr>
          <w:b/>
        </w:rPr>
        <w:t>ROLL : d100+20=d100(33)+20=53</w:t>
      </w:r>
      <w:r>
        <w:br/>
        <w:br/>
      </w:r>
    </w:p>
    <w:p>
      <w:pPr>
        <w:pStyle w:val="ThreadMinimal"/>
      </w:pPr>
      <w:r>
        <w:t>#66 [2024-06-09 18:27:30]</w:t>
        <w:br/>
        <w:b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
        <w:br/>
        <w:t>玛尔卡的决策</w:t>
        <w:br/>
        <w:t>1-3 内心有鬼下意识逃跑</w:t>
        <w:br/>
        <w:t>4-6 心虚但强撑着接受</w:t>
        <w:br/>
        <w:t>7-9 觉得被卢基娅连带而已很配合</w:t>
        <w:br/>
        <w:t>10 大成功/大失败</w:t>
        <w:br/>
      </w:r>
      <w:r>
        <w:rPr>
          <w:b/>
        </w:rPr>
        <w:t>ROLL : d10=d10(3)=3</w:t>
      </w:r>
      <w:r>
        <w:br/>
      </w:r>
      <w:r>
        <w:rPr>
          <w:b/>
        </w:rPr>
        <w:t>ROLL : d2=d2(1)=1</w:t>
      </w:r>
      <w:r>
        <w:br/>
        <w:t/>
        <w:br/>
        <w:t>玛尔卡的速度</w:t>
        <w:br/>
      </w:r>
      <w:r>
        <w:rPr>
          <w:b/>
        </w:rPr>
        <w:t>ROLL : d100=d100(50)=50</w:t>
      </w:r>
      <w:r>
        <w:br/>
        <w:t/>
        <w:br/>
        <w:t>深海猎人们的速度</w:t>
        <w:br/>
      </w:r>
      <w:r>
        <w:rPr>
          <w:b/>
        </w:rPr>
        <w:t>ROLL : d100=d100(62)=62</w:t>
      </w:r>
      <w:r>
        <w:br/>
        <w:t/>
        <w:br/>
        <w:t>很快，新手铐牢牢地拷在了玛尔卡的手腕上，深海猎人们把两个嫌疑人塞进车里，直接送进营地准备审讯。</w:t>
        <w:br/>
        <w:br/>
      </w:r>
    </w:p>
    <w:p>
      <w:pPr>
        <w:pStyle w:val="ThreadMinimal"/>
      </w:pPr>
      <w:r>
        <w:t>#67 [2024-06-09 18:33:00]</w:t>
        <w:br/>
        <w:br/>
        <w:t>对卢基娅和玛尔卡的审讯是同时的吗</w:t>
        <w:br/>
      </w:r>
      <w:r>
        <w:rPr>
          <w:b/>
        </w:rPr>
        <w:t>ROLL : d2=d2(2)=2</w:t>
      </w:r>
      <w:r>
        <w:br/>
        <w:t/>
        <w:br/>
        <w:t>谁先被审讯，以及审讯这活，由哪个队长负责</w:t>
        <w:br/>
      </w:r>
      <w:r>
        <w:rPr>
          <w:b/>
        </w:rPr>
        <w:t>ROLL : d2=d2(2)=2</w:t>
      </w:r>
      <w:r>
        <w:br/>
      </w:r>
      <w:r>
        <w:rPr>
          <w:b/>
        </w:rPr>
        <w:t>ROLL : d4=d4(2)=2</w:t>
      </w:r>
      <w:r>
        <w:br/>
        <w:t/>
        <w:br/>
        <w:t>以阿戈尔的文明程度和科技水平，个人觉得他们没必要使用物理审讯，化学药剂好用多了，效率高还卫生。</w:t>
        <w:br/>
        <w:t/>
        <w:br/>
        <w:t>玛尔卡对药剂的抵抗力(深海猎人+30)</w:t>
        <w:br/>
      </w:r>
      <w:r>
        <w:rPr>
          <w:b/>
        </w:rPr>
        <w:t>ROLL : d100+30=d100(67)+30=97</w:t>
      </w:r>
      <w:r>
        <w:br/>
        <w:t/>
        <w:br/>
        <w:t>歌蕾蒂娅的审讯水平，或者说配药水平(阿戈尔出产+20，技术执政官+20)</w:t>
        <w:br/>
      </w:r>
      <w:r>
        <w:rPr>
          <w:b/>
        </w:rPr>
        <w:t>ROLL : d100+40=d100(16)+40=56</w:t>
      </w:r>
      <w:r>
        <w:br/>
        <w:br/>
      </w:r>
    </w:p>
    <w:p>
      <w:pPr>
        <w:pStyle w:val="ThreadMinimal"/>
      </w:pPr>
      <w:r>
        <w:t>#68 [2024-06-09 18:38:49]</w:t>
        <w:br/>
        <w:br/>
        <w:t>OMG，玛尔卡的抵抗审讯大成功是</w:t>
        <w:br/>
        <w:t>1-3 没有泄露深海教徒身份</w:t>
        <w:br/>
        <w:t>4-6 +撇清和卢基娅的相关嫌疑</w:t>
        <w:br/>
        <w:t>7-9 +栽赃卢基娅深海教徒</w:t>
        <w:br/>
        <w:t>10 大成功/大失败</w:t>
        <w:br/>
      </w:r>
      <w:r>
        <w:rPr>
          <w:b/>
        </w:rPr>
        <w:t>ROLL : d10=d10(9)=9</w:t>
      </w:r>
      <w:r>
        <w:br/>
      </w:r>
      <w:r>
        <w:rPr>
          <w:b/>
        </w:rPr>
        <w:t>ROLL : d2=d2(2)=2</w:t>
      </w:r>
      <w:r>
        <w:br/>
        <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
        <w:br/>
        <w:t>歌蕾蒂娅的采纳程度(怀疑卢基娅+20)</w:t>
        <w:br/>
      </w:r>
      <w:r>
        <w:rPr>
          <w:b/>
        </w:rPr>
        <w:t>ROLL : d100+20=d100(61)+20=81</w:t>
      </w:r>
      <w:r>
        <w:br/>
        <w:br/>
      </w:r>
    </w:p>
    <w:p>
      <w:pPr>
        <w:pStyle w:val="ThreadMinimal"/>
      </w:pPr>
      <w:r>
        <w:t>#69 [2024-06-09 18:47:31]</w:t>
        <w:br/>
        <w:br/>
        <w:t>姑且一问，深海猎人的四个队长在开大会前吵了半架，这个诡异的气氛有其他执政官关心吗</w:t>
        <w:br/>
      </w:r>
      <w:r>
        <w:rPr>
          <w:b/>
        </w:rPr>
        <w:t>ROLL : d100=d100(85)=85</w:t>
      </w:r>
      <w:r>
        <w:br/>
        <w:t/>
        <w:br/>
        <w:t>普布利乌斯发现卢基娅没来开会交报告的反应是</w:t>
        <w:br/>
        <w:t>1.她也有问题吧？</w:t>
        <w:br/>
        <w:t>2.是不是被人暗害了。</w:t>
        <w:br/>
        <w:t>3.交不上来报告啊，算了。</w:t>
        <w:br/>
        <w:t>4.会后打通讯问报告呢？</w:t>
        <w:br/>
        <w:t>5.马库斯在搞什么。</w:t>
        <w:br/>
      </w:r>
      <w:r>
        <w:rPr>
          <w:b/>
        </w:rPr>
        <w:t>ROLL : d5=d5(4)=4</w:t>
      </w:r>
      <w:r>
        <w:br/>
        <w:t/>
        <w:br/>
        <w:t>普布利乌斯特意在第二场会议中途离开会议厅，却找遍了整栋建筑都没有找到说好的接头人。</w:t>
        <w:br/>
        <w:t>不是，我报告呢？</w:t>
        <w:br/>
        <w:t>散会后，普布利乌斯第一时间冷着脸播出通讯。</w:t>
        <w:br/>
        <w:t/>
        <w:br/>
        <w:t>这个通讯有人接吗</w:t>
        <w:br/>
      </w:r>
      <w:r>
        <w:rPr>
          <w:b/>
        </w:rPr>
        <w:t>ROLL : d100=d100(98)=98</w:t>
      </w:r>
      <w:r>
        <w:br/>
        <w:br/>
      </w:r>
    </w:p>
    <w:p>
      <w:pPr>
        <w:pStyle w:val="ThreadMinimal"/>
      </w:pPr>
      <w:r>
        <w:t>#70 [2024-06-09 18:52:48]</w:t>
        <w:br/>
        <w:br/>
        <w:t>又是大成功，执政官先生的大成功是</w:t>
        <w:br/>
        <w:t>1-3 审讯中，被歌蕾蒂娅接了</w:t>
        <w:br/>
        <w:t>4-6 还没开始审，接的是看守卢基娅的人</w:t>
        <w:br/>
        <w:t>7-9 某个队长来看卢基娅，接了</w:t>
        <w:br/>
        <w:t>10 大成功/大失败</w:t>
        <w:br/>
      </w:r>
      <w:r>
        <w:rPr>
          <w:b/>
        </w:rPr>
        <w:t>ROLL : d10=d10(1)=1</w:t>
      </w:r>
      <w:r>
        <w:br/>
      </w:r>
      <w:r>
        <w:rPr>
          <w:b/>
        </w:rPr>
        <w:t>ROLL : d2=d2(2)=2</w:t>
      </w:r>
      <w:r>
        <w:br/>
        <w:t/>
        <w:br/>
        <w:t>普布利乌斯有根据之前的会议气氛推理出什么吗(执政官的头脑+20)</w:t>
        <w:br/>
      </w:r>
      <w:r>
        <w:rPr>
          <w:b/>
        </w:rPr>
        <w:t>ROLL : d100+20=d100(34)+20=54</w:t>
      </w:r>
      <w:r>
        <w:br/>
        <w:br/>
      </w:r>
    </w:p>
    <w:p>
      <w:pPr>
        <w:pStyle w:val="ThreadMinimal"/>
      </w:pPr>
      <w:r>
        <w:t>#71 [2024-06-09 18:56:46]</w:t>
        <w:br/>
        <w:b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
        <w:br/>
        <w:t>你的药剂抗性(深海猎人+30)</w:t>
        <w:br/>
      </w:r>
      <w:r>
        <w:rPr>
          <w:b/>
        </w:rPr>
        <w:t>ROLL : d100+30=d100(25)+30=55</w:t>
      </w:r>
      <w:r>
        <w:br/>
        <w:t/>
        <w:br/>
        <w:t>歌蕾蒂娅的配药水平((阿戈尔出产+20，技术执政官+20))</w:t>
        <w:br/>
      </w:r>
      <w:r>
        <w:rPr>
          <w:b/>
        </w:rPr>
        <w:t>ROLL : d100+40=d100(19)+40=59</w:t>
      </w:r>
      <w:r>
        <w:br/>
        <w:t/>
        <w:br/>
        <w:t>卢基娅的通讯被歌蕾蒂娅接了，而在应当提交报告的时间点上，她又被马库斯派往海中完成任务。普布利乌斯想起上午推开会议室时僵硬的氛围——深海猎人内部发现了什么问题，还有关于卢基娅？</w:t>
        <w:br/>
        <w:t/>
        <w:br/>
        <w:t>普布利乌斯决定</w:t>
        <w:br/>
        <w:t>1-3 将任务暴露给二队换卢基娅清白</w:t>
        <w:br/>
        <w:t>4-6 隐瞒任务但暗示二队真相</w:t>
        <w:br/>
        <w:t>7-9 不提供理由强硬要求和卢基娅见面</w:t>
        <w:br/>
        <w:t>10 大成功/大失败</w:t>
        <w:br/>
      </w:r>
      <w:r>
        <w:rPr>
          <w:b/>
        </w:rPr>
        <w:t>ROLL : d10=d10(4)=4</w:t>
      </w:r>
      <w:r>
        <w:br/>
      </w:r>
      <w:r>
        <w:rPr>
          <w:b/>
        </w:rPr>
        <w:t>ROLL : d2=d2(1)=1</w:t>
      </w:r>
      <w:r>
        <w:br/>
        <w:br/>
      </w:r>
    </w:p>
    <w:p>
      <w:pPr>
        <w:pStyle w:val="ThreadMinimal"/>
      </w:pPr>
      <w:r>
        <w:t>#72 [2024-06-09 19:12:33]</w:t>
        <w:br/>
        <w:b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
        <w:br/>
        <w:t>在药剂的作用下，你的意识已经解离，只会完全按照思绪回复。</w:t>
        <w:br/>
        <w:t>1-3 “玛尔卡……深海教徒……叛徒”</w:t>
        <w:br/>
        <w:t>4-6 “报告……普布利乌斯的……”</w:t>
        <w:br/>
        <w:t>7-9 “好累……不要……深海猎人……”</w:t>
        <w:br/>
        <w:t>10 大成功/大失败</w:t>
        <w:br/>
      </w:r>
      <w:r>
        <w:rPr>
          <w:b/>
        </w:rPr>
        <w:t>ROLL : d10=d10(2)=2</w:t>
      </w:r>
      <w:r>
        <w:br/>
      </w:r>
      <w:r>
        <w:rPr>
          <w:b/>
        </w:rPr>
        <w:t>ROLL : d2=d2(1)=1</w:t>
      </w:r>
      <w:r>
        <w:br/>
        <w:t/>
        <w:br/>
        <w:t>歌蕾蒂娅得到了一个除了名字完全相同的回答。你还在喃喃自语着什么，普布利乌斯已经挂断了通讯，而她陷入了沉思。</w:t>
        <w:br/>
        <w:t/>
        <w:br/>
        <w:t>歌蕾蒂娅对你的信任(半个亲友+20，普布利乌斯背书+20，原本怀疑-20)</w:t>
        <w:br/>
      </w:r>
      <w:r>
        <w:rPr>
          <w:b/>
        </w:rPr>
        <w:t>ROLL : d100+20=d100(14)+20=34</w:t>
      </w:r>
      <w:r>
        <w:br/>
        <w:t>对玛尔卡的信任</w:t>
        <w:br/>
      </w:r>
      <w:r>
        <w:rPr>
          <w:b/>
        </w:rPr>
        <w:t>ROLL : d100=d100(56)=56</w:t>
      </w:r>
      <w:r>
        <w:br/>
        <w:br/>
      </w:r>
    </w:p>
    <w:p>
      <w:pPr>
        <w:pStyle w:val="ThreadMinimal"/>
      </w:pPr>
      <w:r>
        <w:t>#73 [2024-06-09 19:21:57]</w:t>
        <w:br/>
        <w:br/>
        <w:t>两边都是在药剂下的供词，普布利乌斯的担保反而平添了一抹疑虑，歌蕾蒂娅谨慎地把供词发给其他三位队长，庆幸这种大事不必她一个人来抗。</w:t>
        <w:br/>
        <w:t/>
        <w:br/>
        <w:t>不是，普布利乌斯在阿戈尔的风评不会挺烂吧？(类似三队)</w:t>
        <w:br/>
      </w:r>
      <w:r>
        <w:rPr>
          <w:b/>
        </w:rPr>
        <w:t>ROLL : d100=d100(82)=82</w:t>
      </w:r>
      <w:r>
        <w:br/>
        <w:t/>
        <w:br/>
        <w:t>错了，普布利乌斯在阿戈尔是位受人欢迎的执政官，人们爱他清晰的头脑、缜密的布局，也爱他果断的手段、风趣的言谈。歌蕾蒂娅的怀疑是出于一种太过恰巧的怀疑。</w:t>
        <w:br/>
        <w:t/>
        <w:br/>
        <w:t>马库斯对你的信任(队员+10，普布利乌斯背书+20)</w:t>
        <w:br/>
      </w:r>
      <w:r>
        <w:rPr>
          <w:b/>
        </w:rPr>
        <w:t>ROLL : d100+30=d100(71)+30=101</w:t>
      </w:r>
      <w:r>
        <w:br/>
        <w:t>对玛尔卡的信任(老队员+20)</w:t>
        <w:br/>
      </w:r>
      <w:r>
        <w:rPr>
          <w:b/>
        </w:rPr>
        <w:t>ROLL : d100+20=d100(25)+20=45</w:t>
      </w:r>
      <w:r>
        <w:br/>
        <w:t/>
        <w:br/>
        <w:t>乌尔比安对你的信任(撒谎-20，普布利乌斯背书+20)</w:t>
        <w:br/>
      </w:r>
      <w:r>
        <w:rPr>
          <w:b/>
        </w:rPr>
        <w:t>ROLL : d100=d100(23)=23</w:t>
      </w:r>
      <w:r>
        <w:br/>
        <w:t>对玛尔卡的信任</w:t>
        <w:br/>
      </w:r>
      <w:r>
        <w:rPr>
          <w:b/>
        </w:rPr>
        <w:t>ROLL : d100=d100(31)=31</w:t>
      </w:r>
      <w:r>
        <w:br/>
        <w:t/>
        <w:br/>
        <w:t>缇比利娅对你的信任(支持派+20)</w:t>
        <w:br/>
      </w:r>
      <w:r>
        <w:rPr>
          <w:b/>
        </w:rPr>
        <w:t>ROLL : d100+20=d100(20)+20=40</w:t>
      </w:r>
      <w:r>
        <w:br/>
        <w:t>对玛尔卡的信任</w:t>
        <w:br/>
      </w:r>
      <w:r>
        <w:rPr>
          <w:b/>
        </w:rPr>
        <w:t>ROLL : d100=d100(59)=59</w:t>
      </w:r>
      <w:r>
        <w:br/>
        <w:br/>
      </w:r>
    </w:p>
    <w:p>
      <w:pPr>
        <w:pStyle w:val="ThreadMinimal"/>
      </w:pPr>
      <w:r>
        <w:t>#74 [2024-06-09 19:31:21]</w:t>
        <w:br/>
        <w:b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
        <w:br/>
        <w:t>这位深海猎人计划的主刀人说：</w:t>
        <w:br/>
        <w:t>1-3 换人再审当对照组</w:t>
        <w:br/>
        <w:t>4-6 引蛇出洞当诱饵</w:t>
        <w:br/>
        <w:t>7-9 他会去逼问普布利乌斯</w:t>
        <w:br/>
        <w:t>10 大成功/大失败</w:t>
        <w:br/>
      </w:r>
      <w:r>
        <w:rPr>
          <w:b/>
        </w:rPr>
        <w:t>ROLL : d10=d10(1)=1</w:t>
      </w:r>
      <w:r>
        <w:br/>
      </w:r>
      <w:r>
        <w:rPr>
          <w:b/>
        </w:rPr>
        <w:t>ROLL : d2=d2(1)=1</w:t>
      </w:r>
      <w:r>
        <w:br/>
        <w:t/>
        <w:br/>
        <w:t>这回的审讯官是哪位队长</w:t>
        <w:br/>
      </w:r>
      <w:r>
        <w:rPr>
          <w:b/>
        </w:rPr>
        <w:t>ROLL : d3=d3(3)=3</w:t>
      </w:r>
      <w:r>
        <w:br/>
        <w:br/>
      </w:r>
    </w:p>
    <w:p>
      <w:pPr>
        <w:pStyle w:val="ThreadMinimal"/>
      </w:pPr>
      <w:r>
        <w:t>#75 [2024-06-09 19:35:16]</w:t>
        <w:br/>
        <w:br/>
        <w:t>看清楚啊，排除二队后的D3=3是四队长。</w:t>
        <w:br/>
        <w:t>新的审讯由四队长缇比利娅负责，她准备同时审讯吗</w:t>
        <w:br/>
      </w:r>
      <w:r>
        <w:rPr>
          <w:b/>
        </w:rPr>
        <w:t>ROLL : d2=d2(2)=2</w:t>
      </w:r>
      <w:r>
        <w:br/>
        <w:t/>
        <w:br/>
        <w:t>先审卢基娅还是玛尔卡？</w:t>
        <w:br/>
      </w:r>
      <w:r>
        <w:rPr>
          <w:b/>
        </w:rPr>
        <w:t>ROLL : d2=d2(2)=2</w:t>
      </w:r>
      <w:r>
        <w:br/>
        <w:t/>
        <w:br/>
        <w:t>对于化学药剂下的嫌犯而言，时间是虚无的存在，精神始终在涣散中沉睡，只留下微弱的本能回答提问者的问题。缇比利娅安静地摁下新的注射键。</w:t>
        <w:br/>
        <w:t/>
        <w:br/>
        <w:t>玛尔卡的药剂抗性(深海猎人+30)</w:t>
        <w:br/>
      </w:r>
      <w:r>
        <w:rPr>
          <w:b/>
        </w:rPr>
        <w:t>ROLL : d100+30=d100(56)+30=86</w:t>
      </w:r>
      <w:r>
        <w:br/>
        <w:t/>
        <w:br/>
        <w:t>缇比利娅的配药水平(阿戈尔出产+20，技术执政官+20)</w:t>
        <w:br/>
      </w:r>
      <w:r>
        <w:rPr>
          <w:b/>
        </w:rPr>
        <w:t>ROLL : d100+40=d100(84)+40=124</w:t>
      </w:r>
      <w:r>
        <w:br/>
        <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br/>
        <w:br/>
      </w:r>
    </w:p>
    <w:p>
      <w:pPr>
        <w:pStyle w:val="ThreadMinimal"/>
      </w:pPr>
      <w:r>
        <w:t>#76 [2024-06-09 19:45:48]</w:t>
        <w:br/>
        <w:br/>
        <w:t>缇比利娅穿过隔间，另一张手术台上是半昏睡着的你。</w:t>
        <w:br/>
        <w:t/>
        <w:br/>
        <w:t>你的药剂抗性(深海猎人+30)</w:t>
        <w:br/>
      </w:r>
      <w:r>
        <w:rPr>
          <w:b/>
        </w:rPr>
        <w:t>ROLL : d100+30=d100(58)+30=88</w:t>
      </w:r>
      <w:r>
        <w:br/>
        <w:t/>
        <w:br/>
        <w:t>缇比利娅的配药水平(阿戈尔出产+20，技术执政官+20)</w:t>
        <w:br/>
      </w:r>
      <w:r>
        <w:rPr>
          <w:b/>
        </w:rPr>
        <w:t>ROLL : d100+40=d100(49)+40=89</w:t>
      </w:r>
      <w:r>
        <w:br/>
        <w:t/>
        <w:br/>
        <w:t>这次，你差点保持了精神上的清醒，隐约听到陌生的女音在耳边诉说，却无法听个分明。</w:t>
        <w:br/>
        <w:t>“你的名字。”</w:t>
        <w:br/>
        <w:t>沙哑的声音诱哄着。</w:t>
        <w:br/>
        <w:t/>
        <w:br/>
        <w:t>1-3 真名</w:t>
        <w:br/>
        <w:t>4-6 卢基娅</w:t>
        <w:br/>
        <w:t>7-9 我忘了</w:t>
        <w:br/>
        <w:t>10 大成功/大失败</w:t>
        <w:br/>
      </w:r>
      <w:r>
        <w:rPr>
          <w:b/>
        </w:rPr>
        <w:t>ROLL : d10=d10(4)=4</w:t>
      </w:r>
      <w:r>
        <w:br/>
      </w:r>
      <w:r>
        <w:rPr>
          <w:b/>
        </w:rPr>
        <w:t>ROLL : d2=d2(1)=1</w:t>
      </w:r>
      <w:r>
        <w:br/>
        <w:br/>
      </w:r>
    </w:p>
    <w:p>
      <w:pPr>
        <w:pStyle w:val="ThreadMinimal"/>
      </w:pPr>
      <w:r>
        <w:t>#77 [2024-06-09 19:51:45]</w:t>
        <w:br/>
        <w:br/>
        <w:t>“你的名字？”</w:t>
        <w:br/>
        <w:t>“……卢……基娅”</w:t>
        <w:br/>
        <w:t>“你的身份。”</w:t>
        <w:br/>
        <w:t>猩红的眼睛凝视着。</w:t>
        <w:br/>
        <w:t/>
        <w:br/>
        <w:t>1-3 深海猎人</w:t>
        <w:br/>
        <w:t>4-6 玩家</w:t>
        <w:br/>
        <w:t>7-9 我不知道</w:t>
        <w:br/>
        <w:t>10 大成功/大失败</w:t>
        <w:br/>
      </w:r>
      <w:r>
        <w:rPr>
          <w:b/>
        </w:rPr>
        <w:t>ROLL : d10=d10(9)=9</w:t>
      </w:r>
      <w:r>
        <w:br/>
      </w:r>
      <w:r>
        <w:rPr>
          <w:b/>
        </w:rPr>
        <w:t>ROLL : d2=d2(1)=1</w:t>
      </w:r>
      <w:r>
        <w:br/>
        <w:t/>
        <w:br/>
        <w:t>“你的身份？”</w:t>
        <w:br/>
        <w:t>“我……不知道……”</w:t>
        <w:br/>
        <w:t>“你的愿望。”</w:t>
        <w:br/>
        <w:t>你得到了一个纯粹到不像审讯的问题。你的眼球在强光下挣扎着转动，显示出你组成词句的艰难。</w:t>
        <w:br/>
        <w:t/>
        <w:br/>
        <w:t>1-3 杀死海嗣</w:t>
        <w:br/>
        <w:t>4-6 回家</w:t>
        <w:br/>
        <w:t>7-9 活下去</w:t>
        <w:br/>
        <w:t>10 大成功/大失败</w:t>
        <w:br/>
      </w:r>
      <w:r>
        <w:rPr>
          <w:b/>
        </w:rPr>
        <w:t>ROLL : d10=d10(7)=7</w:t>
      </w:r>
      <w:r>
        <w:br/>
      </w:r>
      <w:r>
        <w:rPr>
          <w:b/>
        </w:rPr>
        <w:t>ROLL : d2=d2(2)=2</w:t>
      </w:r>
      <w:r>
        <w:br/>
        <w:br/>
      </w:r>
    </w:p>
    <w:p>
      <w:pPr>
        <w:pStyle w:val="ThreadMinimal"/>
      </w:pPr>
      <w:r>
        <w:t>#78 [2024-06-09 19:58:27]</w:t>
        <w:br/>
        <w:b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
        <w:br/>
        <w:t>马库斯的赞同</w:t>
        <w:br/>
      </w:r>
      <w:r>
        <w:rPr>
          <w:b/>
        </w:rPr>
        <w:t>ROLL : d100=d100(38)=38</w:t>
      </w:r>
      <w:r>
        <w:br/>
        <w:t/>
        <w:br/>
        <w:t>歌蕾蒂娅的赞同</w:t>
        <w:br/>
      </w:r>
      <w:r>
        <w:rPr>
          <w:b/>
        </w:rPr>
        <w:t>ROLL : d100=d100(76)=76</w:t>
      </w:r>
      <w:r>
        <w:br/>
        <w:t/>
        <w:br/>
        <w:t>乌尔比安的赞同</w:t>
        <w:br/>
      </w:r>
      <w:r>
        <w:rPr>
          <w:b/>
        </w:rPr>
        <w:t>ROLL : d100=d100(89)=89</w:t>
      </w:r>
      <w:r>
        <w:br/>
        <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br/>
        <w:br/>
      </w:r>
    </w:p>
    <w:p>
      <w:pPr>
        <w:pStyle w:val="ThreadMinimal"/>
      </w:pPr>
      <w:r>
        <w:t>#79 [2024-06-09 20:12:28]</w:t>
        <w:br/>
        <w:br/>
        <w:t>Day24</w:t>
        <w:br/>
        <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
        <w:br/>
        <w:t>你呆呆地看着他，又低头看了看镜面上自己的脸。</w:t>
        <w:br/>
        <w:t>哦，我没死，我还是卢基娅啊。</w:t>
        <w:br/>
        <w:t>“现在是什么时间？”你打起精神，发现从穿越到现在才过了五天不到。</w:t>
        <w:br/>
        <w:t>那真是地狱般的五天。</w:t>
        <w:br/>
        <w:t/>
        <w:br/>
        <w:t>“你先回去好好休息吧，马库斯说今天给你放假。”布兰都斯无奈地看着你擦头发，“你对之前发生了什么还有印象吗？”</w:t>
        <w:br/>
      </w:r>
      <w:r>
        <w:rPr>
          <w:b/>
        </w:rPr>
        <w:t>ROLL : d100=d100(88)=88</w:t>
      </w:r>
      <w:r>
        <w:br/>
        <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
        <w:br/>
        <w:t>你有没有想起什么不对劲的</w:t>
        <w:br/>
      </w:r>
      <w:r>
        <w:rPr>
          <w:b/>
        </w:rPr>
        <w:t>ROLL : d100=d100(46)=46</w:t>
      </w:r>
      <w:r>
        <w:br/>
        <w:br/>
      </w:r>
    </w:p>
    <w:p>
      <w:pPr>
        <w:pStyle w:val="ThreadMinimal"/>
      </w:pPr>
      <w:r>
        <w:t>#80 [2024-06-09 20:21:37]</w:t>
        <w:br/>
        <w:b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r>
      <w:r>
        <w:rPr>
          <w:b/>
        </w:rPr>
        <w:t>ROLL : d10=d10(6)=6</w:t>
      </w:r>
      <w:r>
        <w:br/>
      </w:r>
      <w:r>
        <w:rPr>
          <w:b/>
        </w:rPr>
        <w:t>ROLL : d2=d2(1)=1</w:t>
      </w:r>
      <w:r>
        <w:br/>
        <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
        <w:br/>
        <w:t>在抓住深海教徒后，普布利乌斯决定：</w:t>
        <w:br/>
        <w:t>1-3 继续其它潜伏工作</w:t>
        <w:br/>
        <w:t>4-6 解除卢基娅的调查权限</w:t>
        <w:br/>
        <w:t>7-9 把卢基娅调回二队</w:t>
        <w:br/>
        <w:t>10 大成功/大失败</w:t>
        <w:br/>
      </w:r>
      <w:r>
        <w:rPr>
          <w:b/>
        </w:rPr>
        <w:t>ROLL : d10=d10(7)=7</w:t>
      </w:r>
      <w:r>
        <w:br/>
      </w:r>
      <w:r>
        <w:rPr>
          <w:b/>
        </w:rPr>
        <w:t>ROLL : d2=d2(2)=2</w:t>
      </w:r>
      <w:r>
        <w:br/>
        <w:br/>
      </w:r>
    </w:p>
    <w:p>
      <w:pPr>
        <w:pStyle w:val="ThreadMinimal"/>
      </w:pPr>
      <w:r>
        <w:t>#81 [2024-06-09 20:33:31]</w:t>
        <w:br/>
        <w:br/>
        <w:t>“你的任务？结束了。”普布利乌斯略带笑意地说，“效率前所未有地高，其他执政官对你评价很不错，你现在可以回二队了。”</w:t>
        <w:br/>
        <w:t/>
        <w:br/>
        <w:t>你个人希望呆在一队还是二队(二队前熟人太多-20)</w:t>
        <w:br/>
      </w:r>
      <w:r>
        <w:rPr>
          <w:b/>
        </w:rPr>
        <w:t>ROLL : d100=d100(74)=74-20=54</w:t>
      </w:r>
      <w:r>
        <w:br/>
        <w:t/>
        <w:br/>
        <w:t>或许是那个晚宴的并肩，即使你害怕在二队的熟人中露馅，却也隐隐期望回到他们当中。于是你没有对普布利乌斯的意见表示反对，在汇报后结束了通讯，任由系统自动处理了流程。</w:t>
        <w:br/>
        <w:t/>
        <w:br/>
        <w:t>下午的时间属于</w:t>
        <w:br/>
        <w:t>1-3 学学学学学</w:t>
        <w:br/>
        <w:t>4-6 欣赏阿戈尔城市风貌</w:t>
        <w:br/>
        <w:t>7-9 研究软剑使用方法</w:t>
        <w:br/>
        <w:t>10 大成功/大失败</w:t>
        <w:br/>
      </w:r>
      <w:r>
        <w:rPr>
          <w:b/>
        </w:rPr>
        <w:t>ROLL : d10=d10(2)=2</w:t>
      </w:r>
      <w:r>
        <w:br/>
      </w:r>
      <w:r>
        <w:rPr>
          <w:b/>
        </w:rPr>
        <w:t>ROLL : d2=d2(1)=1</w:t>
      </w:r>
      <w:r>
        <w:br/>
        <w:t/>
        <w:br/>
        <w:t>这次的学习成果是</w:t>
        <w:br/>
      </w:r>
      <w:r>
        <w:rPr>
          <w:b/>
        </w:rPr>
        <w:t>ROLL : d10+15=d10(6)+15=21</w:t>
      </w:r>
      <w:r>
        <w:br/>
        <w:br/>
      </w:r>
    </w:p>
    <w:p>
      <w:pPr>
        <w:pStyle w:val="ThreadMinimal"/>
      </w:pPr>
      <w:r>
        <w:t>#82 [2024-06-09 20:43:51]</w:t>
        <w:br/>
        <w:br/>
        <w:t>很好，你就要摆脱文盲水平了，领先维什戴尔一大步！</w:t>
        <w:br/>
        <w:t/>
        <w:br/>
        <w:t>然后看看三队长什么时候处理完玛尔卡的事情想起你(大于50明天再说)</w:t>
        <w:br/>
      </w:r>
      <w:r>
        <w:rPr>
          <w:b/>
        </w:rPr>
        <w:t>ROLL : d100=d100(91)=91</w:t>
      </w:r>
      <w:r>
        <w:br/>
        <w:t/>
        <w:br/>
        <w:t>你自学完语言课程，美美睡了一觉，第二天醒来发现歌蕾蒂娅给你发了消息：“新的日程表在附件里。”</w:t>
        <w:br/>
        <w:t>“还有，欢迎回来，卢基娅。”</w:t>
        <w:br/>
        <w:t/>
        <w:br/>
        <w:t>Day23</w:t>
        <w:br/>
        <w:t/>
        <w:br/>
        <w:t>二队今天的任务是</w:t>
        <w:br/>
        <w:t>1-3 清扫周围海域</w:t>
        <w:br/>
        <w:t>4-6 队内日常训练</w:t>
        <w:br/>
        <w:t>7-9 总攻作战会议开会</w:t>
        <w:br/>
        <w:t>10 大成功/大失败</w:t>
        <w:br/>
      </w:r>
      <w:r>
        <w:rPr>
          <w:b/>
        </w:rPr>
        <w:t>ROLL : d10=d10(6)=6</w:t>
      </w:r>
      <w:r>
        <w:br/>
      </w:r>
      <w:r>
        <w:rPr>
          <w:b/>
        </w:rPr>
        <w:t>ROLL : d2=d2(2)=2</w:t>
      </w:r>
      <w:r>
        <w:br/>
        <w:br/>
      </w:r>
    </w:p>
    <w:p>
      <w:pPr>
        <w:pStyle w:val="ThreadMinimal"/>
      </w:pPr>
      <w:r>
        <w:t>#83 [2024-06-09 20:52:42]</w:t>
        <w:br/>
        <w:br/>
        <w:t>再具体一点的话这训练是</w:t>
        <w:br/>
        <w:t>1-3 身体素质</w:t>
        <w:br/>
        <w:t>4-6 队内实战</w:t>
        <w:br/>
        <w:t>7-9 洋流熟悉</w:t>
        <w:br/>
        <w:t>10 大成功/大失败</w:t>
        <w:br/>
      </w:r>
      <w:r>
        <w:rPr>
          <w:b/>
        </w:rPr>
        <w:t>ROLL : d10=d10(5)=5</w:t>
      </w:r>
      <w:r>
        <w:br/>
      </w:r>
      <w:r>
        <w:rPr>
          <w:b/>
        </w:rPr>
        <w:t>ROLL : d2=d2(1)=1</w:t>
      </w:r>
      <w:r>
        <w:br/>
        <w:t/>
        <w:br/>
        <w:t>嗯……啊，好悲剧的选项，可以看到被吊打的命运和全场疑惑的目光了。</w:t>
        <w:br/>
        <w:t/>
        <w:br/>
        <w:t>你的自救方案是</w:t>
        <w:br/>
        <w:t>1-3 我我我要去布兰都斯那复查</w:t>
        <w:br/>
        <w:t>4-6 总得面对现实，大不了献祭这条命</w:t>
        <w:br/>
        <w:t>7-9 劳伦缇娜你一对一私教好吗</w:t>
        <w:br/>
        <w:t>10 大成功/大失败</w:t>
        <w:br/>
      </w:r>
      <w:r>
        <w:rPr>
          <w:b/>
        </w:rPr>
        <w:t>ROLL : d10=d10(2)=2</w:t>
      </w:r>
      <w:r>
        <w:br/>
      </w:r>
      <w:r>
        <w:rPr>
          <w:b/>
        </w:rPr>
        <w:t>ROLL : d2=d2(1)=1</w:t>
      </w:r>
      <w:r>
        <w:br/>
        <w:br/>
      </w:r>
    </w:p>
    <w:p>
      <w:pPr>
        <w:pStyle w:val="ThreadMinimal"/>
      </w:pPr>
      <w:r>
        <w:t>#84 [2024-06-09 20:58:50]</w:t>
        <w:br/>
        <w:br/>
        <w:t>你试图以复查为借口逃训练，好比你上学时试图用一张病假条不参加军训。</w:t>
        <w:br/>
        <w:t>但问题是，你能成功吗？</w:t>
        <w:br/>
        <w:t>恐怕你得先说服布兰都斯来陪你同流合污地撒谎。</w:t>
        <w:br/>
        <w:t/>
        <w:br/>
        <w:t>你的说服(迫切+20)</w:t>
        <w:br/>
      </w:r>
      <w:r>
        <w:rPr>
          <w:b/>
        </w:rPr>
        <w:t>ROLL : d100+20=d100(9)+20=29</w:t>
      </w:r>
      <w:r>
        <w:br/>
        <w:t/>
        <w:br/>
        <w:t>布兰都斯的说服(道德高地+20)</w:t>
        <w:br/>
      </w:r>
      <w:r>
        <w:rPr>
          <w:b/>
        </w:rPr>
        <w:t>ROLL : d100+20=d100(33)+20=53</w:t>
      </w:r>
      <w:r>
        <w:br/>
        <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
        <w:br/>
        <w:t>你的决策</w:t>
        <w:br/>
        <w:t>1-3 说出半个真相把对方变成共犯</w:t>
        <w:br/>
        <w:t>4-6 扯一个借口继续糊弄</w:t>
        <w:br/>
        <w:t>7-9 沉默然后无可奈何地挂电话</w:t>
        <w:br/>
        <w:t>10 大成功/大失败</w:t>
        <w:br/>
      </w:r>
      <w:r>
        <w:rPr>
          <w:b/>
        </w:rPr>
        <w:t>ROLL : d10=d10(2)=2</w:t>
      </w:r>
      <w:r>
        <w:br/>
      </w:r>
      <w:r>
        <w:rPr>
          <w:b/>
        </w:rPr>
        <w:t>ROLL : d2=d2(1)=1</w:t>
      </w:r>
      <w:r>
        <w:br/>
        <w:br/>
      </w:r>
    </w:p>
    <w:p>
      <w:pPr>
        <w:pStyle w:val="ThreadMinimal"/>
      </w:pPr>
      <w:r>
        <w:t>#85 [2024-06-09 21:25:07]</w:t>
        <w:br/>
        <w:b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
        <w:br/>
        <w:t>布兰都斯的信任(卢基娅有旧伤+20)</w:t>
        <w:br/>
      </w:r>
      <w:r>
        <w:rPr>
          <w:b/>
        </w:rPr>
        <w:t>ROLL : d100+20=d100(72)+20=92</w:t>
      </w:r>
      <w:r>
        <w:br/>
        <w:t/>
        <w:br/>
        <w:t>布兰都斯的决策</w:t>
        <w:br/>
        <w:t>1-3 帮助卢基娅，但会通知队长们</w:t>
        <w:br/>
        <w:t>4-6 +只通知二队长和三队长</w:t>
        <w:br/>
        <w:t>7-9 +真的谁也不说</w:t>
        <w:br/>
        <w:t>10 大成功/大失败</w:t>
        <w:br/>
      </w:r>
      <w:r>
        <w:rPr>
          <w:b/>
        </w:rPr>
        <w:t>ROLL : d10=d10(2)=2</w:t>
      </w:r>
      <w:r>
        <w:br/>
      </w:r>
      <w:r>
        <w:rPr>
          <w:b/>
        </w:rPr>
        <w:t>ROLL : d2=d2(1)=1</w:t>
      </w:r>
      <w:r>
        <w:br/>
        <w:br/>
      </w:r>
    </w:p>
    <w:p>
      <w:pPr>
        <w:pStyle w:val="ThreadMinimal"/>
      </w:pPr>
      <w:r>
        <w:t>#86 [2024-06-09 21:33:33]</w:t>
        <w:br/>
        <w:br/>
        <w:t>“我会帮你，但瞒着是没有意义的。”布兰都斯长长地叹气，他想起自己第一次看见改造完的乌尔比安时，心中涌动的悲伤和恐惧，“你总要和他们一起面对的……深海猎人，血脉相连。”</w:t>
        <w:br/>
        <w:t/>
        <w:br/>
        <w:t>布兰都斯的说服</w:t>
        <w:br/>
      </w:r>
      <w:r>
        <w:rPr>
          <w:b/>
        </w:rPr>
        <w:t>ROLL : d100=d100(4)=4</w:t>
      </w:r>
      <w:r>
        <w:br/>
        <w:t/>
        <w:br/>
        <w:t>你的说服</w:t>
        <w:br/>
      </w:r>
      <w:r>
        <w:rPr>
          <w:b/>
        </w:rPr>
        <w:t>ROLL : d100=d100(32)=32</w:t>
      </w:r>
      <w:r>
        <w:br/>
        <w:t/>
        <w:br/>
        <w:t>虽然你的口才很烂，但布兰都斯可是大失败了，这导致</w:t>
        <w:br/>
        <w:t>1-3 他被你说服不主动泄密</w:t>
        <w:br/>
        <w:t>4-6 +他甚至替你抹掉实验室数据</w:t>
        <w:br/>
        <w:t>7-9 +他甚至帮你对人撒谎</w:t>
        <w:br/>
        <w:t>10 大成功/大失败</w:t>
        <w:br/>
      </w:r>
      <w:r>
        <w:rPr>
          <w:b/>
        </w:rPr>
        <w:t>ROLL : d10=d10(7)=7</w:t>
      </w:r>
      <w:r>
        <w:br/>
      </w:r>
      <w:r>
        <w:rPr>
          <w:b/>
        </w:rPr>
        <w:t>ROLL : d2=d2(1)=1</w:t>
      </w:r>
      <w:r>
        <w:br/>
        <w:br/>
      </w:r>
    </w:p>
    <w:p>
      <w:pPr>
        <w:pStyle w:val="ThreadMinimal"/>
      </w:pPr>
      <w:r>
        <w:t>#87 [2024-06-09 21:40:15]</w:t>
        <w:br/>
        <w:b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
        <w:br/>
        <w:t>实际上呢，歌蕾蒂娅的相信程度是(好亲友+20，布兰都斯+20)</w:t>
        <w:br/>
      </w:r>
      <w:r>
        <w:rPr>
          <w:b/>
        </w:rPr>
        <w:t>ROLL : d100+40=d100(76)+40=116</w:t>
      </w:r>
      <w:r>
        <w:br/>
        <w:t/>
        <w:br/>
        <w:t>布兰都斯打给歌蕾蒂娅后，她基本上是没有思考地听完就信了。</w:t>
        <w:br/>
        <w:t>而你一路火花带闪电地窜进布兰都斯的实验室，等着他给你做一套全身体检，顺带着用这段时间——继续自学。</w:t>
        <w:br/>
        <w:t/>
        <w:br/>
        <w:t>你的体检报告显示海嗣化程度(SAN)</w:t>
        <w:br/>
      </w:r>
      <w:r>
        <w:rPr>
          <w:b/>
        </w:rPr>
        <w:t>ROLL : d100=d100(9)=9</w:t>
      </w:r>
      <w:r>
        <w:br/>
        <w:t/>
        <w:br/>
        <w:t>你的学习成果</w:t>
        <w:br/>
      </w:r>
      <w:r>
        <w:rPr>
          <w:b/>
        </w:rPr>
        <w:t>ROLL : d10+21=d10(2)+21=23</w:t>
      </w:r>
      <w:r>
        <w:br/>
        <w:br/>
      </w:r>
    </w:p>
    <w:p>
      <w:pPr>
        <w:pStyle w:val="ThreadMinimal"/>
      </w:pPr>
      <w:r>
        <w:t>#88 [2024-06-09 21:48:07]</w:t>
        <w:br/>
        <w:br/>
        <w:t>让我们复读一遍“海嗣化SAN低于25会开始精神海嗣化，低于5当场崩溃成海嗣”，而你现在是海嗣化SAN是9。</w:t>
        <w:br/>
        <w:t>what are you 弄啥嘞？</w:t>
        <w:br/>
        <w:t/>
        <w:br/>
        <w:t>怎么回事，你刚穿越的时候SAN还是66的</w:t>
        <w:br/>
        <w:t>1-3 灵魂和肉体不太匹配</w:t>
        <w:br/>
        <w:t>4-6 玛尔卡出任务时给你搞了小动作</w:t>
        <w:br/>
        <w:t>7-9 这个身体本来就到极限了</w:t>
        <w:br/>
        <w:t>10 大成功/大失败</w:t>
        <w:br/>
      </w:r>
      <w:r>
        <w:rPr>
          <w:b/>
        </w:rPr>
        <w:t>ROLL : d10=d10(1)=1</w:t>
      </w:r>
      <w:r>
        <w:br/>
      </w:r>
      <w:r>
        <w:rPr>
          <w:b/>
        </w:rPr>
        <w:t>ROLL : d2=d2(2)=2</w:t>
      </w:r>
      <w:r>
        <w:br/>
        <w:t/>
        <w:br/>
        <w:t>六天就掉到这么多，未来怎么办啊</w:t>
        <w:br/>
        <w:t>1-3 掉很快但掉到6为止</w:t>
        <w:br/>
        <w:t>4-6 这次是意外，身体太崩了</w:t>
        <w:br/>
        <w:t>7-9 自我认知还不是深海猎人(熟练度得上75)</w:t>
        <w:br/>
        <w:t>10 大成功/大失败</w:t>
        <w:br/>
      </w:r>
      <w:r>
        <w:rPr>
          <w:b/>
        </w:rPr>
        <w:t>ROLL : d10=d10(10)=10</w:t>
      </w:r>
      <w:r>
        <w:br/>
      </w:r>
      <w:r>
        <w:rPr>
          <w:b/>
        </w:rPr>
        <w:t>ROLL : d2=d2(2)=2</w:t>
      </w:r>
      <w:r>
        <w:br/>
        <w:t/>
        <w:br/>
        <w:t>大失败的意思是</w:t>
        <w:br/>
        <w:t>1-3 随机性掉得很快掉完为止</w:t>
        <w:br/>
        <w:t>4-6 只要受重伤，就会迅速海嗣化</w:t>
        <w:br/>
        <w:t>7-9 自我认知还不是深海猎人(熟练度得上100)</w:t>
        <w:br/>
        <w:t>10 大成功/大失败</w:t>
        <w:br/>
      </w:r>
      <w:r>
        <w:rPr>
          <w:b/>
        </w:rPr>
        <w:t>ROLL : d10=d10(6)=6</w:t>
      </w:r>
      <w:r>
        <w:br/>
      </w:r>
      <w:r>
        <w:rPr>
          <w:b/>
        </w:rPr>
        <w:t>ROLL : d2=d2(2)=2</w:t>
      </w:r>
      <w:r>
        <w:br/>
        <w:br/>
      </w:r>
    </w:p>
    <w:p>
      <w:pPr>
        <w:pStyle w:val="ThreadMinimal"/>
      </w:pPr>
      <w:r>
        <w:t>#89 [2024-06-09 22:01:03]</w:t>
        <w:br/>
        <w:b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r>
      <w:r>
        <w:rPr>
          <w:b/>
        </w:rPr>
        <w:t>ROLL : d10=d10(3)=3</w:t>
      </w:r>
      <w:r>
        <w:br/>
      </w:r>
      <w:r>
        <w:rPr>
          <w:b/>
        </w:rPr>
        <w:t>ROLL : d2=d2(1)=1</w:t>
      </w:r>
      <w:r>
        <w:br/>
        <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br/>
        <w:br/>
      </w:r>
    </w:p>
    <w:p>
      <w:pPr>
        <w:pStyle w:val="ThreadMinimal"/>
      </w:pPr>
      <w:r>
        <w:t>#90 [2024-06-09 22:07:35]</w:t>
        <w:br/>
        <w:br/>
        <w:t>布兰都斯看完报告决定</w:t>
        <w:br/>
        <w:t>1-3 质疑报告，卢基娅精神很正常</w:t>
        <w:br/>
        <w:t>4-6 把卢基娅麻醉了喊乌尔比安</w:t>
        <w:br/>
        <w:t>7-9 尝试用自适应接点手术救救</w:t>
        <w:br/>
        <w:t>10 大成功/大失败</w:t>
        <w:br/>
      </w:r>
      <w:r>
        <w:rPr>
          <w:b/>
        </w:rPr>
        <w:t>ROLL : d10=d10(9)=9</w:t>
      </w:r>
      <w:r>
        <w:br/>
      </w:r>
      <w:r>
        <w:rPr>
          <w:b/>
        </w:rPr>
        <w:t>ROLL : d2=d2(1)=1</w:t>
      </w:r>
      <w:r>
        <w:br/>
        <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
        <w:br/>
        <w:t>自适应接点手术对卢基娅本就濒临崩溃的身体有用吗</w:t>
        <w:br/>
      </w:r>
      <w:r>
        <w:rPr>
          <w:b/>
        </w:rPr>
        <w:t>ROLL : d100=d100(15)=15</w:t>
      </w:r>
      <w:r>
        <w:br/>
        <w:br/>
      </w:r>
    </w:p>
    <w:p>
      <w:pPr>
        <w:pStyle w:val="ThreadMinimal"/>
      </w:pPr>
      <w:r>
        <w:t>#91 [2024-06-09 22:17:06]</w:t>
        <w:br/>
        <w:br/>
        <w:t>没有人能挽回卢基娅崩溃成海嗣的命运了。</w:t>
        <w:br/>
        <w:t>布兰都斯站在无影灯下，茫然无措，他是不是该在危险还未爆发时就把猎人们喊来？战争的高潮还未掀起，就有人为此付出了代价。</w:t>
        <w:br/>
        <w:t/>
        <w:br/>
        <w:t>自适应接点手术对其他世界线的你有用吗(有成功例子+20)</w:t>
        <w:br/>
      </w:r>
      <w:r>
        <w:rPr>
          <w:b/>
        </w:rPr>
        <w:t>ROLL : d100+20=d100(80)+20=100</w:t>
      </w:r>
      <w:r>
        <w:br/>
        <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
        <w:br/>
        <w:t>布兰都斯捂着脸播出通讯，他打给了</w:t>
        <w:br/>
        <w:t>1-3 乌尔比安</w:t>
        <w:br/>
        <w:t>4-6 歌蕾蒂娅</w:t>
        <w:br/>
        <w:t>7-9 研究所中控室</w:t>
        <w:br/>
        <w:t>10 大成功/大失败</w:t>
        <w:br/>
      </w:r>
      <w:r>
        <w:rPr>
          <w:b/>
        </w:rPr>
        <w:t>ROLL : d10=d10(7)=7</w:t>
      </w:r>
      <w:r>
        <w:br/>
      </w:r>
      <w:r>
        <w:rPr>
          <w:b/>
        </w:rPr>
        <w:t>ROLL : d2=d2(1)=1</w:t>
      </w:r>
      <w:r>
        <w:br/>
        <w:br/>
      </w:r>
    </w:p>
    <w:p>
      <w:pPr>
        <w:pStyle w:val="ThreadMinimal"/>
      </w:pPr>
      <w:r>
        <w:t>#92 [2024-06-09 22:30:56]</w:t>
        <w:br/>
        <w:b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
        <w:br/>
        <w:t>你最终死去的形态是</w:t>
        <w:br/>
        <w:t>0海嗣——100人类</w:t>
        <w:br/>
      </w:r>
      <w:r>
        <w:rPr>
          <w:b/>
        </w:rPr>
        <w:t>ROLL : d100=d100(94)=94</w:t>
      </w:r>
      <w:r>
        <w:br/>
        <w:br/>
      </w:r>
    </w:p>
    <w:p>
      <w:pPr>
        <w:pStyle w:val="ThreadMinimal"/>
      </w:pPr>
      <w:r>
        <w:t>#93 [2024-06-09 22:34:47]</w:t>
        <w:br/>
        <w:br/>
        <w:t>二周目·不洁早夭</w:t>
        <w:br/>
        <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br/>
        <w:br/>
      </w:r>
    </w:p>
    <w:p>
      <w:pPr>
        <w:pStyle w:val="ThreadMinimal"/>
      </w:pPr>
      <w:r>
        <w:t>#94 [2024-06-09 22:37:58]</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
        <w:br/>
        <w:t>你对死因的推理情况(布兰都斯强相关+20)</w:t>
        <w:br/>
      </w:r>
      <w:r>
        <w:rPr>
          <w:b/>
        </w:rPr>
        <w:t>ROLL : d100=d100(80)=80</w:t>
      </w:r>
      <w:r>
        <w:br/>
        <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
        <w:br/>
        <w:t>现在，第三条世界线里，你是谁的队员？</w:t>
        <w:br/>
      </w:r>
      <w:r>
        <w:rPr>
          <w:b/>
        </w:rPr>
        <w:t>ROLL : d4=d4(3)=3</w:t>
      </w:r>
      <w:r>
        <w:br/>
        <w:br/>
      </w:r>
    </w:p>
    <w:p>
      <w:pPr>
        <w:pStyle w:val="ThreadMinimal"/>
      </w:pPr>
      <w:r>
        <w:t>#95 [2024-06-09 22:43:15]</w:t>
        <w:br/>
        <w:br/>
        <w:t>你点了点头，习惯性看向舱盖，提前熟悉一下现在要用的这张脸。</w:t>
        <w:br/>
        <w:t/>
        <w:br/>
        <w:t>你的性别</w:t>
        <w:br/>
      </w:r>
      <w:r>
        <w:rPr>
          <w:b/>
        </w:rPr>
        <w:t>ROLL : d2=d2(1)=1</w:t>
      </w:r>
      <w:r>
        <w:br/>
        <w:t/>
        <w:br/>
        <w:t>你的年龄段</w:t>
        <w:br/>
      </w:r>
      <w:r>
        <w:rPr>
          <w:b/>
        </w:rPr>
        <w:t>ROLL : d4=d4(3)=3</w:t>
      </w:r>
      <w:r>
        <w:br/>
        <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
        <w:br/>
        <w:t>此刻你的SAN(地球来的正常人+50，穿越并发症-30)</w:t>
        <w:br/>
      </w:r>
      <w:r>
        <w:rPr>
          <w:b/>
        </w:rPr>
        <w:t>ROLL : d100+20=d100(77)+20=97</w:t>
      </w:r>
      <w:r>
        <w:br/>
        <w:t/>
        <w:br/>
        <w:t>“提图斯”海嗣化的SAN(刚刚正常归队+25)</w:t>
        <w:br/>
      </w:r>
      <w:r>
        <w:rPr>
          <w:b/>
        </w:rPr>
        <w:t>ROLL : d100+25=d100(42)+25=67</w:t>
      </w:r>
      <w:r>
        <w:br/>
        <w:br/>
      </w:r>
    </w:p>
    <w:p>
      <w:pPr>
        <w:pStyle w:val="ThreadMinimal"/>
      </w:pPr>
      <w:r>
        <w:t>#96 [2024-06-09 22:53:58]</w:t>
        <w:br/>
        <w:b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r>
      <w:r>
        <w:rPr>
          <w:b/>
        </w:rPr>
        <w:t>ROLL : d5=d5(3)=3</w:t>
      </w:r>
      <w:r>
        <w:br/>
        <w:t/>
        <w:br/>
        <w:t>“不知道。”你说得那叫一个情真意切，还困惑。</w:t>
        <w:br/>
        <w:t>乌尔比安找斯卡蒂为什么要来问你？</w:t>
        <w:br/>
        <w:br/>
      </w:r>
    </w:p>
    <w:p>
      <w:pPr>
        <w:pStyle w:val="ThreadMinimal"/>
      </w:pPr>
      <w:r>
        <w:t>#97 [2024-06-09 22:59:13]</w:t>
        <w:br/>
        <w:br/>
        <w:t>对啊，为什么呢？</w:t>
        <w:br/>
        <w:t>1-3 你俩组队回来你治疗时她溜了</w:t>
        <w:br/>
        <w:t>4-6 斯卡蒂闯祸却写你名</w:t>
        <w:br/>
        <w:t>7-9 你和斯卡蒂很熟，三队就随口一问</w:t>
        <w:br/>
        <w:t>10 大成功/大失败</w:t>
        <w:br/>
      </w:r>
      <w:r>
        <w:rPr>
          <w:b/>
        </w:rPr>
        <w:t>ROLL : d10=d10(9)=9</w:t>
      </w:r>
      <w:r>
        <w:br/>
      </w:r>
      <w:r>
        <w:rPr>
          <w:b/>
        </w:rPr>
        <w:t>ROLL : d2=d2(1)=1</w:t>
      </w:r>
      <w:r>
        <w:br/>
        <w:t/>
        <w:br/>
        <w:t>那三队到底来找提图斯什么事</w:t>
        <w:br/>
        <w:t>1-3 提图斯，系统里你的报告为什么没有显示通过</w:t>
        <w:br/>
        <w:t>4-6 下次记得听从指令，盲目断后只会让你检讨字数翻倍</w:t>
        <w:br/>
        <w:t>7-9 你的转队申请通过了</w:t>
        <w:br/>
        <w:t>10 大成功/大失败</w:t>
        <w:br/>
      </w:r>
      <w:r>
        <w:rPr>
          <w:b/>
        </w:rPr>
        <w:t>ROLL : d10=d10(5)=5</w:t>
      </w:r>
      <w:r>
        <w:br/>
      </w:r>
      <w:r>
        <w:rPr>
          <w:b/>
        </w:rPr>
        <w:t>ROLL : d2=d2(2)=2</w:t>
      </w:r>
      <w:r>
        <w:br/>
        <w:br/>
      </w:r>
    </w:p>
    <w:p>
      <w:pPr>
        <w:pStyle w:val="ThreadMinimal"/>
      </w:pPr>
      <w:r>
        <w:t>#98 [2024-06-09 23:09:11]</w:t>
        <w:br/>
        <w:b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
        <w:br/>
        <w:t>你对自己宿舍的查找顺利程度</w:t>
        <w:br/>
      </w:r>
      <w:r>
        <w:rPr>
          <w:b/>
        </w:rPr>
        <w:t>ROLL : d100=d100(71)=71</w:t>
      </w:r>
      <w:r>
        <w:br/>
        <w:t/>
        <w:br/>
        <w:t>很难评价，你的地址在和斯卡蒂的聊天记录里高频出现，多是斯卡蒂买了什么顺手填错了地址，于是你不得不代收……也挺好，呃，至少现在方便了你。</w:t>
        <w:br/>
        <w:t/>
        <w:br/>
        <w:t>你用生物信息刷开门，发现宿舍室内的环境</w:t>
        <w:br/>
      </w:r>
      <w:r>
        <w:rPr>
          <w:b/>
        </w:rPr>
        <w:t>ROLL : d100=d100(47)=47</w:t>
      </w:r>
      <w:r>
        <w:br/>
        <w:t/>
        <w:br/>
        <w:t>普普通通，还略带一丝简洁，你根据卢基娅的习惯判断了几处无法从外观上鉴别的物体，还挺有效——好了，找到书桌，开工。</w:t>
        <w:br/>
        <w:t>现在，你的人生大业就是写乌尔比安的检讨。</w:t>
        <w:br/>
        <w:t/>
        <w:br/>
        <w:t>顺利程度</w:t>
        <w:br/>
      </w:r>
      <w:r>
        <w:rPr>
          <w:b/>
        </w:rPr>
        <w:t>ROLL : d100=d100(12)=12</w:t>
      </w:r>
      <w:r>
        <w:br/>
        <w:br/>
      </w:r>
    </w:p>
    <w:p>
      <w:pPr>
        <w:pStyle w:val="ThreadMinimal"/>
      </w:pPr>
      <w:r>
        <w:t>#99 [2024-06-09 23:16:13]</w:t>
        <w:br/>
        <w:br/>
        <w:t>对一个孱弱的文盲来说，分析一场自己没写过的战斗实在是太强人所难了，巧妇做不了无米之炊，空中楼阁也不是这么个建法。</w:t>
        <w:br/>
        <w:t/>
        <w:br/>
        <w:t>眼看着时间飞速流逝，你的补救办法是</w:t>
        <w:br/>
        <w:t>1-3 问问斯卡蒂代写</w:t>
        <w:br/>
        <w:t>4-6 网络复制粘贴</w:t>
        <w:br/>
        <w:t>7-9 看看草稿箱和存货</w:t>
        <w:br/>
        <w:t>10 大成功/大失败</w:t>
        <w:br/>
      </w:r>
      <w:r>
        <w:rPr>
          <w:b/>
        </w:rPr>
        <w:t>ROLL : d10=d10(9)=9</w:t>
      </w:r>
      <w:r>
        <w:br/>
      </w:r>
      <w:r>
        <w:rPr>
          <w:b/>
        </w:rPr>
        <w:t>ROLL : d2=d2(1)=1</w:t>
      </w:r>
      <w:r>
        <w:br/>
        <w:t/>
        <w:br/>
        <w:t>那么草稿箱和以前的文档里真的有可以挪用借鉴的片段吗</w:t>
        <w:br/>
      </w:r>
      <w:r>
        <w:rPr>
          <w:b/>
        </w:rPr>
        <w:t>ROLL : d100=d100(44)=44</w:t>
      </w:r>
      <w:r>
        <w:br/>
        <w:t>“提图斯”的写作水平</w:t>
        <w:br/>
      </w:r>
      <w:r>
        <w:rPr>
          <w:b/>
        </w:rPr>
        <w:t>ROLL : d100=d100(17)=17</w:t>
      </w:r>
      <w:r>
        <w:br/>
        <w:t/>
        <w:br/>
        <w:t>有是有，加上你编的开头结尾，只凑了个六成。反正提图斯原本水平就烂出新天际，你安慰自己，凑活凑活把检讨团成一篇像模像样的玩意。</w:t>
        <w:br/>
        <w:br/>
      </w:r>
    </w:p>
    <w:p>
      <w:pPr>
        <w:pStyle w:val="ThreadMinimal"/>
      </w:pPr>
      <w:r>
        <w:t>#100 [2024-06-09 23:19:46]</w:t>
        <w:br/>
        <w:br/>
        <w:t>不过，以防万一，鉴定一下你的写作水平</w:t>
        <w:br/>
      </w:r>
      <w:r>
        <w:rPr>
          <w:b/>
        </w:rPr>
        <w:t>ROLL : d100=d100(76)=76</w:t>
      </w:r>
      <w:r>
        <w:br/>
        <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br/>
        <w:br/>
      </w:r>
    </w:p>
    <w:p>
      <w:pPr>
        <w:pStyle w:val="ThreadMinimal"/>
      </w:pPr>
      <w:r>
        <w:t>#101 [2024-06-09 23:26:05]</w:t>
        <w:br/>
        <w:br/>
        <w:t>一篇难以描述的检讨写完，你整个人的精气神都快被文书工作抽干了，随便洗洗直接就倒头就睡。第二天醒来，你已经习惯性摸终端看队长群发的日程表通知了。</w:t>
        <w:br/>
        <w:t>终究还是活成了上班人的样子。</w:t>
        <w:br/>
        <w:t/>
        <w:br/>
        <w:t>Day27</w:t>
        <w:br/>
        <w:t/>
        <w:br/>
        <w:t>三队长说今天的日常是</w:t>
        <w:br/>
        <w:t>1-3 清扫周围海域</w:t>
        <w:br/>
        <w:t>4-6 队内日常训练</w:t>
        <w:br/>
        <w:t>7-9 总攻作战会议开会</w:t>
        <w:br/>
        <w:t>10 大成功/大失败</w:t>
        <w:br/>
      </w:r>
      <w:r>
        <w:rPr>
          <w:b/>
        </w:rPr>
        <w:t>ROLL : d10=d10(10)=10</w:t>
      </w:r>
      <w:r>
        <w:br/>
      </w:r>
      <w:r>
        <w:rPr>
          <w:b/>
        </w:rPr>
        <w:t>ROLL : d2=d2(1)=1</w:t>
      </w:r>
      <w:r>
        <w:br/>
        <w:t/>
        <w:br/>
        <w:t>大成功指的是</w:t>
        <w:br/>
        <w:t>1-3 今天轮到三队体检</w:t>
        <w:br/>
        <w:t>4-6 有文书工作交给提图斯</w:t>
        <w:br/>
        <w:t>7-9 战前最后一次聚会</w:t>
        <w:br/>
        <w:t>10 大成功/大失败</w:t>
        <w:br/>
      </w:r>
      <w:r>
        <w:rPr>
          <w:b/>
        </w:rPr>
        <w:t>ROLL : d10=d10(6)=6</w:t>
      </w:r>
      <w:r>
        <w:br/>
      </w:r>
      <w:r>
        <w:rPr>
          <w:b/>
        </w:rPr>
        <w:t>ROLL : d2=d2(1)=1</w:t>
      </w:r>
      <w:r>
        <w:br/>
        <w:br/>
      </w:r>
    </w:p>
    <w:p>
      <w:pPr>
        <w:pStyle w:val="ThreadMinimal"/>
      </w:pPr>
      <w:r>
        <w:t>#102 [2024-06-09 23:30:34]</w:t>
        <w:br/>
        <w:br/>
        <w:t>很难想象什么精神状态要把文书工作交给提图斯</w:t>
        <w:br/>
        <w:t>1-3 高速扫描和判断</w:t>
        <w:br/>
        <w:t>4-6 这就是惩罚</w:t>
        <w:br/>
        <w:t>7-9 提图斯闲着老惹事so</w:t>
        <w:br/>
        <w:t>10 大成功/大失败</w:t>
        <w:br/>
      </w:r>
      <w:r>
        <w:rPr>
          <w:b/>
        </w:rPr>
        <w:t>ROLL : d10=d10(4)=4</w:t>
      </w:r>
      <w:r>
        <w:br/>
      </w:r>
      <w:r>
        <w:rPr>
          <w:b/>
        </w:rPr>
        <w:t>ROLL : d2=d2(1)=1</w:t>
      </w:r>
      <w:r>
        <w:br/>
        <w:t/>
        <w:br/>
        <w:t>“此项为特别通知。”</w:t>
        <w:br/>
        <w:t>“提图斯，把储藏室后面三排书柜的档案袋清出来分项记录，我明天检查总表。”</w:t>
        <w:br/>
        <w:t>“乌尔比安 留。”</w:t>
        <w:br/>
        <w:t/>
        <w:br/>
        <w:t>所以这种不重要又超级多的文件是</w:t>
        <w:br/>
        <w:t>1.这么多年的采购单</w:t>
        <w:br/>
        <w:t>2.很多很多经费旧账</w:t>
        <w:br/>
        <w:t>3.过期的轮换通行码</w:t>
        <w:br/>
        <w:t>4.营地基建项目评议</w:t>
        <w:br/>
        <w:t>5.每个人的艺术申请</w:t>
        <w:br/>
      </w:r>
      <w:r>
        <w:rPr>
          <w:b/>
        </w:rPr>
        <w:t>ROLL : d5=d5(5)=5</w:t>
      </w:r>
      <w:r>
        <w:br/>
        <w:t>你们阿戈尔人</w:t>
        <w:br/>
        <w:br/>
      </w:r>
    </w:p>
    <w:p>
      <w:pPr>
        <w:pStyle w:val="ThreadMinimal"/>
      </w:pPr>
      <w:r>
        <w:t>#103 [2024-06-09 23:39:54]</w:t>
        <w:br/>
        <w:br/>
        <w:t>听上去是个繁重的工作，但你不太在意，毕竟因为做文书工作就地去世的概率实在是远远小于出海巡逻。</w:t>
        <w:br/>
        <w:t>你推开储藏室厚重的门，路过那一排排的书架，摩拳擦掌打算快速干完后趁机再学点。</w:t>
        <w:br/>
        <w:t/>
        <w:br/>
        <w:t>事实上的顺利程度(知识分子+20)</w:t>
        <w:br/>
      </w:r>
      <w:r>
        <w:rPr>
          <w:b/>
        </w:rPr>
        <w:t>ROLL : d100+20=d100(7)+20=27</w:t>
      </w:r>
      <w:r>
        <w:br/>
        <w:t/>
        <w:br/>
        <w:t>怎么说呢，也不意外，毕竟“把文档拿出来，看一眼封条名字，记在表格上，等统计好以后重新排列”这个工作里，实在是没有多少动脑加速的余地。的确像是为提图斯量身定做的文书工作。</w:t>
        <w:br/>
        <w:t/>
        <w:br/>
        <w:t>你确切地把一整天都砸进去，在傍晚收到了乌尔比安对你检讨的回复。</w:t>
        <w:br/>
      </w:r>
      <w:r>
        <w:rPr>
          <w:b/>
        </w:rPr>
        <w:t>ROLL : d100=d100(81)=81</w:t>
      </w:r>
      <w:r>
        <w:br/>
        <w:t/>
        <w:br/>
        <w:t>他不吝言辞地肯定了在写作水平上的进步。你不敢说你是个经受过高等教育的人，但在阿戈尔算大半个文盲，这些狗屁不通里，还是有一些不需要苦心孤诣就浑然天成的。</w:t>
        <w:br/>
        <w:br/>
      </w:r>
    </w:p>
    <w:p>
      <w:pPr>
        <w:pStyle w:val="ThreadMinimal"/>
      </w:pPr>
      <w:r>
        <w:t>#104 [2024-06-09 23:52:52]</w:t>
        <w:br/>
        <w:br/>
        <w:t>除此之外，在你单调的一天工作里有发生什么意外吗(大于50有)</w:t>
        <w:br/>
      </w:r>
      <w:r>
        <w:rPr>
          <w:b/>
        </w:rPr>
        <w:t>ROLL : d100=d100(61)=61</w:t>
      </w:r>
      <w:r>
        <w:br/>
        <w:t/>
        <w:br/>
        <w:t>这个意外是</w:t>
        <w:br/>
        <w:t>1-3 斯卡蒂来拿陈年资料</w:t>
        <w:br/>
        <w:t>4-6 玛尔卡问乌尔比安在哪里</w:t>
        <w:br/>
        <w:t>7-9 乌尔比安唐突视察</w:t>
        <w:br/>
        <w:t>10 大成功/大失败</w:t>
        <w:br/>
      </w:r>
      <w:r>
        <w:rPr>
          <w:b/>
        </w:rPr>
        <w:t>ROLL : d10=d10(9)=9</w:t>
      </w:r>
      <w:r>
        <w:br/>
      </w:r>
      <w:r>
        <w:rPr>
          <w:b/>
        </w:rPr>
        <w:t>ROLL : d2=d2(2)=2</w:t>
      </w:r>
      <w:r>
        <w:br/>
        <w:t/>
        <w:br/>
        <w:t>乌尔比安的潜行(超级潜伏王+20)</w:t>
        <w:br/>
      </w:r>
      <w:r>
        <w:rPr>
          <w:b/>
        </w:rPr>
        <w:t>ROLL : d100+20=d100(34)+20=54</w:t>
      </w:r>
      <w:r>
        <w:br/>
        <w:t/>
        <w:br/>
        <w:t>你的反潜行(工作分心-20)</w:t>
        <w:br/>
      </w:r>
      <w:r>
        <w:rPr>
          <w:b/>
        </w:rPr>
        <w:t>ROLL : d100=d100(25)=25-20=5</w:t>
      </w:r>
      <w:r>
        <w:br/>
        <w:t/>
        <w:br/>
        <w:t>乌尔比安随便潜行了下，你更是完全不关注外界地认真工作。所以很显然的，当乌尔比安开口时，你被狠狠吓了一跳。</w:t>
        <w:br/>
        <w:t/>
        <w:br/>
        <w:t>惊吓感(真的唐突+20)</w:t>
        <w:br/>
      </w:r>
      <w:r>
        <w:rPr>
          <w:b/>
        </w:rPr>
        <w:t>ROLL : d100+20=d100(71)+20=91</w:t>
      </w:r>
      <w:r>
        <w:br/>
        <w:br/>
      </w:r>
    </w:p>
    <w:p>
      <w:pPr>
        <w:pStyle w:val="ThreadMinimal"/>
      </w:pPr>
      <w:r>
        <w:t>#105 [2024-06-10 00:14:05]</w:t>
        <w:br/>
        <w:br/>
        <w:t>Reply to [pid=764167837,40452148,25]Reply[/pid] Post by [uid=63877038]命运不会怜悯[/uid] (2024-06-09 23:59)</w:t>
        <w:br/>
        <w:t>老是学习的根本原因是导游强制在日常项里固定了一个学习……主角怎么二十多页了还是一个阿戈尔文盲……[s:ac:哭1]</w:t>
        <w:br/>
        <w:br/>
      </w:r>
    </w:p>
    <w:p>
      <w:pPr>
        <w:pStyle w:val="ThreadMinimal"/>
      </w:pPr>
      <w:r>
        <w:t>#106 [2024-06-10 00:37:25]</w:t>
        <w:br/>
        <w:b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
        <w:br/>
        <w:t>你那91的惊吓使你</w:t>
        <w:br/>
        <w:t>1-3 猛地后闪结果糊三队脸上了</w:t>
        <w:br/>
        <w:t>4-6 撞翻了一排(和后续多排)书柜</w:t>
        <w:br/>
        <w:t>7-9 一个后肘击打了出去</w:t>
        <w:br/>
        <w:t>10 大成功/大失败</w:t>
        <w:br/>
      </w:r>
      <w:r>
        <w:rPr>
          <w:b/>
        </w:rPr>
        <w:t>ROLL : d10=d10(3)=3</w:t>
      </w:r>
      <w:r>
        <w:br/>
      </w:r>
      <w:r>
        <w:rPr>
          <w:b/>
        </w:rPr>
        <w:t>ROLL : d2=d2(2)=2</w:t>
      </w:r>
      <w:r>
        <w:br/>
        <w:t/>
        <w:br/>
        <w:t>已知三队身高189，请问提图斯身高</w:t>
        <w:br/>
      </w:r>
      <w:r>
        <w:rPr>
          <w:b/>
        </w:rPr>
        <w:t>ROLL : d30+170=d30(2)+170=172</w:t>
      </w:r>
      <w:r>
        <w:br/>
        <w:t/>
        <w:br/>
        <w:t>以及随手问个，盖娅身高是</w:t>
        <w:br/>
      </w:r>
      <w:r>
        <w:rPr>
          <w:b/>
        </w:rPr>
        <w:t>ROLL : d30+160=d30(9)+160=169</w:t>
      </w:r>
      <w:r>
        <w:br/>
        <w:t/>
        <w:br/>
        <w:t>卢基娅身高是</w:t>
        <w:br/>
      </w:r>
      <w:r>
        <w:rPr>
          <w:b/>
        </w:rPr>
        <w:t>ROLL : d30+160=d30(17)+160=177</w:t>
      </w:r>
      <w:r>
        <w:br/>
        <w:br/>
      </w:r>
    </w:p>
    <w:p>
      <w:pPr>
        <w:pStyle w:val="ThreadMinimal"/>
      </w:pPr>
      <w:r>
        <w:t>#107 [2024-06-10 00:50:51]</w:t>
        <w:br/>
        <w:br/>
        <w:t>此话一出，你立即给乌尔比安表演了一个什么叫做原地弹射起跳——除了你忘记自己还抱着一大堆文件，重心错误，发射方向变成了斜后方。</w:t>
        <w:br/>
        <w:t>简而言之，你的后脑勺糊在三队长的鼻梁上。</w:t>
        <w:br/>
        <w:t/>
        <w:br/>
        <w:t>你的攻击力</w:t>
        <w:br/>
      </w:r>
      <w:r>
        <w:rPr>
          <w:b/>
        </w:rPr>
        <w:t>ROLL : d100=d100(14)=14</w:t>
      </w:r>
      <w:r>
        <w:br/>
        <w:t/>
        <w:br/>
        <w:t>三队长的防御力</w:t>
        <w:br/>
      </w:r>
      <w:r>
        <w:rPr>
          <w:b/>
        </w:rPr>
        <w:t>ROLL : d100=d100(59)=59</w:t>
      </w:r>
      <w:r>
        <w:br/>
        <w:t/>
        <w:br/>
        <w:t>三队长的鼻梁都比你的后脑勺坚硬，提图斯，好好反省一下自己！(不是)</w:t>
        <w:br/>
        <w:t/>
        <w:br/>
        <w:t>乌尔比安作为视察却无辜挨创的领导有什么想说的吗</w:t>
        <w:br/>
        <w:t>1-3 表扬他工作认真</w:t>
        <w:br/>
        <w:t>4-6 批评他警惕性太差</w:t>
        <w:br/>
        <w:t>7-9 无言并检查汇总表</w:t>
        <w:br/>
        <w:t>10 大成功/大失败</w:t>
        <w:br/>
      </w:r>
      <w:r>
        <w:rPr>
          <w:b/>
        </w:rPr>
        <w:t>ROLL : d10=d10(5)=5</w:t>
      </w:r>
      <w:r>
        <w:br/>
      </w:r>
      <w:r>
        <w:rPr>
          <w:b/>
        </w:rPr>
        <w:t>ROLL : d2=d2(2)=2</w:t>
      </w:r>
      <w:r>
        <w:br/>
        <w:br/>
      </w:r>
    </w:p>
    <w:p>
      <w:pPr>
        <w:pStyle w:val="ThreadMinimal"/>
      </w:pPr>
      <w:r>
        <w:t>#108 [2024-06-10 01:07:15]</w:t>
        <w:br/>
        <w:br/>
        <w:t>Reply to [pid=764174943,40452148,26]Reply[/pid] Post by [uid=65422838]Senatea[/uid] (2024-06-10 01:03)</w:t>
        <w:br/>
        <w:t>边___边写，这个___里可以填很多东西(比如打集)</w:t>
        <w:br/>
        <w:br/>
      </w:r>
    </w:p>
    <w:p>
      <w:pPr>
        <w:pStyle w:val="ThreadMinimal"/>
      </w:pPr>
      <w:r>
        <w:t>#109 [2024-06-10 17:19:24]</w:t>
        <w:br/>
        <w:b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
        <w:br/>
        <w:t>话都说到这了，乌尔比安打算</w:t>
        <w:br/>
        <w:t>1-3 明天，单独加练！</w:t>
        <w:br/>
        <w:t>4-6 过几天，一起加练！</w:t>
        <w:br/>
        <w:t>7-9 一直都这样，算了</w:t>
        <w:br/>
        <w:t>10 大成功/大失败</w:t>
        <w:br/>
      </w:r>
      <w:r>
        <w:rPr>
          <w:b/>
        </w:rPr>
        <w:t>ROLL : d10=d10(2)=2</w:t>
      </w:r>
      <w:r>
        <w:br/>
      </w:r>
      <w:r>
        <w:rPr>
          <w:b/>
        </w:rPr>
        <w:t>ROLL : d2=d2(2)=2</w:t>
      </w:r>
      <w:r>
        <w:br/>
        <w:t/>
        <w:br/>
        <w:t>三队长的私人加练方式是</w:t>
        <w:br/>
        <w:t>1-3 躲避球plus</w:t>
        <w:br/>
        <w:t>4-6 很直接地对打</w:t>
        <w:br/>
        <w:t>7-9 荒海求生</w:t>
        <w:br/>
        <w:t>10 大成功/大失败</w:t>
        <w:br/>
      </w:r>
      <w:r>
        <w:rPr>
          <w:b/>
        </w:rPr>
        <w:t>ROLL : d10=d10(8)=8</w:t>
      </w:r>
      <w:r>
        <w:br/>
      </w:r>
      <w:r>
        <w:rPr>
          <w:b/>
        </w:rPr>
        <w:t>ROLL : d2=d2(1)=1</w:t>
      </w:r>
      <w:r>
        <w:br/>
        <w:br/>
      </w:r>
    </w:p>
    <w:p>
      <w:pPr>
        <w:pStyle w:val="ThreadMinimal"/>
      </w:pPr>
      <w:r>
        <w:t>#110 [2024-06-10 17:29:53]</w:t>
        <w:br/>
        <w:b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
        <w:br/>
      </w:r>
      <w:r>
        <w:rPr>
          <w:b/>
        </w:rPr>
        <w:t>ROLL : d26=d26(26)=26</w:t>
      </w:r>
      <w:r>
        <w:br/>
        <w:t>(发现明天起算应该是二十六天，改一下)</w:t>
        <w:br/>
        <w:t>(D27=27，D26=26，行吧)</w:t>
        <w:br/>
        <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br/>
        <w:br/>
      </w:r>
    </w:p>
    <w:p>
      <w:pPr>
        <w:pStyle w:val="ThreadMinimal"/>
      </w:pPr>
      <w:r>
        <w:t>#111 [2024-06-10 17:50:10]</w:t>
        <w:br/>
        <w:br/>
        <w:t>距离荒海求生还有一个晚上的时间，你躺在宿舍的床上，恋恋不舍地摸了摸被窝。谁说的生存至上？文明真好，海嗣是大大的坏。</w:t>
        <w:br/>
        <w:t/>
        <w:br/>
        <w:t>你为荒海求生做的准备程度(想活+20)</w:t>
        <w:br/>
      </w:r>
      <w:r>
        <w:rPr>
          <w:b/>
        </w:rPr>
        <w:t>ROLL : d100+20=d100(80)+20=100</w:t>
      </w:r>
      <w:r>
        <w:br/>
        <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
        <w:br/>
        <w:t>以及带上你的武器，提图斯的武器是</w:t>
        <w:br/>
        <w:t>1-3 最常见的刀剑类</w:t>
        <w:br/>
        <w:t>4-6 长柄武器</w:t>
        <w:br/>
        <w:t>7-9 特殊巨型武器</w:t>
        <w:br/>
        <w:t>10 大成功/大失败</w:t>
        <w:br/>
      </w:r>
      <w:r>
        <w:rPr>
          <w:b/>
        </w:rPr>
        <w:t>ROLL : d10=d10(8)=8</w:t>
      </w:r>
      <w:r>
        <w:br/>
      </w:r>
      <w:r>
        <w:rPr>
          <w:b/>
        </w:rPr>
        <w:t>ROLL : d2=d2(2)=2</w:t>
      </w:r>
      <w:r>
        <w:br/>
        <w:t/>
        <w:br/>
        <w:t>特殊还巨型，那应该是基本上在二次元才会出现的玩意吧</w:t>
        <w:br/>
        <w:t>1-3 长柄镰刀(新月玫瑰ver)</w:t>
        <w:br/>
        <w:t>4-6 双手杖(十字架ver)</w:t>
        <w:br/>
        <w:t>7-9 锁链钩爪+大剑</w:t>
        <w:br/>
        <w:t>10 大成功/大失败</w:t>
        <w:br/>
      </w:r>
      <w:r>
        <w:rPr>
          <w:b/>
        </w:rPr>
        <w:t>ROLL : d10=d10(10)=10</w:t>
      </w:r>
      <w:r>
        <w:br/>
      </w:r>
      <w:r>
        <w:rPr>
          <w:b/>
        </w:rPr>
        <w:t>ROLL : d2=d2(1)=1</w:t>
      </w:r>
      <w:r>
        <w:br/>
        <w:br/>
      </w:r>
    </w:p>
    <w:p>
      <w:pPr>
        <w:pStyle w:val="ThreadMinimal"/>
      </w:pPr>
      <w:r>
        <w:t>#112 [2024-06-10 18:03:10]</w:t>
        <w:br/>
        <w:br/>
        <w:t>？好吧，又到了安价时间，更加特殊更加巨型的冷兵器，请</w:t>
        <w:br/>
        <w:t>(因为是大成功，所以可以考虑机械动力，方便主角使用)</w:t>
        <w:br/>
        <w:br/>
      </w:r>
    </w:p>
    <w:p>
      <w:pPr>
        <w:pStyle w:val="ThreadMinimal"/>
      </w:pPr>
      <w:r>
        <w:t>#113 [2024-06-10 18:10:55]</w:t>
        <w:br/>
        <w:br/>
        <w:t>等安价的途中骰点别的</w:t>
        <w:br/>
        <w:t/>
        <w:br/>
        <w:t>提图斯的性格</w:t>
        <w:br/>
        <w:t>0内向——100外向</w:t>
        <w:br/>
      </w:r>
      <w:r>
        <w:rPr>
          <w:b/>
        </w:rPr>
        <w:t>ROLL : d100=d100(10)=10</w:t>
      </w:r>
      <w:r>
        <w:br/>
        <w:t/>
        <w:br/>
        <w:t>0悲观——100乐观</w:t>
        <w:br/>
      </w:r>
      <w:r>
        <w:rPr>
          <w:b/>
        </w:rPr>
        <w:t>ROLL : d100=d100(86)=86</w:t>
      </w:r>
      <w:r>
        <w:br/>
        <w:t/>
        <w:br/>
        <w:t>提图斯是位172的、非常内向的、但乐观主义的小鱼(等一下)</w:t>
        <w:br/>
        <w:t/>
        <w:br/>
        <w:t>三位你们是普通阿戈尔人、触手阿戈尔还是身体脆弱阿戈尔(比如格劳克斯和絮雨，默认海嗣化改造能解决这类问题)</w:t>
        <w:br/>
        <w:t/>
        <w:br/>
        <w:t>盖娅</w:t>
        <w:br/>
      </w:r>
      <w:r>
        <w:rPr>
          <w:b/>
        </w:rPr>
        <w:t>ROLL : d3=d3(3)=3</w:t>
      </w:r>
      <w:r>
        <w:br/>
        <w:t>卢基娅</w:t>
        <w:br/>
      </w:r>
      <w:r>
        <w:rPr>
          <w:b/>
        </w:rPr>
        <w:t>ROLL : d3=d3(2)=2</w:t>
      </w:r>
      <w:r>
        <w:br/>
        <w:t>提图斯</w:t>
        <w:br/>
      </w:r>
      <w:r>
        <w:rPr>
          <w:b/>
        </w:rPr>
        <w:t>ROLL : d3=d3(2)=2</w:t>
      </w:r>
      <w:r>
        <w:br/>
        <w:t/>
        <w:br/>
        <w:t>收回前言，盖娅的外表和正常人类一样，但卢基娅和提图斯可都是有触手尾巴的。</w:t>
        <w:br/>
        <w:br/>
      </w:r>
    </w:p>
    <w:p>
      <w:pPr>
        <w:pStyle w:val="ThreadMinimal"/>
      </w:pPr>
      <w:r>
        <w:t>#114 [2024-06-10 18:16:44]</w:t>
        <w:br/>
        <w:br/>
        <w:t>你对触手尾巴的适应性(人类哪来的尾巴-20)</w:t>
        <w:br/>
      </w:r>
      <w:r>
        <w:rPr>
          <w:b/>
        </w:rPr>
        <w:t>ROLL : d100=d100(59)=59-20=39</w:t>
      </w:r>
      <w:r>
        <w:br/>
        <w:t/>
        <w:br/>
        <w:t>情有可原，怪不得你游得不太行，毕竟海水冲刷到本来没有的肢体上，体验到那种触觉，估计脊背上全是鸡皮疙瘩和冷汗，注意力都分散了。</w:t>
        <w:br/>
        <w:t/>
        <w:br/>
        <w:t>所以提图斯尾巴的坚韧程度？</w:t>
        <w:br/>
      </w:r>
      <w:r>
        <w:rPr>
          <w:b/>
        </w:rPr>
        <w:t>ROLL : d100=d100(3)=3</w:t>
      </w:r>
      <w:r>
        <w:br/>
        <w:t>敏感程度？</w:t>
        <w:br/>
      </w:r>
      <w:r>
        <w:rPr>
          <w:b/>
        </w:rPr>
        <w:t>ROLL : d100=d100(24)=24</w:t>
      </w:r>
      <w:r>
        <w:br/>
        <w:t/>
        <w:br/>
        <w:t>不怎么敏感但超容易受伤的触手一枚，好在活性高容易长(必要时可以考虑吃自己的触手……)</w:t>
        <w:br/>
        <w:br/>
      </w:r>
    </w:p>
    <w:p>
      <w:pPr>
        <w:pStyle w:val="ThreadMinimal"/>
      </w:pPr>
      <w:r>
        <w:t>#115 [2024-06-10 18:36:53]</w:t>
        <w:br/>
        <w:br/>
        <w:t>投掷类的武器比如鱼雷什么的就算了吧，有弹药上限的东西感觉不适合深海猎人作战，毕竟长线作战的话，其他人抡大剑你却因为没补给干看着什么的太尴尬了[s:a2:偷吃]</w:t>
        <w:br/>
        <w:t/>
        <w:br/>
        <w:t>1.链锯大剑</w:t>
        <w:br/>
        <w:t>2.super big 大剪刀</w:t>
        <w:br/>
        <w:t>3.重型弓弩</w:t>
        <w:br/>
        <w:t>4.超大型十字镐</w:t>
        <w:br/>
        <w:t>5.变形巨弓</w:t>
        <w:br/>
        <w:t>6.超级大钻头</w:t>
        <w:br/>
        <w:t>7-8.巨型枪刃(两票)</w:t>
        <w:br/>
        <w:t>9.带喷射加速的大锤</w:t>
        <w:br/>
      </w:r>
      <w:r>
        <w:rPr>
          <w:b/>
        </w:rPr>
        <w:t>ROLL : d9=d9(7)=7</w:t>
      </w:r>
      <w:r>
        <w:br/>
        <w:t/>
        <w:br/>
        <w:t>枪刃的话为了抹除上限存在，导游私设为射出的不是弹药而是用机械动力压缩的空气/海水</w:t>
        <w:br/>
        <w:br/>
      </w:r>
    </w:p>
    <w:p>
      <w:pPr>
        <w:pStyle w:val="ThreadMinimal"/>
      </w:pPr>
      <w:r>
        <w:t>#116 [2024-06-10 18:44:25]</w:t>
        <w:br/>
        <w:br/>
        <w:t>Day 26</w:t>
        <w:br/>
        <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
        <w:br/>
        <w:t>乌尔比安文件里要求的难度</w:t>
        <w:br/>
      </w:r>
      <w:r>
        <w:rPr>
          <w:b/>
        </w:rPr>
        <w:t>ROLL : d100=d100(96)=96</w:t>
      </w:r>
      <w:r>
        <w:br/>
        <w:t/>
        <w:br/>
        <w:t>是大成功呢……他要求的水平是</w:t>
        <w:br/>
        <w:t>1-3 更换十几号海域的基站探测核心</w:t>
        <w:br/>
        <w:t>4-6 +独自清理一条航道的海嗣</w:t>
        <w:br/>
        <w:t>7-9 +潜入一座城市废墟回收核心密钥</w:t>
        <w:br/>
        <w:t>10 大成功/大失败</w:t>
        <w:br/>
      </w:r>
      <w:r>
        <w:rPr>
          <w:b/>
        </w:rPr>
        <w:t>ROLL : d10=d10(9)=9</w:t>
      </w:r>
      <w:r>
        <w:br/>
      </w:r>
      <w:r>
        <w:rPr>
          <w:b/>
        </w:rPr>
        <w:t>ROLL : d2=d2(2)=2</w:t>
      </w:r>
      <w:r>
        <w:br/>
        <w:br/>
      </w:r>
    </w:p>
    <w:p>
      <w:pPr>
        <w:pStyle w:val="ThreadMinimal"/>
      </w:pPr>
      <w:r>
        <w:t>#117 [2024-06-10 18:55:07]</w:t>
        <w:br/>
        <w:br/>
        <w:t>到底是谁给的乌尔比安这提图斯能做到的自信</w:t>
        <w:br/>
        <w:t>1-3 没错，提图斯就是这么强</w:t>
        <w:br/>
        <w:t>4-6 临时把特训改为了任务</w:t>
        <w:br/>
        <w:t>7-9 因为还有其他人和他一起去</w:t>
        <w:br/>
        <w:t>10 大成功/大失败</w:t>
        <w:br/>
      </w:r>
      <w:r>
        <w:rPr>
          <w:b/>
        </w:rPr>
        <w:t>ROLL : d10=d10(9)=9</w:t>
      </w:r>
      <w:r>
        <w:br/>
      </w:r>
      <w:r>
        <w:rPr>
          <w:b/>
        </w:rPr>
        <w:t>ROLL : d2=d2(2)=2</w:t>
      </w:r>
      <w:r>
        <w:br/>
        <w:t/>
        <w:br/>
        <w:t>这个其他人是指</w:t>
        <w:br/>
        <w:t>1.还有一个队友</w:t>
        <w:br/>
        <w:t>2.还有一支小队</w:t>
        <w:br/>
        <w:t>3.还有一支大队</w:t>
        <w:br/>
        <w:t>4.深海猎人all in</w:t>
        <w:br/>
        <w:t>5.阿戈尔舰队参上</w:t>
        <w:br/>
      </w:r>
      <w:r>
        <w:rPr>
          <w:b/>
        </w:rPr>
        <w:t>ROLL : d5=d5(3)=3</w:t>
      </w:r>
      <w:r>
        <w:br/>
        <w:t/>
        <w:br/>
        <w:t>哪个大队全上了</w:t>
        <w:br/>
      </w:r>
      <w:r>
        <w:rPr>
          <w:b/>
        </w:rPr>
        <w:t>ROLL : d4=d4(1)=1</w:t>
      </w:r>
      <w:r>
        <w:br/>
        <w:br/>
      </w:r>
    </w:p>
    <w:p>
      <w:pPr>
        <w:pStyle w:val="ThreadMinimal"/>
      </w:pPr>
      <w:r>
        <w:t>#118 [2024-06-10 19:02:39]</w:t>
        <w:br/>
        <w:br/>
        <w:t>……所以他们一大队集体任务，为什么要往里面加一个三队的提图斯啊？</w:t>
        <w:br/>
        <w:t>1-3 提图斯有专精技术，硬需</w:t>
        <w:br/>
        <w:t>4-6 两边顺路，顺手让提图斯出个任务</w:t>
        <w:br/>
        <w:t>7-9 其实提图斯职位是监督+记录</w:t>
        <w:br/>
        <w:t>10 大成功/大失败</w:t>
        <w:br/>
      </w:r>
      <w:r>
        <w:rPr>
          <w:b/>
        </w:rPr>
        <w:t>ROLL : d10=d10(3)=3</w:t>
      </w:r>
      <w:r>
        <w:br/>
      </w:r>
      <w:r>
        <w:rPr>
          <w:b/>
        </w:rPr>
        <w:t>ROLL : d2=d2(2)=2</w:t>
      </w:r>
      <w:r>
        <w:br/>
        <w:t/>
        <w:br/>
        <w:t>是哪方面的专精</w:t>
        <w:br/>
        <w:t>1-3 通讯技术</w:t>
        <w:br/>
        <w:t>4-6 城市系统</w:t>
        <w:br/>
        <w:t>7-9 基站维修</w:t>
        <w:br/>
        <w:t>10 大成功/大失败</w:t>
        <w:br/>
      </w:r>
      <w:r>
        <w:rPr>
          <w:b/>
        </w:rPr>
        <w:t>ROLL : d10=d10(6)=6</w:t>
      </w:r>
      <w:r>
        <w:br/>
      </w:r>
      <w:r>
        <w:rPr>
          <w:b/>
        </w:rPr>
        <w:t>ROLL : d2=d2(2)=2</w:t>
      </w:r>
      <w:r>
        <w:br/>
        <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br/>
        <w:br/>
      </w:r>
    </w:p>
    <w:p>
      <w:pPr>
        <w:pStyle w:val="ThreadMinimal"/>
      </w:pPr>
      <w:r>
        <w:t>#119 [2024-06-10 19:23:43]</w:t>
        <w:br/>
        <w:b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
        <w:br/>
        <w:t>一队任务的时限是</w:t>
        <w:br/>
      </w:r>
      <w:r>
        <w:rPr>
          <w:b/>
        </w:rPr>
        <w:t>ROLL : d26=d26(17)=17</w:t>
      </w:r>
      <w:r>
        <w:br/>
        <w:t/>
        <w:br/>
        <w:t>也就是辅助一队完成任务后，你还有九天的荒海求生。加油，提图斯！</w:t>
        <w:br/>
        <w:t/>
        <w:br/>
        <w:t>对于这蛮不讲理从天而降的任务，你的对策是</w:t>
        <w:br/>
        <w:t>1-3 死就死，谁怕谁，走</w:t>
        <w:br/>
        <w:t>4-6 立刻揭穿玛尔卡送自己去审讯</w:t>
        <w:br/>
        <w:t>7-9 哈哈，布兰都斯救我！</w:t>
        <w:br/>
        <w:t>10 大成功/大失败</w:t>
        <w:br/>
      </w:r>
      <w:r>
        <w:rPr>
          <w:b/>
        </w:rPr>
        <w:t>ROLL : d10=d10(5)=5</w:t>
      </w:r>
      <w:r>
        <w:br/>
      </w:r>
      <w:r>
        <w:rPr>
          <w:b/>
        </w:rPr>
        <w:t>ROLL : d2=d2(1)=1</w:t>
      </w:r>
      <w:r>
        <w:br/>
        <w:br/>
      </w:r>
    </w:p>
    <w:p>
      <w:pPr>
        <w:pStyle w:val="ThreadMinimal"/>
      </w:pPr>
      <w:r>
        <w:t>#120 [2024-06-10 19:31:52]</w:t>
        <w:br/>
        <w:br/>
        <w:t>好消息，你知道已经玛尔卡有问题了。</w:t>
        <w:br/>
        <w:t>坏消息，你要怎么揭穿她？你手里可没有证据。</w:t>
        <w:br/>
        <w:t/>
        <w:br/>
        <w:t>1-3 要什么证据，举报了再说！</w:t>
        <w:br/>
        <w:t>4-6 骗她说我也深海信徒然后反手卖了</w:t>
        <w:br/>
        <w:t>7-9 等玛尔卡做坏事抓现行</w:t>
        <w:br/>
        <w:t>10 大成功/大失败</w:t>
        <w:br/>
      </w:r>
      <w:r>
        <w:rPr>
          <w:b/>
        </w:rPr>
        <w:t>ROLL : d10=d10(2)=2</w:t>
      </w:r>
      <w:r>
        <w:br/>
      </w:r>
      <w:r>
        <w:rPr>
          <w:b/>
        </w:rPr>
        <w:t>ROLL : d2=d2(2)=2</w:t>
      </w:r>
      <w:r>
        <w:br/>
        <w:t/>
        <w:br/>
        <w:t>“舰队启航还有多久？”你抬头问马库斯。</w:t>
        <w:br/>
        <w:t>马库斯思考了几秒。</w:t>
        <w:br/>
        <w:t/>
        <w:br/>
      </w:r>
      <w:r>
        <w:rPr>
          <w:b/>
        </w:rPr>
        <w:t>ROLL : d100=d100(42)=42</w:t>
      </w:r>
      <w:r>
        <w:br/>
        <w:t/>
        <w:br/>
        <w:t>"还有四十几分钟？"他根据经验估算了个大概范围。</w:t>
        <w:br/>
        <w:br/>
      </w:r>
    </w:p>
    <w:p>
      <w:pPr>
        <w:pStyle w:val="ThreadMinimal"/>
      </w:pPr>
      <w:r>
        <w:t>#121 [2024-06-10 19:38:03]</w:t>
        <w:br/>
        <w:br/>
        <w:t>对于根马库斯举报他队员这件事，你打算怎么说</w:t>
        <w:br/>
        <w:t>0 委婉而暗示性的——100 直接而愤慨的</w:t>
        <w:br/>
      </w:r>
      <w:r>
        <w:rPr>
          <w:b/>
        </w:rPr>
        <w:t>ROLL : d100=d100(65)=65</w:t>
      </w:r>
      <w:r>
        <w:br/>
        <w:t/>
        <w:br/>
        <w:t>你当机立断：“还有时间，马库斯。”</w:t>
        <w:br/>
        <w:t>“在启航前找到玛尔卡，阻止她——她是深海信徒，不能让她参与这次行动！”</w:t>
        <w:br/>
        <w:t/>
        <w:br/>
        <w:t>你的说服(真相坚定+20)</w:t>
        <w:br/>
      </w:r>
      <w:r>
        <w:rPr>
          <w:b/>
        </w:rPr>
        <w:t>ROLL : d100+20=d100(1)+20=21</w:t>
      </w:r>
      <w:r>
        <w:br/>
        <w:t/>
        <w:br/>
        <w:t>马库斯的说服(匪夷所思+20)</w:t>
        <w:br/>
      </w:r>
      <w:r>
        <w:rPr>
          <w:b/>
        </w:rPr>
        <w:t>ROLL : d100+20=d100(76)+20=96</w:t>
      </w:r>
      <w:r>
        <w:br/>
        <w:t/>
        <w:br/>
        <w:t>你这大失败的话术啊……</w:t>
        <w:br/>
        <w:t>1-3 马库斯接到急电离开没听见你说话</w:t>
        <w:br/>
        <w:t>4-6 你企图说话却晕倒了</w:t>
        <w:br/>
        <w:t>7-9 马库斯怀疑你才是深海信徒</w:t>
        <w:br/>
        <w:t>10 大成功/大失败</w:t>
        <w:br/>
      </w:r>
      <w:r>
        <w:rPr>
          <w:b/>
        </w:rPr>
        <w:t>ROLL : d10=d10(1)=1</w:t>
      </w:r>
      <w:r>
        <w:br/>
      </w:r>
      <w:r>
        <w:rPr>
          <w:b/>
        </w:rPr>
        <w:t>ROLL : d2=d2(1)=1</w:t>
      </w:r>
      <w:r>
        <w:br/>
        <w:br/>
      </w:r>
    </w:p>
    <w:p>
      <w:pPr>
        <w:pStyle w:val="ThreadMinimal"/>
      </w:pPr>
      <w:r>
        <w:t>#122 [2024-06-10 19:53:27]</w:t>
        <w:br/>
        <w:br/>
        <w:t>“还——”你才张嘴说第一个字，马库斯忽然接通了终端。</w:t>
        <w:br/>
        <w:t>某个人语速急促地说了什么，导致马库斯眉头一皱，边指挥边冲向了门口。你默默收回了试图拉住的手，现在，走廊里只有你一个人了。</w:t>
        <w:br/>
        <w:t>……不是，什么情况？</w:t>
        <w:br/>
        <w:t/>
        <w:br/>
        <w:t>一队长被急事闪现走了，你决定</w:t>
        <w:br/>
        <w:t>1-3 先把玛尔卡找到再说</w:t>
        <w:br/>
        <w:t>4-6 乌队，臣妾要告发玛尔卡私通！</w:t>
        <w:br/>
        <w:t>7-9 卢基娅你听我说</w:t>
        <w:br/>
        <w:t>10 大成功/大失败</w:t>
        <w:br/>
      </w:r>
      <w:r>
        <w:rPr>
          <w:b/>
        </w:rPr>
        <w:t>ROLL : d10=d10(2)=2</w:t>
      </w:r>
      <w:r>
        <w:br/>
      </w:r>
      <w:r>
        <w:rPr>
          <w:b/>
        </w:rPr>
        <w:t>ROLL : d2=d2(2)=2</w:t>
      </w:r>
      <w:r>
        <w:br/>
        <w:t/>
        <w:br/>
        <w:t>你找到玛尔卡的顺利程度(舰船不熟-20)</w:t>
        <w:br/>
      </w:r>
      <w:r>
        <w:rPr>
          <w:b/>
        </w:rPr>
        <w:t>ROLL : d100=d100(82)=82-20=62</w:t>
      </w:r>
      <w:r>
        <w:br/>
        <w:t/>
        <w:br/>
        <w:t>还真给你找到了，花费时间是</w:t>
        <w:br/>
      </w:r>
      <w:r>
        <w:rPr>
          <w:b/>
        </w:rPr>
        <w:t>ROLL : d42=d42(22)=22</w:t>
      </w:r>
      <w:r>
        <w:br/>
        <w:br/>
      </w:r>
    </w:p>
    <w:p>
      <w:pPr>
        <w:pStyle w:val="ThreadMinimal"/>
      </w:pPr>
      <w:r>
        <w:t>#123 [2024-06-10 20:00:18]</w:t>
        <w:br/>
        <w:b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
        <w:br/>
        <w:t>玛尔卡所在的环境是</w:t>
        <w:br/>
        <w:t>1-3 会议室</w:t>
        <w:br/>
        <w:t>4-6 走廊</w:t>
        <w:br/>
        <w:t>7-9 战备室</w:t>
        <w:br/>
        <w:t>10 大成功/大失败</w:t>
        <w:br/>
      </w:r>
      <w:r>
        <w:rPr>
          <w:b/>
        </w:rPr>
        <w:t>ROLL : d10=d10(6)=6</w:t>
      </w:r>
      <w:r>
        <w:br/>
      </w:r>
      <w:r>
        <w:rPr>
          <w:b/>
        </w:rPr>
        <w:t>ROLL : d2=d2(2)=2</w:t>
      </w:r>
      <w:r>
        <w:br/>
        <w:t/>
        <w:br/>
        <w:t>她周边的人员浓度(低于25独处)</w:t>
        <w:br/>
      </w:r>
      <w:r>
        <w:rPr>
          <w:b/>
        </w:rPr>
        <w:t>ROLL : d100=d100(14)=14</w:t>
      </w:r>
      <w:r>
        <w:br/>
        <w:t/>
        <w:br/>
        <w:t>你冲上去第一个行动是</w:t>
        <w:br/>
        <w:t>1-3 “快走，你暴露了，马库斯在找你！”</w:t>
        <w:br/>
        <w:t>4-6 “乌尔比安把你调出行动了。”</w:t>
        <w:br/>
        <w:t>7-9 拔出枪刃直接攻击</w:t>
        <w:br/>
        <w:t>10 大成功/大失败</w:t>
        <w:br/>
      </w:r>
      <w:r>
        <w:rPr>
          <w:b/>
        </w:rPr>
        <w:t>ROLL : d10=d10(9)=9</w:t>
      </w:r>
      <w:r>
        <w:br/>
      </w:r>
      <w:r>
        <w:rPr>
          <w:b/>
        </w:rPr>
        <w:t>ROLL : d2=d2(1)=1</w:t>
      </w:r>
      <w:r>
        <w:br/>
        <w:br/>
      </w:r>
    </w:p>
    <w:p>
      <w:pPr>
        <w:pStyle w:val="ThreadMinimal"/>
      </w:pPr>
      <w:r>
        <w:t>#124 [2024-06-10 20:05:07]</w:t>
        <w:br/>
        <w:br/>
        <w:t>你超急，超莽，超有自信地……朝一名深海猎人发动了袭击，即使用的是完全没用过的武器。</w:t>
        <w:br/>
        <w:t/>
        <w:br/>
        <w:t>你的反应速度(深海猎人+20，偷袭+20)</w:t>
        <w:br/>
      </w:r>
      <w:r>
        <w:rPr>
          <w:b/>
        </w:rPr>
        <w:t>ROLL : d100+40=d100(28)+40=68</w:t>
      </w:r>
      <w:r>
        <w:br/>
        <w:t/>
        <w:br/>
        <w:t>玛尔卡的反应速度(深海猎人+20，熟练战士+20)</w:t>
        <w:br/>
      </w:r>
      <w:r>
        <w:rPr>
          <w:b/>
        </w:rPr>
        <w:t>ROLL : d100+40=d100(7)+40=47</w:t>
      </w:r>
      <w:r>
        <w:br/>
        <w:t/>
        <w:br/>
        <w:t>Amazing！玛尔卡从没想过会在舰队走廊上被同僚毒打，猝不及防地挨了你一下。</w:t>
        <w:br/>
        <w:t/>
        <w:br/>
        <w:t>你用的是挥砍还是发射压缩空气弹</w:t>
        <w:br/>
      </w:r>
      <w:r>
        <w:rPr>
          <w:b/>
        </w:rPr>
        <w:t>ROLL : d2=d2(1)=1</w:t>
      </w:r>
      <w:r>
        <w:br/>
        <w:t/>
        <w:br/>
        <w:t>玛尔卡的受伤程度(深海猎人体质-25，枪刃+25)</w:t>
        <w:br/>
      </w:r>
      <w:r>
        <w:rPr>
          <w:b/>
        </w:rPr>
        <w:t>ROLL : d100=d100(37)=37</w:t>
      </w:r>
      <w:r>
        <w:br/>
        <w:t>大于50失去行动能力，大于75ICU</w:t>
        <w:br/>
        <w:br/>
      </w:r>
    </w:p>
    <w:p>
      <w:pPr>
        <w:pStyle w:val="ThreadMinimal"/>
      </w:pPr>
      <w:r>
        <w:t>#125 [2024-06-10 20:10:39]</w:t>
        <w:br/>
        <w:br/>
        <w:t>玛尔卡突然被砍的认知是</w:t>
        <w:br/>
        <w:t>1-3 我去，提图斯疯了</w:t>
        <w:br/>
        <w:t>4-6 我去，提图斯变海嗣了</w:t>
        <w:br/>
        <w:t>7-9 我去，我被发现了</w:t>
        <w:br/>
        <w:t>10 大成功/大失败</w:t>
        <w:br/>
      </w:r>
      <w:r>
        <w:rPr>
          <w:b/>
        </w:rPr>
        <w:t>ROLL : d10=d10(6)=6</w:t>
      </w:r>
      <w:r>
        <w:br/>
      </w:r>
      <w:r>
        <w:rPr>
          <w:b/>
        </w:rPr>
        <w:t>ROLL : d2=d2(2)=2</w:t>
      </w:r>
      <w:r>
        <w:br/>
        <w:t/>
        <w:br/>
        <w:t>由于是战备状态即将出发，默认深海猎人们随身携带武器。所以玛尔卡的武器是</w:t>
        <w:br/>
        <w:t>1-3 最常见的刀剑类</w:t>
        <w:br/>
        <w:t>4-6 长柄武器</w:t>
        <w:br/>
        <w:t>7-9 特殊巨型武器</w:t>
        <w:br/>
        <w:t>10 大成功/大失败</w:t>
        <w:br/>
      </w:r>
      <w:r>
        <w:rPr>
          <w:b/>
        </w:rPr>
        <w:t>ROLL : d10=d10(2)=2</w:t>
      </w:r>
      <w:r>
        <w:br/>
      </w:r>
      <w:r>
        <w:rPr>
          <w:b/>
        </w:rPr>
        <w:t>ROLL : d2=d2(1)=1</w:t>
      </w:r>
      <w:r>
        <w:br/>
        <w:br/>
      </w:r>
    </w:p>
    <w:p>
      <w:pPr>
        <w:pStyle w:val="ThreadMinimal"/>
      </w:pPr>
      <w:r>
        <w:t>#126 [2024-06-10 20:18:09]</w:t>
        <w:br/>
        <w:br/>
        <w:t>“提图斯！”玛尔卡不可置信地呼喊，却对上猩红而残酷的眼睛。</w:t>
        <w:br/>
        <w:t/>
        <w:br/>
        <w:t>她捂住鲜血淋漓的胸腹创口，反手摘下背上的剑。</w:t>
        <w:br/>
        <w:t>没什么好说的，再正常不过了，所有的深海猎人都会遇到这一天——</w:t>
        <w:br/>
        <w:t>她以斩杀你为目标出击。</w:t>
        <w:br/>
        <w:t/>
        <w:br/>
        <w:t>玛尔卡的反应速度(深海猎人+20，熟练战士+20，受轻伤-10)</w:t>
        <w:br/>
      </w:r>
      <w:r>
        <w:rPr>
          <w:b/>
        </w:rPr>
        <w:t>ROLL : d100+40=d100(45)+40=85 -10=75</w:t>
      </w:r>
      <w:r>
        <w:br/>
        <w:t>(1/2)</w:t>
        <w:br/>
        <w:t/>
        <w:br/>
        <w:t>你的反应速度(深海猎人+20)</w:t>
        <w:br/>
      </w:r>
      <w:r>
        <w:rPr>
          <w:b/>
        </w:rPr>
        <w:t>ROLL : d100+20=d100(68)+20=88</w:t>
      </w:r>
      <w:r>
        <w:br/>
        <w:t>(0/2)</w:t>
        <w:br/>
        <w:t/>
        <w:br/>
        <w:t>狭长的走廊不利于猎人们巨大的武器挥舞，玛尔卡的斩击速度因此受到辖制，而你在毫厘之间本能侧身，又投桃报李地回以伤害，金属势大力沉地切削着强逼、地板、乃至于天花板，你陷入一场近乎狂乱地厮杀。</w:t>
        <w:br/>
        <w:t/>
        <w:br/>
        <w:t>玛尔卡的受伤程度(深海猎人体质-25，枪刃+25，已受伤+37)</w:t>
        <w:br/>
      </w:r>
      <w:r>
        <w:rPr>
          <w:b/>
        </w:rPr>
        <w:t>ROLL : d100+37=d100(63)+37=100</w:t>
      </w:r>
      <w:r>
        <w:br/>
        <w:br/>
      </w:r>
    </w:p>
    <w:p>
      <w:pPr>
        <w:pStyle w:val="ThreadMinimal"/>
      </w:pPr>
      <w:r>
        <w:t>#127 [2024-06-10 20:25:33]</w:t>
        <w:br/>
        <w:br/>
        <w:t>……啊？啊？你把玛尔卡砍死了？what are you 弄啥嘞？</w:t>
        <w:br/>
        <w:t/>
        <w:br/>
        <w:t>你怎么突然忘记初心了</w:t>
        <w:br/>
        <w:t>1-3 不太会用枪刃失手没办法</w:t>
        <w:br/>
        <w:t>4-6 打急眼怕死了狂战</w:t>
        <w:br/>
        <w:t>7-9 其实你有杀戮天赋上头了</w:t>
        <w:br/>
        <w:t>10 大成功/大失败</w:t>
        <w:br/>
      </w:r>
      <w:r>
        <w:rPr>
          <w:b/>
        </w:rPr>
        <w:t>ROLL : d10=d10(1)=1</w:t>
      </w:r>
      <w:r>
        <w:br/>
      </w:r>
      <w:r>
        <w:rPr>
          <w:b/>
        </w:rPr>
        <w:t>ROLL : d2=d2(2)=2</w:t>
      </w:r>
      <w:r>
        <w:br/>
        <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
        <w:br/>
        <w:t>失手杀人了，这必须查询你的SAN(惊恐-20)</w:t>
        <w:br/>
      </w:r>
      <w:r>
        <w:rPr>
          <w:b/>
        </w:rPr>
        <w:t>ROLL : d80=d80(38)=38</w:t>
      </w:r>
      <w:r>
        <w:br/>
        <w:br/>
      </w:r>
    </w:p>
    <w:p>
      <w:pPr>
        <w:pStyle w:val="ThreadMinimal"/>
      </w:pPr>
      <w:r>
        <w:t>#128 [2024-06-10 20:33:48]</w:t>
        <w:br/>
        <w:br/>
        <w:t>这么大的动静肯定要来点人了吧</w:t>
        <w:br/>
        <w:t>1-3 马库斯赶到</w:t>
        <w:br/>
        <w:t>4-6 卢基娅赶到</w:t>
        <w:br/>
        <w:t>7-9 乌尔比安你怎么来了</w:t>
        <w:br/>
        <w:t>10 大成功/大失败</w:t>
        <w:br/>
      </w:r>
      <w:r>
        <w:rPr>
          <w:b/>
        </w:rPr>
        <w:t>ROLL : d10=d10(5)=5</w:t>
      </w:r>
      <w:r>
        <w:br/>
      </w:r>
      <w:r>
        <w:rPr>
          <w:b/>
        </w:rPr>
        <w:t>ROLL : d2=d2(2)=2</w:t>
      </w:r>
      <w:r>
        <w:br/>
        <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
        <w:br/>
        <w:t>你在这糟糕的精神状态下选择</w:t>
        <w:br/>
        <w:t>1-3 下意识说实话</w:t>
        <w:br/>
        <w:t>4-6 自言自语一些奇怪的话</w:t>
        <w:br/>
        <w:t>7-9 伪造(？)事实</w:t>
        <w:br/>
        <w:t>10 大成功/大失败</w:t>
        <w:br/>
      </w:r>
      <w:r>
        <w:rPr>
          <w:b/>
        </w:rPr>
        <w:t>ROLL : d10=d10(4)=4</w:t>
      </w:r>
      <w:r>
        <w:br/>
      </w:r>
      <w:r>
        <w:rPr>
          <w:b/>
        </w:rPr>
        <w:t>ROLL : d2=d2(2)=2</w:t>
      </w:r>
      <w:r>
        <w:br/>
        <w:br/>
      </w:r>
    </w:p>
    <w:p>
      <w:pPr>
        <w:pStyle w:val="ThreadMinimal"/>
      </w:pPr>
      <w:r>
        <w:t>#129 [2024-06-10 20:49:32]</w:t>
        <w:br/>
        <w:b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
        <w:br/>
        <w:t>卢基娅对此的理解</w:t>
        <w:br/>
        <w:t>1-3 提图斯似乎犯海嗣了不如……</w:t>
        <w:br/>
        <w:t>4-6 玛尔卡海嗣化被提图斯处决</w:t>
        <w:br/>
        <w:t>7-9 提图斯被人设计，玛尔卡无辜牺牲</w:t>
        <w:br/>
        <w:t>10 大成功/大失败</w:t>
        <w:br/>
      </w:r>
      <w:r>
        <w:rPr>
          <w:b/>
        </w:rPr>
        <w:t>ROLL : d10=d10(3)=3</w:t>
      </w:r>
      <w:r>
        <w:br/>
      </w:r>
      <w:r>
        <w:rPr>
          <w:b/>
        </w:rPr>
        <w:t>ROLL : d2=d2(1)=1</w:t>
      </w:r>
      <w:r>
        <w:br/>
        <w:t/>
        <w:br/>
        <w:t>“提图斯，你真的理解我在说什么吗？”卢基娅严厉而谨慎地开口，缓缓解开腰上的软剑，“还有，深海教会？你知道了什么？”</w:t>
        <w:br/>
        <w:t/>
        <w:br/>
        <w:t>你的回神程度(较低的SAN-20，呼喊+20)</w:t>
        <w:br/>
      </w:r>
      <w:r>
        <w:rPr>
          <w:b/>
        </w:rPr>
        <w:t>ROLL : d100=d100(3)=3</w:t>
      </w:r>
      <w:r>
        <w:br/>
        <w:br/>
      </w:r>
    </w:p>
    <w:p>
      <w:pPr>
        <w:pStyle w:val="ThreadMinimal"/>
      </w:pPr>
      <w:r>
        <w:t>#130 [2024-06-10 20:54:46]</w:t>
        <w:br/>
        <w:br/>
        <w:t>阿门，这个大失败意味着</w:t>
        <w:br/>
        <w:t>1-3 你的SAN在进一步滑落</w:t>
        <w:br/>
        <w:t>4-6 你真的快海嗣化了</w:t>
        <w:br/>
        <w:t>7-9 你直接失去了意识</w:t>
        <w:br/>
        <w:t>10 大成功/大失败</w:t>
        <w:br/>
      </w:r>
      <w:r>
        <w:rPr>
          <w:b/>
        </w:rPr>
        <w:t>ROLL : d10=d10(6)=6</w:t>
      </w:r>
      <w:r>
        <w:br/>
      </w:r>
      <w:r>
        <w:rPr>
          <w:b/>
        </w:rPr>
        <w:t>ROLL : d2=d2(1)=1</w:t>
      </w:r>
      <w:r>
        <w:br/>
        <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
        <w:br/>
        <w:t>你对自己的变异倾向有察觉吗(反常+20，低SAN-20)</w:t>
        <w:br/>
      </w:r>
      <w:r>
        <w:rPr>
          <w:b/>
        </w:rPr>
        <w:t>ROLL : d100=d100(29)=29</w:t>
      </w:r>
      <w:r>
        <w:br/>
        <w:br/>
      </w:r>
    </w:p>
    <w:p>
      <w:pPr>
        <w:pStyle w:val="ThreadMinimal"/>
      </w:pPr>
      <w:r>
        <w:t>#131 [2024-06-10 21:08:14]</w:t>
        <w:br/>
        <w:br/>
        <w:t>卢基娅微微垂下眼，软剑在空中凄厉地嘶叫。</w:t>
        <w:br/>
        <w:t>“抱歉。”</w:t>
        <w:br/>
        <w:t>我的武器下没有完整的尸体。</w:t>
        <w:br/>
        <w:t/>
        <w:br/>
        <w:t>海嗣化和卢基娅哪个快</w:t>
        <w:br/>
      </w:r>
      <w:r>
        <w:rPr>
          <w:b/>
        </w:rPr>
        <w:t>ROLL : d100=d100(18)=18</w:t>
      </w:r>
      <w:r>
        <w:br/>
        <w:t/>
        <w:br/>
        <w:t>以及后续其他人有查出玛尔卡是深海信徒吗(彻查怪事+20)</w:t>
        <w:br/>
      </w:r>
      <w:r>
        <w:rPr>
          <w:b/>
        </w:rPr>
        <w:t>ROLL : d100+20=d100(4)+20=24</w:t>
      </w:r>
      <w:r>
        <w:br/>
        <w:t/>
        <w:br/>
        <w:t>特么怎么又大失败</w:t>
        <w:br/>
        <w:t>1-3 阿戈尔平添一桩无头悬案</w:t>
        <w:br/>
        <w:t>4-6 两个人都被深海信徒糟蹋了</w:t>
        <w:br/>
        <w:t>7-9 玛尔卡身份清白，提图斯深海信徒</w:t>
        <w:br/>
      </w:r>
      <w:r>
        <w:rPr>
          <w:b/>
        </w:rPr>
        <w:t>ROLL : d10=d10(2)=2</w:t>
      </w:r>
      <w:r>
        <w:br/>
      </w:r>
      <w:r>
        <w:rPr>
          <w:b/>
        </w:rPr>
        <w:t>ROLL : d2=d2(2)=2</w:t>
      </w:r>
      <w:r>
        <w:br/>
        <w:br/>
      </w:r>
    </w:p>
    <w:p>
      <w:pPr>
        <w:pStyle w:val="ThreadMinimal"/>
      </w:pPr>
      <w:r>
        <w:t>#132 [2024-06-10 21:09:39]</w:t>
        <w:br/>
        <w:br/>
        <w:t>Reply to [pid=764304127,40452148,35]Reply[/pid] Post by [uid=63399281]寄穆[/uid] (2024-06-10 21:06)</w:t>
        <w:br/>
        <w:t>？671楼没放出来吗</w:t>
        <w:br/>
        <w:br/>
      </w:r>
    </w:p>
    <w:p>
      <w:pPr>
        <w:pStyle w:val="ThreadMinimal"/>
      </w:pPr>
      <w:r>
        <w:t>#133 [2024-06-10 21:19:03]</w:t>
        <w:br/>
        <w:br/>
        <w:t>三周目·真实赝作</w:t>
        <w:br/>
        <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br/>
        <w:br/>
      </w:r>
    </w:p>
    <w:p>
      <w:pPr>
        <w:pStyle w:val="ThreadMinimal"/>
      </w:pPr>
      <w:r>
        <w:t>#134 [2024-06-10 21:26:14]</w:t>
        <w:br/>
        <w:b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
        <w:br/>
        <w:t>此刻你的SAN(地球来的正常人+50，穿越并发症-30，海嗣化死亡-30)</w:t>
        <w:br/>
      </w:r>
      <w:r>
        <w:rPr>
          <w:b/>
        </w:rPr>
        <w:t>ROLL : d95=d95(10)=10-10=0</w:t>
      </w:r>
      <w:r>
        <w:br/>
        <w:t/>
        <w:br/>
        <w:t>现在，第四条世界线里，你是谁的队员？</w:t>
        <w:br/>
      </w:r>
      <w:r>
        <w:rPr>
          <w:b/>
        </w:rPr>
        <w:t>ROLL : d4=d4(3)=3</w:t>
      </w:r>
      <w:r>
        <w:br/>
        <w:br/>
      </w:r>
    </w:p>
    <w:p>
      <w:pPr>
        <w:pStyle w:val="ThreadMinimal"/>
      </w:pPr>
      <w:r>
        <w:t>#135 [2024-06-10 21:30:42]</w:t>
        <w:br/>
        <w:br/>
        <w:t>SAN=0，意味着，你从来没有这么想死过。</w:t>
        <w:br/>
        <w:t>你无法摆脱自己仍是个海嗣幻觉，强烈地渴望死去的安眠，如果放任你一个人独处，你会想尽一切办法消除自己的生命。此刻，你拍动着舱盖，试图从外界寻找到死亡。</w:t>
        <w:br/>
        <w:t/>
        <w:br/>
        <w:t>你这周目的性别</w:t>
        <w:br/>
      </w:r>
      <w:r>
        <w:rPr>
          <w:b/>
        </w:rPr>
        <w:t>ROLL : d2=d2(1)=1</w:t>
      </w:r>
      <w:r>
        <w:br/>
        <w:t/>
        <w:br/>
        <w:t>你的年龄段</w:t>
        <w:br/>
      </w:r>
      <w:r>
        <w:rPr>
          <w:b/>
        </w:rPr>
        <w:t>ROLL : d4=d4(4)=4</w:t>
      </w:r>
      <w:r>
        <w:br/>
        <w:t/>
        <w:br/>
        <w:t>“塞克提斯！”有人试图抓住你掐住自己脖子的手，“乌尔比安，快过来，我压不住他！”</w:t>
        <w:br/>
        <w:t/>
        <w:br/>
        <w:t>你的出力(强烈自杀倾向+20，身体自救本能-20)</w:t>
        <w:br/>
      </w:r>
      <w:r>
        <w:rPr>
          <w:b/>
        </w:rPr>
        <w:t>ROLL : d100=d100(97)=97</w:t>
      </w:r>
      <w:r>
        <w:br/>
        <w:t/>
        <w:br/>
        <w:t>乌尔比安的出力(救人+20)</w:t>
        <w:br/>
      </w:r>
      <w:r>
        <w:rPr>
          <w:b/>
        </w:rPr>
        <w:t>ROLL : d100+20=d100(44)+20=64</w:t>
      </w:r>
      <w:r>
        <w:br/>
        <w:br/>
      </w:r>
    </w:p>
    <w:p>
      <w:pPr>
        <w:pStyle w:val="ThreadMinimal"/>
      </w:pPr>
      <w:r>
        <w:t>#136 [2024-06-10 21:38:27]</w:t>
        <w:br/>
        <w:br/>
        <w:t>孩子你无敌了……大成功是</w:t>
        <w:br/>
        <w:t>1-3 你把自己掐晕了</w:t>
        <w:br/>
        <w:t>4-6 你把自己掐成重伤</w:t>
        <w:br/>
        <w:t>7-9 你真的把自己掐死了</w:t>
        <w:br/>
        <w:t>10 大成功/大失败</w:t>
        <w:br/>
      </w:r>
      <w:r>
        <w:rPr>
          <w:b/>
        </w:rPr>
        <w:t>ROLL : d10=d10(9)=9</w:t>
      </w:r>
      <w:r>
        <w:br/>
      </w:r>
      <w:r>
        <w:rPr>
          <w:b/>
        </w:rPr>
        <w:t>ROLL : d2=d2(1)=1</w:t>
      </w:r>
      <w:r>
        <w:br/>
        <w:br/>
      </w:r>
    </w:p>
    <w:p>
      <w:pPr>
        <w:pStyle w:val="ThreadMinimal"/>
      </w:pPr>
      <w:r>
        <w:t>#137 [2024-06-10 21:42:21]</w:t>
        <w:br/>
        <w:br/>
        <w:t>四周目·苦痛之路</w:t>
        <w:br/>
        <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br/>
        <w:br/>
      </w:r>
    </w:p>
    <w:p>
      <w:pPr>
        <w:pStyle w:val="ThreadMinimal"/>
      </w:pPr>
      <w:r>
        <w:t>#138 [2024-06-10 21:45:32]</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
        <w:br/>
        <w:t>你对自己死于自杀的印象残留程度</w:t>
        <w:br/>
      </w:r>
      <w:r>
        <w:rPr>
          <w:b/>
        </w:rPr>
        <w:t>ROLL : d100=d100(96)=96</w:t>
      </w:r>
      <w:r>
        <w:br/>
        <w:t/>
        <w:br/>
        <w:t>好吧大成功，看来印象真的很深刻</w:t>
        <w:br/>
        <w:t>1-3 你知道自己是掐断脊椎自杀</w:t>
        <w:br/>
        <w:t>4-6 你知道自己在发海嗣幻觉癔症</w:t>
        <w:br/>
        <w:t>7-9 你知道当时乌尔比安在救你</w:t>
        <w:br/>
        <w:t>10 大成功/大失败</w:t>
        <w:br/>
      </w:r>
      <w:r>
        <w:rPr>
          <w:b/>
        </w:rPr>
        <w:t xml:space="preserve">ROLL : d10=d10(2)=2 </w:t>
      </w:r>
      <w:r>
        <w:br/>
      </w:r>
      <w:r>
        <w:rPr>
          <w:b/>
        </w:rPr>
        <w:t>ROLL : d2=d2(2)=2</w:t>
      </w:r>
      <w:r>
        <w:br/>
        <w:br/>
      </w:r>
    </w:p>
    <w:p>
      <w:pPr>
        <w:pStyle w:val="ThreadMinimal"/>
      </w:pPr>
      <w:r>
        <w:t>#139 [2024-06-10 21:52:22]</w:t>
        <w:br/>
        <w:b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
        <w:br/>
        <w:t>此刻你的SAN(地球来的正常人+50，穿越并发症-30，自杀后遗症-30)</w:t>
        <w:br/>
      </w:r>
      <w:r>
        <w:rPr>
          <w:b/>
        </w:rPr>
        <w:t>ROLL : d95=d95(28)=28-10=18</w:t>
      </w:r>
      <w:r>
        <w:br/>
        <w:t/>
        <w:br/>
        <w:t>现在，第五条世界线里，你是谁的队员？</w:t>
        <w:br/>
      </w:r>
      <w:r>
        <w:rPr>
          <w:b/>
        </w:rPr>
        <w:t>ROLL : d4=d4(4)=4</w:t>
      </w:r>
      <w:r>
        <w:br/>
        <w:t/>
        <w:br/>
        <w:t>你的性别</w:t>
        <w:br/>
      </w:r>
      <w:r>
        <w:rPr>
          <w:b/>
        </w:rPr>
        <w:t>ROLL : d2=d2(1)=1</w:t>
      </w:r>
      <w:r>
        <w:br/>
        <w:t/>
        <w:br/>
        <w:t>你的年龄段</w:t>
        <w:br/>
      </w:r>
      <w:r>
        <w:rPr>
          <w:b/>
        </w:rPr>
        <w:t>ROLL : d4=d4(3)=3</w:t>
      </w:r>
      <w:r>
        <w:br/>
        <w:br/>
      </w:r>
    </w:p>
    <w:p>
      <w:pPr>
        <w:pStyle w:val="ThreadMinimal"/>
      </w:pPr>
      <w:r>
        <w:t>#140 [2024-06-10 21:56:25]</w:t>
        <w:br/>
        <w:br/>
        <w:t>Reply to [pid=764311623,40452148,38]Reply[/pid] Post by [uid=40649299]九十森[/uid] (2024-06-10 21:53)</w:t>
        <w:br/>
        <w:t>实际上有两个SAN骰，主角是SAN和海嗣化SAN，第一个涉及的是生存意志，比如四周目归零，就是以人类身份寻死，而海嗣化的SAN越低，代表越向海嗣身份趋同，会受到精神和肉体两方面的影响，两者还是差别很大的，三周目是人类的SAN降低后，大失败骰中“因精神动摇导致海嗣化急剧上升”，平常不管SAN怎么降其实和海嗣化的SAN无关，除非骰中前者影响到后者</w:t>
        <w:br/>
        <w:br/>
      </w:r>
    </w:p>
    <w:p>
      <w:pPr>
        <w:pStyle w:val="ThreadMinimal"/>
      </w:pPr>
      <w:r>
        <w:t>#141 [2024-06-10 22:02:12]</w:t>
        <w:br/>
        <w:b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br/>
        <w:br/>
      </w:r>
    </w:p>
    <w:p>
      <w:pPr>
        <w:pStyle w:val="ThreadMinimal"/>
      </w:pPr>
      <w:r>
        <w:t>#142 [2024-06-10 22:33:31]</w:t>
        <w:br/>
        <w:b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r>
      <w:r>
        <w:rPr>
          <w:b/>
        </w:rPr>
        <w:t>ROLL : d5=d5(4)=4</w:t>
      </w:r>
      <w:r>
        <w:br/>
        <w:t/>
        <w:br/>
        <w:t>“格纳欧斯”原本想转去哪队？</w:t>
        <w:br/>
      </w:r>
      <w:r>
        <w:rPr>
          <w:b/>
        </w:rPr>
        <w:t>ROLL : d4=d4(1)=1</w:t>
      </w:r>
      <w:r>
        <w:br/>
        <w:t/>
        <w:br/>
        <w:t>不会又是普布利乌斯的调查员吧……</w:t>
        <w:br/>
        <w:t>1.与四队成员相处不和</w:t>
        <w:br/>
        <w:t>2.旧伤导致无法完成四队的困难任务</w:t>
        <w:br/>
        <w:t>3.为了某个重要的人</w:t>
        <w:br/>
        <w:t>4.执政官的特殊要求</w:t>
        <w:br/>
        <w:t>5.根本不是他自己申请的</w:t>
        <w:br/>
      </w:r>
      <w:r>
        <w:rPr>
          <w:b/>
        </w:rPr>
        <w:t>ROLL : d5=d5(5)=5</w:t>
      </w:r>
      <w:r>
        <w:br/>
        <w:br/>
      </w:r>
    </w:p>
    <w:p>
      <w:pPr>
        <w:pStyle w:val="ThreadMinimal"/>
      </w:pPr>
      <w:r>
        <w:t>#143 [2024-06-10 22:39:42]</w:t>
        <w:br/>
        <w:br/>
        <w:t>？这什么情况</w:t>
        <w:br/>
        <w:t>1-3 系统百年难得一遇的失误</w:t>
        <w:br/>
        <w:t>4-6 深海教徒搞事</w:t>
        <w:br/>
        <w:t>7-9 有人好心办坏事</w:t>
        <w:br/>
        <w:t>10 大成功/大失败</w:t>
        <w:br/>
      </w:r>
      <w:r>
        <w:rPr>
          <w:b/>
        </w:rPr>
        <w:t>ROLL : d10=d10(8)=8</w:t>
      </w:r>
      <w:r>
        <w:br/>
      </w:r>
      <w:r>
        <w:rPr>
          <w:b/>
        </w:rPr>
        <w:t>ROLL : d2=d2(1)=1</w:t>
      </w:r>
      <w:r>
        <w:br/>
        <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r>
      <w:r>
        <w:rPr>
          <w:b/>
        </w:rPr>
        <w:t>ROLL : d10=d10(9)=9</w:t>
      </w:r>
      <w:r>
        <w:br/>
      </w:r>
      <w:r>
        <w:rPr>
          <w:b/>
        </w:rPr>
        <w:t>ROLL : d2=d2(1)=1</w:t>
      </w:r>
      <w:r>
        <w:br/>
        <w:br/>
      </w:r>
    </w:p>
    <w:p>
      <w:pPr>
        <w:pStyle w:val="ThreadMinimal"/>
      </w:pPr>
      <w:r>
        <w:t>#144 [2024-06-10 22:44:02]</w:t>
        <w:br/>
        <w:br/>
        <w:t>其次，这个怎么知道这个消息的</w:t>
        <w:br/>
        <w:t>1-3 一个鄙视同伙的深海教徒</w:t>
        <w:br/>
        <w:t>4-6 一个畏惧报复的系统管理员</w:t>
        <w:br/>
        <w:t>7-9 一个在深海教会卧底的队友</w:t>
        <w:br/>
        <w:t>10 大成功/大失败</w:t>
        <w:br/>
      </w:r>
      <w:r>
        <w:rPr>
          <w:b/>
        </w:rPr>
        <w:t>ROLL : d10=d10(4)=4</w:t>
      </w:r>
      <w:r>
        <w:br/>
      </w:r>
      <w:r>
        <w:rPr>
          <w:b/>
        </w:rPr>
        <w:t>ROLL : d2=d2(2)=2</w:t>
      </w:r>
      <w:r>
        <w:br/>
        <w:t/>
        <w:br/>
        <w:t>最后，这个坏事会导致的严重程度(都要换队了+20)</w:t>
        <w:br/>
      </w:r>
      <w:r>
        <w:rPr>
          <w:b/>
        </w:rPr>
        <w:t>ROLL : d100+20=d100(8)+20=28</w:t>
      </w:r>
      <w:r>
        <w:br/>
        <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br/>
        <w:br/>
      </w:r>
    </w:p>
    <w:p>
      <w:pPr>
        <w:pStyle w:val="ThreadMinimal"/>
      </w:pPr>
      <w:r>
        <w:t>#145 [2024-06-10 22:48:40]</w:t>
        <w:br/>
        <w:br/>
        <w:t>顺带着，查询四队深海教徒浓度(都深海猎人了-75)</w:t>
        <w:br/>
      </w:r>
      <w:r>
        <w:rPr>
          <w:b/>
        </w:rPr>
        <w:t>ROLL : d25=d25(15)=15</w:t>
      </w:r>
      <w:r>
        <w:br/>
        <w:t/>
        <w:br/>
        <w:t>以及缇比利娅的问题程度(四队长-30，大于50有问题)</w:t>
        <w:br/>
      </w:r>
      <w:r>
        <w:rPr>
          <w:b/>
        </w:rPr>
        <w:t>ROLL : d100=d100(70)=70-30=40</w:t>
      </w:r>
      <w:r>
        <w:br/>
        <w:t/>
        <w:br/>
        <w:t>四队里有三位深海教徒，而缇比利娅并不是完全否认深海教会的思想——当然，她依然站在深海猎人的阵营中。</w:t>
        <w:br/>
        <w:t/>
        <w:br/>
        <w:t>三位深海教徒里的深海猎人浓度(低于25没有)</w:t>
        <w:br/>
      </w:r>
      <w:r>
        <w:rPr>
          <w:b/>
        </w:rPr>
        <w:t>ROLL : d100=d100(74)=74</w:t>
      </w:r>
      <w:r>
        <w:br/>
        <w:t>好吧，看来有两位(如果是75就是三位都是了)</w:t>
        <w:br/>
        <w:br/>
      </w:r>
    </w:p>
    <w:p>
      <w:pPr>
        <w:pStyle w:val="ThreadMinimal"/>
      </w:pPr>
      <w:r>
        <w:t>#146 [2024-06-10 22:54:55]</w:t>
        <w:br/>
        <w:br/>
        <w:t>缇比利娅等待着你的反应，可你只是沉默地回望，既不羞愧，也不惊讶。</w:t>
        <w:br/>
        <w:t>她不解地摇头：“算了，理由……有时也不是重点，你回去休息吧，明天别走错了，该去马库斯那报道了。”她转身离去。</w:t>
        <w:br/>
        <w:t/>
        <w:br/>
        <w:t>你熟练地找到自己终端，点开列表，有发现吗？</w:t>
        <w:br/>
      </w:r>
      <w:r>
        <w:rPr>
          <w:b/>
        </w:rPr>
        <w:t>ROLL : d100=d100(54)=54</w:t>
      </w:r>
      <w:r>
        <w:br/>
        <w:t/>
        <w:br/>
        <w:t>你在备忘录里找到了宿舍的地址，脚步缓慢地飘了回去，第一时间倒在了松软的床上，几乎要喟叹出声。</w:t>
        <w:br/>
        <w:t/>
        <w:br/>
        <w:t>你望向房间四周。</w:t>
        <w:br/>
      </w:r>
      <w:r>
        <w:rPr>
          <w:b/>
        </w:rPr>
        <w:t>ROLL : d100=d100(69)=69</w:t>
      </w:r>
      <w:r>
        <w:br/>
        <w:t/>
        <w:br/>
        <w:t>格纳欧斯的宿舍被装饰得颇有个人风格，各种艺术工具陈列在柜子里，彰显出其主人在工作之余的快乐。</w:t>
        <w:br/>
        <w:t/>
        <w:br/>
        <w:t>格欧纳斯的性格是</w:t>
        <w:br/>
        <w:t>0 内向——100 外向</w:t>
        <w:br/>
      </w:r>
      <w:r>
        <w:rPr>
          <w:b/>
        </w:rPr>
        <w:t>ROLL : d100=d100(30)=30</w:t>
      </w:r>
      <w:r>
        <w:br/>
        <w:t/>
        <w:br/>
        <w:t>0 悲观——100 乐观</w:t>
        <w:br/>
      </w:r>
      <w:r>
        <w:rPr>
          <w:b/>
        </w:rPr>
        <w:t>ROLL : d100=d100(96)=96</w:t>
      </w:r>
      <w:r>
        <w:br/>
        <w:br/>
      </w:r>
    </w:p>
    <w:p>
      <w:pPr>
        <w:pStyle w:val="ThreadMinimal"/>
      </w:pPr>
      <w:r>
        <w:t>#147 [2024-06-10 23:02:55]</w:t>
        <w:br/>
        <w:br/>
        <w:t>你起身巡视那些艺术品，一些随手粘贴的便签，你很容易读懂曾经活在这间房子里的人，是个内向而乐观的艺术家，格纳欧斯不善言辞，但他的心远比口舌更活跃……你想起提图斯，又想起卢基娅。他们都很像你自己。</w:t>
        <w:br/>
        <w:t/>
        <w:br/>
        <w:t>好吧，你打算怎么处理这一天假期</w:t>
        <w:br/>
        <w:t>1-3 学习吧，还是得学</w:t>
        <w:br/>
        <w:t>4-6 摆烂，出去玩得了</w:t>
        <w:br/>
        <w:t>7-9 武器呢我要研究战斗</w:t>
        <w:br/>
        <w:t>10 大成功/大失败</w:t>
        <w:br/>
      </w:r>
      <w:r>
        <w:rPr>
          <w:b/>
        </w:rPr>
        <w:t>ROLL : d10=d10(2)=2</w:t>
      </w:r>
      <w:r>
        <w:br/>
      </w:r>
      <w:r>
        <w:rPr>
          <w:b/>
        </w:rPr>
        <w:t>ROLL : d2=d2(1)=1</w:t>
      </w:r>
      <w:r>
        <w:br/>
        <w:t/>
        <w:br/>
        <w:t>你对着终端淡金色的页面较劲，学习成果是</w:t>
        <w:br/>
      </w:r>
      <w:r>
        <w:rPr>
          <w:b/>
        </w:rPr>
        <w:t>ROLL : d10+23=d10(6)+23=29</w:t>
      </w:r>
      <w:r>
        <w:br/>
        <w:t>恭喜你终于摆脱阿戈尔文盲的标签了，你现在是个阿戈尔小学生(……)</w:t>
        <w:br/>
        <w:br/>
      </w:r>
    </w:p>
    <w:p>
      <w:pPr>
        <w:pStyle w:val="ThreadMinimal"/>
      </w:pPr>
      <w:r>
        <w:t>#149 [2024-06-10 23:14:17]</w:t>
        <w:br/>
        <w:br/>
        <w:t>Day27</w:t>
        <w:br/>
        <w:t/>
        <w:br/>
        <w:t>第二天一早，你熟门熟路地去找马库斯报道，一队长正在办公桌前扒拉文件，看见你进来才抬起头说：“新的宿舍给你空出来了，签个字吧。”</w:t>
        <w:br/>
        <w:t>你接过他递过来的那张表，平静地画上签名。</w:t>
        <w:br/>
        <w:t/>
        <w:br/>
        <w:t>那么今天一队的任务是</w:t>
        <w:br/>
        <w:t>1-3 清扫周围海域</w:t>
        <w:br/>
        <w:t>4-6 队内日常训练</w:t>
        <w:br/>
        <w:t>7-9 总攻作战会议开会</w:t>
        <w:br/>
        <w:t>10 大成功/大失败</w:t>
        <w:br/>
      </w:r>
      <w:r>
        <w:rPr>
          <w:b/>
        </w:rPr>
        <w:t>ROLL : d10=d10(2)=2</w:t>
      </w:r>
      <w:r>
        <w:br/>
      </w:r>
      <w:r>
        <w:rPr>
          <w:b/>
        </w:rPr>
        <w:t>ROLL : d2=d2(1)=1</w:t>
      </w:r>
      <w:r>
        <w:br/>
        <w:t/>
        <w:br/>
        <w:t>“最近42号海域的海嗣有点太活跃了，规划所安排一队去扫荡几圈。”马库斯收起文件，耸了耸肩，“回去把你的武器带上，两个小时后港口集合。”</w:t>
        <w:br/>
        <w:t/>
        <w:br/>
        <w:t>这次任务会持续几天</w:t>
        <w:br/>
      </w:r>
      <w:r>
        <w:rPr>
          <w:b/>
        </w:rPr>
        <w:t>ROLL : d27=d27(3)=3</w:t>
      </w:r>
      <w:r>
        <w:br/>
        <w:br/>
      </w:r>
    </w:p>
    <w:p>
      <w:pPr>
        <w:pStyle w:val="ThreadMinimal"/>
      </w:pPr>
      <w:r>
        <w:t>#150 [2024-06-10 23:19:26]</w:t>
        <w:br/>
        <w:br/>
        <w:t>所以，格纳欧斯的武器是</w:t>
        <w:br/>
        <w:t>1-3 最常见的刀剑类</w:t>
        <w:br/>
        <w:t>4-6 长柄武器</w:t>
        <w:br/>
        <w:t>7-9 特殊巨型武器</w:t>
        <w:br/>
        <w:t>10 大成功/大失败</w:t>
        <w:br/>
      </w:r>
      <w:r>
        <w:rPr>
          <w:b/>
        </w:rPr>
        <w:t>ROLL : d10=d10(7)=7</w:t>
      </w:r>
      <w:r>
        <w:br/>
      </w:r>
      <w:r>
        <w:rPr>
          <w:b/>
        </w:rPr>
        <w:t>ROLL : d2=d2(2)=2</w:t>
      </w:r>
      <w:r>
        <w:br/>
        <w:t/>
        <w:br/>
        <w:t>真是二次元复二次元啊</w:t>
        <w:br/>
        <w:t>1-3 长柄镰刀(新月玫瑰ver)</w:t>
        <w:br/>
        <w:t>4-6 双手杖(十字架ver)</w:t>
        <w:br/>
        <w:t>7-9 锁链钩爪+大剑</w:t>
        <w:br/>
        <w:t>10 大成功/大失败</w:t>
        <w:br/>
      </w:r>
      <w:r>
        <w:rPr>
          <w:b/>
        </w:rPr>
        <w:t>ROLL : d10=d10(6)=6</w:t>
      </w:r>
      <w:r>
        <w:br/>
      </w:r>
      <w:r>
        <w:rPr>
          <w:b/>
        </w:rPr>
        <w:t>ROLL : d2=d2(2)=2</w:t>
      </w:r>
      <w:r>
        <w:br/>
        <w:t/>
        <w:br/>
        <w:t>你在宿舍里找到了一把长得活像法爷豪华法杖的玩意……或者说精雕十字架？鉴于没有其他更可疑的东西，你还是拿上它往港口赶去。</w:t>
        <w:br/>
        <w:br/>
      </w:r>
    </w:p>
    <w:p>
      <w:pPr>
        <w:pStyle w:val="ThreadMinimal"/>
      </w:pPr>
      <w:r>
        <w:t>#151 [2024-06-10 23:26:58]</w:t>
        <w:br/>
        <w:br/>
        <w:t>港口上，马库斯已经在等着了：“所有人，确认完毕？”</w:t>
        <w:br/>
        <w:t>“是！”猎人们齐声回应，武器临列，几十双猩红的眼睛看向同一个身影。</w:t>
        <w:br/>
        <w:t>“出发。”他带头走入海流中。</w:t>
        <w:br/>
        <w:t/>
        <w:br/>
        <w:t>这次作战的难度(日常罢了-20)</w:t>
        <w:br/>
      </w:r>
      <w:r>
        <w:rPr>
          <w:b/>
        </w:rPr>
        <w:t>ROLL : d100=d100(7)=7-20=-13</w:t>
      </w:r>
      <w:r>
        <w:br/>
        <w:t/>
        <w:br/>
        <w:t>呃，怎么简单成这样？</w:t>
        <w:br/>
        <w:t>1-3 其它大队顺手扫了没汇报</w:t>
        <w:br/>
        <w:t>4-6 海嗣忽然迁徙走了</w:t>
        <w:br/>
        <w:t>7-9 马库斯人喊太多了</w:t>
        <w:br/>
        <w:t>10 大成功/大失败</w:t>
        <w:br/>
      </w:r>
      <w:r>
        <w:rPr>
          <w:b/>
        </w:rPr>
        <w:t>ROLL : d10=d10(5)=5</w:t>
      </w:r>
      <w:r>
        <w:br/>
      </w:r>
      <w:r>
        <w:rPr>
          <w:b/>
        </w:rPr>
        <w:t>ROLL : d2=d2(1)=1</w:t>
      </w:r>
      <w:r>
        <w:br/>
        <w:br/>
      </w:r>
    </w:p>
    <w:p>
      <w:pPr>
        <w:pStyle w:val="ThreadMinimal"/>
      </w:pPr>
      <w:r>
        <w:t>#152 [2024-06-10 23:32:57]</w:t>
        <w:br/>
        <w:br/>
        <w:t>顺带一问，你现在游泳水平怎么样</w:t>
        <w:br/>
      </w:r>
      <w:r>
        <w:rPr>
          <w:b/>
        </w:rPr>
        <w:t>ROLL : d60+40=d60(20)+40=60</w:t>
      </w:r>
      <w:r>
        <w:br/>
        <w:t/>
        <w:br/>
        <w:t>以及这回还有很碍事的触手尾巴吗</w:t>
        <w:br/>
      </w:r>
      <w:r>
        <w:rPr>
          <w:b/>
        </w:rPr>
        <w:t>ROLL : d2=d2(1)=1</w:t>
      </w:r>
      <w:r>
        <w:br/>
        <w:t/>
        <w:br/>
        <w:t>坚韧程度？</w:t>
        <w:br/>
      </w:r>
      <w:r>
        <w:rPr>
          <w:b/>
        </w:rPr>
        <w:t>ROLL : d100=d100(15)=15</w:t>
      </w:r>
      <w:r>
        <w:br/>
        <w:t/>
        <w:br/>
        <w:t>敏感程度？</w:t>
        <w:br/>
      </w:r>
      <w:r>
        <w:rPr>
          <w:b/>
        </w:rPr>
        <w:t>ROLL : d100=d100(17)=17</w:t>
      </w:r>
      <w:r>
        <w:br/>
        <w:t/>
        <w:br/>
        <w:t>怎么尾巴又脆脆的，壁虎断尾求生机制plus是吧</w:t>
        <w:br/>
        <w:br/>
      </w:r>
    </w:p>
    <w:p>
      <w:pPr>
        <w:pStyle w:val="ThreadMinimal"/>
      </w:pPr>
      <w:r>
        <w:t>#153 [2024-06-10 23:41:32]</w:t>
        <w:br/>
        <w:br/>
        <w:t>你这迁徙，它自然吗？(小于50人为/伊莎玛拉为)</w:t>
        <w:br/>
      </w:r>
      <w:r>
        <w:rPr>
          <w:b/>
        </w:rPr>
        <w:t>ROLL : d100=d100(67)=67</w:t>
      </w:r>
      <w:r>
        <w:br/>
        <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
        <w:br/>
        <w:t>虽然非常不起眼，但这的确是你第一次作为深海猎人战斗，你有受伤吗(超级轻松日常-30)</w:t>
        <w:br/>
      </w:r>
      <w:r>
        <w:rPr>
          <w:b/>
        </w:rPr>
        <w:t>ROLL : d100=d100(67)=67-30=37</w:t>
      </w:r>
      <w:r>
        <w:br/>
        <w:t/>
        <w:br/>
        <w:t>你的感想</w:t>
        <w:br/>
        <w:t>0 害怕——100 兴奋</w:t>
        <w:br/>
      </w:r>
      <w:r>
        <w:rPr>
          <w:b/>
        </w:rPr>
        <w:t>ROLL : d100=d100(89)=89</w:t>
      </w:r>
      <w:r>
        <w:br/>
        <w:t/>
        <w:br/>
        <w:t>你对深海猎人作战方式的熟练度(和玛尔卡的战斗一起结算)</w:t>
        <w:br/>
      </w:r>
      <w:r>
        <w:rPr>
          <w:b/>
        </w:rPr>
        <w:t>ROLL : 2d10=d10(10)+d10(5)=15</w:t>
      </w:r>
      <w:r>
        <w:br/>
        <w:br/>
      </w:r>
    </w:p>
    <w:p>
      <w:pPr>
        <w:pStyle w:val="ThreadMinimal"/>
      </w:pPr>
      <w:r>
        <w:t>#154 [2024-06-10 23:53:03]</w:t>
        <w:br/>
        <w:b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
        <w:br/>
        <w:t>本来预估行动要三天的，任务这么简单的话</w:t>
        <w:br/>
      </w:r>
      <w:r>
        <w:rPr>
          <w:b/>
        </w:rPr>
        <w:t>ROLL : d3=d3(1)=1</w:t>
      </w:r>
      <w:r>
        <w:br/>
        <w:t>你们成功实现了当天去当天回，宛若郊游。</w:t>
        <w:br/>
        <w:t/>
        <w:br/>
        <w:t>以及你这巨大无比的双手杖用的怎么样(新手-20)</w:t>
        <w:br/>
      </w:r>
      <w:r>
        <w:rPr>
          <w:b/>
        </w:rPr>
        <w:t>ROLL : d100=d100(91)=91 -20=71</w:t>
      </w:r>
      <w:r>
        <w:br/>
        <w:t/>
        <w:br/>
        <w:t>你是新时代双手杖的传人(误)，即使是第一次上手，你也很快领会了如何架住海嗣的几丁质骨刺，如何卷住企图逃离的海嗣触腕，和如何才能更加有效地砸爆海嗣的身躯——抡就完事了！</w:t>
        <w:br/>
        <w:br/>
      </w:r>
    </w:p>
    <w:p>
      <w:pPr>
        <w:pStyle w:val="ThreadMinimal"/>
      </w:pPr>
      <w:r>
        <w:t>#155 [2024-06-11 00:03:14]</w:t>
        <w:br/>
        <w:br/>
        <w:t>所以四队那边想搞格纳欧斯的不知名深海信徒们，本来是打算干嘛来着？</w:t>
        <w:br/>
        <w:t>1-3 趁他出任务单独哄骗</w:t>
        <w:br/>
        <w:t>4-6 聊天大搞哲学洗脑</w:t>
        <w:br/>
        <w:t>7-9 给他系统里埋洗脑包</w:t>
        <w:br/>
        <w:t>10 大成功/大失败</w:t>
        <w:br/>
      </w:r>
      <w:r>
        <w:rPr>
          <w:b/>
        </w:rPr>
        <w:t xml:space="preserve">ROLL : d10=d10(5)=5 </w:t>
      </w:r>
      <w:r>
        <w:br/>
      </w:r>
      <w:r>
        <w:rPr>
          <w:b/>
        </w:rPr>
        <w:t>ROLL : d2=d2(2)=2</w:t>
      </w:r>
      <w:r>
        <w:br/>
        <w:t/>
        <w:br/>
        <w:t>嗯……我祝他们成功吧，不过阿戈尔的确容易为了哲学问题钻牛角尖就是了。</w:t>
        <w:br/>
        <w:t/>
        <w:br/>
        <w:t>Day26</w:t>
        <w:br/>
        <w:t/>
        <w:br/>
        <w:t>你感叹着活着真好，边从床上艰难地爬起来，翻开日程表一看。</w:t>
        <w:br/>
        <w:t/>
        <w:br/>
        <w:t>今天一队的任务是</w:t>
        <w:br/>
        <w:t>1-3 清扫周围海域</w:t>
        <w:br/>
        <w:t>4-6 队内日常训练</w:t>
        <w:br/>
        <w:t>7-9 总攻作战会议开会</w:t>
        <w:br/>
        <w:t>10 大成功/大失败</w:t>
        <w:br/>
      </w:r>
      <w:r>
        <w:rPr>
          <w:b/>
        </w:rPr>
        <w:t xml:space="preserve">ROLL : d10=d10(9)=9 </w:t>
      </w:r>
      <w:r>
        <w:br/>
      </w:r>
      <w:r>
        <w:rPr>
          <w:b/>
        </w:rPr>
        <w:t>ROLL : d2=d2(1)=1</w:t>
      </w:r>
      <w:r>
        <w:br/>
        <w:br/>
      </w:r>
    </w:p>
    <w:p>
      <w:pPr>
        <w:pStyle w:val="ThreadMinimal"/>
      </w:pPr>
      <w:r>
        <w:t>#156 [2024-06-11 00:06:55]</w:t>
        <w:br/>
        <w:br/>
        <w:t>实际上通知里写的是平平无奇的作战会议，所以你也就很安心坦然地去了——然后发现主题是那位海嗣的“神”。</w:t>
        <w:br/>
        <w:t/>
        <w:br/>
        <w:t>你的震惊(我去，伊莎玛拉+20)</w:t>
        <w:br/>
      </w:r>
      <w:r>
        <w:rPr>
          <w:b/>
        </w:rPr>
        <w:t>ROLL : d100+20=d100(41)+20=61</w:t>
      </w:r>
      <w:r>
        <w:br/>
        <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
        <w:br/>
        <w:t>不过，还有一个问题，你不会忘了吧？</w:t>
        <w:br/>
      </w:r>
      <w:r>
        <w:rPr>
          <w:b/>
        </w:rPr>
        <w:t>ROLL : d100=d100(83)=83</w:t>
      </w:r>
      <w:r>
        <w:br/>
        <w:t>……你真地把玛尔卡给忘了，行吧，你的脑袋大概都沉浸在TTK里了。</w:t>
        <w:br/>
        <w:br/>
      </w:r>
    </w:p>
    <w:p>
      <w:pPr>
        <w:pStyle w:val="ThreadMinimal"/>
      </w:pPr>
      <w:r>
        <w:t>#157 [2024-06-11 00:18:00]</w:t>
        <w:br/>
        <w:br/>
        <w:t>话说，马库斯你这会议不会开了一天吧</w:t>
        <w:br/>
      </w:r>
      <w:r>
        <w:rPr>
          <w:b/>
        </w:rPr>
        <w:t>ROLL : d100=d100(84)=84</w:t>
      </w:r>
      <w:r>
        <w:br/>
        <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
        <w:br/>
        <w:t>你在食堂里有遇到熟人吗</w:t>
        <w:br/>
      </w:r>
      <w:r>
        <w:rPr>
          <w:b/>
        </w:rPr>
        <w:t>ROLL : d100=d100(95)=95</w:t>
      </w:r>
      <w:r>
        <w:br/>
        <w:t/>
        <w:br/>
        <w:t>很好的大成功，使你汗流浃背</w:t>
        <w:br/>
        <w:t>1-3 斯卡蒂一骑绝尘排在你前面</w:t>
        <w:br/>
        <w:t>4-6 +缇比利娅暗中不高兴地盯着你</w:t>
        <w:br/>
        <w:t>7-9 +乌尔比安也要吃饭的</w:t>
        <w:br/>
        <w:t>10 大成功/大失败</w:t>
        <w:br/>
      </w:r>
      <w:r>
        <w:rPr>
          <w:b/>
        </w:rPr>
        <w:t xml:space="preserve">ROLL : d10=d10(7)=7 </w:t>
      </w:r>
      <w:r>
        <w:br/>
      </w:r>
      <w:r>
        <w:rPr>
          <w:b/>
        </w:rPr>
        <w:t>ROLL : d2=d2(1)=1</w:t>
      </w:r>
      <w:r>
        <w:br/>
        <w:br/>
      </w:r>
    </w:p>
    <w:p>
      <w:pPr>
        <w:pStyle w:val="ThreadMinimal"/>
      </w:pPr>
      <w:r>
        <w:t>#158 [2024-06-11 00:25:17]</w:t>
        <w:br/>
        <w:br/>
        <w:t>三选一，谁坐你对面了</w:t>
        <w:br/>
        <w:t>1.斯卡蒂</w:t>
        <w:br/>
        <w:t>2.缇比利娅</w:t>
        <w:br/>
        <w:t>3.乌尔比安</w:t>
        <w:br/>
      </w:r>
      <w:r>
        <w:rPr>
          <w:b/>
        </w:rPr>
        <w:t>ROLL : d3=d3(2)=2</w:t>
      </w:r>
      <w:r>
        <w:br/>
        <w:t/>
        <w:br/>
        <w:t>你的现任队长对格纳欧斯一言不发就换队的感想是</w:t>
        <w:br/>
        <w:t>0 悲伤——50 无感——100 生气</w:t>
        <w:br/>
      </w:r>
      <w:r>
        <w:rPr>
          <w:b/>
        </w:rPr>
        <w:t>ROLL : d100=d100(51)=51</w:t>
      </w:r>
      <w:r>
        <w:br/>
        <w:t/>
        <w:br/>
        <w:t>她平静地接受了现实，但有那么一点点的生气。</w:t>
        <w:br/>
        <w:t/>
        <w:br/>
        <w:t>生气对象主要是</w:t>
        <w:br/>
        <w:t>0 这么多年了你竟然说走就走——100 马库斯有什么比我强的吗！</w:t>
        <w:br/>
      </w:r>
      <w:r>
        <w:rPr>
          <w:b/>
        </w:rPr>
        <w:t>ROLL : d100=d100(19)=19</w:t>
      </w:r>
      <w:r>
        <w:br/>
        <w:br/>
      </w:r>
    </w:p>
    <w:p>
      <w:pPr>
        <w:pStyle w:val="ThreadMinimal"/>
      </w:pPr>
      <w:r>
        <w:t>#159 [2024-06-11 00:31:07]</w:t>
        <w:br/>
        <w:br/>
        <w:t>继续二选一，谁坐你边上了，默认另一个人坐附近一桌(能看得见你的位置)</w:t>
        <w:br/>
        <w:t>1.斯卡蒂</w:t>
        <w:br/>
        <w:t>2.乌尔比安</w:t>
        <w:br/>
      </w:r>
      <w:r>
        <w:rPr>
          <w:b/>
        </w:rPr>
        <w:t>ROLL : d2=d2(1)=1</w:t>
      </w:r>
      <w:r>
        <w:br/>
        <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
        <w:br/>
        <w:t>你这顿饭吃的怎么样</w:t>
        <w:br/>
      </w:r>
      <w:r>
        <w:rPr>
          <w:b/>
        </w:rPr>
        <w:t>ROLL : d100=d100(59)=59</w:t>
      </w:r>
      <w:r>
        <w:br/>
        <w:t/>
        <w:br/>
        <w:t>你神经蛮顽强，吃的竟然还挺香，也可能你真的是太饿了，吃得如狼似虎。乌尔比安看你跟看斯卡蒂一样。</w:t>
        <w:br/>
        <w:br/>
      </w:r>
    </w:p>
    <w:p>
      <w:pPr>
        <w:pStyle w:val="ThreadMinimal"/>
      </w:pPr>
      <w:r>
        <w:t>#160 [2024-06-11 00:38:09]</w:t>
        <w:br/>
        <w:br/>
        <w:t>吃完晚饭到睡前，你还有几个小时的空闲，你打算……？</w:t>
        <w:br/>
        <w:t>1-3 我爱学习学习爱一下我口牙</w:t>
        <w:br/>
        <w:t>4-6 试图进行双手杖练习</w:t>
        <w:br/>
        <w:t>7-9 这种时间难道不是该玩就玩</w:t>
        <w:br/>
        <w:t>10 大成功/大失败</w:t>
        <w:br/>
      </w:r>
      <w:r>
        <w:rPr>
          <w:b/>
        </w:rPr>
        <w:t>ROLL : d10=d10(7)=7</w:t>
      </w:r>
      <w:r>
        <w:br/>
      </w:r>
      <w:r>
        <w:rPr>
          <w:b/>
        </w:rPr>
        <w:t>ROLL : d2=d2(2)=2</w:t>
      </w:r>
      <w:r>
        <w:br/>
        <w:t/>
        <w:br/>
        <w:t>虽然你音乐造诣9，但你艺术修养77啊，你想干点什么？</w:t>
        <w:br/>
        <w:t>1-3 答案是看书(网络小说ver)</w:t>
        <w:br/>
        <w:t>4-6 一切战术转玩游戏</w:t>
        <w:br/>
        <w:t>7-9 捏泥人高级版捏手办</w:t>
        <w:br/>
        <w:t>10 大成功/大失败</w:t>
        <w:br/>
      </w:r>
      <w:r>
        <w:rPr>
          <w:b/>
        </w:rPr>
        <w:t>ROLL : d10=d10(7)=7</w:t>
      </w:r>
      <w:r>
        <w:br/>
      </w:r>
      <w:r>
        <w:rPr>
          <w:b/>
        </w:rPr>
        <w:t>ROLL : d2=d2(2)=2</w:t>
      </w:r>
      <w:r>
        <w:br/>
        <w:br/>
      </w:r>
    </w:p>
    <w:p>
      <w:pPr>
        <w:pStyle w:val="ThreadMinimal"/>
      </w:pPr>
      <w:r>
        <w:t>#161 [2024-06-11 00:43:35]</w:t>
        <w:br/>
        <w:br/>
        <w:t>阿戈尔是有非常成熟地3D打印系统的，所以其实你可以只画设计稿就行了，你打算做一个</w:t>
        <w:br/>
        <w:t>1-3 干员手办</w:t>
        <w:br/>
        <w:t>4-6 你家的房屋模型</w:t>
        <w:br/>
        <w:t>7-9 自己的二次元版</w:t>
        <w:br/>
        <w:t>10 大成功/大失败</w:t>
        <w:br/>
      </w:r>
      <w:r>
        <w:rPr>
          <w:b/>
        </w:rPr>
        <w:t>ROLL : d10=d10(8)=8</w:t>
      </w:r>
      <w:r>
        <w:br/>
      </w:r>
      <w:r>
        <w:rPr>
          <w:b/>
        </w:rPr>
        <w:t>ROLL : d2=d2(2)=2</w:t>
      </w:r>
      <w:r>
        <w:br/>
        <w:t/>
        <w:br/>
        <w:t>这个“格纳欧斯”的完成度是(新手-20)</w:t>
        <w:br/>
      </w:r>
      <w:r>
        <w:rPr>
          <w:b/>
        </w:rPr>
        <w:t>ROLL : d100=d100(6)=6-20=-14</w:t>
      </w:r>
      <w:r>
        <w:br/>
        <w:t/>
        <w:br/>
        <w:t>这很难评，差点原地大失败把机器搞炸了，你做啥了啊</w:t>
        <w:br/>
        <w:t>1-3 灵机一动瞎换打印材料</w:t>
        <w:br/>
        <w:t>4-6 不会用打印机于是乱按一通</w:t>
        <w:br/>
        <w:t>7-9 软件和系统版本不兼容</w:t>
        <w:br/>
        <w:t>10 大成功/大失败</w:t>
        <w:br/>
      </w:r>
      <w:r>
        <w:rPr>
          <w:b/>
        </w:rPr>
        <w:t>ROLL : d10=d10(7)=7</w:t>
      </w:r>
      <w:r>
        <w:br/>
      </w:r>
      <w:r>
        <w:rPr>
          <w:b/>
        </w:rPr>
        <w:t>ROLL : d2=d2(2)=2</w:t>
      </w:r>
      <w:r>
        <w:br/>
        <w:br/>
      </w:r>
    </w:p>
    <w:p>
      <w:pPr>
        <w:pStyle w:val="ThreadMinimal"/>
      </w:pPr>
      <w:r>
        <w:t>#162 [2024-06-11 00:53:02]</w:t>
        <w:br/>
        <w:b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
        <w:br/>
        <w:t>Day25</w:t>
        <w:br/>
        <w:t/>
        <w:br/>
        <w:t>你挣扎着钻出被窝，摸到终端一看，今天马库斯给你安排的日常小组任务是</w:t>
        <w:br/>
        <w:t>1-3 巡视并清扫海域</w:t>
        <w:br/>
        <w:t>4-6 检查附近海嗣巢穴</w:t>
        <w:br/>
        <w:t>7-9 投放生物信标</w:t>
        <w:br/>
        <w:t>10 大成功/大失败</w:t>
        <w:br/>
      </w:r>
      <w:r>
        <w:rPr>
          <w:b/>
        </w:rPr>
        <w:t>ROLL : d10=d10(3)=3</w:t>
      </w:r>
      <w:r>
        <w:br/>
      </w:r>
      <w:r>
        <w:rPr>
          <w:b/>
        </w:rPr>
        <w:t>ROLL : d2=d2(2)=2</w:t>
      </w:r>
      <w:r>
        <w:br/>
        <w:t/>
        <w:br/>
        <w:t>你的队友是哪位</w:t>
        <w:br/>
        <w:t>1-3 卢基娅</w:t>
        <w:br/>
        <w:t>4-6 玛尔卡</w:t>
        <w:br/>
        <w:t>7-9 新的深海猎人</w:t>
        <w:br/>
        <w:t>10 大成功/大失败</w:t>
        <w:br/>
      </w:r>
      <w:r>
        <w:rPr>
          <w:b/>
        </w:rPr>
        <w:t>ROLL : d10=d10(1)=1</w:t>
      </w:r>
      <w:r>
        <w:br/>
      </w:r>
      <w:r>
        <w:rPr>
          <w:b/>
        </w:rPr>
        <w:t>ROLL : d2=d2(2)=2</w:t>
      </w:r>
      <w:r>
        <w:br/>
        <w:br/>
      </w:r>
    </w:p>
    <w:p>
      <w:pPr>
        <w:pStyle w:val="ThreadMinimal"/>
      </w:pPr>
      <w:r>
        <w:t>#163 [2024-06-11 01:12:11]</w:t>
        <w:br/>
        <w:br/>
        <w:t>睡前一点迷思，如果主角能在十二条命以内打出HE，岂不是自己就凑够了一支队伍(游戏意义上的)，大家觉得目前四位(塞克提斯光速了暂且不说)是什么职业[s:a2:不明觉厉]</w:t>
        <w:br/>
        <w:br/>
      </w:r>
    </w:p>
    <w:p>
      <w:pPr>
        <w:pStyle w:val="ThreadMinimal"/>
      </w:pPr>
      <w:r>
        <w:t>#164 [2024-06-11 01:24:55]</w:t>
        <w:br/>
        <w:br/>
        <w:t>Reply to [pid=764337678,40452148,43]Reply[/pid] Post by [uid=61277547]Komorebi_Hera[/uid] (2024-06-11 01:21)</w:t>
        <w:br/>
        <w:t>活过伊莎玛拉战成功上岸就可以结算了</w:t>
        <w:br/>
        <w:br/>
      </w:r>
    </w:p>
    <w:p>
      <w:pPr>
        <w:pStyle w:val="ThreadMinimal"/>
      </w:pPr>
      <w:r>
        <w:t>#165 [2024-06-11 09:51:41]</w:t>
        <w:br/>
        <w:br/>
        <w:t>突发奇想骰一个格纳欧斯的身高</w:t>
        <w:br/>
      </w:r>
      <w:r>
        <w:rPr>
          <w:b/>
        </w:rPr>
        <w:t>ROLL : d30+170=d30(1)+170=171</w:t>
      </w:r>
      <w:r>
        <w:br/>
        <w:t>你们阿戈尔男性的身高是不是都被某个饼干贷款贷走了。</w:t>
        <w:br/>
        <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
        <w:br/>
        <w:t>这次日常任务的难度(日常-20)</w:t>
        <w:br/>
      </w:r>
      <w:r>
        <w:rPr>
          <w:b/>
        </w:rPr>
        <w:t>ROLL : d100=d100(4)=4-20=-16</w:t>
      </w:r>
      <w:r>
        <w:br/>
        <w:t/>
        <w:br/>
        <w:t>所需时间</w:t>
        <w:br/>
      </w:r>
      <w:r>
        <w:rPr>
          <w:b/>
        </w:rPr>
        <w:t>ROLL : d25=d25(8)=8</w:t>
      </w:r>
      <w:r>
        <w:br/>
        <w:br/>
      </w:r>
    </w:p>
    <w:p>
      <w:pPr>
        <w:pStyle w:val="ThreadMinimal"/>
      </w:pPr>
      <w:r>
        <w:t>#166 [2024-06-11 10:00:28]</w:t>
        <w:br/>
        <w:br/>
        <w:t>这任务难度都大失败了怎么还要花八天啊，岂有此理</w:t>
        <w:br/>
        <w:t>1-3 路程很远游过去海嗣迁徙走了()</w:t>
        <w:br/>
        <w:t>4-6 任务很简单赶路很麻烦</w:t>
        <w:br/>
        <w:t>7-9 不出意外的话是出意外了</w:t>
        <w:br/>
        <w:t>10 大成功/大失败</w:t>
        <w:br/>
      </w:r>
      <w:r>
        <w:rPr>
          <w:b/>
        </w:rPr>
        <w:t>ROLL : d10=d10(6)=6</w:t>
      </w:r>
      <w:r>
        <w:br/>
      </w:r>
      <w:r>
        <w:rPr>
          <w:b/>
        </w:rPr>
        <w:t>ROLL : d2=d2(2)=2</w:t>
      </w:r>
      <w:r>
        <w:br/>
        <w:t/>
        <w:br/>
        <w:t>赶去任务地点路上的海嗣(麻烦+20)</w:t>
        <w:br/>
      </w:r>
      <w:r>
        <w:rPr>
          <w:b/>
        </w:rPr>
        <w:t>ROLL : d100+20=d100(61)+20=81</w:t>
      </w:r>
      <w:r>
        <w:br/>
        <w:t/>
        <w:br/>
        <w:t>从任务地点回来路上的海嗣(麻烦+20)</w:t>
        <w:br/>
      </w:r>
      <w:r>
        <w:rPr>
          <w:b/>
        </w:rPr>
        <w:t>ROLL : d100+20=d100(54)+20=74</w:t>
      </w:r>
      <w:r>
        <w:br/>
        <w:t/>
        <w:br/>
        <w:t>以及任务难度大失败能失败出什么个花活</w:t>
        <w:br/>
        <w:t>1-3 你的战斗熟练度 上升了！</w:t>
        <w:br/>
        <w:t>4-6 和卢基娅聊天 关系 上升了！</w:t>
        <w:br/>
        <w:t>7-9 你的游泳技术 熟练 上升了！</w:t>
        <w:br/>
        <w:t>10 大成功/大失败</w:t>
        <w:br/>
      </w:r>
      <w:r>
        <w:rPr>
          <w:b/>
        </w:rPr>
        <w:t>ROLL : d10=d10(3)=3</w:t>
      </w:r>
      <w:r>
        <w:br/>
      </w:r>
      <w:r>
        <w:rPr>
          <w:b/>
        </w:rPr>
        <w:t>ROLL : d2=d2(2)=2</w:t>
      </w:r>
      <w:r>
        <w:br/>
        <w:br/>
      </w:r>
    </w:p>
    <w:p>
      <w:pPr>
        <w:pStyle w:val="ThreadMinimal"/>
      </w:pPr>
      <w:r>
        <w:t>#167 [2024-06-11 10:14:26]</w:t>
        <w:br/>
        <w:b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
        <w:br/>
        <w:t>来回路上你的受伤程度(深海猎人-20，长线作战+20)</w:t>
        <w:br/>
      </w:r>
      <w:r>
        <w:rPr>
          <w:b/>
        </w:rPr>
        <w:t>ROLL : d100=d100(79)=79</w:t>
      </w:r>
      <w:r>
        <w:br/>
        <w:t/>
        <w:br/>
        <w:t>卢基娅的受伤程度(深海猎人-20，长线作战+20，熟练战士-20)</w:t>
        <w:br/>
      </w:r>
      <w:r>
        <w:rPr>
          <w:b/>
        </w:rPr>
        <w:t>ROLL : d100=d100(27)=27-20=7</w:t>
      </w:r>
      <w:r>
        <w:br/>
        <w:t/>
        <w:br/>
        <w:t>不是，卢基娅也就破皮划伤的水准，你怎么进ICU了啊？</w:t>
        <w:br/>
        <w:t>1-3 菜是这样的</w:t>
        <w:br/>
        <w:t>4-6 因为替她挡了下</w:t>
        <w:br/>
        <w:t>7-9 特别招海嗣</w:t>
        <w:br/>
        <w:t>10 大成功/大失败</w:t>
        <w:br/>
      </w:r>
      <w:r>
        <w:rPr>
          <w:b/>
        </w:rPr>
        <w:t>ROLL : d10=d10(2)=2</w:t>
      </w:r>
      <w:r>
        <w:br/>
      </w:r>
      <w:r>
        <w:rPr>
          <w:b/>
        </w:rPr>
        <w:t>ROLL : d2=d2(2)=2</w:t>
      </w:r>
      <w:r>
        <w:br/>
        <w:br/>
      </w:r>
    </w:p>
    <w:p>
      <w:pPr>
        <w:pStyle w:val="ThreadMinimal"/>
      </w:pPr>
      <w:r>
        <w:t>#168 [2024-06-11 10:27:28]</w:t>
        <w:br/>
        <w:b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
        <w:br/>
        <w:t>但是你还有另一个问题：如果你重伤(受伤程度大于75)，你这海嗣化水平是蹭蹭往上涨啊？</w:t>
        <w:br/>
        <w:t/>
        <w:br/>
        <w:t>布兰都斯的灵感(对口研究+20)</w:t>
        <w:br/>
      </w:r>
      <w:r>
        <w:rPr>
          <w:b/>
        </w:rPr>
        <w:t>ROLL : d100+20=d100(91)+20=111</w:t>
      </w:r>
      <w:r>
        <w:br/>
        <w:t/>
        <w:br/>
        <w:t>他迅速发现了你的部分指标在以一种惊人的速度变化，为了解决这个问题，他试图采用</w:t>
        <w:br/>
        <w:t>1-3 未研发完全的抑制药剂</w:t>
        <w:br/>
        <w:t>4-6 自适应接点手术</w:t>
        <w:br/>
        <w:t>7-9 就不能都要吗</w:t>
        <w:br/>
        <w:t>10 大成功/大失败</w:t>
        <w:br/>
      </w:r>
      <w:r>
        <w:rPr>
          <w:b/>
        </w:rPr>
        <w:t>ROLL : d10=d10(5)=5</w:t>
      </w:r>
      <w:r>
        <w:br/>
      </w:r>
      <w:r>
        <w:rPr>
          <w:b/>
        </w:rPr>
        <w:t>ROLL : d2=d2(2)=2</w:t>
      </w:r>
      <w:r>
        <w:br/>
        <w:br/>
      </w:r>
    </w:p>
    <w:p>
      <w:pPr>
        <w:pStyle w:val="ThreadMinimal"/>
      </w:pPr>
      <w:r>
        <w:t>#169 [2024-06-11 10:33:49]</w:t>
        <w:br/>
        <w:br/>
        <w:t>由于二周目的骰，默认其他世界线只要为主角植入自适应接点，海嗣化水平就会得到有效抑制。</w:t>
        <w:br/>
        <w:t/>
        <w:br/>
        <w:t>手术具体效果是，你现在的海嗣化SAN是</w:t>
        <w:br/>
      </w:r>
      <w:r>
        <w:rPr>
          <w:b/>
        </w:rPr>
        <w:t>ROLL : d75+25=d75(11)+25=36</w:t>
      </w:r>
      <w:r>
        <w:br/>
        <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
        <w:br/>
        <w:t>趁热看看你这次任务的战斗进步(时间较长视为两次骰)</w:t>
        <w:br/>
      </w:r>
      <w:r>
        <w:rPr>
          <w:b/>
        </w:rPr>
        <w:t>ROLL : 2d10+15=d10(6)+d10(7)+15=28</w:t>
      </w:r>
      <w:r>
        <w:br/>
        <w:t/>
        <w:br/>
        <w:t>等你醒来后，布兰都斯要求你必须休息</w:t>
        <w:br/>
      </w:r>
      <w:r>
        <w:rPr>
          <w:b/>
        </w:rPr>
        <w:t>ROLL : d17=d17(17)=17</w:t>
      </w:r>
      <w:r>
        <w:br/>
        <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br/>
        <w:br/>
      </w:r>
    </w:p>
    <w:p>
      <w:pPr>
        <w:pStyle w:val="ThreadMinimal"/>
      </w:pPr>
      <w:r>
        <w:t>#170 [2024-06-11 10:49:59]</w:t>
        <w:br/>
        <w:br/>
        <w:t>布兰都斯目移后选择</w:t>
        <w:br/>
        <w:t>1-3 坦白自适应接点手术</w:t>
        <w:br/>
        <w:t>4-6 使劲糊弄你</w:t>
        <w:br/>
        <w:t>7-9 沉默是金沉默是阿门</w:t>
        <w:br/>
        <w:t>10 大成功/大失败</w:t>
        <w:br/>
      </w:r>
      <w:r>
        <w:rPr>
          <w:b/>
        </w:rPr>
        <w:t>ROLL : d10=d10(7)=7</w:t>
      </w:r>
      <w:r>
        <w:br/>
      </w:r>
      <w:r>
        <w:rPr>
          <w:b/>
        </w:rPr>
        <w:t>ROLL : d2=d2(2)=2</w:t>
      </w:r>
      <w:r>
        <w:br/>
        <w:t/>
        <w:br/>
        <w:t>布兰都斯在你的凝视下……移开了目光。他甚至没有移回来，也没给出半句解释，你怀疑自己这样盯下去只会盯到地老天荒。</w:t>
        <w:br/>
        <w:t/>
        <w:br/>
        <w:t>你对之前发生事情经过的推理(眼前就是线索+20)</w:t>
        <w:br/>
      </w:r>
      <w:r>
        <w:rPr>
          <w:b/>
        </w:rPr>
        <w:t>ROLL : d100+20=d100(35)+20=55</w:t>
      </w:r>
      <w:r>
        <w:br/>
        <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
        <w:br/>
        <w:t>你对逼问他的坚决</w:t>
        <w:br/>
      </w:r>
      <w:r>
        <w:rPr>
          <w:b/>
        </w:rPr>
        <w:t>ROLL : d100=d100(18)=18</w:t>
      </w:r>
      <w:r>
        <w:br/>
        <w:br/>
      </w:r>
    </w:p>
    <w:p>
      <w:pPr>
        <w:pStyle w:val="ThreadMinimal"/>
      </w:pPr>
      <w:r>
        <w:t>#171 [2024-06-11 11:04:15]</w:t>
        <w:br/>
        <w:br/>
        <w:t>布兰都斯还在你面前坚持沉默，而你清楚自己没有冷酷到立刻就要从他这挖出答案。</w:t>
        <w:br/>
        <w:t>你只能对他举起双手投降。</w:t>
        <w:br/>
        <w:t/>
        <w:br/>
        <w:t>你苏醒的时间段，布兰都斯向乌尔比安交代了吗(职业大事+20)</w:t>
        <w:br/>
      </w:r>
      <w:r>
        <w:rPr>
          <w:b/>
        </w:rPr>
        <w:t>ROLL : d100+20=d100(79)+20=99</w:t>
      </w:r>
      <w:r>
        <w:br/>
        <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
        <w:br/>
        <w:t>乌尔比安心情的爆炸程度(这也太突然了+20)</w:t>
        <w:br/>
      </w:r>
      <w:r>
        <w:rPr>
          <w:b/>
        </w:rPr>
        <w:t>ROLL : d100+20=d100(89)+20=109</w:t>
      </w:r>
      <w:r>
        <w:br/>
        <w:br/>
      </w:r>
    </w:p>
    <w:p>
      <w:pPr>
        <w:pStyle w:val="ThreadMinimal"/>
      </w:pPr>
      <w:r>
        <w:t>#172 [2024-06-11 11:11:43]</w:t>
        <w:br/>
        <w:br/>
        <w:t>座头鲸他有那么一瞬间心情十分操蛋。</w:t>
        <w:br/>
        <w:t>他十几天前刚跟布兰都斯严肃声明这玩意绝对不能给别的深海猎人使用，尤其是在他不在的时候！</w:t>
        <w:br/>
        <w:t/>
        <w:br/>
        <w:t>乌尔比安的理智(情急无奈可以理解+20，低于50会直接杀到实验室)</w:t>
        <w:br/>
      </w:r>
      <w:r>
        <w:rPr>
          <w:b/>
        </w:rPr>
        <w:t>ROLL : d100+20=d100(87)+20=107</w:t>
      </w:r>
      <w:r>
        <w:br/>
        <w:t/>
        <w:br/>
        <w:t>他完全理解布兰都斯为什么这么选择。比起还不可确定损害的未来，他宁可把握住当下的生命，这是他和布兰都斯都认可的准则。</w:t>
        <w:br/>
        <w:t/>
        <w:br/>
        <w:t>乌尔比安对你的处置是</w:t>
        <w:br/>
        <w:t>1-3 留在实验室蹲半个月再说</w:t>
        <w:br/>
        <w:t>4-6 可以回宿舍但基本留在实验室</w:t>
        <w:br/>
        <w:t>7-9 马库斯盯好你队员</w:t>
        <w:br/>
        <w:t>10 大成功/大失败</w:t>
        <w:br/>
      </w:r>
      <w:r>
        <w:rPr>
          <w:b/>
        </w:rPr>
        <w:t>ROLL : d10=d10(7)=7</w:t>
      </w:r>
      <w:r>
        <w:br/>
      </w:r>
      <w:r>
        <w:rPr>
          <w:b/>
        </w:rPr>
        <w:t>ROLL : d2=d2(1)=1</w:t>
      </w:r>
      <w:r>
        <w:br/>
        <w:br/>
      </w:r>
    </w:p>
    <w:p>
      <w:pPr>
        <w:pStyle w:val="ThreadMinimal"/>
      </w:pPr>
      <w:r>
        <w:t>#173 [2024-06-11 11:22:19]</w:t>
        <w:br/>
        <w:br/>
        <w:t>Day17</w:t>
        <w:br/>
        <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
        <w:br/>
        <w:t>今天你在布兰都斯那的体检情况是(低于50会导致下午也不用去营地了，继续蹲实验室当小白鼠被观察)</w:t>
        <w:br/>
      </w:r>
      <w:r>
        <w:rPr>
          <w:b/>
        </w:rPr>
        <w:t>ROLL : d100=d100(61)=61</w:t>
      </w:r>
      <w:r>
        <w:br/>
        <w:t/>
        <w:br/>
        <w:t>下午你再度见到了马库斯，得到了一个拥抱和一份最后通牒。</w:t>
        <w:br/>
        <w:t>“你的报告真的该交了，最迟今天。”马库斯诚恳地说，“我昨天就收到卢基娅的那份了。”</w:t>
        <w:br/>
        <w:t>你痛苦地以头抢桌。</w:t>
        <w:br/>
        <w:t/>
        <w:br/>
        <w:t>你的报告书写顺利程度(不错的写作水平+20)</w:t>
        <w:br/>
      </w:r>
      <w:r>
        <w:rPr>
          <w:b/>
        </w:rPr>
        <w:t>ROLL : d100+20=d100(96)+20=116</w:t>
      </w:r>
      <w:r>
        <w:br/>
        <w:t/>
        <w:br/>
        <w:t>？你的大成功用在合适的地方好么好的</w:t>
        <w:br/>
        <w:t>1-3 你飞速写完还能再摸会别的</w:t>
        <w:br/>
        <w:t>4-6 你写的超快于是提前下班溜走了</w:t>
        <w:br/>
        <w:t>7-9 你闲到开始看数据库里的记录</w:t>
        <w:br/>
        <w:t>10 大成功/大失败</w:t>
        <w:br/>
      </w:r>
      <w:r>
        <w:rPr>
          <w:b/>
        </w:rPr>
        <w:t>ROLL : d10=d10(3)=3</w:t>
      </w:r>
      <w:r>
        <w:br/>
      </w:r>
      <w:r>
        <w:rPr>
          <w:b/>
        </w:rPr>
        <w:t>ROLL : d2=d2(2)=2</w:t>
      </w:r>
      <w:r>
        <w:br/>
        <w:br/>
      </w:r>
    </w:p>
    <w:p>
      <w:pPr>
        <w:pStyle w:val="ThreadMinimal"/>
      </w:pPr>
      <w:r>
        <w:t>#174 [2024-06-11 11:25:29]</w:t>
        <w:br/>
        <w:br/>
        <w:t>Reply to [pid=764392764,40452148,46]Reply[/pid] Post by [uid=64075772]XG0xffffffff[/uid] (2024-06-11 11:19)</w:t>
        <w:br/>
        <w:t>简单来说最初就是一乌尔比安身上的实验意外，概率性突变，所以现在这个时间线还很不靠谱，要等到生路SS的时间点，布兰都斯拿自己做实验搞了好几年后才完善很多</w:t>
        <w:br/>
        <w:br/>
      </w:r>
    </w:p>
    <w:p>
      <w:pPr>
        <w:pStyle w:val="ThreadMinimal"/>
      </w:pPr>
      <w:r>
        <w:t>#175 [2024-06-11 11:36:53]</w:t>
        <w:br/>
        <w:br/>
        <w:t>你的办公桌就在马库斯边上。</w:t>
        <w:br/>
        <w:t>你偷偷看了眼批文件的一队长，手指一滑，把写好的报告页面切到后面，开始——研读阿戈尔初级教育课本。好悲催，你从没发现学习还要如此遮遮掩掩。</w:t>
        <w:br/>
        <w:t/>
        <w:br/>
        <w:t>你的学习成果是</w:t>
        <w:br/>
      </w:r>
      <w:r>
        <w:rPr>
          <w:b/>
        </w:rPr>
        <w:t>ROLL : d10+29=d10(9)+29=38</w:t>
      </w:r>
      <w:r>
        <w:br/>
        <w:t/>
        <w:br/>
        <w:t>你如饥似渴地汲取着知识。嗯成果如此优良，你的报告也写好了，提到了八百遍的卢基娅……你就没想起点啥？(关键问题+20)</w:t>
        <w:br/>
      </w:r>
      <w:r>
        <w:rPr>
          <w:b/>
        </w:rPr>
        <w:t>ROLL : d100+20=d100(52)+20=72</w:t>
      </w:r>
      <w:r>
        <w:br/>
        <w:t/>
        <w:br/>
        <w:t>谢天谢地，你终于想起还有玛尔卡这个人了。或许是失手误杀一个活人的冲击感太过强烈，你的潜意识老是把她略过不谈，但现实总是要面对的。</w:t>
        <w:br/>
        <w:t/>
        <w:br/>
        <w:t>这次你打算怎么处理她</w:t>
        <w:br/>
        <w:t>1-3 先接触骗出证据再举报</w:t>
        <w:br/>
        <w:t>4-6 赶紧举报，大不了一起审</w:t>
        <w:br/>
        <w:t>7-9 偷偷跟在后面钓大鱼</w:t>
        <w:br/>
        <w:t>10 大成功/大失败</w:t>
        <w:br/>
      </w:r>
      <w:r>
        <w:rPr>
          <w:b/>
        </w:rPr>
        <w:t>ROLL : d10=d10(6)=6</w:t>
      </w:r>
      <w:r>
        <w:br/>
      </w:r>
      <w:r>
        <w:rPr>
          <w:b/>
        </w:rPr>
        <w:t>ROLL : d2=d2(1)=1</w:t>
      </w:r>
      <w:r>
        <w:br/>
        <w:br/>
      </w:r>
    </w:p>
    <w:p>
      <w:pPr>
        <w:pStyle w:val="ThreadMinimal"/>
      </w:pPr>
      <w:r>
        <w:t>#176 [2024-06-11 11:46:33]</w:t>
        <w:br/>
        <w:br/>
        <w:t>没吸取什么教训啊你这家伙(指)那举报风格是</w:t>
        <w:br/>
        <w:t>0 委婉的——100 直白无比的</w:t>
        <w:br/>
      </w:r>
      <w:r>
        <w:rPr>
          <w:b/>
        </w:rPr>
        <w:t>ROLL : d100=d100(46)=46</w:t>
      </w:r>
      <w:r>
        <w:br/>
        <w:t>吸取了一点，指话术委婉了一点。</w:t>
        <w:br/>
        <w:t/>
        <w:br/>
        <w:t>你想起玛尔卡和深海教徒时，人还坐在办公室里，不远的右手边就是马库斯——那么只要这回没有又来个电话插队，他总能听见你所说的了吧？</w:t>
        <w:br/>
        <w:t>“马库斯。”你听见自己吐字清晰的声音，“玛尔卡最近有出任务吗？”</w:t>
        <w:br/>
      </w:r>
      <w:r>
        <w:rPr>
          <w:b/>
        </w:rPr>
        <w:t>ROLL : d100=d100(9)=9</w:t>
      </w:r>
      <w:r>
        <w:br/>
        <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
        <w:br/>
        <w:t>你的说服(空口无凭-20，指控重大+20)</w:t>
        <w:br/>
      </w:r>
      <w:r>
        <w:rPr>
          <w:b/>
        </w:rPr>
        <w:t>ROLL : d100=d100(28)=28</w:t>
      </w:r>
      <w:r>
        <w:br/>
        <w:t/>
        <w:br/>
        <w:t>马库斯的说服</w:t>
        <w:br/>
      </w:r>
      <w:r>
        <w:rPr>
          <w:b/>
        </w:rPr>
        <w:t>ROLL : d100=d100(1)=1</w:t>
      </w:r>
      <w:r>
        <w:br/>
        <w:t/>
        <w:br/>
        <w:t>这俩说服只决定马库斯会不会在调查中怀疑主角，无论如何他都会去调查玛尔卡、卢基娅和格纳欧斯的。</w:t>
        <w:br/>
        <w:br/>
      </w:r>
    </w:p>
    <w:p>
      <w:pPr>
        <w:pStyle w:val="ThreadMinimal"/>
      </w:pPr>
      <w:r>
        <w:t>#177 [2024-06-11 11:52:33]</w:t>
        <w:br/>
        <w:br/>
        <w:t>Reply to [pid=764399394,40452148,46]Reply[/pid] Post by [uid=61481112]Fasch[/uid] (2024-06-11 11:44)</w:t>
        <w:br/>
        <w:t>个人理解成了类似疫苗的东西，A疫苗(其他深海猎人)和变异的A+疫苗(乌尔比安)，布兰都斯给主角用的是后者，而本来因为A+疫苗的出现，乌尔比安要求布兰都斯暂停给其他(还没用上的)深海猎人继续用A疫苗，先研究怎么出现A+疫苗了(……？)</w:t>
        <w:br/>
        <w:br/>
      </w:r>
    </w:p>
    <w:p>
      <w:pPr>
        <w:pStyle w:val="ThreadMinimal"/>
      </w:pPr>
      <w:r>
        <w:t>#178 [2024-06-11 12:02:16]</w:t>
        <w:br/>
        <w:br/>
        <w:t>……你的口才总是很烂，但对面鱼塘局比你更胜一筹，马库斯的大失败是</w:t>
        <w:br/>
        <w:t>1-3 用自己的权限跟进调查</w:t>
        <w:br/>
        <w:t>4-6 +完全相信了你的指控</w:t>
        <w:br/>
        <w:t>7-9 +立刻下令拘押玛尔卡</w:t>
        <w:br/>
        <w:t>10 大成功/大失败</w:t>
        <w:br/>
      </w:r>
      <w:r>
        <w:rPr>
          <w:b/>
        </w:rPr>
        <w:t>ROLL : d10=d10(1)=1</w:t>
      </w:r>
      <w:r>
        <w:br/>
      </w:r>
      <w:r>
        <w:rPr>
          <w:b/>
        </w:rPr>
        <w:t>ROLL : d2=d2(1)=1</w:t>
      </w:r>
      <w:r>
        <w:br/>
        <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
        <w:br/>
        <w:t>格纳欧斯，卢基娅，玛尔卡，先查哪个</w:t>
        <w:br/>
      </w:r>
      <w:r>
        <w:rPr>
          <w:b/>
        </w:rPr>
        <w:t>ROLL : d3=d3(1)=1</w:t>
      </w:r>
      <w:r>
        <w:br/>
        <w:br/>
      </w:r>
    </w:p>
    <w:p>
      <w:pPr>
        <w:pStyle w:val="ThreadMinimal"/>
      </w:pPr>
      <w:r>
        <w:t>#179 [2024-06-11 12:13:02]</w:t>
        <w:br/>
        <w:br/>
        <w:t>你的说服(坦诚-20)</w:t>
        <w:br/>
      </w:r>
      <w:r>
        <w:rPr>
          <w:b/>
        </w:rPr>
        <w:t>ROLL : d100=d100(45)=45-20=25</w:t>
      </w:r>
      <w:r>
        <w:br/>
        <w:t/>
        <w:br/>
        <w:t>马库斯的说服(一队长的威严+20)</w:t>
        <w:br/>
      </w:r>
      <w:r>
        <w:rPr>
          <w:b/>
        </w:rPr>
        <w:t>ROLL : d100+20=d100(84)+20=104</w:t>
      </w:r>
      <w:r>
        <w:br/>
        <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
        <w:br/>
        <w:t>话说玛尔卡没出任务，卢基娅呢</w:t>
        <w:br/>
      </w:r>
      <w:r>
        <w:rPr>
          <w:b/>
        </w:rPr>
        <w:t>ROLL : d100=d100(2)=2</w:t>
      </w:r>
      <w:r>
        <w:br/>
        <w:t>哦莫，大失败，这根本是放假状态宅在宿舍里了吧？</w:t>
        <w:br/>
        <w:t/>
        <w:br/>
        <w:t>马库斯打算先询问谁</w:t>
        <w:br/>
      </w:r>
      <w:r>
        <w:rPr>
          <w:b/>
        </w:rPr>
        <w:t>ROLL : d2=d2(2)=2</w:t>
      </w:r>
      <w:r>
        <w:br/>
        <w:br/>
      </w:r>
    </w:p>
    <w:p>
      <w:pPr>
        <w:pStyle w:val="ThreadMinimal"/>
      </w:pPr>
      <w:r>
        <w:t>#180 [2024-06-11 13:10:49]</w:t>
        <w:br/>
        <w:br/>
        <w:t>但是你这么有根有据地胡编乱造，没想到过卢基娅对不上你的思路吗</w:t>
        <w:br/>
        <w:t>1-3 其实在任务里你们通过气</w:t>
        <w:br/>
        <w:t>4-6 你给卢基娅暗示过玛尔卡</w:t>
        <w:br/>
        <w:t>7-9 你丫就是先天赌徒圣体</w:t>
        <w:br/>
        <w:t>10 大成功/大失败</w:t>
        <w:br/>
      </w:r>
      <w:r>
        <w:rPr>
          <w:b/>
        </w:rPr>
        <w:t xml:space="preserve">ROLL : d10=d10(7)=7 </w:t>
      </w:r>
      <w:r>
        <w:br/>
      </w:r>
      <w:r>
        <w:rPr>
          <w:b/>
        </w:rPr>
        <w:t>ROLL : d2=d2(2)=2</w:t>
      </w:r>
      <w:r>
        <w:br/>
        <w:t/>
        <w:br/>
        <w:t>记得打开戒社多看两眼。你赌了，卢基娅陪了吗(调查员的灵感+20)</w:t>
        <w:br/>
      </w:r>
      <w:r>
        <w:rPr>
          <w:b/>
        </w:rPr>
        <w:t>ROLL : d100+20=d100(11)+20=31</w:t>
      </w:r>
      <w:r>
        <w:br/>
        <w:t/>
        <w:br/>
        <w:t>悲鸣！当卢基娅被马库斯提到面前质问玛尔卡相关时，她刚从假期里拖出来的脑子只有六个点。</w:t>
        <w:br/>
        <w:t>“什么？”她的惊愕不容作假。</w:t>
        <w:br/>
        <w:br/>
      </w:r>
    </w:p>
    <w:p>
      <w:pPr>
        <w:pStyle w:val="ThreadMinimal"/>
      </w:pPr>
      <w:r>
        <w:t>#181 [2024-06-11 13:14:52]</w:t>
        <w:br/>
        <w:br/>
        <w:t>卢基娅的说服(调查员潜伏中+20)</w:t>
        <w:br/>
      </w:r>
      <w:r>
        <w:rPr>
          <w:b/>
        </w:rPr>
        <w:t xml:space="preserve">ROLL : d100+20=d100(2)+20=22 </w:t>
      </w:r>
      <w:r>
        <w:br/>
        <w:t/>
        <w:br/>
        <w:t>马库斯的说服(一队长的威严+20)</w:t>
        <w:br/>
      </w:r>
      <w:r>
        <w:rPr>
          <w:b/>
        </w:rPr>
        <w:t>ROLL : d100+20=d100(76)+20=96</w:t>
      </w:r>
      <w:r>
        <w:br/>
        <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
        <w:br/>
        <w:t>卢基娅的说服(调查员潜伏中+20)</w:t>
        <w:br/>
      </w:r>
      <w:r>
        <w:rPr>
          <w:b/>
        </w:rPr>
        <w:t xml:space="preserve">ROLL : d100+20=d100(41)+20=61 </w:t>
      </w:r>
      <w:r>
        <w:br/>
        <w:t/>
        <w:br/>
        <w:t>马库斯的说服(一队长的威严+20)</w:t>
        <w:br/>
      </w:r>
      <w:r>
        <w:rPr>
          <w:b/>
        </w:rPr>
        <w:t>ROLL : d100+20=d100(59)+20=79</w:t>
      </w:r>
      <w:r>
        <w:br/>
        <w:t/>
        <w:br/>
        <w:t>“……是深海教会。”卢基娅在长久的辩论中溃败，她后退一步，以示忍让，“普布利乌斯执政官有证据怀疑一队的猎人中混入了那些杂碎的信徒。”</w:t>
        <w:br/>
        <w:br/>
      </w:r>
    </w:p>
    <w:p>
      <w:pPr>
        <w:pStyle w:val="ThreadMinimal"/>
      </w:pPr>
      <w:r>
        <w:t>#182 [2024-06-11 13:24:24]</w:t>
        <w:br/>
        <w:br/>
        <w:t>“我会和普布利乌斯执政官详谈这件事的。”马库斯冷冷地说，“现在，卢基娅女士，既然你怀疑过我的队员玛尔卡，那就把她带来。”</w:t>
        <w:br/>
        <w:t>“我会知道，谁的头颅应该被砍下。”</w:t>
        <w:br/>
        <w:t/>
        <w:br/>
        <w:t>玛尔卡被询问的心态</w:t>
        <w:br/>
        <w:t>0 平静——100 恐慌</w:t>
        <w:br/>
      </w:r>
      <w:r>
        <w:rPr>
          <w:b/>
        </w:rPr>
        <w:t>ROLL : d100=d100(99)=99</w:t>
      </w:r>
      <w:r>
        <w:br/>
        <w:t/>
        <w:br/>
        <w:t>呃，玛尔卡对着来喊她去马库斯办公室的卢基娅恐慌99了，这是</w:t>
        <w:br/>
        <w:t>1-3 她面色苍白很奇怪</w:t>
        <w:br/>
        <w:t>4-6 +她试图找借口离开</w:t>
        <w:br/>
        <w:t>7-9 +无法控制地转身逃跑</w:t>
        <w:br/>
        <w:t>10 大成功/大失败</w:t>
        <w:br/>
      </w:r>
      <w:r>
        <w:rPr>
          <w:b/>
        </w:rPr>
        <w:t>ROLL : d10=d10(7)=7</w:t>
      </w:r>
      <w:r>
        <w:br/>
      </w:r>
      <w:r>
        <w:rPr>
          <w:b/>
        </w:rPr>
        <w:t>ROLL : d2=d2(1)=1</w:t>
      </w:r>
      <w:r>
        <w:br/>
        <w:br/>
      </w:r>
    </w:p>
    <w:p>
      <w:pPr>
        <w:pStyle w:val="ThreadMinimal"/>
      </w:pPr>
      <w:r>
        <w:t>#183 [2024-06-11 13:36:35]</w:t>
        <w:br/>
        <w:b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
        <w:br/>
        <w:t>玛尔卡的速度(深海猎人+30)</w:t>
        <w:br/>
      </w:r>
      <w:r>
        <w:rPr>
          <w:b/>
        </w:rPr>
        <w:t xml:space="preserve">ROLL : d100+30=d100(59)+30=89 </w:t>
      </w:r>
      <w:r>
        <w:br/>
        <w:t/>
        <w:br/>
        <w:t>卢基娅的速度(深海猎人+30，旧伤-10)</w:t>
        <w:br/>
      </w:r>
      <w:r>
        <w:rPr>
          <w:b/>
        </w:rPr>
        <w:t>ROLL : d100+20=d100(17)+20=37</w:t>
      </w:r>
      <w:r>
        <w:br/>
        <w:t/>
        <w:br/>
        <w:t>不过马库斯就坐在办公室里看资料呢，卢基娅通知他的时候玛尔卡跑到哪了</w:t>
        <w:br/>
        <w:t>1-3 还在一队营地里</w:t>
        <w:br/>
        <w:t>4-6 还在深海猎人特区里</w:t>
        <w:br/>
        <w:t>7-9 已经潜入城市了</w:t>
        <w:br/>
        <w:t>10 大成功/大失败</w:t>
        <w:br/>
      </w:r>
      <w:r>
        <w:rPr>
          <w:b/>
        </w:rPr>
        <w:t xml:space="preserve">ROLL : d10=d10(3)=3 </w:t>
      </w:r>
      <w:r>
        <w:br/>
      </w:r>
      <w:r>
        <w:rPr>
          <w:b/>
        </w:rPr>
        <w:t>ROLL : d2=d2(2)=2</w:t>
      </w:r>
      <w:r>
        <w:br/>
        <w:br/>
      </w:r>
    </w:p>
    <w:p>
      <w:pPr>
        <w:pStyle w:val="ThreadMinimal"/>
      </w:pPr>
      <w:r>
        <w:t>#184 [2024-06-11 13:42:49]</w:t>
        <w:br/>
        <w:br/>
        <w:t>“马库斯！”他接通的第一声就是卢基娅的愤怒，“用你的权限下令扣押玛尔卡，还有，别把她弄死了！”</w:t>
        <w:br/>
        <w:t>“收到。”马库斯干脆利落地推开了门，另一只手将消息群发。</w:t>
        <w:br/>
        <w:t>“解除深海猎人玛尔卡的行动能力，不限制武器。”</w:t>
        <w:br/>
        <w:t/>
        <w:br/>
        <w:t>玛尔卡的逃亡</w:t>
        <w:br/>
      </w:r>
      <w:r>
        <w:rPr>
          <w:b/>
        </w:rPr>
        <w:t xml:space="preserve">ROLL : d100=d100(95)=95 </w:t>
      </w:r>
      <w:r>
        <w:br/>
        <w:t/>
        <w:br/>
        <w:t>一队深海猎人的围捕(群体合作+20)</w:t>
        <w:br/>
      </w:r>
      <w:r>
        <w:rPr>
          <w:b/>
        </w:rPr>
        <w:t>ROLL : d100+20=d100(23)+20=43</w:t>
      </w:r>
      <w:r>
        <w:br/>
        <w:t/>
        <w:br/>
        <w:t>这差一点就大成功了……我理解了，玛尔卡是不是什么擅长伪装和潜伏的特化刺客，所以三周目才会被狂战士压着打，一般人根本找不到她。</w:t>
        <w:br/>
        <w:t/>
        <w:br/>
        <w:t>玛尔卡在深海猎人特区后的逃亡</w:t>
        <w:br/>
      </w:r>
      <w:r>
        <w:rPr>
          <w:b/>
        </w:rPr>
        <w:t xml:space="preserve">ROLL : d100=d100(32)=32 </w:t>
      </w:r>
      <w:r>
        <w:br/>
        <w:t/>
        <w:br/>
        <w:t>马库斯调用城市系统扫描后的效果(都城市级了+30)</w:t>
        <w:br/>
      </w:r>
      <w:r>
        <w:rPr>
          <w:b/>
        </w:rPr>
        <w:t>ROLL : d100+30=d100(19)+30=49</w:t>
      </w:r>
      <w:r>
        <w:br/>
        <w:br/>
      </w:r>
    </w:p>
    <w:p>
      <w:pPr>
        <w:pStyle w:val="ThreadMinimal"/>
      </w:pPr>
      <w:r>
        <w:t>#185 [2024-06-11 13:52:41]</w:t>
        <w:br/>
        <w:b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
        <w:br/>
        <w:t>“她接下来会怎么样？”马库斯擦肩而过，你低声问他。</w:t>
        <w:br/>
        <w:t/>
        <w:br/>
        <w:t>1-3 先审问再送去切片</w:t>
        <w:br/>
        <w:t>4-6 审问，关起来再说</w:t>
        <w:br/>
        <w:t>7-9 问完了做标本以儆效尤</w:t>
        <w:br/>
        <w:t>10 大成功/大失败</w:t>
        <w:br/>
      </w:r>
      <w:r>
        <w:rPr>
          <w:b/>
        </w:rPr>
        <w:t>ROLL : d10=d10(5)=5</w:t>
      </w:r>
      <w:r>
        <w:br/>
      </w:r>
      <w:r>
        <w:rPr>
          <w:b/>
        </w:rPr>
        <w:t>ROLL : d2=d2(2)=2</w:t>
      </w:r>
      <w:r>
        <w:br/>
        <w:t/>
        <w:br/>
        <w:t>马库斯没有回头：“在吐出她所知道的一切后，执政官会议将对她进行裁决。”</w:t>
        <w:br/>
        <w:br/>
      </w:r>
    </w:p>
    <w:p>
      <w:pPr>
        <w:pStyle w:val="ThreadMinimal"/>
      </w:pPr>
      <w:r>
        <w:t>#186 [2024-06-11 14:00:38]</w:t>
        <w:br/>
        <w:br/>
        <w:t>Day16</w:t>
        <w:br/>
        <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
        <w:br/>
        <w:t>布兰都斯头也不抬地说：“当晚就出来了，是……”</w:t>
        <w:br/>
        <w:t>0 处决——100 苦役(情节恶劣-20)</w:t>
        <w:br/>
      </w:r>
      <w:r>
        <w:rPr>
          <w:b/>
        </w:rPr>
        <w:t>ROLL : d100=d100(69)=69-20=49</w:t>
      </w:r>
      <w:r>
        <w:br/>
        <w:t/>
        <w:br/>
        <w:t>"死刑。"布兰都斯以一种平稳的姿态陈述，“投票很激烈，也就一票之差。”</w:t>
        <w:br/>
        <w:t>你沉默了一会：“见鬼的生活。”</w:t>
        <w:br/>
        <w:t>玛尔卡的微笑，玛尔卡温热的血，她恐怖的尸体，和哀切地望向猎人们的目光……一切都结束了。</w:t>
        <w:br/>
        <w:br/>
      </w:r>
    </w:p>
    <w:p>
      <w:pPr>
        <w:pStyle w:val="ThreadMinimal"/>
      </w:pPr>
      <w:r>
        <w:t>#187 [2024-06-11 14:03:58]</w:t>
        <w:br/>
        <w:br/>
        <w:t>那么你今天的体检情况是</w:t>
        <w:br/>
      </w:r>
      <w:r>
        <w:rPr>
          <w:b/>
        </w:rPr>
        <w:t>ROLL : d100=d100(41)=41</w:t>
      </w:r>
      <w:r>
        <w:br/>
        <w:t/>
        <w:br/>
        <w:t>好了，你可以把今天剩下的所有日程表都划掉，留给布兰都斯无休无止较真的检验实验了。</w:t>
        <w:br/>
        <w:t>你长叹着放空目光。</w:t>
        <w:br/>
        <w:t/>
        <w:br/>
        <w:t>Day15</w:t>
        <w:br/>
        <w:t/>
        <w:br/>
        <w:t>新的一天，新的体检，你在经受过昨天的折磨后开始祈祷报告能好看点</w:t>
        <w:br/>
      </w:r>
      <w:r>
        <w:rPr>
          <w:b/>
        </w:rPr>
        <w:t>ROLL : d100=d100(55)=55</w:t>
      </w:r>
      <w:r>
        <w:br/>
        <w:t/>
        <w:br/>
        <w:t>你那擦着边过的报告勉强为你争取到了工作权(？)，你再次蹭完实验室的午饭，迅速溜了前往马库斯的办公室报道。</w:t>
        <w:br/>
        <w:t>今天的文书工作压力是</w:t>
        <w:br/>
      </w:r>
      <w:r>
        <w:rPr>
          <w:b/>
        </w:rPr>
        <w:t>ROLL : d100=d100(20)=20</w:t>
      </w:r>
      <w:r>
        <w:br/>
        <w:t/>
        <w:br/>
        <w:t>很好的摸鱼日，使你偷偷学习。你边帮马库斯分类文件，边用终端看阿戈尔通识教材，学习成果是</w:t>
        <w:br/>
      </w:r>
      <w:r>
        <w:rPr>
          <w:b/>
        </w:rPr>
        <w:t>ROLL : d10+38=d10(2)+38=40</w:t>
      </w:r>
      <w:r>
        <w:br/>
        <w:br/>
      </w:r>
    </w:p>
    <w:p>
      <w:pPr>
        <w:pStyle w:val="ThreadMinimal"/>
      </w:pPr>
      <w:r>
        <w:t>#188 [2024-06-11 14:11:51]</w:t>
        <w:br/>
        <w:br/>
        <w:t>一个迷思，深海猎人实行什么假期方案</w:t>
        <w:br/>
        <w:t>1-3 每半个月一次轮换双休</w:t>
        <w:br/>
        <w:t>4-6 每个月一次轮换双休</w:t>
        <w:br/>
        <w:t>7-9 每个月一次轮换单休</w:t>
        <w:br/>
        <w:t>10 大成功/大失败</w:t>
        <w:br/>
      </w:r>
      <w:r>
        <w:rPr>
          <w:b/>
        </w:rPr>
        <w:t>ROLL : d10=d10(8)=8</w:t>
      </w:r>
      <w:r>
        <w:br/>
      </w:r>
      <w:r>
        <w:rPr>
          <w:b/>
        </w:rPr>
        <w:t>ROLL : d2=d2(1)=1</w:t>
      </w:r>
      <w:r>
        <w:br/>
        <w:t/>
        <w:br/>
        <w:t>那神战前一个月还休吗</w:t>
        <w:br/>
      </w:r>
      <w:r>
        <w:rPr>
          <w:b/>
        </w:rPr>
        <w:t>ROLL : d100=d100(94)=94</w:t>
      </w:r>
      <w:r>
        <w:br/>
        <w:t/>
        <w:br/>
        <w:t>神战是要打的，训练是要训的，任务是要出的，放假是要放的，这才是健全！简而言之，你已经在这个世界线上生活了十三天，马上要到月中轮换单休了。</w:t>
        <w:br/>
        <w:t/>
        <w:br/>
        <w:t>不过好问题是，格纳欧斯轮到了吗</w:t>
        <w:br/>
      </w:r>
      <w:r>
        <w:rPr>
          <w:b/>
        </w:rPr>
        <w:t>ROLL : d2=d2(1)=1</w:t>
      </w:r>
      <w:r>
        <w:br/>
        <w:br/>
      </w:r>
    </w:p>
    <w:p>
      <w:pPr>
        <w:pStyle w:val="ThreadMinimal"/>
      </w:pPr>
      <w:r>
        <w:t>#189 [2024-06-11 14:21:41]</w:t>
        <w:br/>
        <w:br/>
        <w:t>Reply to [pid=764429471,40452148,49]Reply[/pid] Post by [uid=65690391]ydcypsz93[/uid] (2024-06-11 14:19)</w:t>
        <w:br/>
        <w:t>还好吧，比起原作里以年为单位、每天早出晚归、一回来就躺修复仓、一出仓就去战斗的生活来说，我这月休一日挺有人权了()</w:t>
        <w:br/>
        <w:br/>
      </w:r>
    </w:p>
    <w:p>
      <w:pPr>
        <w:pStyle w:val="ThreadMinimal"/>
      </w:pPr>
      <w:r>
        <w:t>#190 [2024-06-11 14:29:58]</w:t>
        <w:br/>
        <w:b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
        <w:br/>
        <w:t>这时，你的终端响起来了</w:t>
        <w:br/>
        <w:t>1-3 你的队友们喊你出来聚会</w:t>
        <w:br/>
        <w:t>4-6 你的家人按例询问你情况</w:t>
        <w:br/>
        <w:t>7-9 你的小帮手按设定购买了东西</w:t>
        <w:br/>
        <w:t>10 大成功/大失败</w:t>
        <w:br/>
      </w:r>
      <w:r>
        <w:rPr>
          <w:b/>
        </w:rPr>
        <w:t>ROLL : d10=d10(5)=5</w:t>
      </w:r>
      <w:r>
        <w:br/>
      </w:r>
      <w:r>
        <w:rPr>
          <w:b/>
        </w:rPr>
        <w:t>ROLL : d2=d2(1)=1</w:t>
      </w:r>
      <w:r>
        <w:br/>
        <w:t/>
        <w:br/>
        <w:t>来电人的身份是</w:t>
        <w:br/>
        <w:t>1.父亲</w:t>
        <w:br/>
        <w:t>2.母亲</w:t>
        <w:br/>
        <w:t>3.兄弟姐妹</w:t>
        <w:br/>
        <w:t>4.密人</w:t>
        <w:br/>
        <w:t>5.家人一样的挚友</w:t>
        <w:br/>
      </w:r>
      <w:r>
        <w:rPr>
          <w:b/>
        </w:rPr>
        <w:t>ROLL : d5=d5(2)=2</w:t>
      </w:r>
      <w:r>
        <w:br/>
        <w:t>这真的很好理解，深海猎人毕竟是特殊军事单位，现在就是特殊作战部队但每个月可以在军区内轮换休一天，和家里人打打电话什么的()</w:t>
        <w:br/>
        <w:br/>
      </w:r>
    </w:p>
    <w:p>
      <w:pPr>
        <w:pStyle w:val="ThreadMinimal"/>
      </w:pPr>
      <w:r>
        <w:t>#191 [2024-06-11 14:41:50]</w:t>
        <w:br/>
        <w:br/>
        <w:t>你对终端上“蒂塔”这个名字的灵感</w:t>
        <w:br/>
      </w:r>
      <w:r>
        <w:rPr>
          <w:b/>
        </w:rPr>
        <w:t>ROLL : d100=d100(54)=54</w:t>
      </w:r>
      <w:r>
        <w:br/>
        <w:t/>
        <w:br/>
        <w:t>你盯着来电人名称，竟隐隐感到眼熟……该不会是“格纳欧斯”的什么旧熟人吧？</w:t>
        <w:br/>
        <w:t/>
        <w:br/>
        <w:t>事先询问格纳欧斯原本的发色和瞳色是</w:t>
        <w:br/>
      </w:r>
      <w:r>
        <w:rPr>
          <w:b/>
        </w:rPr>
        <w:t>ROLL : d10=d10(5)=5</w:t>
      </w:r>
      <w:r>
        <w:br/>
        <w:t>青色头发</w:t>
        <w:br/>
      </w:r>
      <w:r>
        <w:rPr>
          <w:b/>
        </w:rPr>
        <w:t>ROLL : d10=d10(4)=4</w:t>
      </w:r>
      <w:r>
        <w:br/>
        <w:t>绿色眼睛</w:t>
        <w:br/>
        <w:t/>
        <w:br/>
        <w:t>以及既然母亲会打电话来看他，至少保底是不厌恶他成为深海猎人的，所以是</w:t>
        <w:br/>
        <w:t>0 不高兴——50 无所谓——100 骄傲</w:t>
        <w:br/>
      </w:r>
      <w:r>
        <w:rPr>
          <w:b/>
        </w:rPr>
        <w:t>ROLL : d100=d100(71)=71</w:t>
      </w:r>
      <w:r>
        <w:br/>
        <w:t/>
        <w:br/>
        <w:t>你做了点心理准备接通，终端那头投射出一个和你五官有几分相像的女人，青色的长发编织后柔顺地垂在腰间，那双翠绿色的眼睛含着笑意望向你：“格纳欧斯，这个月过得怎么样？”</w:t>
        <w:br/>
        <w:br/>
      </w:r>
    </w:p>
    <w:p>
      <w:pPr>
        <w:pStyle w:val="ThreadMinimal"/>
      </w:pPr>
      <w:r>
        <w:t>#192 [2024-06-11 14:53:19]</w:t>
        <w:br/>
        <w:br/>
        <w:t>你在直面影像后的灵感(五官相似+20)</w:t>
        <w:br/>
      </w:r>
      <w:r>
        <w:rPr>
          <w:b/>
        </w:rPr>
        <w:t>ROLL : d100+20=d100(5)+20=25</w:t>
      </w:r>
      <w:r>
        <w:br/>
        <w:t/>
        <w:br/>
        <w:t>这你都看不出来，你不会是脸盲吧？认人大失败是</w:t>
        <w:br/>
        <w:t>1-3 您是……格纳欧斯的姐妹？</w:t>
        <w:br/>
        <w:t>4-6 您是……格纳欧斯的朋友？</w:t>
        <w:br/>
        <w:t>7-9 您是……格纳欧斯的密人！</w:t>
        <w:br/>
        <w:t>10 大成功/大失败</w:t>
        <w:br/>
      </w:r>
      <w:r>
        <w:rPr>
          <w:b/>
        </w:rPr>
        <w:t>ROLL : d10=d10(1)=1</w:t>
      </w:r>
      <w:r>
        <w:br/>
      </w:r>
      <w:r>
        <w:rPr>
          <w:b/>
        </w:rPr>
        <w:t>ROLL : d2=d2(1)=1</w:t>
      </w:r>
      <w:r>
        <w:br/>
        <w:t/>
        <w:br/>
        <w:t>你的紧张程度(陌生的家人+20)</w:t>
        <w:br/>
      </w:r>
      <w:r>
        <w:rPr>
          <w:b/>
        </w:rPr>
        <w:t>ROLL : d100+20=d100(44)+20=64</w:t>
      </w:r>
      <w:r>
        <w:br/>
        <w:br/>
      </w:r>
    </w:p>
    <w:p>
      <w:pPr>
        <w:pStyle w:val="ThreadMinimal"/>
      </w:pPr>
      <w:r>
        <w:t>#193 [2024-06-11 15:03:10]</w:t>
        <w:br/>
        <w:b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
        <w:br/>
        <w:t>蒂塔对“格纳欧斯”的察觉(别扭明显+20)</w:t>
        <w:br/>
      </w:r>
      <w:r>
        <w:rPr>
          <w:b/>
        </w:rPr>
        <w:t>ROLL : d100+20=d100(99)+20=119</w:t>
      </w:r>
      <w:r>
        <w:br/>
        <w:t/>
        <w:br/>
        <w:t>你妈对你99察觉，这就是血脉威慑吗(笑)</w:t>
        <w:br/>
        <w:t>1-3 格纳欧斯撒谎是吧</w:t>
        <w:br/>
        <w:t>4-6 +所以肯定受过重伤了</w:t>
        <w:br/>
        <w:t>7-9 +不对这人是格纳欧斯吗？</w:t>
        <w:br/>
        <w:t>10 大成功/大失败</w:t>
        <w:br/>
      </w:r>
      <w:r>
        <w:rPr>
          <w:b/>
        </w:rPr>
        <w:t>ROLL : d10=d10(2)=2</w:t>
      </w:r>
      <w:r>
        <w:br/>
      </w:r>
      <w:r>
        <w:rPr>
          <w:b/>
        </w:rPr>
        <w:t>ROLL : d2=d2(1)=1</w:t>
      </w:r>
      <w:r>
        <w:br/>
        <w:t/>
        <w:br/>
        <w:t>所以曾经的格纳欧斯视讯风格是</w:t>
        <w:br/>
        <w:t>0 沉默乖巧的——100 老实坦陈的</w:t>
        <w:br/>
      </w:r>
      <w:r>
        <w:rPr>
          <w:b/>
        </w:rPr>
        <w:t>ROLL : d100=d100(19)=19</w:t>
      </w:r>
      <w:r>
        <w:br/>
        <w:br/>
      </w:r>
    </w:p>
    <w:p>
      <w:pPr>
        <w:pStyle w:val="ThreadMinimal"/>
      </w:pPr>
      <w:r>
        <w:t>#194 [2024-06-11 15:11:26]</w:t>
        <w:br/>
        <w:b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
        <w:br/>
        <w:t>蒂塔的感想</w:t>
        <w:br/>
        <w:t>1-3 讲话多了也算开朗了吧</w:t>
        <w:br/>
        <w:t>4-6 骗得太烂打回去重练</w:t>
        <w:br/>
        <w:t>7-9 格纳欧斯真的会撒谎吗？</w:t>
        <w:br/>
        <w:t>10 大成功/大失败</w:t>
        <w:br/>
      </w:r>
      <w:r>
        <w:rPr>
          <w:b/>
        </w:rPr>
        <w:t>ROLL : d10=d10(7)=7</w:t>
      </w:r>
      <w:r>
        <w:br/>
      </w:r>
      <w:r>
        <w:rPr>
          <w:b/>
        </w:rPr>
        <w:t>ROLL : d2=d2(1)=1</w:t>
      </w:r>
      <w:r>
        <w:br/>
        <w:t/>
        <w:br/>
        <w:t>“格纳欧斯……”那双眼睛里的笑意散去了，一点悲伤缀上，“你为什么不肯称呼我呢？”</w:t>
        <w:br/>
        <w:t/>
        <w:br/>
        <w:t>你那该报警尖叫的灵感</w:t>
        <w:br/>
        <w:t>1-3 “姐姐。”</w:t>
        <w:br/>
        <w:t>4-6 “妹妹。”</w:t>
        <w:br/>
        <w:t>7-9 “……妈妈。”</w:t>
        <w:br/>
        <w:t>10 大成功/大失败</w:t>
        <w:br/>
      </w:r>
      <w:r>
        <w:rPr>
          <w:b/>
        </w:rPr>
        <w:t>ROLL : d10=d10(2)=2</w:t>
      </w:r>
      <w:r>
        <w:br/>
      </w:r>
      <w:r>
        <w:rPr>
          <w:b/>
        </w:rPr>
        <w:t>ROLL : d2=d2(2)=2</w:t>
      </w:r>
      <w:r>
        <w:br/>
        <w:br/>
      </w:r>
    </w:p>
    <w:p>
      <w:pPr>
        <w:pStyle w:val="ThreadMinimal"/>
      </w:pPr>
      <w:r>
        <w:t>#195 [2024-06-11 15:19:45]</w:t>
        <w:br/>
        <w:br/>
        <w:t>没办法了，你摁下你的羞耻心，硬着头皮开口——</w:t>
        <w:br/>
        <w:t>只听到第一个音，蒂塔最后一点温柔的笑意就从眼角眉梢封冻了。</w:t>
        <w:br/>
        <w:t/>
        <w:br/>
        <w:t>嗯这里需要骰一下蒂塔的职业</w:t>
        <w:br/>
        <w:t>1-3 工程师</w:t>
        <w:br/>
        <w:t>4-6 艺术家</w:t>
        <w:br/>
        <w:t>7-9 执政官</w:t>
        <w:br/>
        <w:t>10 大成功/大失败</w:t>
        <w:br/>
      </w:r>
      <w:r>
        <w:rPr>
          <w:b/>
        </w:rPr>
        <w:t>ROLL : d10=d10(7)=7</w:t>
      </w:r>
      <w:r>
        <w:br/>
      </w:r>
      <w:r>
        <w:rPr>
          <w:b/>
        </w:rPr>
        <w:t>ROLL : d2=d2(2)=2</w:t>
      </w:r>
      <w:r>
        <w:br/>
        <w:t/>
        <w:br/>
        <w:t>所以蒂塔心里想的是</w:t>
        <w:br/>
        <w:t>1-3 这是一个伪造通讯</w:t>
        <w:br/>
        <w:t>4-6 这是一个伪造的人</w:t>
        <w:br/>
        <w:t>7-9 对面不会是海嗣吧？</w:t>
        <w:br/>
        <w:t>10 大成功/大失败</w:t>
        <w:br/>
      </w:r>
      <w:r>
        <w:rPr>
          <w:b/>
        </w:rPr>
        <w:t>ROLL : d10=d10(7)=7</w:t>
      </w:r>
      <w:r>
        <w:br/>
      </w:r>
      <w:r>
        <w:rPr>
          <w:b/>
        </w:rPr>
        <w:t>ROLL : d2=d2(1)=1</w:t>
      </w:r>
      <w:r>
        <w:br/>
        <w:br/>
      </w:r>
    </w:p>
    <w:p>
      <w:pPr>
        <w:pStyle w:val="ThreadMinimal"/>
      </w:pPr>
      <w:r>
        <w:t>#196 [2024-06-11 15:29:39]</w:t>
        <w:br/>
        <w:br/>
        <w:t>蒂塔默默指挥小帮手帮她拨通另一个通讯，她要打给</w:t>
        <w:br/>
      </w:r>
      <w:r>
        <w:rPr>
          <w:b/>
        </w:rPr>
        <w:t>ROLL : d4=d4(2)=2</w:t>
      </w:r>
      <w:r>
        <w:br/>
        <w:t>二队长歌蕾蒂娅</w:t>
        <w:br/>
        <w:t/>
        <w:br/>
        <w:t>歌蕾蒂娅有迅速接通吗(执政官素养+20)</w:t>
        <w:br/>
      </w:r>
      <w:r>
        <w:rPr>
          <w:b/>
        </w:rPr>
        <w:t>ROLL : d100+20=d100(34)+20=54</w:t>
      </w:r>
      <w:r>
        <w:br/>
        <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r>
      <w:r>
        <w:rPr>
          <w:b/>
        </w:rPr>
        <w:t>ROLL : d10=d10(5)=5</w:t>
      </w:r>
      <w:r>
        <w:br/>
      </w:r>
      <w:r>
        <w:rPr>
          <w:b/>
        </w:rPr>
        <w:t>ROLL : d2=d2(1)=1</w:t>
      </w:r>
      <w:r>
        <w:br/>
        <w:br/>
      </w:r>
    </w:p>
    <w:p>
      <w:pPr>
        <w:pStyle w:val="ThreadMinimal"/>
      </w:pPr>
      <w:r>
        <w:t>#197 [2024-06-11 15:34:52]</w:t>
        <w:br/>
        <w:br/>
        <w:t>你的灵感(态度差别太大了吧+20)</w:t>
        <w:br/>
      </w:r>
      <w:r>
        <w:rPr>
          <w:b/>
        </w:rPr>
        <w:t>ROLL : d100+20=d100(58)+20=78</w:t>
      </w:r>
      <w:r>
        <w:br/>
        <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
        <w:br/>
        <w:t>你瞬间编造的自救方案</w:t>
        <w:br/>
        <w:t>1-3 手术导致的失忆</w:t>
        <w:br/>
        <w:t>4-6 海嗣化升高导致的混乱</w:t>
        <w:br/>
        <w:t>7-9 栽赃玛尔卡不嫌多</w:t>
        <w:br/>
        <w:t>10 大成功/大失败</w:t>
        <w:br/>
      </w:r>
      <w:r>
        <w:rPr>
          <w:b/>
        </w:rPr>
        <w:t>ROLL : d10=d10(6)=6</w:t>
      </w:r>
      <w:r>
        <w:br/>
      </w:r>
      <w:r>
        <w:rPr>
          <w:b/>
        </w:rPr>
        <w:t>ROLL : d2=d2(2)=2</w:t>
      </w:r>
      <w:r>
        <w:br/>
        <w:br/>
      </w:r>
    </w:p>
    <w:p>
      <w:pPr>
        <w:pStyle w:val="ThreadMinimal"/>
      </w:pPr>
      <w:r>
        <w:t>#198 [2024-06-11 15:59:07]</w:t>
        <w:br/>
        <w:b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
        <w:br/>
        <w:t>你的自救水平(求生欲+20)</w:t>
        <w:br/>
      </w:r>
      <w:r>
        <w:rPr>
          <w:b/>
        </w:rPr>
        <w:t>ROLL : d100+20=d100(52)+20=72</w:t>
      </w:r>
      <w:r>
        <w:br/>
        <w:t/>
        <w:br/>
        <w:t>蒂塔的怀疑(表现差异+30)</w:t>
        <w:br/>
      </w:r>
      <w:r>
        <w:rPr>
          <w:b/>
        </w:rPr>
        <w:t>ROLL : d100+30=d100(63)+30=93</w:t>
      </w:r>
      <w:r>
        <w:br/>
        <w:t/>
        <w:br/>
        <w:t>歌蕾蒂娅的理解(“布兰都斯”+20)</w:t>
        <w:br/>
      </w:r>
      <w:r>
        <w:rPr>
          <w:b/>
        </w:rPr>
        <w:t>ROLL : d100+20=d100(61)+20=81</w:t>
      </w:r>
      <w:r>
        <w:br/>
        <w:br/>
      </w:r>
    </w:p>
    <w:p>
      <w:pPr>
        <w:pStyle w:val="ThreadMinimal"/>
      </w:pPr>
      <w:r>
        <w:t>#199 [2024-06-11 16:01:51]</w:t>
        <w:br/>
        <w:br/>
        <w:t>蒂塔的脸色有一瞬间变得极度难看，然而在她开口前，歌蕾蒂娅的短信引走了她的注意力。</w:t>
        <w:br/>
        <w:t/>
        <w:br/>
        <w:t>歌蕾蒂娅的说服(比较可靠的猜想+20)</w:t>
        <w:br/>
      </w:r>
      <w:r>
        <w:rPr>
          <w:b/>
        </w:rPr>
        <w:t>ROLL : d100+20=d100(32)+20=52</w:t>
      </w:r>
      <w:r>
        <w:br/>
        <w:t/>
        <w:br/>
        <w:t>蒂塔的说服(我儿子不是这样的+20)</w:t>
        <w:br/>
      </w:r>
      <w:r>
        <w:rPr>
          <w:b/>
        </w:rPr>
        <w:t>ROLL : d100+20=d100(77)+20=97</w:t>
      </w:r>
      <w:r>
        <w:br/>
        <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
        <w:br/>
        <w:t>你的灵感(“第三个人”+20)</w:t>
        <w:br/>
      </w:r>
      <w:r>
        <w:rPr>
          <w:b/>
        </w:rPr>
        <w:t>ROLL : d100+20=d100(66)+20=86</w:t>
      </w:r>
      <w:r>
        <w:br/>
        <w:br/>
      </w:r>
    </w:p>
    <w:p>
      <w:pPr>
        <w:pStyle w:val="ThreadMinimal"/>
      </w:pPr>
      <w:r>
        <w:t>#200 [2024-06-11 16:13:17]</w:t>
        <w:br/>
        <w:br/>
        <w:t>Reply to [pid=764451386,40452148,53]Reply[/pid] Post by [uid=64333058]lsuc_s：vh[/uid] (2024-06-11 16:09)</w:t>
        <w:br/>
        <w:t>实际上导游是想写一个休息日和阿戈尔“亲属之间难得的爱”的可能性，然后，后面这个倒是有了[s:a2:偷吃]以及鲸、鲨、剑鱼的故事里都提到了家庭，却没有提到同学师长，反而是三队是师生/同事关系提及，家里是一句话也没有</w:t>
        <w:br/>
        <w:br/>
      </w:r>
    </w:p>
    <w:p>
      <w:pPr>
        <w:pStyle w:val="ThreadMinimal"/>
      </w:pPr>
      <w:r>
        <w:t>#201 [2024-06-11 16:17:34]</w:t>
        <w:br/>
        <w:br/>
        <w:t>蒂塔偏过头的愤慨一览无余，你清晰地意识到她在和第三个人说话，她在反驳第三个人……第三个人站在了有利于你的方向。</w:t>
        <w:br/>
        <w:t/>
        <w:br/>
        <w:t>歌蕾蒂娅的二轮说服(比较可靠的猜想+20)</w:t>
        <w:br/>
      </w:r>
      <w:r>
        <w:rPr>
          <w:b/>
        </w:rPr>
        <w:t>ROLL : d100+20=d100(89)+20=109</w:t>
      </w:r>
      <w:r>
        <w:br/>
        <w:t/>
        <w:br/>
        <w:t>蒂塔的二轮说服(我儿子不是这样的+20)</w:t>
        <w:br/>
      </w:r>
      <w:r>
        <w:rPr>
          <w:b/>
        </w:rPr>
        <w:t>ROLL : d100+20=d100(17)+20=37</w:t>
      </w:r>
      <w:r>
        <w:br/>
        <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
        <w:br/>
        <w:t>你的灵感(“歌蕾蒂娅”+20，关键信息+20)</w:t>
        <w:br/>
      </w:r>
      <w:r>
        <w:rPr>
          <w:b/>
        </w:rPr>
        <w:t>ROLL : d100+40=d100(79)+40=119</w:t>
      </w:r>
      <w:r>
        <w:br/>
        <w:br/>
      </w:r>
    </w:p>
    <w:p>
      <w:pPr>
        <w:pStyle w:val="ThreadMinimal"/>
      </w:pPr>
      <w:r>
        <w:t>#202 [2024-06-11 16:33:02]</w:t>
        <w:br/>
        <w:br/>
        <w:t>你的回答是</w:t>
        <w:br/>
        <w:t>1-3 如果你希望，我可以不是格纳欧斯</w:t>
        <w:br/>
        <w:t>4-6 你曾经希望我成为这样的人，就像歌蕾蒂娅一样</w:t>
        <w:br/>
        <w:t>7-9 如果叛逆是一种罪行，那就处死我吧</w:t>
        <w:br/>
        <w:t>10 大成功/大失败</w:t>
        <w:br/>
      </w:r>
      <w:r>
        <w:rPr>
          <w:b/>
        </w:rPr>
        <w:t>ROLL : d10=d10(6)=6</w:t>
      </w:r>
      <w:r>
        <w:br/>
      </w:r>
      <w:r>
        <w:rPr>
          <w:b/>
        </w:rPr>
        <w:t>ROLL : d2=d2(2)=2</w:t>
      </w:r>
      <w:r>
        <w:br/>
        <w:br/>
      </w:r>
    </w:p>
    <w:p>
      <w:pPr>
        <w:pStyle w:val="ThreadMinimal"/>
      </w:pPr>
      <w:r>
        <w:t>#203 [2024-06-11 16:51:08]</w:t>
        <w:br/>
        <w:b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
        <w:br/>
        <w:t>她想说不，你是我的孩子。</w:t>
        <w:br/>
        <w:t>然后她想起他惨白的发和赤红的眼，被人工制造与诅咒的生命。</w:t>
        <w:br/>
        <w:t/>
        <w:br/>
        <w:t>蒂塔的心理防线(阿戈尔执政官+20，格纳欧斯的母亲-20)</w:t>
        <w:br/>
      </w:r>
      <w:r>
        <w:rPr>
          <w:b/>
        </w:rPr>
        <w:t>ROLL : d100=d100(97)=97</w:t>
      </w:r>
      <w:r>
        <w:br/>
        <w:t/>
        <w:br/>
        <w:t>蒂塔心理防线大成功代表</w:t>
        <w:br/>
        <w:t>1-3 在报告出来以前不会信任</w:t>
        <w:br/>
        <w:t>4-6 +还是怀疑，考虑关押</w:t>
        <w:br/>
        <w:t>7-9 +直接要求吐真剂审讯</w:t>
        <w:br/>
        <w:t>10 大成功/大失败</w:t>
        <w:br/>
      </w:r>
      <w:r>
        <w:rPr>
          <w:b/>
        </w:rPr>
        <w:t>ROLL : d10=d10(3)=3</w:t>
      </w:r>
      <w:r>
        <w:br/>
      </w:r>
      <w:r>
        <w:rPr>
          <w:b/>
        </w:rPr>
        <w:t>ROLL : d2=d2(2)=2</w:t>
      </w:r>
      <w:r>
        <w:br/>
        <w:br/>
      </w:r>
    </w:p>
    <w:p>
      <w:pPr>
        <w:pStyle w:val="ThreadMinimal"/>
      </w:pPr>
      <w:r>
        <w:t>#204 [2024-06-11 16:58:48]</w:t>
        <w:br/>
        <w:br/>
        <w:t>她伸手掐断了通讯，留给你一个冷冽而怀疑的眼神：“我会等布兰都斯和乌尔比安的报告。”</w:t>
        <w:br/>
        <w:t>你得到了一份死缓。</w:t>
        <w:br/>
        <w:t/>
        <w:br/>
        <w:t>歌蕾蒂娅通知马库斯的顺利程度</w:t>
        <w:br/>
      </w:r>
      <w:r>
        <w:rPr>
          <w:b/>
        </w:rPr>
        <w:t>ROLL : d100=d100(91)=91</w:t>
      </w:r>
      <w:r>
        <w:br/>
        <w:t/>
        <w:br/>
        <w:t>马库斯了解此事后的反应</w:t>
        <w:br/>
        <w:t>1-3 啥，格纳欧斯海嗣化又涨了？</w:t>
        <w:br/>
        <w:t>4-6 啥，蒂塔执政官管这么宽？</w:t>
        <w:br/>
        <w:t>7-9 啥，怎么又去布兰都斯那？</w:t>
        <w:br/>
        <w:t>10 大成功/大失败</w:t>
        <w:br/>
      </w:r>
      <w:r>
        <w:rPr>
          <w:b/>
        </w:rPr>
        <w:t>ROLL : d10=d10(6)=6</w:t>
      </w:r>
      <w:r>
        <w:br/>
      </w:r>
      <w:r>
        <w:rPr>
          <w:b/>
        </w:rPr>
        <w:t>ROLL : d2=d2(1)=1</w:t>
      </w:r>
      <w:r>
        <w:br/>
        <w:br/>
      </w:r>
    </w:p>
    <w:p>
      <w:pPr>
        <w:pStyle w:val="ThreadMinimal"/>
      </w:pPr>
      <w:r>
        <w:t>#205 [2024-06-11 17:03:45]</w:t>
        <w:br/>
        <w:br/>
        <w:t>Reply to [pid=764461329,40452148,55]Reply[/pid] Post by [uid=65690391]ydcypsz93[/uid] (2024-06-11 16:53)</w:t>
        <w:br/>
        <w:t>格纳欧斯才171，比提图斯的172还矮，我个人很难说一个170出头的男性叫猛男[s:ac:哭笑]顺便盖娅有169，目前最高是卢基娅177</w:t>
        <w:br/>
        <w:t/>
        <w:br/>
        <w:t>塞克提斯没骰过来一个</w:t>
        <w:br/>
      </w:r>
      <w:r>
        <w:rPr>
          <w:b/>
        </w:rPr>
        <w:t>ROLL : d30+170=d30(1)+170=171</w:t>
      </w:r>
      <w:r>
        <w:br/>
        <w:br/>
      </w:r>
    </w:p>
    <w:p>
      <w:pPr>
        <w:pStyle w:val="ThreadMinimal"/>
      </w:pPr>
      <w:r>
        <w:t>#206 [2024-06-11 17:15:35]</w:t>
        <w:br/>
        <w:br/>
        <w:t>一个谬误啊，假期还没开始呢，现在只是假期前一天下午下班后()</w:t>
        <w:br/>
        <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
        <w:br/>
        <w:t>歌蕾蒂娅的赞同(符合效率+20)</w:t>
        <w:br/>
      </w:r>
      <w:r>
        <w:rPr>
          <w:b/>
        </w:rPr>
        <w:t>ROLL : d100+20=d100(53)+20=73</w:t>
      </w:r>
      <w:r>
        <w:br/>
        <w:t/>
        <w:br/>
        <w:t>歌蕾蒂娅想了想，说，你说的对。</w:t>
        <w:br/>
        <w:t>于是他们默契地无视了尽快把格纳欧斯押去做体检这件事。</w:t>
        <w:br/>
        <w:br/>
      </w:r>
    </w:p>
    <w:p>
      <w:pPr>
        <w:pStyle w:val="ThreadMinimal"/>
      </w:pPr>
      <w:r>
        <w:t>#207 [2024-06-11 17:21:13]</w:t>
        <w:br/>
        <w:br/>
        <w:t>你挂断通讯以后的感受是</w:t>
        <w:br/>
        <w:t>0 后怕窒息——100 共情愤怒</w:t>
        <w:br/>
      </w:r>
      <w:r>
        <w:rPr>
          <w:b/>
        </w:rPr>
        <w:t>ROLL : d100=d100(13)=13</w:t>
      </w:r>
      <w:r>
        <w:br/>
        <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
        <w:br/>
        <w:t>你决定今晚要</w:t>
        <w:br/>
        <w:t>1-3 好害怕所以学习</w:t>
        <w:br/>
        <w:t>4-6 好焦虑所以打游戏</w:t>
        <w:br/>
        <w:t>7-9 好孤独所以去聚会</w:t>
        <w:br/>
        <w:t>10 大成功/大失败</w:t>
        <w:br/>
      </w:r>
      <w:r>
        <w:rPr>
          <w:b/>
        </w:rPr>
        <w:t>ROLL : d10=d10(8)=8</w:t>
      </w:r>
      <w:r>
        <w:br/>
      </w:r>
      <w:r>
        <w:rPr>
          <w:b/>
        </w:rPr>
        <w:t>ROLL : d2=d2(2)=2</w:t>
      </w:r>
      <w:r>
        <w:br/>
        <w:br/>
      </w:r>
    </w:p>
    <w:p>
      <w:pPr>
        <w:pStyle w:val="ThreadMinimal"/>
      </w:pPr>
      <w:r>
        <w:t>#208 [2024-06-11 17:33:10]</w:t>
        <w:br/>
        <w:b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r>
      <w:r>
        <w:rPr>
          <w:b/>
        </w:rPr>
        <w:t>ROLL : d5=d5(2)=2</w:t>
      </w:r>
      <w:r>
        <w:br/>
        <w:t/>
        <w:br/>
        <w:t>你下班后在走廊里看见了劳伦缇娜舞会的宣传单，很快让你联想到了那个辉煌灿烂的晚会，深海猎人们的白发飘动如丝绸，臂弯如水流。</w:t>
        <w:br/>
        <w:t>……你决定再去看一次。</w:t>
        <w:br/>
        <w:t/>
        <w:br/>
        <w:t>你77的艺术天赋里有包含舞蹈吗</w:t>
        <w:br/>
      </w:r>
      <w:r>
        <w:rPr>
          <w:b/>
        </w:rPr>
        <w:t>ROLL : d100=d100(46)=46</w:t>
      </w:r>
      <w:r>
        <w:br/>
        <w:br/>
      </w:r>
    </w:p>
    <w:p>
      <w:pPr>
        <w:pStyle w:val="ThreadMinimal"/>
      </w:pPr>
      <w:r>
        <w:t>#209 [2024-06-11 17:38:52]</w:t>
        <w:br/>
        <w:br/>
        <w:t>Reply to [pid=764468131,40452148,56]Reply[/pid] Post by [uid=61540112]温乐儿[/uid] (2024-06-11 17:25)</w:t>
        <w:br/>
        <w:t>没有仔细设定，只骰了一些很粗浅的，比如盖娅原本是格劳克斯、絮雨这种天生身体脆弱靠改造恢复正常的种族，卢基娅、提图斯和格纳欧斯都有触手尾巴</w:t>
        <w:br/>
        <w:t/>
        <w:br/>
        <w:t>塞克提斯又没骰，看看</w:t>
        <w:br/>
      </w:r>
      <w:r>
        <w:rPr>
          <w:b/>
        </w:rPr>
        <w:t>ROLL : d3=d3(1)=1</w:t>
      </w:r>
      <w:r>
        <w:br/>
        <w:t>是难得的普通阿戈尔人，外表和人类一样</w:t>
        <w:br/>
        <w:br/>
      </w:r>
    </w:p>
    <w:p>
      <w:pPr>
        <w:pStyle w:val="ThreadMinimal"/>
      </w:pPr>
      <w:r>
        <w:t>#210 [2024-06-11 17:43:47]</w:t>
        <w:br/>
        <w:br/>
        <w:t>意识到一个问题，你现在穿的是什么衣服</w:t>
        <w:br/>
        <w:t>1-3 深海猎人作战服(黑蓝白那套)</w:t>
        <w:br/>
        <w:t>4-6 上班文职标配西装</w:t>
        <w:br/>
        <w:t>7-9 休闲风啊休休又闲闲</w:t>
        <w:br/>
        <w:t>10 大成功/大失败</w:t>
        <w:br/>
      </w:r>
      <w:r>
        <w:rPr>
          <w:b/>
        </w:rPr>
        <w:t>ROLL : d10=d10(8)=8</w:t>
      </w:r>
      <w:r>
        <w:br/>
      </w:r>
      <w:r>
        <w:rPr>
          <w:b/>
        </w:rPr>
        <w:t>ROLL : d2=d2(1)=1</w:t>
      </w:r>
      <w:r>
        <w:br/>
        <w:t/>
        <w:br/>
        <w:t>这个休闲程度是</w:t>
        <w:br/>
        <w:t>0 随便——100 穿搭look</w:t>
        <w:br/>
      </w:r>
      <w:r>
        <w:rPr>
          <w:b/>
        </w:rPr>
        <w:t>ROLL : d100=d100(21)=21</w:t>
      </w:r>
      <w:r>
        <w:br/>
        <w:t/>
        <w:br/>
        <w:t>很随便的穿搭，导游脑子里第一反应是格子衬衫休闲裤(……)其实也蛮时尚的，还是看怎么穿，如果是下摆扯在外面，袖口衣领规整，然后宽大休闲裤配运动鞋，那真的好灾难，整个人立马变成五五分长方形……</w:t>
        <w:br/>
        <w:t/>
        <w:br/>
        <w:t>很显然这种穿衣是不会让你进舞会门的！换一套！</w:t>
        <w:br/>
        <w:t>1-3 深海猎人作战服(黑蓝白那套)</w:t>
        <w:br/>
        <w:t>4-6 上班文职标配西装</w:t>
        <w:br/>
        <w:t>7-9 符合舞会和晚会的礼服</w:t>
        <w:br/>
        <w:t>10 大成功/大失败</w:t>
        <w:br/>
      </w:r>
      <w:r>
        <w:rPr>
          <w:b/>
        </w:rPr>
        <w:t>ROLL : d10=d10(9)=9</w:t>
      </w:r>
      <w:r>
        <w:br/>
      </w:r>
      <w:r>
        <w:rPr>
          <w:b/>
        </w:rPr>
        <w:t>ROLL : d2=d2(2)=2</w:t>
      </w:r>
      <w:r>
        <w:br/>
        <w:br/>
      </w:r>
    </w:p>
    <w:p>
      <w:pPr>
        <w:pStyle w:val="ThreadMinimal"/>
      </w:pPr>
      <w:r>
        <w:t>#211 [2024-06-11 17:52:12]</w:t>
        <w:br/>
        <w:br/>
        <w:t>不如说内向的格纳欧斯衣柜里竟然真的有这么一套吧，可能这就是阿戈尔人，总有要用到的时候。你啧啧称奇，赶回宿舍换了个衣服才去的舞池。</w:t>
        <w:br/>
        <w:t/>
        <w:br/>
        <w:t>来不来得及(大于50迟到)</w:t>
        <w:br/>
      </w:r>
      <w:r>
        <w:rPr>
          <w:b/>
        </w:rPr>
        <w:t>ROLL : d100=d100(61)=61</w:t>
      </w:r>
      <w:r>
        <w:br/>
        <w:t/>
        <w:br/>
        <w:t>说是小型舞会但实际规模是？(低于50是小型)</w:t>
        <w:br/>
      </w:r>
      <w:r>
        <w:rPr>
          <w:b/>
        </w:rPr>
        <w:t>ROLL : d100=d100(15)=15</w:t>
      </w:r>
      <w:r>
        <w:br/>
        <w:t/>
        <w:br/>
        <w:t>啊人真的好少啊，全是熟人是吧，那我可要挨个问了，四个队长来了吗</w:t>
        <w:br/>
      </w:r>
      <w:r>
        <w:rPr>
          <w:b/>
        </w:rPr>
        <w:t>ROLL : 4d2=d2(2)+d2(2)+d2(1)+d2(1)=6</w:t>
      </w:r>
      <w:r>
        <w:br/>
        <w:t>乌尔比安和缇比利娅来了，什么冤家组合。</w:t>
        <w:br/>
        <w:t/>
        <w:br/>
        <w:t>斯卡蒂/盖娅/卢基娅/提图斯/塞克提斯/布兰都斯</w:t>
        <w:br/>
      </w:r>
      <w:r>
        <w:rPr>
          <w:b/>
        </w:rPr>
        <w:t>ROLL : 6d2=d2(2)+d2(2)+d2(1)+d2(1)+d2(2)+d2(1)=9</w:t>
      </w:r>
      <w:r>
        <w:br/>
        <w:t>卢基娅、提图斯和布兰都斯来了。</w:t>
        <w:br/>
        <w:br/>
      </w:r>
    </w:p>
    <w:p>
      <w:pPr>
        <w:pStyle w:val="ThreadMinimal"/>
      </w:pPr>
      <w:r>
        <w:t>#212 [2024-06-11 18:02:44]</w:t>
        <w:br/>
        <w:br/>
        <w:t>所以你们这什么舞会，男士数量比女士多的样子啊()</w:t>
        <w:br/>
        <w:t/>
        <w:br/>
        <w:t>你对小型舞池环境的适应性(熟人+20)</w:t>
        <w:br/>
      </w:r>
      <w:r>
        <w:rPr>
          <w:b/>
        </w:rPr>
        <w:t>ROLL : d100+20=d100(83)+20=103</w:t>
      </w:r>
      <w:r>
        <w:br/>
        <w:t/>
        <w:br/>
        <w:t>你对和队友们跳舞的适应性(不够阿戈尔及格的舞技-20)</w:t>
        <w:br/>
      </w:r>
      <w:r>
        <w:rPr>
          <w:b/>
        </w:rPr>
        <w:t>ROLL : d100=d100(100)=100-20=80</w:t>
      </w:r>
      <w:r>
        <w:br/>
        <w:t/>
        <w:br/>
        <w:t>[s:a2:中枪]本安科第一个100的大成功，要不是有稀疏的舞技拦着，你和你的任何一位舞伴都可以去开EVA了是吧？</w:t>
        <w:br/>
        <w:br/>
      </w:r>
    </w:p>
    <w:p>
      <w:pPr>
        <w:pStyle w:val="ThreadMinimal"/>
      </w:pPr>
      <w:r>
        <w:t>#213 [2024-06-11 18:16:59]</w:t>
        <w:br/>
        <w:br/>
        <w:t>导游陷入了沉思，地球的舞蹈和阿戈尔的舞蹈应该是两种东西吧，那主角的舞蹈水平(阿戈尔)应该是零啊……堂堂进入教学时间。</w:t>
        <w:br/>
        <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
        <w:br/>
        <w:t>劳伦缇娜轻快地眨了眨眼：“没问题，在场的人里或许会有你合适的老师？”</w:t>
        <w:br/>
        <w:t/>
        <w:br/>
        <w:t>她推荐的人选是</w:t>
        <w:br/>
        <w:t>1-3 她自己</w:t>
        <w:br/>
        <w:t>4-6 缇比利娅</w:t>
        <w:br/>
        <w:t>7-9 卢基娅</w:t>
        <w:br/>
        <w:t>10 大成功/大失败</w:t>
        <w:br/>
      </w:r>
      <w:r>
        <w:rPr>
          <w:b/>
        </w:rPr>
        <w:t>ROLL : d10=d10(1)=1</w:t>
      </w:r>
      <w:r>
        <w:br/>
      </w:r>
      <w:r>
        <w:rPr>
          <w:b/>
        </w:rPr>
        <w:t>ROLL : d2=d2(1)=1</w:t>
      </w:r>
      <w:r>
        <w:br/>
        <w:br/>
      </w:r>
    </w:p>
    <w:p>
      <w:pPr>
        <w:pStyle w:val="ThreadMinimal"/>
      </w:pPr>
      <w:r>
        <w:t>#214 [2024-06-11 18:24:05]</w:t>
        <w:br/>
        <w:br/>
        <w:t>*D100=1但D10=1，鲨鲨她就是想跳over</w:t>
        <w:br/>
        <w:t/>
        <w:br/>
        <w:t>“来，把手递给我？”她轻笑着朝你伸出手，“去感受那节奏，然后，走向它……看，很简单，对吧？”她漆黑的裙摆飞舞如旋轮，明艳如花，黑色檐帽下的面庞焕发着生命的激情。</w:t>
        <w:br/>
        <w:t>于是你搭住她的肩膀，也不由自主地微笑。</w:t>
        <w:br/>
        <w:t/>
        <w:br/>
        <w:t>教学顺利程度(D100=100的含金量+30)</w:t>
        <w:br/>
      </w:r>
      <w:r>
        <w:rPr>
          <w:b/>
        </w:rPr>
        <w:t>ROLL : d100+30=d100(57)+30=87</w:t>
      </w:r>
      <w:r>
        <w:br/>
        <w:t/>
        <w:br/>
        <w:t>一轮舞曲结束，该换舞伴了。劳伦缇娜握住你的手停稳，慢慢随着音乐末尾的余音抽离：“看看你身后吧……老师的职责，就交给下一位了。”</w:t>
        <w:br/>
        <w:t/>
        <w:br/>
        <w:t>下一位是</w:t>
        <w:br/>
      </w:r>
      <w:r>
        <w:rPr>
          <w:b/>
        </w:rPr>
        <w:t>ROLL : d5=d5(2)=2</w:t>
      </w:r>
      <w:r>
        <w:br/>
        <w:t>四队长缇比利娅</w:t>
        <w:br/>
        <w:br/>
      </w:r>
    </w:p>
    <w:p>
      <w:pPr>
        <w:pStyle w:val="ThreadMinimal"/>
      </w:pPr>
      <w:r>
        <w:t>#215 [2024-06-11 18:29:33]</w:t>
        <w:br/>
        <w:br/>
        <w:t>“你竟然不会跳舞。”握住你的手时，缇比利娅轻声而挫败地说，“我从来不知道这件事。”</w:t>
        <w:br/>
        <w:t>你无辜地回望过去：你也不知道原本格纳欧斯会不会跳舞啊？</w:t>
        <w:br/>
        <w:t/>
        <w:br/>
        <w:t>所以会吗(阿戈尔人+30)</w:t>
        <w:br/>
      </w:r>
      <w:r>
        <w:rPr>
          <w:b/>
        </w:rPr>
        <w:t>ROLL : d100+30=d100(68)+30=98</w:t>
      </w:r>
      <w:r>
        <w:br/>
        <w:t/>
        <w:br/>
        <w:t>不好意思，原本的格纳欧斯可以说是新时代的舞蹈家先锋，但现在接手的人是你，那么这里只有一个刚起步的新人。</w:t>
        <w:br/>
        <w:t>缇比利娅比劳伦缇娜更强硬得攥住你的手和腰，放缓声音：“跟着做，别多出多余动作。”</w:t>
        <w:br/>
        <w:t/>
        <w:br/>
        <w:t>教学顺利程度(D100=100的含金量+30)</w:t>
        <w:br/>
      </w:r>
      <w:r>
        <w:rPr>
          <w:b/>
        </w:rPr>
        <w:t>ROLL : d100+30=d100(40)+30=70</w:t>
      </w:r>
      <w:r>
        <w:br/>
        <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
        <w:br/>
        <w:t>下一位是</w:t>
        <w:br/>
      </w:r>
      <w:r>
        <w:rPr>
          <w:b/>
        </w:rPr>
        <w:t>ROLL : d4=d4(2)=2</w:t>
      </w:r>
      <w:r>
        <w:br/>
        <w:br/>
      </w:r>
    </w:p>
    <w:p>
      <w:pPr>
        <w:pStyle w:val="ThreadMinimal"/>
      </w:pPr>
      <w:r>
        <w:t>#216 [2024-06-11 18:41:40]</w:t>
        <w:br/>
        <w:br/>
        <w:t>哦莫，是卢基娅，你什么运气，总共就三次机会摇到的都是仅有的三位女士。</w:t>
        <w:br/>
        <w:t/>
        <w:br/>
        <w:t>卢基娅无奈地低头看着你，你很不想抬头看着她：“你确定要我跳女步？”</w:t>
        <w:br/>
        <w:t>这个你倒没什么所谓，你摇摇头，但你真不太习惯凑近看一张曾经长在自己脸上(？)的脸。</w:t>
        <w:br/>
        <w:t/>
        <w:br/>
        <w:t>卢基娅带你滑进舞池：“玛尔卡的事情，我知道你骗了马库斯和我不少，但——”</w:t>
        <w:br/>
        <w:t>0 信任——100 不在意</w:t>
        <w:br/>
      </w:r>
      <w:r>
        <w:rPr>
          <w:b/>
        </w:rPr>
        <w:t>ROLL : d100=d100(81)=81</w:t>
      </w:r>
      <w:r>
        <w:br/>
        <w:t/>
        <w:br/>
        <w:t>“我们只是看见了结果。”她抬手恶趣味地看你旋转，“所以不那么纠结过程罢了。”</w:t>
        <w:br/>
        <w:t>你偷偷翻了个白眼。</w:t>
        <w:br/>
        <w:t/>
        <w:br/>
        <w:t>教学顺利程度(D100=100的含金量+30)</w:t>
        <w:br/>
      </w:r>
      <w:r>
        <w:rPr>
          <w:b/>
        </w:rPr>
        <w:t>ROLL : d100+30=d100(27)+30=57</w:t>
      </w:r>
      <w:r>
        <w:br/>
        <w:t/>
        <w:br/>
        <w:t>你大概真的不适合跳女步，和卢基娅左扭右踩好玄堪堪把一支舞跳完了，至于教学效果……有那么微不足道的一点熟练度贡献吧？</w:t>
        <w:br/>
        <w:t/>
        <w:br/>
        <w:t>三次教学后你的舞技水平突破到(教学水平出色+20)</w:t>
        <w:br/>
      </w:r>
      <w:r>
        <w:rPr>
          <w:b/>
        </w:rPr>
        <w:t>ROLL : d100+20=d100(100)+20=120</w:t>
      </w:r>
      <w:r>
        <w:br/>
        <w:br/>
      </w:r>
    </w:p>
    <w:p>
      <w:pPr>
        <w:pStyle w:val="ThreadMinimal"/>
      </w:pPr>
      <w:r>
        <w:t>#217 [2024-06-11 18:48:09]</w:t>
        <w:br/>
        <w:br/>
        <w:t>[s:ac:喷]第二个D100=100，我去，you can really dance！感觉是活动开了格纳欧斯的舞技就随着身体习惯出来了的样子()</w:t>
        <w:br/>
        <w:t/>
        <w:br/>
        <w:t>那么这个晚上假如还有一次跳舞机会，你还跳吗？</w:t>
        <w:br/>
      </w:r>
      <w:r>
        <w:rPr>
          <w:b/>
        </w:rPr>
        <w:t>ROLL : d2=d2(1)=1</w:t>
      </w:r>
      <w:r>
        <w:br/>
        <w:t/>
        <w:br/>
        <w:t>那么舞伴只剩男舞伴了呢，TTK时间到(不擅长女步认证)</w:t>
        <w:br/>
      </w:r>
      <w:r>
        <w:rPr>
          <w:b/>
        </w:rPr>
        <w:t>ROLL : d3=d3(2)=2</w:t>
      </w:r>
      <w:r>
        <w:br/>
        <w:t/>
        <w:br/>
        <w:t>是同样有很脆触手尾巴的提图斯，那么到底谁跳男步呢</w:t>
        <w:br/>
        <w:t>你的坚持(女步稀烂唉+20)</w:t>
        <w:br/>
      </w:r>
      <w:r>
        <w:rPr>
          <w:b/>
        </w:rPr>
        <w:t>ROLL : d100+20=d100(14)+20=34</w:t>
      </w:r>
      <w:r>
        <w:br/>
        <w:t>提图斯</w:t>
        <w:br/>
      </w:r>
      <w:r>
        <w:rPr>
          <w:b/>
        </w:rPr>
        <w:t>ROLL : d100=d100(37)=37</w:t>
      </w:r>
      <w:r>
        <w:br/>
        <w:br/>
      </w:r>
    </w:p>
    <w:p>
      <w:pPr>
        <w:pStyle w:val="ThreadMinimal"/>
      </w:pPr>
      <w:r>
        <w:t>#218 [2024-06-11 18:55:32]</w:t>
        <w:br/>
        <w:b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
        <w:br/>
        <w:t>所以这支舞的效果出来是(舞蹈天才+20，舞蹈天才的女步-20，阿戈尔人+30)</w:t>
        <w:br/>
      </w:r>
      <w:r>
        <w:rPr>
          <w:b/>
        </w:rPr>
        <w:t>ROLL : d100+30=d100(61)+30=91</w:t>
      </w:r>
      <w:r>
        <w:br/>
        <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br/>
        <w:br/>
      </w:r>
    </w:p>
    <w:p>
      <w:pPr>
        <w:pStyle w:val="ThreadMinimal"/>
      </w:pPr>
      <w:r>
        <w:t>#219 [2024-06-11 19:10:40]</w:t>
        <w:br/>
        <w:br/>
        <w:t>Day14</w:t>
        <w:br/>
        <w:t/>
        <w:br/>
        <w:t>快乐的夜晚结束了。</w:t>
        <w:br/>
        <w:t>而狂跳一晚上舞的代价是，你第二天直接睡过头了，睡到神清气爽一觉爬起来连自己名字都记不住。还好你今天放假，理论上可以无所事事。</w:t>
        <w:br/>
        <w:t/>
        <w:br/>
        <w:t>所以你真的打算当沙发土豆？</w:t>
        <w:br/>
        <w:t>1-3 是啊，不然呢</w:t>
        <w:br/>
        <w:t>4-6 要不还是学一下吧……</w:t>
        <w:br/>
        <w:t>7-9 开门，我是斯卡蒂</w:t>
        <w:br/>
        <w:t>10 大成功/大失败</w:t>
        <w:br/>
      </w:r>
      <w:r>
        <w:rPr>
          <w:b/>
        </w:rPr>
        <w:t>ROLL : d10=d10(4)=4</w:t>
      </w:r>
      <w:r>
        <w:br/>
      </w:r>
      <w:r>
        <w:rPr>
          <w:b/>
        </w:rPr>
        <w:t>ROLL : d2=d2(1)=1</w:t>
      </w:r>
      <w:r>
        <w:br/>
        <w:t/>
        <w:br/>
        <w:t>你屈服了，你要回去做学奴口牙，学习成果是</w:t>
        <w:br/>
      </w:r>
      <w:r>
        <w:rPr>
          <w:b/>
        </w:rPr>
        <w:t>ROLL : d10+40=d10(4)+40=44</w:t>
      </w:r>
      <w:r>
        <w:br/>
        <w:br/>
      </w:r>
    </w:p>
    <w:p>
      <w:pPr>
        <w:pStyle w:val="ThreadMinimal"/>
      </w:pPr>
      <w:r>
        <w:t>#220 [2024-06-11 19:14:24]</w:t>
        <w:br/>
        <w:br/>
        <w:t>你不会真的兢兢业业学到睡觉了吧</w:t>
        <w:br/>
      </w:r>
      <w:r>
        <w:rPr>
          <w:b/>
        </w:rPr>
        <w:t>ROLL : d100=d100(55)=55</w:t>
      </w:r>
      <w:r>
        <w:br/>
        <w:t/>
        <w:br/>
        <w:t>好吧，假设你中午起床，那大概学到晚饭就摆了，开玩！</w:t>
        <w:br/>
        <w:t>1-3 捏手办2.0</w:t>
        <w:br/>
        <w:t>4-6 打游戏zsbd</w:t>
        <w:br/>
        <w:t>7-9 出门散步</w:t>
        <w:br/>
        <w:t>10 大成功/大失败</w:t>
        <w:br/>
      </w:r>
      <w:r>
        <w:rPr>
          <w:b/>
        </w:rPr>
        <w:t>ROLL : d10=d10(8)=8</w:t>
      </w:r>
      <w:r>
        <w:br/>
      </w:r>
      <w:r>
        <w:rPr>
          <w:b/>
        </w:rPr>
        <w:t>ROLL : d2=d2(1)=1</w:t>
      </w:r>
      <w:r>
        <w:br/>
        <w:t/>
        <w:br/>
        <w:t>你决定出门逛逛，这个逛逛的范围是</w:t>
        <w:br/>
        <w:t>0 深海猎人特区——50 城市范围内——100 想入水了</w:t>
        <w:br/>
      </w:r>
      <w:r>
        <w:rPr>
          <w:b/>
        </w:rPr>
        <w:t>ROLL : d100=d100(31)=31</w:t>
      </w:r>
      <w:r>
        <w:br/>
        <w:br/>
      </w:r>
    </w:p>
    <w:p>
      <w:pPr>
        <w:pStyle w:val="ThreadMinimal"/>
      </w:pPr>
      <w:r>
        <w:t>#221 [2024-06-11 20:11:10]</w:t>
        <w:br/>
        <w:br/>
        <w:t>感觉千楼该有番外了但是！导游感觉自己才没写几天(主线才哪到哪啊)，根本没啥番外好写……[s:ac:怕]</w:t>
        <w:br/>
        <w:t/>
        <w:br/>
        <w:t>那么倒过来给读者留下一个问题吧，目前为止，你记忆最深刻/最喜欢的剧情是哪段？</w:t>
        <w:br/>
        <w:br/>
      </w:r>
    </w:p>
    <w:p>
      <w:pPr>
        <w:pStyle w:val="ThreadMinimal"/>
      </w:pPr>
      <w:r>
        <w:t>#222 [2024-06-11 22:19:47]</w:t>
        <w:br/>
        <w:br/>
        <w:t>一些问题统一解答</w:t>
        <w:br/>
        <w:t/>
        <w:br/>
        <w:t>Q：话说以后会不会有描写不多的塞克提斯出现呢？</w:t>
        <w:br/>
        <w:t>A：也许，对骰子来说，一切皆有可能，导游写到目前为止是无大纲驾驶(所以狂野飙车概率较高)</w:t>
        <w:br/>
        <w:t/>
        <w:br/>
        <w:t>Q：有点好奇盖娅那样的音乐造纸是怎么每次任务都能回来，没被晾在礁石上。</w:t>
        <w:br/>
        <w:t>A：三队长的主要评判其实是乐曲中的情感，也许唱得难听但很有感情就行了(大概)</w:t>
        <w:br/>
        <w:t/>
        <w:br/>
        <w:t>Q：小提那周目被91惊吓创了鲸头车，如果出值过高真的会把三队创飞吗？</w:t>
        <w:br/>
        <w:t>A：不会，但是会给提图斯的后脑勺加攻击，三队长特别不幸的话会鼻梁骨折……</w:t>
        <w:br/>
        <w:t/>
        <w:br/>
        <w:t>(以及不要再造谣盖娅的音乐造诣了hhh，主角才是9盖娅好歹有18，而且盖娅其他领域的艺术造诣有108呢)</w:t>
        <w:br/>
        <w:t/>
        <w:br/>
        <w:t>最后番外写作时间定在五周目结束，内容是给每周目死亡来个reaction的后日谈(？)</w:t>
        <w:br/>
        <w:br/>
      </w:r>
    </w:p>
    <w:p>
      <w:pPr>
        <w:pStyle w:val="ThreadMinimal"/>
      </w:pPr>
      <w:r>
        <w:t>#223 [2024-06-12 14:32:39]</w:t>
        <w:br/>
        <w:br/>
        <w:t>感谢所有留评论的人，导游是吃这个维生的口牙！[s:a2:goodjob]</w:t>
        <w:br/>
        <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br/>
        <w:br/>
      </w:r>
    </w:p>
    <w:p>
      <w:pPr>
        <w:pStyle w:val="ThreadMinimal"/>
      </w:pPr>
      <w:r>
        <w:t>#224 [2024-06-12 14:51:03]</w:t>
        <w:br/>
        <w:b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
        <w:br/>
        <w:t>路上有遇到熟人吗(海猎辖区+20)</w:t>
        <w:br/>
      </w:r>
      <w:r>
        <w:rPr>
          <w:b/>
        </w:rPr>
        <w:t>ROLL : d100+20=d100(45)+20=65</w:t>
      </w:r>
      <w:r>
        <w:br/>
        <w:t/>
        <w:br/>
        <w:t>这位路过的人是</w:t>
        <w:br/>
      </w:r>
      <w:r>
        <w:rPr>
          <w:b/>
        </w:rPr>
        <w:t>ROLL : d4=d4(3)=3</w:t>
      </w:r>
      <w:r>
        <w:br/>
      </w:r>
      <w:r>
        <w:rPr>
          <w:b/>
        </w:rPr>
        <w:t>ROLL : d6=d6(6)=6</w:t>
      </w:r>
      <w:r>
        <w:br/>
        <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br/>
        <w:br/>
      </w:r>
    </w:p>
    <w:p>
      <w:pPr>
        <w:pStyle w:val="ThreadMinimal"/>
      </w:pPr>
      <w:r>
        <w:t>#225 [2024-06-12 14:58:05]</w:t>
        <w:br/>
        <w:br/>
        <w:t>对方的性别</w:t>
        <w:br/>
      </w:r>
      <w:r>
        <w:rPr>
          <w:b/>
        </w:rPr>
        <w:t>ROLL : d2=d2(2)=2</w:t>
      </w:r>
      <w:r>
        <w:br/>
        <w:t/>
        <w:br/>
        <w:t>对方和格纳欧斯的熟悉度(不是同队-20，深海猎人+30)</w:t>
        <w:br/>
      </w:r>
      <w:r>
        <w:rPr>
          <w:b/>
        </w:rPr>
        <w:t>ROLL : d100+10=d100(91)+10=101</w:t>
      </w:r>
      <w:r>
        <w:br/>
        <w:t/>
        <w:br/>
        <w:t>阿门！怎么会熟成这样，简直是全熟！奥拉和格纳欧斯熟悉的原因是</w:t>
        <w:br/>
        <w:t>1-3 在成海猎前就是老同学</w:t>
        <w:br/>
        <w:t>4-6 类似乌西的师生关系</w:t>
        <w:br/>
        <w:t>7-9 奥拉是四队转三队的前队友</w:t>
        <w:br/>
        <w:t>10 大成功/大失败</w:t>
        <w:br/>
      </w:r>
      <w:r>
        <w:rPr>
          <w:b/>
        </w:rPr>
        <w:t>ROLL : d10=d10(2)=2</w:t>
      </w:r>
      <w:r>
        <w:br/>
      </w:r>
      <w:r>
        <w:rPr>
          <w:b/>
        </w:rPr>
        <w:t>ROLL : d2=d2(2)=2</w:t>
      </w:r>
      <w:r>
        <w:br/>
        <w:br/>
      </w:r>
    </w:p>
    <w:p>
      <w:pPr>
        <w:pStyle w:val="ThreadMinimal"/>
      </w:pPr>
      <w:r>
        <w:t>#226 [2024-06-12 15:06:22]</w:t>
        <w:br/>
        <w:br/>
        <w:t>在这个可能的危机前导游发现另一个危机给差点忘了。</w:t>
        <w:br/>
        <w:t/>
        <w:br/>
        <w:t>蒂塔要求布兰都斯和乌尔比安出具格纳欧斯的报告，她要求的期限是</w:t>
        <w:br/>
        <w:t>1-3 Day15当晚就要</w:t>
        <w:br/>
        <w:t>4-6 Day14交上来</w:t>
        <w:br/>
        <w:t>7-9 Day13不能再拖了</w:t>
        <w:br/>
        <w:t>10 大成功/大失败</w:t>
        <w:br/>
      </w:r>
      <w:r>
        <w:rPr>
          <w:b/>
        </w:rPr>
        <w:t>ROLL : d10=d10(4)=4</w:t>
      </w:r>
      <w:r>
        <w:br/>
      </w:r>
      <w:r>
        <w:rPr>
          <w:b/>
        </w:rPr>
        <w:t>ROLL : d2=d2(1)=1</w:t>
      </w:r>
      <w:r>
        <w:br/>
        <w:t/>
        <w:br/>
        <w:t>然而今天就是Day14而且马上要过完了，蒂塔收到报告了吗(催促+20)</w:t>
        <w:br/>
      </w:r>
      <w:r>
        <w:rPr>
          <w:b/>
        </w:rPr>
        <w:t>ROLL : d100+20=d100(21)+20=41</w:t>
      </w:r>
      <w:r>
        <w:br/>
        <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r>
      <w:r>
        <w:rPr>
          <w:b/>
        </w:rPr>
        <w:t>ROLL : d10=d10(9)=9</w:t>
      </w:r>
      <w:r>
        <w:br/>
      </w:r>
      <w:r>
        <w:rPr>
          <w:b/>
        </w:rPr>
        <w:t>ROLL : d2=d2(1)=1</w:t>
      </w:r>
      <w:r>
        <w:br/>
        <w:br/>
      </w:r>
    </w:p>
    <w:p>
      <w:pPr>
        <w:pStyle w:val="ThreadMinimal"/>
      </w:pPr>
      <w:r>
        <w:t>#227 [2024-06-12 15:13:59]</w:t>
        <w:br/>
        <w:br/>
        <w:t>忙，忙点好啊，布兰都斯你能在今天的剩余时间里想起来吗(事关重大+20，真的忙-20)</w:t>
        <w:br/>
      </w:r>
      <w:r>
        <w:rPr>
          <w:b/>
        </w:rPr>
        <w:t>ROLL : d100=d100(28)=28</w:t>
      </w:r>
      <w:r>
        <w:br/>
        <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
        <w:br/>
        <w:t>蒂塔发现今天收不到报告后，会</w:t>
        <w:br/>
        <w:t>1-3 打给歌蕾蒂娅质问</w:t>
        <w:br/>
        <w:t>4-6 杀到布兰都斯研究所</w:t>
        <w:br/>
        <w:t>7-9 把事放到执政官会议上</w:t>
        <w:br/>
        <w:t>10 大成功/大失败</w:t>
        <w:br/>
      </w:r>
      <w:r>
        <w:rPr>
          <w:b/>
        </w:rPr>
        <w:t>ROLL : d10=d10(6)=6</w:t>
      </w:r>
      <w:r>
        <w:br/>
      </w:r>
      <w:r>
        <w:rPr>
          <w:b/>
        </w:rPr>
        <w:t>ROLL : d2=d2(2)=2</w:t>
      </w:r>
      <w:r>
        <w:br/>
        <w:t/>
        <w:br/>
        <w:t>蒂塔的行动速度是(焦虑+20，小于50明天Day13再说)</w:t>
        <w:br/>
      </w:r>
      <w:r>
        <w:rPr>
          <w:b/>
        </w:rPr>
        <w:t>ROLL : d100+20=d100(67)+20=87</w:t>
      </w:r>
      <w:r>
        <w:br/>
        <w:t>蒂塔执政官将今晚降临布兰都斯的研究所，至于报告，希望布兰都斯你有事先准备吧。</w:t>
        <w:br/>
        <w:br/>
      </w:r>
    </w:p>
    <w:p>
      <w:pPr>
        <w:pStyle w:val="ThreadMinimal"/>
      </w:pPr>
      <w:r>
        <w:t>#228 [2024-06-12 15:25:42]</w:t>
        <w:br/>
        <w:br/>
        <w:t>奥拉的性格是</w:t>
        <w:br/>
        <w:t>0 内向——100 外向</w:t>
        <w:br/>
      </w:r>
      <w:r>
        <w:rPr>
          <w:b/>
        </w:rPr>
        <w:t>ROLL : d100=d100(83)=83</w:t>
      </w:r>
      <w:r>
        <w:br/>
        <w:t/>
        <w:br/>
        <w:t>0 悲观——100 乐观</w:t>
        <w:br/>
      </w:r>
      <w:r>
        <w:rPr>
          <w:b/>
        </w:rPr>
        <w:t>ROLL : d100=d100(82)=82</w:t>
      </w:r>
      <w:r>
        <w:br/>
        <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
        <w:br/>
        <w:t>奥拉的回答是</w:t>
        <w:br/>
        <w:t>1-3 除了抓深海信徒没啥大事啊</w:t>
        <w:br/>
        <w:t>4-6 队长新写的曲子很有意思</w:t>
        <w:br/>
        <w:t>7-9 格纳欧斯你总算比以前活泼点了</w:t>
        <w:br/>
        <w:t>10 大成功/大失败</w:t>
        <w:br/>
      </w:r>
      <w:r>
        <w:rPr>
          <w:b/>
        </w:rPr>
        <w:t>ROLL : d10=d10(1)=1</w:t>
      </w:r>
      <w:r>
        <w:br/>
      </w:r>
      <w:r>
        <w:rPr>
          <w:b/>
        </w:rPr>
        <w:t>ROLL : d2=d2(2)=2</w:t>
      </w:r>
      <w:r>
        <w:br/>
        <w:br/>
      </w:r>
    </w:p>
    <w:p>
      <w:pPr>
        <w:pStyle w:val="ThreadMinimal"/>
      </w:pPr>
      <w:r>
        <w:t>#229 [2024-06-12 15:35:23]</w:t>
        <w:br/>
        <w:br/>
        <w:t>你这个深海信徒的含金量是(大于50是海猎)</w:t>
        <w:br/>
      </w:r>
      <w:r>
        <w:rPr>
          <w:b/>
        </w:rPr>
        <w:t>ROLL : d100=d100(13)=13</w:t>
      </w:r>
      <w:r>
        <w:br/>
        <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
        <w:br/>
        <w:t>奥拉的后续计划是</w:t>
        <w:br/>
        <w:t>0 就此别过吧，该回宿舍了——100 老同学不得叙叙旧</w:t>
        <w:br/>
      </w:r>
      <w:r>
        <w:rPr>
          <w:b/>
        </w:rPr>
        <w:t>ROLL : d100=d100(13)=13</w:t>
      </w:r>
      <w:r>
        <w:br/>
        <w:t/>
        <w:br/>
        <w:t>“没事，别想那么多，战争都马上要结束了。”她轻轻拍了拍你的背，扑哧一笑，"你该想想，以后你这嘴笨的样子该怎么办啊？”</w:t>
        <w:br/>
        <w:t>你配合地展开一个笑容，看着她摆摆手后潇洒离去。</w:t>
        <w:br/>
        <w:t>自始至终，你都不知道对方的名字。</w:t>
        <w:br/>
        <w:br/>
      </w:r>
    </w:p>
    <w:p>
      <w:pPr>
        <w:pStyle w:val="ThreadMinimal"/>
      </w:pPr>
      <w:r>
        <w:t>#230 [2024-06-12 15:54:36]</w:t>
        <w:br/>
        <w:br/>
        <w:t>然而在你心绪万千回家睡觉的时候，蒂塔已经站在了布兰都斯研究所的门口。</w:t>
        <w:br/>
        <w:t/>
        <w:br/>
        <w:t>研究所的门禁系统是</w:t>
        <w:br/>
        <w:t>1-3 执政官就有权限</w:t>
        <w:br/>
        <w:t>4-6 只有研究员权限</w:t>
        <w:br/>
        <w:t>7-9 仅乌尔比安与布兰都斯</w:t>
        <w:br/>
        <w:t>10 大成功/大失败</w:t>
        <w:br/>
      </w:r>
      <w:r>
        <w:rPr>
          <w:b/>
        </w:rPr>
        <w:t>ROLL : d10=d10(7)=7</w:t>
      </w:r>
      <w:r>
        <w:br/>
      </w:r>
      <w:r>
        <w:rPr>
          <w:b/>
        </w:rPr>
        <w:t>ROLL : d2=d2(1)=1</w:t>
      </w:r>
      <w:r>
        <w:br/>
        <w:t/>
        <w:br/>
        <w:t>显然研究所有着极其严格的门禁系统，即使是执政官亲临，那也得有两位负责人授予的密钥才行。蒂塔不得不打给了</w:t>
        <w:br/>
      </w:r>
      <w:r>
        <w:rPr>
          <w:b/>
        </w:rPr>
        <w:t>ROLL : d2=d2(1)=1</w:t>
      </w:r>
      <w:r>
        <w:br/>
        <w:t/>
        <w:br/>
        <w:t>她打给了深海猎人计划的总负责人乌尔比安，but，乌尔比安接没接还是个问题(总是很忙-20，执政官来电+20)</w:t>
        <w:br/>
      </w:r>
      <w:r>
        <w:rPr>
          <w:b/>
        </w:rPr>
        <w:t>ROLL : d100=d100(83)=83</w:t>
      </w:r>
      <w:r>
        <w:br/>
        <w:t/>
        <w:br/>
        <w:t>这件事蒂塔发起，歌蕾蒂娅转达，马库斯监制而布兰都斯执行，理论上乌尔比安应该知道这该说不说荒谬的闹剧，但实际上</w:t>
        <w:br/>
      </w:r>
      <w:r>
        <w:rPr>
          <w:b/>
        </w:rPr>
        <w:t>ROLL : d100=d100(71)=71</w:t>
      </w:r>
      <w:r>
        <w:br/>
        <w:br/>
      </w:r>
    </w:p>
    <w:p>
      <w:pPr>
        <w:pStyle w:val="ThreadMinimal"/>
      </w:pPr>
      <w:r>
        <w:t>#231 [2024-06-12 16:02:51]</w:t>
        <w:br/>
        <w:br/>
        <w:t>"乌尔比安。"蒂塔冷静地要求，“把你研究所的密钥给我一份，我要进去找布兰都斯。”</w:t>
        <w:br/>
        <w:t>乌尔比安顿了一下：“布兰都斯……他大概忙到完全忘记你的事情了。”甚至可能连修改好日期的报告都没准备。</w:t>
        <w:br/>
        <w:t/>
        <w:br/>
        <w:t>乌尔比安的灵感(了解布兰都斯+20)</w:t>
        <w:br/>
      </w:r>
      <w:r>
        <w:rPr>
          <w:b/>
        </w:rPr>
        <w:t>ROLL : d100+20=d100(92)+20=112</w:t>
      </w:r>
      <w:r>
        <w:br/>
        <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r>
      <w:r>
        <w:rPr>
          <w:b/>
        </w:rPr>
        <w:t>ROLL : d10=d10(2)=2</w:t>
      </w:r>
      <w:r>
        <w:br/>
      </w:r>
      <w:r>
        <w:rPr>
          <w:b/>
        </w:rPr>
        <w:t>ROLL : d2=d2(1)=1</w:t>
      </w:r>
      <w:r>
        <w:br/>
        <w:t/>
        <w:br/>
        <w:t>“密钥已经发给你了。”对面毫不客气地挂断了通讯。</w:t>
        <w:br/>
        <w:t>真不愧是那个乌尔比安……蒂塔挑了挑眉，拿出终端刷开了大门。</w:t>
        <w:br/>
        <w:t/>
        <w:br/>
        <w:t>蒂塔找到布兰都斯实验室的速度</w:t>
        <w:br/>
      </w:r>
      <w:r>
        <w:rPr>
          <w:b/>
        </w:rPr>
        <w:t>ROLL : d100=d100(95)=95</w:t>
      </w:r>
      <w:r>
        <w:br/>
        <w:t/>
        <w:br/>
        <w:t>布兰都斯接通乌尔比安的速度</w:t>
        <w:br/>
      </w:r>
      <w:r>
        <w:rPr>
          <w:b/>
        </w:rPr>
        <w:t>ROLL : d100=d100(69)=69</w:t>
      </w:r>
      <w:r>
        <w:br/>
        <w:br/>
      </w:r>
    </w:p>
    <w:p>
      <w:pPr>
        <w:pStyle w:val="ThreadMinimal"/>
      </w:pPr>
      <w:r>
        <w:t>#232 [2024-06-12 16:13:00]</w:t>
        <w:br/>
        <w:br/>
        <w:t>作为同样精通技术的执政官，研究所对蒂塔来说熟悉得像回家一样，她几步毫不迟疑地就根据逻辑推断出布兰都斯所属的实验室，摁响了提醒的铃。</w:t>
        <w:br/>
        <w:t>而这时，乌尔比安的通讯还没被布兰都斯注意到。</w:t>
        <w:br/>
        <w:t/>
        <w:br/>
        <w:t>布兰都斯的专注力(研究员+20)</w:t>
        <w:br/>
      </w:r>
      <w:r>
        <w:rPr>
          <w:b/>
        </w:rPr>
        <w:t>ROLL : d100+20=d100(98)+20=118</w:t>
      </w:r>
      <w:r>
        <w:br/>
        <w:t/>
        <w:br/>
        <w:t>蒂塔摁铃的提醒力度(专用提醒铃+20)</w:t>
        <w:br/>
      </w:r>
      <w:r>
        <w:rPr>
          <w:b/>
        </w:rPr>
        <w:t>ROLL : d100+20=d100(60)+20=80</w:t>
      </w:r>
      <w:r>
        <w:br/>
        <w:t/>
        <w:br/>
        <w:t>？布兰都斯你专注大成功，这大半夜的你到底在研究什么啊？</w:t>
        <w:br/>
        <w:t>1-3 深海猎人修复液</w:t>
        <w:br/>
        <w:t>4-6 深海猎人特供麻醉剂</w:t>
        <w:br/>
        <w:t>7-9 其实是特殊自适应接点</w:t>
        <w:br/>
        <w:t>10 大成功/大失败</w:t>
        <w:br/>
      </w:r>
      <w:r>
        <w:rPr>
          <w:b/>
        </w:rPr>
        <w:t>ROLL : d10=d10(8)=8</w:t>
      </w:r>
      <w:r>
        <w:br/>
      </w:r>
      <w:r>
        <w:rPr>
          <w:b/>
        </w:rPr>
        <w:t>ROLL : d2=d2(1)=1</w:t>
      </w:r>
      <w:r>
        <w:br/>
        <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r>
      <w:r>
        <w:rPr>
          <w:b/>
        </w:rPr>
        <w:t>ROLL : d10=d10(5)=5</w:t>
      </w:r>
      <w:r>
        <w:br/>
      </w:r>
      <w:r>
        <w:rPr>
          <w:b/>
        </w:rPr>
        <w:t>ROLL : d2=d2(1)=1</w:t>
      </w:r>
      <w:r>
        <w:br/>
        <w:br/>
      </w:r>
    </w:p>
    <w:p>
      <w:pPr>
        <w:pStyle w:val="ThreadMinimal"/>
      </w:pPr>
      <w:r>
        <w:t>#233 [2024-06-12 16:23:50]</w:t>
        <w:br/>
        <w:br/>
        <w:t>好兄弟的提醒当没听见，门外的按铃更是不存在，布兰都斯完全投入到这谨慎的实验中。除非有人破门而入，否则他是不可能回神的了。</w:t>
        <w:br/>
        <w:t/>
        <w:br/>
        <w:t>蒂塔被迫的决策是</w:t>
        <w:br/>
        <w:t>1-3 算了，明天白天再来</w:t>
        <w:br/>
        <w:t>4-6 乌尔比安你给我滚过来</w:t>
        <w:br/>
        <w:t>7-9 直接把门卸了</w:t>
        <w:br/>
        <w:t>10 大成功/大失败</w:t>
        <w:br/>
      </w:r>
      <w:r>
        <w:rPr>
          <w:b/>
        </w:rPr>
        <w:t>ROLL : d10=d10(5)=5</w:t>
      </w:r>
      <w:r>
        <w:br/>
      </w:r>
      <w:r>
        <w:rPr>
          <w:b/>
        </w:rPr>
        <w:t>ROLL : d2=d2(2)=2</w:t>
      </w:r>
      <w:r>
        <w:br/>
        <w:t/>
        <w:br/>
        <w:t>在一而再再而三的摁铃而等待后，蒂塔的怒火已经膨胀到一种肉眼可见的状态，她拿出终端直接追责这所研究所的另一位权限者。</w:t>
        <w:br/>
        <w:t/>
        <w:br/>
        <w:t>乌尔比安这时的终端状态是</w:t>
        <w:br/>
        <w:t>0 占线——100 接通</w:t>
        <w:br/>
      </w:r>
      <w:r>
        <w:rPr>
          <w:b/>
        </w:rPr>
        <w:t>ROLL : d100=d100(55)=55</w:t>
      </w:r>
      <w:r>
        <w:br/>
        <w:t/>
        <w:br/>
        <w:t>乌尔比安擦着时间勉强接通了终端：“蒂塔执政官？”</w:t>
        <w:br/>
        <w:t>“你的生物信息能刷开研究所所有门禁，对吧。”蒂塔强压着怒火说，“帮我开个门，乌尔比安——我要看看布兰都斯究竟躲在实验室里搞什么鬼！”</w:t>
        <w:br/>
        <w:t/>
        <w:br/>
        <w:t>乌尔比安的同意程度(担心布兰都斯+20，东窗事发不妥-20)</w:t>
        <w:br/>
      </w:r>
      <w:r>
        <w:rPr>
          <w:b/>
        </w:rPr>
        <w:t>ROLL : d100=d100(36)=36</w:t>
      </w:r>
      <w:r>
        <w:br/>
        <w:br/>
      </w:r>
    </w:p>
    <w:p>
      <w:pPr>
        <w:pStyle w:val="ThreadMinimal"/>
      </w:pPr>
      <w:r>
        <w:t>#234 [2024-06-12 16:41:31]</w:t>
        <w:br/>
        <w:b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
        <w:br/>
        <w:t>此刻蒂塔的心情</w:t>
        <w:br/>
        <w:t>0 愤怒与悲伤——100 反思与自我怀疑</w:t>
        <w:br/>
      </w:r>
      <w:r>
        <w:rPr>
          <w:b/>
        </w:rPr>
        <w:t>ROLL : d100=d100(27)=27</w:t>
      </w:r>
      <w:r>
        <w:br/>
        <w:t/>
        <w:br/>
        <w:t>在了解到乌尔比安的意见后她决定</w:t>
        <w:br/>
        <w:t>1-3 我就是要卸掉这扇门</w:t>
        <w:br/>
        <w:t>4-6 就在门前等到布兰都斯出来</w:t>
        <w:br/>
        <w:t>7-9 明天第一时间要求报告</w:t>
        <w:br/>
        <w:t>10 大成功/大失败</w:t>
        <w:br/>
      </w:r>
      <w:r>
        <w:rPr>
          <w:b/>
        </w:rPr>
        <w:t>ROLL : d10=d10(8)=8</w:t>
      </w:r>
      <w:r>
        <w:br/>
      </w:r>
      <w:r>
        <w:rPr>
          <w:b/>
        </w:rPr>
        <w:t>ROLL : d2=d2(2)=2</w:t>
      </w:r>
      <w:r>
        <w:br/>
        <w:t/>
        <w:br/>
        <w:t>格纳欧斯。蒂塔盯着眼前的这扇门。她是他的母亲，但不是深海猎人，于是她就被永久地放逐出了他的生活之中。</w:t>
        <w:br/>
        <w:t>她和格纳欧斯之间也有一扇被焊死的门。</w:t>
        <w:br/>
        <w:br/>
      </w:r>
    </w:p>
    <w:p>
      <w:pPr>
        <w:pStyle w:val="ThreadMinimal"/>
      </w:pPr>
      <w:r>
        <w:t>#235 [2024-06-12 16:46:29]</w:t>
        <w:br/>
        <w:br/>
        <w:t>Reply to [pid=764658709,40452148,69]Reply[/pid] Post by [uid=64333058]lsuc_s：vh[/uid] (2024-06-12 16:37)</w:t>
        <w:br/>
        <w:t>这个事情硬要说还蛮大的，因为歌蕾蒂娅的论点是“格纳欧斯因为接受布兰都斯的手术而引发大脑记忆混乱”，主角的论点是“格纳欧斯因为重伤导致海嗣化上涨而引起性格部分变化”，蒂塔的论点是“布兰都斯所执行的手术疑似会导致深海猎人脑部剧烈变化，有失控和海嗣化嫌疑”，再加上马上就要弑神计划了，进一步恶意拓展就会是“深海猎人计划本就有瑕疵，所有深海猎人都可能已经是危险的潜在海嗣”。</w:t>
        <w:br/>
        <w:br/>
      </w:r>
    </w:p>
    <w:p>
      <w:pPr>
        <w:pStyle w:val="ThreadMinimal"/>
      </w:pPr>
      <w:r>
        <w:t>#236 [2024-06-12 17:02:53]</w:t>
        <w:br/>
        <w:br/>
        <w:t>Day13</w:t>
        <w:br/>
        <w:t/>
        <w:br/>
        <w:t>你对昨晚发生的深夜纠纷一无所知，起床时看了眼日历，惊讶地发现这好像是你活得最久的一次了。</w:t>
        <w:br/>
        <w:t>这带给你心情复杂的喜悦。</w:t>
        <w:br/>
        <w:t/>
        <w:br/>
        <w:t>你照例来布兰都斯的实验室报道，发现</w:t>
        <w:br/>
        <w:t>1-3 布兰都斯在实验室里睡着了</w:t>
        <w:br/>
        <w:t>4-6 布兰都斯不在实验室</w:t>
        <w:br/>
        <w:t>7-9 乌尔比安和蒂塔竟然也在</w:t>
        <w:br/>
        <w:t>10 大成功/大失败</w:t>
        <w:br/>
      </w:r>
      <w:r>
        <w:rPr>
          <w:b/>
        </w:rPr>
        <w:t>ROLL : d10=d10(8)=8</w:t>
      </w:r>
      <w:r>
        <w:br/>
      </w:r>
      <w:r>
        <w:rPr>
          <w:b/>
        </w:rPr>
        <w:t>ROLL : d2=d2(2)=2</w:t>
      </w:r>
      <w:r>
        <w:br/>
        <w:t/>
        <w:br/>
        <w:t>“没事，和以前一样做个检查就好。”布兰都斯微笑着朝你招手，虽然你完全能看出那微笑的勉强。</w:t>
        <w:br/>
        <w:t>你谨言慎行地配合了检查，不敢像以前那样，偶尔陪布兰都斯说两个烂糟糟的冷笑话。</w:t>
        <w:br/>
        <w:t/>
        <w:br/>
        <w:t>今天你的体检情况是</w:t>
        <w:br/>
      </w:r>
      <w:r>
        <w:rPr>
          <w:b/>
        </w:rPr>
        <w:t>ROLL : d100=d100(92)=92</w:t>
      </w:r>
      <w:r>
        <w:br/>
        <w:br/>
      </w:r>
    </w:p>
    <w:p>
      <w:pPr>
        <w:pStyle w:val="ThreadMinimal"/>
      </w:pPr>
      <w:r>
        <w:t>#237 [2024-06-12 17:09:16]</w:t>
        <w:br/>
        <w:br/>
        <w:t>Reply to [pid=764664725,40452148,70]Reply[/pid] Post by [uid=64726353]山風嵐風山[/uid] (2024-06-12 17:05)</w:t>
        <w:br/>
        <w:t>因为习惯性每次都多贴一个1D2，这样不用等D10再点开重新补(其实也没多省事，就是习惯)</w:t>
        <w:br/>
        <w:br/>
      </w:r>
    </w:p>
    <w:p>
      <w:pPr>
        <w:pStyle w:val="ThreadMinimal"/>
      </w:pPr>
      <w:r>
        <w:t>#238 [2024-06-12 17:20:30]</w:t>
        <w:br/>
        <w:b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
        <w:br/>
        <w:t>蒂塔的怀疑(母亲+20)</w:t>
        <w:br/>
      </w:r>
      <w:r>
        <w:rPr>
          <w:b/>
        </w:rPr>
        <w:t>ROLL : d100+20=d100(38)+20=58</w:t>
      </w:r>
      <w:r>
        <w:br/>
        <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br/>
        <w:br/>
      </w:r>
    </w:p>
    <w:p>
      <w:pPr>
        <w:pStyle w:val="ThreadMinimal"/>
      </w:pPr>
      <w:r>
        <w:t>#239 [2024-06-12 17:34:19]</w:t>
        <w:br/>
        <w:b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
        <w:br/>
        <w:t>布兰都斯的回答是</w:t>
        <w:br/>
        <w:t>1-3 这种事情当然没有监控</w:t>
        <w:br/>
        <w:t>4-6 要不要入侵数据库删除部分文件</w:t>
        <w:br/>
        <w:t>7-9 以战争在即为由拒绝听证会</w:t>
        <w:br/>
        <w:t>10 大成功/大失败</w:t>
        <w:br/>
      </w:r>
      <w:r>
        <w:rPr>
          <w:b/>
        </w:rPr>
        <w:t>ROLL : d10=d10(8)=8</w:t>
      </w:r>
      <w:r>
        <w:br/>
      </w:r>
      <w:r>
        <w:rPr>
          <w:b/>
        </w:rPr>
        <w:t>ROLL : d2=d2(2)=2</w:t>
      </w:r>
      <w:r>
        <w:br/>
        <w:t/>
        <w:br/>
        <w:t>“我们就一点也不能拒绝？”布兰都斯心烦意乱，“战争在即，他们这样做被其他人知道了，只会动摇军心……阿戈尔人如果不信任猎人们，猎人们要怎样为他们而战？”</w:t>
        <w:br/>
        <w:t/>
        <w:br/>
        <w:t>乌尔比安认为这办法成功率(此地无银三百两-20，联合抗命+20)</w:t>
        <w:br/>
      </w:r>
      <w:r>
        <w:rPr>
          <w:b/>
        </w:rPr>
        <w:t>ROLL : d100=d100(34)=34</w:t>
      </w:r>
      <w:r>
        <w:br/>
        <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br/>
        <w:br/>
      </w:r>
    </w:p>
    <w:p>
      <w:pPr>
        <w:pStyle w:val="ThreadMinimal"/>
      </w:pPr>
      <w:r>
        <w:t>#240 [2024-06-12 17:51:40]</w:t>
        <w:br/>
        <w:br/>
        <w:t>你比平常更迟地抵达了马库斯的办公室，不过马库斯也没说什么，只是把今天的文件痛苦地推过来。</w:t>
        <w:br/>
        <w:t>今日文件压力为</w:t>
        <w:br/>
      </w:r>
      <w:r>
        <w:rPr>
          <w:b/>
        </w:rPr>
        <w:t>ROLL : d100=d100(57)=57</w:t>
      </w:r>
      <w:r>
        <w:br/>
        <w:t/>
        <w:br/>
        <w:t>虽然并没有多到崩溃的程度，但你依然得花费不少心思才能完成，那种似乎可以摸鱼又其实不能的错觉久久不散。而在写文件的中途，你发现马库斯接了一则通讯，对面是乌尔比安。</w:t>
        <w:br/>
        <w:t/>
        <w:br/>
        <w:t>执政官会议打算什么时候举办听证会</w:t>
        <w:br/>
      </w:r>
      <w:r>
        <w:rPr>
          <w:b/>
        </w:rPr>
        <w:t>ROLL : d13=d13(5)=5</w:t>
      </w:r>
      <w:r>
        <w:br/>
        <w:t/>
        <w:br/>
        <w:t>五天后，深海猎人内部将召开有关改造和治疗方案的听证会，而四位队长的意见是</w:t>
        <w:br/>
        <w:t/>
        <w:br/>
        <w:t>马库斯</w:t>
        <w:br/>
        <w:t>0 妥协——100 反抗</w:t>
        <w:br/>
      </w:r>
      <w:r>
        <w:rPr>
          <w:b/>
        </w:rPr>
        <w:t>ROLL : d100=d100(60)=60</w:t>
      </w:r>
      <w:r>
        <w:br/>
        <w:t/>
        <w:br/>
        <w:t>歌蕾蒂娅</w:t>
        <w:br/>
        <w:t>0 妥协——100 反抗</w:t>
        <w:br/>
      </w:r>
      <w:r>
        <w:rPr>
          <w:b/>
        </w:rPr>
        <w:t>ROLL : d100=d100(93)=93</w:t>
      </w:r>
      <w:r>
        <w:br/>
        <w:t/>
        <w:br/>
        <w:t>乌尔比安</w:t>
        <w:br/>
        <w:t>0 妥协——100 反抗</w:t>
        <w:br/>
      </w:r>
      <w:r>
        <w:rPr>
          <w:b/>
        </w:rPr>
        <w:t>ROLL : d100=d100(7)=7</w:t>
      </w:r>
      <w:r>
        <w:br/>
        <w:t/>
        <w:br/>
        <w:t>缇比利娅</w:t>
        <w:br/>
        <w:t>0 妥协——100 反抗</w:t>
        <w:br/>
      </w:r>
      <w:r>
        <w:rPr>
          <w:b/>
        </w:rPr>
        <w:t>ROLL : d100=d100(70)=70</w:t>
      </w:r>
      <w:r>
        <w:br/>
        <w:br/>
      </w:r>
    </w:p>
    <w:p>
      <w:pPr>
        <w:pStyle w:val="ThreadMinimal"/>
      </w:pPr>
      <w:r>
        <w:t>#241 [2024-06-12 18:19:03]</w:t>
        <w:br/>
        <w:b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r>
      <w:r>
        <w:rPr>
          <w:b/>
        </w:rPr>
        <w:t>ROLL : d10=d10(8)=8</w:t>
      </w:r>
      <w:r>
        <w:br/>
      </w:r>
      <w:r>
        <w:rPr>
          <w:b/>
        </w:rPr>
        <w:t>ROLL : d2=d2(2)=2</w:t>
      </w:r>
      <w:r>
        <w:br/>
        <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br/>
        <w:br/>
      </w:r>
    </w:p>
    <w:p>
      <w:pPr>
        <w:pStyle w:val="ThreadMinimal"/>
      </w:pPr>
      <w:r>
        <w:t>#242 [2024-06-12 19:11:29]</w:t>
        <w:br/>
        <w:b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
        <w:br/>
        <w:t>“你如何确定听证会不是在杀死这个目标？”</w:t>
        <w:br/>
        <w:t>他们说。</w:t>
        <w:br/>
        <w:t>“你们又如何确定反抗不会加剧对深海猎人的怀疑？”</w:t>
        <w:br/>
        <w:t>他说。</w:t>
        <w:br/>
        <w:t/>
        <w:br/>
        <w:t>马库斯的说服</w:t>
        <w:br/>
      </w:r>
      <w:r>
        <w:rPr>
          <w:b/>
        </w:rPr>
        <w:t>ROLL : d100=d100(80)=80</w:t>
      </w:r>
      <w:r>
        <w:br/>
        <w:t/>
        <w:br/>
        <w:t>歌蕾蒂娅的说服</w:t>
        <w:br/>
      </w:r>
      <w:r>
        <w:rPr>
          <w:b/>
        </w:rPr>
        <w:t>ROLL : d100=d100(42)=42</w:t>
      </w:r>
      <w:r>
        <w:br/>
        <w:t/>
        <w:br/>
        <w:t>乌尔比安的说服</w:t>
        <w:br/>
      </w:r>
      <w:r>
        <w:rPr>
          <w:b/>
        </w:rPr>
        <w:t>ROLL : d100=d100(46)=46</w:t>
      </w:r>
      <w:r>
        <w:br/>
        <w:t/>
        <w:br/>
        <w:t>缇比利娅的说服</w:t>
        <w:br/>
      </w:r>
      <w:r>
        <w:rPr>
          <w:b/>
        </w:rPr>
        <w:t>ROLL : d100=d100(39)=39</w:t>
      </w:r>
      <w:r>
        <w:br/>
        <w:br/>
      </w:r>
    </w:p>
    <w:p>
      <w:pPr>
        <w:pStyle w:val="ThreadMinimal"/>
      </w:pPr>
      <w:r>
        <w:t>#243 [2024-06-12 19:17:30]</w:t>
        <w:br/>
        <w:b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
        <w:br/>
        <w:t>马库斯的说服</w:t>
        <w:br/>
      </w:r>
      <w:r>
        <w:rPr>
          <w:b/>
        </w:rPr>
        <w:t>ROLL : d100=d100(9)=9</w:t>
      </w:r>
      <w:r>
        <w:br/>
        <w:t/>
        <w:br/>
        <w:t>歌蕾蒂娅的说服</w:t>
        <w:br/>
      </w:r>
      <w:r>
        <w:rPr>
          <w:b/>
        </w:rPr>
        <w:t>ROLL : d100=d100(31)=31</w:t>
      </w:r>
      <w:r>
        <w:br/>
        <w:t/>
        <w:br/>
        <w:t>乌尔比安的说服</w:t>
        <w:br/>
      </w:r>
      <w:r>
        <w:rPr>
          <w:b/>
        </w:rPr>
        <w:t>ROLL : d100=d100(61)=61</w:t>
      </w:r>
      <w:r>
        <w:br/>
        <w:t/>
        <w:br/>
        <w:t>缇比利娅的说服</w:t>
        <w:br/>
      </w:r>
      <w:r>
        <w:rPr>
          <w:b/>
        </w:rPr>
        <w:t>ROLL : d100=d100(31)=31</w:t>
      </w:r>
      <w:r>
        <w:br/>
        <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br/>
        <w:br/>
      </w:r>
    </w:p>
    <w:p>
      <w:pPr>
        <w:pStyle w:val="ThreadMinimal"/>
      </w:pPr>
      <w:r>
        <w:t>#244 [2024-06-12 19:30:15]</w:t>
        <w:br/>
        <w:br/>
        <w:t>第三轮了，最后一轮，导游也不知道谁能胜出哇啊啊啊</w:t>
        <w:br/>
        <w:t/>
        <w:br/>
        <w:t>马库斯的说服</w:t>
        <w:br/>
      </w:r>
      <w:r>
        <w:rPr>
          <w:b/>
        </w:rPr>
        <w:t>ROLL : d100=d100(50)=50</w:t>
      </w:r>
      <w:r>
        <w:br/>
        <w:t/>
        <w:br/>
        <w:t>乌尔比安的说服</w:t>
        <w:br/>
      </w:r>
      <w:r>
        <w:rPr>
          <w:b/>
        </w:rPr>
        <w:t>ROLL : d100=d100(42)=42</w:t>
      </w:r>
      <w:r>
        <w:br/>
        <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br/>
        <w:br/>
      </w:r>
    </w:p>
    <w:p>
      <w:pPr>
        <w:pStyle w:val="ThreadMinimal"/>
      </w:pPr>
      <w:r>
        <w:t>#245 [2024-06-12 19:58:05]</w:t>
        <w:br/>
        <w:br/>
        <w:t>最终深海猎人的队长们决定如何应对听证会？</w:t>
        <w:br/>
        <w:t>1-3 非暴力不合作，封闭辖区</w:t>
        <w:br/>
        <w:t>4-6 拿研究所机密扯皮</w:t>
        <w:br/>
        <w:t>7-9 自导自演布兰都斯被袭击栽赃</w:t>
        <w:br/>
        <w:t>10 大成功/大失败</w:t>
        <w:br/>
      </w:r>
      <w:r>
        <w:rPr>
          <w:b/>
        </w:rPr>
        <w:t>ROLL : d10=d10(1)=1</w:t>
      </w:r>
      <w:r>
        <w:br/>
      </w:r>
      <w:r>
        <w:rPr>
          <w:b/>
        </w:rPr>
        <w:t>ROLL : d2=d2(2)=2</w:t>
      </w:r>
      <w:r>
        <w:br/>
        <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br/>
        <w:br/>
      </w:r>
    </w:p>
    <w:p>
      <w:pPr>
        <w:pStyle w:val="ThreadMinimal"/>
      </w:pPr>
      <w:r>
        <w:t>#246 [2024-06-12 20:14:59]</w:t>
        <w:br/>
        <w:br/>
        <w:t>你只知道这个下午的后半截里，马库斯都消失了，直到下班时间他也没有回来。但深海猎人的队长本来就是极其忙碌的岗位，批文书已经算是放松，你怀着一点点的担忧返回了宿舍，却看到终端里多了一封短信。</w:t>
        <w:br/>
        <w:t/>
        <w:br/>
        <w:t>1-3 布兰都斯通知明天还得来</w:t>
        <w:br/>
        <w:t>4-6 乌尔比安通知听证会</w:t>
        <w:br/>
        <w:t>7-9 马库斯通知明天任务</w:t>
        <w:br/>
        <w:t>10 大成功/大失败</w:t>
        <w:br/>
      </w:r>
      <w:r>
        <w:rPr>
          <w:b/>
        </w:rPr>
        <w:t>ROLL : d10=d10(3)=3</w:t>
      </w:r>
      <w:r>
        <w:br/>
      </w:r>
      <w:r>
        <w:rPr>
          <w:b/>
        </w:rPr>
        <w:t>ROLL : d2=d2(2)=2</w:t>
      </w:r>
      <w:r>
        <w:br/>
        <w:t/>
        <w:br/>
        <w:t>啊？你还以为你不用在研究所坐牢了。你垮着脸钻进被窝，祈祷明天的体检报告千万别太难看，不然，那刑期还得要延长。</w:t>
        <w:br/>
        <w:t/>
        <w:br/>
        <w:t>Day 12</w:t>
        <w:br/>
        <w:t/>
        <w:br/>
        <w:t>你盯着疲惫了许多的布兰都斯，等他宣布一个结果。你的检测情况是</w:t>
        <w:br/>
      </w:r>
      <w:r>
        <w:rPr>
          <w:b/>
        </w:rPr>
        <w:t>ROLL : d100=d100(57)=57</w:t>
      </w:r>
      <w:r>
        <w:br/>
        <w:t/>
        <w:br/>
        <w:t>“走吧。”布兰都斯搭着你的肩膀往外推了推，“我知道你不喜欢在研究所呆着，这里多多少少都残留着海嗣的味道。”</w:t>
        <w:br/>
        <w:t/>
        <w:br/>
        <w:t>你的灵感(布兰都斯的异状+20)</w:t>
        <w:br/>
      </w:r>
      <w:r>
        <w:rPr>
          <w:b/>
        </w:rPr>
        <w:t>ROLL : d100+20=d100(61)+20=81</w:t>
      </w:r>
      <w:r>
        <w:br/>
        <w:br/>
      </w:r>
    </w:p>
    <w:p>
      <w:pPr>
        <w:pStyle w:val="ThreadMinimal"/>
      </w:pPr>
      <w:r>
        <w:t>#247 [2024-06-12 20:24:16]</w:t>
        <w:br/>
        <w:br/>
        <w:t>你疑虑地看向布兰都斯身后的实验台，台面上多了些你之前没见过的纸质文件，可在你的记忆里，布兰都斯本不需要写这么多的……报告？</w:t>
        <w:br/>
        <w:t/>
        <w:br/>
        <w:t>你的怀疑是</w:t>
        <w:br/>
        <w:t>1-3 布兰都斯在被执政官额外关注</w:t>
        <w:br/>
        <w:t>4-6 自适应接点手术有突破即将普及化</w:t>
        <w:br/>
        <w:t>7-9 乌尔比安把工作推给了布兰都斯</w:t>
        <w:br/>
        <w:t>10 大成功/大失败</w:t>
        <w:br/>
      </w:r>
      <w:r>
        <w:rPr>
          <w:b/>
        </w:rPr>
        <w:t>ROLL : d10=d10(3)=3</w:t>
      </w:r>
      <w:r>
        <w:br/>
      </w:r>
      <w:r>
        <w:rPr>
          <w:b/>
        </w:rPr>
        <w:t>ROLL : d2=d2(1)=1</w:t>
      </w:r>
      <w:r>
        <w:br/>
        <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
        <w:br/>
        <w:t>你的灵感(布兰都斯的异状+20)</w:t>
        <w:br/>
      </w:r>
      <w:r>
        <w:rPr>
          <w:b/>
        </w:rPr>
        <w:t>ROLL : d100+20=d100(62)+20=82</w:t>
      </w:r>
      <w:r>
        <w:br/>
        <w:t/>
        <w:br/>
        <w:t>你的怀疑是</w:t>
        <w:br/>
        <w:t>1-3 布兰都斯在被执政官监视</w:t>
        <w:br/>
        <w:t>4-6 自适应接点手术被发现</w:t>
        <w:br/>
        <w:t>7-9 乌尔比安自顾不暇中</w:t>
        <w:br/>
        <w:t>10 大成功/大失败</w:t>
        <w:br/>
      </w:r>
      <w:r>
        <w:rPr>
          <w:b/>
        </w:rPr>
        <w:t>ROLL : d10=d10(10)=10</w:t>
      </w:r>
      <w:r>
        <w:br/>
      </w:r>
      <w:r>
        <w:rPr>
          <w:b/>
        </w:rPr>
        <w:t>ROLL : d2=d2(2)=2</w:t>
      </w:r>
      <w:r>
        <w:br/>
        <w:br/>
      </w:r>
    </w:p>
    <w:p>
      <w:pPr>
        <w:pStyle w:val="ThreadMinimal"/>
      </w:pPr>
      <w:r>
        <w:t>#248 [2024-06-12 20:32:50]</w:t>
        <w:br/>
        <w:br/>
        <w:t>怀疑大失败，你方向歪哪去了</w:t>
        <w:br/>
        <w:t>1-3 布兰都斯撒谎，就是蒂塔</w:t>
        <w:br/>
        <w:t>4-6 布兰都斯跟某执政官个人私怨</w:t>
        <w:br/>
        <w:t>7-9 布兰都斯和乌尔比安吵架了</w:t>
        <w:br/>
        <w:t>10 大成功/大失败</w:t>
        <w:br/>
      </w:r>
      <w:r>
        <w:rPr>
          <w:b/>
        </w:rPr>
        <w:t>ROLL : d10=d10(2)=2</w:t>
      </w:r>
      <w:r>
        <w:br/>
      </w:r>
      <w:r>
        <w:rPr>
          <w:b/>
        </w:rPr>
        <w:t>ROLL : d2=d2(1)=1</w:t>
      </w:r>
      <w:r>
        <w:br/>
        <w:t/>
        <w:br/>
        <w:t>你略微气恼地看向布兰都斯：“有没有人说过你表演能力很差，布兰都斯？既然我能帮得上你，何必老是要骗我？”</w:t>
        <w:br/>
        <w:t/>
        <w:br/>
        <w:t>布兰都斯的灵感</w:t>
        <w:br/>
      </w:r>
      <w:r>
        <w:rPr>
          <w:b/>
        </w:rPr>
        <w:t>ROLL : d100=d100(4)=4</w:t>
      </w:r>
      <w:r>
        <w:br/>
        <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r>
      <w:r>
        <w:rPr>
          <w:b/>
        </w:rPr>
        <w:t>ROLL : d10=d10(6)=6</w:t>
      </w:r>
      <w:r>
        <w:br/>
      </w:r>
      <w:r>
        <w:rPr>
          <w:b/>
        </w:rPr>
        <w:t>ROLL : d2=d2(1)=1</w:t>
      </w:r>
      <w:r>
        <w:br/>
        <w:br/>
      </w:r>
    </w:p>
    <w:p>
      <w:pPr>
        <w:pStyle w:val="ThreadMinimal"/>
      </w:pPr>
      <w:r>
        <w:t>#249 [2024-06-12 20:47:21]</w:t>
        <w:br/>
        <w:b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
        <w:br/>
        <w:t>你的灵感(布兰都斯的异状+20)</w:t>
        <w:br/>
      </w:r>
      <w:r>
        <w:rPr>
          <w:b/>
        </w:rPr>
        <w:t>ROLL : d100+20=d100(28)+20=48</w:t>
      </w:r>
      <w:r>
        <w:br/>
        <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
        <w:br/>
        <w:t>最后一次，你的灵感(布兰都斯的异状+20)</w:t>
        <w:br/>
      </w:r>
      <w:r>
        <w:rPr>
          <w:b/>
        </w:rPr>
        <w:t>ROLL : d100+20=d100(9)+20=29</w:t>
      </w:r>
      <w:r>
        <w:br/>
        <w:t/>
        <w:br/>
        <w:t>既然乌尔比安也没有多说什么，或许这只是一次很正常的学术审查。你略带犹豫地看了看布兰都斯，转身走向大门。如果明天情况还没好起来……你想了想，不如去询问马库斯。</w:t>
        <w:br/>
        <w:br/>
      </w:r>
    </w:p>
    <w:p>
      <w:pPr>
        <w:pStyle w:val="ThreadMinimal"/>
      </w:pPr>
      <w:r>
        <w:t>#250 [2024-06-12 21:10:23]</w:t>
        <w:br/>
        <w:br/>
        <w:t>今天马库斯在办公室吗</w:t>
        <w:br/>
      </w:r>
      <w:r>
        <w:rPr>
          <w:b/>
        </w:rPr>
        <w:t>ROLL : d100=d100(80)=80</w:t>
      </w:r>
      <w:r>
        <w:br/>
        <w:t/>
        <w:br/>
        <w:t>听证会还有四天，扯皮暂时轮不到一队长的头上，他还有时间坐在办公室里，悠闲地完成日常清单。</w:t>
        <w:br/>
        <w:t>今天的文件压力是</w:t>
        <w:br/>
      </w:r>
      <w:r>
        <w:rPr>
          <w:b/>
        </w:rPr>
        <w:t>ROLL : d100=d100(85)=85</w:t>
      </w:r>
      <w:r>
        <w:br/>
        <w:t/>
        <w:br/>
        <w:t>显然听证会的信号已经开始蔓延，你焦头烂额地回复着各路消息，基本没几刻休息时间。</w:t>
        <w:br/>
        <w:t/>
        <w:br/>
        <w:t>晚上回宿舍后，你还有精力搞点别的吗</w:t>
        <w:br/>
        <w:t>1-3 我…爱…学…习…</w:t>
        <w:br/>
        <w:t>4-6 苦鲁西，大玩特玩！</w:t>
        <w:br/>
        <w:t>7-9 睡了(睡了)</w:t>
        <w:br/>
        <w:t>10 大成功/大失败</w:t>
        <w:br/>
      </w:r>
      <w:r>
        <w:rPr>
          <w:b/>
        </w:rPr>
        <w:t>ROLL : d10=d10(7)=7</w:t>
      </w:r>
      <w:r>
        <w:br/>
      </w:r>
      <w:r>
        <w:rPr>
          <w:b/>
        </w:rPr>
        <w:t>ROLL : d2=d2(1)=1</w:t>
      </w:r>
      <w:r>
        <w:br/>
        <w:br/>
      </w:r>
    </w:p>
    <w:p>
      <w:pPr>
        <w:pStyle w:val="ThreadMinimal"/>
      </w:pPr>
      <w:r>
        <w:t>#251 [2024-06-12 21:17:04]</w:t>
        <w:br/>
        <w:br/>
        <w:t>你痛快而悲愤地睡了。</w:t>
        <w:br/>
        <w:t/>
        <w:br/>
        <w:t>导游突然意识到这该不会是加班了吧，深海猎人本来几点下班？</w:t>
        <w:br/>
        <w:t>1-3 四点</w:t>
        <w:br/>
        <w:t>4-6 五点</w:t>
        <w:br/>
        <w:t>7-9 六点</w:t>
        <w:br/>
        <w:t>10 大成功/大失败</w:t>
        <w:br/>
      </w:r>
      <w:r>
        <w:rPr>
          <w:b/>
        </w:rPr>
        <w:t>ROLL : d10=d10(4)=4</w:t>
      </w:r>
      <w:r>
        <w:br/>
      </w:r>
      <w:r>
        <w:rPr>
          <w:b/>
        </w:rPr>
        <w:t>ROLL : d2=d2(2)=2</w:t>
      </w:r>
      <w:r>
        <w:br/>
        <w:t/>
        <w:br/>
        <w:t>那你在办公室里多呆了几个小时</w:t>
        <w:br/>
      </w:r>
      <w:r>
        <w:rPr>
          <w:b/>
        </w:rPr>
        <w:t>ROLL : d7=d7(4)=4</w:t>
      </w:r>
      <w:r>
        <w:br/>
        <w:t/>
        <w:br/>
        <w:t>九点下班，好的，那在通勤、洗漱、看消息后，那也估摸着可以睡了。不过阿戈尔人都是很有责任心的隐形卷王的感觉，大概文职都是自愿加班，五点下班像个摆设()</w:t>
        <w:br/>
        <w:br/>
      </w:r>
    </w:p>
    <w:p>
      <w:pPr>
        <w:pStyle w:val="ThreadMinimal"/>
      </w:pPr>
      <w:r>
        <w:t>#252 [2024-06-12 21:21:36]</w:t>
        <w:br/>
        <w:br/>
        <w:t>Day11</w:t>
        <w:br/>
        <w:t/>
        <w:br/>
        <w:t>听证会倒计时：三天。你坐在手术云台上晃着腿，无所事事地等布兰都斯看完报告给出一个结果。</w:t>
        <w:br/>
        <w:t>你今天的检查情况是</w:t>
        <w:br/>
      </w:r>
      <w:r>
        <w:rPr>
          <w:b/>
        </w:rPr>
        <w:t>ROLL : d100=d100(65)=65</w:t>
      </w:r>
      <w:r>
        <w:br/>
        <w:t/>
        <w:br/>
        <w:t>布兰都斯的精神状态(忙得发指-20)</w:t>
        <w:br/>
      </w:r>
      <w:r>
        <w:rPr>
          <w:b/>
        </w:rPr>
        <w:t>ROLL : d100=d100(36)=36-20=16</w:t>
      </w:r>
      <w:r>
        <w:br/>
        <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
        <w:br/>
        <w:t>你的灵感(这也太不对劲了+30)</w:t>
        <w:br/>
      </w:r>
      <w:r>
        <w:rPr>
          <w:b/>
        </w:rPr>
        <w:t>ROLL : d100+30=d100(40)+30=70</w:t>
      </w:r>
      <w:r>
        <w:br/>
        <w:br/>
      </w:r>
    </w:p>
    <w:p>
      <w:pPr>
        <w:pStyle w:val="ThreadMinimal"/>
      </w:pPr>
      <w:r>
        <w:t>#253 [2024-06-12 21:35:16]</w:t>
        <w:br/>
        <w:br/>
        <w:t>你环顾实验室，将注意力集中在嗅觉上，很快闻到了空气里比往常浓重很多的……海嗣的味道。这些味道集中在实验区中，对一个深海猎人来讲，明显得像黑暗中的灯塔。</w:t>
        <w:br/>
        <w:t/>
        <w:br/>
        <w:t>你的怀疑是</w:t>
        <w:br/>
        <w:t>1-3 布兰都斯实验疯魔了</w:t>
        <w:br/>
        <w:t>4-6 执政官也太压力人了吧</w:t>
        <w:br/>
        <w:t>7-9 最近有不知名海猎崩溃</w:t>
        <w:br/>
        <w:t>10 大成功/大失败</w:t>
        <w:br/>
      </w:r>
      <w:r>
        <w:rPr>
          <w:b/>
        </w:rPr>
        <w:t>ROLL : d10=d10(10)=10</w:t>
      </w:r>
      <w:r>
        <w:br/>
      </w:r>
      <w:r>
        <w:rPr>
          <w:b/>
        </w:rPr>
        <w:t>ROLL : d2=d2(2)=2</w:t>
      </w:r>
      <w:r>
        <w:br/>
        <w:t/>
        <w:br/>
        <w:t>海嗣化救回来的路上不会真的伤到脑子了吧(无恶意)，这大失败是</w:t>
        <w:br/>
        <w:t>1-3 布兰都斯在对自己做实验</w:t>
        <w:br/>
        <w:t>4-6 蒂塔执政官阴魂不散</w:t>
        <w:br/>
        <w:t>7-9 最近很多海猎死在实验室里</w:t>
        <w:br/>
        <w:t>10 大成功/大失败</w:t>
        <w:br/>
      </w:r>
      <w:r>
        <w:rPr>
          <w:b/>
        </w:rPr>
        <w:t>ROLL : d10=d10(7)=7</w:t>
      </w:r>
      <w:r>
        <w:br/>
      </w:r>
      <w:r>
        <w:rPr>
          <w:b/>
        </w:rPr>
        <w:t>ROLL : d2=d2(1)=1</w:t>
      </w:r>
      <w:r>
        <w:br/>
        <w:t/>
        <w:br/>
        <w:t>布兰都斯实际上把自己搞这么惨的原因是</w:t>
        <w:br/>
        <w:t>1-3 通宵研究自适应接点的掩盖</w:t>
        <w:br/>
        <w:t>4-6 +填写执政官要求的手术流程材料</w:t>
        <w:br/>
        <w:t>7-9 +对活体海嗣进行高强度实验</w:t>
        <w:br/>
        <w:t>10 大成功/大失败</w:t>
        <w:br/>
      </w:r>
      <w:r>
        <w:rPr>
          <w:b/>
        </w:rPr>
        <w:t>ROLL : d10=d10(5)=5</w:t>
      </w:r>
      <w:r>
        <w:br/>
      </w:r>
      <w:r>
        <w:rPr>
          <w:b/>
        </w:rPr>
        <w:t>ROLL : d2=d2(1)=1</w:t>
      </w:r>
      <w:r>
        <w:br/>
        <w:br/>
      </w:r>
    </w:p>
    <w:p>
      <w:pPr>
        <w:pStyle w:val="ThreadMinimal"/>
      </w:pPr>
      <w:r>
        <w:t>#254 [2024-06-12 21:44:55]</w:t>
        <w:br/>
        <w:b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
        <w:br/>
        <w:t>布兰都斯的灵感(困到极致-20)</w:t>
        <w:br/>
      </w:r>
      <w:r>
        <w:rPr>
          <w:b/>
        </w:rPr>
        <w:t>ROLL : d100=d100(19)=19-20=-1</w:t>
      </w:r>
      <w:r>
        <w:br/>
        <w:t/>
        <w:br/>
        <w:t>现在的布兰都斯大脑简单到像个有问必答机器人。</w:t>
        <w:br/>
        <w:t>“不……改造方案没问题！”他忽然激烈地喊了句，又委顿地慢慢倾向桌面，“神经活性剂……格纳欧斯，我很忙了……”他似乎马上就要失去意识了。</w:t>
        <w:br/>
        <w:t/>
        <w:br/>
        <w:t>你的灵感(这也太不对劲了+30)</w:t>
        <w:br/>
      </w:r>
      <w:r>
        <w:rPr>
          <w:b/>
        </w:rPr>
        <w:t>ROLL : d100+30=d100(84)+30=114</w:t>
      </w:r>
      <w:r>
        <w:br/>
        <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
        <w:br/>
        <w:t>布兰都斯的灵感(疲惫后遗症-10)</w:t>
        <w:br/>
      </w:r>
      <w:r>
        <w:rPr>
          <w:b/>
        </w:rPr>
        <w:t>ROLL : d100=d100(53)=53-10=43</w:t>
      </w:r>
      <w:r>
        <w:br/>
        <w:t/>
        <w:br/>
        <w:t>布兰都斯刚刚被重新唤醒的脑子显然还没真正转好——他几乎是下意识点了点头。</w:t>
        <w:br/>
        <w:br/>
      </w:r>
    </w:p>
    <w:p>
      <w:pPr>
        <w:pStyle w:val="ThreadMinimal"/>
      </w:pPr>
      <w:r>
        <w:t>#255 [2024-06-12 21:56:20]</w:t>
        <w:br/>
        <w:br/>
        <w:t>你的镇定程度(简直胡闹-20)</w:t>
        <w:br/>
      </w:r>
      <w:r>
        <w:rPr>
          <w:b/>
        </w:rPr>
        <w:t>ROLL : d100=d100(30)=30-20=10</w:t>
      </w:r>
      <w:r>
        <w:br/>
        <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
        <w:br/>
        <w:t>布兰都斯的回应</w:t>
        <w:br/>
        <w:t>1-3 坦白，非暴力不合作</w:t>
        <w:br/>
        <w:t>4-6 遮掩，试图糊弄</w:t>
        <w:br/>
        <w:t>7-9 沉默，yyds</w:t>
        <w:br/>
        <w:t>10 大成功/大失败</w:t>
        <w:br/>
      </w:r>
      <w:r>
        <w:rPr>
          <w:b/>
        </w:rPr>
        <w:t>ROLL : d10=d10(7)=7</w:t>
      </w:r>
      <w:r>
        <w:br/>
      </w:r>
      <w:r>
        <w:rPr>
          <w:b/>
        </w:rPr>
        <w:t>ROLL : d2=d2(1)=1</w:t>
      </w:r>
      <w:r>
        <w:br/>
        <w:br/>
      </w:r>
    </w:p>
    <w:p>
      <w:pPr>
        <w:pStyle w:val="ThreadMinimal"/>
      </w:pPr>
      <w:r>
        <w:t>#256 [2024-06-12 22:11:28]</w:t>
        <w:br/>
        <w:br/>
        <w:t>然而布兰都斯哪一个问题都没有解答。他只是抓起第二支神经活性剂，毫无停顿地扎进自己的血管里。</w:t>
        <w:br/>
        <w:t>……你再一次体会到他不可战胜的沉默。</w:t>
        <w:br/>
        <w:t/>
        <w:br/>
        <w:t>你逼问的决心(事态紧急+20)</w:t>
        <w:br/>
      </w:r>
      <w:r>
        <w:rPr>
          <w:b/>
        </w:rPr>
        <w:t>ROLL : d100+20=d100(60)+20=80</w:t>
      </w:r>
      <w:r>
        <w:br/>
        <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
        <w:br/>
        <w:t>你的说服(事实+20)</w:t>
        <w:br/>
      </w:r>
      <w:r>
        <w:rPr>
          <w:b/>
        </w:rPr>
        <w:t>ROLL : d100+20=d100(91)+20=111</w:t>
      </w:r>
      <w:r>
        <w:br/>
        <w:t/>
        <w:br/>
        <w:t>布兰都斯的拒绝(顽固+20)</w:t>
        <w:br/>
      </w:r>
      <w:r>
        <w:rPr>
          <w:b/>
        </w:rPr>
        <w:t>ROLL : d100+20=d100(16)+20=36</w:t>
      </w:r>
      <w:r>
        <w:br/>
        <w:t/>
        <w:br/>
        <w:t>布兰都斯总是无法拒绝需要帮助的猎人。</w:t>
        <w:br/>
        <w:br/>
      </w:r>
    </w:p>
    <w:p>
      <w:pPr>
        <w:pStyle w:val="ThreadMinimal"/>
      </w:pPr>
      <w:r>
        <w:t>#257 [2024-06-12 22:19:36]</w:t>
        <w:br/>
        <w:br/>
        <w:t>Reply to [pid=764717977,40452148,76]Reply[/pid] Post by [uid=61277547]Komorebi_Hera[/uid] (2024-06-12 22:17)</w:t>
        <w:br/>
        <w:t>？啊打出HE后就会在HE的那条线上继续生活了，没有什么“打出HE就可以回家”这种设定。</w:t>
        <w:br/>
        <w:br/>
      </w:r>
    </w:p>
    <w:p>
      <w:pPr>
        <w:pStyle w:val="ThreadMinimal"/>
      </w:pPr>
      <w:r>
        <w:t>#258 [2024-06-12 22:31:36]</w:t>
        <w:br/>
        <w:b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
        <w:br/>
        <w:t>该死的海嗣，该死的战争。</w:t>
        <w:br/>
        <w:t>你们能不能不要去往死？</w:t>
        <w:br/>
        <w:t>而我又在为送你们离开奋力挣扎。</w:t>
        <w:br/>
        <w:t>布兰都斯，你这可悲的目击者。</w:t>
        <w:br/>
        <w:t>我们阿戈尔的纯洁性从未真正存在。</w:t>
        <w:br/>
        <w:t/>
        <w:br/>
        <w:t>你在了解计划后的想法是</w:t>
        <w:br/>
        <w:t>0 信任——100 不满</w:t>
        <w:br/>
      </w:r>
      <w:r>
        <w:rPr>
          <w:b/>
        </w:rPr>
        <w:t>ROLL : d100=d100(53)=53</w:t>
      </w:r>
      <w:r>
        <w:br/>
        <w:t/>
        <w:br/>
        <w:t>你没有完全盲信你的队长们，尽管越是了解，你越是赞叹他们的才智与灵魂，但，你依然有那么一点小小的不满。</w:t>
        <w:br/>
        <w:t/>
        <w:br/>
        <w:t>你的不满在于</w:t>
        <w:br/>
        <w:t>1-3 完全隐瞒了你</w:t>
        <w:br/>
        <w:t>4-6 不够激进和绝对</w:t>
        <w:br/>
        <w:t>7-9 太过冒险和冲动</w:t>
        <w:br/>
        <w:t>10 大成功/大失败</w:t>
        <w:br/>
      </w:r>
      <w:r>
        <w:rPr>
          <w:b/>
        </w:rPr>
        <w:t>ROLL : d10=d10(4)=4</w:t>
      </w:r>
      <w:r>
        <w:br/>
      </w:r>
      <w:r>
        <w:rPr>
          <w:b/>
        </w:rPr>
        <w:t>ROLL : d2=d2(1)=1</w:t>
      </w:r>
      <w:r>
        <w:br/>
        <w:br/>
      </w:r>
    </w:p>
    <w:p>
      <w:pPr>
        <w:pStyle w:val="ThreadMinimal"/>
      </w:pPr>
      <w:r>
        <w:t>#259 [2024-06-12 22:32:33]</w:t>
        <w:br/>
        <w:br/>
        <w:t>Reply to [pid=764719919,40452148,76]Reply[/pid] Post by [uid=65811611]无桂栗[/uid] (2024-06-12 22:30)</w:t>
        <w:br/>
        <w:t>可以理解为梦中猝死，噶了只剩灵魂了，不然也不方便这么窜来窜去地换身体[s:ac:冷]</w:t>
        <w:br/>
        <w:br/>
      </w:r>
    </w:p>
    <w:p>
      <w:pPr>
        <w:pStyle w:val="ThreadMinimal"/>
      </w:pPr>
      <w:r>
        <w:t>#260 [2024-06-12 23:06:14]</w:t>
        <w:br/>
        <w:br/>
        <w:t>？你也激进派，那如果你当时在会议现场，你的反应是</w:t>
        <w:br/>
        <w:t>0 妥协——100 反抗</w:t>
        <w:br/>
      </w:r>
      <w:r>
        <w:rPr>
          <w:b/>
        </w:rPr>
        <w:t>ROLL : d100=d100(28)=28</w:t>
      </w:r>
      <w:r>
        <w:br/>
        <w:t/>
        <w:br/>
        <w:t>你小子，怎么在现场反而保守了</w:t>
        <w:br/>
        <w:t>1-3 现在心情太激动才激进</w:t>
        <w:br/>
        <w:t>4-6 你会被乌尔比安说服</w:t>
        <w:br/>
        <w:t>7-9 在见证布兰都斯前你会保守</w:t>
        <w:br/>
        <w:t>10 大成功/大失败</w:t>
        <w:br/>
      </w:r>
      <w:r>
        <w:rPr>
          <w:b/>
        </w:rPr>
        <w:t>ROLL : d10=d10(3)=3</w:t>
      </w:r>
      <w:r>
        <w:br/>
      </w:r>
      <w:r>
        <w:rPr>
          <w:b/>
        </w:rPr>
        <w:t>ROLL : d2=d2(2)=2</w:t>
      </w:r>
      <w:r>
        <w:br/>
        <w:t/>
        <w:br/>
        <w:t>布兰都斯花费几秒钟处理那些多愁善感的思绪，他的注意力转移到更为现实的问题上来：他泄露了听证会的事情，必须通知乌尔比安了。</w:t>
        <w:br/>
        <w:t>他拿出终端时瞥了眼你，带着同病相怜。</w:t>
        <w:br/>
        <w:t/>
        <w:br/>
        <w:t>乌尔比安得知此事后的反应</w:t>
        <w:br/>
        <w:t>1-3 哦，那就这样吧.jpg</w:t>
        <w:br/>
        <w:t>4-6 节外生枝不可饶恕！</w:t>
        <w:br/>
        <w:t>7-9 也挺好，来串个口供</w:t>
        <w:br/>
        <w:t>10 大成功/大失败</w:t>
        <w:br/>
      </w:r>
      <w:r>
        <w:rPr>
          <w:b/>
        </w:rPr>
        <w:t>ROLL : d10=d10(7)=7</w:t>
      </w:r>
      <w:r>
        <w:br/>
      </w:r>
      <w:r>
        <w:rPr>
          <w:b/>
        </w:rPr>
        <w:t>ROLL : d2=d2(2)=2</w:t>
      </w:r>
      <w:r>
        <w:br/>
        <w:br/>
      </w:r>
    </w:p>
    <w:p>
      <w:pPr>
        <w:pStyle w:val="ThreadMinimal"/>
      </w:pPr>
      <w:r>
        <w:t>#261 [2024-06-12 23:21:31]</w:t>
        <w:br/>
        <w:b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
        <w:br/>
        <w:t>他打算怎么串供</w:t>
        <w:br/>
        <w:t>1-3 台本写好发过去背就完事</w:t>
        <w:br/>
        <w:t>4-6 让布兰都斯指导格纳欧斯熟悉</w:t>
        <w:br/>
        <w:t>7-9 亲自挤时间教学并检查</w:t>
        <w:br/>
        <w:t>10 大成功/大失败</w:t>
        <w:br/>
      </w:r>
      <w:r>
        <w:rPr>
          <w:b/>
        </w:rPr>
        <w:t>ROLL : d10=d10(10)=10</w:t>
      </w:r>
      <w:r>
        <w:br/>
      </w:r>
      <w:r>
        <w:rPr>
          <w:b/>
        </w:rPr>
        <w:t>ROLL : d2=d2(2)=2</w:t>
      </w:r>
      <w:r>
        <w:br/>
        <w:t/>
        <w:br/>
        <w:t>挑个串供方式还能大失败我真是服了</w:t>
        <w:br/>
        <w:t>1-3 发台本但太过浓缩晦涩</w:t>
        <w:br/>
        <w:t>4-6 布兰都斯指导但台本自己写</w:t>
        <w:br/>
        <w:t>7-9 晚上潜入宿舍教学台本</w:t>
        <w:br/>
      </w:r>
      <w:r>
        <w:rPr>
          <w:b/>
        </w:rPr>
        <w:t>ROLL : d10=d10(7)=7</w:t>
      </w:r>
      <w:r>
        <w:br/>
      </w:r>
      <w:r>
        <w:rPr>
          <w:b/>
        </w:rPr>
        <w:t>ROLL : d2=d2(1)=1</w:t>
      </w:r>
      <w:r>
        <w:br/>
        <w:br/>
      </w:r>
    </w:p>
    <w:p>
      <w:pPr>
        <w:pStyle w:val="ThreadMinimal"/>
      </w:pPr>
      <w:r>
        <w:t>#262 [2024-06-12 23:30:37]</w:t>
        <w:br/>
        <w:b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
        <w:br/>
        <w:t>午饭后，你赶到了马库斯的办公室报道。今天马库斯在办公室吗</w:t>
        <w:br/>
      </w:r>
      <w:r>
        <w:rPr>
          <w:b/>
        </w:rPr>
        <w:t>ROLL : d100=d100(24)=24</w:t>
      </w:r>
      <w:r>
        <w:br/>
        <w:t/>
        <w:br/>
        <w:t>很遗憾，马库斯已经作为计划的提出者被拉去和其他执政官扯皮了，你的工作量蹭蹭上涨。</w:t>
        <w:br/>
        <w:t>今天的文书压力是(马库斯不在+30)</w:t>
        <w:br/>
      </w:r>
      <w:r>
        <w:rPr>
          <w:b/>
        </w:rPr>
        <w:t>ROLL : d100+30=d100(58)+30=88</w:t>
      </w:r>
      <w:r>
        <w:br/>
        <w:t/>
        <w:br/>
        <w:t>比昨天更猛烈的文书地狱向你袭来，你完全没有时间摸鱼，恨不得自己再长出几只手来，于是你今天加班到了</w:t>
        <w:br/>
      </w:r>
      <w:r>
        <w:rPr>
          <w:b/>
        </w:rPr>
        <w:t>ROLL : d7+5=d7(3)+5=8</w:t>
      </w:r>
      <w:r>
        <w:br/>
        <w:t/>
        <w:br/>
        <w:t>查询饼干下班时间</w:t>
        <w:br/>
      </w:r>
      <w:r>
        <w:rPr>
          <w:b/>
        </w:rPr>
        <w:t>ROLL : d7+5=d7(2)+5=7</w:t>
      </w:r>
      <w:r>
        <w:br/>
        <w:br/>
      </w:r>
    </w:p>
    <w:p>
      <w:pPr>
        <w:pStyle w:val="ThreadMinimal"/>
      </w:pPr>
      <w:r>
        <w:t>#263 [2024-06-12 23:35:59]</w:t>
        <w:br/>
        <w:br/>
        <w:t>你八点，他七点，你们都有美好的未来。</w:t>
        <w:br/>
        <w:t>总之，乌尔比安有充足的时间来潜入你的宿舍并等你回来进行一个惊吓骰。</w:t>
        <w:br/>
        <w:t/>
        <w:br/>
        <w:t>你站在宿舍门前的灵感(加班-20)</w:t>
        <w:br/>
      </w:r>
      <w:r>
        <w:rPr>
          <w:b/>
        </w:rPr>
        <w:t>ROLL : d100=d100(58)=58-20=38</w:t>
      </w:r>
      <w:r>
        <w:br/>
        <w:t/>
        <w:br/>
        <w:t>你作为深海猎人敏锐的嗅觉没有闻出不属于自己的海水气味，于是你只是困倦地伸手刷开了大门，抬腿而入。</w:t>
        <w:br/>
        <w:t/>
        <w:br/>
        <w:t>事到如今该查询一下深海猎人宿舍规模了</w:t>
        <w:br/>
        <w:t>1-3 一室一卫</w:t>
        <w:br/>
        <w:t>4-6 一室一厅一卫</w:t>
        <w:br/>
        <w:t>7-9 两室一厅一卫</w:t>
        <w:br/>
        <w:t>10 大成功/大失败</w:t>
        <w:br/>
      </w:r>
      <w:r>
        <w:rPr>
          <w:b/>
        </w:rPr>
        <w:t>ROLL : d10=d10(8)=8</w:t>
      </w:r>
      <w:r>
        <w:br/>
      </w:r>
      <w:r>
        <w:rPr>
          <w:b/>
        </w:rPr>
        <w:t>ROLL : d2=d2(2)=2</w:t>
      </w:r>
      <w:r>
        <w:br/>
        <w:t/>
        <w:br/>
        <w:t>格纳欧斯的另一个房间装修成了</w:t>
        <w:br/>
        <w:t>1-3 书房</w:t>
        <w:br/>
        <w:t>4-6 储藏室</w:t>
        <w:br/>
        <w:t>7-9 收藏间</w:t>
        <w:br/>
        <w:t>10 大成功/大失败</w:t>
        <w:br/>
      </w:r>
      <w:r>
        <w:rPr>
          <w:b/>
        </w:rPr>
        <w:t>ROLL : d10=d10(10)=10</w:t>
      </w:r>
      <w:r>
        <w:br/>
      </w:r>
      <w:r>
        <w:rPr>
          <w:b/>
        </w:rPr>
        <w:t>ROLL : d2=d2(1)=1</w:t>
      </w:r>
      <w:r>
        <w:br/>
        <w:br/>
      </w:r>
    </w:p>
    <w:p>
      <w:pPr>
        <w:pStyle w:val="ThreadMinimal"/>
      </w:pPr>
      <w:r>
        <w:t>#264 [2024-06-12 23:41:36]</w:t>
        <w:br/>
        <w:br/>
        <w:t>深深地疑惑了，装修大成功又是什么东西</w:t>
        <w:br/>
        <w:t>1-3 满面墙都是书柜的书房</w:t>
        <w:br/>
        <w:t>4-6 储藏(武器)室</w:t>
        <w:br/>
        <w:t>7-9 价值巨大的收藏间</w:t>
        <w:br/>
        <w:t>10 大成功/大失败</w:t>
        <w:br/>
      </w:r>
      <w:r>
        <w:rPr>
          <w:b/>
        </w:rPr>
        <w:t>ROLL : d10=d10(4)=4</w:t>
      </w:r>
      <w:r>
        <w:br/>
      </w:r>
      <w:r>
        <w:rPr>
          <w:b/>
        </w:rPr>
        <w:t>ROLL : d2=d2(1)=1</w:t>
      </w:r>
      <w:r>
        <w:br/>
        <w:t/>
        <w:br/>
        <w:t>原来格纳欧斯还是一个武器爱好者，那乌尔比安在你推门而入时的位置是</w:t>
        <w:br/>
        <w:t>0 客厅——100 储藏室</w:t>
        <w:br/>
      </w:r>
      <w:r>
        <w:rPr>
          <w:b/>
        </w:rPr>
        <w:t>ROLL : d100=d100(22)=22</w:t>
      </w:r>
      <w:r>
        <w:br/>
        <w:t/>
        <w:br/>
        <w:t>一个很规矩的位置，就是正对着门口</w:t>
        <w:br/>
        <w:br/>
      </w:r>
    </w:p>
    <w:p>
      <w:pPr>
        <w:pStyle w:val="ThreadMinimal"/>
      </w:pPr>
      <w:r>
        <w:t>#265 [2024-06-12 23:48:25]</w:t>
        <w:br/>
        <w:br/>
        <w:t>*请不要忘记目前主角所有周目都是30+hhh，最大的是塞克提斯，唯一的40+</w:t>
        <w:br/>
        <w:t/>
        <w:br/>
        <w:t>你半心半意地思考着待会是学一会还是玩一会，在理智与本能间剧烈挣扎，等你正准备弯腰脱鞋时，却意识到空间里有第二个人的存在，对方和客厅的阴影融为一体。</w:t>
        <w:br/>
        <w:t>一双冷淡的红瞳对上你猝然的抬头。</w:t>
        <w:br/>
        <w:t/>
        <w:br/>
        <w:t>你的惊吓度(乌尔比安+20，没有心理准备+20)</w:t>
        <w:br/>
      </w:r>
      <w:r>
        <w:rPr>
          <w:b/>
        </w:rPr>
        <w:t>ROLL : d100+40=d100(4)+40=44</w:t>
      </w:r>
      <w:r>
        <w:br/>
        <w:t/>
        <w:br/>
        <w:t>你惊吓大失败，一脚踹翻了节目效果</w:t>
        <w:br/>
        <w:t>1-3 其实，你早就猜到了！</w:t>
        <w:br/>
        <w:t>4-6 人累麻了就没力气害怕了</w:t>
        <w:br/>
        <w:t>7-9 你已对座头鲸完全改观</w:t>
        <w:br/>
        <w:t>10 大成功/大失败</w:t>
        <w:br/>
      </w:r>
      <w:r>
        <w:rPr>
          <w:b/>
        </w:rPr>
        <w:t>ROLL : d10=d10(2)=2</w:t>
      </w:r>
      <w:r>
        <w:br/>
      </w:r>
      <w:r>
        <w:rPr>
          <w:b/>
        </w:rPr>
        <w:t>ROLL : d2=d2(2)=2</w:t>
      </w:r>
      <w:r>
        <w:br/>
        <w:br/>
      </w:r>
    </w:p>
    <w:p>
      <w:pPr>
        <w:pStyle w:val="ThreadMinimal"/>
      </w:pPr>
      <w:r>
        <w:t>#266 [2024-06-13 00:05:59]</w:t>
        <w:br/>
        <w:b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
        <w:br/>
        <w:t>乌尔比安的指导能力(老师+30，教学特殊-20)</w:t>
        <w:br/>
      </w:r>
      <w:r>
        <w:rPr>
          <w:b/>
        </w:rPr>
        <w:t>ROLL : d100+10=d100(38)+10=48</w:t>
      </w:r>
      <w:r>
        <w:br/>
        <w:t/>
        <w:br/>
        <w:t>你的学习能力(速记+20)</w:t>
        <w:br/>
      </w:r>
      <w:r>
        <w:rPr>
          <w:b/>
        </w:rPr>
        <w:t>ROLL : d100+20=d100(94)+20=114</w:t>
      </w:r>
      <w:r>
        <w:br/>
        <w:t/>
        <w:br/>
        <w:t>虽然乌尔比安略显跳脱和高压的指导不太适合你，但你的学习能力完全符合他的标准，甚至得到了他一个颇为赞许的点头。</w:t>
        <w:br/>
        <w:t>你注意到时差点吓了一跳：这家伙原来会表扬人的吗？</w:t>
        <w:br/>
        <w:br/>
      </w:r>
    </w:p>
    <w:p>
      <w:pPr>
        <w:pStyle w:val="ThreadMinimal"/>
      </w:pPr>
      <w:r>
        <w:t>#267 [2024-06-13 00:13:27]</w:t>
        <w:br/>
        <w:br/>
        <w:t>“记得复习。”这是乌尔比安从你客厅窗户跳下去前的最后一句台词。</w:t>
        <w:br/>
        <w:t>你无言地向空气点头，伸手点击系统关闭了窗。你决定不要去思考为什么他不走门。</w:t>
        <w:br/>
        <w:t/>
        <w:br/>
        <w:t>所以你们这一趟学了多久，呃，来看看布兰都斯研究所几点上班</w:t>
        <w:br/>
        <w:t>1-3 七点</w:t>
        <w:br/>
        <w:t>4-6 八点</w:t>
        <w:br/>
        <w:t>7-9 九点</w:t>
        <w:br/>
        <w:t>10 大成功/大失败</w:t>
        <w:br/>
      </w:r>
      <w:r>
        <w:rPr>
          <w:b/>
        </w:rPr>
        <w:t>ROLL : d10=d10(2)=2</w:t>
      </w:r>
      <w:r>
        <w:br/>
      </w:r>
      <w:r>
        <w:rPr>
          <w:b/>
        </w:rPr>
        <w:t>ROLL : d2=d2(2)=2</w:t>
      </w:r>
      <w:r>
        <w:br/>
        <w:t/>
        <w:br/>
        <w:t>那么你跟乌尔比安互相折磨了</w:t>
        <w:br/>
      </w:r>
      <w:r>
        <w:rPr>
          <w:b/>
        </w:rPr>
        <w:t>ROLL : d11=d11(11)=11</w:t>
      </w:r>
      <w:r>
        <w:br/>
        <w:t/>
        <w:br/>
        <w:t>……你和乌尔比安马不停蹄地上课，从晚上八点一路学习对线到第二天的上午七点，在布兰都斯在实验室门口打卡的时候，乌尔比安才刚刚从你宿舍离开。</w:t>
        <w:br/>
        <w:t/>
        <w:br/>
        <w:t>在乌尔比安离开后你决定</w:t>
        <w:br/>
        <w:t>1-3 跟布兰都斯说一声先睡觉</w:t>
        <w:br/>
        <w:t>4-6 通宵无所谓，一库走！</w:t>
        <w:br/>
        <w:t>7-9 去布兰都斯那里睡</w:t>
        <w:br/>
        <w:t>10 大成功/大失败</w:t>
        <w:br/>
      </w:r>
      <w:r>
        <w:rPr>
          <w:b/>
        </w:rPr>
        <w:t>ROLL : d10=d10(3)=3</w:t>
      </w:r>
      <w:r>
        <w:br/>
      </w:r>
      <w:r>
        <w:rPr>
          <w:b/>
        </w:rPr>
        <w:t>ROLL : d2=d2(2)=2</w:t>
      </w:r>
      <w:r>
        <w:br/>
        <w:br/>
      </w:r>
    </w:p>
    <w:p>
      <w:pPr>
        <w:pStyle w:val="ThreadMinimal"/>
      </w:pPr>
      <w:r>
        <w:t>#268 [2024-06-13 00:21:30]</w:t>
        <w:br/>
        <w:br/>
        <w:t>如果我现在在安科标题上挂一个“主角与乌尔比安彻夜长谈”是不是太欺诈了[s:ac:哭笑]</w:t>
        <w:br/>
        <w:t/>
        <w:br/>
        <w:t>你打着哈欠给布兰都斯发了条讯息，也没管对方同不同意，在清洁光线底下站了三分钟后就把自己丢上了床。</w:t>
        <w:br/>
        <w:t>摆，你的脑子大叫着，我要摆烂！</w:t>
        <w:br/>
        <w:t/>
        <w:br/>
        <w:t>你睡了多久</w:t>
        <w:br/>
      </w:r>
      <w:r>
        <w:rPr>
          <w:b/>
        </w:rPr>
        <w:t>ROLL : d12=d12(9)=9</w:t>
      </w:r>
      <w:r>
        <w:br/>
        <w:t/>
        <w:br/>
        <w:t>Day10</w:t>
        <w:br/>
        <w:t/>
        <w:br/>
        <w:t>这一觉你将成功睡到了下午四点，前提是没人来敲你门。</w:t>
        <w:br/>
        <w:t>所以有人来吗(通知过布兰都斯-20)</w:t>
        <w:br/>
      </w:r>
      <w:r>
        <w:rPr>
          <w:b/>
        </w:rPr>
        <w:t>ROLL : d100=d100(48)=48-20=28</w:t>
      </w:r>
      <w:r>
        <w:br/>
        <w:t/>
        <w:br/>
        <w:t>好的，没人，你美美睡了一个白天，发现自己或许还能赶得上研究所下班前，马库斯大概以为你又被研究所扣住了。</w:t>
        <w:br/>
        <w:t/>
        <w:br/>
        <w:t>今天的检查结果是</w:t>
        <w:br/>
      </w:r>
      <w:r>
        <w:rPr>
          <w:b/>
        </w:rPr>
        <w:t>ROLL : d100=d100(44)=44</w:t>
      </w:r>
      <w:r>
        <w:br/>
        <w:br/>
      </w:r>
    </w:p>
    <w:p>
      <w:pPr>
        <w:pStyle w:val="ThreadMinimal"/>
      </w:pPr>
      <w:r>
        <w:t>#269 [2024-06-13 00:26:54]</w:t>
        <w:br/>
        <w:br/>
        <w:t>今天的检查结果不太妙啊，你小心看着布兰都斯烦恼的脸色，乖乖再次坐上手术云台。</w:t>
        <w:br/>
        <w:t/>
        <w:br/>
        <w:t>追加检查是必须要做的，布兰都斯无奈地看了眼钟表，但是这又得花</w:t>
        <w:br/>
      </w:r>
      <w:r>
        <w:rPr>
          <w:b/>
        </w:rPr>
        <w:t>ROLL : d8=d8(6)=6</w:t>
      </w:r>
      <w:r>
        <w:br/>
        <w:t/>
        <w:br/>
        <w:t>而之前的检查已经花了</w:t>
        <w:br/>
      </w:r>
      <w:r>
        <w:rPr>
          <w:b/>
        </w:rPr>
        <w:t>ROLL : d4=d4(4)=4</w:t>
      </w:r>
      <w:r>
        <w:br/>
        <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
        <w:br/>
        <w:t>你困得差点中途又睡过去，和布兰都斯分别时都没心情说什么话了。</w:t>
        <w:br/>
        <w:t/>
        <w:br/>
        <w:t>Day9</w:t>
        <w:br/>
        <w:t/>
        <w:br/>
        <w:t>听证会开启前的几个小时，你刚离开研究所，东倒西歪地走在回宿舍的路上。</w:t>
        <w:br/>
        <w:br/>
      </w:r>
    </w:p>
    <w:p>
      <w:pPr>
        <w:pStyle w:val="ThreadMinimal"/>
      </w:pPr>
      <w:r>
        <w:t>#270 [2024-06-13 00:35:53]</w:t>
        <w:br/>
        <w:br/>
        <w:t>听证会参与的执政官数量是</w:t>
        <w:br/>
        <w:t>0 一个人——100 相关所有</w:t>
        <w:br/>
      </w:r>
      <w:r>
        <w:rPr>
          <w:b/>
        </w:rPr>
        <w:t>ROLL : d100=d100(21)=21</w:t>
      </w:r>
      <w:r>
        <w:br/>
        <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r>
      <w:r>
        <w:rPr>
          <w:b/>
        </w:rPr>
        <w:t>ROLL : d10=d10(9)=9</w:t>
      </w:r>
      <w:r>
        <w:br/>
      </w:r>
      <w:r>
        <w:rPr>
          <w:b/>
        </w:rPr>
        <w:t>ROLL : d2=d2(1)=1</w:t>
      </w:r>
      <w:r>
        <w:br/>
        <w:t/>
        <w:br/>
        <w:t>普布利乌斯对这次听证会的态度</w:t>
        <w:br/>
        <w:t>0 反对——100 支持</w:t>
        <w:br/>
      </w:r>
      <w:r>
        <w:rPr>
          <w:b/>
        </w:rPr>
        <w:t>ROLL : d100=d100(70)=70</w:t>
      </w:r>
      <w:r>
        <w:br/>
        <w:br/>
      </w:r>
    </w:p>
    <w:p>
      <w:pPr>
        <w:pStyle w:val="ThreadMinimal"/>
      </w:pPr>
      <w:r>
        <w:t>#271 [2024-06-13 00:48:41]</w:t>
        <w:br/>
        <w:b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
        <w:br/>
        <w:t>普布利乌斯的想法是</w:t>
        <w:br/>
        <w:t>1-3 换一个听证会地点</w:t>
        <w:br/>
        <w:t>4-6 打给某个队长要求密钥</w:t>
        <w:br/>
        <w:t>7-9 将听证会改为线上</w:t>
        <w:br/>
        <w:t>10 大成功/大失败</w:t>
        <w:br/>
      </w:r>
      <w:r>
        <w:rPr>
          <w:b/>
        </w:rPr>
        <w:t>ROLL : d10=d10(2)=2</w:t>
      </w:r>
      <w:r>
        <w:br/>
      </w:r>
      <w:r>
        <w:rPr>
          <w:b/>
        </w:rPr>
        <w:t>ROLL : d2=d2(1)=1</w:t>
      </w:r>
      <w:r>
        <w:br/>
        <w:t/>
        <w:br/>
        <w:t>地点重新确定为</w:t>
        <w:br/>
        <w:t>1-3 冥思间</w:t>
        <w:br/>
        <w:t>4-6 海猎营地大楼</w:t>
        <w:br/>
        <w:t>7-9 附近其它研究所</w:t>
        <w:br/>
        <w:t>10 大成功/大失败</w:t>
        <w:br/>
      </w:r>
      <w:r>
        <w:rPr>
          <w:b/>
        </w:rPr>
        <w:t>ROLL : d10=d10(1)=1</w:t>
      </w:r>
      <w:r>
        <w:br/>
      </w:r>
      <w:r>
        <w:rPr>
          <w:b/>
        </w:rPr>
        <w:t>ROLL : d2=d2(1)=1</w:t>
      </w:r>
      <w:r>
        <w:br/>
        <w:br/>
      </w:r>
    </w:p>
    <w:p>
      <w:pPr>
        <w:pStyle w:val="ThreadMinimal"/>
      </w:pPr>
      <w:r>
        <w:t>#272 [2024-06-13 00:54:19]</w:t>
        <w:br/>
        <w:br/>
        <w:t>普布利乌斯将消息群发给与会者，干脆地掉头离开。可惜名义上本来会出席的猎人队长们，态度是</w:t>
        <w:br/>
        <w:t/>
        <w:br/>
        <w:t>马库斯(温和激进派-10)</w:t>
        <w:br/>
      </w:r>
      <w:r>
        <w:rPr>
          <w:b/>
        </w:rPr>
        <w:t>ROLL : d100=d100(33)=33-10=23</w:t>
      </w:r>
      <w:r>
        <w:br/>
        <w:t/>
        <w:br/>
        <w:t>歌蕾蒂娅(极端激进派-30)</w:t>
        <w:br/>
      </w:r>
      <w:r>
        <w:rPr>
          <w:b/>
        </w:rPr>
        <w:t>ROLL : d100=d100(73)=73-30=43</w:t>
      </w:r>
      <w:r>
        <w:br/>
        <w:t/>
        <w:br/>
        <w:t>乌尔比安(极端保守派+30)</w:t>
        <w:br/>
      </w:r>
      <w:r>
        <w:rPr>
          <w:b/>
        </w:rPr>
        <w:t>ROLL : d100+30=d100(27)+30=57</w:t>
      </w:r>
      <w:r>
        <w:br/>
        <w:t/>
        <w:br/>
        <w:t>缇比利娅(激进派-20)</w:t>
        <w:br/>
      </w:r>
      <w:r>
        <w:rPr>
          <w:b/>
        </w:rPr>
        <w:t>ROLL : d100=d100(80)=80-20=60</w:t>
      </w:r>
      <w:r>
        <w:br/>
        <w:t/>
        <w:br/>
        <w:t>马库斯直接无视了消息，歌蕾蒂娅思虑半天，决定不去，相反的是乌尔比安和缇比利娅思虑半天后，决定赴会。</w:t>
        <w:br/>
        <w:t>两位深海猎人报备过海巡队后，不紧不慢地前往冥思间。</w:t>
        <w:br/>
        <w:br/>
      </w:r>
    </w:p>
    <w:p>
      <w:pPr>
        <w:pStyle w:val="ThreadMinimal"/>
      </w:pPr>
      <w:r>
        <w:t>#273 [2024-06-13 01:15:50]</w:t>
        <w:br/>
        <w:br/>
        <w:t>在漫长而麻烦的听证会(和导游睡前)roll一点轻松的</w:t>
        <w:br/>
        <w:t/>
        <w:br/>
        <w:t>从没骰过的盖娅的性格</w:t>
        <w:br/>
        <w:t>0 内向——100 外向</w:t>
        <w:br/>
      </w:r>
      <w:r>
        <w:rPr>
          <w:b/>
        </w:rPr>
        <w:t>ROLL : d100=d100(74)=74</w:t>
      </w:r>
      <w:r>
        <w:br/>
        <w:t/>
        <w:br/>
        <w:t>0 悲观——100 乐观</w:t>
        <w:br/>
      </w:r>
      <w:r>
        <w:rPr>
          <w:b/>
        </w:rPr>
        <w:t>ROLL : d100=d100(95)=95</w:t>
      </w:r>
      <w:r>
        <w:br/>
        <w:t/>
        <w:br/>
        <w:t>盖娅是个擅长表露自我与极度乐观的人，有时甚至会得到太过盲目的评价。</w:t>
        <w:br/>
        <w:t/>
        <w:br/>
        <w:t>一队长的性格(导游说他开朗+30)</w:t>
        <w:br/>
        <w:t>0 内向——100 外向</w:t>
        <w:br/>
      </w:r>
      <w:r>
        <w:rPr>
          <w:b/>
        </w:rPr>
        <w:t>ROLL : d100+30=d100(17)+30=47</w:t>
      </w:r>
      <w:r>
        <w:br/>
        <w:t/>
        <w:br/>
        <w:t>0 悲观——100 乐观</w:t>
        <w:br/>
      </w:r>
      <w:r>
        <w:rPr>
          <w:b/>
        </w:rPr>
        <w:t>ROLL : d100=d100(54)=54</w:t>
      </w:r>
      <w:r>
        <w:br/>
        <w:t/>
        <w:br/>
        <w:t>马库斯实际上是个个性复杂而稍显内敛的人，只是他习惯性地表现出大家喜爱的活力态度，在对未来的认知上，他微微保持了希望。(切开没那么黑的龙舌兰并感)</w:t>
        <w:br/>
        <w:t/>
        <w:br/>
        <w:t>四队长的性格</w:t>
        <w:br/>
        <w:t>0 内向——100 外向</w:t>
        <w:br/>
      </w:r>
      <w:r>
        <w:rPr>
          <w:b/>
        </w:rPr>
        <w:t>ROLL : d100=d100(2)=2</w:t>
      </w:r>
      <w:r>
        <w:br/>
        <w:t/>
        <w:br/>
        <w:t>0 悲观——100 乐观</w:t>
        <w:br/>
      </w:r>
      <w:r>
        <w:rPr>
          <w:b/>
        </w:rPr>
        <w:t>ROLL : d100=d100(68)=68</w:t>
      </w:r>
      <w:r>
        <w:br/>
        <w:t/>
        <w:br/>
        <w:t>缇比利娅喜爱沉默到了一种痴迷的地步，但关键时，她永远会发声，她严肃的态度很容易让人误会她是一名悲观者，很难有人想到她会比一队的那位马库斯还积极乐观些。</w:t>
        <w:br/>
        <w:br/>
      </w:r>
    </w:p>
    <w:p>
      <w:pPr>
        <w:pStyle w:val="ThreadMinimal"/>
      </w:pPr>
      <w:r>
        <w:t>#274 [2024-06-13 01:21:59]</w:t>
        <w:br/>
        <w:br/>
        <w:t>盖娅，卢基娅，提图斯，格纳欧斯，奥拉，马库斯，缇比利娅，每个人测出来都是乐观，这什么含金量[s:a2:中枪]</w:t>
        <w:br/>
        <w:t/>
        <w:br/>
        <w:t>骰个年龄，马库斯(队长10+太小不合理去掉)</w:t>
        <w:br/>
      </w:r>
      <w:r>
        <w:rPr>
          <w:b/>
        </w:rPr>
        <w:t>ROLL : d3=d3(1)=1</w:t>
      </w:r>
      <w:r>
        <w:br/>
        <w:t/>
        <w:br/>
        <w:t>马库斯只有20+，因而默认他至少是深海猎人的第二位一队长</w:t>
        <w:br/>
        <w:t/>
        <w:br/>
        <w:t>缇比利娅</w:t>
        <w:br/>
      </w:r>
      <w:r>
        <w:rPr>
          <w:b/>
        </w:rPr>
        <w:t>ROLL : d3=d3(3)=3</w:t>
      </w:r>
      <w:r>
        <w:br/>
        <w:t/>
        <w:br/>
        <w:t>缇比利娅有40+，那她和乌尔比安谁大一些</w:t>
        <w:br/>
      </w:r>
      <w:r>
        <w:rPr>
          <w:b/>
        </w:rPr>
        <w:t>ROLL : d2=d2(1)=1</w:t>
      </w:r>
      <w:r>
        <w:br/>
        <w:t/>
        <w:br/>
        <w:t>乌尔比安竟然小了，看来缇比利娅大概是第一轮响应改造的，但她已经比给她做手术的乌尔比安大了。</w:t>
        <w:br/>
        <w:t/>
        <w:br/>
        <w:t>马库斯的个人情况是</w:t>
        <w:br/>
        <w:t>1.已婚(有密人)</w:t>
        <w:br/>
        <w:t>2.已婚已育(育儿所)</w:t>
        <w:br/>
        <w:t>3.已婚已育(家里带)</w:t>
        <w:br/>
        <w:t>4.恋爱(有密人)</w:t>
        <w:br/>
        <w:t>5.单身</w:t>
        <w:br/>
      </w:r>
      <w:r>
        <w:rPr>
          <w:b/>
        </w:rPr>
        <w:t>ROLL : d5=d5(5)=5</w:t>
      </w:r>
      <w:r>
        <w:br/>
        <w:t/>
        <w:br/>
        <w:t>缇比利娅的个人情况是</w:t>
        <w:br/>
        <w:t>1.已婚(有密人)</w:t>
        <w:br/>
        <w:t>2.已婚已育(育儿所)</w:t>
        <w:br/>
        <w:t>3.已婚已育(家里带)</w:t>
        <w:br/>
        <w:t>4.恋爱(有密人)</w:t>
        <w:br/>
        <w:t>5.单身</w:t>
        <w:br/>
      </w:r>
      <w:r>
        <w:rPr>
          <w:b/>
        </w:rPr>
        <w:t>ROLL : d5=d5(3)=3</w:t>
      </w:r>
      <w:r>
        <w:br/>
        <w:br/>
      </w:r>
    </w:p>
    <w:p>
      <w:pPr>
        <w:pStyle w:val="ThreadMinimal"/>
      </w:pPr>
      <w:r>
        <w:t>#275 [2024-06-13 01:33:23]</w:t>
        <w:br/>
        <w:br/>
        <w:t>Reply to [pid=764740822,40452148,81]Reply[/pid] Post by [uid=61277547]Komorebi_Hera[/uid] (2024-06-13 01:22)</w:t>
        <w:br/>
        <w:t>错误的，乐，卢基娅外向也才52，提图斯直接内向10，格纳欧斯好像内向是30，盖娅74是最开朗的那个了</w:t>
        <w:br/>
        <w:br/>
      </w:r>
    </w:p>
    <w:p>
      <w:pPr>
        <w:pStyle w:val="ThreadMinimal"/>
      </w:pPr>
      <w:r>
        <w:t>#276 [2024-06-13 01:35:06]</w:t>
        <w:br/>
        <w:br/>
        <w:t>沉默，这孩子不会也是深海猎人吧</w:t>
        <w:br/>
      </w:r>
      <w:r>
        <w:rPr>
          <w:b/>
        </w:rPr>
        <w:t>ROLL : d2=d2(1)=1</w:t>
      </w:r>
      <w:r>
        <w:br/>
        <w:t/>
        <w:br/>
        <w:t>性别是</w:t>
        <w:br/>
      </w:r>
      <w:r>
        <w:rPr>
          <w:b/>
        </w:rPr>
        <w:t>ROLL : d2=d2(1)=1</w:t>
      </w:r>
      <w:r>
        <w:br/>
        <w:t/>
        <w:br/>
        <w:t>年龄段是(10+和20+)</w:t>
        <w:br/>
      </w:r>
      <w:r>
        <w:rPr>
          <w:b/>
        </w:rPr>
        <w:t>ROLL : d2=d2(2)=2</w:t>
      </w:r>
      <w:r>
        <w:br/>
        <w:t/>
        <w:br/>
        <w:t>队伍是</w:t>
        <w:br/>
      </w:r>
      <w:r>
        <w:rPr>
          <w:b/>
        </w:rPr>
        <w:t>ROLL : d4=d4(2)=2</w:t>
      </w:r>
      <w:r>
        <w:br/>
        <w:t/>
        <w:br/>
        <w:t>好的，欢迎你，二队的斯普里乌斯，缇比利娅之子(以及可能未来的主角)</w:t>
        <w:br/>
        <w:br/>
      </w:r>
    </w:p>
    <w:p>
      <w:pPr>
        <w:pStyle w:val="ThreadMinimal"/>
      </w:pPr>
      <w:r>
        <w:t>#277 [2024-06-13 01:45:20]</w:t>
        <w:br/>
        <w:br/>
        <w:t>第一位玩家身份有些神秘，像是某国的公主</w:t>
        <w:br/>
        <w:t>(歌蕾蒂娅的母亲是执政官，怎么不算一种公主)</w:t>
        <w:br/>
        <w:t/>
        <w:br/>
        <w:t>第二位玩家是带刀侍卫，他的职责是拥护</w:t>
        <w:br/>
        <w:t>(缇比利娅和歌蕾蒂娅同为非温和激进派，怎么不算一种拥护)</w:t>
        <w:br/>
        <w:t/>
        <w:br/>
        <w:t>第三位玩家扮演的王子，他和公主有些冲突</w:t>
        <w:br/>
        <w:t>(乌尔比安王子一向是和歌蕾蒂娅公主有些冲突的)</w:t>
        <w:br/>
        <w:t/>
        <w:br/>
        <w:t>最后所有人目光移向我，问我扮演的角色是什么，我看看身份说——我是阳光开朗大男孩！</w:t>
        <w:br/>
        <w:t>(习惯性故作开朗的马库斯的笑容.jpg)</w:t>
        <w:br/>
        <w:t/>
        <w:br/>
        <w:t>*可能DM是主角吧</w:t>
        <w:br/>
        <w:br/>
      </w:r>
    </w:p>
    <w:p>
      <w:pPr>
        <w:pStyle w:val="ThreadMinimal"/>
      </w:pPr>
      <w:r>
        <w:t>#278 [2024-06-13 12:45:09]</w:t>
        <w:br/>
        <w:br/>
        <w:t>回答一些疑问</w:t>
        <w:br/>
        <w:t/>
        <w:br/>
        <w:t>Q：主控有可能魂穿到玛尔卡身上吗？</w:t>
        <w:br/>
        <w:t>A：有，但深海教会实际上是一个松散的组织，主角能知道多少得看骰子旨意。</w:t>
        <w:br/>
        <w:t/>
        <w:br/>
        <w:t>Q：话说妻儿都是猎人，丈夫不会也……</w:t>
        <w:br/>
        <w:t>A：好问题，我问问</w:t>
        <w:br/>
      </w:r>
      <w:r>
        <w:rPr>
          <w:b/>
        </w:rPr>
        <w:t>ROLL : d2=d2(2)=2</w:t>
      </w:r>
      <w:r>
        <w:br/>
        <w:t>不知道该说可惜还是万幸，不是呢。</w:t>
        <w:br/>
        <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
        <w:br/>
        <w:t>Q：主角后续活下来有机会上岛吗？</w:t>
        <w:br/>
        <w:t>A：看骰子的态度，毕竟从剧情来说，乌尔比安也没上岛呢。</w:t>
        <w:br/>
        <w:br/>
      </w:r>
    </w:p>
    <w:p>
      <w:pPr>
        <w:pStyle w:val="ThreadMinimal"/>
      </w:pPr>
      <w:r>
        <w:t>#279 [2024-06-13 14:12:59]</w:t>
        <w:br/>
        <w:br/>
        <w:t>[quote][pid=764826082,40452148,84]Reply[/pid] Post by [uid=60466580]六兆年物语[/uid] (2024-06-13 13:52):</w:t>
        <w:br/>
        <w:t/>
        <w:br/>
        <w:t>[s:ac:呆]突然意识到主角死了的话就会接着下一个，如果在某条世界线主角打完了伊莎玛拉过上退休生活(？)了之后，如果再次因为意外死了的话会回到起始点重开吗</w:t>
        <w:br/>
        <w:t>想一想还挺绝望的，哪怕活过伊莎玛拉战之后如果再次一个不小心死亡就要28天堂堂重打，而且每一条世界线都不是完全相同的又要重新开始研究怎么打通...... 第二季堂堂开播 [/quote]不会的，达成HE“活过伊莎玛拉战并成功上岸存活”后，世界线就固定了(也就是再死就真死了)</w:t>
        <w:br/>
        <w:br/>
      </w:r>
    </w:p>
    <w:p>
      <w:pPr>
        <w:pStyle w:val="ThreadMinimal"/>
      </w:pPr>
      <w:r>
        <w:t>#280 [2024-06-13 16:53:52]</w:t>
        <w:br/>
        <w:b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
        <w:br/>
        <w:t>普布利乌斯对猎人反抗力度的预计是(有所了解+20)</w:t>
        <w:br/>
      </w:r>
      <w:r>
        <w:rPr>
          <w:b/>
        </w:rPr>
        <w:t>ROLL : d100+20=d100(65)+20=85</w:t>
      </w:r>
      <w:r>
        <w:br/>
        <w:t/>
        <w:br/>
        <w:t>他在两位猎人走进门的瞬间绷紧了姿态。猎人们对维护同胞的激进显而易见，他的预案里甚至包括了部分深海猎人叛乱。</w:t>
        <w:br/>
        <w:t>好在冥思间也算一件大型武器。</w:t>
        <w:br/>
        <w:t/>
        <w:br/>
        <w:t>普布利乌斯对乌尔比安的了解(共事+20，太过忙碌-20)</w:t>
        <w:br/>
      </w:r>
      <w:r>
        <w:rPr>
          <w:b/>
        </w:rPr>
        <w:t>ROLL : d100=d100(97)=97</w:t>
      </w:r>
      <w:r>
        <w:br/>
        <w:t/>
        <w:br/>
        <w:t>普布利乌斯对缇比利娅的了解(共事+20，作风神秘-20)</w:t>
        <w:br/>
      </w:r>
      <w:r>
        <w:rPr>
          <w:b/>
        </w:rPr>
        <w:t>ROLL : d100=d100(81)=81</w:t>
      </w:r>
      <w:r>
        <w:br/>
        <w:t/>
        <w:br/>
        <w:t>？普布利乌斯对乌尔比安了解大成功，怎么回事</w:t>
        <w:br/>
        <w:t>1-3 又是一位老同学罢了</w:t>
        <w:br/>
        <w:t>4-6 是曾报名过但被拒绝的朋友</w:t>
        <w:br/>
        <w:t>7-9 负责三队相关对接多年</w:t>
        <w:br/>
        <w:t>10 大成功/大失败</w:t>
        <w:br/>
      </w:r>
      <w:r>
        <w:rPr>
          <w:b/>
        </w:rPr>
        <w:t>ROLL : d10=d10(5)=5</w:t>
      </w:r>
      <w:r>
        <w:br/>
      </w:r>
      <w:r>
        <w:rPr>
          <w:b/>
        </w:rPr>
        <w:t>ROLL : d2=d2(1)=1</w:t>
      </w:r>
      <w:r>
        <w:br/>
        <w:br/>
      </w:r>
    </w:p>
    <w:p>
      <w:pPr>
        <w:pStyle w:val="ThreadMinimal"/>
      </w:pPr>
      <w:r>
        <w:t>#281 [2024-06-13 17:05:35]</w:t>
        <w:br/>
        <w:br/>
        <w:t>那乌尔比安对普布利乌斯的了解(朋友+20，共事+20)</w:t>
        <w:br/>
      </w:r>
      <w:r>
        <w:rPr>
          <w:b/>
        </w:rPr>
        <w:t>ROLL : d100+40=d100(80)+40=120</w:t>
      </w:r>
      <w:r>
        <w:br/>
        <w:t/>
        <w:br/>
        <w:t>缇比利娅对普布利乌斯的了解(共事+20)</w:t>
        <w:br/>
      </w:r>
      <w:r>
        <w:rPr>
          <w:b/>
        </w:rPr>
        <w:t>ROLL : d100+20=d100(57)+20=77</w:t>
      </w:r>
      <w:r>
        <w:br/>
        <w:t/>
        <w:br/>
        <w:t>不是，你们这人均80+的了解我看也不用吵了[s:ac:无语]</w:t>
        <w:br/>
        <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
        <w:br/>
        <w:t>事先查询普布利乌斯没能成为深海猎人的原因</w:t>
        <w:br/>
        <w:t>1-3 种族导致体质不适合</w:t>
        <w:br/>
        <w:t>4-6 心性不行被暗筛了</w:t>
        <w:br/>
        <w:t>7-9 西昆妲同款理由</w:t>
        <w:br/>
        <w:t>10 大成功/大失败</w:t>
        <w:br/>
      </w:r>
      <w:r>
        <w:rPr>
          <w:b/>
        </w:rPr>
        <w:t>ROLL : d10=d10(10)=10</w:t>
      </w:r>
      <w:r>
        <w:br/>
      </w:r>
      <w:r>
        <w:rPr>
          <w:b/>
        </w:rPr>
        <w:t>ROLL : d2=d2(1)=1</w:t>
      </w:r>
      <w:r>
        <w:br/>
        <w:t/>
        <w:br/>
        <w:t>应聘原因还能大失败，普布利乌斯你反省一下自己</w:t>
        <w:br/>
        <w:t>1-3 病况缠身还来报名？</w:t>
        <w:br/>
        <w:t>4-6 太过偏执和不稳定</w:t>
        <w:br/>
        <w:t>7-9 他追随乌尔比安到癫了</w:t>
        <w:br/>
        <w:t>10 大成功/大失败</w:t>
        <w:br/>
      </w:r>
      <w:r>
        <w:rPr>
          <w:b/>
        </w:rPr>
        <w:t>ROLL : d10=d10(5)=5</w:t>
      </w:r>
      <w:r>
        <w:br/>
      </w:r>
      <w:r>
        <w:rPr>
          <w:b/>
        </w:rPr>
        <w:t>ROLL : d2=d2(1)=1</w:t>
      </w:r>
      <w:r>
        <w:br/>
        <w:br/>
      </w:r>
    </w:p>
    <w:p>
      <w:pPr>
        <w:pStyle w:val="ThreadMinimal"/>
      </w:pPr>
      <w:r>
        <w:t>#282 [2024-06-13 17:21:40]</w:t>
        <w:br/>
        <w:br/>
        <w:t>普布利乌斯是被乌尔比安亲自筛掉的吗</w:t>
        <w:br/>
      </w:r>
      <w:r>
        <w:rPr>
          <w:b/>
        </w:rPr>
        <w:t>ROLL : d2=d2(2)=2</w:t>
      </w:r>
      <w:r>
        <w:br/>
        <w:t/>
        <w:br/>
        <w:t>他本人对此知情吗</w:t>
        <w:br/>
      </w:r>
      <w:r>
        <w:rPr>
          <w:b/>
        </w:rPr>
        <w:t>ROLL : d2=d2(1)=1</w:t>
      </w:r>
      <w:r>
        <w:br/>
        <w:t/>
        <w:br/>
        <w:t>以及挺重要的一个骰，普布利乌斯的年龄段是(去掉10+)</w:t>
        <w:br/>
      </w:r>
      <w:r>
        <w:rPr>
          <w:b/>
        </w:rPr>
        <w:t>ROLL : d3=d3(2)=2</w:t>
      </w:r>
      <w:r>
        <w:br/>
        <w:t/>
        <w:br/>
        <w:t>他报名深海猎人是为了</w:t>
        <w:br/>
        <w:t>1-3 阿戈尔</w:t>
        <w:br/>
        <w:t>4-6 人民</w:t>
        <w:br/>
        <w:t>7-9 危险天性</w:t>
        <w:br/>
        <w:t>10 大成功/大失败</w:t>
        <w:br/>
      </w:r>
      <w:r>
        <w:rPr>
          <w:b/>
        </w:rPr>
        <w:t>ROLL : d10=d10(9)=9</w:t>
      </w:r>
      <w:r>
        <w:br/>
      </w:r>
      <w:r>
        <w:rPr>
          <w:b/>
        </w:rPr>
        <w:t>ROLL : d2=d2(2)=2</w:t>
      </w:r>
      <w:r>
        <w:br/>
        <w:br/>
      </w:r>
    </w:p>
    <w:p>
      <w:pPr>
        <w:pStyle w:val="ThreadMinimal"/>
      </w:pPr>
      <w:r>
        <w:t>#283 [2024-06-13 17:27:01]</w:t>
        <w:br/>
        <w:br/>
        <w:t>Reply to [pid=764869062,40452148,85]Reply[/pid] Post by [uid=63399281]寄穆[/uid] (2024-06-13 17:22)</w:t>
        <w:br/>
        <w:t>那一条写的是“普布利乌斯之所以没有应聘成功的原因”，也就是“失败的原因”大成功了，等于“非常失败的原因”</w:t>
        <w:br/>
        <w:br/>
      </w:r>
    </w:p>
    <w:p>
      <w:pPr>
        <w:pStyle w:val="ThreadMinimal"/>
      </w:pPr>
      <w:r>
        <w:t>#284 [2024-06-13 17:34:46]</w:t>
        <w:br/>
        <w:b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
        <w:br/>
        <w:t>普布利乌斯当时的心情</w:t>
        <w:br/>
        <w:t>0 悲伤——50 平静——100 愤怒</w:t>
        <w:br/>
      </w:r>
      <w:r>
        <w:rPr>
          <w:b/>
        </w:rPr>
        <w:t>ROLL : d100=d100(67)=67</w:t>
      </w:r>
      <w:r>
        <w:br/>
        <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br/>
        <w:br/>
      </w:r>
    </w:p>
    <w:p>
      <w:pPr>
        <w:pStyle w:val="ThreadMinimal"/>
      </w:pPr>
      <w:r>
        <w:t>#285 [2024-06-13 18:03:28]</w:t>
        <w:br/>
        <w:br/>
        <w:t>话说，普布利乌斯和布兰都斯熟吗(没加入没接触-20，现在是同事+20)</w:t>
        <w:br/>
      </w:r>
      <w:r>
        <w:rPr>
          <w:b/>
        </w:rPr>
        <w:t xml:space="preserve">ROLL : d100=d100(17)=17  </w:t>
      </w:r>
      <w:r>
        <w:br/>
        <w:t/>
        <w:br/>
        <w:t>普布利乌斯/布兰都斯：不熟。</w:t>
        <w:br/>
        <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br/>
        <w:br/>
      </w:r>
    </w:p>
    <w:p>
      <w:pPr>
        <w:pStyle w:val="ThreadMinimal"/>
      </w:pPr>
      <w:r>
        <w:t>#286 [2024-06-13 19:11:34]</w:t>
        <w:br/>
        <w:br/>
        <w:t>[调查人员陈述事实、提交证据]</w:t>
        <w:br/>
        <w:t/>
        <w:br/>
        <w:t>普布利乌斯提供的证据价值(执政官权限+20，蒂塔录像+20)</w:t>
        <w:br/>
      </w:r>
      <w:r>
        <w:rPr>
          <w:b/>
        </w:rPr>
        <w:t>ROLL : d100+40=d100(6)+40=46</w:t>
      </w:r>
      <w:r>
        <w:br/>
        <w:t/>
        <w:br/>
        <w:t>……？导游刚准备写长篇大论，你就来一个大失败，这显得你之前70的支持听证会很呆欸</w:t>
        <w:br/>
        <w:t>1-3 支持但悄悄歪了屁股</w:t>
        <w:br/>
        <w:t>4-6 深海猎人封锁太严没办法</w:t>
        <w:br/>
        <w:t>7-9 格纳欧斯深居简出没记录</w:t>
        <w:br/>
        <w:t>10 大成功/大失败</w:t>
        <w:br/>
      </w:r>
      <w:r>
        <w:rPr>
          <w:b/>
        </w:rPr>
        <w:t>ROLL : d10=d10(9)=9</w:t>
      </w:r>
      <w:r>
        <w:br/>
      </w:r>
      <w:r>
        <w:rPr>
          <w:b/>
        </w:rPr>
        <w:t>ROLL : d2=d2(2)=2</w:t>
      </w:r>
      <w:r>
        <w:br/>
        <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
        <w:br/>
        <w:t>[当事人进行陈述和辩解，提交证据]</w:t>
        <w:br/>
        <w:t/>
        <w:br/>
        <w:t>乌尔比安和缇比利娅提供的证据价值(布兰都斯的报告+20)</w:t>
        <w:br/>
      </w:r>
      <w:r>
        <w:rPr>
          <w:b/>
        </w:rPr>
        <w:t>ROLL : d100+20=d100(24)+20=44</w:t>
      </w:r>
      <w:r>
        <w:br/>
        <w:t/>
        <w:br/>
        <w:t>你们到底有没有在认真开听证会啊？[s:a2:中枪](以及陈述辩解就暂且略过，这部分观点之前都写过了)</w:t>
        <w:br/>
        <w:br/>
      </w:r>
    </w:p>
    <w:p>
      <w:pPr>
        <w:pStyle w:val="ThreadMinimal"/>
      </w:pPr>
      <w:r>
        <w:t>#287 [2024-06-13 19:25:24]</w:t>
        <w:br/>
        <w:br/>
        <w:t>为了不暴露自适应接点手术的变异问题，布兰都斯绞尽脑汁地在报告上大作修辞粉饰，迅速降低了这些学术资料的含金量，再加上他们无法交出最有力的监控录像，证据质量可想而知。</w:t>
        <w:br/>
        <w:t/>
        <w:br/>
        <w:t>[一轮判定：普布利乌斯执政官先发起质证]</w:t>
        <w:br/>
        <w:t/>
        <w:br/>
        <w:t>普布利乌斯的质疑(为了阿戈尔的安全+20)</w:t>
        <w:br/>
      </w:r>
      <w:r>
        <w:rPr>
          <w:b/>
        </w:rPr>
        <w:t>ROLL : d100+20=d100(74)+20=94</w:t>
      </w:r>
      <w:r>
        <w:br/>
        <w:t/>
        <w:br/>
        <w:t>反驳由谁来进行</w:t>
        <w:br/>
      </w:r>
      <w:r>
        <w:rPr>
          <w:b/>
        </w:rPr>
        <w:t>ROLL : d2=d2(2)=2</w:t>
      </w:r>
      <w:r>
        <w:br/>
        <w:t/>
        <w:br/>
        <w:t>缇比利娅的反驳(激进派+20)</w:t>
        <w:br/>
      </w:r>
      <w:r>
        <w:rPr>
          <w:b/>
        </w:rPr>
        <w:t>ROLL : d100+20=d100(17)+20=37</w:t>
      </w:r>
      <w:r>
        <w:br/>
        <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br/>
        <w:br/>
      </w:r>
    </w:p>
    <w:p>
      <w:pPr>
        <w:pStyle w:val="ThreadMinimal"/>
      </w:pPr>
      <w:r>
        <w:t>#288 [2024-06-13 19:32:27]</w:t>
        <w:br/>
        <w:br/>
        <w:t>[二轮判定：普布利乌斯执政官先发起质证]</w:t>
        <w:br/>
        <w:t/>
        <w:br/>
        <w:t>普布利乌斯的质疑(为了阿戈尔的安全+20)</w:t>
        <w:br/>
      </w:r>
      <w:r>
        <w:rPr>
          <w:b/>
        </w:rPr>
        <w:t>ROLL : d100+20=d100(59)+20=79</w:t>
      </w:r>
      <w:r>
        <w:br/>
        <w:t/>
        <w:br/>
        <w:t>反驳由谁来进行</w:t>
        <w:br/>
      </w:r>
      <w:r>
        <w:rPr>
          <w:b/>
        </w:rPr>
        <w:t>ROLL : d2=d2(1)=1</w:t>
      </w:r>
      <w:r>
        <w:br/>
        <w:t/>
        <w:br/>
        <w:t>乌尔比安的反驳(非常熟悉+20)</w:t>
        <w:br/>
      </w:r>
      <w:r>
        <w:rPr>
          <w:b/>
        </w:rPr>
        <w:t>ROLL : d100+20=d100(14)+20=34</w:t>
      </w:r>
      <w:r>
        <w:br/>
        <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br/>
        <w:br/>
      </w:r>
    </w:p>
    <w:p>
      <w:pPr>
        <w:pStyle w:val="ThreadMinimal"/>
      </w:pPr>
      <w:r>
        <w:t>#289 [2024-06-13 19:49:28]</w:t>
        <w:br/>
        <w:br/>
        <w:t>[三轮判定：普布利乌斯执政官先发起质证]</w:t>
        <w:br/>
        <w:t/>
        <w:br/>
        <w:t>普布利乌斯的质疑(为了阿戈尔的安全+20)</w:t>
        <w:br/>
      </w:r>
      <w:r>
        <w:rPr>
          <w:b/>
        </w:rPr>
        <w:t>ROLL : d100+20=d100(6)+20=26</w:t>
      </w:r>
      <w:r>
        <w:br/>
        <w:t/>
        <w:br/>
        <w:t>反驳由谁来进行</w:t>
        <w:br/>
      </w:r>
      <w:r>
        <w:rPr>
          <w:b/>
        </w:rPr>
        <w:t>ROLL : d2=d2(2)=2</w:t>
      </w:r>
      <w:r>
        <w:br/>
        <w:t/>
        <w:br/>
        <w:t>缇比利娅的反驳(激进派+20)</w:t>
        <w:br/>
      </w:r>
      <w:r>
        <w:rPr>
          <w:b/>
        </w:rPr>
        <w:t>ROLL : d100+20=d100(56)+20=76</w:t>
      </w:r>
      <w:r>
        <w:br/>
        <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br/>
        <w:br/>
      </w:r>
    </w:p>
    <w:p>
      <w:pPr>
        <w:pStyle w:val="ThreadMinimal"/>
      </w:pPr>
      <w:r>
        <w:t>#290 [2024-06-13 20:14:41]</w:t>
        <w:br/>
        <w:br/>
        <w:t>[二比一，普布利乌斯执政官占优]</w:t>
        <w:br/>
        <w:t>[进入最后陈述环节]</w:t>
        <w:br/>
        <w:t/>
        <w:br/>
        <w:t>普布利乌斯的陈述(阿戈尔至上+20)</w:t>
        <w:br/>
      </w:r>
      <w:r>
        <w:rPr>
          <w:b/>
        </w:rPr>
        <w:t>ROLL : d100+20=d100(86)+20=106</w:t>
      </w:r>
      <w:r>
        <w:br/>
        <w:t/>
        <w:br/>
        <w:t>乌尔比安的陈述</w:t>
        <w:br/>
      </w:r>
      <w:r>
        <w:rPr>
          <w:b/>
        </w:rPr>
        <w:t>ROLL : d100=d100(94)=94</w:t>
      </w:r>
      <w:r>
        <w:br/>
        <w:t/>
        <w:br/>
        <w:t>缇比利娅的陈述(深海猎人不该被辜负+20)</w:t>
        <w:br/>
      </w:r>
      <w:r>
        <w:rPr>
          <w:b/>
        </w:rPr>
        <w:t>ROLL : d100+20=d100(40)+20=60</w:t>
      </w:r>
      <w:r>
        <w:br/>
        <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br/>
        <w:br/>
      </w:r>
    </w:p>
    <w:p>
      <w:pPr>
        <w:pStyle w:val="ThreadMinimal"/>
      </w:pPr>
      <w:r>
        <w:t>#291 [2024-06-13 20:41:32]</w:t>
        <w:br/>
        <w:br/>
        <w:t>Reply to [pid=764902195,40452148,88]Reply[/pid] Post by [uid=65811611]无桂栗[/uid] (2024-06-13 20:25)</w:t>
        <w:br/>
        <w:t>其实斗智场还好一点，毕竟群众其实反而总是更宽容(又更严苛)的那个，如果动之以情还是胜率很高的(古希腊老毛病了，辩护全靠口才)，但现在对面只有普布利乌斯一个执政官，他只会追着本质问题穷追不舍，不会听你谈什么情谊问题。[s:a2:偷吃]</w:t>
        <w:br/>
        <w:br/>
      </w:r>
    </w:p>
    <w:p>
      <w:pPr>
        <w:pStyle w:val="ThreadMinimal"/>
      </w:pPr>
      <w:r>
        <w:t>#292 [2024-06-13 20:45:28]</w:t>
        <w:br/>
        <w:br/>
        <w:t>在取平均值后，107&gt;77，普布利乌斯的执政官方面取得听证会的胜利。</w:t>
        <w:br/>
        <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r>
      <w:r>
        <w:rPr>
          <w:b/>
        </w:rPr>
        <w:t>ROLL : d10=d10(2)=2</w:t>
      </w:r>
      <w:r>
        <w:br/>
      </w:r>
      <w:r>
        <w:rPr>
          <w:b/>
        </w:rPr>
        <w:t>ROLL : d2=d2(2)=2</w:t>
      </w:r>
      <w:r>
        <w:br/>
        <w:t/>
        <w:br/>
        <w:t>那录像假如在执政官会议上公开的严重程度是(与海嗣共生+30)</w:t>
        <w:br/>
      </w:r>
      <w:r>
        <w:rPr>
          <w:b/>
        </w:rPr>
        <w:t>ROLL : d100+30=d100(57)+30=87</w:t>
      </w:r>
      <w:r>
        <w:br/>
        <w:t/>
        <w:br/>
        <w:t>系统要求深海猎人方面最迟什么时候递交</w:t>
        <w:br/>
        <w:t>1-3 Day9今天就要</w:t>
        <w:br/>
        <w:t>4-6 Day8宽限一天</w:t>
        <w:br/>
        <w:t>7-9 Day7忍无可忍</w:t>
        <w:br/>
        <w:t>10 大成功/大失败</w:t>
        <w:br/>
      </w:r>
      <w:r>
        <w:rPr>
          <w:b/>
        </w:rPr>
        <w:t>ROLL : d10=d10(8)=8</w:t>
      </w:r>
      <w:r>
        <w:br/>
      </w:r>
      <w:r>
        <w:rPr>
          <w:b/>
        </w:rPr>
        <w:t>ROLL : d2=d2(1)=1</w:t>
      </w:r>
      <w:r>
        <w:br/>
        <w:br/>
      </w:r>
    </w:p>
    <w:p>
      <w:pPr>
        <w:pStyle w:val="ThreadMinimal"/>
      </w:pPr>
      <w:r>
        <w:t>#293 [2024-06-13 20:52:32]</w:t>
        <w:br/>
        <w:br/>
        <w:t>那么对导火索格纳欧斯本人的判决是</w:t>
        <w:br/>
        <w:t>1-3 立刻送往其它研究所重新体检</w:t>
        <w:br/>
        <w:t>4-6 扣押直至确认海嗣化水平安全</w:t>
        <w:br/>
        <w:t>7-9 要求参与第二轮听证会(大型)</w:t>
        <w:br/>
        <w:t>10 大成功/大失败</w:t>
        <w:br/>
      </w:r>
      <w:r>
        <w:rPr>
          <w:b/>
        </w:rPr>
        <w:t>ROLL : d10=d10(5)=5</w:t>
      </w:r>
      <w:r>
        <w:br/>
      </w:r>
      <w:r>
        <w:rPr>
          <w:b/>
        </w:rPr>
        <w:t>ROLL : d2=d2(1)=1</w:t>
      </w:r>
      <w:r>
        <w:br/>
        <w:t/>
        <w:br/>
        <w:t>这个扣押由海巡队还是深海猎人执行</w:t>
        <w:br/>
      </w:r>
      <w:r>
        <w:rPr>
          <w:b/>
        </w:rPr>
        <w:t>ROLL : d2=d2(1)=1</w:t>
      </w:r>
      <w:r>
        <w:br/>
        <w:t/>
        <w:br/>
        <w:t>那海巡队上门的时候格纳欧斯不会还在睡吧</w:t>
        <w:br/>
      </w:r>
      <w:r>
        <w:rPr>
          <w:b/>
        </w:rPr>
        <w:t>ROLL : d2=d2(1)=1</w:t>
      </w:r>
      <w:r>
        <w:br/>
        <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br/>
        <w:br/>
      </w:r>
    </w:p>
    <w:p>
      <w:pPr>
        <w:pStyle w:val="ThreadMinimal"/>
      </w:pPr>
      <w:r>
        <w:t>#294 [2024-06-13 21:00:41]</w:t>
        <w:br/>
        <w:br/>
        <w:t>海巡队是破门而入还是用密钥强行解锁了门禁</w:t>
        <w:br/>
      </w:r>
      <w:r>
        <w:rPr>
          <w:b/>
        </w:rPr>
        <w:t>ROLL : d2=d2(2)=2</w:t>
      </w:r>
      <w:r>
        <w:br/>
        <w:t/>
        <w:br/>
        <w:t>有路过的深海猎人出来阻拦吗(队长约束-20)</w:t>
        <w:br/>
      </w:r>
      <w:r>
        <w:rPr>
          <w:b/>
        </w:rPr>
        <w:t>ROLL : d100=d100(20)=20-20=0</w:t>
      </w:r>
      <w:r>
        <w:br/>
        <w:t/>
        <w:br/>
        <w:t>街道上空无一人，海巡队利用普布利乌斯的权限强行解除了格纳欧斯的门禁系统，潜入时目标还仍在被窝间昏睡不醒，光看那张沉睡的脸，很难有人想到他是一位可剑劈山海的深海猎人。</w:t>
        <w:br/>
        <w:t/>
        <w:br/>
        <w:t>你的灵感(陌生的味道+20，困倦-20)</w:t>
        <w:br/>
      </w:r>
      <w:r>
        <w:rPr>
          <w:b/>
        </w:rPr>
        <w:t>ROLL : d100=d100(78)=78</w:t>
      </w:r>
      <w:r>
        <w:br/>
        <w:t/>
        <w:br/>
        <w:t>当海巡队的成员企图将电击镣铐锁上你的手腕前，你的意识就已经急速从梦境中离开了。</w:t>
        <w:br/>
        <w:t>陌生的味道，不洁净的空气，神经在危险的刺激下迅速活跃，你睁开眼，猩红色对上世界——</w:t>
        <w:br/>
        <w:t/>
        <w:br/>
        <w:t>你的第一反应</w:t>
        <w:br/>
        <w:t>1-3 僵硬，等待和观察</w:t>
        <w:br/>
        <w:t>4-6 逃出宿舍去找布兰都斯</w:t>
        <w:br/>
        <w:t>7-9 反击将海巡队都放倒</w:t>
        <w:br/>
        <w:t>10 大成功/大失败</w:t>
        <w:br/>
      </w:r>
      <w:r>
        <w:rPr>
          <w:b/>
        </w:rPr>
        <w:t>ROLL : d10=d10(10)=10</w:t>
      </w:r>
      <w:r>
        <w:br/>
      </w:r>
      <w:r>
        <w:rPr>
          <w:b/>
        </w:rPr>
        <w:t>ROLL : d2=d2(2)=2</w:t>
      </w:r>
      <w:r>
        <w:br/>
        <w:br/>
      </w:r>
    </w:p>
    <w:p>
      <w:pPr>
        <w:pStyle w:val="ThreadMinimal"/>
      </w:pPr>
      <w:r>
        <w:t>#295 [2024-06-13 21:09:45]</w:t>
        <w:br/>
        <w:br/>
        <w:t>悲鸣！好多大失败，这个大失败意味着</w:t>
        <w:br/>
        <w:t>1-3 其实还意识不清</w:t>
        <w:br/>
        <w:t>4-6 逃出宿舍却被二道拦截</w:t>
        <w:br/>
        <w:t>7-9 反击失手打伤海巡队</w:t>
        <w:br/>
        <w:t>10 大成功/大失败</w:t>
        <w:br/>
      </w:r>
      <w:r>
        <w:rPr>
          <w:b/>
        </w:rPr>
        <w:t>ROLL : d10=d10(7)=7</w:t>
      </w:r>
      <w:r>
        <w:br/>
      </w:r>
      <w:r>
        <w:rPr>
          <w:b/>
        </w:rPr>
        <w:t>ROLL : d2=d2(1)=1</w:t>
      </w:r>
      <w:r>
        <w:br/>
        <w:t/>
        <w:br/>
        <w:t>……海巡队来了多少人，按泰拉最喜欢的四人小队算</w:t>
        <w:br/>
      </w:r>
      <w:r>
        <w:rPr>
          <w:b/>
        </w:rPr>
        <w:t>ROLL : d3=d3(2)=2</w:t>
      </w:r>
      <w:r>
        <w:br/>
        <w:t/>
        <w:br/>
        <w:t>总共两支小队，一支已经潜入到格纳欧斯的卧室企图注射麻醉剂和扣上镣铐，另一支在客厅里以防万一。</w:t>
        <w:br/>
        <w:t/>
        <w:br/>
        <w:t>海巡队的伤亡程度是(突然惊醒的惊恐+20)</w:t>
        <w:br/>
      </w:r>
      <w:r>
        <w:rPr>
          <w:b/>
        </w:rPr>
        <w:t>ROLL : d100+20=d100(66)+20=86</w:t>
      </w:r>
      <w:r>
        <w:br/>
        <w:br/>
      </w:r>
    </w:p>
    <w:p>
      <w:pPr>
        <w:pStyle w:val="ThreadMinimal"/>
      </w:pPr>
      <w:r>
        <w:t>#296 [2024-06-13 21:16:11]</w:t>
        <w:br/>
        <w:b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
        <w:br/>
        <w:t>海巡队的死亡人数是</w:t>
        <w:br/>
      </w:r>
      <w:r>
        <w:rPr>
          <w:b/>
        </w:rPr>
        <w:t>ROLL : d8=d8(4)=4</w:t>
      </w:r>
      <w:r>
        <w:br/>
        <w:t/>
        <w:br/>
        <w:t>卧室现场的惨烈程度是</w:t>
        <w:br/>
      </w:r>
      <w:r>
        <w:rPr>
          <w:b/>
        </w:rPr>
        <w:t>ROLL : d100=d100(78)=78</w:t>
      </w:r>
      <w:r>
        <w:br/>
        <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br/>
        <w:br/>
      </w:r>
    </w:p>
    <w:p>
      <w:pPr>
        <w:pStyle w:val="ThreadMinimal"/>
      </w:pPr>
      <w:r>
        <w:t>#297 [2024-06-13 21:57:00]</w:t>
        <w:br/>
        <w:br/>
        <w:t>世界瞬间清净了几秒。你的神智在这几秒里悠悠回笼，总算辨认出了那些隆隆作响是人类的咆哮：</w:t>
        <w:br/>
        <w:t>“格纳欧斯！放弃抵抗！格纳欧斯！”</w:t>
        <w:br/>
        <w:t>“否则海巡队将考虑就地击毙！”</w:t>
        <w:br/>
        <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
        <w:br/>
        <w:t>查询你的SAN(残酷场面-20，过失杀人-20)</w:t>
        <w:br/>
      </w:r>
      <w:r>
        <w:rPr>
          <w:b/>
        </w:rPr>
        <w:t>ROLL : d60=d60(55)=55</w:t>
      </w:r>
      <w:r>
        <w:br/>
        <w:t/>
        <w:br/>
        <w:t>你的确已经不是曾经的你了。你还能近乎于冷静而自嘲地思考。</w:t>
        <w:br/>
        <w:t/>
        <w:br/>
        <w:t>1-3 服从命令任由拘捕</w:t>
        <w:br/>
        <w:t>4-6 逃亡但躲到布兰都斯那</w:t>
        <w:br/>
        <w:t>7-9 没救了，不如逃进海域</w:t>
        <w:br/>
        <w:t>10 大成功/大失败</w:t>
        <w:br/>
      </w:r>
      <w:r>
        <w:rPr>
          <w:b/>
        </w:rPr>
        <w:t>ROLL : d10=d10(9)=9</w:t>
      </w:r>
      <w:r>
        <w:br/>
      </w:r>
      <w:r>
        <w:rPr>
          <w:b/>
        </w:rPr>
        <w:t>ROLL : d2=d2(2)=2</w:t>
      </w:r>
      <w:r>
        <w:br/>
        <w:br/>
      </w:r>
    </w:p>
    <w:p>
      <w:pPr>
        <w:pStyle w:val="ThreadMinimal"/>
      </w:pPr>
      <w:r>
        <w:t>#298 [2024-06-13 22:09:13]</w:t>
        <w:br/>
        <w:b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
        <w:br/>
        <w:t>海巡队的速度</w:t>
        <w:br/>
      </w:r>
      <w:r>
        <w:rPr>
          <w:b/>
        </w:rPr>
        <w:t>ROLL : d100=d100(100)=100</w:t>
      </w:r>
      <w:r>
        <w:br/>
        <w:t/>
        <w:br/>
        <w:t>你的速度(深海猎人+30)</w:t>
        <w:br/>
      </w:r>
      <w:r>
        <w:rPr>
          <w:b/>
        </w:rPr>
        <w:t>ROLL : d100+30=d100(94)+30=124</w:t>
      </w:r>
      <w:r>
        <w:br/>
        <w:t/>
        <w:br/>
        <w:t>海巡队受伤程度(深海猎人不顾一切+30，愧疚-20)</w:t>
        <w:br/>
      </w:r>
      <w:r>
        <w:rPr>
          <w:b/>
        </w:rPr>
        <w:t>ROLL : d100+10=d100(2)+10=12</w:t>
      </w:r>
      <w:r>
        <w:br/>
        <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br/>
        <w:br/>
      </w:r>
    </w:p>
    <w:p>
      <w:pPr>
        <w:pStyle w:val="ThreadMinimal"/>
      </w:pPr>
      <w:r>
        <w:t>#299 [2024-06-13 22:17:29]</w:t>
        <w:br/>
        <w:br/>
        <w:t>当普布利乌斯收到海巡队通报你杀人逃亡的消息时，你跑到哪里了</w:t>
        <w:br/>
        <w:t>1-3 还在宿舍区</w:t>
        <w:br/>
        <w:t>4-6 还在海猎辖区</w:t>
        <w:br/>
        <w:t>7-9 已经进入城市</w:t>
        <w:br/>
        <w:t>10 大成功/大失败</w:t>
        <w:br/>
      </w:r>
      <w:r>
        <w:rPr>
          <w:b/>
        </w:rPr>
        <w:t>ROLL : d10=d10(2)=2</w:t>
      </w:r>
      <w:r>
        <w:br/>
      </w:r>
      <w:r>
        <w:rPr>
          <w:b/>
        </w:rPr>
        <w:t>ROLL : d2=d2(2)=2</w:t>
      </w:r>
      <w:r>
        <w:br/>
        <w:t/>
        <w:br/>
        <w:t>海巡队的运作系统完全符合普布利乌斯的要求，他在第一时间得知了格纳欧斯疑似叛逃的情报。</w:t>
        <w:br/>
        <w:t/>
        <w:br/>
        <w:t>普布利乌斯认为是</w:t>
        <w:br/>
        <w:t>1-3 格纳欧斯是深海教徒</w:t>
        <w:br/>
        <w:t>4-6 格纳欧斯的确被手术脑子坏了</w:t>
        <w:br/>
        <w:t>7-9 格纳欧斯被人设计了</w:t>
        <w:br/>
        <w:t>10 大成功/大失败</w:t>
        <w:br/>
      </w:r>
      <w:r>
        <w:rPr>
          <w:b/>
        </w:rPr>
        <w:t>ROLL : d10=d10(3)=3</w:t>
      </w:r>
      <w:r>
        <w:br/>
      </w:r>
      <w:r>
        <w:rPr>
          <w:b/>
        </w:rPr>
        <w:t>ROLL : d2=d2(1)=1</w:t>
      </w:r>
      <w:r>
        <w:br/>
        <w:t/>
        <w:br/>
        <w:t>他把报告和这个想法分享给了</w:t>
        <w:br/>
        <w:t>1-3 乌尔比安</w:t>
        <w:br/>
        <w:t>4-6 +马库斯</w:t>
        <w:br/>
        <w:t>7-9 +蒂塔</w:t>
        <w:br/>
        <w:t>10 大成功/大失败</w:t>
        <w:br/>
      </w:r>
      <w:r>
        <w:rPr>
          <w:b/>
        </w:rPr>
        <w:t>ROLL : d10=d10(10)=10</w:t>
      </w:r>
      <w:r>
        <w:br/>
      </w:r>
      <w:r>
        <w:rPr>
          <w:b/>
        </w:rPr>
        <w:t>ROLL : d2=d2(1)=1</w:t>
      </w:r>
      <w:r>
        <w:br/>
        <w:br/>
      </w:r>
    </w:p>
    <w:p>
      <w:pPr>
        <w:pStyle w:val="ThreadMinimal"/>
      </w:pPr>
      <w:r>
        <w:t>#300 [2024-06-13 22:24:21]</w:t>
        <w:br/>
        <w:br/>
        <w:t>？分享大成功，普布利乌斯你是拿了个喇叭在喊吗</w:t>
        <w:br/>
        <w:t>1-3 给乌尔比安+布兰都斯</w:t>
        <w:br/>
        <w:t>4-6 +其他海猎队长</w:t>
        <w:br/>
        <w:t>7-9 +立刻线上执政官会议</w:t>
        <w:br/>
        <w:t>10 大成功/大失败</w:t>
        <w:br/>
      </w:r>
      <w:r>
        <w:rPr>
          <w:b/>
        </w:rPr>
        <w:t>ROLL : d10=d10(6)=6</w:t>
      </w:r>
      <w:r>
        <w:br/>
      </w:r>
      <w:r>
        <w:rPr>
          <w:b/>
        </w:rPr>
        <w:t>ROLL : d2=d2(2)=2</w:t>
      </w:r>
      <w:r>
        <w:br/>
        <w:t/>
        <w:br/>
        <w:t>他把消息发给了队长们和顾问。</w:t>
        <w:br/>
        <w:t>“格纳欧斯拒捕并当场杀害四名海巡队成员，疑似深海教徒，辖区内在逃中。”普布利乌斯平静地嘲弄，“……这就是你们的好猎人。”</w:t>
        <w:br/>
        <w:t/>
        <w:br/>
        <w:t>马库斯的心情</w:t>
        <w:br/>
        <w:t>0 质疑——100 愤怒</w:t>
        <w:br/>
      </w:r>
      <w:r>
        <w:rPr>
          <w:b/>
        </w:rPr>
        <w:t>ROLL : d100=d100(99)=99</w:t>
      </w:r>
      <w:r>
        <w:br/>
        <w:t/>
        <w:br/>
        <w:t>歌蕾蒂娅的心情(极端激进派-20)</w:t>
        <w:br/>
        <w:t>0 质疑——100 愤怒</w:t>
        <w:br/>
      </w:r>
      <w:r>
        <w:rPr>
          <w:b/>
        </w:rPr>
        <w:t>ROLL : d100=d100(67)=67-20=47</w:t>
      </w:r>
      <w:r>
        <w:br/>
        <w:t/>
        <w:br/>
        <w:t>乌尔比安的心情(听证会-20)</w:t>
        <w:br/>
        <w:t>0 质疑——100 愤怒</w:t>
        <w:br/>
      </w:r>
      <w:r>
        <w:rPr>
          <w:b/>
        </w:rPr>
        <w:t>ROLL : d100=d100(20)=20-20=0</w:t>
      </w:r>
      <w:r>
        <w:br/>
        <w:t/>
        <w:br/>
        <w:t>缇比利娅的心情(听证会-20)</w:t>
        <w:br/>
        <w:t>0 质疑——100 愤怒</w:t>
        <w:br/>
      </w:r>
      <w:r>
        <w:rPr>
          <w:b/>
        </w:rPr>
        <w:t>ROLL : d100=d100(84)=84-20=64</w:t>
      </w:r>
      <w:r>
        <w:br/>
        <w:t/>
        <w:br/>
        <w:t>布兰都斯的心情(手术负责人-20)</w:t>
        <w:br/>
        <w:t>0 质疑——100 愤怒</w:t>
        <w:br/>
      </w:r>
      <w:r>
        <w:rPr>
          <w:b/>
        </w:rPr>
        <w:t>ROLL : d100=d100(99)=99-20=79</w:t>
      </w:r>
      <w:r>
        <w:br/>
        <w:br/>
      </w:r>
    </w:p>
    <w:p>
      <w:pPr>
        <w:pStyle w:val="ThreadMinimal"/>
      </w:pPr>
      <w:r>
        <w:t>#301 [2024-06-13 22:39:57]</w:t>
        <w:br/>
        <w:b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
        <w:br/>
        <w:t>马库斯所在的位置是</w:t>
        <w:br/>
        <w:t>1-3 布兰都斯研究所</w:t>
        <w:br/>
        <w:t>4-6 营地办公室</w:t>
        <w:br/>
        <w:t>7-9 自己的宿舍</w:t>
        <w:br/>
        <w:t>10 大成功/大失败</w:t>
        <w:br/>
      </w:r>
      <w:r>
        <w:rPr>
          <w:b/>
        </w:rPr>
        <w:t>ROLL : d10=d10(3)=3</w:t>
      </w:r>
      <w:r>
        <w:br/>
      </w:r>
      <w:r>
        <w:rPr>
          <w:b/>
        </w:rPr>
        <w:t>ROLL : d2=d2(1)=1</w:t>
      </w:r>
      <w:r>
        <w:br/>
        <w:t/>
        <w:br/>
        <w:t>布兰都斯的研究所目前在系统里登记的是无限期封禁中，但，如果马库斯强行解除封禁，又保不住布兰都斯的研究监控了。</w:t>
        <w:br/>
        <w:t/>
        <w:br/>
        <w:t>马库斯的理智留存(怒火99级别-30)</w:t>
        <w:br/>
      </w:r>
      <w:r>
        <w:rPr>
          <w:b/>
        </w:rPr>
        <w:t>ROLL : d100=d100(93)=93-30=63</w:t>
      </w:r>
      <w:r>
        <w:br/>
        <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br/>
        <w:br/>
      </w:r>
    </w:p>
    <w:p>
      <w:pPr>
        <w:pStyle w:val="ThreadMinimal"/>
      </w:pPr>
      <w:r>
        <w:t>#302 [2024-06-13 22:50:58]</w:t>
        <w:br/>
        <w:br/>
        <w:t>Reply to [pid=764924009,40452148,93]Reply[/pid] Post by [uid=63018046]Rst酱[/uid] (2024-06-13 22:47)</w:t>
        <w:br/>
        <w:t>0的质疑就是质疑普布利乌斯，100的愤怒就是相信普布利乌斯而对被格纳欧斯背叛而愤怒</w:t>
        <w:br/>
        <w:br/>
      </w:r>
    </w:p>
    <w:p>
      <w:pPr>
        <w:pStyle w:val="ThreadMinimal"/>
      </w:pPr>
      <w:r>
        <w:t>#303 [2024-06-13 22:52:09]</w:t>
        <w:br/>
        <w:br/>
        <w:t>缇比利娅目前所在的位置</w:t>
        <w:br/>
        <w:t>1-3 布兰都斯研究所</w:t>
        <w:br/>
        <w:t>4-6 营地办公室</w:t>
        <w:br/>
        <w:t>7-9 自己的宿舍</w:t>
        <w:br/>
        <w:t>10 大成功/大失败</w:t>
        <w:br/>
        <w:t>10 大成功/大失败</w:t>
        <w:br/>
      </w:r>
      <w:r>
        <w:rPr>
          <w:b/>
        </w:rPr>
        <w:t>ROLL : d10=d10(4)=4</w:t>
      </w:r>
      <w:r>
        <w:br/>
      </w:r>
      <w:r>
        <w:rPr>
          <w:b/>
        </w:rPr>
        <w:t>ROLL : d2=d2(2)=2</w:t>
      </w:r>
      <w:r>
        <w:br/>
        <w:t/>
        <w:br/>
        <w:t>马库斯和缇比利娅有通知自己的队员去抓格纳欧斯吗(怒火+20，牵扯重大-20)</w:t>
        <w:br/>
      </w:r>
      <w:r>
        <w:rPr>
          <w:b/>
        </w:rPr>
        <w:t>ROLL : d100=d100(28)=28</w:t>
      </w:r>
      <w:r>
        <w:br/>
      </w:r>
      <w:r>
        <w:rPr>
          <w:b/>
        </w:rPr>
        <w:t>ROLL : d100=d100(16)=16</w:t>
      </w:r>
      <w:r>
        <w:br/>
        <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
        <w:br/>
        <w:t>你的外表状态是(血腥现场-20，刚起床-20)</w:t>
        <w:br/>
      </w:r>
      <w:r>
        <w:rPr>
          <w:b/>
        </w:rPr>
        <w:t>ROLL : d100=d100(35)=35-40=-5</w:t>
      </w:r>
      <w:r>
        <w:br/>
        <w:t/>
        <w:br/>
        <w:t>你现在穿着睡衣，上面溅满血液喷射的痕迹，面无表情中透着隐隐的疯狂，完全是糟得不能再遭了。</w:t>
        <w:br/>
        <w:br/>
      </w:r>
    </w:p>
    <w:p>
      <w:pPr>
        <w:pStyle w:val="ThreadMinimal"/>
      </w:pPr>
      <w:r>
        <w:t>#304 [2024-06-13 23:01:56]</w:t>
        <w:br/>
        <w:br/>
        <w:t>为了方便假设这四个点在一条直线上，从左到右是港口、海巡队营地、猎人宿舍、猎人营地</w:t>
        <w:br/>
        <w:t/>
        <w:br/>
        <w:t>你在这一小段时间的速度(求生欲不顾一切+30)</w:t>
        <w:br/>
      </w:r>
      <w:r>
        <w:rPr>
          <w:b/>
        </w:rPr>
        <w:t>ROLL : d100+30=d100(41)+30=71</w:t>
      </w:r>
      <w:r>
        <w:br/>
        <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r>
      <w:r>
        <w:rPr>
          <w:b/>
        </w:rPr>
        <w:t>ROLL : d10=d10(2)=2</w:t>
      </w:r>
      <w:r>
        <w:br/>
      </w:r>
      <w:r>
        <w:rPr>
          <w:b/>
        </w:rPr>
        <w:t>ROLL : d2=d2(2)=2</w:t>
      </w:r>
      <w:r>
        <w:br/>
        <w:t/>
        <w:br/>
        <w:t>你的潜行(深海猎人+20，缺乏训练-20，求生欲不顾一切+10)</w:t>
        <w:br/>
      </w:r>
      <w:r>
        <w:rPr>
          <w:b/>
        </w:rPr>
        <w:t>ROLL : d100+10=d100(65)+10=75</w:t>
      </w:r>
      <w:r>
        <w:br/>
        <w:t/>
        <w:br/>
        <w:t>系统监测(阿戈尔高科技+20)</w:t>
        <w:br/>
      </w:r>
      <w:r>
        <w:rPr>
          <w:b/>
        </w:rPr>
        <w:t>ROLL : d100+20=d100(49)+20=69</w:t>
      </w:r>
      <w:r>
        <w:br/>
        <w:br/>
      </w:r>
    </w:p>
    <w:p>
      <w:pPr>
        <w:pStyle w:val="ThreadMinimal"/>
      </w:pPr>
      <w:r>
        <w:t>#305 [2024-06-13 23:10:33]</w:t>
        <w:br/>
        <w:br/>
        <w:t>你通过了海巡队的防御系统，尽管你也不太能思考自己是怎么通过的了。在生存面前，你的心率已一种惊人的频率颤动。</w:t>
        <w:br/>
        <w:t/>
        <w:br/>
        <w:t>缇比利娅没有普布利乌斯提供的最后一次地点追踪，怎么找到你呢</w:t>
        <w:br/>
        <w:t>1-3 去问海巡队</w:t>
        <w:br/>
        <w:t>4-6 去找普布利乌斯</w:t>
        <w:br/>
        <w:t>7-9 自己用监控找</w:t>
        <w:br/>
        <w:t>10 大成功/大失败</w:t>
        <w:br/>
      </w:r>
      <w:r>
        <w:rPr>
          <w:b/>
        </w:rPr>
        <w:t>ROLL : d10=d10(1)=1</w:t>
      </w:r>
      <w:r>
        <w:br/>
      </w:r>
      <w:r>
        <w:rPr>
          <w:b/>
        </w:rPr>
        <w:t>ROLL : d2=d2(2)=2</w:t>
      </w:r>
      <w:r>
        <w:br/>
        <w:t/>
        <w:br/>
        <w:t>她从营地办公室出发，直奔海巡队，然而海巡队的合作态度是(惨案-20，目标一致+20)</w:t>
        <w:br/>
      </w:r>
      <w:r>
        <w:rPr>
          <w:b/>
        </w:rPr>
        <w:t>ROLL : d100=d100(99)=99</w:t>
      </w:r>
      <w:r>
        <w:br/>
        <w:t/>
        <w:br/>
        <w:t>海巡队的大成功说明</w:t>
        <w:br/>
        <w:t>1-3 给了目前为止的详细地点</w:t>
        <w:br/>
        <w:t>4-6 +会持续同步信息</w:t>
        <w:br/>
        <w:t>7-9 +提供了深海猎人武器</w:t>
        <w:br/>
        <w:t>10 大成功/大失败</w:t>
        <w:br/>
      </w:r>
      <w:r>
        <w:rPr>
          <w:b/>
        </w:rPr>
        <w:t>ROLL : d10=d10(5)=5</w:t>
      </w:r>
      <w:r>
        <w:br/>
      </w:r>
      <w:r>
        <w:rPr>
          <w:b/>
        </w:rPr>
        <w:t>ROLL : d2=d2(2)=2</w:t>
      </w:r>
      <w:r>
        <w:br/>
        <w:br/>
      </w:r>
    </w:p>
    <w:p>
      <w:pPr>
        <w:pStyle w:val="ThreadMinimal"/>
      </w:pPr>
      <w:r>
        <w:t>#306 [2024-06-13 23:16:06]</w:t>
        <w:br/>
        <w:br/>
        <w:t>Reply to [pid=764927874,40452148,94]Reply[/pid] Post by [uid=64949966]废物人类阎夙[/uid] (2024-06-13 23:13)</w:t>
        <w:br/>
        <w:t>哇啊啊啊本安科的第一篇同人[s:a2:惊](但诞生的原因真是令骰狂笑令人沉默)</w:t>
        <w:br/>
        <w:br/>
      </w:r>
    </w:p>
    <w:p>
      <w:pPr>
        <w:pStyle w:val="ThreadMinimal"/>
      </w:pPr>
      <w:r>
        <w:t>#307 [2024-06-13 23:30:49]</w:t>
        <w:br/>
        <w:b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
        <w:br/>
        <w:t>尽管目前海巡队的最新数据里，你还在宿舍区绕圈，但实际上你已经奔向了港口。</w:t>
        <w:br/>
        <w:t/>
        <w:br/>
        <w:t>你赶到港口的速度(求生欲不顾一切+30)</w:t>
        <w:br/>
      </w:r>
      <w:r>
        <w:rPr>
          <w:b/>
        </w:rPr>
        <w:t>ROLL : d100+30=d100(98)+30=128</w:t>
      </w:r>
      <w:r>
        <w:br/>
        <w:t/>
        <w:br/>
        <w:t>缇比利娅和海巡队搜查宿舍区的速度(阿戈尔高科技+20，团队合作+20)</w:t>
        <w:br/>
      </w:r>
      <w:r>
        <w:rPr>
          <w:b/>
        </w:rPr>
        <w:t>ROLL : d100+40=d100(33)+40=73</w:t>
      </w:r>
      <w:r>
        <w:br/>
        <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
        <w:br/>
        <w:t>今天港口的热闹程度</w:t>
        <w:br/>
      </w:r>
      <w:r>
        <w:rPr>
          <w:b/>
        </w:rPr>
        <w:t>ROLL : d100=d100(38)=38</w:t>
      </w:r>
      <w:r>
        <w:br/>
        <w:br/>
      </w:r>
    </w:p>
    <w:p>
      <w:pPr>
        <w:pStyle w:val="ThreadMinimal"/>
      </w:pPr>
      <w:r>
        <w:t>#308 [2024-06-13 23:37:19]</w:t>
        <w:br/>
        <w:br/>
        <w:t>普布利乌斯有封锁港口吗(基操+30，情况紧急出人意料-20)</w:t>
        <w:br/>
      </w:r>
      <w:r>
        <w:rPr>
          <w:b/>
        </w:rPr>
        <w:t>ROLL : d100+10=d100(98)+10=108</w:t>
      </w:r>
      <w:r>
        <w:br/>
        <w:t/>
        <w:br/>
        <w:t>港口封锁大成功是</w:t>
        <w:br/>
        <w:t>1-3 非战斗人员已经撤离</w:t>
        <w:br/>
        <w:t>4-6 +已经进入战备警戒状态</w:t>
        <w:br/>
        <w:t>7-9 +最高级别系统点杀</w:t>
        <w:br/>
        <w:t>10 大成功/大失败</w:t>
        <w:br/>
      </w:r>
      <w:r>
        <w:rPr>
          <w:b/>
        </w:rPr>
        <w:t>ROLL : d10=d10(1)=1</w:t>
      </w:r>
      <w:r>
        <w:br/>
      </w:r>
      <w:r>
        <w:rPr>
          <w:b/>
        </w:rPr>
        <w:t>ROLL : d2=d2(2)=2</w:t>
      </w:r>
      <w:r>
        <w:br/>
        <w:t/>
        <w:br/>
        <w:t>普布利乌斯封锁港口使用的理由是</w:t>
        <w:br/>
        <w:t>1-3 先戒严具体等通知</w:t>
        <w:br/>
        <w:t>4-6 有深海信徒作祟</w:t>
        <w:br/>
        <w:t>7-9 海猎格纳欧斯已背叛</w:t>
        <w:br/>
        <w:t>10 大成功/大失败</w:t>
        <w:br/>
      </w:r>
      <w:r>
        <w:rPr>
          <w:b/>
        </w:rPr>
        <w:t>ROLL : d10=d10(4)=4</w:t>
      </w:r>
      <w:r>
        <w:br/>
      </w:r>
      <w:r>
        <w:rPr>
          <w:b/>
        </w:rPr>
        <w:t>ROLL : d2=d2(1)=1</w:t>
      </w:r>
      <w:r>
        <w:br/>
        <w:br/>
      </w:r>
    </w:p>
    <w:p>
      <w:pPr>
        <w:pStyle w:val="ThreadMinimal"/>
      </w:pPr>
      <w:r>
        <w:t>#309 [2024-06-13 23:43:26]</w:t>
        <w:br/>
        <w:br/>
        <w:t>你的灵感(求生欲不顾一切+10，观察港口+20)</w:t>
        <w:br/>
      </w:r>
      <w:r>
        <w:rPr>
          <w:b/>
        </w:rPr>
        <w:t>ROLL : d100+30=d100(56)+30=86</w:t>
      </w:r>
      <w:r>
        <w:br/>
        <w:t/>
        <w:br/>
        <w:t>港口的行人少到几乎不可见了，你缩在监控的死角里迅速扫视，发现了几个只有战备状态才会升起的扫描仪，橘红色的灯光沉淀为更危险的红。</w:t>
        <w:br/>
        <w:t>普布利乌斯果然封锁了港口。</w:t>
        <w:br/>
        <w:t/>
        <w:br/>
        <w:t>你的决策是</w:t>
        <w:br/>
        <w:t>1-3 假装临时任务要求出海</w:t>
        <w:br/>
        <w:t>4-6 伪造普布利乌斯的消息解封港口</w:t>
        <w:br/>
        <w:t>7-9 声称有深海信徒逃进海里了</w:t>
        <w:br/>
        <w:t>10 大成功/大失败</w:t>
        <w:br/>
      </w:r>
      <w:r>
        <w:rPr>
          <w:b/>
        </w:rPr>
        <w:t>ROLL : d10=d10(10)=10</w:t>
      </w:r>
      <w:r>
        <w:br/>
      </w:r>
      <w:r>
        <w:rPr>
          <w:b/>
        </w:rPr>
        <w:t>ROLL : d2=d2(2)=2</w:t>
      </w:r>
      <w:r>
        <w:br/>
        <w:t/>
        <w:br/>
        <w:t>决策大失败具体是指</w:t>
        <w:br/>
        <w:t>1-3 先潜行被发现再伪装</w:t>
        <w:br/>
        <w:t>4-6 伪造普布利乌斯的密钥离开港口</w:t>
        <w:br/>
        <w:t>7-9 声称有背叛的深海猎人入海</w:t>
        <w:br/>
        <w:t>10 大成功/大失败</w:t>
        <w:br/>
      </w:r>
      <w:r>
        <w:rPr>
          <w:b/>
        </w:rPr>
        <w:t>ROLL : d10=d10(10)=10</w:t>
      </w:r>
      <w:r>
        <w:br/>
      </w:r>
      <w:r>
        <w:rPr>
          <w:b/>
        </w:rPr>
        <w:t>ROLL : d2=d2(1)=1</w:t>
      </w:r>
      <w:r>
        <w:br/>
        <w:br/>
      </w:r>
    </w:p>
    <w:p>
      <w:pPr>
        <w:pStyle w:val="ThreadMinimal"/>
      </w:pPr>
      <w:r>
        <w:t>#310 [2024-06-13 23:54:07]</w:t>
        <w:br/>
        <w:b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r>
      <w:r>
        <w:rPr>
          <w:b/>
        </w:rPr>
        <w:t>ROLL : d10=d10(8)=8</w:t>
      </w:r>
      <w:r>
        <w:br/>
      </w:r>
      <w:r>
        <w:rPr>
          <w:b/>
        </w:rPr>
        <w:t>ROLL : d2=d2(2)=2</w:t>
      </w:r>
      <w:r>
        <w:br/>
        <w:t/>
        <w:br/>
        <w:t>你逃跑时有没有带上终端(当时情况紧急-20)</w:t>
        <w:br/>
      </w:r>
      <w:r>
        <w:rPr>
          <w:b/>
        </w:rPr>
        <w:t>ROLL : d100=d100(37)=37-20=17</w:t>
      </w:r>
      <w:r>
        <w:br/>
        <w:t/>
        <w:br/>
        <w:t>那么终端现在的位置是</w:t>
        <w:br/>
        <w:t>1-3 海巡队营地</w:t>
        <w:br/>
        <w:t>4-6 缇比利娅</w:t>
        <w:br/>
        <w:t>7-9 还留在宿舍抽屉里</w:t>
        <w:br/>
        <w:t>10 大成功/大失败</w:t>
        <w:br/>
      </w:r>
      <w:r>
        <w:rPr>
          <w:b/>
        </w:rPr>
        <w:t>ROLL : d10=d10(4)=4</w:t>
      </w:r>
      <w:r>
        <w:br/>
      </w:r>
      <w:r>
        <w:rPr>
          <w:b/>
        </w:rPr>
        <w:t>ROLL : d2=d2(1)=1</w:t>
      </w:r>
      <w:r>
        <w:br/>
        <w:br/>
      </w:r>
    </w:p>
    <w:p>
      <w:pPr>
        <w:pStyle w:val="ThreadMinimal"/>
      </w:pPr>
      <w:r>
        <w:t>#311 [2024-06-14 00:00:17]</w:t>
        <w:br/>
        <w:br/>
        <w:t>通讯被迅速接通了。</w:t>
        <w:br/>
        <w:t>“格纳欧斯——”歌蕾蒂娅想要抢先问话，却被迅速打断。</w:t>
        <w:br/>
        <w:t>缇比利娅的声音寒冷到她脊背一滞：“歌蕾蒂娅，格纳欧斯已经逃走了，现场我看过，他的确杀害了四名海巡队成员，你还有什么问题？”</w:t>
        <w:br/>
        <w:t/>
        <w:br/>
        <w:t>歌蕾蒂娅的心情</w:t>
        <w:br/>
        <w:t>0 质疑——100 愤怒</w:t>
        <w:br/>
      </w:r>
      <w:r>
        <w:rPr>
          <w:b/>
        </w:rPr>
        <w:t>ROLL : d100=d100(94)=94</w:t>
      </w:r>
      <w:r>
        <w:br/>
        <w:t/>
        <w:br/>
        <w:t>“……没有了。”她咬紧后槽牙，“除了——”</w:t>
        <w:br/>
        <w:t>“他在哪？”</w:t>
        <w:br/>
        <w:t>缇比利娅痛快地分享了海巡队那里拿来的城市系统数据。</w:t>
        <w:br/>
        <w:t/>
        <w:br/>
        <w:t>而在这荒谬而乱糟糟的科洛斯修姆里，冥思间远比地下安静……或许。</w:t>
        <w:br/>
        <w:t/>
        <w:br/>
        <w:t>普布利乌斯的说服(事实+20)</w:t>
        <w:br/>
      </w:r>
      <w:r>
        <w:rPr>
          <w:b/>
        </w:rPr>
        <w:t>ROLL : d100+20=d100(100)+20=120</w:t>
      </w:r>
      <w:r>
        <w:br/>
        <w:t/>
        <w:br/>
        <w:t>乌尔比安的说服(太巧合了+20)</w:t>
        <w:br/>
      </w:r>
      <w:r>
        <w:rPr>
          <w:b/>
        </w:rPr>
        <w:t>ROLL : d100+20=d100(5)+20=25</w:t>
      </w:r>
      <w:r>
        <w:br/>
        <w:br/>
      </w:r>
    </w:p>
    <w:p>
      <w:pPr>
        <w:pStyle w:val="ThreadMinimal"/>
      </w:pPr>
      <w:r>
        <w:t>#312 [2024-06-14 00:13:27]</w:t>
        <w:br/>
        <w:b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
        <w:br/>
        <w:t>第一回合：[海巡队加入追击][马库斯放弃追击][布兰都斯放弃追击]</w:t>
        <w:br/>
        <w:t>第二回合：[缇比利娅加入追击][歌蕾蒂娅加入追击]</w:t>
        <w:br/>
        <w:t>第三回合：[乌尔比安加入追击][普布利乌斯加入追击]</w:t>
        <w:br/>
        <w:t/>
        <w:br/>
        <w:t>普布利乌斯和乌尔比安谈妥前，你是否已经行动了？</w:t>
        <w:br/>
      </w:r>
      <w:r>
        <w:rPr>
          <w:b/>
        </w:rPr>
        <w:t>ROLL : d2=d2(1)=1</w:t>
      </w:r>
      <w:r>
        <w:br/>
        <w:t/>
        <w:br/>
        <w:t>当你试图通过港口时，和缇比利娅会和的歌蕾蒂娅是否已经协助海巡队搜查完宿舍区(歌蕾蒂娅高速+30)</w:t>
        <w:br/>
      </w:r>
      <w:r>
        <w:rPr>
          <w:b/>
        </w:rPr>
        <w:t>ROLL : d100+30=d100(79)+30=109</w:t>
      </w:r>
      <w:r>
        <w:br/>
        <w:t/>
        <w:br/>
        <w:t>搜查海巡队营地的进度是(双队长+30，海巡队+20)</w:t>
        <w:br/>
      </w:r>
      <w:r>
        <w:rPr>
          <w:b/>
        </w:rPr>
        <w:t>ROLL : d100+50=d100(60)+50=110</w:t>
      </w:r>
      <w:r>
        <w:br/>
        <w:t/>
        <w:br/>
        <w:t>歌蕾蒂娅的加入极快地推进了海巡队的搜查速度，在两次一无所获后，海巡队的怀疑是</w:t>
        <w:br/>
        <w:t>1-3 格纳欧斯去了猎人营地</w:t>
        <w:br/>
        <w:t>4-6 格纳欧斯潜入在城区</w:t>
        <w:br/>
        <w:t>7-9 格纳欧斯前往了港口</w:t>
        <w:br/>
        <w:t>10 大成功/大失败</w:t>
        <w:br/>
      </w:r>
      <w:r>
        <w:rPr>
          <w:b/>
        </w:rPr>
        <w:t>ROLL : d10=d10(5)=5</w:t>
      </w:r>
      <w:r>
        <w:br/>
      </w:r>
      <w:r>
        <w:rPr>
          <w:b/>
        </w:rPr>
        <w:t>ROLL : d2=d2(1)=1</w:t>
      </w:r>
      <w:r>
        <w:br/>
        <w:br/>
      </w:r>
    </w:p>
    <w:p>
      <w:pPr>
        <w:pStyle w:val="ThreadMinimal"/>
      </w:pPr>
      <w:r>
        <w:t>#313 [2024-06-14 00:28:18]</w:t>
        <w:br/>
        <w:b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
        <w:br/>
        <w:t>你的潜行(深海猎人+20，缺乏训练-20，求生欲不顾一切+10，最后一关+20)</w:t>
        <w:br/>
      </w:r>
      <w:r>
        <w:rPr>
          <w:b/>
        </w:rPr>
        <w:t>ROLL : d100+30=d100(55)+30=85</w:t>
      </w:r>
      <w:r>
        <w:br/>
        <w:t/>
        <w:br/>
        <w:t>系统监测(战备状态的高科技+30)</w:t>
        <w:br/>
      </w:r>
      <w:r>
        <w:rPr>
          <w:b/>
        </w:rPr>
        <w:t>ROLL : d100+30=d100(3)+30=33</w:t>
      </w:r>
      <w:r>
        <w:br/>
        <w:t/>
        <w:br/>
        <w:t>监视人员(战备状态+20)</w:t>
        <w:br/>
      </w:r>
      <w:r>
        <w:rPr>
          <w:b/>
        </w:rPr>
        <w:t>ROLL : d100+20=d100(75)+20=95</w:t>
      </w:r>
      <w:r>
        <w:br/>
        <w:t/>
        <w:br/>
        <w:t>“立刻停止行动！”有人在扩音器里对你严厉警告，“否则我们将采取饱和式打击！”</w:t>
        <w:br/>
        <w:t/>
        <w:br/>
        <w:t>此时你在位置在</w:t>
        <w:br/>
        <w:t>1-3 港口广场</w:t>
        <w:br/>
        <w:t>4-6 港口内部</w:t>
        <w:br/>
        <w:t>7-9 码头</w:t>
        <w:br/>
        <w:t>10 大成功/大失败</w:t>
        <w:br/>
      </w:r>
      <w:r>
        <w:rPr>
          <w:b/>
        </w:rPr>
        <w:t>ROLL : d10=d10(4)=4</w:t>
      </w:r>
      <w:r>
        <w:br/>
      </w:r>
      <w:r>
        <w:rPr>
          <w:b/>
        </w:rPr>
        <w:t>ROLL : d2=d2(1)=1</w:t>
      </w:r>
      <w:r>
        <w:br/>
        <w:br/>
      </w:r>
    </w:p>
    <w:p>
      <w:pPr>
        <w:pStyle w:val="ThreadMinimal"/>
      </w:pPr>
      <w:r>
        <w:t>#314 [2024-06-14 00:32:23]</w:t>
        <w:br/>
        <w:br/>
        <w:t>你的灵感(阿戈尔高科技警告+20)</w:t>
        <w:br/>
      </w:r>
      <w:r>
        <w:rPr>
          <w:b/>
        </w:rPr>
        <w:t>ROLL : d100+20=d100(93)+20=113</w:t>
      </w:r>
      <w:r>
        <w:br/>
        <w:t/>
        <w:br/>
        <w:t>你的决策是</w:t>
        <w:br/>
        <w:t>1-3 等人来把你带走时夺走他们识别卡</w:t>
        <w:br/>
        <w:t>4-6 观察到武器槽进行躲避和前进</w:t>
        <w:br/>
        <w:t>7-9 隔空喊话声称在追击深海信徒</w:t>
        <w:br/>
        <w:t>10 大成功/大失败</w:t>
        <w:br/>
      </w:r>
      <w:r>
        <w:rPr>
          <w:b/>
        </w:rPr>
        <w:t>ROLL : d10=d10(4)=4</w:t>
      </w:r>
      <w:r>
        <w:br/>
      </w:r>
      <w:r>
        <w:rPr>
          <w:b/>
        </w:rPr>
        <w:t>ROLL : d2=d2(1)=1</w:t>
      </w:r>
      <w:r>
        <w:br/>
        <w:t/>
        <w:br/>
        <w:t>你几乎听不见扩音器在说什么，只在瞬间环顾走廊，找到了扫射武器与激光仪的痕迹，心跳声已经到了压迫耳膜的程度。</w:t>
        <w:br/>
        <w:t>我能行吗？你瞥了眼摄像头。我必须能行。</w:t>
        <w:br/>
        <w:t/>
        <w:br/>
        <w:t>你的速度(深海猎人+20，求生欲不顾一切+10，灵感观察+20)</w:t>
        <w:br/>
      </w:r>
      <w:r>
        <w:rPr>
          <w:b/>
        </w:rPr>
        <w:t>ROLL : d100+50=d100(51)+50=101</w:t>
      </w:r>
      <w:r>
        <w:br/>
        <w:t/>
        <w:br/>
        <w:t>阿戈尔武器系统(高科技+20，战备状态+20)</w:t>
        <w:br/>
      </w:r>
      <w:r>
        <w:rPr>
          <w:b/>
        </w:rPr>
        <w:t>ROLL : d100+40=d100(34)+40=74</w:t>
      </w:r>
      <w:r>
        <w:br/>
        <w:br/>
      </w:r>
    </w:p>
    <w:p>
      <w:pPr>
        <w:pStyle w:val="ThreadMinimal"/>
      </w:pPr>
      <w:r>
        <w:t>#315 [2024-06-14 00:47:26]</w:t>
        <w:br/>
        <w:b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
        <w:br/>
        <w:t>当你在港口建筑内部逃窜时，普布利乌斯有意识到你在港口吗(通报+20，事发突然-20)</w:t>
        <w:br/>
      </w:r>
      <w:r>
        <w:rPr>
          <w:b/>
        </w:rPr>
        <w:t>ROLL : d100=d100(96)=96</w:t>
      </w:r>
      <w:r>
        <w:br/>
        <w:t/>
        <w:br/>
        <w:t>请鉴赏普布利乌斯的大成功</w:t>
        <w:br/>
        <w:t>1-3 立即呼叫了乌尔比安</w:t>
        <w:br/>
        <w:t>4-6 要求港口尽量打残别现杀</w:t>
        <w:br/>
        <w:t>7-9 海巡队全体通知</w:t>
        <w:br/>
        <w:t>10 大成功/大失败</w:t>
        <w:br/>
      </w:r>
      <w:r>
        <w:rPr>
          <w:b/>
        </w:rPr>
        <w:t>ROLL : d10=d10(9)=9</w:t>
      </w:r>
      <w:r>
        <w:br/>
      </w:r>
      <w:r>
        <w:rPr>
          <w:b/>
        </w:rPr>
        <w:t>ROLL : d2=d2(1)=1</w:t>
      </w:r>
      <w:r>
        <w:br/>
        <w:br/>
      </w:r>
    </w:p>
    <w:p>
      <w:pPr>
        <w:pStyle w:val="ThreadMinimal"/>
      </w:pPr>
      <w:r>
        <w:t>#316 [2024-06-14 00:55:27]</w:t>
        <w:br/>
        <w:br/>
        <w:t>[全体海巡队成员注意，深海猎人格纳欧斯疑似深海信徒，已逃往港口方向，港口内部戒严中，务必在外围建立包围网。]</w:t>
        <w:br/>
        <w:t/>
        <w:br/>
        <w:t>普布利乌斯对深海猎人的信任程度(一箩筐破事-20)</w:t>
        <w:br/>
      </w:r>
      <w:r>
        <w:rPr>
          <w:b/>
        </w:rPr>
        <w:t>ROLL : d100=d100(41)=41-20=21</w:t>
      </w:r>
      <w:r>
        <w:br/>
        <w:t/>
        <w:br/>
        <w:t>[如有深海猎人执政官询问，不可告之。]</w:t>
        <w:br/>
        <w:t/>
        <w:br/>
        <w:t>海巡队队长沉默地收好终端。</w:t>
        <w:br/>
        <w:t>缇比利娅和歌蕾蒂娅同时蹙眉看向他：“普布利乌斯有消息了？出什么问题？”</w:t>
        <w:br/>
        <w:t/>
        <w:br/>
        <w:t>海巡队队长对深海猎人的信任程度(惨案-20，一路合作+10)</w:t>
        <w:br/>
      </w:r>
      <w:r>
        <w:rPr>
          <w:b/>
        </w:rPr>
        <w:t>ROLL : d100=d100(9)=9-10=-1</w:t>
      </w:r>
      <w:r>
        <w:br/>
        <w:t/>
        <w:br/>
        <w:t>“……也没多好。”这位队长只是平静地摇了摇头，“普布利乌斯执政官要求我们抽调部分人员去港口驻守，恐怕城区的搜查主要就得交给你们了。”</w:t>
        <w:br/>
        <w:t/>
        <w:br/>
        <w:t>海巡队队长的欺骗(负面信任+20)</w:t>
        <w:br/>
      </w:r>
      <w:r>
        <w:rPr>
          <w:b/>
        </w:rPr>
        <w:t>ROLL : d100+20=d100(45)+20=65</w:t>
      </w:r>
      <w:r>
        <w:br/>
        <w:t/>
        <w:br/>
        <w:t>缇比利娅的识破(执政官的能力+30，不善言辞-20)</w:t>
        <w:br/>
      </w:r>
      <w:r>
        <w:rPr>
          <w:b/>
        </w:rPr>
        <w:t>ROLL : d100+10=d100(62)+10=72</w:t>
      </w:r>
      <w:r>
        <w:br/>
        <w:t/>
        <w:br/>
        <w:t>歌蕾蒂娅的识破(执政官的能力+30)</w:t>
        <w:br/>
      </w:r>
      <w:r>
        <w:rPr>
          <w:b/>
        </w:rPr>
        <w:t>ROLL : d100+30=d100(57)+30=87</w:t>
      </w:r>
      <w:r>
        <w:br/>
        <w:br/>
      </w:r>
    </w:p>
    <w:p>
      <w:pPr>
        <w:pStyle w:val="ThreadMinimal"/>
      </w:pPr>
      <w:r>
        <w:t>#317 [2024-06-14 01:03:31]</w:t>
        <w:br/>
        <w:br/>
        <w:t>缇比利娅和歌蕾蒂娅无言地交换了一个眼神。这是一个谎言，却是最好不要立刻戳破的谎言。</w:t>
        <w:br/>
        <w:t/>
        <w:br/>
        <w:t>缇比利娅的灵感(识破谎言+20)</w:t>
        <w:br/>
      </w:r>
      <w:r>
        <w:rPr>
          <w:b/>
        </w:rPr>
        <w:t>ROLL : d100+20=d100(86)+20=106</w:t>
      </w:r>
      <w:r>
        <w:br/>
        <w:t/>
        <w:br/>
        <w:t>歌蕾蒂娅的灵感(识破谎言+20)</w:t>
        <w:br/>
      </w:r>
      <w:r>
        <w:rPr>
          <w:b/>
        </w:rPr>
        <w:t>ROLL : d100+20=d100(62)+20=82</w:t>
      </w:r>
      <w:r>
        <w:br/>
        <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r>
      <w:r>
        <w:rPr>
          <w:b/>
        </w:rPr>
        <w:t>ROLL : d10=d10(2)=2</w:t>
      </w:r>
      <w:r>
        <w:br/>
      </w:r>
      <w:r>
        <w:rPr>
          <w:b/>
        </w:rPr>
        <w:t>ROLL : d2=d2(1)=1</w:t>
      </w:r>
      <w:r>
        <w:br/>
        <w:br/>
      </w:r>
    </w:p>
    <w:p>
      <w:pPr>
        <w:pStyle w:val="ThreadMinimal"/>
      </w:pPr>
      <w:r>
        <w:t>#318 [2024-06-14 01:10:38]</w:t>
        <w:br/>
        <w:b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
        <w:br/>
        <w:t>海巡队成员的怀疑(惨案+20，一路合作-10)</w:t>
        <w:br/>
      </w:r>
      <w:r>
        <w:rPr>
          <w:b/>
        </w:rPr>
        <w:t>ROLL : d100+10=d100(55)+10=65</w:t>
      </w:r>
      <w:r>
        <w:br/>
        <w:t/>
        <w:br/>
        <w:t>成员之间交换了个眼神，沉默地将录像提交给普布利乌斯。</w:t>
        <w:br/>
        <w:t/>
        <w:br/>
        <w:t>普布利乌斯的想法</w:t>
        <w:br/>
        <w:t>1-3 算了放进来一起抓人</w:t>
        <w:br/>
        <w:t>4-6 别，留在外面就行</w:t>
        <w:br/>
        <w:t>7-9 你们都离港口远点</w:t>
        <w:br/>
        <w:t>10 大成功/大失败</w:t>
        <w:br/>
      </w:r>
      <w:r>
        <w:rPr>
          <w:b/>
        </w:rPr>
        <w:t>ROLL : d10=d10(2)=2</w:t>
      </w:r>
      <w:r>
        <w:br/>
      </w:r>
      <w:r>
        <w:rPr>
          <w:b/>
        </w:rPr>
        <w:t>ROLL : d2=d2(2)=2</w:t>
      </w:r>
      <w:r>
        <w:br/>
        <w:t/>
        <w:br/>
        <w:t>当缇比利娅和歌蕾蒂娅赶到港口时，她们会看到一扇戒严中专门为她们而留的门。</w:t>
        <w:br/>
        <w:br/>
      </w:r>
    </w:p>
    <w:p>
      <w:pPr>
        <w:pStyle w:val="ThreadMinimal"/>
      </w:pPr>
      <w:r>
        <w:t>#319 [2024-06-14 01:15:25]</w:t>
        <w:br/>
        <w:br/>
        <w:t>你仍在港口中逃跑，而距离可以出海的“码头”进度还有</w:t>
        <w:br/>
      </w:r>
      <w:r>
        <w:rPr>
          <w:b/>
        </w:rPr>
        <w:t>ROLL : d100=d100(78)=78</w:t>
      </w:r>
      <w:r>
        <w:br/>
        <w:t/>
        <w:br/>
        <w:t>等歌蕾蒂娅赶到时，你所在的位置是</w:t>
        <w:br/>
      </w:r>
      <w:r>
        <w:rPr>
          <w:b/>
        </w:rPr>
        <w:t>ROLL : d78=d78(44)=44</w:t>
      </w:r>
      <w:r>
        <w:br/>
        <w:t/>
        <w:br/>
        <w:t>你离码头还要34%的距离，背后是军队、阿戈尔武器系统和一条突入战场的剑鱼。</w:t>
        <w:br/>
        <w:t>跑。你的脑子基本只剩下这个了。跑吧。</w:t>
        <w:br/>
        <w:t>尽管你也不知道要跑到哪里去。</w:t>
        <w:br/>
        <w:t/>
        <w:br/>
        <w:t>你的速度(深海猎人+20，求生欲不顾一切+10，灵感观察+20)</w:t>
        <w:br/>
      </w:r>
      <w:r>
        <w:rPr>
          <w:b/>
        </w:rPr>
        <w:t>ROLL : d100+50=d100(67)+50=117</w:t>
      </w:r>
      <w:r>
        <w:br/>
        <w:t/>
        <w:br/>
        <w:t>军队的速度(战备状态+20，团队合作+20)</w:t>
        <w:br/>
      </w:r>
      <w:r>
        <w:rPr>
          <w:b/>
        </w:rPr>
        <w:t>ROLL : d100+40=d100(76)+40=116</w:t>
      </w:r>
      <w:r>
        <w:br/>
        <w:t/>
        <w:br/>
        <w:t>阿戈尔武器系统(战备状态的高科技+30)</w:t>
        <w:br/>
      </w:r>
      <w:r>
        <w:rPr>
          <w:b/>
        </w:rPr>
        <w:t>ROLL : d100+30=d100(5)+30=35</w:t>
      </w:r>
      <w:r>
        <w:br/>
        <w:t/>
        <w:br/>
        <w:t>歌蕾蒂娅的速度(剑鱼+30，熟练战士+20)</w:t>
        <w:br/>
      </w:r>
      <w:r>
        <w:rPr>
          <w:b/>
        </w:rPr>
        <w:t>ROLL : d100+50=d100(47)+50=97</w:t>
      </w:r>
      <w:r>
        <w:br/>
        <w:br/>
      </w:r>
    </w:p>
    <w:p>
      <w:pPr>
        <w:pStyle w:val="ThreadMinimal"/>
      </w:pPr>
      <w:r>
        <w:t>#320 [2024-06-14 01:29:43]</w:t>
        <w:br/>
        <w:b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
        <w:br/>
        <w:t>(小于25视为进入码头，取消军队追击)</w:t>
        <w:br/>
      </w:r>
      <w:r>
        <w:rPr>
          <w:b/>
        </w:rPr>
        <w:t>ROLL : d44=d44(2)=2</w:t>
      </w:r>
      <w:r>
        <w:br/>
        <w:t>距离极近，视为即将入水。</w:t>
        <w:br/>
        <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br/>
        <w:br/>
      </w:r>
    </w:p>
    <w:p>
      <w:pPr>
        <w:pStyle w:val="ThreadMinimal"/>
      </w:pPr>
      <w:r>
        <w:t>#321 [2024-06-14 01:40:22]</w:t>
        <w:br/>
        <w:br/>
        <w:t>查询一下其他人的状态</w:t>
        <w:br/>
        <w:t/>
        <w:br/>
        <w:t>歌蕾蒂娅</w:t>
        <w:br/>
        <w:t>1-3 仍在港口建筑里</w:t>
        <w:br/>
        <w:t>4-6 赶到码头</w:t>
        <w:br/>
        <w:t>7-9 不久后同样入水</w:t>
        <w:br/>
        <w:t>10 大成功/大失败</w:t>
        <w:br/>
      </w:r>
      <w:r>
        <w:rPr>
          <w:b/>
        </w:rPr>
        <w:t>ROLL : d10=d10(5)=5</w:t>
      </w:r>
      <w:r>
        <w:br/>
      </w:r>
      <w:r>
        <w:rPr>
          <w:b/>
        </w:rPr>
        <w:t>ROLL : d2=d2(1)=1</w:t>
      </w:r>
      <w:r>
        <w:br/>
        <w:t/>
        <w:br/>
        <w:t>乌尔比安</w:t>
        <w:br/>
        <w:t>1-3 穿过广场中</w:t>
        <w:br/>
        <w:t>4-6 在港口建筑里</w:t>
        <w:br/>
        <w:t>7-9 赶到码头</w:t>
        <w:br/>
        <w:t>10 大成功/大失败</w:t>
        <w:br/>
      </w:r>
      <w:r>
        <w:rPr>
          <w:b/>
        </w:rPr>
        <w:t>ROLL : d10=d10(8)=8</w:t>
      </w:r>
      <w:r>
        <w:br/>
      </w:r>
      <w:r>
        <w:rPr>
          <w:b/>
        </w:rPr>
        <w:t>ROLL : d2=d2(2)=2</w:t>
      </w:r>
      <w:r>
        <w:br/>
        <w:t/>
        <w:br/>
        <w:t>缇比利娅</w:t>
        <w:br/>
        <w:t>1-3 刚赶到港口</w:t>
        <w:br/>
        <w:t>4-6 穿过广场中</w:t>
        <w:br/>
        <w:t>7-9 在港口建筑里</w:t>
        <w:br/>
        <w:t>10 大成功/大失败</w:t>
        <w:br/>
      </w:r>
      <w:r>
        <w:rPr>
          <w:b/>
        </w:rPr>
        <w:t>ROLL : d10=d10(1)=1</w:t>
      </w:r>
      <w:r>
        <w:br/>
      </w:r>
      <w:r>
        <w:rPr>
          <w:b/>
        </w:rPr>
        <w:t>ROLL : d2=d2(1)=1</w:t>
      </w:r>
      <w:r>
        <w:br/>
        <w:br/>
      </w:r>
    </w:p>
    <w:p>
      <w:pPr>
        <w:pStyle w:val="ThreadMinimal"/>
      </w:pPr>
      <w:r>
        <w:t>#322 [2024-06-14 01:45:41]</w:t>
        <w:br/>
        <w:br/>
        <w:t>缇比利娅没法跟上她的速度，但歌蕾蒂娅却在某次回头时看见了乌尔比安，尽管她已经习惯了对方的神出鬼没，这时仍有一种深深的无力感：“……格纳欧斯入水，你该通知普布利乌斯启动海域防御系统了。”</w:t>
        <w:br/>
        <w:t/>
        <w:br/>
        <w:t>在一些列调查与奔袭后，乌尔比安的态度是</w:t>
        <w:br/>
        <w:t>0 怀疑(此事有诡异之处，留活口)——100 愤怒(叛徒杀无赦)</w:t>
        <w:br/>
      </w:r>
      <w:r>
        <w:rPr>
          <w:b/>
        </w:rPr>
        <w:t>ROLL : d100=d100(1)=1</w:t>
      </w:r>
      <w:r>
        <w:br/>
        <w:t/>
        <w:br/>
        <w:t>歌蕾蒂娅的态度是</w:t>
        <w:br/>
        <w:t>0 怀疑(此事有诡异之处，留活口)——100 愤怒(叛徒杀无赦)</w:t>
        <w:br/>
      </w:r>
      <w:r>
        <w:rPr>
          <w:b/>
        </w:rPr>
        <w:t>ROLL : d100=d100(33)=33</w:t>
      </w:r>
      <w:r>
        <w:br/>
        <w:t/>
        <w:br/>
        <w:t>“让他继续等他的海巡队报告吧。”乌尔比安冷冷地说，“先把我们的猎人带回来，看看他脑子究竟是被什么东西影响了。”</w:t>
        <w:br/>
        <w:t>歌蕾蒂娅的嘴唇蠕动了两下，没有反驳。</w:t>
        <w:br/>
        <w:t>他们同时拉下那扳闸。</w:t>
        <w:br/>
        <w:br/>
      </w:r>
    </w:p>
    <w:p>
      <w:pPr>
        <w:pStyle w:val="ThreadMinimal"/>
      </w:pPr>
      <w:r>
        <w:t>#323 [2024-06-14 01:54:45]</w:t>
        <w:br/>
        <w:br/>
        <w:t>你游荡在水中，有短暂的几秒钟里，像是和全世界失去联系。你不知道该前往何方。</w:t>
        <w:br/>
        <w:t>水体本就只有漆黑，唯一的灯光是科洛斯修姆防御系统的探照。</w:t>
        <w:br/>
        <w:t>你带着渴望避开它们。</w:t>
        <w:br/>
        <w:t/>
        <w:br/>
        <w:t>你的决策</w:t>
        <w:br/>
        <w:t>1-3 好累，找个岩洞睡睡</w:t>
        <w:br/>
        <w:t>4-6 记得附近有个探测基站</w:t>
        <w:br/>
        <w:t>7-9 有点好奇……伊莎玛拉</w:t>
        <w:br/>
        <w:t>10 大成功/大失败</w:t>
        <w:br/>
      </w:r>
      <w:r>
        <w:rPr>
          <w:b/>
        </w:rPr>
        <w:t>ROLL : d10=d10(3)=3</w:t>
      </w:r>
      <w:r>
        <w:br/>
      </w:r>
      <w:r>
        <w:rPr>
          <w:b/>
        </w:rPr>
        <w:t>ROLL : d2=d2(2)=2</w:t>
      </w:r>
      <w:r>
        <w:br/>
        <w:t/>
        <w:br/>
        <w:t>你和科洛斯修姆的距离(深海猎人+20，提前出发+30)</w:t>
        <w:br/>
      </w:r>
      <w:r>
        <w:rPr>
          <w:b/>
        </w:rPr>
        <w:t>ROLL : d100+50=d100(76)+50=126</w:t>
      </w:r>
      <w:r>
        <w:br/>
        <w:t/>
        <w:br/>
        <w:t>歌蕾蒂娅和科洛斯修姆的距离(深海猎人+20，剑鱼+30)</w:t>
        <w:br/>
      </w:r>
      <w:r>
        <w:rPr>
          <w:b/>
        </w:rPr>
        <w:t>ROLL : d100+50=d100(18)+50=68</w:t>
      </w:r>
      <w:r>
        <w:br/>
        <w:t/>
        <w:br/>
        <w:t>乌尔比安和科洛斯修姆的距离(深海猎人+20，熟练战士+20)</w:t>
        <w:br/>
      </w:r>
      <w:r>
        <w:rPr>
          <w:b/>
        </w:rPr>
        <w:t>ROLL : d100+40=d100(71)+40=111</w:t>
      </w:r>
      <w:r>
        <w:br/>
        <w:br/>
      </w:r>
    </w:p>
    <w:p>
      <w:pPr>
        <w:pStyle w:val="ThreadMinimal"/>
      </w:pPr>
      <w:r>
        <w:t>#324 [2024-06-14 02:04:33]</w:t>
        <w:br/>
        <w:b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
        <w:br/>
        <w:t>乌尔比安的搜查(深海猎人+20)</w:t>
        <w:br/>
      </w:r>
      <w:r>
        <w:rPr>
          <w:b/>
        </w:rPr>
        <w:t>ROLL : d100+20=d100(87)+20=107</w:t>
      </w:r>
      <w:r>
        <w:br/>
        <w:t/>
        <w:br/>
        <w:t>以及你真的能睡着吗(疲惫困倦+30，过度运动-20)</w:t>
        <w:br/>
      </w:r>
      <w:r>
        <w:rPr>
          <w:b/>
        </w:rPr>
        <w:t>ROLL : d100+10=d100(84)+10=94</w:t>
      </w:r>
      <w:r>
        <w:br/>
        <w:t/>
        <w:br/>
        <w:t>乌尔比安顺着海沟找到你时，你正蜷缩在海藻堆里一头睡死，睡衣上的血迹还有模糊的印子。</w:t>
        <w:br/>
        <w:t/>
        <w:br/>
        <w:t>你的灵感(太累了-20，有东西靠近+20)</w:t>
        <w:br/>
      </w:r>
      <w:r>
        <w:rPr>
          <w:b/>
        </w:rPr>
        <w:t>ROLL : d100=d100(14)=14</w:t>
      </w:r>
      <w:r>
        <w:br/>
        <w:t/>
        <w:br/>
        <w:t>他游了一圈看了看，准备</w:t>
        <w:br/>
        <w:t>1-3 把你叫醒带科洛斯修姆</w:t>
        <w:br/>
        <w:t>4-6 把你叫醒带去探测基站</w:t>
        <w:br/>
        <w:t>7-9 等你睡醒顺便给歌蕾蒂娅导航</w:t>
        <w:br/>
        <w:t>10 大成功/大失败</w:t>
        <w:br/>
      </w:r>
      <w:r>
        <w:rPr>
          <w:b/>
        </w:rPr>
        <w:t>ROLL : d10=d10(6)=6</w:t>
      </w:r>
      <w:r>
        <w:br/>
      </w:r>
      <w:r>
        <w:rPr>
          <w:b/>
        </w:rPr>
        <w:t>ROLL : d2=d2(2)=2</w:t>
      </w:r>
      <w:r>
        <w:br/>
        <w:br/>
      </w:r>
    </w:p>
    <w:p>
      <w:pPr>
        <w:pStyle w:val="ThreadMinimal"/>
      </w:pPr>
      <w:r>
        <w:t>#325 [2024-06-14 02:14:36]</w:t>
        <w:br/>
        <w:br/>
        <w:t>事态紧急，乌尔比安毫无怜悯之心地伸手把你摇醒了。</w:t>
        <w:br/>
        <w:t/>
        <w:br/>
        <w:t>你的惊吓(被惊醒+20，乌尔比安+20)</w:t>
        <w:br/>
      </w:r>
      <w:r>
        <w:rPr>
          <w:b/>
        </w:rPr>
        <w:t>ROLL : d100+40=d100(1)+40=41</w:t>
      </w:r>
      <w:r>
        <w:br/>
        <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r>
      <w:r>
        <w:rPr>
          <w:b/>
        </w:rPr>
        <w:t>ROLL : d10=d10(1)=1</w:t>
      </w:r>
      <w:r>
        <w:br/>
      </w:r>
      <w:r>
        <w:rPr>
          <w:b/>
        </w:rPr>
        <w:t>ROLL : d2=d2(2)=2</w:t>
      </w:r>
      <w:r>
        <w:br/>
        <w:br/>
      </w:r>
    </w:p>
    <w:p>
      <w:pPr>
        <w:pStyle w:val="ThreadMinimal"/>
      </w:pPr>
      <w:r>
        <w:t>#326 [2024-06-14 02:19:47]</w:t>
        <w:br/>
        <w:br/>
        <w:t>Reply to [pid=764946289,40452148,109]Reply[/pid] Post by [uid=64949966]废物人类阎夙[/uid] (2024-06-14 02:15)</w:t>
        <w:br/>
        <w:t>导游何德何能……！万分感谢！[s:a2:惊][s:ac:羡慕][s:ac:羡慕][s:ac:羡慕]感谢大家喜欢这个有点疯狂的故事！</w:t>
        <w:br/>
        <w:br/>
      </w:r>
    </w:p>
    <w:p>
      <w:pPr>
        <w:pStyle w:val="ThreadMinimal"/>
      </w:pPr>
      <w:r>
        <w:t>#327 [2024-06-14 02:35:59]</w:t>
        <w:br/>
        <w:br/>
        <w:t>乌尔比安的灵感(观察格纳欧斯+20)</w:t>
        <w:br/>
      </w:r>
      <w:r>
        <w:rPr>
          <w:b/>
        </w:rPr>
        <w:t>ROLL : d100+20=d100(48)+20=68</w:t>
      </w:r>
      <w:r>
        <w:br/>
        <w:t/>
        <w:br/>
        <w:t>“目前所有被登记过的深海信徒都没有提到过你的名字。”乌尔比安平静地解释，“而且大部分证据还是普布利乌斯的一面之词，由于事发太突然，这种事件就更像是阴谋……”</w:t>
        <w:br/>
        <w:t>“或者纯粹的意外。”</w:t>
        <w:br/>
        <w:t/>
        <w:br/>
        <w:t>你的勇气(被关心+20，似乎值得信任+10)</w:t>
        <w:br/>
      </w:r>
      <w:r>
        <w:rPr>
          <w:b/>
        </w:rPr>
        <w:t>ROLL : d100+30=d100(72)+30=102</w:t>
      </w:r>
      <w:r>
        <w:br/>
        <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
        <w:br/>
        <w:t>乌尔比安的计划</w:t>
        <w:br/>
        <w:t>1-3 让格纳欧斯卧底深海教会</w:t>
        <w:br/>
        <w:t>4-6 假死然后在外策应</w:t>
        <w:br/>
        <w:t>7-9 是的过了今晚明天回阿戈尔</w:t>
        <w:br/>
        <w:t>10 大成功/大失败</w:t>
        <w:br/>
      </w:r>
      <w:r>
        <w:rPr>
          <w:b/>
        </w:rPr>
        <w:t>ROLL : d10=d10(7)=7</w:t>
      </w:r>
      <w:r>
        <w:br/>
      </w:r>
      <w:r>
        <w:rPr>
          <w:b/>
        </w:rPr>
        <w:t>ROLL : d2=d2(1)=1</w:t>
      </w:r>
      <w:r>
        <w:br/>
        <w:br/>
      </w:r>
    </w:p>
    <w:p>
      <w:pPr>
        <w:pStyle w:val="ThreadMinimal"/>
      </w:pPr>
      <w:r>
        <w:t>#328 [2024-06-14 02:47:55]</w:t>
        <w:br/>
        <w:br/>
        <w:t>乌尔比安的具体打算是</w:t>
        <w:br/>
        <w:t/>
        <w:br/>
        <w:t>……是导游也要睡觉了啊啊啊！具体什么留给大家想吧，明天睡醒再说！晚安！</w:t>
        <w:br/>
        <w:br/>
      </w:r>
    </w:p>
    <w:p>
      <w:pPr>
        <w:pStyle w:val="ThreadMinimal"/>
      </w:pPr>
      <w:r>
        <w:t>#329 [2024-06-14 14:32:23]</w:t>
        <w:br/>
        <w:br/>
        <w:t>主要是海洋生物真是好多好多啊……该怎么骰(打开百科)</w:t>
        <w:br/>
        <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
        <w:br/>
        <w:t>四队长缇比利娅是南露脊鲸 Eubalaena australis，世界上最庞大的鲸类之一，经常被看到在空中觅食(指在半空中转身，身体的侧面或背面掉进水中)，求爱和交往被描述为温柔而优雅。</w:t>
        <w:br/>
        <w:t/>
        <w:br/>
        <w:t>马库斯的武器是</w:t>
        <w:br/>
        <w:t>1-3 最常见的刀剑类</w:t>
        <w:br/>
        <w:t>4-6 长柄武器</w:t>
        <w:br/>
        <w:t>7-9 特殊巨型武器</w:t>
        <w:br/>
        <w:t>10 大成功/大失败</w:t>
        <w:br/>
      </w:r>
      <w:r>
        <w:rPr>
          <w:b/>
        </w:rPr>
        <w:t>ROLL : d10=d10(3)=3</w:t>
      </w:r>
      <w:r>
        <w:br/>
      </w:r>
      <w:r>
        <w:rPr>
          <w:b/>
        </w:rPr>
        <w:t>ROLL : d2=d2(1)=1</w:t>
      </w:r>
      <w:r>
        <w:br/>
        <w:t>(这个常见是斯卡蒂的那种规模，海猎眼里的大剑恐怕真的是要门板大剑往上了)</w:t>
        <w:br/>
        <w:t/>
        <w:br/>
        <w:t>缇比利娅的武器是</w:t>
        <w:br/>
        <w:t>1-3 最常见的刀剑类</w:t>
        <w:br/>
        <w:t>4-6 长柄武器</w:t>
        <w:br/>
        <w:t>7-9 特殊巨型武器</w:t>
        <w:br/>
        <w:t>10 大成功/大失败</w:t>
        <w:br/>
      </w:r>
      <w:r>
        <w:rPr>
          <w:b/>
        </w:rPr>
        <w:t>ROLL : d10=d10(8)=8</w:t>
      </w:r>
      <w:r>
        <w:br/>
      </w:r>
      <w:r>
        <w:rPr>
          <w:b/>
        </w:rPr>
        <w:t>ROLL : d2=d2(2)=2</w:t>
      </w:r>
      <w:r>
        <w:br/>
        <w:t/>
        <w:br/>
        <w:t>唉特殊巨型武器，骰子你是不是自己喜欢特殊巨型武器(指)</w:t>
        <w:br/>
        <w:t>1-3 长柄镰刀(新月玫瑰ver)</w:t>
        <w:br/>
        <w:t>4-6 链锯战斧</w:t>
        <w:br/>
        <w:t>7-9 锁链钩爪+大剑</w:t>
        <w:br/>
        <w:t>10 大成功/大失败</w:t>
        <w:br/>
      </w:r>
      <w:r>
        <w:rPr>
          <w:b/>
        </w:rPr>
        <w:t>ROLL : d10=d10(9)=9</w:t>
      </w:r>
      <w:r>
        <w:br/>
      </w:r>
      <w:r>
        <w:rPr>
          <w:b/>
        </w:rPr>
        <w:t>ROLL : d2=d2(1)=1</w:t>
      </w:r>
      <w:r>
        <w:br/>
        <w:t/>
        <w:br/>
        <w:t>缇比利娅的武器是手甲(带钩锁)和大剑，可以机械动力发射钩爪将大型猎物扯过来以后用大剑切割，这个大剑的规模简单来说，竖着和人等高(也接近等宽就是了)</w:t>
        <w:br/>
        <w:br/>
      </w:r>
    </w:p>
    <w:p>
      <w:pPr>
        <w:pStyle w:val="ThreadMinimal"/>
      </w:pPr>
      <w:r>
        <w:t>#330 [2024-06-14 14:48:21]</w:t>
        <w:br/>
        <w:br/>
        <w:t>话说骰了武器后导游开始好奇身高了，如果太矮那岂不是……</w:t>
        <w:br/>
        <w:t/>
        <w:br/>
        <w:t>马库斯的身高</w:t>
        <w:br/>
      </w:r>
      <w:r>
        <w:rPr>
          <w:b/>
        </w:rPr>
        <w:t xml:space="preserve">ROLL : d30+170=d30(2)+170=172 </w:t>
      </w:r>
      <w:r>
        <w:br/>
        <w:t/>
        <w:br/>
        <w:t>缇比利娅的身高</w:t>
        <w:br/>
      </w:r>
      <w:r>
        <w:rPr>
          <w:b/>
        </w:rPr>
        <w:t>ROLL : d30+160=d30(21)+160=181</w:t>
      </w:r>
      <w:r>
        <w:br/>
        <w:t/>
        <w:br/>
        <w:t>哎我说，你们男深海猎人身高真的就跟巅峰唱的一样被乌尔比安吸走了吧[s:a2:你这种人…]</w:t>
        <w:br/>
        <w:t/>
        <w:br/>
        <w:t>马库斯172，歌蕾蒂娅181，乌尔比安189，缇比利娅181，然后年龄又是马库斯20+，歌蕾蒂娅30+，乌尔比安40+，缇比利娅40+(都是模糊范围私设，再加个十岁也无所谓)，论辈分，他还是第二任一队长了，马库斯你能有话语权才怪(不是)</w:t>
        <w:br/>
        <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br/>
        <w:br/>
      </w:r>
    </w:p>
    <w:p>
      <w:pPr>
        <w:pStyle w:val="ThreadMinimal"/>
      </w:pPr>
      <w:r>
        <w:t>#331 [2024-06-14 16:43:54]</w:t>
        <w:br/>
        <w:br/>
        <w:t>查询一下科洛斯修姆如今的情况</w:t>
        <w:br/>
        <w:t/>
        <w:br/>
        <w:t>城市里的混乱状态(海巡队秘密搜查+10，港口骚动+20)</w:t>
        <w:br/>
      </w:r>
      <w:r>
        <w:rPr>
          <w:b/>
        </w:rPr>
        <w:t>ROLL : d100+30=d100(34)+30=64</w:t>
      </w:r>
      <w:r>
        <w:br/>
        <w:t/>
        <w:br/>
        <w:t>连普通居民都意识到了城内所发生的异变，时隐时现的海巡队，远处传来奇怪的巨响……这些不妙的迹象促使他们向系统发出疑问。</w:t>
        <w:br/>
        <w:t/>
        <w:br/>
        <w:t>普布利乌斯是否公开消息(失去信任+20，事关重大-20)</w:t>
        <w:br/>
      </w:r>
      <w:r>
        <w:rPr>
          <w:b/>
        </w:rPr>
        <w:t>ROLL : d100=d100(46)=46</w:t>
      </w:r>
      <w:r>
        <w:br/>
        <w:t/>
        <w:br/>
        <w:t>[深海猎人与海巡队正在合作清剿深海教徒中，港口已封锁为战斗区域，无关居民请勿靠近。]</w:t>
        <w:br/>
        <w:t/>
        <w:br/>
        <w:t>普布利乌斯是否得知格纳欧斯逃入海域(港口通报+20)</w:t>
        <w:br/>
      </w:r>
      <w:r>
        <w:rPr>
          <w:b/>
        </w:rPr>
        <w:t>ROLL : d100+20=d100(79)+20=99</w:t>
      </w:r>
      <w:r>
        <w:br/>
        <w:t/>
        <w:br/>
        <w:t>普布利乌斯是否得知乌尔比安和歌蕾蒂娅也追入水中(港口通报+20)</w:t>
        <w:br/>
      </w:r>
      <w:r>
        <w:rPr>
          <w:b/>
        </w:rPr>
        <w:t>ROLL : d100+20=d100(21)+20=41</w:t>
      </w:r>
      <w:r>
        <w:br/>
        <w:br/>
      </w:r>
    </w:p>
    <w:p>
      <w:pPr>
        <w:pStyle w:val="ThreadMinimal"/>
      </w:pPr>
      <w:r>
        <w:t>#332 [2024-06-14 16:54:40]</w:t>
        <w:br/>
        <w:br/>
        <w:t>[格纳欧斯已逃离港口。]</w:t>
        <w:br/>
        <w:t>普布利乌斯眉头紧皱地浏览各处汇报而来的消息：“开启海域探测和防御系统，允许就地格杀。”</w:t>
        <w:br/>
        <w:t>乌尔比安他们还是没有赶上……算了，正好不会有误伤。</w:t>
        <w:br/>
        <w:t/>
        <w:br/>
        <w:t>歌蕾蒂娅还在科洛斯修姆的射程范围内，是否被发现(潜行-20，阿戈尔高科技+20，深海猎人-20)</w:t>
        <w:br/>
      </w:r>
      <w:r>
        <w:rPr>
          <w:b/>
        </w:rPr>
        <w:t>ROLL : d100=d100(97)=97-20=77</w:t>
      </w:r>
      <w:r>
        <w:br/>
        <w:t/>
        <w:br/>
        <w:t>观测到歌蕾蒂娅的系统类型为</w:t>
        <w:br/>
        <w:t>1-3 声呐与热成像</w:t>
        <w:br/>
        <w:t>4-6 光学扫描</w:t>
        <w:br/>
        <w:t>7-9 生物信息识别</w:t>
        <w:br/>
        <w:t>10 大成功/大失败</w:t>
        <w:br/>
      </w:r>
      <w:r>
        <w:rPr>
          <w:b/>
        </w:rPr>
        <w:t>ROLL : d10=d10(5)=5</w:t>
      </w:r>
      <w:r>
        <w:br/>
      </w:r>
      <w:r>
        <w:rPr>
          <w:b/>
        </w:rPr>
        <w:t>ROLL : d2=d2(1)=1</w:t>
      </w:r>
      <w:r>
        <w:br/>
        <w:t/>
        <w:br/>
        <w:t>操作人员是否发现目标有异(军队素养+20)</w:t>
        <w:br/>
      </w:r>
      <w:r>
        <w:rPr>
          <w:b/>
        </w:rPr>
        <w:t>ROLL : d100+20=d100(96)+20=116</w:t>
      </w:r>
      <w:r>
        <w:br/>
        <w:br/>
      </w:r>
    </w:p>
    <w:p>
      <w:pPr>
        <w:pStyle w:val="ThreadMinimal"/>
      </w:pPr>
      <w:r>
        <w:t>#333 [2024-06-14 17:04:17]</w:t>
        <w:br/>
        <w:br/>
        <w:t>“发现可疑目标！”监测屏幕前有人快速报告，“高速移动！人形！疑似目标格纳欧斯——不！”</w:t>
        <w:br/>
        <w:t>他停顿半秒，猛地拔高了声调：“停！停下！那是深海猎人二队的歌蕾蒂娅！”</w:t>
        <w:br/>
        <w:t>在几公里外瞄准歌蕾蒂娅的炮口又垂下了。</w:t>
        <w:br/>
        <w:t/>
        <w:br/>
        <w:t>普布利乌斯决定把这件事件标为什么等级</w:t>
        <w:br/>
        <w:t>1-3 局限于海猎群体范围</w:t>
        <w:br/>
        <w:t>4-6 扩大到全体执政官之间</w:t>
        <w:br/>
        <w:t>7-9 通报阿戈尔全员</w:t>
        <w:br/>
        <w:t>10 大成功/大失败</w:t>
        <w:br/>
      </w:r>
      <w:r>
        <w:rPr>
          <w:b/>
        </w:rPr>
        <w:t>ROLL : d10=d10(3)=3</w:t>
      </w:r>
      <w:r>
        <w:br/>
      </w:r>
      <w:r>
        <w:rPr>
          <w:b/>
        </w:rPr>
        <w:t>ROLL : d2=d2(1)=1</w:t>
      </w:r>
      <w:r>
        <w:br/>
        <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br/>
        <w:br/>
      </w:r>
    </w:p>
    <w:p>
      <w:pPr>
        <w:pStyle w:val="ThreadMinimal"/>
      </w:pPr>
      <w:r>
        <w:t>#334 [2024-06-14 17:14:03]</w:t>
        <w:br/>
        <w:br/>
        <w:t>普布利乌斯的灵感(阿戈尔系统的完备-20，执政官的缜密+20)</w:t>
        <w:br/>
      </w:r>
      <w:r>
        <w:rPr>
          <w:b/>
        </w:rPr>
        <w:t>ROLL : d100=d100(26)=26</w:t>
      </w:r>
      <w:r>
        <w:br/>
        <w:t/>
        <w:br/>
        <w:t>他沉浸在如何确定深海猎人的安全性与处理权力边界的问题中，没有考虑过格纳欧斯活下来的可能性。</w:t>
        <w:br/>
        <w:t>身为阿戈尔的军团长，很少有人比普布利乌斯更清楚阿戈尔武器系统的威力。</w:t>
        <w:br/>
        <w:t/>
        <w:br/>
        <w:t>而乌尔比安对接下来矛盾的预案是</w:t>
        <w:br/>
        <w:t>1-3 带人回去要求二次听证会</w:t>
        <w:br/>
        <w:t>4-6 串通其他研究所替格纳欧斯作伪</w:t>
        <w:br/>
        <w:t>7-9 抢先收监后得到审讯结果</w:t>
        <w:br/>
        <w:t>10 大成功/大失败</w:t>
        <w:br/>
      </w:r>
      <w:r>
        <w:rPr>
          <w:b/>
        </w:rPr>
        <w:t>ROLL : d10=d10(4)=4</w:t>
      </w:r>
      <w:r>
        <w:br/>
      </w:r>
      <w:r>
        <w:rPr>
          <w:b/>
        </w:rPr>
        <w:t>ROLL : d2=d2(2)=2</w:t>
      </w:r>
      <w:r>
        <w:br/>
        <w:t/>
        <w:br/>
        <w:t>乌尔比安对你的坦白程度(习惯性保留-20，争取合作+20)</w:t>
        <w:br/>
      </w:r>
      <w:r>
        <w:rPr>
          <w:b/>
        </w:rPr>
        <w:t>ROLL : d100=d100(48)=48</w:t>
      </w:r>
      <w:r>
        <w:br/>
        <w:br/>
      </w:r>
    </w:p>
    <w:p>
      <w:pPr>
        <w:pStyle w:val="ThreadMinimal"/>
      </w:pPr>
      <w:r>
        <w:t>#335 [2024-06-14 17:33:19]</w:t>
        <w:br/>
        <w:b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
        <w:br/>
        <w:t>他回过头去，说</w:t>
        <w:br/>
        <w:t>1-3 我会和普布利乌斯解决的</w:t>
        <w:br/>
        <w:t>4-6 你可以躲在布兰都斯那</w:t>
        <w:br/>
        <w:t>7-9 过几天你大概就可以将功折罪</w:t>
        <w:br/>
        <w:t>10 大成功/大失败</w:t>
        <w:br/>
      </w:r>
      <w:r>
        <w:rPr>
          <w:b/>
        </w:rPr>
        <w:t>ROLL : d10=d10(3)=3</w:t>
      </w:r>
      <w:r>
        <w:br/>
      </w:r>
      <w:r>
        <w:rPr>
          <w:b/>
        </w:rPr>
        <w:t>ROLL : d2=d2(1)=1</w:t>
      </w:r>
      <w:r>
        <w:br/>
        <w:t/>
        <w:br/>
        <w:t>鉴于不坦白的疑虑，他决定如何把你带回去</w:t>
        <w:br/>
        <w:t>1-3 待会好好谈谈</w:t>
        <w:br/>
        <w:t>4-6 先说，不行就绑回去</w:t>
        <w:br/>
        <w:t>7-9 趁你睡觉下麻醉</w:t>
        <w:br/>
        <w:t>10 大成功/大失败</w:t>
        <w:br/>
      </w:r>
      <w:r>
        <w:rPr>
          <w:b/>
        </w:rPr>
        <w:t>ROLL : d10=d10(8)=8</w:t>
      </w:r>
      <w:r>
        <w:br/>
      </w:r>
      <w:r>
        <w:rPr>
          <w:b/>
        </w:rPr>
        <w:t>ROLL : d2=d2(1)=1</w:t>
      </w:r>
      <w:r>
        <w:br/>
        <w:br/>
      </w:r>
    </w:p>
    <w:p>
      <w:pPr>
        <w:pStyle w:val="ThreadMinimal"/>
      </w:pPr>
      <w:r>
        <w:t>#336 [2024-06-14 17:38:47]</w:t>
        <w:br/>
        <w:b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
        <w:br/>
        <w:t>你的灵感(信任-20，太敷衍了+20)</w:t>
        <w:br/>
      </w:r>
      <w:r>
        <w:rPr>
          <w:b/>
        </w:rPr>
        <w:t>ROLL : d100=d100(71)=71</w:t>
      </w:r>
      <w:r>
        <w:br/>
        <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
        <w:br/>
        <w:t>乌尔比安的灵感(执政官的敏锐+20)</w:t>
        <w:br/>
      </w:r>
      <w:r>
        <w:rPr>
          <w:b/>
        </w:rPr>
        <w:t>ROLL : d100+20=d100(8)+20=28</w:t>
      </w:r>
      <w:r>
        <w:br/>
        <w:t/>
        <w:br/>
        <w:t>他的回答是</w:t>
        <w:br/>
        <w:t>1-3 是的</w:t>
        <w:br/>
        <w:t>4-6 我会努力</w:t>
        <w:br/>
        <w:t>7-9 不</w:t>
        <w:br/>
        <w:t>10 大成功/大失败</w:t>
        <w:br/>
      </w:r>
      <w:r>
        <w:rPr>
          <w:b/>
        </w:rPr>
        <w:t>ROLL : d10=d10(5)=5</w:t>
      </w:r>
      <w:r>
        <w:br/>
      </w:r>
      <w:r>
        <w:rPr>
          <w:b/>
        </w:rPr>
        <w:t>ROLL : d2=d2(1)=1</w:t>
      </w:r>
      <w:r>
        <w:br/>
        <w:br/>
      </w:r>
    </w:p>
    <w:p>
      <w:pPr>
        <w:pStyle w:val="ThreadMinimal"/>
      </w:pPr>
      <w:r>
        <w:t>#337 [2024-06-14 17:50:24]</w:t>
        <w:br/>
        <w:br/>
        <w:t>乌尔比安困在高速思考与分辨地形中，没有第一时间听出你的异样：“除了努力外，我无法保证结果。”</w:t>
        <w:br/>
        <w:t/>
        <w:br/>
        <w:t>你的想法(不完全谎言-10)</w:t>
        <w:br/>
        <w:t>0 失望——100 接受</w:t>
        <w:br/>
      </w:r>
      <w:r>
        <w:rPr>
          <w:b/>
        </w:rPr>
        <w:t>ROLL : d100=d100(39)=39-10=29</w:t>
      </w:r>
      <w:r>
        <w:br/>
        <w:t/>
        <w:br/>
        <w:t>毫无变化的乌尔比安。从不动摇的乌尔比安。</w:t>
        <w:br/>
        <w:t>……不值得奢望与期冀的乌尔比安。</w:t>
        <w:br/>
        <w:t>你吸着气咬牙，望向四周黑色的海。阿戈尔的探测基站就要近在眼前了。</w:t>
        <w:br/>
        <w:t/>
        <w:br/>
        <w:t>你的决策是</w:t>
        <w:br/>
        <w:t>1-3 绝不要回去……走</w:t>
        <w:br/>
        <w:t>4-6 撕破脸摆明了谈</w:t>
        <w:br/>
        <w:t>7-9 偷袭乌尔比安(非杀意)</w:t>
        <w:br/>
        <w:t>10 大成功/大失败</w:t>
        <w:br/>
      </w:r>
      <w:r>
        <w:rPr>
          <w:b/>
        </w:rPr>
        <w:t>ROLL : d10=d10(5)=5</w:t>
      </w:r>
      <w:r>
        <w:br/>
      </w:r>
      <w:r>
        <w:rPr>
          <w:b/>
        </w:rPr>
        <w:t>ROLL : d2=d2(2)=2</w:t>
      </w:r>
      <w:r>
        <w:br/>
        <w:br/>
      </w:r>
    </w:p>
    <w:p>
      <w:pPr>
        <w:pStyle w:val="ThreadMinimal"/>
      </w:pPr>
      <w:r>
        <w:t>#338 [2024-06-14 17:57:11]</w:t>
        <w:br/>
        <w:br/>
        <w:t>Reply to [pid=765073949,40452148,120]Reply[/pid] Post by [uid=63299270]乂一乂123[/uid] (2024-06-14 17:52)</w:t>
        <w:br/>
        <w:t>导游一下子没看懂，是说给主角的加值太多了吗？[s:ac:晕]</w:t>
        <w:br/>
        <w:br/>
      </w:r>
    </w:p>
    <w:p>
      <w:pPr>
        <w:pStyle w:val="ThreadMinimal"/>
      </w:pPr>
      <w:r>
        <w:t>#339 [2024-06-14 18:06:07]</w:t>
        <w:br/>
        <w:br/>
        <w:t>Reply to [pid=765075923,40452148,121]Reply[/pid] Post by [uid=63299270]乂一乂123[/uid] (2024-06-14 18:02)</w:t>
        <w:br/>
        <w:t>啊导游的个人习惯是再怎么加，在一次骰点的括号里，加值的和都不会大于五十()</w:t>
        <w:br/>
        <w:br/>
      </w:r>
    </w:p>
    <w:p>
      <w:pPr>
        <w:pStyle w:val="ThreadMinimal"/>
      </w:pPr>
      <w:r>
        <w:t>#340 [2024-06-14 18:09:09]</w:t>
        <w:br/>
        <w:b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
        <w:br/>
        <w:t>乌尔比安的灵感(格纳欧斯情绪不稳+20)</w:t>
        <w:br/>
      </w:r>
      <w:r>
        <w:rPr>
          <w:b/>
        </w:rPr>
        <w:t>ROLL : d100+20=d100(4)+20=24</w:t>
      </w:r>
      <w:r>
        <w:br/>
        <w:t/>
        <w:br/>
        <w:t>格纳欧斯撕破了和平的假面具。乌尔比安沉重地确认了对方不稳定的精神状态。</w:t>
        <w:br/>
        <w:t>但他却没发现其下隐隐的哀求。</w:t>
        <w:br/>
        <w:t/>
        <w:br/>
        <w:t>你的说服(求生欲+20)</w:t>
        <w:br/>
      </w:r>
      <w:r>
        <w:rPr>
          <w:b/>
        </w:rPr>
        <w:t>ROLL : d100+20=d100(42)+20=62</w:t>
      </w:r>
      <w:r>
        <w:br/>
        <w:t/>
        <w:br/>
        <w:t>乌尔比安的说服(残酷理智+20)</w:t>
        <w:br/>
      </w:r>
      <w:r>
        <w:rPr>
          <w:b/>
        </w:rPr>
        <w:t>ROLL : d100+20=d100(62)+20=82</w:t>
      </w:r>
      <w:r>
        <w:br/>
        <w:br/>
      </w:r>
    </w:p>
    <w:p>
      <w:pPr>
        <w:pStyle w:val="ThreadMinimal"/>
      </w:pPr>
      <w:r>
        <w:t>#341 [2024-06-14 18:31:30]</w:t>
        <w:br/>
        <w:b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
        <w:br/>
        <w:t>查询歌蕾蒂娅状态</w:t>
        <w:br/>
        <w:t>0 还在迷路——100 已经赶到</w:t>
        <w:br/>
      </w:r>
      <w:r>
        <w:rPr>
          <w:b/>
        </w:rPr>
        <w:t>ROLL : d100=d100(69)=69</w:t>
      </w:r>
      <w:r>
        <w:br/>
        <w:t/>
        <w:br/>
        <w:t>你的讲述情况(不想回忆-20，证明清白+20)</w:t>
        <w:br/>
      </w:r>
      <w:r>
        <w:rPr>
          <w:b/>
        </w:rPr>
        <w:t>ROLL : d100=d100(10)=10</w:t>
      </w:r>
      <w:r>
        <w:br/>
        <w:t/>
        <w:br/>
        <w:t>乌尔比安的理解(语焉不详-20，执政官的推理+20)</w:t>
        <w:br/>
      </w:r>
      <w:r>
        <w:rPr>
          <w:b/>
        </w:rPr>
        <w:t>ROLL : d100=d100(79)=79</w:t>
      </w:r>
      <w:r>
        <w:br/>
        <w:br/>
      </w:r>
    </w:p>
    <w:p>
      <w:pPr>
        <w:pStyle w:val="ThreadMinimal"/>
      </w:pPr>
      <w:r>
        <w:t>#342 [2024-06-14 18:47:13]</w:t>
        <w:br/>
        <w:br/>
        <w:t>Reply to [pid=765082344,40452148,123]Reply[/pid] Post by [uid=60649268]Nyasuke[/uid] (2024-06-14 18:42)</w:t>
        <w:br/>
        <w:t>[s:a2:惊]神迹降临！谢谢你喜欢这个故事！以及导游从没骰过外貌，请放心画！[s:ac:赞同]</w:t>
        <w:br/>
        <w:br/>
      </w:r>
    </w:p>
    <w:p>
      <w:pPr>
        <w:pStyle w:val="ThreadMinimal"/>
      </w:pPr>
      <w:r>
        <w:t>#343 [2024-06-14 18:58:02]</w:t>
        <w:br/>
        <w:br/>
        <w:t>Reply to [pid=765084628,40452148,124]Reply[/pid] Post by [uid=60649268]Nyasuke[/uid] (2024-06-14 18:55)</w:t>
        <w:br/>
        <w:t>盖娅是种族疾病在改造后恢复健康，卢基娅、提图斯和格纳欧斯有触手尾巴，塞克提斯是最正常的阿戈尔人[s:ac:goodjob]</w:t>
        <w:br/>
        <w:br/>
      </w:r>
    </w:p>
    <w:p>
      <w:pPr>
        <w:pStyle w:val="ThreadMinimal"/>
      </w:pPr>
      <w:r>
        <w:t>#344 [2024-06-14 19:02:46]</w:t>
        <w:br/>
        <w:b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
        <w:br/>
        <w:t>乌尔比安的坦白程度(了解情况+20)</w:t>
        <w:br/>
      </w:r>
      <w:r>
        <w:rPr>
          <w:b/>
        </w:rPr>
        <w:t>ROLL : d100+20=d100(62)+20=82</w:t>
      </w:r>
      <w:r>
        <w:br/>
        <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
        <w:br/>
        <w:t>你的想法</w:t>
        <w:br/>
        <w:t>0 相信你一次——100 我还是留在外面吧</w:t>
        <w:br/>
      </w:r>
      <w:r>
        <w:rPr>
          <w:b/>
        </w:rPr>
        <w:t>ROLL : d100=d100(57)=57</w:t>
      </w:r>
      <w:r>
        <w:br/>
        <w:br/>
      </w:r>
    </w:p>
    <w:p>
      <w:pPr>
        <w:pStyle w:val="ThreadMinimal"/>
      </w:pPr>
      <w:r>
        <w:t>#345 [2024-06-14 19:13:40]</w:t>
        <w:br/>
        <w:br/>
        <w:t>你的说服(玩家信息+20，抗拒+20)</w:t>
        <w:br/>
      </w:r>
      <w:r>
        <w:rPr>
          <w:b/>
        </w:rPr>
        <w:t>ROLL : d100+40=d100(57)+40=97</w:t>
      </w:r>
      <w:r>
        <w:br/>
        <w:t/>
        <w:br/>
        <w:t>乌尔比安的说服(真诚+20)</w:t>
        <w:br/>
      </w:r>
      <w:r>
        <w:rPr>
          <w:b/>
        </w:rPr>
        <w:t>ROLL : d100+20=d100(17)+20=37</w:t>
      </w:r>
      <w:r>
        <w:br/>
        <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
        <w:br/>
        <w:t>“乌尔比安……格纳欧斯！”</w:t>
        <w:br/>
        <w:t>身影比声音更快，几乎无法反应的瞬间后，歌蕾蒂娅浮现在你们面前，疑惑地看着平和了许多的两个人。</w:t>
        <w:br/>
        <w:t/>
        <w:br/>
        <w:t>歌蕾蒂娅的想法是</w:t>
        <w:br/>
        <w:t>1-3 把格纳欧斯带回去</w:t>
        <w:br/>
        <w:t>4-6 和乌尔比安商量</w:t>
        <w:br/>
        <w:t>7-9 把格纳欧斯留在这里</w:t>
        <w:br/>
        <w:t>10 大成功/大失败</w:t>
        <w:br/>
      </w:r>
      <w:r>
        <w:rPr>
          <w:b/>
        </w:rPr>
        <w:t>ROLL : d10=d10(6)=6</w:t>
      </w:r>
      <w:r>
        <w:br/>
      </w:r>
      <w:r>
        <w:rPr>
          <w:b/>
        </w:rPr>
        <w:t>ROLL : d2=d2(1)=1</w:t>
      </w:r>
      <w:r>
        <w:br/>
        <w:br/>
      </w:r>
    </w:p>
    <w:p>
      <w:pPr>
        <w:pStyle w:val="ThreadMinimal"/>
      </w:pPr>
      <w:r>
        <w:t>#346 [2024-06-14 20:26:51]</w:t>
        <w:br/>
        <w:br/>
        <w:t>Reply to [pid=765093553,40452148,126]Reply[/pid] Post by [uid=64385923]我永远喜欢海胆[/uid] (2024-06-14 19:53)</w:t>
        <w:br/>
        <w:t>(目移)假设我们把深海猎人比作发狂的猛犸象的话，显而易见的，麻醉针永远是最佳选择，现在什么麻醉气体催泪瓦斯挥发一下浓度都远不及药剂直接进入血管好使，而且执法记录肯定是有的，为什么都觉得海巡队不合规范啊hhh，他们是奉命逮捕一位叛国罪的嫌疑人，结果嫌疑人在睡觉，于是想注射麻醉剂安全无害地结束拘捕(但结果很不幸)，至于海嗣化的问题，格纳欧斯现在去别的研究所做检查肯定会判他擦线甚至过线的，太活跃了，所以乌尔比安才有自知之明地试图修改他报告，而格纳欧斯之前的报告情况，都是布兰都斯是以“自适应接点变异”为基础划的指标，和外面标准都不一样。[s:ac:闪光]</w:t>
        <w:br/>
        <w:t/>
        <w:br/>
        <w:t xml:space="preserve">补充，海巡队这么“莽撞”的原因也可以硬解释为不熟悉深海猎人的新人，低估了海猎的条件反射(比他们启动武器还快) 同时因为外貌和睡眠状态降低了警惕 </w:t>
        <w:br/>
        <w:br/>
      </w:r>
    </w:p>
    <w:p>
      <w:pPr>
        <w:pStyle w:val="ThreadMinimal"/>
      </w:pPr>
      <w:r>
        <w:t>#347 [2024-06-14 20:38:05]</w:t>
        <w:br/>
        <w:b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
        <w:br/>
        <w:t>歌蕾蒂娅的想法(33怀疑+20)</w:t>
        <w:br/>
        <w:t>0 不接受——100 接受</w:t>
        <w:br/>
      </w:r>
      <w:r>
        <w:rPr>
          <w:b/>
        </w:rPr>
        <w:t>ROLL : d100+20=d100(26)+20=46</w:t>
      </w:r>
      <w:r>
        <w:br/>
        <w:t/>
        <w:br/>
        <w:t>歌蕾蒂娅的说服</w:t>
        <w:br/>
      </w:r>
      <w:r>
        <w:rPr>
          <w:b/>
        </w:rPr>
        <w:t>ROLL : d100=d100(74)=74</w:t>
      </w:r>
      <w:r>
        <w:br/>
        <w:t/>
        <w:br/>
        <w:t>乌尔比安的说服</w:t>
        <w:br/>
      </w:r>
      <w:r>
        <w:rPr>
          <w:b/>
        </w:rPr>
        <w:t>ROLL : d100=d100(67)=67</w:t>
      </w:r>
      <w:r>
        <w:br/>
        <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br/>
        <w:br/>
      </w:r>
    </w:p>
    <w:p>
      <w:pPr>
        <w:pStyle w:val="ThreadMinimal"/>
      </w:pPr>
      <w:r>
        <w:t>#348 [2024-06-14 20:42:15]</w:t>
        <w:br/>
        <w:br/>
        <w:t>Reply to [pid=765099921,40452148,126]Reply[/pid] Post by [uid=65422838]Senatea[/uid] (2024-06-14 20:33)</w:t>
        <w:br/>
        <w:t xml:space="preserve">怎么感觉四队画风突变[s:ac:哭笑] 左边三位像电锯人但右边这位像咒术回战出来的 </w:t>
        <w:br/>
        <w:br/>
      </w:r>
    </w:p>
    <w:p>
      <w:pPr>
        <w:pStyle w:val="ThreadMinimal"/>
      </w:pPr>
      <w:r>
        <w:t>#349 [2024-06-14 20:51:53]</w:t>
        <w:br/>
        <w:br/>
        <w:t>先查询一下乌尔比安的灵感(执政官的敏锐+20)</w:t>
        <w:br/>
      </w:r>
      <w:r>
        <w:rPr>
          <w:b/>
        </w:rPr>
        <w:t>ROLL : d100+20=d100(7)+20=27</w:t>
      </w:r>
      <w:r>
        <w:br/>
        <w:t/>
        <w:br/>
        <w:t>嗯……他没有在意你所说的那句“你总有会需要有人拉你一把的”。</w:t>
        <w:br/>
        <w:t>尽管你已经饱含深意地暗示，也没有被怀疑到知道了什么不该知道的东西上。</w:t>
        <w:br/>
        <w:t>于是他痛失和歌蕾蒂娅二轮说服的对抗。</w:t>
        <w:br/>
        <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
        <w:br/>
        <w:t>你的说服(求生欲+20)</w:t>
        <w:br/>
      </w:r>
      <w:r>
        <w:rPr>
          <w:b/>
        </w:rPr>
        <w:t xml:space="preserve">ROLL : d100+20=d100(72)+20=92 </w:t>
      </w:r>
      <w:r>
        <w:br/>
        <w:t/>
        <w:br/>
        <w:t>歌蕾蒂娅的说服(真诚+20)</w:t>
        <w:br/>
      </w:r>
      <w:r>
        <w:rPr>
          <w:b/>
        </w:rPr>
        <w:t>ROLL : d100+20=d100(76)+20=96</w:t>
      </w:r>
      <w:r>
        <w:br/>
        <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br/>
        <w:br/>
      </w:r>
    </w:p>
    <w:p>
      <w:pPr>
        <w:pStyle w:val="ThreadMinimal"/>
      </w:pPr>
      <w:r>
        <w:t>#350 [2024-06-14 21:10:37]</w:t>
        <w:br/>
        <w:br/>
        <w:t>你在辩论上险败一局，坚持原计划的决心是(不想回科洛斯修姆+20)</w:t>
        <w:br/>
      </w:r>
      <w:r>
        <w:rPr>
          <w:b/>
        </w:rPr>
        <w:t>ROLL : d100+20=d100(39)+20=59</w:t>
      </w:r>
      <w:r>
        <w:br/>
        <w:t/>
        <w:br/>
        <w:t>你望着歌蕾蒂娅暗藏深厚情绪的冷淡脸色，差点就真的被说服了……但你是真的不想回科洛斯修姆啊！</w:t>
        <w:br/>
        <w:t/>
        <w:br/>
        <w:t>你的说服(求生欲+20)</w:t>
        <w:br/>
      </w:r>
      <w:r>
        <w:rPr>
          <w:b/>
        </w:rPr>
        <w:t>ROLL : d100+20=d100(29)+20=49</w:t>
      </w:r>
      <w:r>
        <w:br/>
        <w:t/>
        <w:br/>
        <w:t>歌蕾蒂娅的说服(真诚+20)</w:t>
        <w:br/>
      </w:r>
      <w:r>
        <w:rPr>
          <w:b/>
        </w:rPr>
        <w:t>ROLL : d100+20=d100(44)+20=64</w:t>
      </w:r>
      <w:r>
        <w:br/>
        <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br/>
        <w:br/>
      </w:r>
    </w:p>
    <w:p>
      <w:pPr>
        <w:pStyle w:val="ThreadMinimal"/>
      </w:pPr>
      <w:r>
        <w:t>#351 [2024-06-14 21:17:12]</w:t>
        <w:br/>
        <w:br/>
        <w:t>Reply to [pid=765102722,40452148,127]Reply[/pid] Post by [uid=64385923]我永远喜欢海胆[/uid] (2024-06-14 20:51)</w:t>
        <w:br/>
        <w:t>个人理解是方程式里的一个基数变了，比如重力的g大家都默认个10，但布兰都斯这默认15，于是哪怕格纳欧斯和别人海嗣化程度差一截了，在纸面上的方程等式右边一看数字还是及格线内的水平[s:ac:晕]</w:t>
        <w:br/>
        <w:br/>
      </w:r>
    </w:p>
    <w:p>
      <w:pPr>
        <w:pStyle w:val="ThreadMinimal"/>
      </w:pPr>
      <w:r>
        <w:t>#352 [2024-06-14 21:36:06]</w:t>
        <w:br/>
        <w:br/>
        <w:t>Day8</w:t>
        <w:br/>
        <w:t/>
        <w:br/>
        <w:t>你说不好自己是主动还是被迫地点了头，瞧了眼远远露出微光的基站，打了个哈欠。体感上等你们游回去，估计又是新的一天了。</w:t>
        <w:br/>
        <w:t/>
        <w:br/>
        <w:t>你的游泳水平</w:t>
        <w:br/>
      </w:r>
      <w:r>
        <w:rPr>
          <w:b/>
        </w:rPr>
        <w:t>ROLL : d40+60=d40(8)+60=68</w:t>
      </w:r>
      <w:r>
        <w:br/>
        <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
        <w:br/>
        <w:t>普布利乌斯的灵感(震惊-20，执政官的能力+20)</w:t>
        <w:br/>
      </w:r>
      <w:r>
        <w:rPr>
          <w:b/>
        </w:rPr>
        <w:t>ROLL : d100=d100(92)=92</w:t>
      </w:r>
      <w:r>
        <w:br/>
        <w:t/>
        <w:br/>
        <w:t>普布利乌斯不解地从冥思间望向港口的方向。</w:t>
        <w:br/>
        <w:t>乌尔比安和歌蕾蒂娅都选择相信和偏袒格纳欧斯，他到底是怎么做到的？除了所谓的血脉相连……</w:t>
        <w:br/>
        <w:t>他们掌握了能证明格纳欧斯并非深海教徒的证据？</w:t>
        <w:br/>
        <w:t/>
        <w:br/>
        <w:t>普布利乌斯的心态(与海猎为敌+20，死局有解-20)</w:t>
        <w:br/>
        <w:t>0 轻松——100 紧张</w:t>
        <w:br/>
      </w:r>
      <w:r>
        <w:rPr>
          <w:b/>
        </w:rPr>
        <w:t>ROLL : d100=d100(26)=26</w:t>
      </w:r>
      <w:r>
        <w:br/>
        <w:br/>
      </w:r>
    </w:p>
    <w:p>
      <w:pPr>
        <w:pStyle w:val="ThreadMinimal"/>
      </w:pPr>
      <w:r>
        <w:t>#353 [2024-06-14 21:52:14]</w:t>
        <w:br/>
        <w:br/>
        <w:t>普布利乌斯的轻松主要是因为</w:t>
        <w:br/>
        <w:t>1-3 并不想与海猎为敌，战争在即</w:t>
        <w:br/>
        <w:t>4-6 人活着就可以调查手术方案</w:t>
        <w:br/>
        <w:t>7-9 不用应对蒂塔的怒火</w:t>
        <w:br/>
        <w:t>10 大成功/大失败</w:t>
        <w:br/>
      </w:r>
      <w:r>
        <w:rPr>
          <w:b/>
        </w:rPr>
        <w:t>ROLL : d10=d10(10)=10</w:t>
      </w:r>
      <w:r>
        <w:br/>
      </w:r>
      <w:r>
        <w:rPr>
          <w:b/>
        </w:rPr>
        <w:t>ROLL : d2=d2(2)=2</w:t>
      </w:r>
      <w:r>
        <w:br/>
        <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r>
      <w:r>
        <w:rPr>
          <w:b/>
        </w:rPr>
        <w:t>ROLL : d10=d10(10)=10</w:t>
      </w:r>
      <w:r>
        <w:br/>
      </w:r>
      <w:r>
        <w:rPr>
          <w:b/>
        </w:rPr>
        <w:t>ROLL : d2=d2(1)=1</w:t>
      </w:r>
      <w:r>
        <w:br/>
        <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r>
      <w:r>
        <w:rPr>
          <w:b/>
        </w:rPr>
        <w:t>ROLL : d10=d10(4)=4</w:t>
      </w:r>
      <w:r>
        <w:br/>
      </w:r>
      <w:r>
        <w:rPr>
          <w:b/>
        </w:rPr>
        <w:t>ROLL : d2=d2(1)=1</w:t>
      </w:r>
      <w:r>
        <w:br/>
        <w:br/>
      </w:r>
    </w:p>
    <w:p>
      <w:pPr>
        <w:pStyle w:val="ThreadMinimal"/>
      </w:pPr>
      <w:r>
        <w:t>#354 [2024-06-14 22:11:04]</w:t>
        <w:br/>
        <w:b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
        <w:br/>
        <w:t>普布利乌斯的决策是</w:t>
        <w:br/>
        <w:t>1-3 要求军队将格纳欧斯扣下入狱</w:t>
        <w:br/>
        <w:t>4-6 要求海巡队接收囚犯</w:t>
        <w:br/>
        <w:t>7-9 要求研究所立刻对格纳欧斯检查</w:t>
        <w:br/>
        <w:t>10 大成功/大失败</w:t>
        <w:br/>
      </w:r>
      <w:r>
        <w:rPr>
          <w:b/>
        </w:rPr>
        <w:t>ROLL : d10=d10(8)=8</w:t>
      </w:r>
      <w:r>
        <w:br/>
      </w:r>
      <w:r>
        <w:rPr>
          <w:b/>
        </w:rPr>
        <w:t>ROLL : d2=d2(1)=1</w:t>
      </w:r>
      <w:r>
        <w:br/>
        <w:t/>
        <w:br/>
        <w:t>好，普布利乌斯你召唤了一个新的研究所，而信任它的原因是</w:t>
        <w:br/>
        <w:t>1-3 负责人水平高超</w:t>
        <w:br/>
        <w:t>4-6 负责人缺乏感性</w:t>
        <w:br/>
        <w:t>7-9 负责人反感海猎</w:t>
        <w:br/>
        <w:t>10 大成功/大失败</w:t>
        <w:br/>
      </w:r>
      <w:r>
        <w:rPr>
          <w:b/>
        </w:rPr>
        <w:t>ROLL : d10=d10(2)=2</w:t>
      </w:r>
      <w:r>
        <w:br/>
      </w:r>
      <w:r>
        <w:rPr>
          <w:b/>
        </w:rPr>
        <w:t>ROLL : d2=d2(2)=2</w:t>
      </w:r>
      <w:r>
        <w:br/>
        <w:br/>
      </w:r>
    </w:p>
    <w:p>
      <w:pPr>
        <w:pStyle w:val="ThreadMinimal"/>
      </w:pPr>
      <w:r>
        <w:t>#355 [2024-06-14 22:18:20]</w:t>
        <w:br/>
        <w:br/>
        <w:t>负责人水平这么高怎么不报名海猎计划当研究员</w:t>
        <w:br/>
        <w:t>1-3 根本就是反对海猎计划</w:t>
        <w:br/>
        <w:t>4-6 当年被退选(普2.0)</w:t>
        <w:br/>
        <w:t>7-9 曾经任职，受不了辞了</w:t>
        <w:br/>
        <w:t>10 大成功/大失败</w:t>
        <w:br/>
      </w:r>
      <w:r>
        <w:rPr>
          <w:b/>
        </w:rPr>
        <w:t>ROLL : d10=d10(3)=3</w:t>
      </w:r>
      <w:r>
        <w:br/>
      </w:r>
      <w:r>
        <w:rPr>
          <w:b/>
        </w:rPr>
        <w:t>ROLL : d2=d2(1)=1</w:t>
      </w:r>
      <w:r>
        <w:br/>
        <w:t/>
        <w:br/>
        <w:t>以及负责人的性别是</w:t>
        <w:br/>
      </w:r>
      <w:r>
        <w:rPr>
          <w:b/>
        </w:rPr>
        <w:t>ROLL : d2=d2(1)=1</w:t>
      </w:r>
      <w:r>
        <w:br/>
        <w:t/>
        <w:br/>
        <w:t>这位得西穆实际上是在反对</w:t>
        <w:br/>
        <w:t>1-3 海猎计划</w:t>
        <w:br/>
        <w:t>4-6 深海猎人</w:t>
        <w:br/>
        <w:t>7-9 都有</w:t>
        <w:br/>
        <w:t>10 大成功/大失败</w:t>
        <w:br/>
      </w:r>
      <w:r>
        <w:rPr>
          <w:b/>
        </w:rPr>
        <w:t>ROLL : d10=d10(2)=2</w:t>
      </w:r>
      <w:r>
        <w:br/>
      </w:r>
      <w:r>
        <w:rPr>
          <w:b/>
        </w:rPr>
        <w:t>ROLL : d2=d2(2)=2</w:t>
      </w:r>
      <w:r>
        <w:br/>
        <w:t/>
        <w:br/>
        <w:t>其他海猎可以逃过连坐，提出和实践的乌尔比安肯定要被嘴的，得西穆接受不了这种反人类、反人性的计划。</w:t>
        <w:br/>
        <w:t>得西穆对乌尔比安的好感(海猎计划-30)</w:t>
        <w:br/>
      </w:r>
      <w:r>
        <w:rPr>
          <w:b/>
        </w:rPr>
        <w:t>ROLL : d100=d100(59)=59-30=29</w:t>
      </w:r>
      <w:r>
        <w:br/>
        <w:br/>
      </w:r>
    </w:p>
    <w:p>
      <w:pPr>
        <w:pStyle w:val="ThreadMinimal"/>
      </w:pPr>
      <w:r>
        <w:t>#356 [2024-06-14 22:32:50]</w:t>
        <w:br/>
        <w:b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
        <w:br/>
        <w:t>乌尔比安对得西穆的了解(同领域专家+20)</w:t>
        <w:br/>
      </w:r>
      <w:r>
        <w:rPr>
          <w:b/>
        </w:rPr>
        <w:t>ROLL : d100+20=d100(79)+20=99</w:t>
      </w:r>
      <w:r>
        <w:br/>
        <w:t/>
        <w:br/>
        <w:t>歌蕾蒂娅对得西穆的了解</w:t>
        <w:br/>
      </w:r>
      <w:r>
        <w:rPr>
          <w:b/>
        </w:rPr>
        <w:t>ROLL : d100=d100(77)=77</w:t>
      </w:r>
      <w:r>
        <w:br/>
        <w:t/>
        <w:br/>
        <w:t>……？人家都不来你这共事，怎么那么熟的？</w:t>
        <w:br/>
        <w:t>1-3 之前他曾是反对派的领袖</w:t>
        <w:br/>
        <w:t>4-6 没办法曾经是同学</w:t>
        <w:br/>
        <w:t>7-9 同一个实验室的后来掰了</w:t>
        <w:br/>
        <w:t>10 大成功/大失败</w:t>
        <w:br/>
      </w:r>
      <w:r>
        <w:rPr>
          <w:b/>
        </w:rPr>
        <w:t>ROLL : d10=d10(3)=3</w:t>
      </w:r>
      <w:r>
        <w:br/>
      </w:r>
      <w:r>
        <w:rPr>
          <w:b/>
        </w:rPr>
        <w:t>ROLL : d2=d2(2)=2</w:t>
      </w:r>
      <w:r>
        <w:br/>
        <w:t/>
        <w:br/>
        <w:t>歌蕾蒂娅不搞生物研究却熟悉一位生物专家是</w:t>
        <w:br/>
        <w:t>1-3 常常被赫拉提娅提起</w:t>
        <w:br/>
        <w:t>4-6 从布兰都斯和乌尔比安那听说</w:t>
        <w:br/>
        <w:t>7-9 阿戈尔万物皆可同学</w:t>
        <w:br/>
        <w:t>10 大成功/大失败</w:t>
        <w:br/>
      </w:r>
      <w:r>
        <w:rPr>
          <w:b/>
        </w:rPr>
        <w:t>ROLL : d10=d10(10)=10</w:t>
      </w:r>
      <w:r>
        <w:br/>
      </w:r>
      <w:r>
        <w:rPr>
          <w:b/>
        </w:rPr>
        <w:t>ROLL : d2=d2(1)=1</w:t>
      </w:r>
      <w:r>
        <w:br/>
        <w:br/>
      </w:r>
    </w:p>
    <w:p>
      <w:pPr>
        <w:pStyle w:val="ThreadMinimal"/>
      </w:pPr>
      <w:r>
        <w:t>#357 [2024-06-14 22:40:03]</w:t>
        <w:br/>
        <w:br/>
        <w:t>乌尔比安只是因为对方是前对手所以不得不了解，你歌蕾蒂娅在大成功个啥</w:t>
        <w:br/>
        <w:t>1-3 他是赫拉提娅的好友</w:t>
        <w:br/>
        <w:t>4-6 他是成为海猎前的前同事</w:t>
        <w:br/>
        <w:t>7-9 他是你的好友</w:t>
        <w:br/>
        <w:t>10 大成功/大失败</w:t>
        <w:br/>
      </w:r>
      <w:r>
        <w:rPr>
          <w:b/>
        </w:rPr>
        <w:t>ROLL : d10=d10(4)=4</w:t>
      </w:r>
      <w:r>
        <w:br/>
      </w:r>
      <w:r>
        <w:rPr>
          <w:b/>
        </w:rPr>
        <w:t>ROLL : d2=d2(1)=1</w:t>
      </w:r>
      <w:r>
        <w:br/>
        <w:t/>
        <w:br/>
        <w:t>开始一些歌蕾蒂娅过往的造谣……但反正导游好像也已经造了两千多楼谣了，背刺就背刺吧[s:ac:擦汗]</w:t>
        <w:br/>
        <w:t/>
        <w:br/>
        <w:t>反过来得西穆对乌尔比安的了解(前对手+20)</w:t>
        <w:br/>
      </w:r>
      <w:r>
        <w:rPr>
          <w:b/>
        </w:rPr>
        <w:t>ROLL : d100+20=d100(50)+20=70</w:t>
      </w:r>
      <w:r>
        <w:br/>
        <w:t/>
        <w:br/>
        <w:t>得西穆对歌蕾蒂娅的了解(前同事+20)</w:t>
        <w:br/>
      </w:r>
      <w:r>
        <w:rPr>
          <w:b/>
        </w:rPr>
        <w:t>ROLL : d100+20=d100(64)+20=84</w:t>
      </w:r>
      <w:r>
        <w:br/>
        <w:t/>
        <w:br/>
        <w:t>你怎么了解歌蕾蒂娅比死对头还多(？)，你俩关系难道特别好</w:t>
        <w:br/>
      </w:r>
      <w:r>
        <w:rPr>
          <w:b/>
        </w:rPr>
        <w:t>ROLL : d2=d2(1)=1</w:t>
      </w:r>
      <w:r>
        <w:br/>
        <w:t/>
        <w:br/>
        <w:t>在年轻时，得西穆和歌蕾蒂娅的关系深度是(特别好的朋友+20)</w:t>
        <w:br/>
      </w:r>
      <w:r>
        <w:rPr>
          <w:b/>
        </w:rPr>
        <w:t>ROLL : d100+20=d100(43)+20=63</w:t>
      </w:r>
      <w:r>
        <w:br/>
        <w:br/>
      </w:r>
    </w:p>
    <w:p>
      <w:pPr>
        <w:pStyle w:val="ThreadMinimal"/>
      </w:pPr>
      <w:r>
        <w:t>#358 [2024-06-14 22:47:17]</w:t>
        <w:br/>
        <w:br/>
        <w:t>啊，挺不错的朋友但没到至交，在歌蕾蒂娅辞职转深海猎人后两人关系(你竟然去海猎！-20)</w:t>
        <w:br/>
      </w:r>
      <w:r>
        <w:rPr>
          <w:b/>
        </w:rPr>
        <w:t>ROLL : d100=d100(45)=45-20=25</w:t>
      </w:r>
      <w:r>
        <w:br/>
        <w:t>差不多就是陌路了，大概这十几年都没联系/没见过了吧。</w:t>
        <w:br/>
        <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
        <w:br/>
        <w:t>得西穆环顾全场。这里有他曾最无法理解的对手，他曾最亲密无间的友人，以及，一个急需解决的谜题。</w:t>
        <w:br/>
        <w:t>他们的身份都是深海猎人。</w:t>
        <w:br/>
        <w:t>他带着点罪恶的快感把镇静剂递给歌蕾蒂娅：“——请。”</w:t>
        <w:br/>
        <w:br/>
      </w:r>
    </w:p>
    <w:p>
      <w:pPr>
        <w:pStyle w:val="ThreadMinimal"/>
      </w:pPr>
      <w:r>
        <w:t>#359 [2024-06-14 23:05:10]</w:t>
        <w:br/>
        <w:br/>
        <w:t>歌蕾蒂娅瞥了眼边上的乌尔比安，共识是</w:t>
        <w:br/>
        <w:t>1-3 同意，但要求陪同</w:t>
        <w:br/>
        <w:t>4-6 同意，但跟踪</w:t>
        <w:br/>
        <w:t>7-9 拒绝，要求海巡队收监</w:t>
        <w:br/>
        <w:t>10 大成功/大失败</w:t>
        <w:br/>
      </w:r>
      <w:r>
        <w:rPr>
          <w:b/>
        </w:rPr>
        <w:t>ROLL : d10=d10(8)=8</w:t>
      </w:r>
      <w:r>
        <w:br/>
      </w:r>
      <w:r>
        <w:rPr>
          <w:b/>
        </w:rPr>
        <w:t>ROLL : d2=d2(2)=2</w:t>
      </w:r>
      <w:r>
        <w:br/>
        <w:t/>
        <w:br/>
        <w:t>歌蕾蒂娅没有接过那支针剂，而是盯紧了得西穆的神色：“我拒绝。”</w:t>
        <w:br/>
        <w:t>“格纳欧斯涉事谋杀，应由负责监视深海猎人的海巡队羁押，普布利乌斯无权提前带走他。”她拿出终端，“还是我该督促海巡队执行任务？”</w:t>
        <w:br/>
        <w:t/>
        <w:br/>
        <w:t>得西穆的说服(普布利乌斯命令+20)</w:t>
        <w:br/>
      </w:r>
      <w:r>
        <w:rPr>
          <w:b/>
        </w:rPr>
        <w:t>ROLL : d100+20=d100(68)+20=88</w:t>
      </w:r>
      <w:r>
        <w:br/>
        <w:t/>
        <w:br/>
        <w:t>歌蕾蒂娅的说服(符合程序+20)</w:t>
        <w:br/>
      </w:r>
      <w:r>
        <w:rPr>
          <w:b/>
        </w:rPr>
        <w:t>ROLL : d100+20=d100(21)+20=41</w:t>
      </w:r>
      <w:r>
        <w:br/>
        <w:t/>
        <w:br/>
        <w:t>“歌蕾蒂娅，你的确在深海猎人里呆了太久，连执政官的权限都忘记了。”得西穆的眼底闪过一丝遗憾，“事发突然，我有普布利乌斯签署的紧急文件，即使海巡队在场也只能配合我的要求。”</w:t>
        <w:br/>
        <w:t>“你的拖延没有意义。”</w:t>
        <w:br/>
        <w:br/>
      </w:r>
    </w:p>
    <w:p>
      <w:pPr>
        <w:pStyle w:val="ThreadMinimal"/>
      </w:pPr>
      <w:r>
        <w:t>#360 [2024-06-14 23:13:09]</w:t>
        <w:br/>
        <w:br/>
        <w:t>乌尔比安灵感(熟悉的对手+20)</w:t>
        <w:br/>
      </w:r>
      <w:r>
        <w:rPr>
          <w:b/>
        </w:rPr>
        <w:t>ROLL : d100+20=d100(52)+20=72</w:t>
      </w:r>
      <w:r>
        <w:br/>
        <w:t/>
        <w:br/>
        <w:t>普布利乌斯执政官签发的紧急文件？乌尔比安几乎想要叹气，那东西能指挥海巡队，却无法阻拦深海猎人。</w:t>
        <w:br/>
        <w:t>除非普布利乌斯以军团长的身份下令。</w:t>
        <w:br/>
        <w:t/>
        <w:br/>
        <w:t>得西穆的说服(普布利乌斯命令+20)</w:t>
        <w:br/>
      </w:r>
      <w:r>
        <w:rPr>
          <w:b/>
        </w:rPr>
        <w:t>ROLL : d100+20=d100(18)+20=38</w:t>
      </w:r>
      <w:r>
        <w:br/>
        <w:t/>
        <w:br/>
        <w:t>乌尔比安的说服(熟悉的对手+20，抓住漏洞+20)</w:t>
        <w:br/>
      </w:r>
      <w:r>
        <w:rPr>
          <w:b/>
        </w:rPr>
        <w:t>ROLL : d100+40=d100(95)+40=135</w:t>
      </w:r>
      <w:r>
        <w:br/>
        <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
        <w:br/>
        <w:t>忘了查询乌尔比安对得西穆的态度(很烦人的对手-20，专业优秀+20)</w:t>
        <w:br/>
      </w:r>
      <w:r>
        <w:rPr>
          <w:b/>
        </w:rPr>
        <w:t>ROLL : d100=d100(6)=6</w:t>
      </w:r>
      <w:r>
        <w:br/>
        <w:br/>
      </w:r>
    </w:p>
    <w:p>
      <w:pPr>
        <w:pStyle w:val="ThreadMinimal"/>
      </w:pPr>
      <w:r>
        <w:t>#361 [2024-06-14 23:25:52]</w:t>
        <w:br/>
        <w:br/>
        <w:t>他们彼此之间不可避免又极其厌恶地对视了一眼。</w:t>
        <w:br/>
        <w:t>“走吧。”得西穆僵硬地翻手收起镇静剂，“……猎人们。”</w:t>
        <w:br/>
        <w:t/>
        <w:br/>
        <w:t>这气氛实在是有点太过尴尬，你坐在交通工具上不敢多发出一点声音，小心观摩着三个人的脸色。</w:t>
        <w:br/>
        <w:t/>
        <w:br/>
        <w:t>你的灵感(这关系有点太复杂了-20，但他们表现很明显+20)</w:t>
        <w:br/>
      </w:r>
      <w:r>
        <w:rPr>
          <w:b/>
        </w:rPr>
        <w:t>ROLL : d100=d100(34)=34</w:t>
      </w:r>
      <w:r>
        <w:br/>
        <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
        <w:br/>
        <w:t>二队长和三队长的决策是</w:t>
        <w:br/>
        <w:t>1-3 哦，那我们去中控室</w:t>
        <w:br/>
        <w:t>4-6 进一个留一个</w:t>
        <w:br/>
        <w:t>7-9 就是要旁观怎么着</w:t>
        <w:br/>
        <w:t>10 大成功/大失败</w:t>
        <w:br/>
      </w:r>
      <w:r>
        <w:rPr>
          <w:b/>
        </w:rPr>
        <w:t>ROLL : d10=d10(9)=9</w:t>
      </w:r>
      <w:r>
        <w:br/>
      </w:r>
      <w:r>
        <w:rPr>
          <w:b/>
        </w:rPr>
        <w:t>ROLL : d2=d2(2)=2</w:t>
      </w:r>
      <w:r>
        <w:br/>
        <w:br/>
      </w:r>
    </w:p>
    <w:p>
      <w:pPr>
        <w:pStyle w:val="ThreadMinimal"/>
      </w:pPr>
      <w:r>
        <w:t>#362 [2024-06-14 23:34:36]</w:t>
        <w:br/>
        <w:br/>
        <w:t>得西穆的坚持(这是我的研究所！+20)</w:t>
        <w:br/>
      </w:r>
      <w:r>
        <w:rPr>
          <w:b/>
        </w:rPr>
        <w:t>ROLL : d100+20=d100(82)+20=102</w:t>
      </w:r>
      <w:r>
        <w:br/>
        <w:t/>
        <w:br/>
        <w:t>歌蕾蒂娅的坚持(这是我的猎人！+20)</w:t>
        <w:br/>
      </w:r>
      <w:r>
        <w:rPr>
          <w:b/>
        </w:rPr>
        <w:t>ROLL : d100+20=d100(43)+20=63</w:t>
      </w:r>
      <w:r>
        <w:br/>
        <w:t/>
        <w:br/>
        <w:t>乌尔比安的坚持(谁管你+20)</w:t>
        <w:br/>
      </w:r>
      <w:r>
        <w:rPr>
          <w:b/>
        </w:rPr>
        <w:t>ROLL : d100+20=d100(40)+20=60</w:t>
      </w:r>
      <w:r>
        <w:br/>
        <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
        <w:br/>
        <w:t>他们的补救办法是</w:t>
        <w:br/>
        <w:t>1-3 中控室&amp;门外等候</w:t>
        <w:br/>
        <w:t>4-6 中控室&amp;布兰都斯</w:t>
        <w:br/>
        <w:t>7-9 中控室&amp;普布利乌斯</w:t>
        <w:br/>
        <w:t>10 大成功/大失败</w:t>
        <w:br/>
      </w:r>
      <w:r>
        <w:rPr>
          <w:b/>
        </w:rPr>
        <w:t>ROLL : d10=d10(7)=7</w:t>
      </w:r>
      <w:r>
        <w:br/>
      </w:r>
      <w:r>
        <w:rPr>
          <w:b/>
        </w:rPr>
        <w:t>ROLL : d2=d2(2)=2</w:t>
      </w:r>
      <w:r>
        <w:br/>
        <w:br/>
      </w:r>
    </w:p>
    <w:p>
      <w:pPr>
        <w:pStyle w:val="ThreadMinimal"/>
      </w:pPr>
      <w:r>
        <w:t>#363 [2024-06-14 23:41:24]</w:t>
        <w:br/>
        <w:br/>
        <w:t>去中控室看监控的人是歌蕾蒂娅还是乌尔比安</w:t>
        <w:br/>
      </w:r>
      <w:r>
        <w:rPr>
          <w:b/>
        </w:rPr>
        <w:t>ROLL : d2=d2(1)=1</w:t>
      </w:r>
      <w:r>
        <w:br/>
        <w:t/>
        <w:br/>
        <w:t>“我去找普布利乌斯确定二次听证会的时间。”乌尔比安干脆利落地转身就走，歌蕾蒂娅点头同意，和他并行过一条短短的走廊后在下一段分道扬镳。</w:t>
        <w:br/>
        <w:t>她的目标是能看到实验室内部情况的中控室。</w:t>
        <w:br/>
        <w:t/>
        <w:br/>
        <w:t>你一个人被迫躺上试验台的感受是(陌生的危险-20)</w:t>
        <w:br/>
      </w:r>
      <w:r>
        <w:rPr>
          <w:b/>
        </w:rPr>
        <w:t>ROLL : d100=d100(94)=94-20=74</w:t>
      </w:r>
      <w:r>
        <w:br/>
        <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
        <w:br/>
        <w:t>得西穆的检查需要花费多久</w:t>
        <w:br/>
      </w:r>
      <w:r>
        <w:rPr>
          <w:b/>
        </w:rPr>
        <w:t>ROLL : d4=d4(1)=1</w:t>
      </w:r>
      <w:r>
        <w:br/>
        <w:t/>
        <w:br/>
        <w:t>一个小时后乌尔比安是否还在冥思间</w:t>
        <w:br/>
      </w:r>
      <w:r>
        <w:rPr>
          <w:b/>
        </w:rPr>
        <w:t>ROLL : d2=d2(2)=2</w:t>
      </w:r>
      <w:r>
        <w:br/>
        <w:br/>
      </w:r>
    </w:p>
    <w:p>
      <w:pPr>
        <w:pStyle w:val="ThreadMinimal"/>
      </w:pPr>
      <w:r>
        <w:t>#364 [2024-06-14 23:50:50]</w:t>
        <w:br/>
        <w:br/>
        <w:t>他所在的位置是</w:t>
        <w:br/>
        <w:t>1-3 布兰都斯研究所</w:t>
        <w:br/>
        <w:t>4-6 得西穆研究所</w:t>
        <w:br/>
        <w:t>7-9 海巡队营地</w:t>
        <w:br/>
        <w:t>10 大成功/大失败</w:t>
        <w:br/>
      </w:r>
      <w:r>
        <w:rPr>
          <w:b/>
        </w:rPr>
        <w:t>ROLL : d10=d10(7)=7</w:t>
      </w:r>
      <w:r>
        <w:br/>
      </w:r>
      <w:r>
        <w:rPr>
          <w:b/>
        </w:rPr>
        <w:t>ROLL : d2=d2(1)=1</w:t>
      </w:r>
      <w:r>
        <w:br/>
        <w:t/>
        <w:br/>
        <w:t>看来和普布利乌斯交锋得非常迅速啊，你们谈话的重点是</w:t>
        <w:br/>
        <w:t>1-3 格纳欧斯的身份论断</w:t>
        <w:br/>
        <w:t>4-6 第二场听证会的召开相关</w:t>
        <w:br/>
        <w:t>7-9 即将到来的弑神计划</w:t>
        <w:br/>
        <w:t>10 大成功/大失败</w:t>
        <w:br/>
      </w:r>
      <w:r>
        <w:rPr>
          <w:b/>
        </w:rPr>
        <w:t>ROLL : d10=d10(1)=1</w:t>
      </w:r>
      <w:r>
        <w:br/>
      </w:r>
      <w:r>
        <w:rPr>
          <w:b/>
        </w:rPr>
        <w:t>ROLL : d2=d2(2)=2</w:t>
      </w:r>
      <w:r>
        <w:br/>
        <w:t/>
        <w:br/>
        <w:t>呃反正现在两边都没有最终报告，都是白扯，首先要看报告确定手术是否有问题，再看审讯确定格纳欧斯是否是深海信徒，最后才轮到格纳欧斯怎么判。</w:t>
        <w:br/>
        <w:t/>
        <w:br/>
        <w:t>普布利乌斯的说服</w:t>
        <w:br/>
      </w:r>
      <w:r>
        <w:rPr>
          <w:b/>
        </w:rPr>
        <w:t>ROLL : d100=d100(74)=74</w:t>
      </w:r>
      <w:r>
        <w:br/>
        <w:t/>
        <w:br/>
        <w:t>乌尔比安的说服</w:t>
        <w:br/>
      </w:r>
      <w:r>
        <w:rPr>
          <w:b/>
        </w:rPr>
        <w:t>ROLL : d100=d100(40)=40</w:t>
      </w:r>
      <w:r>
        <w:br/>
        <w:br/>
      </w:r>
    </w:p>
    <w:p>
      <w:pPr>
        <w:pStyle w:val="ThreadMinimal"/>
      </w:pPr>
      <w:r>
        <w:t>#365 [2024-06-15 00:07:19]</w:t>
        <w:br/>
        <w:b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
        <w:br/>
        <w:t>在离开冥思间后乌尔比安去海巡队打算</w:t>
        <w:br/>
        <w:t>1-3 检查当初的执法记录</w:t>
        <w:br/>
        <w:t>4-6 要回格纳欧斯的武器</w:t>
        <w:br/>
        <w:t>7-9 提审深海信徒</w:t>
        <w:br/>
        <w:t>10 大成功/大失败</w:t>
        <w:br/>
      </w:r>
      <w:r>
        <w:rPr>
          <w:b/>
        </w:rPr>
        <w:t>ROLL : d10=d10(1)=1</w:t>
      </w:r>
      <w:r>
        <w:br/>
      </w:r>
      <w:r>
        <w:rPr>
          <w:b/>
        </w:rPr>
        <w:t>ROLL : d2=d2(1)=1</w:t>
      </w:r>
      <w:r>
        <w:br/>
        <w:t/>
        <w:br/>
        <w:t>海巡队对此事的配合程度(深海猎人-20，执政官的权力+20)</w:t>
        <w:br/>
      </w:r>
      <w:r>
        <w:rPr>
          <w:b/>
        </w:rPr>
        <w:t>ROLL : d100=d100(52)=52</w:t>
      </w:r>
      <w:r>
        <w:br/>
        <w:t/>
        <w:br/>
        <w:t>海巡队队长不情愿地给乌尔比安带路，执法记录除了数据保存，还会录进实体里以防万一。如果可以，他希望自己能永远不要想起记录仪里的画面。</w:t>
        <w:br/>
        <w:t/>
        <w:br/>
        <w:t>乌尔比安的灵感(观看记录+20)</w:t>
        <w:br/>
      </w:r>
      <w:r>
        <w:rPr>
          <w:b/>
        </w:rPr>
        <w:t>ROLL : d100+20=d100(45)+20=65</w:t>
      </w:r>
      <w:r>
        <w:br/>
        <w:br/>
      </w:r>
    </w:p>
    <w:p>
      <w:pPr>
        <w:pStyle w:val="ThreadMinimal"/>
      </w:pPr>
      <w:r>
        <w:t>#366 [2024-06-15 00:14:00]</w:t>
        <w:br/>
        <w:br/>
        <w:t>惊慌，恐惧，条件反射。乌尔比安从血腥的视频里确认了格纳欧斯语焉不详的情景。的确没有恶意，也缺乏思考。</w:t>
        <w:br/>
        <w:t>但……一位战斗已久的猎人即使撕开大型海嗣都面不改色。</w:t>
        <w:br/>
        <w:t/>
        <w:br/>
        <w:t>乌尔比安的怀疑是</w:t>
        <w:br/>
        <w:t>1-3 格纳欧斯脑子真坏了</w:t>
        <w:br/>
        <w:t>4-6 格纳欧斯暗中海嗣化过头了</w:t>
        <w:br/>
        <w:t>7-9 自适应接点又变异了</w:t>
        <w:br/>
        <w:t>10 大成功/大失败</w:t>
        <w:br/>
      </w:r>
      <w:r>
        <w:rPr>
          <w:b/>
        </w:rPr>
        <w:t>ROLL : d10=d10(10)=10</w:t>
      </w:r>
      <w:r>
        <w:br/>
      </w:r>
      <w:r>
        <w:rPr>
          <w:b/>
        </w:rPr>
        <w:t>ROLL : d2=d2(1)=1</w:t>
      </w:r>
      <w:r>
        <w:br/>
        <w:t/>
        <w:br/>
        <w:t>怀疑大成功直指的目标是</w:t>
        <w:br/>
        <w:t>1-3 格纳欧斯脑子真坏了……吗？</w:t>
        <w:br/>
        <w:t>4-6 格纳欧斯的精神已经海嗣化了</w:t>
        <w:br/>
        <w:t>7-9 自适应接点其实失败</w:t>
        <w:br/>
        <w:t>10 大成功/大失败</w:t>
        <w:br/>
      </w:r>
      <w:r>
        <w:rPr>
          <w:b/>
        </w:rPr>
        <w:t>ROLL : d10=d10(7)=7</w:t>
      </w:r>
      <w:r>
        <w:br/>
      </w:r>
      <w:r>
        <w:rPr>
          <w:b/>
        </w:rPr>
        <w:t>ROLL : d2=d2(2)=2</w:t>
      </w:r>
      <w:r>
        <w:br/>
        <w:br/>
      </w:r>
    </w:p>
    <w:p>
      <w:pPr>
        <w:pStyle w:val="ThreadMinimal"/>
      </w:pPr>
      <w:r>
        <w:t>#367 [2024-06-15 00:19:40]</w:t>
        <w:br/>
        <w:br/>
        <w:t>乌尔比安的脸色难看了起来。如果自适应接点的变异实际并没有在格纳欧斯身上成功，他的海嗣化退去很有可能只是一次偶然的幸运，而现在……这个可能正在海嗣化的猎人正躺在得西穆的实验台上。</w:t>
        <w:br/>
        <w:t/>
        <w:br/>
        <w:t>他立刻决定</w:t>
        <w:br/>
        <w:t>1-3 打终端给歌蕾蒂娅</w:t>
        <w:br/>
        <w:t>4-6 赶往研究所</w:t>
        <w:br/>
        <w:t>7-9 去找布兰都斯</w:t>
        <w:br/>
        <w:t>10 大成功/大失败</w:t>
        <w:br/>
      </w:r>
      <w:r>
        <w:rPr>
          <w:b/>
        </w:rPr>
        <w:t>ROLL : d10=d10(2)=2</w:t>
      </w:r>
      <w:r>
        <w:br/>
      </w:r>
      <w:r>
        <w:rPr>
          <w:b/>
        </w:rPr>
        <w:t>ROLL : d2=d2(1)=1</w:t>
      </w:r>
      <w:r>
        <w:br/>
        <w:t/>
        <w:br/>
        <w:t>这时检查已经做完了吗</w:t>
        <w:br/>
      </w:r>
      <w:r>
        <w:rPr>
          <w:b/>
        </w:rPr>
        <w:t>ROLL : d2=d2(2)=2</w:t>
      </w:r>
      <w:r>
        <w:br/>
        <w:t/>
        <w:br/>
        <w:t>得西穆仍在等系统运算完毕的数据，歌蕾蒂娅盯着监控屏接通终端，听见乌尔比安急促的呼吸。</w:t>
        <w:br/>
        <w:t>“阻止得西穆，小心格纳欧斯——他可能已经在海嗣化！”</w:t>
        <w:br/>
        <w:t>她闪电般离开了中控室。</w:t>
        <w:br/>
        <w:t/>
        <w:br/>
        <w:t>你此时的意识情况(做检查-20)</w:t>
        <w:br/>
      </w:r>
      <w:r>
        <w:rPr>
          <w:b/>
        </w:rPr>
        <w:t>ROLL : d100=d100(43)=43-20=23</w:t>
      </w:r>
      <w:r>
        <w:br/>
        <w:br/>
      </w:r>
    </w:p>
    <w:p>
      <w:pPr>
        <w:pStyle w:val="ThreadMinimal"/>
      </w:pPr>
      <w:r>
        <w:t>#368 [2024-06-15 00:27:36]</w:t>
        <w:br/>
        <w:br/>
        <w:t>一个其实早就该问但总忘记的问题，你作为玩家时，对阿戈尔、海猎和海嗣的剧情有多少了解</w:t>
        <w:br/>
      </w:r>
      <w:r>
        <w:rPr>
          <w:b/>
        </w:rPr>
        <w:t>ROLL : d100=d100(99)=99</w:t>
      </w:r>
      <w:r>
        <w:br/>
        <w:t>哥们，导游知道得都没你多(汗流浃背了)</w:t>
        <w:br/>
        <w:t/>
        <w:br/>
        <w:t>那对于泰拉的其它剧情你的了解是</w:t>
        <w:br/>
      </w:r>
      <w:r>
        <w:rPr>
          <w:b/>
        </w:rPr>
        <w:t>ROLL : d100=d100(26)=26</w:t>
      </w:r>
      <w:r>
        <w:br/>
        <w:t/>
        <w:br/>
        <w:t>以及你的自适应接点真的失效了吗(乌尔比安的猜测-20)</w:t>
        <w:br/>
      </w:r>
      <w:r>
        <w:rPr>
          <w:b/>
        </w:rPr>
        <w:t>ROLL : d100=d100(47)=47-20=6</w:t>
      </w:r>
      <w:r>
        <w:br/>
        <w:t/>
        <w:br/>
        <w:t>你的手术情况好得很，单纯只是在实验台上因药剂作用一头睡死罢了。</w:t>
        <w:br/>
        <w:t/>
        <w:br/>
        <w:t>歌蕾蒂娅对实验室大门的出力(深海猎人+30)</w:t>
        <w:br/>
      </w:r>
      <w:r>
        <w:rPr>
          <w:b/>
        </w:rPr>
        <w:t>ROLL : d100+30=d100(2)+30=32</w:t>
      </w:r>
      <w:r>
        <w:br/>
        <w:t/>
        <w:br/>
        <w:t>实验室大门的防御力(实验室+20)</w:t>
        <w:br/>
      </w:r>
      <w:r>
        <w:rPr>
          <w:b/>
        </w:rPr>
        <w:t>ROLL : d100+20=d100(76)+20=96</w:t>
      </w:r>
      <w:r>
        <w:br/>
        <w:t/>
        <w:br/>
        <w:t>编辑：呃啊，忘记插入骰点会导致后面乱码了，请以这个数据为准，自适应接点出目6，没问题，二队出力77，大门防御力22，以及主角曾是个对其它剧情基本skip唯独研究深海的厨子</w:t>
        <w:br/>
        <w:br/>
      </w:r>
    </w:p>
    <w:p>
      <w:pPr>
        <w:pStyle w:val="ThreadMinimal"/>
      </w:pPr>
      <w:r>
        <w:t>#369 [2024-06-15 00:38:02]</w:t>
        <w:br/>
        <w:br/>
        <w:t>歌蕾蒂娅直接一槊划开了大门，得西穆惊愕地回头，露出实验台上昏睡不醒的猎人。</w:t>
        <w:br/>
        <w:t/>
        <w:br/>
        <w:t>歌蕾蒂娅的决策是</w:t>
        <w:br/>
        <w:t>1-3 先把得西穆丢出去</w:t>
        <w:br/>
        <w:t>4-6 带格纳欧斯走</w:t>
        <w:br/>
        <w:t>7-9 就地打晕得西穆</w:t>
        <w:br/>
        <w:t>10 大成功/大失败</w:t>
        <w:br/>
      </w:r>
      <w:r>
        <w:rPr>
          <w:b/>
        </w:rPr>
        <w:t>ROLL : d10=d10(5)=5</w:t>
      </w:r>
      <w:r>
        <w:br/>
      </w:r>
      <w:r>
        <w:rPr>
          <w:b/>
        </w:rPr>
        <w:t>ROLL : d2=d2(2)=2</w:t>
      </w:r>
      <w:r>
        <w:br/>
        <w:t/>
        <w:br/>
        <w:t>“你——”得西穆又惊又怒地企图张口，却只看见一道残影闪过，实验台与眼前便空无一人，“歌蕾蒂娅！”</w:t>
        <w:br/>
        <w:t>你到底在发什么疯，歌蕾蒂娅？！</w:t>
        <w:br/>
        <w:t/>
        <w:br/>
        <w:t>目前的检查能出报告了吗(有一定时间+10)</w:t>
        <w:br/>
      </w:r>
      <w:r>
        <w:rPr>
          <w:b/>
        </w:rPr>
        <w:t>ROLL : d100+10=d100(81)+10=91</w:t>
      </w:r>
      <w:r>
        <w:br/>
        <w:t/>
        <w:br/>
        <w:t>这份报告上的数据显示海嗣化程度是(没有布兰都斯掩盖+20)</w:t>
        <w:br/>
      </w:r>
      <w:r>
        <w:rPr>
          <w:b/>
        </w:rPr>
        <w:t>ROLL : d100+20=d100(3)+20=23</w:t>
      </w:r>
      <w:r>
        <w:br/>
        <w:br/>
      </w:r>
    </w:p>
    <w:p>
      <w:pPr>
        <w:pStyle w:val="ThreadMinimal"/>
      </w:pPr>
      <w:r>
        <w:t>#370 [2024-06-15 00:44:27]</w:t>
        <w:br/>
        <w:br/>
        <w:t>？按理来说，你和乌尔比安的海嗣化程度应该高于其它猎人甚至过线但神智清楚而已，这么低是有问题的</w:t>
        <w:br/>
        <w:t>1-3 缺的就是关键</w:t>
        <w:br/>
        <w:t>4-6 得西穆不擅长研究海嗣</w:t>
        <w:br/>
        <w:t>7-9 斯卡蒂……</w:t>
        <w:br/>
        <w:t>10 大成功/大失败</w:t>
        <w:br/>
      </w:r>
      <w:r>
        <w:rPr>
          <w:b/>
        </w:rPr>
        <w:t>ROLL : d10=d10(2)=2</w:t>
      </w:r>
      <w:r>
        <w:br/>
      </w:r>
      <w:r>
        <w:rPr>
          <w:b/>
        </w:rPr>
        <w:t>ROLL : d2=d2(2)=2</w:t>
      </w:r>
      <w:r>
        <w:br/>
        <w:t/>
        <w:br/>
        <w:t>很难评啊，不敢想象如果骰到第三个选项，导游的脑子会有多么炸裂……(这条是代表，有一位不是伊莎玛拉的初生把格纳欧斯当斯卡蒂一样关注了)</w:t>
        <w:br/>
        <w:t/>
        <w:br/>
        <w:t>歌蕾蒂娅把你抱走后打算去哪里</w:t>
        <w:br/>
        <w:t>0 封闭的生化实验室——100 去找布兰都斯</w:t>
        <w:br/>
      </w:r>
      <w:r>
        <w:rPr>
          <w:b/>
        </w:rPr>
        <w:t>ROLL : d100=d100(70)=70</w:t>
      </w:r>
      <w:r>
        <w:br/>
        <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br/>
        <w:br/>
      </w:r>
    </w:p>
    <w:p>
      <w:pPr>
        <w:pStyle w:val="ThreadMinimal"/>
      </w:pPr>
      <w:r>
        <w:t>#371 [2024-06-15 00:58:17]</w:t>
        <w:br/>
        <w:br/>
        <w:t>现在，这局面就很混乱，得西穆气到失语，普布利乌斯麻木等报告，乌尔比安焦虑等结果，歌蕾蒂娅心急如焚地带着疑似要海嗣化的格纳欧斯硬闯研究所。</w:t>
        <w:br/>
        <w:t/>
        <w:br/>
        <w:t>查询研究所内部情况，两位把自己关大牢的状态是</w:t>
        <w:br/>
        <w:t>马库斯在干嘛</w:t>
        <w:br/>
        <w:t>1-3 烦躁地训练</w:t>
        <w:br/>
        <w:t>4-6 日常巡逻和检查</w:t>
        <w:br/>
        <w:t>7-9 和布兰都斯聊天</w:t>
        <w:br/>
        <w:t>10 大成功/大失败</w:t>
        <w:br/>
      </w:r>
      <w:r>
        <w:rPr>
          <w:b/>
        </w:rPr>
        <w:t>ROLL : d10=d10(4)=4</w:t>
      </w:r>
      <w:r>
        <w:br/>
      </w:r>
      <w:r>
        <w:rPr>
          <w:b/>
        </w:rPr>
        <w:t>ROLL : d2=d2(1)=1</w:t>
      </w:r>
      <w:r>
        <w:br/>
        <w:t/>
        <w:br/>
        <w:t>布兰都斯？</w:t>
        <w:br/>
        <w:t>1-3 烦躁地做研究</w:t>
        <w:br/>
        <w:t>4-6 日常写报告搞材料</w:t>
        <w:br/>
        <w:t>7-9 枯坐思考</w:t>
        <w:br/>
        <w:t>10 大成功/大失败</w:t>
        <w:br/>
      </w:r>
      <w:r>
        <w:rPr>
          <w:b/>
        </w:rPr>
        <w:t>ROLL : d10=d10(2)=2</w:t>
      </w:r>
      <w:r>
        <w:br/>
      </w:r>
      <w:r>
        <w:rPr>
          <w:b/>
        </w:rPr>
        <w:t>ROLL : d2=d2(2)=2</w:t>
      </w:r>
      <w:r>
        <w:br/>
        <w:t/>
        <w:br/>
        <w:t>抵达研究所前，你在歌蕾蒂娅怀里有醒过来吗</w:t>
        <w:br/>
      </w:r>
      <w:r>
        <w:rPr>
          <w:b/>
        </w:rPr>
        <w:t>ROLL : d2=d2(2)=2</w:t>
      </w:r>
      <w:r>
        <w:br/>
        <w:br/>
      </w:r>
    </w:p>
    <w:p>
      <w:pPr>
        <w:pStyle w:val="ThreadMinimal"/>
      </w:pPr>
      <w:r>
        <w:t>#372 [2024-06-15 01:02:22]</w:t>
        <w:br/>
        <w:br/>
        <w:t>歌蕾蒂娅笔直地前进路线自然被系统警告了，但她不在乎，而正好在检查系统的马库斯立刻注意到了那个高速接近的红点。</w:t>
        <w:br/>
        <w:t/>
        <w:br/>
        <w:t>马库斯的灵感(高速特征+20)</w:t>
        <w:br/>
      </w:r>
      <w:r>
        <w:rPr>
          <w:b/>
        </w:rPr>
        <w:t>ROLL : d100+20=d100(30)+20=50</w:t>
      </w:r>
      <w:r>
        <w:br/>
        <w:t/>
        <w:br/>
        <w:t>在武器系统发射前的最后一秒，他堪堪反应过来按下取消：难道是歌蕾蒂娅？</w:t>
        <w:br/>
        <w:t>大门前的监控探头下传来歌蕾蒂娅焦急的脸和昏睡不醒的你。</w:t>
        <w:br/>
        <w:t/>
        <w:br/>
        <w:t>导游要使用一下特权查询你的状态，醒了吗</w:t>
        <w:br/>
      </w:r>
      <w:r>
        <w:rPr>
          <w:b/>
        </w:rPr>
        <w:t>ROLL : d2=d2(2)=2</w:t>
      </w:r>
      <w:r>
        <w:br/>
        <w:t/>
        <w:br/>
        <w:t>“开门，马库斯！”那个总是冷静镇定的二队长控制不住提高声音，“让布兰都斯准备！”</w:t>
        <w:br/>
        <w:t/>
        <w:br/>
        <w:t>马库斯的灵感(歌蕾蒂娅和你的异常+20)</w:t>
        <w:br/>
      </w:r>
      <w:r>
        <w:rPr>
          <w:b/>
        </w:rPr>
        <w:t>ROLL : d100+20=d100(50)+20=70</w:t>
      </w:r>
      <w:r>
        <w:br/>
        <w:t/>
        <w:br/>
        <w:t>马库斯的倾向</w:t>
        <w:br/>
        <w:t>0 开门(放弃保护布兰都斯的危险监控)——100 不开门(坐视格纳欧斯海嗣化)</w:t>
        <w:br/>
      </w:r>
      <w:r>
        <w:rPr>
          <w:b/>
        </w:rPr>
        <w:t>ROLL : d100=d100(4)=4</w:t>
      </w:r>
      <w:r>
        <w:br/>
        <w:br/>
      </w:r>
    </w:p>
    <w:p>
      <w:pPr>
        <w:pStyle w:val="ThreadMinimal"/>
      </w:pPr>
      <w:r>
        <w:t>#373 [2024-06-15 01:12:57]</w:t>
        <w:br/>
        <w:br/>
        <w:t>导游要忍不住吐槽了……什么叫真正的喜剧是悲剧……用非上帝视角一代马库斯、歌蕾蒂娅、乌尔比安、普布利乌斯……无论是谁简直要高压锅爆炸了……</w:t>
        <w:br/>
        <w:t/>
        <w:br/>
        <w:t>主角实际上根本没有任何事情，但，布兰都斯的实验监控估计要保不住了，普布利乌斯如果调取成功直接击中弱点……很好我今天还以为骰子摆了，剧情和昨天比还有点无聊，原来惨的在这里，我完全理解了[s:ac:擦汗]</w:t>
        <w:br/>
        <w:br/>
      </w:r>
    </w:p>
    <w:p>
      <w:pPr>
        <w:pStyle w:val="ThreadMinimal"/>
      </w:pPr>
      <w:r>
        <w:t>#374 [2024-06-15 01:23:30]</w:t>
        <w:br/>
        <w:br/>
        <w:t>Reply to [pid=765139409,40452148,141]Reply[/pid] Post by [uid=63181599]一奏[/uid] (2024-06-15 01:21)</w:t>
        <w:br/>
        <w:t>马库斯20+，格纳欧斯30+，理论上马库斯还得管格纳欧斯叫前辈[s:ac:哭笑]</w:t>
        <w:br/>
        <w:br/>
      </w:r>
    </w:p>
    <w:p>
      <w:pPr>
        <w:pStyle w:val="ThreadMinimal"/>
      </w:pPr>
      <w:r>
        <w:t>#375 [2024-06-15 01:24:26]</w:t>
        <w:br/>
        <w:b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
        <w:br/>
        <w:t>她无言地奔向实验室，布兰都斯慌乱地站起来：“你——歌蕾蒂娅？”</w:t>
        <w:br/>
        <w:t>他看清了她怀中的人：“格纳欧斯怎么了？你怎么进来的——算了，这边！”他迅速拉开系统调取仪器。</w:t>
        <w:br/>
        <w:t/>
        <w:br/>
        <w:t>布兰都斯的灵感(初步检查+20)</w:t>
        <w:br/>
      </w:r>
      <w:r>
        <w:rPr>
          <w:b/>
        </w:rPr>
        <w:t>ROLL : d100+20=d100(84)+20=104</w:t>
      </w:r>
      <w:r>
        <w:br/>
        <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
        <w:br/>
        <w:t>查询普布利乌斯状态是否察觉(高度关注+30)</w:t>
        <w:br/>
      </w:r>
      <w:r>
        <w:rPr>
          <w:b/>
        </w:rPr>
        <w:t>ROLL : d100+30=d100(18)+30=48</w:t>
      </w:r>
      <w:r>
        <w:br/>
        <w:br/>
      </w:r>
    </w:p>
    <w:p>
      <w:pPr>
        <w:pStyle w:val="ThreadMinimal"/>
      </w:pPr>
      <w:r>
        <w:t>#376 [2024-06-15 01:34:33]</w:t>
        <w:br/>
        <w:br/>
        <w:t>令导游震撼，给了30加值的普布利乌斯竟然没有回以惊天大数字，而是险险擦边忽视了对布兰都斯研究所系统的破解，这也是你的套路吗骰娘，昨天贯彻地狱今天贯彻笑话是吧。</w:t>
        <w:br/>
        <w:t/>
        <w:br/>
        <w:t>歌蕾蒂娅再次狂奔向中控室重启封锁系统，马库斯和布兰都斯对着你的睡脸无言以对。</w:t>
        <w:br/>
        <w:t>“要把他叫起来吗？”前者灵魂呆滞地发问。</w:t>
        <w:br/>
      </w:r>
      <w:r>
        <w:rPr>
          <w:b/>
        </w:rPr>
        <w:t>ROLL : d2=d2(2)=2</w:t>
      </w:r>
      <w:r>
        <w:br/>
        <w:t>“算了。”布兰都斯心累地摆了摆手，“叫起来也没用，等海巡队上门吧。”</w:t>
        <w:br/>
        <w:t/>
        <w:br/>
        <w:t>乌尔比安在通知完歌蕾蒂娅后是</w:t>
        <w:br/>
        <w:t>1-3 去布兰都斯研究所</w:t>
        <w:br/>
        <w:t>4-6 去得西穆研究所</w:t>
        <w:br/>
        <w:t>7-9 回去通知全体海猎情况</w:t>
        <w:br/>
        <w:t>10 大成功/大失败</w:t>
        <w:br/>
      </w:r>
      <w:r>
        <w:rPr>
          <w:b/>
        </w:rPr>
        <w:t>ROLL : d10=d10(7)=7</w:t>
      </w:r>
      <w:r>
        <w:br/>
      </w:r>
      <w:r>
        <w:rPr>
          <w:b/>
        </w:rPr>
        <w:t>ROLL : d2=d2(2)=2</w:t>
      </w:r>
      <w:r>
        <w:br/>
        <w:br/>
      </w:r>
    </w:p>
    <w:p>
      <w:pPr>
        <w:pStyle w:val="ThreadMinimal"/>
      </w:pPr>
      <w:r>
        <w:t>#377 [2024-06-15 01:42:29]</w:t>
        <w:br/>
        <w:br/>
        <w:t>乌尔比安会坦白多少</w:t>
        <w:br/>
        <w:t>1-3 可能要被重新审批</w:t>
        <w:br/>
        <w:t>4-6 +弑神计划可能要凉</w:t>
        <w:br/>
        <w:t>7-9 +组织也许濒临解散</w:t>
        <w:br/>
        <w:t>10 大成功/大失败</w:t>
        <w:br/>
      </w:r>
      <w:r>
        <w:rPr>
          <w:b/>
        </w:rPr>
        <w:t>ROLL : d10=d10(6)=6</w:t>
      </w:r>
      <w:r>
        <w:br/>
      </w:r>
      <w:r>
        <w:rPr>
          <w:b/>
        </w:rPr>
        <w:t>ROLL : d2=d2(2)=2</w:t>
      </w:r>
      <w:r>
        <w:br/>
        <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
        <w:br/>
        <w:t>这则消息在深海猎人引发的关注度(重大警告+20)</w:t>
        <w:br/>
      </w:r>
      <w:r>
        <w:rPr>
          <w:b/>
        </w:rPr>
        <w:t>ROLL : d100+20=d100(71)+20=91</w:t>
      </w:r>
      <w:r>
        <w:br/>
        <w:br/>
      </w:r>
    </w:p>
    <w:p>
      <w:pPr>
        <w:pStyle w:val="ThreadMinimal"/>
      </w:pPr>
      <w:r>
        <w:t>#378 [2024-06-15 01:50:19]</w:t>
        <w:br/>
        <w:br/>
        <w:t>这个高关注度集中在</w:t>
        <w:br/>
        <w:t>1-3 阿戈尔怀疑海猎</w:t>
        <w:br/>
        <w:t>4-6 难道是在自查内鬼</w:t>
        <w:br/>
        <w:t>7-9 弑神计划怎么了</w:t>
        <w:br/>
        <w:t>10 大成功/大失败</w:t>
        <w:br/>
      </w:r>
      <w:r>
        <w:rPr>
          <w:b/>
        </w:rPr>
        <w:t>ROLL : d10=d10(2)=2</w:t>
      </w:r>
      <w:r>
        <w:br/>
      </w:r>
      <w:r>
        <w:rPr>
          <w:b/>
        </w:rPr>
        <w:t>ROLL : d2=d2(2)=2</w:t>
      </w:r>
      <w:r>
        <w:br/>
        <w:t/>
        <w:br/>
        <w:t>深海猎人们对此事的态度是(阿戈尔人+30)</w:t>
        <w:br/>
        <w:t>0 感性不满——100 理性接受</w:t>
        <w:br/>
      </w:r>
      <w:r>
        <w:rPr>
          <w:b/>
        </w:rPr>
        <w:t>ROLL : d100+30=d100(66)+30=96</w:t>
      </w:r>
      <w:r>
        <w:br/>
        <w:t>唉</w:t>
        <w:br/>
        <w:br/>
      </w:r>
    </w:p>
    <w:p>
      <w:pPr>
        <w:pStyle w:val="ThreadMinimal"/>
      </w:pPr>
      <w:r>
        <w:t>#379 [2024-06-15 01:55:07]</w:t>
        <w:br/>
        <w:br/>
        <w:t>乌尔比安你有想起打给歌蕾蒂娅确定一下情况吗</w:t>
        <w:br/>
      </w:r>
      <w:r>
        <w:rPr>
          <w:b/>
        </w:rPr>
        <w:t>ROLL : d2=d2(1)=1</w:t>
      </w:r>
      <w:r>
        <w:br/>
        <w:t/>
        <w:br/>
        <w:t>但是打过去的时候，对方有空接吗</w:t>
        <w:br/>
      </w:r>
      <w:r>
        <w:rPr>
          <w:b/>
        </w:rPr>
        <w:t>ROLL : d2=d2(2)=2</w:t>
      </w:r>
      <w:r>
        <w:br/>
        <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r>
      <w:r>
        <w:rPr>
          <w:b/>
        </w:rPr>
        <w:t>ROLL : d10=d10(6)=6</w:t>
      </w:r>
      <w:r>
        <w:br/>
      </w:r>
      <w:r>
        <w:rPr>
          <w:b/>
        </w:rPr>
        <w:t>ROLL : d2=d2(2)=2</w:t>
      </w:r>
      <w:r>
        <w:br/>
        <w:br/>
      </w:r>
    </w:p>
    <w:p>
      <w:pPr>
        <w:pStyle w:val="ThreadMinimal"/>
      </w:pPr>
      <w:r>
        <w:t>#380 [2024-06-15 02:02:47]</w:t>
        <w:br/>
        <w:br/>
        <w:t>普布利乌斯对歌蕾蒂娅突然打断检查的理解</w:t>
        <w:br/>
        <w:t>1-3 妈的果然有问题你们</w:t>
        <w:br/>
        <w:t>4-6 不对歌蕾蒂娅本不会这么做</w:t>
        <w:br/>
        <w:t>7-9 ……该去问乌尔比安了</w:t>
        <w:br/>
        <w:t>10 大成功/大失败</w:t>
        <w:br/>
      </w:r>
      <w:r>
        <w:rPr>
          <w:b/>
        </w:rPr>
        <w:t>ROLL : d10=d10(10)=10</w:t>
      </w:r>
      <w:r>
        <w:br/>
      </w:r>
      <w:r>
        <w:rPr>
          <w:b/>
        </w:rPr>
        <w:t>ROLL : d2=d2(2)=2</w:t>
      </w:r>
      <w:r>
        <w:br/>
        <w:t/>
        <w:br/>
        <w:t>请鉴赏普布利乌斯今天不知道第几个失败</w:t>
        <w:br/>
        <w:t>1-3 格纳欧斯原地海嗣化了是吧</w:t>
        <w:br/>
        <w:t>4-6 歌蕾蒂娅……深海信徒？</w:t>
        <w:br/>
        <w:t>7-9 开门，乌尔比安在谋划什么！</w:t>
        <w:br/>
        <w:t>10 大成功/大失败</w:t>
        <w:br/>
      </w:r>
      <w:r>
        <w:rPr>
          <w:b/>
        </w:rPr>
        <w:t>ROLL : d10=d10(4)=4</w:t>
      </w:r>
      <w:r>
        <w:br/>
      </w:r>
      <w:r>
        <w:rPr>
          <w:b/>
        </w:rPr>
        <w:t>ROLL : d2=d2(1)=1</w:t>
      </w:r>
      <w:r>
        <w:br/>
        <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br/>
        <w:br/>
      </w:r>
    </w:p>
    <w:p>
      <w:pPr>
        <w:pStyle w:val="ThreadMinimal"/>
      </w:pPr>
      <w:r>
        <w:t>#381 [2024-06-15 02:12:10]</w:t>
        <w:br/>
        <w:br/>
        <w:t>嗯，科洛斯修姆的今天比昨晚还乱，查询缇比利娅状态，昨天追击失败后</w:t>
        <w:br/>
        <w:t>1-3 照常上班</w:t>
        <w:br/>
        <w:t>4-6 潜行监视某人中</w:t>
        <w:br/>
        <w:t>7-9 也去了研究所</w:t>
        <w:br/>
        <w:t>10 大成功/大失败</w:t>
        <w:br/>
      </w:r>
      <w:r>
        <w:rPr>
          <w:b/>
        </w:rPr>
        <w:t>ROLL : d10=d10(1)=1</w:t>
      </w:r>
      <w:r>
        <w:br/>
      </w:r>
      <w:r>
        <w:rPr>
          <w:b/>
        </w:rPr>
        <w:t>ROLL : d2=d2(2)=2</w:t>
      </w:r>
      <w:r>
        <w:br/>
        <w:t/>
        <w:br/>
        <w:t>缇比利娅无视了彻夜消失的二队长和三队长、关在研究所里坐牢的一队长和布兰都斯，照常上班——废话，现在里营地一个队长都没有的话，日常工作谁安排啊，文件谁批啊？</w:t>
        <w:br/>
        <w:t/>
        <w:br/>
        <w:t>普布利乌斯在猜测大滑坡后的行动是</w:t>
        <w:br/>
        <w:t>1-3 先等待再等待</w:t>
        <w:br/>
        <w:t>4-6 直接打给歌蕾蒂娅</w:t>
        <w:br/>
        <w:t>7-9 定位终端然后上门</w:t>
        <w:br/>
        <w:t>10 大成功/大失败</w:t>
        <w:br/>
      </w:r>
      <w:r>
        <w:rPr>
          <w:b/>
        </w:rPr>
        <w:t>ROLL : d10=d10(2)=2</w:t>
      </w:r>
      <w:r>
        <w:br/>
      </w:r>
      <w:r>
        <w:rPr>
          <w:b/>
        </w:rPr>
        <w:t>ROLL : d2=d2(2)=2</w:t>
      </w:r>
      <w:r>
        <w:br/>
        <w:br/>
      </w:r>
    </w:p>
    <w:p>
      <w:pPr>
        <w:pStyle w:val="ThreadMinimal"/>
      </w:pPr>
      <w:r>
        <w:t>#382 [2024-06-15 02:28:55]</w:t>
        <w:br/>
        <w:br/>
        <w:t>唉，先等待再等待，大家都在等待，只有得西穆忙完了他的报告。</w:t>
        <w:br/>
        <w:t/>
        <w:br/>
        <w:t>普布利乌斯，你对这23海嗣化程度的报告有何感想啊</w:t>
        <w:br/>
        <w:t>1-3 哦，那接着审讯吧</w:t>
        <w:br/>
        <w:t>4-6 啊？那歌蕾蒂娅跑什么？</w:t>
        <w:br/>
        <w:t>7-9 蒂塔你满意了么</w:t>
        <w:br/>
        <w:t>10 大成功/大失败</w:t>
        <w:br/>
      </w:r>
      <w:r>
        <w:rPr>
          <w:b/>
        </w:rPr>
        <w:t>ROLL : d10=d10(9)=9</w:t>
      </w:r>
      <w:r>
        <w:br/>
      </w:r>
      <w:r>
        <w:rPr>
          <w:b/>
        </w:rPr>
        <w:t>ROLL : d2=d2(1)=1</w:t>
      </w:r>
      <w:r>
        <w:br/>
        <w:br/>
      </w:r>
    </w:p>
    <w:p>
      <w:pPr>
        <w:pStyle w:val="ThreadMinimal"/>
      </w:pPr>
      <w:r>
        <w:t>#383 [2024-06-15 16:36:10]</w:t>
        <w:br/>
        <w:b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r>
      <w:r>
        <w:rPr>
          <w:b/>
        </w:rPr>
        <w:t>ROLL : d10=d10(2)=2</w:t>
      </w:r>
      <w:r>
        <w:br/>
      </w:r>
      <w:r>
        <w:rPr>
          <w:b/>
        </w:rPr>
        <w:t>ROLL : d2=d2(1)=1</w:t>
      </w:r>
      <w:r>
        <w:br/>
        <w:t/>
        <w:br/>
        <w:t>蒂塔的注意力已不再分给海猎和弑神计划，那些自然有普布利乌斯负责，而只有她的格纳欧斯，这个被她亲手引爆的导火索，他的性命与安全值得她去探究。</w:t>
        <w:br/>
        <w:t/>
        <w:br/>
        <w:t>蒂塔对普布利乌斯的追问(报告安全-20)</w:t>
        <w:br/>
      </w:r>
      <w:r>
        <w:rPr>
          <w:b/>
        </w:rPr>
        <w:t>ROLL : d100=d100(16)=16</w:t>
      </w:r>
      <w:r>
        <w:br/>
        <w:t/>
        <w:br/>
        <w:t>普布利乌斯对消息的封锁</w:t>
        <w:br/>
      </w:r>
      <w:r>
        <w:rPr>
          <w:b/>
        </w:rPr>
        <w:t>ROLL : d100=d100(100)=100</w:t>
      </w:r>
      <w:r>
        <w:br/>
        <w:t/>
        <w:br/>
        <w:t>蒂塔得知格纳欧斯杀害海巡队的想法是</w:t>
        <w:br/>
        <w:t>0 这就是发病海猎——100 不可理喻这不对</w:t>
        <w:br/>
      </w:r>
      <w:r>
        <w:rPr>
          <w:b/>
        </w:rPr>
        <w:t>ROLL : d100=d100(76)=76</w:t>
      </w:r>
      <w:r>
        <w:br/>
        <w:br/>
      </w:r>
    </w:p>
    <w:p>
      <w:pPr>
        <w:pStyle w:val="ThreadMinimal"/>
      </w:pPr>
      <w:r>
        <w:t>#384 [2024-06-15 16:50:12]</w:t>
        <w:br/>
        <w:b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
        <w:br/>
        <w:t>普布利乌斯的理解和解释</w:t>
        <w:br/>
        <w:t>1-3 有深海信徒嫌疑</w:t>
        <w:br/>
        <w:t>4-6 被人设计挑拨离间</w:t>
        <w:br/>
        <w:t>7-9 我也不知道，等审讯</w:t>
        <w:br/>
        <w:t>10 大成功/大失败</w:t>
        <w:br/>
      </w:r>
      <w:r>
        <w:rPr>
          <w:b/>
        </w:rPr>
        <w:t>ROLL : d10=d10(2)=2</w:t>
      </w:r>
      <w:r>
        <w:br/>
      </w:r>
      <w:r>
        <w:rPr>
          <w:b/>
        </w:rPr>
        <w:t>ROLL : d2=d2(1)=1</w:t>
      </w:r>
      <w:r>
        <w:br/>
        <w:t/>
        <w:br/>
        <w:t>是不是我的错觉，当选项里出现深海信徒四个大字时，普布利乌斯就会毫不迟疑地选它啊？</w:t>
        <w:br/>
        <w:t>你这话对蒂塔的说服是</w:t>
        <w:br/>
      </w:r>
      <w:r>
        <w:rPr>
          <w:b/>
        </w:rPr>
        <w:t>ROLL : d100=d100(44)=44</w:t>
      </w:r>
      <w:r>
        <w:br/>
        <w:t/>
        <w:br/>
        <w:t>蒂塔的说服</w:t>
        <w:br/>
      </w:r>
      <w:r>
        <w:rPr>
          <w:b/>
        </w:rPr>
        <w:t>ROLL : d100=d100(84)=84</w:t>
      </w:r>
      <w:r>
        <w:br/>
        <w:br/>
      </w:r>
    </w:p>
    <w:p>
      <w:pPr>
        <w:pStyle w:val="ThreadMinimal"/>
      </w:pPr>
      <w:r>
        <w:t>#385 [2024-06-15 16:59:08]</w:t>
        <w:br/>
        <w:b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
        <w:br/>
        <w:t>普布利乌斯被打回猜测后的考虑是</w:t>
        <w:br/>
        <w:t>1-3 被人设计挑拨离间</w:t>
        <w:br/>
        <w:t>4-6 原先就患有精神疾病</w:t>
        <w:br/>
        <w:t>7-9 不可以理解的寄生物</w:t>
        <w:br/>
        <w:t>10 大成功/大失败</w:t>
        <w:br/>
      </w:r>
      <w:r>
        <w:rPr>
          <w:b/>
        </w:rPr>
        <w:t>ROLL : d10=d10(4)=4</w:t>
      </w:r>
      <w:r>
        <w:br/>
      </w:r>
      <w:r>
        <w:rPr>
          <w:b/>
        </w:rPr>
        <w:t>ROLL : d2=d2(2)=2</w:t>
      </w:r>
      <w:r>
        <w:br/>
        <w:t/>
        <w:br/>
        <w:t>他因此而诞生的决策是</w:t>
        <w:br/>
        <w:t>1-3 要求得西穆做个脑部检查</w:t>
        <w:br/>
        <w:t>4-6 要求布兰都斯出具相关报告</w:t>
        <w:br/>
        <w:t>7-9 要求审讯时额外加问</w:t>
        <w:br/>
        <w:t>10 大成功/大失败</w:t>
        <w:br/>
      </w:r>
      <w:r>
        <w:rPr>
          <w:b/>
        </w:rPr>
        <w:t>ROLL : d10=d10(8)=8</w:t>
      </w:r>
      <w:r>
        <w:br/>
      </w:r>
      <w:r>
        <w:rPr>
          <w:b/>
        </w:rPr>
        <w:t>ROLL : d2=d2(2)=2</w:t>
      </w:r>
      <w:r>
        <w:br/>
        <w:t/>
        <w:br/>
        <w:t>但不管怎么说，格纳欧斯已经被歌蕾蒂娅带走了，普布利乌斯想审讯也得把人先找回来再说。</w:t>
        <w:br/>
        <w:t>而此刻，马库斯、布兰都斯和歌蕾蒂娅都被关在了研究所里，等待着可能到来的普布利乌斯，不敢随意解开封禁。</w:t>
        <w:br/>
        <w:br/>
      </w:r>
    </w:p>
    <w:p>
      <w:pPr>
        <w:pStyle w:val="ThreadMinimal"/>
      </w:pPr>
      <w:r>
        <w:t>#386 [2024-06-15 17:04:42]</w:t>
        <w:br/>
        <w:br/>
        <w:t>普布利乌斯决定怎么找格纳欧斯</w:t>
        <w:br/>
        <w:t>1-3 城市系统生物定位</w:t>
        <w:br/>
        <w:t>4-6 询问乌尔比安</w:t>
        <w:br/>
        <w:t>7-9 质问歌蕾蒂娅</w:t>
        <w:br/>
        <w:t>10 大成功/大失败</w:t>
        <w:br/>
      </w:r>
      <w:r>
        <w:rPr>
          <w:b/>
        </w:rPr>
        <w:t>ROLL : d10=d10(3)=3</w:t>
      </w:r>
      <w:r>
        <w:br/>
      </w:r>
      <w:r>
        <w:rPr>
          <w:b/>
        </w:rPr>
        <w:t>ROLL : d2=d2(2)=2</w:t>
      </w:r>
      <w:r>
        <w:br/>
        <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
        <w:br/>
        <w:t>所以你不会还在睡吧</w:t>
        <w:br/>
      </w:r>
      <w:r>
        <w:rPr>
          <w:b/>
        </w:rPr>
        <w:t>ROLL : d2=d2(1)=1</w:t>
      </w:r>
      <w:r>
        <w:br/>
        <w:t/>
        <w:br/>
        <w:t>你依然在实验台上睡得香甜，两位队长和布兰都斯对着通知一筹莫展。</w:t>
        <w:br/>
        <w:t/>
        <w:br/>
        <w:t>三个人最终商讨出来的决策是</w:t>
        <w:br/>
        <w:t>1-3 让审讯官进来其他人滚出去</w:t>
        <w:br/>
        <w:t>4-6 自己审讯但给执政官看实时监控</w:t>
        <w:br/>
        <w:t>7-9 开门交出格纳欧斯但跟着监督</w:t>
        <w:br/>
        <w:t>10 大成功/大失败</w:t>
        <w:br/>
      </w:r>
      <w:r>
        <w:rPr>
          <w:b/>
        </w:rPr>
        <w:t>ROLL : d10=d10(5)=5</w:t>
      </w:r>
      <w:r>
        <w:br/>
      </w:r>
      <w:r>
        <w:rPr>
          <w:b/>
        </w:rPr>
        <w:t>ROLL : d2=d2(2)=2</w:t>
      </w:r>
      <w:r>
        <w:br/>
        <w:br/>
      </w:r>
    </w:p>
    <w:p>
      <w:pPr>
        <w:pStyle w:val="ThreadMinimal"/>
      </w:pPr>
      <w:r>
        <w:t>#387 [2024-06-15 17:11:22]</w:t>
        <w:br/>
        <w:br/>
        <w:t>三个人里谁去和普布利乌斯对线</w:t>
        <w:br/>
      </w:r>
      <w:r>
        <w:rPr>
          <w:b/>
        </w:rPr>
        <w:t>ROLL : d3=d3(1)=1</w:t>
      </w:r>
      <w:r>
        <w:br/>
        <w:t/>
        <w:br/>
        <w:t>马库斯的说服</w:t>
        <w:br/>
      </w:r>
      <w:r>
        <w:rPr>
          <w:b/>
        </w:rPr>
        <w:t>ROLL : d100=d100(10)=10</w:t>
      </w:r>
      <w:r>
        <w:br/>
        <w:t/>
        <w:br/>
        <w:t>普布利乌斯的说服(程序要求+20)</w:t>
        <w:br/>
      </w:r>
      <w:r>
        <w:rPr>
          <w:b/>
        </w:rPr>
        <w:t>ROLL : d100+20=d100(63)+20=83</w:t>
      </w:r>
      <w:r>
        <w:br/>
        <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
        <w:br/>
        <w:t>接下来代替马库斯的是歌蕾蒂娅还是布兰都斯</w:t>
        <w:br/>
      </w:r>
      <w:r>
        <w:rPr>
          <w:b/>
        </w:rPr>
        <w:t>ROLL : d2=d2(1)=1</w:t>
      </w:r>
      <w:r>
        <w:br/>
        <w:t/>
        <w:br/>
        <w:t>歌蕾蒂娅的说服</w:t>
        <w:br/>
      </w:r>
      <w:r>
        <w:rPr>
          <w:b/>
        </w:rPr>
        <w:t>ROLL : d100=d100(95)=95</w:t>
      </w:r>
      <w:r>
        <w:br/>
        <w:t/>
        <w:br/>
        <w:t>普布利乌斯的说服(程序要求+20)</w:t>
        <w:br/>
      </w:r>
      <w:r>
        <w:rPr>
          <w:b/>
        </w:rPr>
        <w:t>ROLL : d100+20=d100(13)+20=33</w:t>
      </w:r>
      <w:r>
        <w:br/>
        <w:br/>
      </w:r>
    </w:p>
    <w:p>
      <w:pPr>
        <w:pStyle w:val="ThreadMinimal"/>
      </w:pPr>
      <w:r>
        <w:t>#388 [2024-06-15 17:22:45]</w:t>
        <w:br/>
        <w:b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
        <w:br/>
        <w:t>布兰都斯的说服</w:t>
        <w:br/>
      </w:r>
      <w:r>
        <w:rPr>
          <w:b/>
        </w:rPr>
        <w:t>ROLL : d100=d100(2)=2</w:t>
      </w:r>
      <w:r>
        <w:br/>
        <w:t/>
        <w:br/>
        <w:t>普布利乌斯的说服(程序要求+20)</w:t>
        <w:br/>
      </w:r>
      <w:r>
        <w:rPr>
          <w:b/>
        </w:rPr>
        <w:t>ROLL : d100+20=d100(47)+20=67</w:t>
      </w:r>
      <w:r>
        <w:br/>
        <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
        <w:br/>
        <w:t>最终争执出来的结果是</w:t>
        <w:br/>
        <w:t>0 让审讯官进来——100 开门交出格纳欧斯</w:t>
        <w:br/>
      </w:r>
      <w:r>
        <w:rPr>
          <w:b/>
        </w:rPr>
        <w:t>ROLL : d100=d100(31)=31</w:t>
      </w:r>
      <w:r>
        <w:br/>
        <w:br/>
      </w:r>
    </w:p>
    <w:p>
      <w:pPr>
        <w:pStyle w:val="ThreadMinimal"/>
      </w:pPr>
      <w:r>
        <w:t>#389 [2024-06-15 17:32:53]</w:t>
        <w:br/>
        <w:br/>
        <w:t>普布利乌斯安排的审讯官是</w:t>
        <w:br/>
        <w:t>1-3 他自己</w:t>
        <w:br/>
        <w:t>4-6 得西穆</w:t>
        <w:br/>
        <w:t>7-9 海巡队队长</w:t>
        <w:br/>
        <w:t>10 大成功/大失败</w:t>
        <w:br/>
      </w:r>
      <w:r>
        <w:rPr>
          <w:b/>
        </w:rPr>
        <w:t>ROLL : d10=d10(2)=2</w:t>
      </w:r>
      <w:r>
        <w:br/>
      </w:r>
      <w:r>
        <w:rPr>
          <w:b/>
        </w:rPr>
        <w:t>ROLL : d2=d2(2)=2</w:t>
      </w:r>
      <w:r>
        <w:br/>
        <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
        <w:br/>
        <w:t>普布利乌斯的说服(符合程序+20)</w:t>
        <w:br/>
      </w:r>
      <w:r>
        <w:rPr>
          <w:b/>
        </w:rPr>
        <w:t>ROLL : d100+20=d100(75)+20=95</w:t>
      </w:r>
      <w:r>
        <w:br/>
        <w:t/>
        <w:br/>
        <w:t>布兰都斯的说服</w:t>
        <w:br/>
      </w:r>
      <w:r>
        <w:rPr>
          <w:b/>
        </w:rPr>
        <w:t>ROLL : d100=d100(15)=15</w:t>
      </w:r>
      <w:r>
        <w:br/>
        <w:t/>
        <w:br/>
        <w:t>歌蕾蒂娅的说服</w:t>
        <w:br/>
      </w:r>
      <w:r>
        <w:rPr>
          <w:b/>
        </w:rPr>
        <w:t>ROLL : d100=d100(51)=51</w:t>
      </w:r>
      <w:r>
        <w:br/>
        <w:br/>
      </w:r>
    </w:p>
    <w:p>
      <w:pPr>
        <w:pStyle w:val="ThreadMinimal"/>
      </w:pPr>
      <w:r>
        <w:t>#390 [2024-06-15 17:43:33]</w:t>
        <w:br/>
        <w:br/>
        <w:t>这是完全符合程序规范的要求。布兰都斯无声地让出了实验室，歌蕾蒂娅权衡了几秒，最终也随之走向了门口。</w:t>
        <w:br/>
        <w:t>“我们会一直看着你。”她临走前警告。</w:t>
        <w:br/>
        <w:t/>
        <w:br/>
        <w:t>……都这时候了，你是不是还在睡</w:t>
        <w:br/>
      </w:r>
      <w:r>
        <w:rPr>
          <w:b/>
        </w:rPr>
        <w:t>ROLL : d2=d2(2)=2</w:t>
      </w:r>
      <w:r>
        <w:br/>
        <w:t/>
        <w:br/>
        <w:t>但是，都这时候了，你醒的情况是</w:t>
        <w:br/>
        <w:t>1-3 普布利乌斯在配药</w:t>
        <w:br/>
        <w:t>4-6 普布利乌斯调整仪器</w:t>
        <w:br/>
        <w:t>7-9 普布利乌斯开始注射</w:t>
        <w:br/>
        <w:t>10 大成功/大失败</w:t>
        <w:br/>
      </w:r>
      <w:r>
        <w:rPr>
          <w:b/>
        </w:rPr>
        <w:t>ROLL : d10=d10(10)=10</w:t>
      </w:r>
      <w:r>
        <w:br/>
      </w:r>
      <w:r>
        <w:rPr>
          <w:b/>
        </w:rPr>
        <w:t>ROLL : d2=d2(2)=2</w:t>
      </w:r>
      <w:r>
        <w:br/>
        <w:t/>
        <w:br/>
        <w:t>苏醒情况的大失败，大概又坏菜了</w:t>
        <w:br/>
        <w:t>1-3 普布利乌斯在配超规格的药</w:t>
        <w:br/>
        <w:t>4-6 普布利乌斯在修改仪器</w:t>
        <w:br/>
        <w:t>7-9 普布利乌斯注射还搞电击</w:t>
        <w:br/>
        <w:t>10 大成功/大失败</w:t>
        <w:br/>
      </w:r>
      <w:r>
        <w:rPr>
          <w:b/>
        </w:rPr>
        <w:t>ROLL : d10=d10(5)=5</w:t>
      </w:r>
      <w:r>
        <w:br/>
      </w:r>
      <w:r>
        <w:rPr>
          <w:b/>
        </w:rPr>
        <w:t>ROLL : d2=d2(1)=1</w:t>
      </w:r>
      <w:r>
        <w:br/>
        <w:br/>
      </w:r>
    </w:p>
    <w:p>
      <w:pPr>
        <w:pStyle w:val="ThreadMinimal"/>
      </w:pPr>
      <w:r>
        <w:t>#391 [2024-06-15 17:50:06]</w:t>
        <w:br/>
        <w:br/>
        <w:t>普布利乌斯修改仪器的目的是</w:t>
        <w:br/>
        <w:t>1-3 加强注射剂量</w:t>
        <w:br/>
        <w:t>4-6 增加药剂种类</w:t>
        <w:br/>
        <w:t>7-9 观测脑电波</w:t>
        <w:br/>
        <w:t>10 大成功/大失败</w:t>
        <w:br/>
      </w:r>
      <w:r>
        <w:rPr>
          <w:b/>
        </w:rPr>
        <w:t>ROLL : d10=d10(6)=6</w:t>
      </w:r>
      <w:r>
        <w:br/>
      </w:r>
      <w:r>
        <w:rPr>
          <w:b/>
        </w:rPr>
        <w:t>ROLL : d2=d2(2)=2</w:t>
      </w:r>
      <w:r>
        <w:br/>
        <w:t/>
        <w:br/>
        <w:t>除了审讯专用具有放松、麻痹效果的药剂之外还有</w:t>
        <w:br/>
        <w:t>1-3 疼痛</w:t>
        <w:br/>
        <w:t>4-6 迷幻</w:t>
        <w:br/>
        <w:t>7-9 成瘾</w:t>
        <w:br/>
        <w:t>10 大成功/大失败</w:t>
        <w:br/>
      </w:r>
      <w:r>
        <w:rPr>
          <w:b/>
        </w:rPr>
        <w:t>ROLL : d10=d10(2)=2</w:t>
      </w:r>
      <w:r>
        <w:br/>
      </w:r>
      <w:r>
        <w:rPr>
          <w:b/>
        </w:rPr>
        <w:t>ROLL : d2=d2(1)=1</w:t>
      </w:r>
      <w:r>
        <w:br/>
        <w:t/>
        <w:br/>
        <w:t>以及这个行为的严重程度是</w:t>
        <w:br/>
        <w:t>0 执行官的权力宽容——100 反人类啊反人类</w:t>
        <w:br/>
      </w:r>
      <w:r>
        <w:rPr>
          <w:b/>
        </w:rPr>
        <w:t>ROLL : d100=d100(95)=95</w:t>
      </w:r>
      <w:r>
        <w:br/>
        <w:br/>
      </w:r>
    </w:p>
    <w:p>
      <w:pPr>
        <w:pStyle w:val="ThreadMinimal"/>
      </w:pPr>
      <w:r>
        <w:t>#392 [2024-06-15 17:56:05]</w:t>
        <w:br/>
        <w:br/>
        <w:t>……啊？普布利乌斯你搞点小手段怎么搞成大手段了？</w:t>
        <w:br/>
        <w:t>1-3 格纳欧斯反正都是要死刑的</w:t>
        <w:br/>
        <w:t>4-6 忙了一天急上头了</w:t>
        <w:br/>
        <w:t>7-9 不信任海猎也不太当人看了</w:t>
        <w:br/>
        <w:t>10 大成功/大失败</w:t>
        <w:br/>
      </w:r>
      <w:r>
        <w:rPr>
          <w:b/>
        </w:rPr>
        <w:t>ROLL : d10=d10(4)=4</w:t>
      </w:r>
      <w:r>
        <w:br/>
      </w:r>
      <w:r>
        <w:rPr>
          <w:b/>
        </w:rPr>
        <w:t>ROLL : d2=d2(2)=2</w:t>
      </w:r>
      <w:r>
        <w:br/>
        <w:t/>
        <w:br/>
        <w:t>你的药剂抗性(深海猎人+30)</w:t>
        <w:br/>
      </w:r>
      <w:r>
        <w:rPr>
          <w:b/>
        </w:rPr>
        <w:t>ROLL : d100+30=d100(92)+30=122</w:t>
      </w:r>
      <w:r>
        <w:br/>
        <w:t/>
        <w:br/>
        <w:t>普布利乌斯的配药水平(阿戈尔出产+20，疼痛+30)</w:t>
        <w:br/>
      </w:r>
      <w:r>
        <w:rPr>
          <w:b/>
        </w:rPr>
        <w:t>ROLL : d100+50=d100(12)+50=62</w:t>
      </w:r>
      <w:r>
        <w:br/>
        <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br/>
        <w:br/>
      </w:r>
    </w:p>
    <w:p>
      <w:pPr>
        <w:pStyle w:val="ThreadMinimal"/>
      </w:pPr>
      <w:r>
        <w:t>#393 [2024-06-15 18:14:57]</w:t>
        <w:br/>
        <w:br/>
        <w:t>你身体在药剂下的表现程度是(疼痛+20)</w:t>
        <w:br/>
      </w:r>
      <w:r>
        <w:rPr>
          <w:b/>
        </w:rPr>
        <w:t>ROLL : d100+20=d100(44)+20=64</w:t>
      </w:r>
      <w:r>
        <w:br/>
        <w:t/>
        <w:br/>
        <w:t>两位队长和布兰都斯在中控室的观测是(专注+20)</w:t>
        <w:br/>
      </w:r>
      <w:r>
        <w:rPr>
          <w:b/>
        </w:rPr>
        <w:t>ROLL : d100+20=d100(44)+20=64</w:t>
      </w:r>
      <w:r>
        <w:br/>
        <w:t/>
        <w:br/>
        <w:t>这到底是注意到了还是没注意到</w:t>
        <w:br/>
      </w:r>
      <w:r>
        <w:rPr>
          <w:b/>
        </w:rPr>
        <w:t>ROLL : d2=d2(1)=1</w:t>
      </w:r>
      <w:r>
        <w:br/>
        <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
        <w:br/>
        <w:t>题外话，普布利乌斯敢改仪器的信心是</w:t>
        <w:br/>
        <w:t>1-3 执政官就是对审讯有全部权力</w:t>
        <w:br/>
        <w:t>4-6 这种药剂快速分解查无可查</w:t>
        <w:br/>
        <w:t>7-9 上头了还要什么退路，先斩后奏</w:t>
        <w:br/>
        <w:t>10 大成功/大失败</w:t>
        <w:br/>
      </w:r>
      <w:r>
        <w:rPr>
          <w:b/>
        </w:rPr>
        <w:t>ROLL : d10=d10(1)=1</w:t>
      </w:r>
      <w:r>
        <w:br/>
      </w:r>
      <w:r>
        <w:rPr>
          <w:b/>
        </w:rPr>
        <w:t>ROLL : d2=d2(1)=1</w:t>
      </w:r>
      <w:r>
        <w:br/>
        <w:br/>
      </w:r>
    </w:p>
    <w:p>
      <w:pPr>
        <w:pStyle w:val="ThreadMinimal"/>
      </w:pPr>
      <w:r>
        <w:t>#394 [2024-06-15 18:24:56]</w:t>
        <w:br/>
        <w:br/>
        <w:t>呃，既然普布利乌斯没违法，那得先投一个内部说服了</w:t>
        <w:br/>
        <w:t/>
        <w:br/>
        <w:t>布兰都斯的说服(合乎规矩+20)</w:t>
        <w:br/>
      </w:r>
      <w:r>
        <w:rPr>
          <w:b/>
        </w:rPr>
        <w:t>ROLL : d100+20=d100(52)+20=72</w:t>
      </w:r>
      <w:r>
        <w:br/>
        <w:t/>
        <w:br/>
        <w:t>马库斯的说服(合乎规矩+20)</w:t>
        <w:br/>
      </w:r>
      <w:r>
        <w:rPr>
          <w:b/>
        </w:rPr>
        <w:t>ROLL : d100+20=d100(5)+20=25</w:t>
      </w:r>
      <w:r>
        <w:br/>
        <w:t/>
        <w:br/>
        <w:t>歌蕾蒂娅的说服(不合情理+20)</w:t>
        <w:br/>
      </w:r>
      <w:r>
        <w:rPr>
          <w:b/>
        </w:rPr>
        <w:t>ROLL : d100+20=d100(92)+20=112</w:t>
      </w:r>
      <w:r>
        <w:br/>
        <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br/>
        <w:br/>
      </w:r>
    </w:p>
    <w:p>
      <w:pPr>
        <w:pStyle w:val="ThreadMinimal"/>
      </w:pPr>
      <w:r>
        <w:t>#395 [2024-06-15 18:32:09]</w:t>
        <w:br/>
        <w:br/>
        <w:t>歌蕾蒂娅赶去的时候普布利乌斯的审讯已经收集多少信息了</w:t>
        <w:br/>
      </w:r>
      <w:r>
        <w:rPr>
          <w:b/>
        </w:rPr>
        <w:t>ROLL : d100=d100(6)=6</w:t>
      </w:r>
      <w:r>
        <w:br/>
        <w:t/>
        <w:br/>
        <w:t>……这跟问了开场几个问题就完事有什么差别啊！什么动手原因、是不是深海教徒、有没有精神疾病都没搞清楚啊！</w:t>
        <w:br/>
        <w:t/>
        <w:br/>
        <w:t>歌蕾蒂娅的出力(深海猎人+30)</w:t>
        <w:br/>
      </w:r>
      <w:r>
        <w:rPr>
          <w:b/>
        </w:rPr>
        <w:t>ROLL : d100+30=d100(76)+30=106</w:t>
      </w:r>
      <w:r>
        <w:br/>
        <w:t/>
        <w:br/>
        <w:t>实验室大门的防御力(实验室+20)</w:t>
        <w:br/>
      </w:r>
      <w:r>
        <w:rPr>
          <w:b/>
        </w:rPr>
        <w:t>ROLL : d100+20=d100(52)+20=72</w:t>
      </w:r>
      <w:r>
        <w:br/>
        <w:t/>
        <w:br/>
        <w:t>实验室大门再次应声而塌，普布利乌斯猝不及防地抬头，看见歌蕾蒂娅杀气腾腾的脸。</w:t>
        <w:br/>
        <w:t/>
        <w:br/>
        <w:t>普布利乌斯的说服(解决问题的需要+20)</w:t>
        <w:br/>
      </w:r>
      <w:r>
        <w:rPr>
          <w:b/>
        </w:rPr>
        <w:t>ROLL : d100+20=d100(62)+20=82</w:t>
      </w:r>
      <w:r>
        <w:br/>
        <w:t/>
        <w:br/>
        <w:t>歌蕾蒂娅的说服(这是你的问题+20)</w:t>
        <w:br/>
      </w:r>
      <w:r>
        <w:rPr>
          <w:b/>
        </w:rPr>
        <w:t>ROLL : d100+20=d100(94)+20=114</w:t>
      </w:r>
      <w:r>
        <w:br/>
        <w:br/>
      </w:r>
    </w:p>
    <w:p>
      <w:pPr>
        <w:pStyle w:val="ThreadMinimal"/>
      </w:pPr>
      <w:r>
        <w:t>#396 [2024-06-15 18:46:40]</w:t>
        <w:br/>
        <w:b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
        <w:br/>
        <w:t>但是审讯还是要审讯的，怎么办呢</w:t>
        <w:br/>
        <w:t>1-3 换人，普布利乌斯旁观</w:t>
        <w:br/>
        <w:t>4-6 换人，普布利乌斯滚去中控室</w:t>
        <w:br/>
        <w:t>7-9 不换，但歌蕾蒂娅旁观</w:t>
        <w:br/>
        <w:t>10 大成功/大失败</w:t>
        <w:br/>
      </w:r>
      <w:r>
        <w:rPr>
          <w:b/>
        </w:rPr>
        <w:t>ROLL : d10=d10(3)=3</w:t>
      </w:r>
      <w:r>
        <w:br/>
      </w:r>
      <w:r>
        <w:rPr>
          <w:b/>
        </w:rPr>
        <w:t>ROLL : d2=d2(2)=2</w:t>
      </w:r>
      <w:r>
        <w:br/>
        <w:t/>
        <w:br/>
        <w:t>歌蕾蒂娅打算换谁来</w:t>
        <w:br/>
        <w:t>1-3 自己上</w:t>
        <w:br/>
        <w:t>4-6 马库斯</w:t>
        <w:br/>
        <w:t>7-9 布兰都斯</w:t>
        <w:br/>
        <w:t>10 大成功/大失败</w:t>
        <w:br/>
      </w:r>
      <w:r>
        <w:rPr>
          <w:b/>
        </w:rPr>
        <w:t>ROLL : d10=d10(3)=3</w:t>
      </w:r>
      <w:r>
        <w:br/>
      </w:r>
      <w:r>
        <w:rPr>
          <w:b/>
        </w:rPr>
        <w:t>ROLL : d2=d2(1)=1</w:t>
      </w:r>
      <w:r>
        <w:br/>
        <w:br/>
      </w:r>
    </w:p>
    <w:p>
      <w:pPr>
        <w:pStyle w:val="ThreadMinimal"/>
      </w:pPr>
      <w:r>
        <w:t>#397 [2024-06-15 18:49:09]</w:t>
        <w:br/>
        <w:br/>
        <w:t>歌蕾蒂娅的说服(先斩后奏+20)</w:t>
        <w:br/>
      </w:r>
      <w:r>
        <w:rPr>
          <w:b/>
        </w:rPr>
        <w:t>ROLL : d100+20=d100(100)+20=120</w:t>
      </w:r>
      <w:r>
        <w:br/>
        <w:t/>
        <w:br/>
        <w:t>普布利乌斯的说服(合乎程序+20)</w:t>
        <w:br/>
      </w:r>
      <w:r>
        <w:rPr>
          <w:b/>
        </w:rPr>
        <w:t>ROLL : d100+20=d100(98)+20=118</w:t>
      </w:r>
      <w:r>
        <w:br/>
        <w:t/>
        <w:br/>
        <w:t>……你们俩，这很难不让导游想起一位座头鲸，查询三队长状态</w:t>
        <w:br/>
        <w:t>1-3 在帮四队长约束海猎</w:t>
        <w:br/>
        <w:t>4-6 在按日程表去军团开会</w:t>
        <w:br/>
        <w:t>7-9 赶来研究所了</w:t>
        <w:br/>
        <w:t>10 大成功/大失败</w:t>
        <w:br/>
      </w:r>
      <w:r>
        <w:rPr>
          <w:b/>
        </w:rPr>
        <w:t>ROLL : d10=d10(5)=5</w:t>
      </w:r>
      <w:r>
        <w:br/>
      </w:r>
      <w:r>
        <w:rPr>
          <w:b/>
        </w:rPr>
        <w:t>ROLL : d2=d2(1)=1</w:t>
      </w:r>
      <w:r>
        <w:br/>
        <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
        <w:br/>
        <w:t>会议的顺利程度(筹备已久+20)</w:t>
        <w:br/>
      </w:r>
      <w:r>
        <w:rPr>
          <w:b/>
        </w:rPr>
        <w:t>ROLL : d100+20=d100(81)+20=101</w:t>
      </w:r>
      <w:r>
        <w:br/>
        <w:t/>
        <w:br/>
        <w:t>乌尔比安全情投入到工作中去了。他默许歌蕾蒂娅接过了对格纳欧斯事务的处理权。</w:t>
        <w:br/>
        <w:br/>
      </w:r>
    </w:p>
    <w:p>
      <w:pPr>
        <w:pStyle w:val="ThreadMinimal"/>
      </w:pPr>
      <w:r>
        <w:t>#398 [2024-06-15 19:12:39]</w:t>
        <w:br/>
        <w:b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
        <w:br/>
        <w:t>你的药剂抗性(深海猎人+30)</w:t>
        <w:br/>
      </w:r>
      <w:r>
        <w:rPr>
          <w:b/>
        </w:rPr>
        <w:t>ROLL : d100+30=d100(28)+30=58</w:t>
      </w:r>
      <w:r>
        <w:br/>
        <w:t/>
        <w:br/>
        <w:t>歌蕾蒂娅的配药水平(阿戈尔出产+20，技术执政官+20)</w:t>
        <w:br/>
      </w:r>
      <w:r>
        <w:rPr>
          <w:b/>
        </w:rPr>
        <w:t>ROLL : d100+40=d100(12)+40=52</w:t>
      </w:r>
      <w:r>
        <w:br/>
        <w:t/>
        <w:br/>
        <w:t>你对外界变化的感知力度是(普布利乌斯的药剂-30)</w:t>
        <w:br/>
      </w:r>
      <w:r>
        <w:rPr>
          <w:b/>
        </w:rPr>
        <w:t>ROLL : d100=d100(59)=59-30=29</w:t>
      </w:r>
      <w:r>
        <w:br/>
        <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br/>
        <w:br/>
      </w:r>
    </w:p>
    <w:p>
      <w:pPr>
        <w:pStyle w:val="ThreadMinimal"/>
      </w:pPr>
      <w:r>
        <w:t>#399 [2024-06-15 19:22:53]</w:t>
        <w:br/>
        <w:br/>
        <w:t>关于杀人动机的问题上，你的回答是</w:t>
        <w:br/>
        <w:t>1-3 条件反射</w:t>
        <w:br/>
        <w:t>4-6 噩梦没醒</w:t>
        <w:br/>
        <w:t>7-9 我不知道</w:t>
        <w:br/>
        <w:t>10 大成功/大失败</w:t>
        <w:br/>
      </w:r>
      <w:r>
        <w:rPr>
          <w:b/>
        </w:rPr>
        <w:t>ROLL : d10=d10(7)=7</w:t>
      </w:r>
      <w:r>
        <w:br/>
      </w:r>
      <w:r>
        <w:rPr>
          <w:b/>
        </w:rPr>
        <w:t>ROLL : d2=d2(2)=2</w:t>
      </w:r>
      <w:r>
        <w:br/>
        <w:t/>
        <w:br/>
        <w:t>“你杀害海巡队成员的原因是什么。”</w:t>
        <w:br/>
        <w:t>海巡队……你想起那个魔幻而荒谬的下午。</w:t>
        <w:br/>
        <w:t>“我……不知道……”</w:t>
        <w:br/>
        <w:t>我在想什么？除了恐惧和震惊外，我还有在想什么吗？</w:t>
        <w:br/>
        <w:t>你不知道如何解释一位战士不应该的弱小。</w:t>
        <w:br/>
        <w:t/>
        <w:br/>
        <w:t>关于逃亡动机的问题上，你的回答是</w:t>
        <w:br/>
        <w:t>1-3 惊恐发作</w:t>
        <w:br/>
        <w:t>4-6 追查深海教徒</w:t>
        <w:br/>
        <w:t>7-9 我不知道</w:t>
        <w:br/>
        <w:t>10 大成功/大失败</w:t>
        <w:br/>
      </w:r>
      <w:r>
        <w:rPr>
          <w:b/>
        </w:rPr>
        <w:t>ROLL : d10=d10(3)=3</w:t>
      </w:r>
      <w:r>
        <w:br/>
      </w:r>
      <w:r>
        <w:rPr>
          <w:b/>
        </w:rPr>
        <w:t>ROLL : d2=d2(1)=1</w:t>
      </w:r>
      <w:r>
        <w:br/>
        <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br/>
        <w:br/>
      </w:r>
    </w:p>
    <w:p>
      <w:pPr>
        <w:pStyle w:val="ThreadMinimal"/>
      </w:pPr>
      <w:r>
        <w:t>#400 [2024-06-15 19:33:22]</w:t>
        <w:br/>
        <w:br/>
        <w:t>关于是否是深海教徒的问题上，你的回答是</w:t>
        <w:br/>
        <w:t>1-3 不！</w:t>
        <w:br/>
        <w:t>4-6 别侮辱我</w:t>
        <w:br/>
        <w:t>7-9 那是猎物</w:t>
        <w:br/>
        <w:t>10 大成功/大失败</w:t>
        <w:br/>
      </w:r>
      <w:r>
        <w:rPr>
          <w:b/>
        </w:rPr>
        <w:t>ROLL : d10=d10(7)=7</w:t>
      </w:r>
      <w:r>
        <w:br/>
      </w:r>
      <w:r>
        <w:rPr>
          <w:b/>
        </w:rPr>
        <w:t>ROLL : d2=d2(2)=2</w:t>
      </w:r>
      <w:r>
        <w:br/>
        <w:t/>
        <w:br/>
        <w:t>“你是否是深海教徒。”</w:t>
        <w:br/>
        <w:t>这个问题你不用思考，再简单不过。</w:t>
        <w:br/>
        <w:t>“深海……教徒……”你恍惚而蔑视地笑，“那是猎物……”</w:t>
        <w:br/>
        <w:t/>
        <w:br/>
        <w:t>普布利乌斯的插话速度(早有准备+20)</w:t>
        <w:br/>
      </w:r>
      <w:r>
        <w:rPr>
          <w:b/>
        </w:rPr>
        <w:t>ROLL : d100+20=d100(28)+20=48</w:t>
      </w:r>
      <w:r>
        <w:br/>
        <w:t/>
        <w:br/>
        <w:t>歌蕾蒂娅的阻止速度(深海猎人+30)</w:t>
        <w:br/>
      </w:r>
      <w:r>
        <w:rPr>
          <w:b/>
        </w:rPr>
        <w:t>ROLL : d100+30=d100(46)+30=76</w:t>
      </w:r>
      <w:r>
        <w:br/>
        <w:br/>
      </w:r>
    </w:p>
    <w:p>
      <w:pPr>
        <w:pStyle w:val="ThreadMinimal"/>
      </w:pPr>
      <w:r>
        <w:t>#401 [2024-06-15 19:42:18]</w:t>
        <w:br/>
        <w:b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
        <w:br/>
        <w:t>歌蕾蒂娅的采纳程度(一错二对+20)</w:t>
        <w:br/>
      </w:r>
      <w:r>
        <w:rPr>
          <w:b/>
        </w:rPr>
        <w:t xml:space="preserve">ROLL : d100+20=d100(70)+20=90 </w:t>
      </w:r>
      <w:r>
        <w:br/>
        <w:t/>
        <w:br/>
        <w:t>普布利乌斯的采纳程度(怀疑已久-30，一错二对+20)</w:t>
        <w:br/>
      </w:r>
      <w:r>
        <w:rPr>
          <w:b/>
        </w:rPr>
        <w:t>ROLL : d100=d100(41)=41 -10=31</w:t>
      </w:r>
      <w:r>
        <w:br/>
        <w:t/>
        <w:br/>
        <w:t>马库斯的采纳程度(一错二对+20)</w:t>
        <w:br/>
      </w:r>
      <w:r>
        <w:rPr>
          <w:b/>
        </w:rPr>
        <w:t>ROLL : d100+20=d100(35)+20=55</w:t>
      </w:r>
      <w:r>
        <w:br/>
        <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br/>
        <w:br/>
      </w:r>
    </w:p>
    <w:p>
      <w:pPr>
        <w:pStyle w:val="ThreadMinimal"/>
      </w:pPr>
      <w:r>
        <w:t>#402 [2024-06-15 19:52:05]</w:t>
        <w:br/>
        <w:br/>
        <w:t>所以乌尔比安的意见是(一错二对+20，已沟通过+20)</w:t>
        <w:br/>
      </w:r>
      <w:r>
        <w:rPr>
          <w:b/>
        </w:rPr>
        <w:t>ROLL : d100+40=d100(96)+40=136</w:t>
      </w:r>
      <w:r>
        <w:br/>
        <w:t/>
        <w:br/>
        <w:t>缇比利娅的意见是(一错二对+20)</w:t>
        <w:br/>
      </w:r>
      <w:r>
        <w:rPr>
          <w:b/>
        </w:rPr>
        <w:t>ROLL : d100+20=d100(98)+20=118</w:t>
      </w:r>
      <w:r>
        <w:br/>
        <w:t/>
        <w:br/>
        <w:t>目前权重按(100-31)*4和(90+55+136+118)算，276&lt;399，深海猎人方面的意见将被系统写入记录。</w:t>
        <w:br/>
        <w:t/>
        <w:br/>
        <w:t>“所以？”缇比利娅在自己的办公室里疑惑地看着对方，“我认为歌蕾蒂娅已经完全阐述了经过，还有什么问题吗，普布利乌斯执政官？没有的话请尽快离开，深海猎人内部事务繁重，我还有很多工作需要处理。”</w:t>
        <w:br/>
        <w:t/>
        <w:br/>
        <w:t>“我知道了。”视讯里乌尔比安匆匆结语，“我赞成歌蕾蒂娅的意见，这件事交给她负责。”他背后传来有人推门轻声喊第三场会议开始的通知声。</w:t>
        <w:br/>
        <w:t/>
        <w:br/>
        <w:t>普布利乌斯最后的决定是</w:t>
        <w:br/>
        <w:t>1-3 继续坚持自己的怀疑</w:t>
        <w:br/>
        <w:t>4-6 怀疑但顺应猎人们的想法</w:t>
        <w:br/>
        <w:t>7-9 不得不被说服</w:t>
        <w:br/>
        <w:t>10 大成功/大失败</w:t>
        <w:br/>
      </w:r>
      <w:r>
        <w:rPr>
          <w:b/>
        </w:rPr>
        <w:t>ROLL : d10=d10(10)=10</w:t>
      </w:r>
      <w:r>
        <w:br/>
      </w:r>
      <w:r>
        <w:rPr>
          <w:b/>
        </w:rPr>
        <w:t>ROLL : d2=d2(2)=2</w:t>
      </w:r>
      <w:r>
        <w:br/>
        <w:t/>
        <w:br/>
        <w:t>不是，大失败，你小子又决定到哪里去了</w:t>
        <w:br/>
        <w:t>1-3 坚持怀疑并告诉蒂塔</w:t>
        <w:br/>
        <w:t>4-6 怀疑但在执政官会议中立</w:t>
        <w:br/>
        <w:t>7-9 没被说服但帮助猎人</w:t>
        <w:br/>
        <w:t>10 大成功/大失败</w:t>
        <w:br/>
      </w:r>
      <w:r>
        <w:rPr>
          <w:b/>
        </w:rPr>
        <w:t>ROLL : d10=d10(10)=10</w:t>
      </w:r>
      <w:r>
        <w:br/>
      </w:r>
      <w:r>
        <w:rPr>
          <w:b/>
        </w:rPr>
        <w:t>ROLL : d2=d2(1)=1</w:t>
      </w:r>
      <w:r>
        <w:br/>
        <w:br/>
      </w:r>
    </w:p>
    <w:p>
      <w:pPr>
        <w:pStyle w:val="ThreadMinimal"/>
      </w:pPr>
      <w:r>
        <w:t>#403 [2024-06-15 20:07:07]</w:t>
        <w:br/>
        <w:br/>
        <w:t>Reply to [pid=765255847,40452148,158]Reply[/pid] Post by [uid=64075772]XG0xffffffff[/uid] (2024-06-15 20:04)</w:t>
        <w:br/>
        <w:t>回答我不知道那个是错误回答，其它是正确回答</w:t>
        <w:br/>
        <w:br/>
      </w:r>
    </w:p>
    <w:p>
      <w:pPr>
        <w:pStyle w:val="ThreadMinimal"/>
      </w:pPr>
      <w:r>
        <w:t>#404 [2024-06-15 20:11:50]</w:t>
        <w:br/>
        <w:br/>
        <w:t>……你真的好阴暗啊普布利乌斯，和骰娘癫得如出一辙</w:t>
        <w:br/>
        <w:t>1-3 坚持自我，欺骗蒂塔</w:t>
        <w:br/>
        <w:t>4-6 继续怀疑但以后再清算</w:t>
        <w:br/>
        <w:t>7-9 没屈服，二次听证会推迟</w:t>
        <w:br/>
        <w:t>10 大成功/大失败</w:t>
        <w:br/>
      </w:r>
      <w:r>
        <w:rPr>
          <w:b/>
        </w:rPr>
        <w:t>ROLL : d10=d10(8)=8</w:t>
      </w:r>
      <w:r>
        <w:br/>
      </w:r>
      <w:r>
        <w:rPr>
          <w:b/>
        </w:rPr>
        <w:t>ROLL : d2=d2(2)=2</w:t>
      </w:r>
      <w:r>
        <w:br/>
        <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
        <w:br/>
        <w:t>在，呃，导游也忘了多少楼之后，我们的主线终于从普大执政官的追问下从锅匠裁缝士兵间谍回到了哥斯拉大战金刚，可喜可贺</w:t>
        <w:br/>
        <w:br/>
      </w:r>
    </w:p>
    <w:p>
      <w:pPr>
        <w:pStyle w:val="ThreadMinimal"/>
      </w:pPr>
      <w:r>
        <w:t>#405 [2024-06-15 20:19:30]</w:t>
        <w:br/>
        <w:br/>
        <w:t>Reply to [pid=765257357,40452148,159]Reply[/pid] Post by [uid=65811611]无桂栗[/uid] (2024-06-15 20:15)</w:t>
        <w:br/>
        <w:t>普布利乌斯消息封锁D100=100的含金量[s:a2:偷吃]</w:t>
        <w:br/>
        <w:br/>
      </w:r>
    </w:p>
    <w:p>
      <w:pPr>
        <w:pStyle w:val="ThreadMinimal"/>
      </w:pPr>
      <w:r>
        <w:t>#406 [2024-06-15 20:26:36]</w:t>
        <w:br/>
        <w:br/>
        <w:t>Reply to [pid=765258401,40452148,159]Reply[/pid] Post by [uid=61277547]Komorebi_Hera[/uid] (2024-06-15 20:23)</w:t>
        <w:br/>
        <w:t>如果格纳欧斯真的有问题的话，他这就是较为不择手段但初心高尚的主角模板，毕竟普布利乌斯其实对乌尔比安本人没有很深的执念，虽然多疑偏执，但他做执政官也是为了保卫阿戈尔[s:ac:哭笑]</w:t>
        <w:br/>
        <w:br/>
      </w:r>
    </w:p>
    <w:p>
      <w:pPr>
        <w:pStyle w:val="ThreadMinimal"/>
      </w:pPr>
      <w:r>
        <w:t>#407 [2024-06-15 20:28:25]</w:t>
        <w:br/>
        <w:br/>
        <w:t>Day7</w:t>
        <w:br/>
        <w:t/>
        <w:br/>
        <w:t>由于药剂原因你又一觉睡到了第二天，不过，这回你是在哪醒来的？</w:t>
        <w:br/>
        <w:t>1-3 布兰都斯研究所</w:t>
        <w:br/>
        <w:t>4-6 自己宿舍</w:t>
        <w:br/>
        <w:t>7-9 某人的办公室</w:t>
        <w:br/>
        <w:t>10 大成功/大失败</w:t>
        <w:br/>
      </w:r>
      <w:r>
        <w:rPr>
          <w:b/>
        </w:rPr>
        <w:t>ROLL : d10=d10(9)=9</w:t>
      </w:r>
      <w:r>
        <w:br/>
      </w:r>
      <w:r>
        <w:rPr>
          <w:b/>
        </w:rPr>
        <w:t>ROLL : d2=d2(2)=2</w:t>
      </w:r>
      <w:r>
        <w:br/>
        <w:t/>
        <w:br/>
        <w:t>马库斯/歌蕾蒂娅</w:t>
        <w:br/>
      </w:r>
      <w:r>
        <w:rPr>
          <w:b/>
        </w:rPr>
        <w:t>ROLL : d2=d2(1)=1</w:t>
      </w:r>
      <w:r>
        <w:br/>
        <w:t/>
        <w:br/>
        <w:t>你醒来的时候马库斯的情况是</w:t>
        <w:br/>
        <w:t>1-3 在自己宿舍</w:t>
        <w:br/>
        <w:t>4-6 在办公室睡着</w:t>
        <w:br/>
        <w:t>7-9 已经在批文件</w:t>
        <w:br/>
        <w:t>10 大成功/大失败</w:t>
        <w:br/>
      </w:r>
      <w:r>
        <w:rPr>
          <w:b/>
        </w:rPr>
        <w:t>ROLL : d10=d10(4)=4</w:t>
      </w:r>
      <w:r>
        <w:br/>
      </w:r>
      <w:r>
        <w:rPr>
          <w:b/>
        </w:rPr>
        <w:t>ROLL : d2=d2(1)=1</w:t>
      </w:r>
      <w:r>
        <w:br/>
        <w:br/>
      </w:r>
    </w:p>
    <w:p>
      <w:pPr>
        <w:pStyle w:val="ThreadMinimal"/>
      </w:pPr>
      <w:r>
        <w:t>#408 [2024-06-15 20:37:30]</w:t>
        <w:br/>
        <w:br/>
        <w:t>Reply to [pid=765259726,40452148,160]Reply[/pid] Post by [uid=65811611]无桂栗[/uid] (2024-06-15 20:33)</w:t>
        <w:br/>
        <w:t>快进到普布利乌斯被博士汴京说服，和罗德岛建立合作关系挂名上岛，然后出异格是海猎普布利乌斯if</w:t>
        <w:br/>
        <w:br/>
      </w:r>
    </w:p>
    <w:p>
      <w:pPr>
        <w:pStyle w:val="ThreadMinimal"/>
      </w:pPr>
      <w:r>
        <w:t>#409 [2024-06-15 20:47:05]</w:t>
        <w:br/>
        <w:b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
        <w:br/>
        <w:t>你对过去两天乱象的理解(亲身经历+20)</w:t>
        <w:br/>
      </w:r>
      <w:r>
        <w:rPr>
          <w:b/>
        </w:rPr>
        <w:t>ROLL : d100+20=d100(38)+20=58</w:t>
      </w:r>
      <w:r>
        <w:br/>
        <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
        <w:br/>
        <w:t>今天的终端还有马库斯给你安排的任务吗</w:t>
        <w:br/>
      </w:r>
      <w:r>
        <w:rPr>
          <w:b/>
        </w:rPr>
        <w:t>ROLL : d2=d2(1)=1</w:t>
      </w:r>
      <w:r>
        <w:br/>
        <w:t/>
        <w:br/>
        <w:t>不过随着弑神计划的接近，深海猎人们出海作业的任务都已经被取消了，马库斯提前给你留好的指令是</w:t>
        <w:br/>
        <w:t>1-3 写报告交给执政官</w:t>
        <w:br/>
        <w:t>4-6 队内日常训练</w:t>
        <w:br/>
        <w:t>7-9 作战会议开会</w:t>
        <w:br/>
        <w:t>10 大成功/大失败</w:t>
        <w:br/>
      </w:r>
      <w:r>
        <w:rPr>
          <w:b/>
        </w:rPr>
        <w:t>ROLL : d10=d10(10)=10</w:t>
      </w:r>
      <w:r>
        <w:br/>
      </w:r>
      <w:r>
        <w:rPr>
          <w:b/>
        </w:rPr>
        <w:t>ROLL : d2=d2(1)=1</w:t>
      </w:r>
      <w:r>
        <w:br/>
        <w:br/>
      </w:r>
    </w:p>
    <w:p>
      <w:pPr>
        <w:pStyle w:val="ThreadMinimal"/>
      </w:pPr>
      <w:r>
        <w:t>#410 [2024-06-15 20:59:24]</w:t>
        <w:br/>
        <w:br/>
        <w:t>日常任务的大成功指的是</w:t>
        <w:br/>
        <w:t>1-3 报告不用今天必须交</w:t>
        <w:br/>
        <w:t>4-6 队内训练但独自训练</w:t>
        <w:br/>
        <w:t>7-9 战前最后一次聚会</w:t>
        <w:br/>
        <w:t>10 大成功/大失败</w:t>
        <w:br/>
      </w:r>
      <w:r>
        <w:rPr>
          <w:b/>
        </w:rPr>
        <w:t>ROLL : d10=d10(6)=6</w:t>
      </w:r>
      <w:r>
        <w:br/>
      </w:r>
      <w:r>
        <w:rPr>
          <w:b/>
        </w:rPr>
        <w:t>ROLL : d2=d2(1)=1</w:t>
      </w:r>
      <w:r>
        <w:br/>
        <w:t/>
        <w:br/>
        <w:t>好问题，所以普布利乌斯那边要的检讨和报告怎么办</w:t>
        <w:br/>
        <w:t>1-3 监控录像都不交了交个啥啊</w:t>
        <w:br/>
        <w:t>4-6 延迟了，我使用了延迟</w:t>
        <w:br/>
        <w:t>7-9 其实普布利乌斯没说要</w:t>
        <w:br/>
        <w:t>10 大成功/大失败</w:t>
        <w:br/>
      </w:r>
      <w:r>
        <w:rPr>
          <w:b/>
        </w:rPr>
        <w:t>ROLL : d10=d10(7)=7</w:t>
      </w:r>
      <w:r>
        <w:br/>
      </w:r>
      <w:r>
        <w:rPr>
          <w:b/>
        </w:rPr>
        <w:t>ROLL : d2=d2(1)=1</w:t>
      </w:r>
      <w:r>
        <w:br/>
        <w:t/>
        <w:br/>
        <w:t>而且系统说好的今天Day7必须要交实验监控了，队长们打算</w:t>
        <w:br/>
        <w:t>1-3 ……啊，忘了欸</w:t>
        <w:br/>
        <w:t>4-6 装死是一种艺术</w:t>
        <w:br/>
        <w:t>7-9 交个伪造好的</w:t>
        <w:br/>
        <w:t>10 大成功/大失败</w:t>
        <w:br/>
      </w:r>
      <w:r>
        <w:rPr>
          <w:b/>
        </w:rPr>
        <w:t>ROLL : d10=d10(9)=9</w:t>
      </w:r>
      <w:r>
        <w:br/>
      </w:r>
      <w:r>
        <w:rPr>
          <w:b/>
        </w:rPr>
        <w:t>ROLL : d2=d2(2)=2</w:t>
      </w:r>
      <w:r>
        <w:br/>
        <w:t/>
        <w:br/>
        <w:t>以及前面以及骰出来过普布利乌斯已经不怎么信任海猎，而海巡队都快敌视了，但因为消息封锁和没有公开，明面上阿戈尔人民还是支持海猎计划的</w:t>
        <w:br/>
        <w:br/>
      </w:r>
    </w:p>
    <w:p>
      <w:pPr>
        <w:pStyle w:val="ThreadMinimal"/>
      </w:pPr>
      <w:r>
        <w:t>#411 [2024-06-15 21:06:39]</w:t>
        <w:br/>
        <w:br/>
        <w:t>普布利乌斯以一种忍耐的破罐子破摔心态处理了这场风波的残余，至于报告，他本来就没指望一个导火索能有多少理解。</w:t>
        <w:br/>
        <w:t>他的注意力集中在布兰都斯研究所姗姗来迟的解封，和吐出来的录像上。</w:t>
        <w:br/>
        <w:t/>
        <w:br/>
        <w:t>普布利乌斯的鉴别能力(阿戈尔高科技+30)</w:t>
        <w:br/>
      </w:r>
      <w:r>
        <w:rPr>
          <w:b/>
        </w:rPr>
        <w:t>ROLL : d100+30=d100(9)+30=39</w:t>
      </w:r>
      <w:r>
        <w:br/>
        <w:t/>
        <w:br/>
        <w:t>幸运的是，普布利乌斯没有察觉到这份录像的问题。</w:t>
        <w:br/>
        <w:t/>
        <w:br/>
        <w:t>针对你99的深海剧情知晓度，查询你对待神战的态度</w:t>
        <w:br/>
        <w:t>1-3 摆烂，有自知之明打不过</w:t>
        <w:br/>
        <w:t>4-6 踢门，试图寻找玛利图斯</w:t>
        <w:br/>
        <w:t>7-9 忘了，你有点忘记自己是个玩家了</w:t>
        <w:br/>
        <w:t>10 大成功/大失败</w:t>
        <w:br/>
      </w:r>
      <w:r>
        <w:rPr>
          <w:b/>
        </w:rPr>
        <w:t>ROLL : d10=d10(2)=2</w:t>
      </w:r>
      <w:r>
        <w:br/>
      </w:r>
      <w:r>
        <w:rPr>
          <w:b/>
        </w:rPr>
        <w:t>ROLL : d2=d2(2)=2</w:t>
      </w:r>
      <w:r>
        <w:br/>
        <w:t/>
        <w:br/>
        <w:t>你对接下来的弑神计划持平常心看待——因为你完全对这次能生还不抱希望，比起破局，你更倾向于切身体会一下战争的细节，为下一次做准备。</w:t>
        <w:br/>
        <w:br/>
      </w:r>
    </w:p>
    <w:p>
      <w:pPr>
        <w:pStyle w:val="ThreadMinimal"/>
      </w:pPr>
      <w:r>
        <w:t>#412 [2024-06-15 21:32:11]</w:t>
        <w:br/>
        <w:br/>
        <w:t>[quote][pid=765267531,40452148,163]Reply[/pid] Post by [uid=61714569]SamsaraChaos[/uid] (2024-06-15 21:27):</w:t>
        <w:br/>
        <w:t/>
        <w:br/>
        <w:t>诶海巡队戏份还挺多的 多，多吗 ，突然想起来按时间线来说深巡现在应该在海巡队供职了吧，主角有没有机会认识一下[s:ac:羡慕][/quote]导游有点失忆[s:ac:瞎]怎么记得西昆妲是海猎计划失败解散后才去的海巡队？</w:t>
        <w:br/>
        <w:br/>
      </w:r>
    </w:p>
    <w:p>
      <w:pPr>
        <w:pStyle w:val="ThreadMinimal"/>
      </w:pPr>
      <w:r>
        <w:t>#413 [2024-06-15 21:36:52]</w:t>
        <w:br/>
        <w:br/>
        <w:t>这个马库斯看起来睡得很沉，你要考虑叫醒他吗</w:t>
        <w:br/>
      </w:r>
      <w:r>
        <w:rPr>
          <w:b/>
        </w:rPr>
        <w:t>ROLL : d2=d2(2)=2</w:t>
      </w:r>
      <w:r>
        <w:br/>
        <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
        <w:br/>
        <w:t>这个训练场负责的项目是</w:t>
        <w:br/>
        <w:t>1-3 水中移动</w:t>
        <w:br/>
        <w:t>4-6 模拟战斗</w:t>
        <w:br/>
        <w:t>7-9 耐受度训练</w:t>
        <w:br/>
        <w:t>10 大成功/大失败</w:t>
        <w:br/>
      </w:r>
      <w:r>
        <w:rPr>
          <w:b/>
        </w:rPr>
        <w:t>ROLL : d10=d10(9)=9</w:t>
      </w:r>
      <w:r>
        <w:br/>
      </w:r>
      <w:r>
        <w:rPr>
          <w:b/>
        </w:rPr>
        <w:t>ROLL : d2=d2(2)=2</w:t>
      </w:r>
      <w:r>
        <w:br/>
        <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
        <w:br/>
        <w:t>你的课程分数(和平环境-30，有点经验+10)</w:t>
        <w:br/>
      </w:r>
      <w:r>
        <w:rPr>
          <w:b/>
        </w:rPr>
        <w:t>ROLL : d100=d100(74)=74-20=54</w:t>
      </w:r>
      <w:r>
        <w:br/>
        <w:br/>
      </w:r>
    </w:p>
    <w:p>
      <w:pPr>
        <w:pStyle w:val="ThreadMinimal"/>
      </w:pPr>
      <w:r>
        <w:t>#414 [2024-06-15 21:50:37]</w:t>
        <w:br/>
        <w:br/>
        <w:t>突然意识到一个问题，主角的深海队是，哪一年的深海队</w:t>
        <w:br/>
        <w:t>1-3 覆潮之下</w:t>
        <w:br/>
        <w:t>4-6 愚人号</w:t>
        <w:br/>
        <w:t>7-9 生路</w:t>
        <w:br/>
        <w:t>10 大成功/大失败</w:t>
        <w:br/>
      </w:r>
      <w:r>
        <w:rPr>
          <w:b/>
        </w:rPr>
        <w:t>ROLL : d10=d10(8)=8</w:t>
      </w:r>
      <w:r>
        <w:br/>
      </w:r>
      <w:r>
        <w:rPr>
          <w:b/>
        </w:rPr>
        <w:t>ROLL : d2=d2(2)=2</w:t>
      </w:r>
      <w:r>
        <w:br/>
        <w:t/>
        <w:br/>
        <w:t>那没事了，我们继续。</w:t>
        <w:br/>
        <w:t/>
        <w:br/>
        <w:t>或许是真的是那块战斗的料，尽管你出身于一个年轻人大概连架都没打过的和平环境，但你依然以惊人的忍耐度勉强通过了测试考核，在疼痛、迷幻、复杂感官的刺激中，依然保持了可以思考的清醒。</w:t>
        <w:br/>
        <w:t/>
        <w:br/>
        <w:t>其实之前那次逃亡纯粹就是跑，没有战斗，按理来说不该给加战斗点的，游泳熟练度也加过了，不过算上这次考核成功，两边凑一起加一次吧。</w:t>
        <w:br/>
        <w:t>目前你的战斗学习效果是</w:t>
        <w:br/>
      </w:r>
      <w:r>
        <w:rPr>
          <w:b/>
        </w:rPr>
        <w:t>ROLL : d10+28=d10(5)+28=33</w:t>
      </w:r>
      <w:r>
        <w:br/>
        <w:br/>
      </w:r>
    </w:p>
    <w:p>
      <w:pPr>
        <w:pStyle w:val="ThreadMinimal"/>
      </w:pPr>
      <w:r>
        <w:t>#415 [2024-06-15 21:53:09]</w:t>
        <w:br/>
        <w:br/>
        <w:t>Reply to [pid=765270851,40452148,163]Reply[/pid] Post by [uid=61714569]SamsaraChaos[/uid] (2024-06-15 21:51)</w:t>
        <w:br/>
        <w:t>那这剧情实在该有她一席之地的，呃，就当因为曾经在深海猎人计划中任职，西昆妲被上司有意无意地排除在事情外了吧[s:a2:偷吃]</w:t>
        <w:br/>
        <w:br/>
      </w:r>
    </w:p>
    <w:p>
      <w:pPr>
        <w:pStyle w:val="ThreadMinimal"/>
      </w:pPr>
      <w:r>
        <w:t>#416 [2024-06-15 22:05:03]</w:t>
        <w:br/>
        <w:br/>
        <w:t>等熬过了这一天的训练，你几乎是跟幽灵一样飘回宿舍的。那些麻痒、钝痛、撕裂伤仿佛还残留在体表上，模拟器里甚至还有触腕爬过和握紧内脏的感受。</w:t>
        <w:br/>
        <w:t>深海猎人是军事单位。你倒在床上，再一次正视这个事实。</w:t>
        <w:br/>
        <w:t/>
        <w:br/>
        <w:t>在这个晚上，还打算做点什么吗</w:t>
        <w:br/>
        <w:t>1-3 我已经很久没学习了</w:t>
        <w:br/>
        <w:t>4-6 玩游戏我发自真心</w:t>
        <w:br/>
        <w:t>7-9 搞一点治愈精神的艺术</w:t>
        <w:br/>
        <w:t>10 大成功/大失败</w:t>
        <w:br/>
      </w:r>
      <w:r>
        <w:rPr>
          <w:b/>
        </w:rPr>
        <w:t>ROLL : d10=d10(1)=1</w:t>
      </w:r>
      <w:r>
        <w:br/>
      </w:r>
      <w:r>
        <w:rPr>
          <w:b/>
        </w:rPr>
        <w:t>ROLL : d2=d2(1)=1</w:t>
      </w:r>
      <w:r>
        <w:br/>
        <w:t/>
        <w:br/>
        <w:t>好好好，你拿出终端再次找出上次没看完的通识教材，给自己的学习进度补上了</w:t>
        <w:br/>
      </w:r>
      <w:r>
        <w:rPr>
          <w:b/>
        </w:rPr>
        <w:t>ROLL : d10+40=d10(6)+40=46</w:t>
      </w:r>
      <w:r>
        <w:br/>
        <w:t/>
        <w:br/>
        <w:t>你现在的知识水平已经和阿戈尔高中生差不多了，可喜可贺！只要超过50你就是个合格的阿戈尔大学生&amp;成年人了！</w:t>
        <w:br/>
        <w:t>但是谁家高中生就在研究氢能的转化……你怀着疑惑(吐槽)沉入睡眠。</w:t>
        <w:br/>
        <w:br/>
      </w:r>
    </w:p>
    <w:p>
      <w:pPr>
        <w:pStyle w:val="ThreadMinimal"/>
      </w:pPr>
      <w:r>
        <w:t>#417 [2024-06-15 22:13:30]</w:t>
        <w:br/>
        <w:br/>
        <w:t>Reply to [pid=765265808,40452148,162]Reply[/pid] Post by [uid=65216856]S014rW1nd[/uid] (2024-06-15 21:15)</w:t>
        <w:br/>
        <w:t>……roll过了(目移)，普布利乌斯和格纳欧斯都是30+</w:t>
        <w:br/>
        <w:br/>
      </w:r>
    </w:p>
    <w:p>
      <w:pPr>
        <w:pStyle w:val="ThreadMinimal"/>
      </w:pPr>
      <w:r>
        <w:t>#418 [2024-06-15 22:17:04]</w:t>
        <w:br/>
        <w:br/>
        <w:t>Day6</w:t>
        <w:br/>
        <w:t/>
        <w:br/>
        <w:t>你在梦中被闹铃提出被窝，洗漱的时候抓过终端一看，马库斯的消息是</w:t>
        <w:br/>
        <w:t>1-3 搞点文书工作</w:t>
        <w:br/>
        <w:t>4-6 队内日常训练</w:t>
        <w:br/>
        <w:t>7-9 作战会议开会</w:t>
        <w:br/>
        <w:t>10 大成功/大失败</w:t>
        <w:br/>
      </w:r>
      <w:r>
        <w:rPr>
          <w:b/>
        </w:rPr>
        <w:t>ROLL : d10=d10(2)=2</w:t>
      </w:r>
      <w:r>
        <w:br/>
      </w:r>
      <w:r>
        <w:rPr>
          <w:b/>
        </w:rPr>
        <w:t>ROLL : d2=d2(1)=1</w:t>
      </w:r>
      <w:r>
        <w:br/>
        <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
        <w:br/>
        <w:t>今天的文书压力是(积攒和空降+20)</w:t>
        <w:br/>
      </w:r>
      <w:r>
        <w:rPr>
          <w:b/>
        </w:rPr>
        <w:t>ROLL : d100+20=d100(68)+20=88</w:t>
      </w:r>
      <w:r>
        <w:br/>
        <w:t/>
        <w:br/>
        <w:t>不过你依然得去布兰都斯那报道，昨天他忙着制作假录像，研究所还封着，没法给你做检查。</w:t>
        <w:br/>
        <w:t>你今天的体检情况是</w:t>
        <w:br/>
      </w:r>
      <w:r>
        <w:rPr>
          <w:b/>
        </w:rPr>
        <w:t>ROLL : d100=d100(4)=4</w:t>
      </w:r>
      <w:r>
        <w:br/>
        <w:br/>
      </w:r>
    </w:p>
    <w:p>
      <w:pPr>
        <w:pStyle w:val="ThreadMinimal"/>
      </w:pPr>
      <w:r>
        <w:t>#419 [2024-06-15 22:26:22]</w:t>
        <w:br/>
        <w:br/>
        <w:t>大失败，你又是几个意思啊骰娘？</w:t>
        <w:br/>
        <w:t>1-3 这两天太累罢了</w:t>
        <w:br/>
        <w:t>4-6 昨天耐受度训练影响</w:t>
        <w:br/>
        <w:t>7-9 ……就是升高了</w:t>
        <w:br/>
        <w:t>10 大成功/大失败</w:t>
        <w:br/>
      </w:r>
      <w:r>
        <w:rPr>
          <w:b/>
        </w:rPr>
        <w:t>ROLL : d10=d10(6)=6</w:t>
      </w:r>
      <w:r>
        <w:br/>
      </w:r>
      <w:r>
        <w:rPr>
          <w:b/>
        </w:rPr>
        <w:t>ROLL : d2=d2(1)=1</w:t>
      </w:r>
      <w:r>
        <w:br/>
        <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
        <w:br/>
        <w:t>离弑神计划还有五天的晚上，你打算</w:t>
        <w:br/>
        <w:t>1-3 就不能再学一下吗</w:t>
        <w:br/>
        <w:t>4-6 看点作战资料</w:t>
        <w:br/>
        <w:t>7-9 双手杖急需加练</w:t>
        <w:br/>
        <w:t>10 大成功/大失败</w:t>
        <w:br/>
      </w:r>
      <w:r>
        <w:rPr>
          <w:b/>
        </w:rPr>
        <w:t>ROLL : d10=d10(3)=3</w:t>
      </w:r>
      <w:r>
        <w:br/>
      </w:r>
      <w:r>
        <w:rPr>
          <w:b/>
        </w:rPr>
        <w:t>ROLL : d2=d2(1)=1</w:t>
      </w:r>
      <w:r>
        <w:br/>
        <w:br/>
      </w:r>
    </w:p>
    <w:p>
      <w:pPr>
        <w:pStyle w:val="ThreadMinimal"/>
      </w:pPr>
      <w:r>
        <w:t>#420 [2024-06-15 22:34:27]</w:t>
        <w:br/>
        <w:br/>
        <w:t>哇导游受不了了，你真的别太爱了，目前学习进度是</w:t>
        <w:br/>
      </w:r>
      <w:r>
        <w:rPr>
          <w:b/>
        </w:rPr>
        <w:t>ROLL : d10+46=d10(10)+46=56</w:t>
      </w:r>
      <w:r>
        <w:br/>
        <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
        <w:br/>
        <w:t>导游需要一个答案了</w:t>
        <w:br/>
        <w:t>1-3 其实你超忆症</w:t>
        <w:br/>
        <w:t>4-6 其实你会思维分割</w:t>
        <w:br/>
        <w:t>7-9 天才不需要解释</w:t>
        <w:br/>
        <w:t>10 大成功/大失败</w:t>
        <w:br/>
      </w:r>
      <w:r>
        <w:rPr>
          <w:b/>
        </w:rPr>
        <w:t>ROLL : d10=d10(8)=8</w:t>
      </w:r>
      <w:r>
        <w:br/>
      </w:r>
      <w:r>
        <w:rPr>
          <w:b/>
        </w:rPr>
        <w:t>ROLL : d2=d2(2)=2</w:t>
      </w:r>
      <w:r>
        <w:br/>
        <w:t/>
        <w:br/>
        <w:t>骰娘说：天才，不需要解释！</w:t>
        <w:br/>
        <w:br/>
      </w:r>
    </w:p>
    <w:p>
      <w:pPr>
        <w:pStyle w:val="ThreadMinimal"/>
      </w:pPr>
      <w:r>
        <w:t>#421 [2024-06-15 22:47:12]</w:t>
        <w:br/>
        <w:br/>
        <w:t>Reply to [pid=765278698,40452148,167]Reply[/pid] Post by [uid=62189936]Sleepwest[/uid] (2024-06-15 22:44)</w:t>
        <w:br/>
        <w:t>好问题，我帮你问问</w:t>
        <w:br/>
        <w:t/>
        <w:br/>
        <w:t>主角在地球上的职业是</w:t>
        <w:br/>
        <w:t>0 都说了是学生党——100 已经是工作狗哩</w:t>
        <w:br/>
      </w:r>
      <w:r>
        <w:rPr>
          <w:b/>
        </w:rPr>
        <w:t>ROLL : d100=d100(36)=36</w:t>
      </w:r>
      <w:r>
        <w:br/>
        <w:t/>
        <w:br/>
        <w:t>可能是博士的同类，“博士”吧(低级寒灾氵)</w:t>
        <w:br/>
        <w:br/>
      </w:r>
    </w:p>
    <w:p>
      <w:pPr>
        <w:pStyle w:val="ThreadMinimal"/>
      </w:pPr>
      <w:r>
        <w:t>#422 [2024-06-15 22:49:58]</w:t>
        <w:br/>
        <w:br/>
        <w:t>Day5</w:t>
        <w:br/>
        <w:t/>
        <w:br/>
        <w:t>你神清气爽地跳下床，找出今天的日程表是</w:t>
        <w:br/>
        <w:t>1-3 军团协作模拟</w:t>
        <w:br/>
        <w:t>4-6 队内日常训练</w:t>
        <w:br/>
        <w:t>7-9 作战会议开会</w:t>
        <w:br/>
        <w:t>10 大成功/大失败</w:t>
        <w:br/>
      </w:r>
      <w:r>
        <w:rPr>
          <w:b/>
        </w:rPr>
        <w:t>ROLL : d10=d10(2)=2</w:t>
      </w:r>
      <w:r>
        <w:br/>
      </w:r>
      <w:r>
        <w:rPr>
          <w:b/>
        </w:rPr>
        <w:t>ROLL : d2=d2(1)=1</w:t>
      </w:r>
      <w:r>
        <w:br/>
        <w:t/>
        <w:br/>
        <w:t>军团，协作，模拟，每个词你都认识，怎么连起来就让你顿感一种没复习上考场的惶恐？</w:t>
        <w:br/>
        <w:t>你边思考边感到布兰都斯的研究所，祈祷今天的数据报告千万能好看点，又忽然不太想直面港口的那种窘迫。</w:t>
        <w:br/>
      </w:r>
      <w:r>
        <w:rPr>
          <w:b/>
        </w:rPr>
        <w:t>ROLL : d100=d100(91)=91</w:t>
      </w:r>
      <w:r>
        <w:br/>
        <w:t/>
        <w:br/>
        <w:t>“今天军团那边是不是刚好轮到演习了？”布兰度斯高兴地拍了拍你的肩，“加油啊，格纳欧斯，记得好好表现。”</w:t>
        <w:br/>
        <w:br/>
      </w:r>
    </w:p>
    <w:p>
      <w:pPr>
        <w:pStyle w:val="ThreadMinimal"/>
      </w:pPr>
      <w:r>
        <w:t>#423 [2024-06-15 23:01:50]</w:t>
        <w:br/>
        <w:b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
        <w:br/>
        <w:t>这次的协作主题是</w:t>
        <w:br/>
        <w:t>1-3 清剿通往弑神计划的航道</w:t>
        <w:br/>
        <w:t>4-6 +布设各类基础系统</w:t>
        <w:br/>
        <w:t>7-9 +建立前端岗哨</w:t>
        <w:br/>
        <w:t>10 大成功/大失败</w:t>
        <w:br/>
      </w:r>
      <w:r>
        <w:rPr>
          <w:b/>
        </w:rPr>
        <w:t>ROLL : d10=d10(5)=5</w:t>
      </w:r>
      <w:r>
        <w:br/>
      </w:r>
      <w:r>
        <w:rPr>
          <w:b/>
        </w:rPr>
        <w:t>ROLL : d2=d2(2)=2</w:t>
      </w:r>
      <w:r>
        <w:br/>
        <w:t/>
        <w:br/>
        <w:t>任务难度(大型任务+20)</w:t>
        <w:br/>
      </w:r>
      <w:r>
        <w:rPr>
          <w:b/>
        </w:rPr>
        <w:t>ROLL : d100+20=d100(34)+20=54</w:t>
      </w:r>
      <w:r>
        <w:br/>
        <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
        <w:br/>
        <w:t>门后面是</w:t>
        <w:br/>
      </w:r>
      <w:r>
        <w:rPr>
          <w:b/>
        </w:rPr>
        <w:t>ROLL : d3=d3(2)=2</w:t>
      </w:r>
      <w:r>
        <w:br/>
        <w:br/>
      </w:r>
    </w:p>
    <w:p>
      <w:pPr>
        <w:pStyle w:val="ThreadMinimal"/>
      </w:pPr>
      <w:r>
        <w:t>#424 [2024-06-15 23:38:59]</w:t>
        <w:br/>
        <w:b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
        <w:br/>
        <w:t>“格纳欧斯？”乌尔比安带着审视和考量地点名，“十五分钟后入水处集合，三队这次的任务是——”</w:t>
        <w:br/>
        <w:t>1-3 攻坚某条海沟</w:t>
        <w:br/>
        <w:t>4-6 吸引某处海嗣注意力</w:t>
        <w:br/>
        <w:t>7-9 援护某支舰队</w:t>
        <w:br/>
        <w:t>10 大成功/大失败</w:t>
        <w:br/>
      </w:r>
      <w:r>
        <w:rPr>
          <w:b/>
        </w:rPr>
        <w:t>ROLL : d10=d10(8)=8</w:t>
      </w:r>
      <w:r>
        <w:br/>
      </w:r>
      <w:r>
        <w:rPr>
          <w:b/>
        </w:rPr>
        <w:t>ROLL : d2=d2(2)=2</w:t>
      </w:r>
      <w:r>
        <w:br/>
        <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br/>
        <w:br/>
      </w:r>
    </w:p>
    <w:p>
      <w:pPr>
        <w:pStyle w:val="ThreadMinimal"/>
      </w:pPr>
      <w:r>
        <w:t>#425 [2024-06-15 23:59:11]</w:t>
        <w:br/>
        <w:b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
        <w:br/>
        <w:t>查询格纳欧斯的音乐水平(阿戈尔人+30)</w:t>
        <w:br/>
      </w:r>
      <w:r>
        <w:rPr>
          <w:b/>
        </w:rPr>
        <w:t>ROLL : d100+30=d100(74)+30=104</w:t>
      </w:r>
      <w:r>
        <w:br/>
        <w:t/>
        <w:br/>
        <w:t>然而你的音乐水平只有9，约等于一个音痴……回来的时候怎么办！</w:t>
        <w:br/>
        <w:t>1-3 阿戈尔的艺术氛围熏陶了你</w:t>
        <w:br/>
        <w:t>4-6 没关系，格纳欧斯没给别人唱过</w:t>
        <w:br/>
        <w:t>7-9 到时候唱得非常非常小声</w:t>
        <w:br/>
        <w:t>10 大成功/大失败</w:t>
        <w:br/>
      </w:r>
      <w:r>
        <w:rPr>
          <w:b/>
        </w:rPr>
        <w:t>ROLL : d10=d10(2)=2</w:t>
      </w:r>
      <w:r>
        <w:br/>
      </w:r>
      <w:r>
        <w:rPr>
          <w:b/>
        </w:rPr>
        <w:t>ROLL : d2=d2(1)=1</w:t>
      </w:r>
      <w:r>
        <w:br/>
        <w:t/>
        <w:br/>
        <w:t>熏陶了吗，希望不是如熏，这些天的氛围培养把你的音乐造纸变为了</w:t>
        <w:br/>
      </w:r>
      <w:r>
        <w:rPr>
          <w:b/>
        </w:rPr>
        <w:t>ROLL : d91+9=d91(59)+9=68</w:t>
      </w:r>
      <w:r>
        <w:br/>
        <w:t>好消息，不是造纸了，真的是什么都学得很快啊</w:t>
        <w:br/>
        <w:br/>
      </w:r>
    </w:p>
    <w:p>
      <w:pPr>
        <w:pStyle w:val="ThreadMinimal"/>
      </w:pPr>
      <w:r>
        <w:t>#426 [2024-06-16 00:11:35]</w:t>
        <w:br/>
        <w:br/>
        <w:t>这是乌尔比安在唱歌。</w:t>
        <w:br/>
        <w:t>你意识到的瞬间立刻费尽心思地把旋律记在了脑海里，唯恐回程时唱不出来变成第二天礁石上的尸体。好在旋律并不长，乌尔比安很快冷静地下令：“全速前进。”</w:t>
        <w:br/>
        <w:t/>
        <w:br/>
        <w:t>你能否达到三队全速前进的水平</w:t>
        <w:br/>
      </w:r>
      <w:r>
        <w:rPr>
          <w:b/>
        </w:rPr>
        <w:t>ROLL : d100=d100(13)=13</w:t>
      </w:r>
      <w:r>
        <w:br/>
        <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
        <w:br/>
        <w:t>乌尔比安有意识到吗(不回头的领队-20)</w:t>
        <w:br/>
      </w:r>
      <w:r>
        <w:rPr>
          <w:b/>
        </w:rPr>
        <w:t>ROLL : d100=d100(9)=9-20=-11</w:t>
      </w:r>
      <w:r>
        <w:br/>
        <w:t/>
        <w:br/>
        <w:t>令人绝望的小数字，那其他人有提醒乌队吗(队友掉队+20)</w:t>
        <w:br/>
      </w:r>
      <w:r>
        <w:rPr>
          <w:b/>
        </w:rPr>
        <w:t>ROLL : d100+20=d100(16)+20=36</w:t>
      </w:r>
      <w:r>
        <w:br/>
        <w:br/>
      </w:r>
    </w:p>
    <w:p>
      <w:pPr>
        <w:pStyle w:val="ThreadMinimal"/>
      </w:pPr>
      <w:r>
        <w:t>#427 [2024-06-16 00:21:02]</w:t>
        <w:br/>
        <w:br/>
        <w:t>更令人绝望的小数字！三队你们是一个一个憨憨啊啊啊，怎么会没人提醒呢</w:t>
        <w:br/>
        <w:t>1-3 以为他有别的任务</w:t>
        <w:br/>
        <w:t>4-6 因为有人帮扶了</w:t>
        <w:br/>
        <w:t>7-9 都以为乌尔比安会管</w:t>
        <w:br/>
        <w:t>10 大成功/大失败</w:t>
        <w:br/>
      </w:r>
      <w:r>
        <w:rPr>
          <w:b/>
        </w:rPr>
        <w:t>ROLL : d10=d10(9)=9</w:t>
      </w:r>
      <w:r>
        <w:br/>
      </w:r>
      <w:r>
        <w:rPr>
          <w:b/>
        </w:rPr>
        <w:t>ROLL : d2=d2(2)=2</w:t>
      </w:r>
      <w:r>
        <w:br/>
        <w:t/>
        <w:br/>
        <w:t>……行吧，那你事先查看过任务资料，对任务地点位置的了解是(资料+20)</w:t>
        <w:br/>
      </w:r>
      <w:r>
        <w:rPr>
          <w:b/>
        </w:rPr>
        <w:t>ROLL : d100+20=d100(61)+20=81</w:t>
      </w:r>
      <w:r>
        <w:br/>
        <w:t/>
        <w:br/>
        <w:t>你在海中的导航能力是(第一次独自赶路-20)</w:t>
        <w:br/>
      </w:r>
      <w:r>
        <w:rPr>
          <w:b/>
        </w:rPr>
        <w:t>ROLL : d100=d100(46)=46-20=26</w:t>
      </w:r>
      <w:r>
        <w:br/>
        <w:t/>
        <w:br/>
        <w:t>你……压根找不到任务地点啊！</w:t>
        <w:br/>
        <w:t/>
        <w:br/>
        <w:t>眼看着要完全掉队你的打算是</w:t>
        <w:br/>
        <w:t>1-3 顾不上脸面地求人</w:t>
        <w:br/>
        <w:t>4-6 燃烧小宇宙试试</w:t>
        <w:br/>
        <w:t>7-9 过于自信地靠自己赶路</w:t>
        <w:br/>
        <w:t>10 大成功/大失败</w:t>
        <w:br/>
      </w:r>
      <w:r>
        <w:rPr>
          <w:b/>
        </w:rPr>
        <w:t>ROLL : d10=d10(8)=8</w:t>
      </w:r>
      <w:r>
        <w:br/>
      </w:r>
      <w:r>
        <w:rPr>
          <w:b/>
        </w:rPr>
        <w:t>ROLL : d2=d2(2)=2</w:t>
      </w:r>
      <w:r>
        <w:br/>
        <w:br/>
      </w:r>
    </w:p>
    <w:p>
      <w:pPr>
        <w:pStyle w:val="ThreadMinimal"/>
      </w:pPr>
      <w:r>
        <w:t>#428 [2024-06-16 00:31:05]</w:t>
        <w:br/>
        <w:br/>
        <w:t>没关系，你望着消失在远处的三队安慰自己，我还是记得地图的，慢一点就……慢一点？</w:t>
        <w:br/>
        <w:t/>
        <w:br/>
        <w:t>[Round1]</w:t>
        <w:br/>
        <w:t/>
        <w:br/>
        <w:t>你的速度(奋力赶路+20)</w:t>
        <w:br/>
      </w:r>
      <w:r>
        <w:rPr>
          <w:b/>
        </w:rPr>
        <w:t>ROLL : d100+20=d100(74)+20=94</w:t>
      </w:r>
      <w:r>
        <w:br/>
        <w:t>你的方向准确度(糟糕的导航力-20)</w:t>
        <w:br/>
      </w:r>
      <w:r>
        <w:rPr>
          <w:b/>
        </w:rPr>
        <w:t>ROLL : d100=d100(60)=60-20=40</w:t>
      </w:r>
      <w:r>
        <w:br/>
        <w:t/>
        <w:br/>
        <w:t>这个round的速度是相对于主角自己而言的，外面的是和三队相比，主角目前游泳水平我记得是68而言，但对海猎来讲100是基础()</w:t>
        <w:br/>
        <w:t>94*0.4=37.6</w:t>
        <w:br/>
        <w:t/>
        <w:br/>
        <w:t>你飞速游过几道海沟，并不知道自己离正确的目的地还有六成距离。</w:t>
        <w:br/>
        <w:t/>
        <w:br/>
        <w:t>路途的安全性(靠近科洛斯修姆+20)</w:t>
        <w:br/>
      </w:r>
      <w:r>
        <w:rPr>
          <w:b/>
        </w:rPr>
        <w:t>ROLL : d100+20=d100(84)+20=104</w:t>
      </w:r>
      <w:r>
        <w:br/>
        <w:t/>
        <w:br/>
        <w:t>非常安全的海域，只有无害而美丽的海底植物。</w:t>
        <w:br/>
        <w:br/>
      </w:r>
    </w:p>
    <w:p>
      <w:pPr>
        <w:pStyle w:val="ThreadMinimal"/>
      </w:pPr>
      <w:r>
        <w:t>#429 [2024-06-16 00:38:33]</w:t>
        <w:br/>
        <w:br/>
        <w:t>[Round2]</w:t>
        <w:br/>
        <w:t/>
        <w:br/>
        <w:t>你的速度(奋力赶路+20)</w:t>
        <w:br/>
      </w:r>
      <w:r>
        <w:rPr>
          <w:b/>
        </w:rPr>
        <w:t>ROLL : d100+20=d100(62)+20=82</w:t>
      </w:r>
      <w:r>
        <w:br/>
        <w:t>你的方向准确度(糟糕的导航力-20)</w:t>
        <w:br/>
      </w:r>
      <w:r>
        <w:rPr>
          <w:b/>
        </w:rPr>
        <w:t>ROLL : d100=d100(82)=82-20=62</w:t>
      </w:r>
      <w:r>
        <w:br/>
        <w:t/>
        <w:br/>
        <w:t>82*0.62=50.84</w:t>
        <w:br/>
        <w:t>37.6+50.84=88.44</w:t>
        <w:br/>
        <w:t>导游准备了三个回合，好像有点希望！</w:t>
        <w:br/>
        <w:t/>
        <w:br/>
        <w:t>路途的安全性</w:t>
        <w:br/>
      </w:r>
      <w:r>
        <w:rPr>
          <w:b/>
        </w:rPr>
        <w:t>ROLL : d100=d100(70)=70</w:t>
      </w:r>
      <w:r>
        <w:br/>
        <w:t/>
        <w:br/>
        <w:t>随着远离科洛斯修姆，海域的安全性显著地下降了，但至少，在这片海猎巡逻时偶尔路过的地区，还不至于留存着什么海嗣会让你碰上。你继续往印象中的方位冲刺，边游边凭感觉修正方位。</w:t>
        <w:br/>
        <w:br/>
      </w:r>
    </w:p>
    <w:p>
      <w:pPr>
        <w:pStyle w:val="ThreadMinimal"/>
      </w:pPr>
      <w:r>
        <w:t>#430 [2024-06-16 00:45:16]</w:t>
        <w:br/>
        <w:br/>
        <w:t>统一感谢为本安科三创的读者，导游爱你们口牙！[s:ac:goodjob]</w:t>
        <w:br/>
        <w:t/>
        <w:br/>
        <w:t>[Round3]</w:t>
        <w:br/>
        <w:t/>
        <w:br/>
        <w:t>你的速度(奋力赶路+20)</w:t>
        <w:br/>
      </w:r>
      <w:r>
        <w:rPr>
          <w:b/>
        </w:rPr>
        <w:t>ROLL : d100+20=d100(96)+20=116</w:t>
      </w:r>
      <w:r>
        <w:br/>
        <w:t>你的方向准确度(糟糕的导航力-20)</w:t>
        <w:br/>
      </w:r>
      <w:r>
        <w:rPr>
          <w:b/>
        </w:rPr>
        <w:t>ROLL : d100=d100(95)=95-20=75</w:t>
      </w:r>
      <w:r>
        <w:br/>
        <w:t/>
        <w:br/>
        <w:t>116*0.75=87+88.44=175.44</w:t>
        <w:br/>
        <w:t>……你竟然比三队的大部队快一大截到了，这就是不走寻常路吗。</w:t>
        <w:br/>
        <w:t/>
        <w:br/>
        <w:t>路途的安全性(远离科洛斯修姆-20)</w:t>
        <w:br/>
      </w:r>
      <w:r>
        <w:rPr>
          <w:b/>
        </w:rPr>
        <w:t>ROLL : d100=d100(10)=10-20=-10</w:t>
      </w:r>
      <w:r>
        <w:br/>
        <w:t/>
        <w:br/>
        <w:t>你 遭遇了 大批 海嗣！</w:t>
        <w:br/>
        <w:br/>
      </w:r>
    </w:p>
    <w:p>
      <w:pPr>
        <w:pStyle w:val="ThreadMinimal"/>
      </w:pPr>
      <w:r>
        <w:t>#431 [2024-06-16 00:54:04]</w:t>
        <w:br/>
        <w:br/>
        <w:t>查询海嗣具体严重情况是</w:t>
        <w:br/>
        <w:t>1-3 铺天盖地海嗣潮</w:t>
        <w:br/>
        <w:t>4-6 +初生的拱卫者</w:t>
        <w:br/>
        <w:t>7-9 +初生的眼</w:t>
        <w:br/>
        <w:t>10 大成功/大失败</w:t>
        <w:br/>
      </w:r>
      <w:r>
        <w:rPr>
          <w:b/>
        </w:rPr>
        <w:t>ROLL : d10=d10(3)=3</w:t>
      </w:r>
      <w:r>
        <w:br/>
      </w:r>
      <w:r>
        <w:rPr>
          <w:b/>
        </w:rPr>
        <w:t>ROLL : d2=d2(2)=2</w:t>
      </w:r>
      <w:r>
        <w:br/>
        <w:t/>
        <w:br/>
        <w:t>的确只是，非常非常多的海嗣，但你已经抵达了任务目标，舰队呢</w:t>
        <w:br/>
        <w:t>0 就在边上——100 还未抵达</w:t>
        <w:br/>
      </w:r>
      <w:r>
        <w:rPr>
          <w:b/>
        </w:rPr>
        <w:t>ROLL : d100=d100(27)=27</w:t>
      </w:r>
      <w:r>
        <w:br/>
        <w:t/>
        <w:br/>
        <w:t>你终于在黑暗中寻到了光明，不远处，阿戈尔的银色舰队美丽得像是海洋中的微光——</w:t>
        <w:br/>
        <w:t>而它们身后是足以掐灭灯火的狂潮。</w:t>
        <w:br/>
        <w:t>你取下武器环顾四周，只有你一个人。深海猎人。</w:t>
        <w:br/>
        <w:t/>
        <w:br/>
        <w:t>你的决策是(敌我差距明显-20)</w:t>
        <w:br/>
        <w:t>0 上船和船长商议——100来不及了，战斗！</w:t>
        <w:br/>
      </w:r>
      <w:r>
        <w:rPr>
          <w:b/>
        </w:rPr>
        <w:t>ROLL : d100=d100(21)=21-20=1</w:t>
      </w:r>
      <w:r>
        <w:br/>
        <w:br/>
      </w:r>
    </w:p>
    <w:p>
      <w:pPr>
        <w:pStyle w:val="ThreadMinimal"/>
      </w:pPr>
      <w:r>
        <w:t>#432 [2024-06-16 01:12:30]</w:t>
        <w:br/>
        <w:b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
        <w:br/>
        <w:t>(阿戈尔高科技+30，需要求援-30)</w:t>
        <w:br/>
      </w:r>
      <w:r>
        <w:rPr>
          <w:b/>
        </w:rPr>
        <w:t>ROLL : d100=d100(60)=60</w:t>
      </w:r>
      <w:r>
        <w:br/>
        <w:t/>
        <w:br/>
        <w:t>“勉强可以抵抗和清扫。”船长室里一片忙碌，指挥官一边和某个副手确认一边头也不回地说，“但这会导致舰队需要回航和修复，无法参与后续预定的计划。”</w:t>
        <w:br/>
        <w:t/>
        <w:br/>
        <w:t>船长的意愿是</w:t>
        <w:br/>
        <w:t>1-3 希望你下场帮忙</w:t>
        <w:br/>
        <w:t>4-6 希望你留在船上</w:t>
        <w:br/>
        <w:t>7-9 尊重你的战略规划</w:t>
        <w:br/>
        <w:t>10 大成功/大失败</w:t>
        <w:br/>
      </w:r>
      <w:r>
        <w:rPr>
          <w:b/>
        </w:rPr>
        <w:t>ROLL : d10=d10(2)=2</w:t>
      </w:r>
      <w:r>
        <w:br/>
      </w:r>
      <w:r>
        <w:rPr>
          <w:b/>
        </w:rPr>
        <w:t>ROLL : d2=d2(1)=1</w:t>
      </w:r>
      <w:r>
        <w:br/>
        <w:t/>
        <w:br/>
        <w:t>船长的说服(合乎情理+20)</w:t>
        <w:br/>
      </w:r>
      <w:r>
        <w:rPr>
          <w:b/>
        </w:rPr>
        <w:t>ROLL : d100+20=d100(86)+20=106</w:t>
      </w:r>
      <w:r>
        <w:br/>
        <w:t/>
        <w:br/>
        <w:t>你的说服</w:t>
        <w:br/>
      </w:r>
      <w:r>
        <w:rPr>
          <w:b/>
        </w:rPr>
        <w:t>ROLL : d100=d100(18)=18</w:t>
      </w:r>
      <w:r>
        <w:br/>
        <w:br/>
      </w:r>
    </w:p>
    <w:p>
      <w:pPr>
        <w:pStyle w:val="ThreadMinimal"/>
      </w:pPr>
      <w:r>
        <w:t>#433 [2024-06-16 01:23:21]</w:t>
        <w:br/>
        <w:br/>
        <w:t>Reply to [pid=765298291,40452148,175]Reply[/pid] Post by [uid=65422838]Senatea[/uid] (2024-06-16 01:16)</w:t>
        <w:br/>
        <w:t xml:space="preserve"> 阿门，导游真的忘了 [s:a2:不活了]</w:t>
        <w:br/>
        <w:br/>
      </w:r>
    </w:p>
    <w:p>
      <w:pPr>
        <w:pStyle w:val="ThreadMinimal"/>
      </w:pPr>
      <w:r>
        <w:t>#434 [2024-06-16 01:30:40]</w:t>
        <w:br/>
        <w:b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
        <w:br/>
        <w:t>格纳欧斯快了75，三队还有多久赶来(全速前进+20)</w:t>
        <w:br/>
      </w:r>
      <w:r>
        <w:rPr>
          <w:b/>
        </w:rPr>
        <w:t>ROLL : d100+20=d100(6)+20=26</w:t>
      </w:r>
      <w:r>
        <w:br/>
        <w:t/>
        <w:br/>
        <w:t>[Round1]</w:t>
        <w:br/>
        <w:t/>
        <w:br/>
        <w:t>你的出力(深海猎人+30)</w:t>
        <w:br/>
      </w:r>
      <w:r>
        <w:rPr>
          <w:b/>
        </w:rPr>
        <w:t>ROLL : d100+30=d100(56)+30=86</w:t>
      </w:r>
      <w:r>
        <w:br/>
        <w:t/>
        <w:br/>
        <w:t>海嗣(潮水般+30)</w:t>
        <w:br/>
      </w:r>
      <w:r>
        <w:rPr>
          <w:b/>
        </w:rPr>
        <w:t>ROLL : d100+30=d100(18)+30=48</w:t>
      </w:r>
      <w:r>
        <w:br/>
        <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br/>
        <w:br/>
      </w:r>
    </w:p>
    <w:p>
      <w:pPr>
        <w:pStyle w:val="ThreadMinimal"/>
      </w:pPr>
      <w:r>
        <w:t>#435 [2024-06-16 01:43:16]</w:t>
        <w:br/>
        <w:br/>
        <w:t>三队还有多久赶来(全速前进+20，累计+26)</w:t>
        <w:br/>
      </w:r>
      <w:r>
        <w:rPr>
          <w:b/>
        </w:rPr>
        <w:t>ROLL : d100+46=d100(15)+46=61</w:t>
      </w:r>
      <w:r>
        <w:br/>
        <w:t/>
        <w:br/>
        <w:t>(舰队支援的+20只有在格纳欧斯受伤后的下一轮才会开始，因为深海猎人高速移动很容易误伤，到时候还得骰误伤骰)</w:t>
        <w:br/>
        <w:t/>
        <w:br/>
        <w:t>[Round2]</w:t>
        <w:br/>
        <w:t/>
        <w:br/>
        <w:t>你的出力(深海猎人+30)</w:t>
        <w:br/>
      </w:r>
      <w:r>
        <w:rPr>
          <w:b/>
        </w:rPr>
        <w:t>ROLL : d100+30=d100(67)+30=97</w:t>
      </w:r>
      <w:r>
        <w:br/>
        <w:t/>
        <w:br/>
        <w:t>海嗣(潮水般+30)</w:t>
        <w:br/>
      </w:r>
      <w:r>
        <w:rPr>
          <w:b/>
        </w:rPr>
        <w:t>ROLL : d100+30=d100(59)+30=89</w:t>
      </w:r>
      <w:r>
        <w:br/>
        <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br/>
        <w:br/>
      </w:r>
    </w:p>
    <w:p>
      <w:pPr>
        <w:pStyle w:val="ThreadMinimal"/>
      </w:pPr>
      <w:r>
        <w:t>#436 [2024-06-16 01:56:16]</w:t>
        <w:br/>
        <w:br/>
        <w:t>Reply to [pid=765301559,40452148,178]Reply[/pid] Post by [uid=65811611]无桂栗[/uid] (2024-06-16 01:51)</w:t>
        <w:br/>
        <w:t>因为根本不是帅气的1VN，主角的策略是擦甲板当救火队员[s:ac:哭笑]如果是说舰队支援，因为舰队是主力在T，分出去的支援本来就不多，另一方面太集中的后果是不幸误伤</w:t>
        <w:br/>
        <w:br/>
      </w:r>
    </w:p>
    <w:p>
      <w:pPr>
        <w:pStyle w:val="ThreadMinimal"/>
      </w:pPr>
      <w:r>
        <w:t>#437 [2024-06-16 02:00:01]</w:t>
        <w:br/>
        <w:br/>
        <w:t>三队还有多久赶来(全速前进+20，累计+41)</w:t>
        <w:br/>
      </w:r>
      <w:r>
        <w:rPr>
          <w:b/>
        </w:rPr>
        <w:t>ROLL : d100+61=d100(52)+61=113</w:t>
      </w:r>
      <w:r>
        <w:br/>
        <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
        <w:br/>
        <w:t>这次任务的完成顺利程度(三队抵达+20)</w:t>
        <w:br/>
      </w:r>
      <w:r>
        <w:rPr>
          <w:b/>
        </w:rPr>
        <w:t>ROLL : d100+20=d100(65)+20=85</w:t>
      </w:r>
      <w:r>
        <w:br/>
        <w:br/>
      </w:r>
    </w:p>
    <w:p>
      <w:pPr>
        <w:pStyle w:val="ThreadMinimal"/>
      </w:pPr>
      <w:r>
        <w:t>#438 [2024-06-16 02:07:28]</w:t>
        <w:br/>
        <w:br/>
        <w:t>Reply to [pid=765302634,40452148,178]Reply[/pid] Post by [uid=64172352]长夜已过半[/uid] (2024-06-16 02:06)</w:t>
        <w:br/>
        <w:t>……我草导游没备份来着[s:ac:惊]连夜复制粘贴[s:a2:偷吃]</w:t>
        <w:br/>
        <w:br/>
      </w:r>
    </w:p>
    <w:p>
      <w:pPr>
        <w:pStyle w:val="ThreadMinimal"/>
      </w:pPr>
      <w:r>
        <w:t>#439 [2024-06-16 02:31:49]</w:t>
        <w:br/>
        <w:br/>
        <w:t>Reply to [pid=765303607,40452148,179]Reply[/pid] Post by [uid=65216856]S014rW1nd[/uid] (2024-06-16 02:21)</w:t>
        <w:br/>
        <w:t>没事导游啊电子池沼，习惯用word保存了，之前的安科都是这么复制粘贴下来的()</w:t>
        <w:br/>
        <w:br/>
      </w:r>
    </w:p>
    <w:p>
      <w:pPr>
        <w:pStyle w:val="ThreadMinimal"/>
      </w:pPr>
      <w:r>
        <w:t>#440 [2024-06-16 13:19:08]</w:t>
        <w:br/>
        <w:br/>
        <w:t>Reply to [pid=765308469,40452148,180]Reply[/pid] Post by [uid=60918324]yejiuricardo[/uid] (2024-06-16 04:39)</w:t>
        <w:br/>
        <w:t>实际上是Gnaeus格涅乌斯，导游特地音译了个不一样的版本[s:a2:偷吃]</w:t>
        <w:br/>
        <w:br/>
      </w:r>
    </w:p>
    <w:p>
      <w:pPr>
        <w:pStyle w:val="ThreadMinimal"/>
      </w:pPr>
      <w:r>
        <w:t>#441 [2024-06-16 19:07:39]</w:t>
        <w:br/>
        <w:br/>
        <w:t>导游来袭！由于做了一个非常难言的噩梦，所以决定在合适的时候给本安科写一个同主角的短安科(也是死去活来类型)，我祝ta好运[s:ac:闪光]</w:t>
        <w:br/>
        <w:br/>
      </w:r>
    </w:p>
    <w:p>
      <w:pPr>
        <w:pStyle w:val="ThreadMinimal"/>
      </w:pPr>
      <w:r>
        <w:t>#442 [2024-06-16 19:34:10]</w:t>
        <w:br/>
        <w:br/>
        <w:t>Reply to [pid=765405819,40452148,182]Reply[/pid] Post by [uid=61277547]Komorebi_Hera[/uid] (2024-06-16 19:17)</w:t>
        <w:br/>
        <w:t>不不不，其实是姐妹安科所以依然是百命海猎，不剧透的话，关键词是现代、死去活来和遗忘吧。 以及导游没有任何写感情戏的信心说真的，苦手desu 至于阵营，导游对萨卡兹和岁家比较感兴趣，可能未来会考虑写相关的故事！</w:t>
        <w:br/>
        <w:t>最后，头像是布鲁西宝贝(aka蝙蝠侠)，亲他是需要勇气的[s:ac:哭笑]</w:t>
        <w:br/>
        <w:br/>
      </w:r>
    </w:p>
    <w:p>
      <w:pPr>
        <w:pStyle w:val="ThreadMinimal"/>
      </w:pPr>
      <w:r>
        <w:t>#443 [2024-06-16 20:15:33]</w:t>
        <w:br/>
        <w:br/>
        <w:t>天啊，美丽，就是不知道为什么产生了棘刺很会画画的错觉[s:a2:偷吃]开始更新</w:t>
        <w:br/>
        <w:t/>
        <w:br/>
        <w:t>插个题外话，普布利乌斯对格纳欧斯的杀人案审判是</w:t>
        <w:br/>
        <w:t>1-3 掩盖并私下定刑</w:t>
        <w:br/>
        <w:t>4-6 公布但掩去身份</w:t>
        <w:br/>
        <w:t>7-9 公布但私下定刑</w:t>
        <w:br/>
        <w:t>10 大成功/大失败</w:t>
        <w:br/>
      </w:r>
      <w:r>
        <w:rPr>
          <w:b/>
        </w:rPr>
        <w:t>ROLL : d10=d10(10)=10</w:t>
      </w:r>
      <w:r>
        <w:br/>
      </w:r>
      <w:r>
        <w:rPr>
          <w:b/>
        </w:rPr>
        <w:t>ROLL : d2=d2(1)=1</w:t>
      </w:r>
      <w:r>
        <w:br/>
        <w:t/>
        <w:br/>
        <w:t>哎普，哎你，每天第一个大数字都是执政官带来的感觉，这个大成功是</w:t>
        <w:br/>
        <w:t>1-3 掩盖并没有定刑</w:t>
        <w:br/>
        <w:t>4-6 公布但伪造案情</w:t>
        <w:br/>
        <w:t>7-9 公布但没有定刑</w:t>
        <w:br/>
        <w:t>10 大成功/大失败</w:t>
        <w:br/>
      </w:r>
      <w:r>
        <w:rPr>
          <w:b/>
        </w:rPr>
        <w:t>ROLL : d10=d10(3)=3</w:t>
      </w:r>
      <w:r>
        <w:br/>
      </w:r>
      <w:r>
        <w:rPr>
          <w:b/>
        </w:rPr>
        <w:t>ROLL : d2=d2(1)=1</w:t>
      </w:r>
      <w:r>
        <w:br/>
        <w:t/>
        <w:br/>
        <w:t>执政官放任一位杀人凶手不接受法律审判的根本原因是</w:t>
        <w:br/>
        <w:t>1-3 马库斯保证会一直监视</w:t>
        <w:br/>
        <w:t>4-6 +歌蕾蒂娅直言神战会死</w:t>
        <w:br/>
        <w:t>7-9 +乌尔比安承诺会负责处刑</w:t>
        <w:br/>
        <w:t>10 大成功/大失败</w:t>
        <w:br/>
      </w:r>
      <w:r>
        <w:rPr>
          <w:b/>
        </w:rPr>
        <w:t>ROLL : d10=d10(2)=2</w:t>
      </w:r>
      <w:r>
        <w:br/>
      </w:r>
      <w:r>
        <w:rPr>
          <w:b/>
        </w:rPr>
        <w:t>ROLL : d2=d2(2)=2</w:t>
      </w:r>
      <w:r>
        <w:br/>
        <w:br/>
      </w:r>
    </w:p>
    <w:p>
      <w:pPr>
        <w:pStyle w:val="ThreadMinimal"/>
      </w:pPr>
      <w:r>
        <w:t>#444 [2024-06-16 20:31:47]</w:t>
        <w:br/>
        <w:br/>
        <w:t>查询马库斯对格纳欧斯搞出这种惨烈误会的心态主要集中在</w:t>
        <w:br/>
        <w:t>1-3 痛苦，为海巡队的成员自责</w:t>
        <w:br/>
        <w:t>4-6 悲伤，为深海猎人的心理状态</w:t>
        <w:br/>
        <w:t>7-9 怀疑，无法理解事情的发生</w:t>
        <w:br/>
        <w:t>10 大成功/大失败</w:t>
        <w:br/>
      </w:r>
      <w:r>
        <w:rPr>
          <w:b/>
        </w:rPr>
        <w:t>ROLL : d10=d10(9)=9</w:t>
      </w:r>
      <w:r>
        <w:br/>
      </w:r>
      <w:r>
        <w:rPr>
          <w:b/>
        </w:rPr>
        <w:t>ROLL : d2=d2(2)=2</w:t>
      </w:r>
      <w:r>
        <w:br/>
        <w:t/>
        <w:br/>
        <w:t>马库斯的怀疑方向是</w:t>
        <w:br/>
        <w:t>0 格纳欧斯——100 幕后主使</w:t>
        <w:br/>
      </w:r>
      <w:r>
        <w:rPr>
          <w:b/>
        </w:rPr>
        <w:t>ROLL : d100=d100(75)=75</w:t>
      </w:r>
      <w:r>
        <w:br/>
        <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br/>
        <w:br/>
      </w:r>
    </w:p>
    <w:p>
      <w:pPr>
        <w:pStyle w:val="ThreadMinimal"/>
      </w:pPr>
      <w:r>
        <w:t>#445 [2024-06-16 20:41:26]</w:t>
        <w:br/>
        <w:br/>
        <w:t>让我们回到现在的时间点，在护卫舰队的任务结束后，三队的去向是</w:t>
        <w:br/>
        <w:t>1-3 去还未建成的岗哨援助</w:t>
        <w:br/>
        <w:t>4-6 返回科洛斯修姆</w:t>
        <w:br/>
        <w:t>7-9 继续下一个剿灭任务</w:t>
        <w:br/>
        <w:t>10 大成功/大失败</w:t>
        <w:br/>
      </w:r>
      <w:r>
        <w:rPr>
          <w:b/>
        </w:rPr>
        <w:t>ROLL : d10=d10(6)=6</w:t>
      </w:r>
      <w:r>
        <w:br/>
      </w:r>
      <w:r>
        <w:rPr>
          <w:b/>
        </w:rPr>
        <w:t>ROLL : d2=d2(2)=2</w:t>
      </w:r>
      <w:r>
        <w:br/>
        <w:t/>
        <w:br/>
        <w:t>本次战斗是伤亡情况是(顺利程度85 -20)</w:t>
        <w:br/>
      </w:r>
      <w:r>
        <w:rPr>
          <w:b/>
        </w:rPr>
        <w:t>ROLL : d100=d100(17)=17-20=-3</w:t>
      </w:r>
      <w:r>
        <w:br/>
        <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
        <w:br/>
        <w:t>你的精神状态(苦战-20，归队+20)</w:t>
        <w:br/>
      </w:r>
      <w:r>
        <w:rPr>
          <w:b/>
        </w:rPr>
        <w:t>ROLL : d100=d100(3)=3</w:t>
      </w:r>
      <w:r>
        <w:br/>
        <w:br/>
      </w:r>
    </w:p>
    <w:p>
      <w:pPr>
        <w:pStyle w:val="ThreadMinimal"/>
      </w:pPr>
      <w:r>
        <w:t>#446 [2024-06-16 20:53:54]</w:t>
        <w:br/>
        <w:br/>
        <w:t>*如果导游使用了精神状态、心理状态等词都不用在意，真的会影响生命安全的导游会直接写“SAN”和“海嗣化SAN”</w:t>
        <w:br/>
        <w:t/>
        <w:br/>
        <w:t>你在苦战后的心情堂堂大失败，怎么回事？</w:t>
        <w:br/>
        <w:t>1-3 受不了，自己好弱</w:t>
        <w:br/>
        <w:t>4-6 不知道怎么解释自己掉队焦虑</w:t>
        <w:br/>
        <w:t>7-9 迟来的海嗣精神冲击</w:t>
        <w:br/>
        <w:t>10 大成功/大失败</w:t>
        <w:br/>
      </w:r>
      <w:r>
        <w:rPr>
          <w:b/>
        </w:rPr>
        <w:t>ROLL : d10=d10(7)=7</w:t>
      </w:r>
      <w:r>
        <w:br/>
      </w:r>
      <w:r>
        <w:rPr>
          <w:b/>
        </w:rPr>
        <w:t>ROLL : d2=d2(2)=2</w:t>
      </w:r>
      <w:r>
        <w:br/>
        <w:t/>
        <w:br/>
        <w:t>你目前的SAN(精神冲击-20)</w:t>
        <w:br/>
      </w:r>
      <w:r>
        <w:rPr>
          <w:b/>
        </w:rPr>
        <w:t>ROLL : d80=d80(8)=8</w:t>
      </w:r>
      <w:r>
        <w:br/>
        <w:t/>
        <w:br/>
        <w:t>海嗣对你精神冲击的主要影响是</w:t>
        <w:br/>
        <w:t>1-3 强烈的幻觉</w:t>
        <w:br/>
        <w:t>4-6 过载的五感</w:t>
        <w:br/>
        <w:t>7-9 思维破碎</w:t>
        <w:br/>
        <w:t>10 大成功/大失败</w:t>
        <w:br/>
      </w:r>
      <w:r>
        <w:rPr>
          <w:b/>
        </w:rPr>
        <w:t>ROLL : d10=d10(1)=1</w:t>
      </w:r>
      <w:r>
        <w:br/>
      </w:r>
      <w:r>
        <w:rPr>
          <w:b/>
        </w:rPr>
        <w:t>ROLL : d2=d2(1)=1</w:t>
      </w:r>
      <w:r>
        <w:br/>
        <w:t/>
        <w:br/>
        <w:t>幻觉的类型是</w:t>
        <w:br/>
        <w:t>1-3 “我……回家了？”(环境异化)</w:t>
        <w:br/>
        <w:t>4-6 “……你们是什么？”(他者异化)</w:t>
        <w:br/>
        <w:t>7-9 “我的手呢？”(自身异化)</w:t>
        <w:br/>
        <w:t>10 大成功/大失败</w:t>
        <w:br/>
      </w:r>
      <w:r>
        <w:rPr>
          <w:b/>
        </w:rPr>
        <w:t>ROLL : d10=d10(4)=4</w:t>
      </w:r>
      <w:r>
        <w:br/>
      </w:r>
      <w:r>
        <w:rPr>
          <w:b/>
        </w:rPr>
        <w:t>ROLL : d2=d2(1)=1</w:t>
      </w:r>
      <w:r>
        <w:br/>
        <w:br/>
      </w:r>
    </w:p>
    <w:p>
      <w:pPr>
        <w:pStyle w:val="ThreadMinimal"/>
      </w:pPr>
      <w:r>
        <w:t>#447 [2024-06-16 21:13:23]</w:t>
        <w:br/>
        <w:b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
        <w:br/>
        <w:t>三队里是否有人发现你的不对劲(经验丰富+20)</w:t>
        <w:br/>
      </w:r>
      <w:r>
        <w:rPr>
          <w:b/>
        </w:rPr>
        <w:t>ROLL : d100+20=d100(76)+20=96</w:t>
      </w:r>
      <w:r>
        <w:br/>
        <w:t/>
        <w:br/>
        <w:t>第一个发现的人是</w:t>
        <w:br/>
        <w:t>1-3 提图斯</w:t>
        <w:br/>
        <w:t>4-6 塞克提斯</w:t>
        <w:br/>
        <w:t>7-9 奥拉</w:t>
        <w:br/>
        <w:t>10 大成功/大失败</w:t>
        <w:br/>
      </w:r>
      <w:r>
        <w:rPr>
          <w:b/>
        </w:rPr>
        <w:t>ROLL : d10=d10(4)=4</w:t>
      </w:r>
      <w:r>
        <w:br/>
      </w:r>
      <w:r>
        <w:rPr>
          <w:b/>
        </w:rPr>
        <w:t>ROLL : d2=d2(1)=1</w:t>
      </w:r>
      <w:r>
        <w:br/>
        <w:br/>
      </w:r>
    </w:p>
    <w:p>
      <w:pPr>
        <w:pStyle w:val="ThreadMinimal"/>
      </w:pPr>
      <w:r>
        <w:t>#448 [2024-06-16 21:35:02]</w:t>
        <w:br/>
        <w:br/>
        <w:t>跑回去一翻发现塞克提斯的性格还没骰过</w:t>
        <w:br/>
        <w:t>0 内向——100 外向</w:t>
        <w:br/>
      </w:r>
      <w:r>
        <w:rPr>
          <w:b/>
        </w:rPr>
        <w:t xml:space="preserve">ROLL : d100=d100(25)=25 </w:t>
      </w:r>
      <w:r>
        <w:br/>
        <w:t/>
        <w:br/>
        <w:t>0 悲观——100 乐观</w:t>
        <w:br/>
      </w:r>
      <w:r>
        <w:rPr>
          <w:b/>
        </w:rPr>
        <w:t>ROLL : d100=d100(5)=5</w:t>
      </w:r>
      <w:r>
        <w:br/>
        <w:t/>
        <w:br/>
        <w:t>之前骰过年龄是40+，和乌尔比安起谁大一点</w:t>
        <w:br/>
      </w:r>
      <w:r>
        <w:rPr>
          <w:b/>
        </w:rPr>
        <w:t>ROLL : d2=d2(2)=2</w:t>
      </w:r>
      <w:r>
        <w:br/>
        <w:t/>
        <w:br/>
        <w:t>……桥豆麻袋，这么悲观一人为什么会加入海猎计划</w:t>
        <w:br/>
        <w:t>1-3 因为乌尔比安(布2.0)</w:t>
        <w:br/>
        <w:t>4-6 自毁倾向寻求结束</w:t>
        <w:br/>
        <w:t>7-9 这是唯一坚定的希望</w:t>
        <w:br/>
        <w:t>10 大成功/大失败</w:t>
        <w:br/>
      </w:r>
      <w:r>
        <w:rPr>
          <w:b/>
        </w:rPr>
        <w:t>ROLL : d10=d10(8)=8</w:t>
      </w:r>
      <w:r>
        <w:br/>
      </w:r>
      <w:r>
        <w:rPr>
          <w:b/>
        </w:rPr>
        <w:t>ROLL : d2=d2(2)=2</w:t>
      </w:r>
      <w:r>
        <w:br/>
        <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br/>
        <w:br/>
      </w:r>
    </w:p>
    <w:p>
      <w:pPr>
        <w:pStyle w:val="ThreadMinimal"/>
      </w:pPr>
      <w:r>
        <w:t>#449 [2024-06-16 21:53:59]</w:t>
        <w:br/>
        <w:br/>
        <w:t>乌尔比安打出手势后在前引航，塞克提斯习惯性准备离开，却发现边上那位一队的格纳欧斯仍死死地盯着流动的海嗣尸体。</w:t>
        <w:br/>
        <w:t>下一秒，他恐惧而暴虐的视线移向他人。</w:t>
        <w:br/>
        <w:t/>
        <w:br/>
        <w:t>塞克提斯的理解(经验丰富+20，悲观习惯+20)</w:t>
        <w:br/>
      </w:r>
      <w:r>
        <w:rPr>
          <w:b/>
        </w:rPr>
        <w:t>ROLL : d100+40=d100(23)+40=63</w:t>
      </w:r>
      <w:r>
        <w:br/>
        <w:t/>
        <w:br/>
        <w:t>塞克提斯的解决方案是</w:t>
        <w:br/>
        <w:t>1-3 自己试图言语安抚</w:t>
        <w:br/>
        <w:t>4-6 直接打晕完事</w:t>
        <w:br/>
        <w:t>7-9 呼叫乌尔比安</w:t>
        <w:br/>
        <w:t>10 大成功/大失败</w:t>
        <w:br/>
      </w:r>
      <w:r>
        <w:rPr>
          <w:b/>
        </w:rPr>
        <w:t>ROLL : d10=d10(7)=7</w:t>
      </w:r>
      <w:r>
        <w:br/>
      </w:r>
      <w:r>
        <w:rPr>
          <w:b/>
        </w:rPr>
        <w:t>ROLL : d2=d2(2)=2</w:t>
      </w:r>
      <w:r>
        <w:br/>
        <w:t/>
        <w:br/>
        <w:t>塞克提斯呼叫乌尔比安对你的刺激(近距离响动+20)</w:t>
        <w:br/>
      </w:r>
      <w:r>
        <w:rPr>
          <w:b/>
        </w:rPr>
        <w:t>ROLL : d100+20=d100(67)+20=87</w:t>
      </w:r>
      <w:r>
        <w:br/>
        <w:t/>
        <w:br/>
        <w:t>你受刺激后的反应是</w:t>
        <w:br/>
        <w:t>1-3 攻击塞克提斯</w:t>
        <w:br/>
        <w:t>4-6 快速反方西逃离</w:t>
        <w:br/>
        <w:t>7-9 僵住动弹不得</w:t>
        <w:br/>
        <w:t>10 大成功/大失败</w:t>
        <w:br/>
      </w:r>
      <w:r>
        <w:rPr>
          <w:b/>
        </w:rPr>
        <w:t>ROLL : d10=d10(10)=10</w:t>
      </w:r>
      <w:r>
        <w:br/>
      </w:r>
      <w:r>
        <w:rPr>
          <w:b/>
        </w:rPr>
        <w:t>ROLL : d2=d2(1)=1</w:t>
      </w:r>
      <w:r>
        <w:br/>
        <w:br/>
      </w:r>
    </w:p>
    <w:p>
      <w:pPr>
        <w:pStyle w:val="ThreadMinimal"/>
      </w:pPr>
      <w:r>
        <w:t>#450 [2024-06-16 22:00:12]</w:t>
        <w:br/>
        <w:br/>
        <w:t>刺激反应大成功是</w:t>
        <w:br/>
        <w:t>1-3 攻击塞克提斯(没杀意)</w:t>
        <w:br/>
        <w:t>4-6 反方西逃离但实际没动</w:t>
        <w:br/>
        <w:t>7-9 恢复了一点神智</w:t>
        <w:br/>
        <w:t>10 大成功/大失败</w:t>
        <w:br/>
      </w:r>
      <w:r>
        <w:rPr>
          <w:b/>
        </w:rPr>
        <w:t>ROLL : d10=d10(3)=3</w:t>
      </w:r>
      <w:r>
        <w:br/>
      </w:r>
      <w:r>
        <w:rPr>
          <w:b/>
        </w:rPr>
        <w:t>ROLL : d2=d2(1)=1</w:t>
      </w:r>
      <w:r>
        <w:br/>
        <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
        <w:br/>
        <w:t>你的攻击速度(狂暴+20，没杀意-20)</w:t>
        <w:br/>
      </w:r>
      <w:r>
        <w:rPr>
          <w:b/>
        </w:rPr>
        <w:t>ROLL : d100=d100(89)=89</w:t>
      </w:r>
      <w:r>
        <w:br/>
        <w:t/>
        <w:br/>
        <w:t>塞克提斯的闪避速度(熟练战士+20)</w:t>
        <w:br/>
      </w:r>
      <w:r>
        <w:rPr>
          <w:b/>
        </w:rPr>
        <w:t>ROLL : d100+20=d100(5)+20=25</w:t>
      </w:r>
      <w:r>
        <w:br/>
        <w:t/>
        <w:br/>
        <w:t>塞克提斯的受伤程度(深海猎人-20)</w:t>
        <w:br/>
      </w:r>
      <w:r>
        <w:rPr>
          <w:b/>
        </w:rPr>
        <w:t>ROLL : d100=d100(34)=34-20=14</w:t>
      </w:r>
      <w:r>
        <w:br/>
        <w:br/>
      </w:r>
    </w:p>
    <w:p>
      <w:pPr>
        <w:pStyle w:val="ThreadMinimal"/>
      </w:pPr>
      <w:r>
        <w:t>#451 [2024-06-16 22:15:07]</w:t>
        <w:br/>
        <w:b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
        <w:br/>
        <w:t>乌尔比安的理解</w:t>
        <w:br/>
        <w:t>1-3 格纳欧斯精神病发作</w:t>
        <w:br/>
        <w:t>4-6 格纳欧斯海嗣化</w:t>
        <w:br/>
        <w:t>7-9 格纳欧斯的不知名问题发作</w:t>
        <w:br/>
        <w:t>10 大成功/大失败</w:t>
        <w:br/>
      </w:r>
      <w:r>
        <w:rPr>
          <w:b/>
        </w:rPr>
        <w:t>ROLL : d10=d10(2)=2</w:t>
      </w:r>
      <w:r>
        <w:br/>
      </w:r>
      <w:r>
        <w:rPr>
          <w:b/>
        </w:rPr>
        <w:t>ROLL : d2=d2(1)=1</w:t>
      </w:r>
      <w:r>
        <w:br/>
        <w:t/>
        <w:br/>
        <w:t>乌尔比安的攻击速度(三队长+20，熟练战士+20，有点距离-20)</w:t>
        <w:br/>
      </w:r>
      <w:r>
        <w:rPr>
          <w:b/>
        </w:rPr>
        <w:t>ROLL : d100+20=d100(80)+20=100</w:t>
      </w:r>
      <w:r>
        <w:br/>
        <w:t/>
        <w:br/>
        <w:t>你的攻击速度(狂暴+20，没杀意-20)</w:t>
        <w:br/>
      </w:r>
      <w:r>
        <w:rPr>
          <w:b/>
        </w:rPr>
        <w:t>ROLL : d100=d100(93)=93</w:t>
      </w:r>
      <w:r>
        <w:br/>
        <w:t/>
        <w:br/>
        <w:t>你的受伤程度(深海猎人-20)</w:t>
        <w:br/>
      </w:r>
      <w:r>
        <w:rPr>
          <w:b/>
        </w:rPr>
        <w:t>ROLL : d100=d100(13)=13-20=-7</w:t>
      </w:r>
      <w:r>
        <w:br/>
        <w:br/>
      </w:r>
    </w:p>
    <w:p>
      <w:pPr>
        <w:pStyle w:val="ThreadMinimal"/>
      </w:pPr>
      <w:r>
        <w:t>#452 [2024-06-16 22:24:39]</w:t>
        <w:br/>
        <w:br/>
        <w:t>敌人……没有消失的噪音……</w:t>
        <w:br/>
        <w:t>然而在你疯狂的下一次攻击出手前，一只沉重的船锚带着锁链直接拦腰把你撞飞出人群，你晃了晃不清醒的脑袋，没有损伤半分。</w:t>
        <w:br/>
        <w:t/>
        <w:br/>
        <w:t>乌尔比安的解决方略</w:t>
        <w:br/>
        <w:t>0 试试话聊——100 打晕没得谈</w:t>
        <w:br/>
      </w:r>
      <w:r>
        <w:rPr>
          <w:b/>
        </w:rPr>
        <w:t>ROLL : d100=d100(5)=5</w:t>
      </w:r>
      <w:r>
        <w:br/>
        <w:t/>
        <w:br/>
        <w:t>你现在的清醒程度支持话聊吗(狂暴-20)</w:t>
        <w:br/>
      </w:r>
      <w:r>
        <w:rPr>
          <w:b/>
        </w:rPr>
        <w:t>ROLL : d100=d100(48)=48 -20=28</w:t>
      </w:r>
      <w:r>
        <w:br/>
        <w:t>您的格纳欧斯现在不支持运行“大脑”程序</w:t>
        <w:br/>
        <w:t/>
        <w:br/>
        <w:t>“格纳欧斯！”乌尔比安试图呼唤你的名字以唤回你的神智，“无论你在想什么，停下！”</w:t>
        <w:br/>
        <w:t>而你的回应是再度向声源冲锋。</w:t>
        <w:br/>
        <w:t/>
        <w:br/>
        <w:t>乌尔比安的攻击速度(三队长+20，熟练战士+20)</w:t>
        <w:br/>
      </w:r>
      <w:r>
        <w:rPr>
          <w:b/>
        </w:rPr>
        <w:t>ROLL : d100+40=d100(35)+40=75</w:t>
      </w:r>
      <w:r>
        <w:br/>
        <w:t/>
        <w:br/>
        <w:t>你的攻击速度(狂暴+20，没杀意-20)</w:t>
        <w:br/>
      </w:r>
      <w:r>
        <w:rPr>
          <w:b/>
        </w:rPr>
        <w:t>ROLL : d100=d100(3)=3</w:t>
      </w:r>
      <w:r>
        <w:br/>
        <w:t/>
        <w:br/>
        <w:t>你的受伤程度(深海猎人-20)</w:t>
        <w:br/>
      </w:r>
      <w:r>
        <w:rPr>
          <w:b/>
        </w:rPr>
        <w:t>ROLL : d100=d100(37)=37-20=17</w:t>
      </w:r>
      <w:r>
        <w:br/>
        <w:t/>
        <w:br/>
        <w:t>你的冲锋在幻觉的影响下迟滞而癫狂，如何打晕而不伤害到你对乌尔比安来说更为困难，他皱着眉小心挥动船锚，只在你体表的手臂上留下一道血痕。</w:t>
        <w:br/>
        <w:t>“够了！”乌尔比安斥责。</w:t>
        <w:br/>
        <w:br/>
      </w:r>
    </w:p>
    <w:p>
      <w:pPr>
        <w:pStyle w:val="ThreadMinimal"/>
      </w:pPr>
      <w:r>
        <w:t>#453 [2024-06-16 22:35:33]</w:t>
        <w:br/>
        <w:br/>
        <w:t>疼痛对你的刺激是(船锚阴影+20)</w:t>
        <w:br/>
        <w:t>0 更加狂暴——100 神智复苏</w:t>
        <w:br/>
      </w:r>
      <w:r>
        <w:rPr>
          <w:b/>
        </w:rPr>
        <w:t>ROLL : d100+20=d100(29)+20=49</w:t>
      </w:r>
      <w:r>
        <w:br/>
        <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
        <w:br/>
        <w:t>乌尔比安的攻击速度(三队长+20，熟练战士+20，含怒出手+20)</w:t>
        <w:br/>
      </w:r>
      <w:r>
        <w:rPr>
          <w:b/>
        </w:rPr>
        <w:t>ROLL : d100+60=d100(13)+60=73</w:t>
      </w:r>
      <w:r>
        <w:br/>
        <w:t/>
        <w:br/>
        <w:t>你的攻击速度(狂暴+20)</w:t>
        <w:br/>
      </w:r>
      <w:r>
        <w:rPr>
          <w:b/>
        </w:rPr>
        <w:t>ROLL : d100+20=d100(95)+20=115</w:t>
      </w:r>
      <w:r>
        <w:br/>
        <w:t/>
        <w:br/>
        <w:t>乌尔比安的受伤程度(深海猎人-20，熟练战士-20)</w:t>
        <w:br/>
      </w:r>
      <w:r>
        <w:rPr>
          <w:b/>
        </w:rPr>
        <w:t>ROLL : d100=d100(43)=43-40=3</w:t>
      </w:r>
      <w:r>
        <w:br/>
        <w:t/>
        <w:br/>
        <w:t>双手杖毫不留情地被船锚架住了，乌尔比安顺势向后退出空间，原本担心插入战斗会造成影响的猎人们意识到新的变化。</w:t>
        <w:br/>
        <w:t>“全体都有。”乌尔比安压住帽檐，“目标，格纳欧斯，优先保证生命迹象。”</w:t>
        <w:br/>
        <w:t>“——伤势不计！”</w:t>
        <w:br/>
        <w:br/>
      </w:r>
    </w:p>
    <w:p>
      <w:pPr>
        <w:pStyle w:val="ThreadMinimal"/>
      </w:pPr>
      <w:r>
        <w:t>#454 [2024-06-16 22:50:43]</w:t>
        <w:br/>
        <w:br/>
        <w:t>三队合作起来都能灭海嗣潮了，格纳欧斯这正常情况下才30+的战斗力就不骰对抗了。</w:t>
        <w:br/>
        <w:t/>
        <w:br/>
        <w:t>你的受伤程度(深海猎人-20)</w:t>
        <w:br/>
      </w:r>
      <w:r>
        <w:rPr>
          <w:b/>
        </w:rPr>
        <w:t>ROLL : d100=d100(6)=6-20=-14</w:t>
      </w:r>
      <w:r>
        <w:br/>
        <w:t/>
        <w:br/>
        <w:t>……无伤是吧，自己也无伤，目标也无伤，怎么搞的啊？</w:t>
        <w:br/>
        <w:t>1-3 塞克提斯掏出了药剂</w:t>
        <w:br/>
        <w:t>4-6 斯卡蒂直接砸进海床</w:t>
        <w:br/>
        <w:t>7-9 乌尔比安给了你一手刀</w:t>
        <w:br/>
        <w:t>10 大成功/大失败</w:t>
        <w:br/>
      </w:r>
      <w:r>
        <w:rPr>
          <w:b/>
        </w:rPr>
        <w:t>ROLL : d10=d10(2)=2</w:t>
      </w:r>
      <w:r>
        <w:br/>
      </w:r>
      <w:r>
        <w:rPr>
          <w:b/>
        </w:rPr>
        <w:t>ROLL : d2=d2(1)=1</w:t>
      </w:r>
      <w:r>
        <w:br/>
        <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
        <w:br/>
        <w:t>你将会昏睡多久</w:t>
        <w:br/>
        <w:t>1-3 D6小时</w:t>
        <w:br/>
        <w:t>4-6 D12小时</w:t>
        <w:br/>
        <w:t>7-9 D24小时</w:t>
        <w:br/>
        <w:t>10 大成功/大失败</w:t>
        <w:br/>
      </w:r>
      <w:r>
        <w:rPr>
          <w:b/>
        </w:rPr>
        <w:t>ROLL : d10=d10(2)=2</w:t>
      </w:r>
      <w:r>
        <w:br/>
      </w:r>
      <w:r>
        <w:rPr>
          <w:b/>
        </w:rPr>
        <w:t>ROLL : d2=d2(1)=1</w:t>
      </w:r>
      <w:r>
        <w:br/>
        <w:br/>
      </w:r>
    </w:p>
    <w:p>
      <w:pPr>
        <w:pStyle w:val="ThreadMinimal"/>
      </w:pPr>
      <w:r>
        <w:t>#455 [2024-06-16 23:00:16]</w:t>
        <w:br/>
        <w:br/>
        <w:t>那你多久之后会醒来</w:t>
        <w:br/>
      </w:r>
      <w:r>
        <w:rPr>
          <w:b/>
        </w:rPr>
        <w:t>ROLL : d6=d6(1)=1</w:t>
      </w:r>
      <w:r>
        <w:br/>
        <w:t/>
        <w:br/>
        <w:t>塞克提斯一把捞住昏厥后就开始往下沉的你，看向了乌尔比安：“怎么办？”</w:t>
        <w:br/>
        <w:t/>
        <w:br/>
        <w:t>乌尔比安的决策是</w:t>
        <w:br/>
        <w:t>1-3 把人带到临时基地马库斯那</w:t>
        <w:br/>
        <w:t>4-6 带会科洛斯修姆关起来</w:t>
        <w:br/>
        <w:t>7-9 在船上立刻搞醒就地审问</w:t>
        <w:br/>
        <w:t>10 大成功/大失败</w:t>
        <w:br/>
      </w:r>
      <w:r>
        <w:rPr>
          <w:b/>
        </w:rPr>
        <w:t>ROLL : d10=d10(8)=8</w:t>
      </w:r>
      <w:r>
        <w:br/>
      </w:r>
      <w:r>
        <w:rPr>
          <w:b/>
        </w:rPr>
        <w:t>ROLL : d2=d2(2)=2</w:t>
      </w:r>
      <w:r>
        <w:br/>
        <w:t/>
        <w:br/>
        <w:t>“先回旗舰。”乌尔比安重新缠绕船锚上的锁链，头也不抬，“把急救包里的神经活性剂拿出来，给他注射。”</w:t>
        <w:br/>
        <w:t>“格纳欧斯必须立刻给出合理的解释。”</w:t>
        <w:br/>
        <w:t>否则他没有参与弑神计划的资格。</w:t>
        <w:br/>
        <w:br/>
      </w:r>
    </w:p>
    <w:p>
      <w:pPr>
        <w:pStyle w:val="ThreadMinimal"/>
      </w:pPr>
      <w:r>
        <w:t>#456 [2024-06-16 23:10:46]</w:t>
        <w:br/>
        <w:br/>
        <w:t>神经活性药剂的唤醒程度是(浓缩就是精华+20)</w:t>
        <w:br/>
      </w:r>
      <w:r>
        <w:rPr>
          <w:b/>
        </w:rPr>
        <w:t>ROLL : d100+20=d100(61)+20=81</w:t>
      </w:r>
      <w:r>
        <w:br/>
        <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
        <w:br/>
        <w:t>你对发生事件的理解(亲身经历+20，幻觉-20)</w:t>
        <w:br/>
      </w:r>
      <w:r>
        <w:rPr>
          <w:b/>
        </w:rPr>
        <w:t>ROLL : d100=d100(65)=65</w:t>
      </w:r>
      <w:r>
        <w:br/>
        <w:t/>
        <w:br/>
        <w:t>你缓过神后的情绪是</w:t>
        <w:br/>
        <w:t>1-3 后怕，我草我竟然打了三队长</w:t>
        <w:br/>
        <w:t>4-6 羞愧，我真的好菜啊</w:t>
        <w:br/>
        <w:t>7-9 担心，这要怎么解释啊</w:t>
        <w:br/>
        <w:t>10 大成功/大失败</w:t>
        <w:br/>
      </w:r>
      <w:r>
        <w:rPr>
          <w:b/>
        </w:rPr>
        <w:t>ROLL : d10=d10(5)=5</w:t>
      </w:r>
      <w:r>
        <w:br/>
      </w:r>
      <w:r>
        <w:rPr>
          <w:b/>
        </w:rPr>
        <w:t>ROLL : d2=d2(1)=1</w:t>
      </w:r>
      <w:r>
        <w:br/>
        <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br/>
        <w:br/>
      </w:r>
    </w:p>
    <w:p>
      <w:pPr>
        <w:pStyle w:val="ThreadMinimal"/>
      </w:pPr>
      <w:r>
        <w:t>#457 [2024-06-16 23:21:24]</w:t>
        <w:br/>
        <w:br/>
        <w:t>有点好奇，你是不是有密恐或者水产恐惧啊</w:t>
        <w:br/>
      </w:r>
      <w:r>
        <w:rPr>
          <w:b/>
        </w:rPr>
        <w:t>ROLL : d2=d2(1)=1</w:t>
      </w:r>
      <w:r>
        <w:br/>
      </w:r>
      <w:r>
        <w:rPr>
          <w:b/>
        </w:rPr>
        <w:t>ROLL : d2=d2(2)=2</w:t>
      </w:r>
      <w:r>
        <w:br/>
        <w:t>你有密集恐惧症，海嗣一多你恨不得就地昏厥。</w:t>
        <w:br/>
        <w:t/>
        <w:br/>
        <w:t>“他醒了。”那个陌生的猎人看向你，开始操作系统面板，“脑电波活跃，可以开始了。”</w:t>
        <w:br/>
        <w:t/>
        <w:br/>
        <w:t>乌尔比安考虑的审问是</w:t>
        <w:br/>
        <w:t>0 口头审问——100 药剂审问</w:t>
        <w:br/>
      </w:r>
      <w:r>
        <w:rPr>
          <w:b/>
        </w:rPr>
        <w:t>ROLL : d100=d100(29)=29</w:t>
      </w:r>
      <w:r>
        <w:br/>
        <w:t/>
        <w:br/>
        <w:t>好消息，你也不用考虑唱歌检查了。</w:t>
        <w:br/>
        <w:t>坏消息，乌尔比安决定速战速决赶着完成下一个任务，所以直接当堂审问。(药剂的话会推到安静的房间里独自审)</w:t>
        <w:br/>
        <w:t/>
        <w:br/>
        <w:t>乌尔比安的说服(道德的高地+20)</w:t>
        <w:br/>
      </w:r>
      <w:r>
        <w:rPr>
          <w:b/>
        </w:rPr>
        <w:t>ROLL : d100+20=d100(50)+20=70</w:t>
      </w:r>
      <w:r>
        <w:br/>
        <w:t/>
        <w:br/>
        <w:t>你的说服(逃避的态度-20)</w:t>
        <w:br/>
      </w:r>
      <w:r>
        <w:rPr>
          <w:b/>
        </w:rPr>
        <w:t>ROLL : d100=d100(4)=4-20=-16</w:t>
      </w:r>
      <w:r>
        <w:br/>
        <w:br/>
      </w:r>
    </w:p>
    <w:p>
      <w:pPr>
        <w:pStyle w:val="ThreadMinimal"/>
      </w:pPr>
      <w:r>
        <w:t>#458 [2024-06-16 23:35:40]</w:t>
        <w:br/>
        <w:b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
        <w:br/>
        <w:t>所以你们一队的心理评估呢</w:t>
        <w:br/>
        <w:t>1-3 前几天做了，当时的确过了</w:t>
        <w:br/>
        <w:t>4-6 心理医生太忙没排到</w:t>
        <w:br/>
        <w:t>7-9 马库斯忙忘了这件事</w:t>
        <w:br/>
        <w:t>10 大成功/大失败</w:t>
        <w:br/>
      </w:r>
      <w:r>
        <w:rPr>
          <w:b/>
        </w:rPr>
        <w:t>ROLL : d10=d10(6)=6</w:t>
      </w:r>
      <w:r>
        <w:br/>
      </w:r>
      <w:r>
        <w:rPr>
          <w:b/>
        </w:rPr>
        <w:t>ROLL : d2=d2(1)=1</w:t>
      </w:r>
      <w:r>
        <w:br/>
        <w:t/>
        <w:br/>
        <w:t>“预约晚了，没排到。”你老老实实地说，“上周做的是通过了的。”</w:t>
        <w:br/>
        <w:t/>
        <w:br/>
        <w:t>乌尔比安的怀疑程度是(非药剂审讯+20，态度诚恳-20，前科问题+20)</w:t>
        <w:br/>
      </w:r>
      <w:r>
        <w:rPr>
          <w:b/>
        </w:rPr>
        <w:t>ROLL : d100+20=d100(32)+20=52</w:t>
      </w:r>
      <w:r>
        <w:br/>
        <w:t/>
        <w:br/>
        <w:t>乌尔比安的决策是</w:t>
        <w:br/>
        <w:t>1-3 丢给马库斯不管了</w:t>
        <w:br/>
        <w:t>4-6 带回科洛斯修姆重测</w:t>
        <w:br/>
        <w:t>7-9 要不还是药剂吧</w:t>
        <w:br/>
        <w:t>10 大成功/大失败</w:t>
        <w:br/>
      </w:r>
      <w:r>
        <w:rPr>
          <w:b/>
        </w:rPr>
        <w:t>ROLL : d10=d10(8)=8</w:t>
      </w:r>
      <w:r>
        <w:br/>
      </w:r>
      <w:r>
        <w:rPr>
          <w:b/>
        </w:rPr>
        <w:t>ROLL : d2=d2(2)=2</w:t>
      </w:r>
      <w:r>
        <w:br/>
        <w:br/>
      </w:r>
    </w:p>
    <w:p>
      <w:pPr>
        <w:pStyle w:val="ThreadMinimal"/>
      </w:pPr>
      <w:r>
        <w:t>#459 [2024-06-16 23:47:15]</w:t>
        <w:br/>
        <w:b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
        <w:br/>
        <w:t>你的药剂抗性(深海猎人+30)</w:t>
        <w:br/>
      </w:r>
      <w:r>
        <w:rPr>
          <w:b/>
        </w:rPr>
        <w:t>ROLL : d100+30=d100(37)+30=67</w:t>
      </w:r>
      <w:r>
        <w:br/>
        <w:t/>
        <w:br/>
        <w:t>乌尔比安的配药水平(阿戈尔出产+20，专业领域相关+30)</w:t>
        <w:br/>
      </w:r>
      <w:r>
        <w:rPr>
          <w:b/>
        </w:rPr>
        <w:t>ROLL : d100+50=d100(87)+50=137</w:t>
      </w:r>
      <w:r>
        <w:br/>
        <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
        <w:br/>
        <w:t>乌尔比安的怀疑程度是(前科问题+20)</w:t>
        <w:br/>
      </w:r>
      <w:r>
        <w:rPr>
          <w:b/>
        </w:rPr>
        <w:t>ROLL : d100+20=d100(41)+20=61</w:t>
      </w:r>
      <w:r>
        <w:br/>
        <w:br/>
      </w:r>
    </w:p>
    <w:p>
      <w:pPr>
        <w:pStyle w:val="ThreadMinimal"/>
      </w:pPr>
      <w:r>
        <w:t>#460 [2024-06-16 23:57:53]</w:t>
        <w:br/>
        <w:br/>
        <w:t>在已使用药剂的情况下，乌尔比安的怀疑集中在</w:t>
        <w:br/>
        <w:t>1-3 格纳欧斯缺乏正确的自我认知</w:t>
        <w:br/>
        <w:t>4-6 自适应接点影响他的精神</w:t>
        <w:br/>
        <w:t>7-9 有不知名存在影响他的精神</w:t>
        <w:br/>
        <w:t>10 大成功/大失败</w:t>
        <w:br/>
      </w:r>
      <w:r>
        <w:rPr>
          <w:b/>
        </w:rPr>
        <w:t>ROLL : d10=d10(2)=2</w:t>
      </w:r>
      <w:r>
        <w:br/>
      </w:r>
      <w:r>
        <w:rPr>
          <w:b/>
        </w:rPr>
        <w:t>ROLL : d2=d2(1)=1</w:t>
      </w:r>
      <w:r>
        <w:br/>
        <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
        <w:br/>
        <w:t>乌尔比安是否有问一些别的事情(不爱废话-20)</w:t>
        <w:br/>
      </w:r>
      <w:r>
        <w:rPr>
          <w:b/>
        </w:rPr>
        <w:t>ROLL : d100=d100(49)=49-20=29</w:t>
      </w:r>
      <w:r>
        <w:br/>
        <w:t/>
        <w:br/>
        <w:t>乌尔比安结束了这次审问。</w:t>
        <w:br/>
        <w:br/>
      </w:r>
    </w:p>
    <w:p>
      <w:pPr>
        <w:pStyle w:val="ThreadMinimal"/>
      </w:pPr>
      <w:r>
        <w:t>#461 [2024-06-17 00:05:26]</w:t>
        <w:br/>
        <w:br/>
        <w:t xml:space="preserve"> Day4 </w:t>
        <w:br/>
        <w:t/>
        <w:br/>
        <w:t>你再度醒来时的位置是</w:t>
        <w:br/>
        <w:t>1-3 临时岗哨的休息室</w:t>
        <w:br/>
        <w:t>4-6 科洛斯修姆的猎人营地</w:t>
        <w:br/>
        <w:t>7-9 布兰都斯研究所</w:t>
        <w:br/>
        <w:t>10 大成功/大失败</w:t>
        <w:br/>
      </w:r>
      <w:r>
        <w:rPr>
          <w:b/>
        </w:rPr>
        <w:t>ROLL : d10=d10(10)=10</w:t>
      </w:r>
      <w:r>
        <w:br/>
      </w:r>
      <w:r>
        <w:rPr>
          <w:b/>
        </w:rPr>
        <w:t>ROLL : d2=d2(1)=1</w:t>
      </w:r>
      <w:r>
        <w:br/>
        <w:t/>
        <w:br/>
        <w:t>骰娘你又想做什么妖，这大成功是</w:t>
        <w:br/>
        <w:t>1-3 没变，但请Day5</w:t>
        <w:br/>
        <w:t>4-6 自己宿舍的沙发上</w:t>
        <w:br/>
        <w:t>7-9 研究所&amp;心理医生</w:t>
        <w:br/>
        <w:t>10 大成功/大失败</w:t>
        <w:br/>
      </w:r>
      <w:r>
        <w:rPr>
          <w:b/>
        </w:rPr>
        <w:t>ROLL : d10=d10(1)=1</w:t>
      </w:r>
      <w:r>
        <w:br/>
      </w:r>
      <w:r>
        <w:rPr>
          <w:b/>
        </w:rPr>
        <w:t>ROLL : d2=d2(2)=2</w:t>
      </w:r>
      <w:r>
        <w:br/>
        <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
        <w:br/>
        <w:t>上面的留言来自于</w:t>
        <w:br/>
        <w:t>1-3 马库斯</w:t>
        <w:br/>
        <w:t>4-6 乌尔比安</w:t>
        <w:br/>
        <w:t>7-9 布兰都斯</w:t>
        <w:br/>
        <w:t>10 大成功/大失败</w:t>
        <w:br/>
      </w:r>
      <w:r>
        <w:rPr>
          <w:b/>
        </w:rPr>
        <w:t>ROLL : d10=d10(3)=3</w:t>
      </w:r>
      <w:r>
        <w:br/>
      </w:r>
      <w:r>
        <w:rPr>
          <w:b/>
        </w:rPr>
        <w:t>ROLL : d2=d2(1)=1</w:t>
      </w:r>
      <w:r>
        <w:br/>
        <w:br/>
      </w:r>
    </w:p>
    <w:p>
      <w:pPr>
        <w:pStyle w:val="ThreadMinimal"/>
      </w:pPr>
      <w:r>
        <w:t>#462 [2024-06-17 00:17:34]</w:t>
        <w:br/>
        <w:br/>
        <w:t>你看了下时间，发现离下午的任务才过去了几个小时，还算在同一天的深夜。</w:t>
        <w:br/>
        <w:t/>
        <w:br/>
        <w:t>马库斯给你留言的内容是</w:t>
        <w:br/>
        <w:t>1-3 心理评估已督促</w:t>
        <w:br/>
        <w:t>4-6 醒来后的作战任务</w:t>
        <w:br/>
        <w:t>7-9 你继续跟着三队先</w:t>
        <w:br/>
        <w:t>10 大成功/大失败</w:t>
        <w:br/>
      </w:r>
      <w:r>
        <w:rPr>
          <w:b/>
        </w:rPr>
        <w:t>ROLL : d10=d10(1)=1</w:t>
      </w:r>
      <w:r>
        <w:br/>
      </w:r>
      <w:r>
        <w:rPr>
          <w:b/>
        </w:rPr>
        <w:t>ROLL : d2=d2(2)=2</w:t>
      </w:r>
      <w:r>
        <w:br/>
        <w:t/>
        <w:br/>
        <w:t>[心理评估时间已确定在……]</w:t>
        <w:br/>
        <w:t/>
        <w:br/>
        <w:t>1-3 Day4</w:t>
        <w:br/>
        <w:t>4-6 Day3</w:t>
        <w:br/>
        <w:t>7-9 Day2</w:t>
        <w:br/>
        <w:t>10 大成功/大失败</w:t>
        <w:br/>
      </w:r>
      <w:r>
        <w:rPr>
          <w:b/>
        </w:rPr>
        <w:t>ROLL : d10=d10(7)=7</w:t>
      </w:r>
      <w:r>
        <w:br/>
      </w:r>
      <w:r>
        <w:rPr>
          <w:b/>
        </w:rPr>
        <w:t>ROLL : d2=d2(2)=2</w:t>
      </w:r>
      <w:r>
        <w:br/>
        <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r>
      <w:r>
        <w:rPr>
          <w:b/>
        </w:rPr>
        <w:t>ROLL : d10=d10(5)=5</w:t>
      </w:r>
      <w:r>
        <w:br/>
      </w:r>
      <w:r>
        <w:rPr>
          <w:b/>
        </w:rPr>
        <w:t>ROLL : d2=d2(2)=2</w:t>
      </w:r>
      <w:r>
        <w:br/>
        <w:br/>
      </w:r>
    </w:p>
    <w:p>
      <w:pPr>
        <w:pStyle w:val="ThreadMinimal"/>
      </w:pPr>
      <w:r>
        <w:t>#463 [2024-06-17 00:28:26]</w:t>
        <w:br/>
        <w:br/>
        <w:t>感谢大家画出来的卡瓦主角！[s:a2:干杯2]</w:t>
        <w:br/>
        <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r>
      <w:r>
        <w:rPr>
          <w:b/>
        </w:rPr>
        <w:t>ROLL : d10=d10(9)=9</w:t>
      </w:r>
      <w:r>
        <w:br/>
      </w:r>
      <w:r>
        <w:rPr>
          <w:b/>
        </w:rPr>
        <w:t>ROLL : d2=d2(2)=2</w:t>
      </w:r>
      <w:r>
        <w:br/>
        <w:t/>
        <w:br/>
        <w:t>是负责深海猎人计划里营地管理和运营的工作者，想必经常要和普布利乌斯以及四位队长扯头花吧(文件呢，你们的材料呢.jpg)，弑神计划一下来的确是忙到飞起(甚至比深海猎人的位置更重要)</w:t>
        <w:br/>
        <w:t/>
        <w:br/>
        <w:t>提前roll性别</w:t>
        <w:br/>
      </w:r>
      <w:r>
        <w:rPr>
          <w:b/>
        </w:rPr>
        <w:t>ROLL : d2=d2(1)=1</w:t>
      </w:r>
      <w:r>
        <w:br/>
        <w:t/>
        <w:br/>
        <w:t>年龄段(去掉10+)</w:t>
        <w:br/>
      </w:r>
      <w:r>
        <w:rPr>
          <w:b/>
        </w:rPr>
        <w:t>ROLL : d3=d3(1)=1</w:t>
      </w:r>
      <w:r>
        <w:br/>
        <w:t/>
        <w:br/>
        <w:t>？年纪轻轻就当上了社会行政监察署里负责海猎计划的特殊监察官，这是？</w:t>
        <w:br/>
        <w:t>1-3 阿戈尔看能力不看年纪</w:t>
        <w:br/>
        <w:t>4-6 上任离职培养的新接班人</w:t>
        <w:br/>
        <w:t>7-9 缺人系统补位的倒霉新人</w:t>
        <w:br/>
        <w:t>10 大成功/大失败</w:t>
        <w:br/>
      </w:r>
      <w:r>
        <w:rPr>
          <w:b/>
        </w:rPr>
        <w:t>ROLL : d10=d10(5)=5</w:t>
      </w:r>
      <w:r>
        <w:br/>
      </w:r>
      <w:r>
        <w:rPr>
          <w:b/>
        </w:rPr>
        <w:t>ROLL : d2=d2(2)=2</w:t>
      </w:r>
      <w:r>
        <w:br/>
        <w:br/>
      </w:r>
    </w:p>
    <w:p>
      <w:pPr>
        <w:pStyle w:val="ThreadMinimal"/>
      </w:pPr>
      <w:r>
        <w:t>#464 [2024-06-17 00:45:54]</w:t>
        <w:br/>
        <w:br/>
        <w:t>*把格纳欧斯调走的只是个小小的系统工程师，不可能是一个人的hhh</w:t>
        <w:br/>
        <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
        <w:br/>
        <w:t>好了，让我们抛开这位还未露面的人不谈，先看看你今晚还打算做什么吗</w:t>
        <w:br/>
        <w:t>1-3 快马加鞭地学啊</w:t>
        <w:br/>
        <w:t>4-6 反思一下自己的战斗力</w:t>
        <w:br/>
        <w:t>7-9 查阅塞尔维乌斯的资料</w:t>
        <w:br/>
        <w:t>10 大成功/大失败</w:t>
        <w:br/>
      </w:r>
      <w:r>
        <w:rPr>
          <w:b/>
        </w:rPr>
        <w:t>ROLL : d10=d10(3)=3</w:t>
      </w:r>
      <w:r>
        <w:br/>
      </w:r>
      <w:r>
        <w:rPr>
          <w:b/>
        </w:rPr>
        <w:t>ROLL : d2=d2(2)=2</w:t>
      </w:r>
      <w:r>
        <w:br/>
        <w:t/>
        <w:br/>
        <w:t>有学选学该给你搬个锦旗了，你的学习结果是</w:t>
        <w:br/>
      </w:r>
      <w:r>
        <w:rPr>
          <w:b/>
        </w:rPr>
        <w:t>ROLL : d10+56=d10(1)+56=57</w:t>
      </w:r>
      <w:r>
        <w:br/>
        <w:t/>
        <w:br/>
        <w:t>你现在是半个阿戈尔常识人了，指起码不会对着3D打印机喊这是烤箱。</w:t>
        <w:br/>
        <w:br/>
      </w:r>
    </w:p>
    <w:p>
      <w:pPr>
        <w:pStyle w:val="ThreadMinimal"/>
      </w:pPr>
      <w:r>
        <w:t>#465 [2024-06-17 00:53:02]</w:t>
        <w:br/>
        <w:br/>
        <w:t>Day4</w:t>
        <w:br/>
        <w:t/>
        <w:br/>
        <w:t>弑神计划堂堂倒计时，今天马库斯留给你的任务是</w:t>
        <w:br/>
        <w:t>1-3 随一队去清理航道</w:t>
        <w:br/>
        <w:t>4-6 随一队去侦察海沟</w:t>
        <w:br/>
        <w:t>7-9 没空，找了某人来带你</w:t>
        <w:br/>
        <w:t>10 大成功/大失败</w:t>
        <w:br/>
      </w:r>
      <w:r>
        <w:rPr>
          <w:b/>
        </w:rPr>
        <w:t>ROLL : d10=d10(10)=10</w:t>
      </w:r>
      <w:r>
        <w:br/>
      </w:r>
      <w:r>
        <w:rPr>
          <w:b/>
        </w:rPr>
        <w:t>ROLL : d2=d2(2)=2</w:t>
      </w:r>
      <w:r>
        <w:br/>
        <w:t/>
        <w:br/>
        <w:t>怎么马库斯也终于到了该给你上难度的一天了吗，这大失败是</w:t>
        <w:br/>
        <w:t>1-3 独立任务，剿灭</w:t>
        <w:br/>
        <w:t>4-6 独立任务，侦察</w:t>
        <w:br/>
        <w:t>7-9 双人任务，你和马库斯</w:t>
        <w:br/>
        <w:t>10 大成功/大失败</w:t>
        <w:br/>
      </w:r>
      <w:r>
        <w:rPr>
          <w:b/>
        </w:rPr>
        <w:t>ROLL : d10=d10(7)=7</w:t>
      </w:r>
      <w:r>
        <w:br/>
      </w:r>
      <w:r>
        <w:rPr>
          <w:b/>
        </w:rPr>
        <w:t>ROLL : d2=d2(1)=1</w:t>
      </w:r>
      <w:r>
        <w:br/>
        <w:t/>
        <w:br/>
        <w:t>马库斯你好大的勇气敢带一个精神不明的队友去执行高压任务</w:t>
        <w:br/>
        <w:t>1-3 为舰队充当诱饵</w:t>
        <w:br/>
        <w:t>4-6 深入侦查</w:t>
        <w:br/>
        <w:t>7-9 标记海沟地图</w:t>
        <w:br/>
        <w:t>10 大成功/大失败</w:t>
        <w:br/>
      </w:r>
      <w:r>
        <w:rPr>
          <w:b/>
        </w:rPr>
        <w:t>ROLL : d10=d10(5)=5</w:t>
      </w:r>
      <w:r>
        <w:br/>
      </w:r>
      <w:r>
        <w:rPr>
          <w:b/>
        </w:rPr>
        <w:t>ROLL : d2=d2(2)=2</w:t>
      </w:r>
      <w:r>
        <w:br/>
        <w:br/>
      </w:r>
    </w:p>
    <w:p>
      <w:pPr>
        <w:pStyle w:val="ThreadMinimal"/>
      </w:pPr>
      <w:r>
        <w:t>#466 [2024-06-17 00:58:57]</w:t>
        <w:br/>
        <w:br/>
        <w:t>查询马库斯非得带上你的原因</w:t>
        <w:br/>
        <w:t>1-3 格纳欧斯原本善于侦察</w:t>
        <w:br/>
        <w:t>4-6 格纳欧斯是相关仪器的专家</w:t>
        <w:br/>
        <w:t>7-9 就近试探你和海嗣的关系</w:t>
        <w:br/>
        <w:t>10 大成功/大失败</w:t>
        <w:br/>
      </w:r>
      <w:r>
        <w:rPr>
          <w:b/>
        </w:rPr>
        <w:t>ROLL : d10=d10(1)=1</w:t>
      </w:r>
      <w:r>
        <w:br/>
      </w:r>
      <w:r>
        <w:rPr>
          <w:b/>
        </w:rPr>
        <w:t>ROLL : d2=d2(1)=1</w:t>
      </w:r>
      <w:r>
        <w:br/>
        <w:t/>
        <w:br/>
        <w:t>马库斯的幻想：我和格纳欧斯双剑合璧！</w:t>
        <w:br/>
        <w:t>你的实际：救命队长菜菜带带</w:t>
        <w:br/>
        <w:t/>
        <w:br/>
        <w:t>在经历了援护舰队的任务后你的战斗熟练值上涨到</w:t>
        <w:br/>
      </w:r>
      <w:r>
        <w:rPr>
          <w:b/>
        </w:rPr>
        <w:t>ROLL : d10+33=d10(7)+33=40</w:t>
      </w:r>
      <w:r>
        <w:br/>
        <w:t/>
        <w:br/>
        <w:t>你有深海猎人平均水平里四成的功力了，可喜可贺。(附上只有68的游泳。)</w:t>
        <w:br/>
        <w:br/>
      </w:r>
    </w:p>
    <w:p>
      <w:pPr>
        <w:pStyle w:val="ThreadMinimal"/>
      </w:pPr>
      <w:r>
        <w:t>#467 [2024-06-17 01:07:38]</w:t>
        <w:br/>
        <w:b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
        <w:br/>
      </w:r>
      <w:r>
        <w:rPr>
          <w:b/>
        </w:rPr>
        <w:t>ROLL : d6=d6(2)=2</w:t>
      </w:r>
      <w:r>
        <w:br/>
        <w:t/>
        <w:br/>
        <w:t>“两个小时阅读资料。”他站在维修港里把急救包丢给你，看你还算熟练地装配护具，不知道想到了什么，忽然笑了一下。</w:t>
        <w:br/>
        <w:t>“两个小时后，我们可就要同生共死了。”</w:t>
        <w:br/>
        <w:t/>
        <w:br/>
        <w:t>你的心态(自知之明+20)</w:t>
        <w:br/>
        <w:t>0 平静——100 焦虑</w:t>
        <w:br/>
      </w:r>
      <w:r>
        <w:rPr>
          <w:b/>
        </w:rPr>
        <w:t>ROLL : d100+20=d100(73)+20=93</w:t>
      </w:r>
      <w:r>
        <w:br/>
        <w:t/>
        <w:br/>
        <w:t>你的表现状态(掩饰-20)</w:t>
        <w:br/>
        <w:t>0 平静——100 焦虑</w:t>
        <w:br/>
      </w:r>
      <w:r>
        <w:rPr>
          <w:b/>
        </w:rPr>
        <w:t>ROLL : d100=d100(76)=76-20=56</w:t>
      </w:r>
      <w:r>
        <w:br/>
        <w:t/>
        <w:br/>
        <w:t>啊？啊？啊？马库斯你真的要把命放我手上？</w:t>
        <w:br/>
        <w:t>尽管你心里头的焦虑已经沸腾到能烧开水，但至少在表面上看起来，你只是微微皱眉，略有一些烦忧。</w:t>
        <w:br/>
        <w:t/>
        <w:br/>
        <w:t>马库斯的灵感</w:t>
        <w:br/>
      </w:r>
      <w:r>
        <w:rPr>
          <w:b/>
        </w:rPr>
        <w:t>ROLL : d100=d100(11)=11</w:t>
      </w:r>
      <w:r>
        <w:br/>
        <w:br/>
      </w:r>
    </w:p>
    <w:p>
      <w:pPr>
        <w:pStyle w:val="ThreadMinimal"/>
      </w:pPr>
      <w:r>
        <w:t>#468 [2024-06-17 01:17:55]</w:t>
        <w:br/>
        <w:br/>
        <w:t>你焦虑得都快吐了，但不知道是演技太好还是马库斯太信任，他完全没注意到你不自然的僵硬，只习惯性地在前面领路，带着你穿过忙碌庞大的维修港，走向开启舱门的旗舰。</w:t>
        <w:br/>
        <w:t/>
        <w:br/>
        <w:t>你对资料细节的记忆力(强大的学力+20)</w:t>
        <w:br/>
      </w:r>
      <w:r>
        <w:rPr>
          <w:b/>
        </w:rPr>
        <w:t>ROLL : d100+20=d100(6)+20=26</w:t>
      </w:r>
      <w:r>
        <w:br/>
        <w:t/>
        <w:br/>
        <w:t>大概是因为太过焦虑，你坐在休息室里看资料也看得心不在焉，那些蜿蜒的文字像是退回了被解构的线条，知识平滑地从你的大脑皮层离开了。</w:t>
        <w:br/>
        <w:t>不过好歹，你记住了任务要求。</w:t>
        <w:br/>
        <w:t/>
        <w:br/>
        <w:t>海沟和伊莎玛拉的起始距离(深入侦察+20)</w:t>
        <w:br/>
      </w:r>
      <w:r>
        <w:rPr>
          <w:b/>
        </w:rPr>
        <w:t>ROLL : d100+20=d100(84)+20=104</w:t>
      </w:r>
      <w:r>
        <w:br/>
        <w:t/>
        <w:br/>
        <w:t>……你们直接去看望伊莎玛拉了吗，这啥啊凑这么近</w:t>
        <w:br/>
        <w:t>1-3 就是要去确定核心的方位</w:t>
        <w:br/>
        <w:t>4-6 这是平面不是垂直</w:t>
        <w:br/>
        <w:t>7-9 不不不，搞错了重骰</w:t>
        <w:br/>
        <w:t>10 大成功/大失败</w:t>
        <w:br/>
      </w:r>
      <w:r>
        <w:rPr>
          <w:b/>
        </w:rPr>
        <w:t>ROLL : d10=d10(7)=7</w:t>
      </w:r>
      <w:r>
        <w:br/>
      </w:r>
      <w:r>
        <w:rPr>
          <w:b/>
        </w:rPr>
        <w:t>ROLL : d2=d2(2)=2</w:t>
      </w:r>
      <w:r>
        <w:br/>
        <w:t/>
        <w:br/>
        <w:t>再来一遍，海沟和伊莎玛拉的起始距离(深入侦察+20)</w:t>
        <w:br/>
      </w:r>
      <w:r>
        <w:rPr>
          <w:b/>
        </w:rPr>
        <w:t>ROLL : d100+20=d100(27)+20=47</w:t>
      </w:r>
      <w:r>
        <w:br/>
        <w:br/>
      </w:r>
    </w:p>
    <w:p>
      <w:pPr>
        <w:pStyle w:val="ThreadMinimal"/>
      </w:pPr>
      <w:r>
        <w:t>#469 [2024-06-17 01:32:02]</w:t>
        <w:br/>
        <w:b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
        <w:br/>
        <w:t>[Round1]</w:t>
        <w:br/>
        <w:t/>
        <w:br/>
        <w:t>潜入深度</w:t>
        <w:br/>
      </w:r>
      <w:r>
        <w:rPr>
          <w:b/>
        </w:rPr>
        <w:t>ROLL : d47=d47(42)=42</w:t>
      </w:r>
      <w:r>
        <w:br/>
        <w:t/>
        <w:br/>
        <w:t>安全性</w:t>
        <w:br/>
      </w:r>
      <w:r>
        <w:rPr>
          <w:b/>
        </w:rPr>
        <w:t>ROLL : d100=d100(71)=71</w:t>
      </w:r>
      <w:r>
        <w:br/>
        <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
        <w:br/>
        <w:t>你们探测的结果(阿戈尔高科技+30，伊莎玛拉干扰-30)</w:t>
        <w:br/>
      </w:r>
      <w:r>
        <w:rPr>
          <w:b/>
        </w:rPr>
        <w:t>ROLL : d100=d100(20)=20</w:t>
      </w:r>
      <w:r>
        <w:br/>
        <w:br/>
      </w:r>
    </w:p>
    <w:p>
      <w:pPr>
        <w:pStyle w:val="ThreadMinimal"/>
      </w:pPr>
      <w:r>
        <w:t>#470 [2024-06-17 01:40:32]</w:t>
        <w:br/>
        <w:br/>
        <w:t>[Round2]</w:t>
        <w:br/>
        <w:t/>
        <w:br/>
        <w:t>“要越过目标深度下潜吗？”你忍不住问马库斯，“离终点已经很近了，但仪器显示采集数据依然不够。”</w:t>
        <w:br/>
        <w:t/>
        <w:br/>
        <w:t>你的想法是</w:t>
        <w:br/>
      </w:r>
      <w:r>
        <w:rPr>
          <w:b/>
        </w:rPr>
        <w:t>ROLL : d100=d100(65)=65</w:t>
      </w:r>
      <w:r>
        <w:br/>
        <w:t/>
        <w:br/>
        <w:t>马库斯的想法是</w:t>
        <w:br/>
      </w:r>
      <w:r>
        <w:rPr>
          <w:b/>
        </w:rPr>
        <w:t>ROLL : d100=d100(2)=2</w:t>
      </w:r>
      <w:r>
        <w:br/>
        <w:t/>
        <w:br/>
        <w:t>你的说服(客观结果+20)</w:t>
        <w:br/>
      </w:r>
      <w:r>
        <w:rPr>
          <w:b/>
        </w:rPr>
        <w:t>ROLL : d100+20=d100(45)+20=65</w:t>
      </w:r>
      <w:r>
        <w:br/>
        <w:t/>
        <w:br/>
        <w:t>马库斯的说服(合乎规范+20)</w:t>
        <w:br/>
      </w:r>
      <w:r>
        <w:rPr>
          <w:b/>
        </w:rPr>
        <w:t>ROLL : d100+20=d100(20)+20=40</w:t>
      </w:r>
      <w:r>
        <w:br/>
        <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
        <w:br/>
        <w:t>潜入深度</w:t>
        <w:br/>
      </w:r>
      <w:r>
        <w:rPr>
          <w:b/>
        </w:rPr>
        <w:t>ROLL : d58=d58(12)=12</w:t>
      </w:r>
      <w:r>
        <w:br/>
        <w:t/>
        <w:br/>
        <w:t>安全性(接近初生-20)</w:t>
        <w:br/>
      </w:r>
      <w:r>
        <w:rPr>
          <w:b/>
        </w:rPr>
        <w:t>ROLL : d100=d100(51)=51-20=31</w:t>
      </w:r>
      <w:r>
        <w:br/>
        <w:br/>
      </w:r>
    </w:p>
    <w:p>
      <w:pPr>
        <w:pStyle w:val="ThreadMinimal"/>
      </w:pPr>
      <w:r>
        <w:t>#471 [2024-06-17 01:51:01]</w:t>
        <w:br/>
        <w:br/>
        <w:t>随着过线，你们迅速遇到了数目不小的海嗣，如果这个规模再大一些，你们也恐怕不得不撤退了。</w:t>
        <w:br/>
        <w:t/>
        <w:br/>
        <w:t>马库斯和格纳欧斯的出力(深海猎人+30)</w:t>
        <w:br/>
      </w:r>
      <w:r>
        <w:rPr>
          <w:b/>
        </w:rPr>
        <w:t xml:space="preserve">ROLL : d100+30=d100(12)+30=42 </w:t>
      </w:r>
      <w:r>
        <w:br/>
        <w:t/>
        <w:br/>
        <w:t>海嗣潮的出力(群体行动+20)</w:t>
        <w:br/>
      </w:r>
      <w:r>
        <w:rPr>
          <w:b/>
        </w:rPr>
        <w:t>ROLL : d100+20=d100(6)+20=26</w:t>
      </w:r>
      <w:r>
        <w:br/>
        <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
        <w:br/>
        <w:t>你们探测的结果(阿戈尔高科技+30，伊莎玛拉干扰-30)</w:t>
        <w:br/>
      </w:r>
      <w:r>
        <w:rPr>
          <w:b/>
        </w:rPr>
        <w:t>ROLL : d100=d100(68)=68</w:t>
      </w:r>
      <w:r>
        <w:br/>
        <w:t/>
        <w:br/>
        <w:t>“出来了，就在下面！”你发狠地把长满触腕的一团花砸进岩壁里，拍掉坠落在帽檐上抽搐跳动的断肢，“走！”</w:t>
        <w:br/>
        <w:t/>
        <w:br/>
        <w:t>过线是否有引起伊莎玛拉的关注(过线了+30，没过太多-10)</w:t>
        <w:br/>
      </w:r>
      <w:r>
        <w:rPr>
          <w:b/>
        </w:rPr>
        <w:t>ROLL : d100+20=d100(98)+20=118</w:t>
      </w:r>
      <w:r>
        <w:br/>
        <w:br/>
      </w:r>
    </w:p>
    <w:p>
      <w:pPr>
        <w:pStyle w:val="ThreadMinimal"/>
      </w:pPr>
      <w:r>
        <w:t>#472 [2024-06-17 02:01:26]</w:t>
        <w:br/>
        <w:br/>
        <w:t>伊莎玛拉的关注表现在</w:t>
        <w:br/>
        <w:t>1-3 海嗣潮上涨追逐</w:t>
        <w:br/>
        <w:t>4-6 特殊个体的接触</w:t>
        <w:br/>
        <w:t>7-9 标记(弑神之战发作)</w:t>
        <w:br/>
        <w:t>10 大成功/大失败</w:t>
        <w:br/>
      </w:r>
      <w:r>
        <w:rPr>
          <w:b/>
        </w:rPr>
        <w:t>ROLL : d10=d10(2)=2</w:t>
      </w:r>
      <w:r>
        <w:br/>
      </w:r>
      <w:r>
        <w:rPr>
          <w:b/>
        </w:rPr>
        <w:t>ROLL : d2=d2(2)=2</w:t>
      </w:r>
      <w:r>
        <w:br/>
        <w:t/>
        <w:br/>
        <w:t>你们是否意识到伊莎玛拉的关注(海嗣潮增长+20)</w:t>
        <w:br/>
      </w:r>
      <w:r>
        <w:rPr>
          <w:b/>
        </w:rPr>
        <w:t>ROLL : d100+20=d100(5)+20=25</w:t>
      </w:r>
      <w:r>
        <w:br/>
        <w:t/>
        <w:br/>
        <w:t>向前，再向前，你们急速上升不再回头，却没有注意到下方斑斓的海嗣潮中逐渐泛开了鲜艳的赤红，数量与密度上涨的速度几乎超出了以往任何一次海嗣的袭击。</w:t>
        <w:br/>
        <w:t>——伊莎玛拉注视着你们。</w:t>
        <w:br/>
        <w:t/>
        <w:br/>
        <w:t>你们的速度(逃离+20)</w:t>
        <w:br/>
      </w:r>
      <w:r>
        <w:rPr>
          <w:b/>
        </w:rPr>
        <w:t>ROLL : d100+20=d100(77)+20=97</w:t>
      </w:r>
      <w:r>
        <w:br/>
        <w:t/>
        <w:br/>
        <w:t>海嗣的速度(追击+20，伊莎玛拉+30)</w:t>
        <w:br/>
      </w:r>
      <w:r>
        <w:rPr>
          <w:b/>
        </w:rPr>
        <w:t>ROLL : d100+50=d100(6)+50=56</w:t>
      </w:r>
      <w:r>
        <w:br/>
        <w:br/>
      </w:r>
    </w:p>
    <w:p>
      <w:pPr>
        <w:pStyle w:val="ThreadMinimal"/>
      </w:pPr>
      <w:r>
        <w:t>#473 [2024-06-17 02:12:07]</w:t>
        <w:br/>
        <w:br/>
        <w:t>你们上升的距离(高速+10)</w:t>
        <w:br/>
      </w:r>
      <w:r>
        <w:rPr>
          <w:b/>
        </w:rPr>
        <w:t>ROLL : d54+10=d54(34)+10=44</w:t>
      </w:r>
      <w:r>
        <w:br/>
        <w:t/>
        <w:br/>
        <w:t>海嗣上升的距离</w:t>
        <w:br/>
      </w:r>
      <w:r>
        <w:rPr>
          <w:b/>
        </w:rPr>
        <w:t>ROLL : d54=d54(3)=3</w:t>
      </w:r>
      <w:r>
        <w:br/>
        <w:t/>
        <w:br/>
        <w:t>或许是临时的繁衍消耗了时间，也拖慢了行进的速度，你和马库斯一鼓作气几乎虚脱地飞速游动，不知道自己甩掉了怎样的危机。</w:t>
        <w:br/>
        <w:t/>
        <w:br/>
        <w:t>第二轮你们的速度(逃离+20)</w:t>
        <w:br/>
      </w:r>
      <w:r>
        <w:rPr>
          <w:b/>
        </w:rPr>
        <w:t>ROLL : d100+20=d100(50)+20=70</w:t>
      </w:r>
      <w:r>
        <w:br/>
        <w:t/>
        <w:br/>
        <w:t>第二轮海嗣的速度(追击+20，伊莎玛拉+30)</w:t>
        <w:br/>
      </w:r>
      <w:r>
        <w:rPr>
          <w:b/>
        </w:rPr>
        <w:t>ROLL : d100+50=d100(79)+50=129</w:t>
      </w:r>
      <w:r>
        <w:br/>
        <w:t/>
        <w:br/>
        <w:t>第二轮你们上升的距离</w:t>
        <w:br/>
      </w:r>
      <w:r>
        <w:rPr>
          <w:b/>
        </w:rPr>
        <w:t>ROLL : d10=d10(1)=1</w:t>
      </w:r>
      <w:r>
        <w:br/>
        <w:t/>
        <w:br/>
        <w:t>第二轮海嗣上升的距离(高速+30)</w:t>
        <w:br/>
      </w:r>
      <w:r>
        <w:rPr>
          <w:b/>
        </w:rPr>
        <w:t>ROLL : d51+30=d51(15)+30=45</w:t>
      </w:r>
      <w:r>
        <w:br/>
        <w:br/>
      </w:r>
    </w:p>
    <w:p>
      <w:pPr>
        <w:pStyle w:val="ThreadMinimal"/>
      </w:pPr>
      <w:r>
        <w:t>#474 [2024-06-17 02:21:14]</w:t>
        <w:br/>
        <w:br/>
        <w:t>你们与海床的距离：9</w:t>
        <w:br/>
        <w:t>海嗣潮与海床的距离：6</w:t>
        <w:br/>
        <w:t>进入距离5以内，海嗣将被舰队探测和可攻击。</w:t>
        <w:br/>
        <w:t/>
        <w:br/>
        <w:t>*导游发现之前距离算错了，实际情况是海嗣已经在第二轮追上了格纳欧斯和马库斯</w:t>
        <w:br/>
        <w:t/>
        <w:br/>
        <w:t>马库斯和格纳欧斯的出力(深海猎人+30)</w:t>
        <w:br/>
      </w:r>
      <w:r>
        <w:rPr>
          <w:b/>
        </w:rPr>
        <w:t xml:space="preserve">ROLL : d100+30=d100(89)+30=119 </w:t>
      </w:r>
      <w:r>
        <w:br/>
        <w:t/>
        <w:br/>
        <w:t>海嗣潮的出力(群体行动+20，伊莎玛拉的进化+20)</w:t>
        <w:br/>
      </w:r>
      <w:r>
        <w:rPr>
          <w:b/>
        </w:rPr>
        <w:t>ROLL : d100+40=d100(70)+40=110</w:t>
      </w:r>
      <w:r>
        <w:br/>
        <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
        <w:br/>
        <w:t>第三轮你们的速度(逃离+20，最后一步+20)</w:t>
        <w:br/>
      </w:r>
      <w:r>
        <w:rPr>
          <w:b/>
        </w:rPr>
        <w:t>ROLL : d100+40=d100(63)+40=103</w:t>
      </w:r>
      <w:r>
        <w:br/>
        <w:t/>
        <w:br/>
        <w:t>第三轮海嗣的速度(追击+20，伊莎玛拉+30)</w:t>
        <w:br/>
      </w:r>
      <w:r>
        <w:rPr>
          <w:b/>
        </w:rPr>
        <w:t>ROLL : d100+50=d100(3)+50=53</w:t>
      </w:r>
      <w:r>
        <w:br/>
        <w:br/>
      </w:r>
    </w:p>
    <w:p>
      <w:pPr>
        <w:pStyle w:val="ThreadMinimal"/>
      </w:pPr>
      <w:r>
        <w:t>#475 [2024-06-17 02:34:28]</w:t>
        <w:br/>
        <w:br/>
        <w:t>第三轮你们上升的距离(高速+2)</w:t>
        <w:br/>
      </w:r>
      <w:r>
        <w:rPr>
          <w:b/>
        </w:rPr>
        <w:t>ROLL : d9+2=d9(2)+2=4</w:t>
      </w:r>
      <w:r>
        <w:br/>
        <w:t/>
        <w:br/>
        <w:t>第三轮海嗣上升的距离</w:t>
        <w:br/>
      </w:r>
      <w:r>
        <w:rPr>
          <w:b/>
        </w:rPr>
        <w:t>ROLL : d6=d6(4)=4</w:t>
      </w:r>
      <w:r>
        <w:br/>
        <w:t/>
        <w:br/>
        <w:t>你们与海床的距离：5</w:t>
        <w:br/>
        <w:t>海嗣潮与海床的距离：2</w:t>
        <w:br/>
        <w:t>进入距离5以内，海嗣将被舰队探测和可攻击。</w:t>
        <w:br/>
        <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
        <w:br/>
        <w:t>马库斯和格纳欧斯的出力(深海猎人+30，舰队支援+20)</w:t>
        <w:br/>
      </w:r>
      <w:r>
        <w:rPr>
          <w:b/>
        </w:rPr>
        <w:t xml:space="preserve">ROLL : d100+50=d100(100)+50=150 </w:t>
      </w:r>
      <w:r>
        <w:br/>
        <w:t/>
        <w:br/>
        <w:t>海嗣潮的出力(群体行动+20，伊莎玛拉的进化+20)</w:t>
        <w:br/>
      </w:r>
      <w:r>
        <w:rPr>
          <w:b/>
        </w:rPr>
        <w:t>ROLL : d100+40=d100(35)+40=75</w:t>
      </w:r>
      <w:r>
        <w:br/>
        <w:br/>
      </w:r>
    </w:p>
    <w:p>
      <w:pPr>
        <w:pStyle w:val="ThreadMinimal"/>
      </w:pPr>
      <w:r>
        <w:t>#476 [2024-06-17 02:42:56]</w:t>
        <w:br/>
        <w:br/>
        <w:t>*事实上距离已进入5以内后，会默认只要突破海嗣阻拦就能回到舰队</w:t>
        <w:br/>
        <w:t/>
        <w:br/>
        <w:t>是否存在齐射误伤(军事素养-20，密集海嗣+20)</w:t>
        <w:br/>
      </w:r>
      <w:r>
        <w:rPr>
          <w:b/>
        </w:rPr>
        <w:t>ROLL : d100=d100(19)=19</w:t>
      </w:r>
      <w:r>
        <w:br/>
        <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
        <w:br/>
        <w:t>舰队对海嗣的歼灭能力(阿戈尔舰队+30)</w:t>
        <w:br/>
      </w:r>
      <w:r>
        <w:rPr>
          <w:b/>
        </w:rPr>
        <w:t>ROLL : d100+30=d100(70)+30=100</w:t>
      </w:r>
      <w:r>
        <w:br/>
        <w:t/>
        <w:br/>
        <w:t>海嗣潮的出力(群体行动+20，伊莎玛拉的进化+20，失去目标-20)</w:t>
        <w:br/>
      </w:r>
      <w:r>
        <w:rPr>
          <w:b/>
        </w:rPr>
        <w:t>ROLL : d100+20=d100(80)+20=100</w:t>
      </w:r>
      <w:r>
        <w:br/>
        <w:t/>
        <w:br/>
        <w:t>谁的胜利？</w:t>
        <w:br/>
      </w:r>
      <w:r>
        <w:rPr>
          <w:b/>
        </w:rPr>
        <w:t>ROLL : d2=d2(2)=2</w:t>
      </w:r>
      <w:r>
        <w:br/>
        <w:br/>
      </w:r>
    </w:p>
    <w:p>
      <w:pPr>
        <w:pStyle w:val="ThreadMinimal"/>
      </w:pPr>
      <w:r>
        <w:t>#477 [2024-06-17 03:02:25]</w:t>
        <w:br/>
        <w:br/>
        <w:t>Reply to [pid=765461566,40452148,211]Reply[/pid] Post by [uid=60918324]yejiuricardo[/uid] (2024-06-17 02:54)</w:t>
        <w:br/>
        <w:t>可能对作画有影响的部分</w:t>
        <w:br/>
        <w:t>马库斯有海蛇尾巴吗</w:t>
        <w:br/>
      </w:r>
      <w:r>
        <w:rPr>
          <w:b/>
        </w:rPr>
        <w:t>ROLL : d2=d2(1)=1</w:t>
      </w:r>
      <w:r>
        <w:br/>
        <w:br/>
      </w:r>
    </w:p>
    <w:p>
      <w:pPr>
        <w:pStyle w:val="ThreadMinimal"/>
      </w:pPr>
      <w:r>
        <w:t>#478 [2024-06-17 10:44:34]</w:t>
        <w:br/>
        <w:br/>
        <w:t>[quote][pid=765467037,40452148,213]Reply[/pid] Post by [uid=64075772]XG0xffffffff[/uid] (2024-06-17 06:47):</w:t>
        <w:br/>
        <w:t/>
        <w:br/>
        <w:t>诶，这题我会，海嗣是在和舰队的对抗骰中获胜了，而不是和马格二人，所以反映到剧情上应该是海嗣从舰队的攻击中逃走了，而不是干掉了他俩 [s:ac:哭笑]</w:t>
        <w:br/>
        <w:t>啊话说不是说打海嗣只用冷兵器吗，还是说只有深海猎人管这个舰队不管 [s:ac:咦][/quote]Q：距离问题</w:t>
        <w:br/>
        <w:t>A：导游个人觉得越走越累是很正常的发展，尤其是二三轮都在被海嗣纠缠……</w:t>
        <w:br/>
        <w:t/>
        <w:br/>
        <w:t>Q：舰队问题</w:t>
        <w:br/>
        <w:t>A：文案里提到弑神计划出动了三支军团，显然舰队不是装饰背景，可能是使用机械动力发射的弹药/反正弑神成功就不考虑进化了吧……考虑到阿戈尔逆天科技水平，应该是前者，毕竟后者什么微型奇点都适应了的话，海嗣早把泰拉突突完了……</w:t>
        <w:br/>
        <w:t/>
        <w:br/>
        <w:t>(来自困得相似的导游，不是更新预告……)</w:t>
        <w:br/>
        <w:br/>
      </w:r>
    </w:p>
    <w:p>
      <w:pPr>
        <w:pStyle w:val="ThreadMinimal"/>
      </w:pPr>
      <w:r>
        <w:t>#479 [2024-06-17 18:11:06]</w:t>
        <w:br/>
        <w:br/>
        <w:t>困困的导游进行一个困困的写</w:t>
        <w:br/>
        <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br/>
        <w:br/>
      </w:r>
    </w:p>
    <w:p>
      <w:pPr>
        <w:pStyle w:val="ThreadMinimal"/>
      </w:pPr>
      <w:r>
        <w:t>#480 [2024-06-17 18:13:00]</w:t>
        <w:br/>
        <w:br/>
        <w:t>舰队的受损程度(棋差一招-20)</w:t>
        <w:br/>
      </w:r>
      <w:r>
        <w:rPr>
          <w:b/>
        </w:rPr>
        <w:t>ROLL : d100=d100(12)=12-20=-8</w:t>
      </w:r>
      <w:r>
        <w:br/>
        <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
        <w:br/>
      </w:r>
      <w:r>
        <w:rPr>
          <w:b/>
        </w:rPr>
        <w:t>ROLL : d60=d60(14)=14</w:t>
      </w:r>
      <w:r>
        <w:br/>
        <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
        <w:br/>
        <w:t>十四分钟后舰队的受损程度(海嗣啃食+20)</w:t>
        <w:br/>
      </w:r>
      <w:r>
        <w:rPr>
          <w:b/>
        </w:rPr>
        <w:t>ROLL : d100+20=d100(23)+20=43</w:t>
      </w:r>
      <w:r>
        <w:br/>
        <w:br/>
      </w:r>
    </w:p>
    <w:p>
      <w:pPr>
        <w:pStyle w:val="ThreadMinimal"/>
      </w:pPr>
      <w:r>
        <w:t>#481 [2024-06-17 18:30:52]</w:t>
        <w:br/>
        <w:br/>
        <w:t>马库斯的灵感(亲身经历+20)</w:t>
        <w:br/>
      </w:r>
      <w:r>
        <w:rPr>
          <w:b/>
        </w:rPr>
        <w:t>ROLL : d100+20=d100(87)+20=107</w:t>
      </w:r>
      <w:r>
        <w:br/>
        <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
        <w:br/>
        <w:t>马库斯对献祭二人当诱饵的想法(客观事实+20)</w:t>
        <w:br/>
      </w:r>
      <w:r>
        <w:rPr>
          <w:b/>
        </w:rPr>
        <w:t>ROLL : d100+20=d100(69)+20=89</w:t>
      </w:r>
      <w:r>
        <w:br/>
        <w:t/>
        <w:br/>
        <w:t>马库斯对献祭自己当诱饵的想法(客观事实+20，牺牲更少+20)</w:t>
        <w:br/>
      </w:r>
      <w:r>
        <w:rPr>
          <w:b/>
        </w:rPr>
        <w:t>ROLL : d100+40=d100(32)+40=72</w:t>
      </w:r>
      <w:r>
        <w:br/>
        <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
        <w:br/>
        <w:t>马库斯的说服(客观事实+20)</w:t>
        <w:br/>
      </w:r>
      <w:r>
        <w:rPr>
          <w:b/>
        </w:rPr>
        <w:t>ROLL : d100+20=d100(57)+20=77</w:t>
      </w:r>
      <w:r>
        <w:br/>
        <w:t/>
        <w:br/>
        <w:t>指挥官的说服(有力方案-20)</w:t>
        <w:br/>
      </w:r>
      <w:r>
        <w:rPr>
          <w:b/>
        </w:rPr>
        <w:t>ROLL : d100=d100(8)=8-20=-12</w:t>
      </w:r>
      <w:r>
        <w:br/>
        <w:br/>
      </w:r>
    </w:p>
    <w:p>
      <w:pPr>
        <w:pStyle w:val="ThreadMinimal"/>
      </w:pPr>
      <w:r>
        <w:t>#482 [2024-06-17 18:46:43]</w:t>
        <w:br/>
        <w:br/>
        <w:t>马库斯的具体执行方案是</w:t>
        <w:br/>
        <w:t>1-3 海猎和舰队方向相反(纯粹的诱饵)</w:t>
        <w:br/>
        <w:t>4-6 海猎和舰队方向相同(暂时的诱饵)</w:t>
        <w:br/>
        <w:t>7-9 海猎和舰队暂时分开后会和</w:t>
        <w:br/>
        <w:t>10 大成功/大失败</w:t>
        <w:br/>
      </w:r>
      <w:r>
        <w:rPr>
          <w:b/>
        </w:rPr>
        <w:t>ROLL : d10=d10(3)=3</w:t>
      </w:r>
      <w:r>
        <w:br/>
      </w:r>
      <w:r>
        <w:rPr>
          <w:b/>
        </w:rPr>
        <w:t>ROLL : d2=d2(2)=2</w:t>
      </w:r>
      <w:r>
        <w:br/>
        <w:t/>
        <w:br/>
        <w:t>你的意见是(求生欲+30，海猎职责-20)</w:t>
        <w:br/>
        <w:t>0 听从命令——100 激烈反对</w:t>
        <w:br/>
      </w:r>
      <w:r>
        <w:rPr>
          <w:b/>
        </w:rPr>
        <w:t>ROLL : d100+10=d100(79)+10=89</w:t>
      </w:r>
      <w:r>
        <w:br/>
        <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br/>
        <w:br/>
      </w:r>
    </w:p>
    <w:p>
      <w:pPr>
        <w:pStyle w:val="ThreadMinimal"/>
      </w:pPr>
      <w:r>
        <w:t>#483 [2024-06-17 18:54:38]</w:t>
        <w:br/>
        <w:br/>
        <w:t>你的说服(求生欲+30)</w:t>
        <w:br/>
      </w:r>
      <w:r>
        <w:rPr>
          <w:b/>
        </w:rPr>
        <w:t>ROLL : d100+30=d100(76)+30=106</w:t>
      </w:r>
      <w:r>
        <w:br/>
        <w:t/>
        <w:br/>
        <w:t>马库斯的说服(客观事实+20，不可抗命+20)</w:t>
        <w:br/>
      </w:r>
      <w:r>
        <w:rPr>
          <w:b/>
        </w:rPr>
        <w:t>ROLL : d100+40=d100(40)+40=80</w:t>
      </w:r>
      <w:r>
        <w:br/>
        <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
        <w:br/>
        <w:t>所以真的有舰队支援吗(特殊任务远离-20)</w:t>
        <w:br/>
      </w:r>
      <w:r>
        <w:rPr>
          <w:b/>
        </w:rPr>
        <w:t>ROLL : d100=d100(96)=96-20=76</w:t>
      </w:r>
      <w:r>
        <w:br/>
        <w:t/>
        <w:br/>
        <w:t>是否有海猎能就近出发</w:t>
        <w:br/>
      </w:r>
      <w:r>
        <w:rPr>
          <w:b/>
        </w:rPr>
        <w:t>ROLL : d100=d100(17)=17</w:t>
      </w:r>
      <w:r>
        <w:br/>
        <w:t/>
        <w:br/>
        <w:t>一个信号忽然闪现在屏幕上。</w:t>
        <w:br/>
        <w:t>随后是一个，又一个，数十个新的光点穿过海嗣的生物场，从遥远的航线上奔向战场，那支舰队传来简短的讯息：</w:t>
        <w:br/>
        <w:t/>
        <w:br/>
      </w:r>
      <w:r>
        <w:rPr>
          <w:b/>
        </w:rPr>
        <w:t>ROLL : d60=d60(43)=43</w:t>
      </w:r>
      <w:r>
        <w:br/>
        <w:t/>
        <w:br/>
        <w:t>“据测算，第七分队将于四十三分钟后抵达。”</w:t>
        <w:br/>
        <w:t>“各位，请坚持。”</w:t>
        <w:br/>
        <w:br/>
      </w:r>
    </w:p>
    <w:p>
      <w:pPr>
        <w:pStyle w:val="ThreadMinimal"/>
      </w:pPr>
      <w:r>
        <w:t>#484 [2024-06-17 19:07:56]</w:t>
        <w:br/>
        <w:br/>
        <w:t>如果想全体撤离这片海域所需要的时间</w:t>
        <w:br/>
      </w:r>
      <w:r>
        <w:rPr>
          <w:b/>
        </w:rPr>
        <w:t>ROLL : d46+14=d46(21)+14=35</w:t>
      </w:r>
      <w:r>
        <w:br/>
        <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
        <w:br/>
        <w:t>马库斯的决策是(不乐观-20)</w:t>
        <w:br/>
        <w:t>0 牺牲海猎——100 等候支援</w:t>
        <w:br/>
      </w:r>
      <w:r>
        <w:rPr>
          <w:b/>
        </w:rPr>
        <w:t>ROLL : d100=d100(99)=99-20=79</w:t>
      </w:r>
      <w:r>
        <w:br/>
        <w:t/>
        <w:br/>
        <w:t>指挥官的决策是</w:t>
        <w:br/>
        <w:t>0 牺牲海猎——100 等候支援</w:t>
        <w:br/>
      </w:r>
      <w:r>
        <w:rPr>
          <w:b/>
        </w:rPr>
        <w:t>ROLL : d100=d100(68)=68</w:t>
      </w:r>
      <w:r>
        <w:br/>
        <w:t/>
        <w:br/>
        <w:t>你的决策是(乐观+20)</w:t>
        <w:br/>
        <w:t>0 牺牲海猎——100 等候支援</w:t>
        <w:br/>
      </w:r>
      <w:r>
        <w:rPr>
          <w:b/>
        </w:rPr>
        <w:t>ROLL : d100+20=d100(73)+20=93</w:t>
      </w:r>
      <w:r>
        <w:br/>
        <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
        <w:br/>
      </w:r>
      <w:r>
        <w:rPr>
          <w:b/>
        </w:rPr>
        <w:t>ROLL : d43=d43(4)=4</w:t>
      </w:r>
      <w:r>
        <w:br/>
        <w:t/>
        <w:br/>
        <w:t>他也不由自主地苦笑了：“二十六分钟。”</w:t>
        <w:br/>
        <w:br/>
      </w:r>
    </w:p>
    <w:p>
      <w:pPr>
        <w:pStyle w:val="ThreadMinimal"/>
      </w:pPr>
      <w:r>
        <w:t>#485 [2024-06-17 19:24:00]</w:t>
        <w:br/>
        <w:br/>
        <w:t>“走了。”马库斯拎起剑，拂开你的手，“所谓的二十六分钟是垂死挣扎的时间。”</w:t>
        <w:br/>
        <w:t>“真正的战斗，要从现在开始算。”</w:t>
        <w:br/>
        <w:t>——倒计时：三十八分钟。</w:t>
        <w:br/>
        <w:t/>
        <w:br/>
        <w:t>[Round1]</w:t>
        <w:br/>
        <w:t/>
        <w:br/>
        <w:t>你和马库斯的出力(深海猎人+30，久战-10，舰队支援+20)</w:t>
        <w:br/>
      </w:r>
      <w:r>
        <w:rPr>
          <w:b/>
        </w:rPr>
        <w:t xml:space="preserve">ROLL : d100+40=d100(32)+40=72 </w:t>
      </w:r>
      <w:r>
        <w:br/>
        <w:t/>
        <w:br/>
        <w:t>海嗣潮的出力(群体行动+20，伊莎玛拉的进化+20)</w:t>
        <w:br/>
      </w:r>
      <w:r>
        <w:rPr>
          <w:b/>
        </w:rPr>
        <w:t>ROLL : d100+40=d100(53)+40=93</w:t>
      </w:r>
      <w:r>
        <w:br/>
        <w:t/>
        <w:br/>
        <w:t>坚持时间</w:t>
        <w:br/>
      </w:r>
      <w:r>
        <w:rPr>
          <w:b/>
        </w:rPr>
        <w:t>ROLL : d38=d38(1)=1</w:t>
      </w:r>
      <w:r>
        <w:br/>
        <w:t/>
        <w:br/>
        <w:t>你的受伤程度(深海猎人-20，短时间-10)</w:t>
        <w:br/>
      </w:r>
      <w:r>
        <w:rPr>
          <w:b/>
        </w:rPr>
        <w:t>ROLL : d100=d100(87)=87-30=57</w:t>
      </w:r>
      <w:r>
        <w:br/>
        <w:t/>
        <w:br/>
        <w:t>马库斯的受伤程度(深海猎人-20，短时间-10)</w:t>
        <w:br/>
      </w:r>
      <w:r>
        <w:rPr>
          <w:b/>
        </w:rPr>
        <w:t>ROLL : d100=d100(6)=6-30=-24</w:t>
      </w:r>
      <w:r>
        <w:br/>
        <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
        <w:br/>
        <w:t>马库斯的灵感(队友的关注+20，苦战-20)</w:t>
        <w:br/>
      </w:r>
      <w:r>
        <w:rPr>
          <w:b/>
        </w:rPr>
        <w:t>ROLL : d100=d100(14)=14</w:t>
      </w:r>
      <w:r>
        <w:br/>
        <w:br/>
      </w:r>
    </w:p>
    <w:p>
      <w:pPr>
        <w:pStyle w:val="ThreadMinimal"/>
      </w:pPr>
      <w:r>
        <w:t>#486 [2024-06-17 19:33:39]</w:t>
        <w:br/>
        <w:br/>
        <w:t>舰队是否有人注意到你的不对劲(轨迹偏移+20，忙碌-20)</w:t>
        <w:br/>
      </w:r>
      <w:r>
        <w:rPr>
          <w:b/>
        </w:rPr>
        <w:t>ROLL : d100=d100(94)=94</w:t>
      </w:r>
      <w:r>
        <w:br/>
        <w:t/>
        <w:br/>
        <w:t>“马库斯！”他摁住耳机，试图听清舰队的指示，“格纳欧斯疑似失去意识！”</w:t>
        <w:br/>
        <w:t>他立刻一个回旋，荡开空间后下沉。</w:t>
        <w:br/>
        <w:t/>
        <w:br/>
        <w:t>马库斯的救援速度(深海猎人+20，焦急+20)</w:t>
        <w:br/>
      </w:r>
      <w:r>
        <w:rPr>
          <w:b/>
        </w:rPr>
        <w:t>ROLL : d100+40=d100(52)+40=92</w:t>
      </w:r>
      <w:r>
        <w:br/>
        <w:t/>
        <w:br/>
        <w:t>海嗣的捕食速度(就近+20)</w:t>
        <w:br/>
      </w:r>
      <w:r>
        <w:rPr>
          <w:b/>
        </w:rPr>
        <w:t>ROLL : d100+20=d100(68)+20=88</w:t>
      </w:r>
      <w:r>
        <w:br/>
        <w:t/>
        <w:br/>
        <w:t>在畸形的利齿将你嚼碎前，马库斯堪堪一把捞起了昏迷的你，奋力向上游去。</w:t>
        <w:br/>
        <w:t>“说好的并肩作战呢？”他边叹边笑。</w:t>
        <w:br/>
        <w:t/>
        <w:br/>
        <w:t>你还有多久能从临时脑震荡中醒来</w:t>
        <w:br/>
      </w:r>
      <w:r>
        <w:rPr>
          <w:b/>
        </w:rPr>
        <w:t>ROLL : d15=d15(3)=3</w:t>
      </w:r>
      <w:r>
        <w:br/>
        <w:t/>
        <w:br/>
        <w:t>马库斯想把你送回舰队需要多久</w:t>
        <w:br/>
      </w:r>
      <w:r>
        <w:rPr>
          <w:b/>
        </w:rPr>
        <w:t>ROLL : d10=d10(8)=8</w:t>
      </w:r>
      <w:r>
        <w:br/>
        <w:br/>
      </w:r>
    </w:p>
    <w:p>
      <w:pPr>
        <w:pStyle w:val="ThreadMinimal"/>
      </w:pPr>
      <w:r>
        <w:t>#487 [2024-06-17 19:43:58]</w:t>
        <w:br/>
        <w:br/>
        <w:t>三分钟后，你从马库斯的半个怀抱中醒来，眼前仍然漂浮着丝丝缕缕的黑斑，头痛得像要裂开。</w:t>
        <w:br/>
        <w:t>“格纳欧斯？”揽着你的人察觉到你的变化，“是否还能作战？”</w:t>
        <w:br/>
        <w:t/>
        <w:br/>
        <w:t>你的坚持(害怕-20，职责+20)</w:t>
        <w:br/>
      </w:r>
      <w:r>
        <w:rPr>
          <w:b/>
        </w:rPr>
        <w:t>ROLL : d100=d100(84)=84</w:t>
      </w:r>
      <w:r>
        <w:br/>
        <w:t/>
        <w:br/>
        <w:t>“可以……！”你的手始终攥紧了武器，强撑着自己移动。虽然浑身上下都在痛……但内脏应该没出血，也没有哪个重要部位骨折。</w:t>
        <w:br/>
        <w:t>不管了，这种伤对深海猎人而言死不了。</w:t>
        <w:br/>
        <w:t/>
        <w:br/>
        <w:t>[Round2]</w:t>
        <w:br/>
        <w:t/>
        <w:br/>
        <w:t>你和马库斯的出力(深海猎人+30，久战-10，舰队支援+20，你的受伤-10)</w:t>
        <w:br/>
      </w:r>
      <w:r>
        <w:rPr>
          <w:b/>
        </w:rPr>
        <w:t xml:space="preserve">ROLL : d100+30=d100(28)+30=58 </w:t>
      </w:r>
      <w:r>
        <w:br/>
        <w:t/>
        <w:br/>
        <w:t>海嗣潮的出力(群体行动+20，伊莎玛拉的进化+20)</w:t>
        <w:br/>
      </w:r>
      <w:r>
        <w:rPr>
          <w:b/>
        </w:rPr>
        <w:t>ROLL : d100+40=d100(69)+40=109</w:t>
      </w:r>
      <w:r>
        <w:br/>
        <w:t/>
        <w:br/>
        <w:t>坚持时间</w:t>
        <w:br/>
      </w:r>
      <w:r>
        <w:rPr>
          <w:b/>
        </w:rPr>
        <w:t>ROLL : d33=d33(21)=21</w:t>
      </w:r>
      <w:r>
        <w:br/>
        <w:t/>
        <w:br/>
        <w:t>你的受伤程度(深海猎人-20)</w:t>
        <w:br/>
      </w:r>
      <w:r>
        <w:rPr>
          <w:b/>
        </w:rPr>
        <w:t>ROLL : d100=d100(88)=88-20=68</w:t>
      </w:r>
      <w:r>
        <w:br/>
        <w:t/>
        <w:br/>
        <w:t>马库斯的受伤程度(深海猎人-20)</w:t>
        <w:br/>
      </w:r>
      <w:r>
        <w:rPr>
          <w:b/>
        </w:rPr>
        <w:t>ROLL : d100=d100(59)=59-20=39</w:t>
      </w:r>
      <w:r>
        <w:br/>
        <w:br/>
      </w:r>
    </w:p>
    <w:p>
      <w:pPr>
        <w:pStyle w:val="ThreadMinimal"/>
      </w:pPr>
      <w:r>
        <w:t>#488 [2024-06-17 20:01:55]</w:t>
        <w:br/>
        <w:b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
        <w:br/>
        <w:t>马库斯的灵感(队友的关注+20，苦战-20)</w:t>
        <w:br/>
      </w:r>
      <w:r>
        <w:rPr>
          <w:b/>
        </w:rPr>
        <w:t>ROLL : d100=d100(39)=39</w:t>
      </w:r>
      <w:r>
        <w:br/>
        <w:t/>
        <w:br/>
        <w:t>海嗣疯癫的进攻已经遮蔽了他所有的视线，红与蓝的鱼群中，唯有银色的舰队在艰难而不可阻挡地向前驶去。</w:t>
        <w:br/>
        <w:t/>
        <w:br/>
        <w:t>舰队是否有人注意到你的不对劲(轨迹偏移+20)</w:t>
        <w:br/>
      </w:r>
      <w:r>
        <w:rPr>
          <w:b/>
        </w:rPr>
        <w:t>ROLL : d100+20=d100(75)+20=95</w:t>
      </w:r>
      <w:r>
        <w:br/>
        <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
        <w:br/>
        <w:t>马库斯的救援速度(深海猎人+20，焦急+20，受伤-20)</w:t>
        <w:br/>
      </w:r>
      <w:r>
        <w:rPr>
          <w:b/>
        </w:rPr>
        <w:t>ROLL : d100+20=d100(13)+20=33</w:t>
      </w:r>
      <w:r>
        <w:br/>
        <w:t/>
        <w:br/>
        <w:t>海嗣的捕食速度(就近+20)</w:t>
        <w:br/>
      </w:r>
      <w:r>
        <w:rPr>
          <w:b/>
        </w:rPr>
        <w:t>ROLL : d100+20=d100(78)+20=98</w:t>
      </w:r>
      <w:r>
        <w:br/>
        <w:br/>
      </w:r>
    </w:p>
    <w:p>
      <w:pPr>
        <w:pStyle w:val="ThreadMinimal"/>
      </w:pPr>
      <w:r>
        <w:t>#489 [2024-06-17 20:14:13]</w:t>
        <w:br/>
        <w:br/>
        <w:t>海嗣对你的具体操作是</w:t>
        <w:br/>
        <w:t>1-3 带回去给伊莎玛拉</w:t>
        <w:br/>
        <w:t>4-6 带回去当同胞感化</w:t>
        <w:br/>
        <w:t>7-9 就地开袋即食</w:t>
        <w:br/>
        <w:t>10 大成功/大失败</w:t>
        <w:br/>
      </w:r>
      <w:r>
        <w:rPr>
          <w:b/>
        </w:rPr>
        <w:t>ROLL : d10=d10(6)=6</w:t>
      </w:r>
      <w:r>
        <w:br/>
      </w:r>
      <w:r>
        <w:rPr>
          <w:b/>
        </w:rPr>
        <w:t>ROLL : d2=d2(1)=1</w:t>
      </w:r>
      <w:r>
        <w:br/>
        <w:t/>
        <w:br/>
        <w:t>你这次神经毒素恢复需要的时间是</w:t>
        <w:br/>
      </w:r>
      <w:r>
        <w:rPr>
          <w:b/>
        </w:rPr>
        <w:t>ROLL : d30=d30(18)=18</w:t>
      </w:r>
      <w:r>
        <w:br/>
        <w:t/>
        <w:br/>
        <w:t>[Round3]</w:t>
        <w:br/>
        <w:t/>
        <w:br/>
        <w:t>马库斯的出力(深海猎人+30，久战-10，独自作战-10)</w:t>
        <w:br/>
      </w:r>
      <w:r>
        <w:rPr>
          <w:b/>
        </w:rPr>
        <w:t xml:space="preserve">ROLL : d100+10=d100(48)+10=58 </w:t>
      </w:r>
      <w:r>
        <w:br/>
        <w:t/>
        <w:br/>
        <w:t>海嗣潮的出力(群体行动+20，伊莎玛拉的进化+20，离开太远-20)</w:t>
        <w:br/>
      </w:r>
      <w:r>
        <w:rPr>
          <w:b/>
        </w:rPr>
        <w:t>ROLL : d100+20=d100(45)+20=65</w:t>
      </w:r>
      <w:r>
        <w:br/>
        <w:t/>
        <w:br/>
        <w:t>坚持时间(大于7视为和第七舰队会和)</w:t>
        <w:br/>
      </w:r>
      <w:r>
        <w:rPr>
          <w:b/>
        </w:rPr>
        <w:t>ROLL : d12=d12(10)=10</w:t>
      </w:r>
      <w:r>
        <w:br/>
        <w:t/>
        <w:br/>
        <w:t>马库斯的受伤程度(深海猎人-20)</w:t>
        <w:br/>
      </w:r>
      <w:r>
        <w:rPr>
          <w:b/>
        </w:rPr>
        <w:t>ROLL : d100=d100(97)=97-20=77</w:t>
      </w:r>
      <w:r>
        <w:br/>
        <w:br/>
      </w:r>
    </w:p>
    <w:p>
      <w:pPr>
        <w:pStyle w:val="ThreadMinimal"/>
      </w:pPr>
      <w:r>
        <w:t>#490 [2024-06-17 20:21:35]</w:t>
        <w:br/>
        <w:br/>
        <w:t>马库斯重伤失去意识是否在回到旗舰后</w:t>
        <w:br/>
      </w:r>
      <w:r>
        <w:rPr>
          <w:b/>
        </w:rPr>
        <w:t>ROLL : d2=d2(1)=1</w:t>
      </w:r>
      <w:r>
        <w:br/>
        <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br/>
        <w:br/>
      </w:r>
    </w:p>
    <w:p>
      <w:pPr>
        <w:pStyle w:val="ThreadMinimal"/>
      </w:pPr>
      <w:r>
        <w:t>#491 [2024-06-17 20:41:28]</w:t>
        <w:br/>
        <w:br/>
        <w:t>在你昏迷的十分钟后，第七舰队与第五舰队成功会合，离开海域。</w:t>
        <w:br/>
        <w:t>据你从神经毒素的昏迷中醒来还有八分钟。</w:t>
        <w:br/>
        <w:t/>
        <w:br/>
        <w:t>海嗣把你带到了海沟深度多少的位置</w:t>
        <w:br/>
      </w:r>
      <w:r>
        <w:rPr>
          <w:b/>
        </w:rPr>
        <w:t>ROLL : d100=d100(99)=99</w:t>
      </w:r>
      <w:r>
        <w:br/>
        <w:t/>
        <w:br/>
        <w:t>……说是带回去感化同胞，你们感化的方式是让伊莎玛拉看一眼啊？</w:t>
        <w:br/>
        <w:t>查询伊莎玛拉意识清醒程度(过线的微弱刺激+10，玛利图斯还没唤醒-30)</w:t>
        <w:br/>
      </w:r>
      <w:r>
        <w:rPr>
          <w:b/>
        </w:rPr>
        <w:t>ROLL : d100=d100(6)=6-20=-14</w:t>
      </w:r>
      <w:r>
        <w:br/>
        <w:t>导游迷思了，6这个数字是伊莎玛拉的特供旨意吗？</w:t>
        <w:br/>
        <w:t/>
        <w:br/>
        <w:t>伊莎玛拉在被你和马库斯的过线短暂激活了一小段时间，现在又恢复了平静的安眠……安眠？</w:t>
        <w:br/>
        <w:t>不，这只是它短暂的一次休憩。</w:t>
        <w:br/>
        <w:t/>
        <w:br/>
        <w:t>海嗣把你带到伊莎玛拉面前时，你是否已经醒了</w:t>
        <w:br/>
      </w:r>
      <w:r>
        <w:rPr>
          <w:b/>
        </w:rPr>
        <w:t>ROLL : d2=d2(2)=2</w:t>
      </w:r>
      <w:r>
        <w:br/>
        <w:br/>
      </w:r>
    </w:p>
    <w:p>
      <w:pPr>
        <w:pStyle w:val="ThreadMinimal"/>
      </w:pPr>
      <w:r>
        <w:t>#492 [2024-06-17 20:59:42]</w:t>
        <w:br/>
        <w:br/>
        <w:t>Reply to [pid=765615927,40452148,228]Reply[/pid] Post by [uid=65811611]无桂栗[/uid] (2024-06-17 20:45)</w:t>
        <w:br/>
        <w:t>印象里玛利图斯在实验室里头只提到一位初生吧，然后海沟里乌队又说是复数的神，那应该是伊莎玛拉从实验室里挪出来(搬进了集体宿舍短暂小睡休息一下)</w:t>
        <w:br/>
        <w:br/>
      </w:r>
    </w:p>
    <w:p>
      <w:pPr>
        <w:pStyle w:val="ThreadMinimal"/>
      </w:pPr>
      <w:r>
        <w:t>#493 [2024-06-17 21:16:03]</w:t>
        <w:br/>
        <w:br/>
        <w:t>“你闻得见，你所认知，你听得出，你所辨别♪”</w:t>
        <w:br/>
        <w:t>他在下坠，毫无疑问。</w:t>
        <w:br/>
        <w:t>他在上升，自深深处。</w:t>
        <w:br/>
        <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
        <w:br/>
        <w:t>“我们遭受的苦永在♪”</w:t>
        <w:br/>
        <w:t>赤色的怀抱向他敞开，一束光，上升，浮出，纯净而美丽的姿态，它是大群意志，它是海嗣的神，它是他的仇敌他的血亲他的源头他的归宿——</w:t>
        <w:br/>
        <w:t>祂是Ishar-mla。</w:t>
        <w:br/>
        <w:t/>
        <w:br/>
        <w:t>它的眼球尚未盛开，温暖静谧的巢穴里，昏迷的猎人与沉睡的神互相沉浮。</w:t>
        <w:br/>
        <w:t/>
        <w:br/>
        <w:t>海嗣决定在你昏迷时采取的操作是</w:t>
        <w:br/>
        <w:t>1-3 把你留给醒来后的伊莎玛拉</w:t>
        <w:br/>
        <w:t>4-6 通过伤口腐化感染</w:t>
        <w:br/>
        <w:t>7-9 试图给你喂点残肢碎片</w:t>
        <w:br/>
        <w:t>10 大成功/大失败</w:t>
        <w:br/>
      </w:r>
      <w:r>
        <w:rPr>
          <w:b/>
        </w:rPr>
        <w:t>ROLL : d10=d10(5)=5</w:t>
      </w:r>
      <w:r>
        <w:br/>
      </w:r>
      <w:r>
        <w:rPr>
          <w:b/>
        </w:rPr>
        <w:t>ROLL : d2=d2(2)=2</w:t>
      </w:r>
      <w:r>
        <w:br/>
        <w:t/>
        <w:br/>
        <w:t>你身体的海嗣化程度上升到</w:t>
        <w:br/>
      </w:r>
      <w:r>
        <w:rPr>
          <w:b/>
        </w:rPr>
        <w:t>ROLL : d80+20=d80(14)+20=34</w:t>
      </w:r>
      <w:r>
        <w:br/>
        <w:t/>
        <w:br/>
        <w:t>你精神上海嗣化的SAN目前为</w:t>
        <w:br/>
      </w:r>
      <w:r>
        <w:rPr>
          <w:b/>
        </w:rPr>
        <w:t>ROLL : d80=d80(49)=49</w:t>
      </w:r>
      <w:r>
        <w:br/>
        <w:br/>
      </w:r>
    </w:p>
    <w:p>
      <w:pPr>
        <w:pStyle w:val="ThreadMinimal"/>
      </w:pPr>
      <w:r>
        <w:t>#494 [2024-06-17 21:24:48]</w:t>
        <w:br/>
        <w:br/>
        <w:t>也许是昏睡的缘故，尽管你在梦中也能听到那幻听的歌声，你的精神总体上维持了稳定，而海嗣化的程度差不多是长鳞片的级别，还未到明显地人外特征(没超出50)。</w:t>
        <w:br/>
        <w:t/>
        <w:br/>
        <w:t>在你苏醒后，你发现被海嗣围着的SAN(绝望-20)</w:t>
        <w:br/>
      </w:r>
      <w:r>
        <w:rPr>
          <w:b/>
        </w:rPr>
        <w:t>ROLL : d80=d80(6)=6</w:t>
      </w:r>
      <w:r>
        <w:br/>
        <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
        <w:br/>
        <w:t>你的灵感(奇异的环境+20)</w:t>
        <w:br/>
      </w:r>
      <w:r>
        <w:rPr>
          <w:b/>
        </w:rPr>
        <w:t>ROLL : d100+20=d100(90)+20=110</w:t>
      </w:r>
      <w:r>
        <w:br/>
        <w:t/>
        <w:br/>
        <w:t>你的头颅从未如此沉重而崩溃。</w:t>
        <w:br/>
        <w:t>你失去了低头看的勇气。</w:t>
        <w:br/>
        <w:t>你不想知道那个徘徊在文本里的幽灵正体如何。</w:t>
        <w:br/>
        <w:t>……伊莎玛拉。</w:t>
        <w:br/>
        <w:t>不。</w:t>
        <w:br/>
        <w:t>……是Ishar-mla。</w:t>
        <w:br/>
        <w:br/>
      </w:r>
    </w:p>
    <w:p>
      <w:pPr>
        <w:pStyle w:val="ThreadMinimal"/>
      </w:pPr>
      <w:r>
        <w:t>#495 [2024-06-17 21:43:33]</w:t>
        <w:br/>
        <w:br/>
        <w:t>*你由于没有直面伊莎玛拉，逃掉一次SC</w:t>
        <w:br/>
        <w:t/>
        <w:br/>
        <w:t>你的决策是</w:t>
        <w:br/>
        <w:t>1-3 这还能活？等死吧！</w:t>
        <w:br/>
        <w:t>4-6 时刻准备不对劲就自杀</w:t>
        <w:br/>
        <w:t>7-9 如果被当作同类还能逃</w:t>
        <w:br/>
        <w:t>10 大成功/大失败</w:t>
        <w:br/>
      </w:r>
      <w:r>
        <w:rPr>
          <w:b/>
        </w:rPr>
        <w:t>ROLL : d10=d10(7)=7</w:t>
      </w:r>
      <w:r>
        <w:br/>
      </w:r>
      <w:r>
        <w:rPr>
          <w:b/>
        </w:rPr>
        <w:t>ROLL : d2=d2(2)=2</w:t>
      </w:r>
      <w:r>
        <w:br/>
        <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
        <w:br/>
        <w:t>所以海嗣没把你啃掉的原因是</w:t>
        <w:br/>
        <w:t>1-3 伊莎玛拉的那一丝关注</w:t>
        <w:br/>
        <w:t>4-6 自适应接点的亲近</w:t>
        <w:br/>
        <w:t>7-9 你海嗣化本就有点严重了</w:t>
        <w:br/>
        <w:t>10 大成功/大失败</w:t>
        <w:br/>
      </w:r>
      <w:r>
        <w:rPr>
          <w:b/>
        </w:rPr>
        <w:t>ROLL : d10=d10(10)=10</w:t>
      </w:r>
      <w:r>
        <w:br/>
      </w:r>
      <w:r>
        <w:rPr>
          <w:b/>
        </w:rPr>
        <w:t>ROLL : d2=d2(1)=1</w:t>
      </w:r>
      <w:r>
        <w:br/>
        <w:br/>
      </w:r>
    </w:p>
    <w:p>
      <w:pPr>
        <w:pStyle w:val="ThreadMinimal"/>
      </w:pPr>
      <w:r>
        <w:t>#496 [2024-06-17 21:49:45]</w:t>
        <w:br/>
        <w:br/>
        <w:t>Reply to [pid=765624344,40452148,234]Reply[/pid] Post by [uid=65422838]Senatea[/uid] (2024-06-17 21:41)</w:t>
        <w:br/>
        <w:t>好(草的)图，就是有点糊，但实在是合适到导游想做封面了[s:ac:哭笑]</w:t>
        <w:br/>
        <w:br/>
      </w:r>
    </w:p>
    <w:p>
      <w:pPr>
        <w:pStyle w:val="ThreadMinimal"/>
      </w:pPr>
      <w:r>
        <w:t>#497 [2024-06-17 21:57:11]</w:t>
        <w:br/>
        <w:br/>
        <w:t>导游感觉这个大成功暗藏玄机啊</w:t>
        <w:br/>
        <w:t>1-3 伊莎玛拉已经给你印了标记</w:t>
        <w:br/>
        <w:t>4-6 自适应接点变异超级加倍</w:t>
        <w:br/>
        <w:t>7-9 你其实战斗时暂时变海嗣过了</w:t>
        <w:br/>
        <w:t>10 大成功/大失败</w:t>
        <w:br/>
      </w:r>
      <w:r>
        <w:rPr>
          <w:b/>
        </w:rPr>
        <w:t>ROLL : d10=d10(2)=2</w:t>
      </w:r>
      <w:r>
        <w:br/>
      </w:r>
      <w:r>
        <w:rPr>
          <w:b/>
        </w:rPr>
        <w:t>ROLL : d2=d2(1)=1</w:t>
      </w:r>
      <w:r>
        <w:br/>
        <w:t/>
        <w:br/>
        <w:t>什么级别的印记</w:t>
        <w:br/>
        <w:t>1-3 “子嗣”，普通海嗣</w:t>
        <w:br/>
        <w:t>4-6 “护卫”，眼与手</w:t>
        <w:br/>
        <w:t>7-9 “容器”，预备继任者</w:t>
        <w:br/>
        <w:t>10 大成功/大失败</w:t>
        <w:br/>
      </w:r>
      <w:r>
        <w:rPr>
          <w:b/>
        </w:rPr>
        <w:t>ROLL : d10=d10(10)=10</w:t>
      </w:r>
      <w:r>
        <w:br/>
      </w:r>
      <w:r>
        <w:rPr>
          <w:b/>
        </w:rPr>
        <w:t>ROLL : d2=d2(1)=1</w:t>
      </w:r>
      <w:r>
        <w:br/>
        <w:t/>
        <w:br/>
        <w:t>……STOP！STOP！</w:t>
        <w:br/>
        <w:t>1-3 “高级子嗣”，非必要不伤害</w:t>
        <w:br/>
        <w:t>4-6 “亲卫”，可以和伊莎玛拉交流</w:t>
        <w:br/>
        <w:t>7-9 “伊莎玛拉”，你是下一个我</w:t>
        <w:br/>
        <w:t>10 大成功/大失败</w:t>
        <w:br/>
      </w:r>
      <w:r>
        <w:rPr>
          <w:b/>
        </w:rPr>
        <w:t>ROLL : d10=d10(6)=6</w:t>
      </w:r>
      <w:r>
        <w:br/>
      </w:r>
      <w:r>
        <w:rPr>
          <w:b/>
        </w:rPr>
        <w:t>ROLL : d2=d2(2)=2</w:t>
      </w:r>
      <w:r>
        <w:br/>
        <w:br/>
      </w:r>
    </w:p>
    <w:p>
      <w:pPr>
        <w:pStyle w:val="ThreadMinimal"/>
      </w:pPr>
      <w:r>
        <w:t>#498 [2024-06-17 22:05:55]</w:t>
        <w:br/>
        <w:br/>
        <w:t>寸止啊寸止啊！懂不懂寸止的含金量！</w:t>
        <w:br/>
        <w:t/>
        <w:br/>
        <w:t>但伊莎玛拉还在睡觉，你这个沟通技能基本还是个摆设……等一下，当初可是下来了两个人的。</w:t>
        <w:br/>
        <w:t>马库斯有被伊莎玛拉标记吗</w:t>
        <w:br/>
      </w:r>
      <w:r>
        <w:rPr>
          <w:b/>
        </w:rPr>
        <w:t>ROLL : d100=d100(6)=6</w:t>
      </w:r>
      <w:r>
        <w:br/>
        <w:t>好恐怖</w:t>
        <w:br/>
        <w:t/>
        <w:br/>
        <w:t>查询你对此事的灵感(神秘地活下来+20，环境刺激-20)</w:t>
        <w:br/>
      </w:r>
      <w:r>
        <w:rPr>
          <w:b/>
        </w:rPr>
        <w:t>ROLL : d100=d100(56)=56</w:t>
      </w:r>
      <w:r>
        <w:br/>
        <w:t/>
        <w:br/>
        <w:t>你隐隐约约地猜到了真相。</w:t>
        <w:br/>
        <w:t>——Ishar-mla“注视”了你，于是大群将你视为同胞带回。</w:t>
        <w:br/>
        <w:t>但你远没有想到你在伊莎玛拉统摄的大群里担任的是“高级亲卫”。</w:t>
        <w:br/>
        <w:t/>
        <w:br/>
        <w:t>你的决策是</w:t>
        <w:br/>
        <w:t>1-3 熬到弑神战阻止斯卡蒂杀伊莎玛拉</w:t>
        <w:br/>
        <w:t>4-6 迅速想办法离开海沟返回阿戈尔</w:t>
        <w:br/>
        <w:t>7-9 留在海沟里找玛利图斯</w:t>
        <w:br/>
        <w:t>10 大成功/大失败</w:t>
        <w:br/>
      </w:r>
      <w:r>
        <w:rPr>
          <w:b/>
        </w:rPr>
        <w:t>ROLL : d10=d10(5)=5</w:t>
      </w:r>
      <w:r>
        <w:br/>
      </w:r>
      <w:r>
        <w:rPr>
          <w:b/>
        </w:rPr>
        <w:t>ROLL : d2=d2(1)=1</w:t>
      </w:r>
      <w:r>
        <w:br/>
        <w:br/>
      </w:r>
    </w:p>
    <w:p>
      <w:pPr>
        <w:pStyle w:val="ThreadMinimal"/>
      </w:pPr>
      <w:r>
        <w:t>#499 [2024-06-17 22:19:19]</w:t>
        <w:br/>
        <w:br/>
        <w:t>Day3</w:t>
        <w:br/>
        <w:t/>
        <w:br/>
        <w:t>首先查询大群对你的关注度(高级亲卫-20)</w:t>
        <w:br/>
      </w:r>
      <w:r>
        <w:rPr>
          <w:b/>
        </w:rPr>
        <w:t>ROLL : d100=d100(50)=50-20=30</w:t>
      </w:r>
      <w:r>
        <w:br/>
        <w:t/>
        <w:br/>
        <w:t>[Round1]</w:t>
        <w:br/>
        <w:t/>
        <w:br/>
        <w:t>你的潜伏(深海猎人+20)</w:t>
        <w:br/>
      </w:r>
      <w:r>
        <w:rPr>
          <w:b/>
        </w:rPr>
        <w:t>ROLL : d100+20=d100(71)+20=91</w:t>
      </w:r>
      <w:r>
        <w:br/>
        <w:t/>
        <w:br/>
        <w:t>你的体力消耗</w:t>
        <w:br/>
      </w:r>
      <w:r>
        <w:rPr>
          <w:b/>
        </w:rPr>
        <w:t>ROLL : d100=d100(7)=7</w:t>
      </w:r>
      <w:r>
        <w:br/>
        <w:t/>
        <w:br/>
        <w:t>你的上升距离</w:t>
        <w:br/>
      </w:r>
      <w:r>
        <w:rPr>
          <w:b/>
        </w:rPr>
        <w:t>ROLL : d99=d99(66)=66</w:t>
      </w:r>
      <w:r>
        <w:br/>
        <w:t/>
        <w:br/>
        <w:t>你鼓起勇气直接扯断了胸腹间的那几根触手，忍痛把它们全拽了出来，那几截深色的触腕在海水里抽搐了两下。洞穴里依然静谧。</w:t>
        <w:br/>
        <w:t/>
        <w:br/>
        <w:t>你的受伤程度(深海猎人-10，海嗣化-20，粗暴+20)</w:t>
        <w:br/>
      </w:r>
      <w:r>
        <w:rPr>
          <w:b/>
        </w:rPr>
        <w:t>ROLL : d100=d100(1)=1-10=-9</w:t>
      </w:r>
      <w:r>
        <w:br/>
        <w:t/>
        <w:br/>
        <w:t>那些触腕所供给的营养还留在你体内，你面无表情地看着伤口迅速愈合，光洁如初。</w:t>
        <w:br/>
        <w:br/>
      </w:r>
    </w:p>
    <w:p>
      <w:pPr>
        <w:pStyle w:val="ThreadMinimal"/>
      </w:pPr>
      <w:r>
        <w:t>#500 [2024-06-17 22:32:24]</w:t>
        <w:br/>
        <w:b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
        <w:br/>
        <w:t>[Round2]</w:t>
        <w:br/>
        <w:t/>
        <w:br/>
        <w:t>你的潜伏(深海猎人+20)</w:t>
        <w:br/>
      </w:r>
      <w:r>
        <w:rPr>
          <w:b/>
        </w:rPr>
        <w:t>ROLL : d100+20=d100(75)+20=95</w:t>
      </w:r>
      <w:r>
        <w:br/>
        <w:t/>
        <w:br/>
        <w:t>你的体力消耗</w:t>
        <w:br/>
      </w:r>
      <w:r>
        <w:rPr>
          <w:b/>
        </w:rPr>
        <w:t>ROLL : d93+7=d93(18)+7=25</w:t>
      </w:r>
      <w:r>
        <w:br/>
        <w:t/>
        <w:br/>
        <w:t>你的上升距离</w:t>
        <w:br/>
      </w:r>
      <w:r>
        <w:rPr>
          <w:b/>
        </w:rPr>
        <w:t>ROLL : d33=d33(8)=8</w:t>
      </w:r>
      <w:r>
        <w:br/>
        <w:t/>
        <w:br/>
        <w:t>你在水中游动的姿态堪称惬意，如果有人能窥探到这一幕，或许会把你也误认为大群中的一员。它们与你一样顺着海流游动，绕过石柱与珊瑚，升上更清澈洁净的海。</w:t>
        <w:br/>
        <w:br/>
      </w:r>
    </w:p>
    <w:p>
      <w:pPr>
        <w:pStyle w:val="ThreadMinimal"/>
      </w:pPr>
      <w:r>
        <w:t>#501 [2024-06-17 22:38:38]</w:t>
        <w:br/>
        <w:br/>
        <w:t>[Round3]</w:t>
        <w:br/>
        <w:t/>
        <w:br/>
        <w:t>你的潜伏(深海猎人+20)</w:t>
        <w:br/>
      </w:r>
      <w:r>
        <w:rPr>
          <w:b/>
        </w:rPr>
        <w:t>ROLL : d100+20=d100(22)+20=42</w:t>
      </w:r>
      <w:r>
        <w:br/>
        <w:t/>
        <w:br/>
        <w:t>你的体力消耗</w:t>
        <w:br/>
      </w:r>
      <w:r>
        <w:rPr>
          <w:b/>
        </w:rPr>
        <w:t>ROLL : d75+25=d75(40)+25=65</w:t>
      </w:r>
      <w:r>
        <w:br/>
        <w:t/>
        <w:br/>
        <w:t>你的上升距离</w:t>
        <w:br/>
      </w:r>
      <w:r>
        <w:rPr>
          <w:b/>
        </w:rPr>
        <w:t>ROLL : d25=d25(15)=15</w:t>
      </w:r>
      <w:r>
        <w:br/>
        <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
        <w:br/>
        <w:t>你的自我控制能力(SAN=6 -20)</w:t>
        <w:br/>
      </w:r>
      <w:r>
        <w:rPr>
          <w:b/>
        </w:rPr>
        <w:t>ROLL : d100=d100(89)=89-20=69</w:t>
      </w:r>
      <w:r>
        <w:br/>
        <w:t/>
        <w:br/>
        <w:t>不行。你强忍住扑上去撕咬的饥饿感。</w:t>
        <w:br/>
        <w:t>……绝对不行。</w:t>
        <w:br/>
        <w:t>好饿。你逼迫自己移开视线，再次惶恐地向上逃去，远离这个斑斓而梦幻的地狱。</w:t>
        <w:br/>
        <w:br/>
      </w:r>
    </w:p>
    <w:p>
      <w:pPr>
        <w:pStyle w:val="ThreadMinimal"/>
      </w:pPr>
      <w:r>
        <w:t>#502 [2024-06-17 22:47:29]</w:t>
        <w:br/>
        <w:br/>
        <w:t>[Round4]</w:t>
        <w:br/>
        <w:t/>
        <w:br/>
        <w:t>你的潜伏(深海猎人+20)</w:t>
        <w:br/>
      </w:r>
      <w:r>
        <w:rPr>
          <w:b/>
        </w:rPr>
        <w:t>ROLL : d100+20=d100(67)+20=87</w:t>
      </w:r>
      <w:r>
        <w:br/>
        <w:t/>
        <w:br/>
        <w:t>你的体力消耗</w:t>
        <w:br/>
      </w:r>
      <w:r>
        <w:rPr>
          <w:b/>
        </w:rPr>
        <w:t>ROLL : d35+65=d35(3)+65=68</w:t>
      </w:r>
      <w:r>
        <w:br/>
        <w:t/>
        <w:br/>
        <w:t>你的上升距离(大于5视为离开海嗣感知)</w:t>
        <w:br/>
      </w:r>
      <w:r>
        <w:rPr>
          <w:b/>
        </w:rPr>
        <w:t>ROLL : d10=d10(10)=10</w:t>
      </w:r>
      <w:r>
        <w:br/>
        <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
        <w:br/>
        <w:t>你接下来的决策是</w:t>
        <w:br/>
        <w:t>1-3 找个地方休息并找下武器</w:t>
        <w:br/>
        <w:t>4-6 试图靠自己游回岗哨</w:t>
        <w:br/>
        <w:t>7-9 ……就这样回科洛斯修姆？</w:t>
        <w:br/>
        <w:t>10 大成功/大失败</w:t>
        <w:br/>
      </w:r>
      <w:r>
        <w:rPr>
          <w:b/>
        </w:rPr>
        <w:t>ROLL : d10=d10(8)=8</w:t>
      </w:r>
      <w:r>
        <w:br/>
      </w:r>
      <w:r>
        <w:rPr>
          <w:b/>
        </w:rPr>
        <w:t>ROLL : d2=d2(2)=2</w:t>
      </w:r>
      <w:r>
        <w:br/>
        <w:t/>
        <w:br/>
        <w:t>*最后一个没什么用的小tip：格纳欧斯的帽子掉在伊莎玛拉巢穴了</w:t>
        <w:br/>
        <w:br/>
      </w:r>
    </w:p>
    <w:p>
      <w:pPr>
        <w:pStyle w:val="ThreadMinimal"/>
      </w:pPr>
      <w:r>
        <w:t>#503 [2024-06-17 22:56:48]</w:t>
        <w:br/>
        <w:br/>
        <w:t>你的灵感(伊莎玛拉好借口+20)</w:t>
        <w:br/>
      </w:r>
      <w:r>
        <w:rPr>
          <w:b/>
        </w:rPr>
        <w:t>ROLL : d100+20=d100(40)+20=60</w:t>
      </w:r>
      <w:r>
        <w:br/>
        <w:t/>
        <w:br/>
        <w:t>你忽然发现剧情里的那些真相似乎有了个不错的借口，这让你更加迫切地想要返回科洛斯修姆汇报。</w:t>
        <w:br/>
        <w:t>但实际上，你的身体状况支持你这样长途跋涉吗</w:t>
        <w:br/>
      </w:r>
      <w:r>
        <w:rPr>
          <w:b/>
        </w:rPr>
        <w:t>ROLL : d2=d2(1)=1</w:t>
      </w:r>
      <w:r>
        <w:br/>
        <w:t/>
        <w:br/>
        <w:t>这就是海嗣是吧(指)，那你的饥饿感怎么办</w:t>
        <w:br/>
        <w:t>1-3 啃点倒霉鳞</w:t>
        <w:br/>
        <w:t>4-6 啃点藻类</w:t>
        <w:br/>
        <w:t>7-9 反正饿不死不管</w:t>
        <w:br/>
        <w:t>10 大成功/大失败</w:t>
        <w:br/>
      </w:r>
      <w:r>
        <w:rPr>
          <w:b/>
        </w:rPr>
        <w:t>ROLL : d10=d10(9)=9</w:t>
      </w:r>
      <w:r>
        <w:br/>
      </w:r>
      <w:r>
        <w:rPr>
          <w:b/>
        </w:rPr>
        <w:t>ROLL : d2=d2(1)=1</w:t>
      </w:r>
      <w:r>
        <w:br/>
        <w:t/>
        <w:br/>
        <w:t>你游了多久到的科洛斯修姆</w:t>
        <w:br/>
      </w:r>
      <w:r>
        <w:rPr>
          <w:b/>
        </w:rPr>
        <w:t>ROLL : d24=d24(23)=23</w:t>
      </w:r>
      <w:r>
        <w:br/>
        <w:br/>
      </w:r>
    </w:p>
    <w:p>
      <w:pPr>
        <w:pStyle w:val="ThreadMinimal"/>
      </w:pPr>
      <w:r>
        <w:t>#504 [2024-06-17 23:05:28]</w:t>
        <w:br/>
        <w:br/>
        <w:t>在主角游泳的时候查询一些别的</w:t>
        <w:br/>
        <w:t/>
        <w:br/>
        <w:t>主角作为深海厨的本质是什么</w:t>
        <w:br/>
        <w:t>1-3 平等的阿戈尔角色厨</w:t>
        <w:br/>
        <w:t>4-6 阿戈尔文明厨</w:t>
        <w:br/>
        <w:t>7-9 深海猎人cb关系厨</w:t>
        <w:br/>
        <w:t>10 大成功/大失败</w:t>
        <w:br/>
      </w:r>
      <w:r>
        <w:rPr>
          <w:b/>
        </w:rPr>
        <w:t>ROLL : d10=d10(2)=2</w:t>
      </w:r>
      <w:r>
        <w:br/>
      </w:r>
      <w:r>
        <w:rPr>
          <w:b/>
        </w:rPr>
        <w:t>ROLL : d2=d2(1)=1</w:t>
      </w:r>
      <w:r>
        <w:br/>
        <w:t/>
        <w:br/>
        <w:t>你喜欢阿戈尔人……或者说原型是海鲜的干员，没有卡死国籍，是鱼你一样地爱口牙。</w:t>
        <w:br/>
        <w:t/>
        <w:br/>
        <w:t>格纳欧斯目前在海猎与执政官那里的情况是</w:t>
        <w:br/>
        <w:t>1-3 盖章失踪约等于死亡</w:t>
        <w:br/>
        <w:t>4-6 +直接盖章死亡封档了</w:t>
        <w:br/>
        <w:t>7-9 +办了小型哀悼会</w:t>
        <w:br/>
        <w:t>10 大成功/大失败</w:t>
        <w:br/>
      </w:r>
      <w:r>
        <w:rPr>
          <w:b/>
        </w:rPr>
        <w:t>ROLL : d10=d10(4)=4</w:t>
      </w:r>
      <w:r>
        <w:br/>
      </w:r>
      <w:r>
        <w:rPr>
          <w:b/>
        </w:rPr>
        <w:t>ROLL : d2=d2(2)=2</w:t>
      </w:r>
      <w:r>
        <w:br/>
        <w:br/>
      </w:r>
    </w:p>
    <w:p>
      <w:pPr>
        <w:pStyle w:val="ThreadMinimal"/>
      </w:pPr>
      <w:r>
        <w:t>#505 [2024-06-17 23:11:44]</w:t>
        <w:br/>
        <w:br/>
        <w:t>你在赶路过程中是否有被舰队/海猎/探测系统发现</w:t>
        <w:br/>
      </w:r>
      <w:r>
        <w:rPr>
          <w:b/>
        </w:rPr>
        <w:t>ROLL : d2=d2(1)=1</w:t>
      </w:r>
      <w:r>
        <w:br/>
      </w:r>
      <w:r>
        <w:rPr>
          <w:b/>
        </w:rPr>
        <w:t>ROLL : d2=d2(1)=1</w:t>
      </w:r>
      <w:r>
        <w:br/>
      </w:r>
      <w:r>
        <w:rPr>
          <w:b/>
        </w:rPr>
        <w:t>ROLL : d2=d2(2)=2</w:t>
      </w:r>
      <w:r>
        <w:br/>
        <w:t/>
        <w:br/>
        <w:t>被舰队/海猎半路发现是什么时候的事</w:t>
        <w:br/>
      </w:r>
      <w:r>
        <w:rPr>
          <w:b/>
        </w:rPr>
        <w:t>ROLL : d23=d23(7)=7</w:t>
      </w:r>
      <w:r>
        <w:br/>
      </w:r>
      <w:r>
        <w:rPr>
          <w:b/>
        </w:rPr>
        <w:t>ROLL : d23=d23(15)=15</w:t>
      </w:r>
      <w:r>
        <w:br/>
        <w:t/>
        <w:br/>
        <w:t>在你游了七个小时，还在Day3的时候，你堂堂被路过的阿戈尔舰队发现了。</w:t>
        <w:br/>
        <w:t/>
        <w:br/>
        <w:t>舰队的判断是</w:t>
        <w:br/>
        <w:t>1-3 我草！格纳欧斯！</w:t>
        <w:br/>
        <w:t>4-6 我草！海嗣！</w:t>
        <w:br/>
        <w:t>7-9 我草！什么玩意……？</w:t>
        <w:br/>
        <w:t>10 大成功/大失败</w:t>
        <w:br/>
      </w:r>
      <w:r>
        <w:rPr>
          <w:b/>
        </w:rPr>
        <w:t>ROLL : d10=d10(10)=10</w:t>
      </w:r>
      <w:r>
        <w:br/>
      </w:r>
      <w:r>
        <w:rPr>
          <w:b/>
        </w:rPr>
        <w:t>ROLL : d2=d2(2)=2</w:t>
      </w:r>
      <w:r>
        <w:br/>
        <w:br/>
      </w:r>
    </w:p>
    <w:p>
      <w:pPr>
        <w:pStyle w:val="ThreadMinimal"/>
      </w:pPr>
      <w:r>
        <w:t>#506 [2024-06-17 23:17:42]</w:t>
        <w:br/>
        <w:br/>
        <w:t>唉，习惯了，大失败是舰队你们把他认成啥了啊</w:t>
        <w:br/>
        <w:t>1-3 海嗣啊不然嘞，开炮哩</w:t>
        <w:br/>
        <w:t>4-6 格纳欧斯(海嗣ver)</w:t>
        <w:br/>
        <w:t>7-9 不知名怪东西打了再说</w:t>
        <w:br/>
        <w:t>10 大成功/大失败</w:t>
        <w:br/>
      </w:r>
      <w:r>
        <w:rPr>
          <w:b/>
        </w:rPr>
        <w:t>ROLL : d10=d10(2)=2</w:t>
      </w:r>
      <w:r>
        <w:br/>
      </w:r>
      <w:r>
        <w:rPr>
          <w:b/>
        </w:rPr>
        <w:t>ROLL : d2=d2(2)=2</w:t>
      </w:r>
      <w:r>
        <w:br/>
        <w:t/>
        <w:br/>
        <w:t>舰队攻击的速度(阿戈尔高科技+30)</w:t>
        <w:br/>
      </w:r>
      <w:r>
        <w:rPr>
          <w:b/>
        </w:rPr>
        <w:t>ROLL : d100+30=d100(88)+30=118</w:t>
      </w:r>
      <w:r>
        <w:br/>
        <w:t/>
        <w:br/>
        <w:t>你闪避的速度(深海猎人+20，海嗣化+20)</w:t>
        <w:br/>
      </w:r>
      <w:r>
        <w:rPr>
          <w:b/>
        </w:rPr>
        <w:t>ROLL : d100+40=d100(13)+40=53</w:t>
      </w:r>
      <w:r>
        <w:br/>
        <w:t/>
        <w:br/>
        <w:t>你受伤的程度(深海猎人-20，海嗣化-20)</w:t>
        <w:br/>
      </w:r>
      <w:r>
        <w:rPr>
          <w:b/>
        </w:rPr>
        <w:t>ROLL : d100=d100(69)=69-40=29</w:t>
      </w:r>
      <w:r>
        <w:br/>
        <w:br/>
      </w:r>
    </w:p>
    <w:p>
      <w:pPr>
        <w:pStyle w:val="ThreadMinimal"/>
      </w:pPr>
      <w:r>
        <w:t>#507 [2024-06-17 23:26:01]</w:t>
        <w:br/>
        <w:b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
        <w:br/>
        <w:t>你的决策是</w:t>
        <w:br/>
        <w:t>1-3 无法交流，逃走</w:t>
        <w:br/>
        <w:t>4-6 试图强行上船解释</w:t>
        <w:br/>
        <w:t>7-9 在灯光下打手势</w:t>
        <w:br/>
        <w:t>10 大成功/大失败</w:t>
        <w:br/>
      </w:r>
      <w:r>
        <w:rPr>
          <w:b/>
        </w:rPr>
        <w:t>ROLL : d10=d10(10)=10</w:t>
      </w:r>
      <w:r>
        <w:br/>
      </w:r>
      <w:r>
        <w:rPr>
          <w:b/>
        </w:rPr>
        <w:t>ROLL : d2=d2(1)=1</w:t>
      </w:r>
      <w:r>
        <w:br/>
        <w:t/>
        <w:br/>
        <w:t>大成功是指你会</w:t>
        <w:br/>
        <w:t>1-3 成功潜伏进阴影中溜走</w:t>
        <w:br/>
        <w:t>4-6 成功撕了舱门闯进去</w:t>
        <w:br/>
        <w:t>7-9 成功用手势表明了身份</w:t>
        <w:br/>
        <w:t>10 大成功/大失败</w:t>
        <w:br/>
      </w:r>
      <w:r>
        <w:rPr>
          <w:b/>
        </w:rPr>
        <w:t>ROLL : d10=d10(7)=7</w:t>
      </w:r>
      <w:r>
        <w:br/>
      </w:r>
      <w:r>
        <w:rPr>
          <w:b/>
        </w:rPr>
        <w:t>ROLL : d2=d2(1)=1</w:t>
      </w:r>
      <w:r>
        <w:br/>
        <w:br/>
      </w:r>
    </w:p>
    <w:p>
      <w:pPr>
        <w:pStyle w:val="ThreadMinimal"/>
      </w:pPr>
      <w:r>
        <w:t>#508 [2024-06-17 23:35:34]</w:t>
        <w:br/>
        <w:b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
        <w:br/>
        <w:t>指挥官对你这种情况的认知是</w:t>
        <w:br/>
        <w:t>0 幸存的海猎——100 有海嗣啊！</w:t>
        <w:br/>
      </w:r>
      <w:r>
        <w:rPr>
          <w:b/>
        </w:rPr>
        <w:t>ROLL : d100=d100(5)=5</w:t>
      </w:r>
      <w:r>
        <w:br/>
        <w:t/>
        <w:br/>
        <w:t>“抱歉。”对方郑重向你道歉，“我们舰队接下来的路线是——”</w:t>
        <w:br/>
        <w:t/>
        <w:br/>
        <w:t>1-3 去前哨基地</w:t>
        <w:br/>
        <w:t>4-6 回科洛斯修姆</w:t>
        <w:br/>
        <w:t>7-9 检查海沟</w:t>
        <w:br/>
        <w:t>10 大成功/大失败</w:t>
        <w:br/>
      </w:r>
      <w:r>
        <w:rPr>
          <w:b/>
        </w:rPr>
        <w:t>ROLL : d10=d10(1)=1</w:t>
      </w:r>
      <w:r>
        <w:br/>
      </w:r>
      <w:r>
        <w:rPr>
          <w:b/>
        </w:rPr>
        <w:t>ROLL : d2=d2(2)=2</w:t>
      </w:r>
      <w:r>
        <w:br/>
        <w:t/>
        <w:br/>
        <w:t>“所有深海猎人都已经在前哨基地准备了。”指挥官颇为乐观地说，“我们刚好顺路，你很快就能见到你的同伴了。”</w:t>
        <w:br/>
        <w:t/>
        <w:br/>
        <w:t>*是的导游会把那23个小时吃掉，因为只是骰出来当时间节点用的，取近为先</w:t>
        <w:br/>
        <w:br/>
      </w:r>
    </w:p>
    <w:p>
      <w:pPr>
        <w:pStyle w:val="ThreadMinimal"/>
      </w:pPr>
      <w:r>
        <w:t>#509 [2024-06-17 23:45:11]</w:t>
        <w:br/>
        <w:br/>
        <w:t>Day2</w:t>
        <w:br/>
        <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
        <w:br/>
        <w:t>你打算去找谁交代这件事</w:t>
        <w:br/>
        <w:t>1-3 马库斯</w:t>
        <w:br/>
        <w:t>4-6 乌尔比安</w:t>
        <w:br/>
        <w:t>7-9 布兰都斯</w:t>
        <w:br/>
        <w:t>10 大成功/大失败</w:t>
        <w:br/>
      </w:r>
      <w:r>
        <w:rPr>
          <w:b/>
        </w:rPr>
        <w:t>ROLL : d10=d10(10)=10</w:t>
      </w:r>
      <w:r>
        <w:br/>
      </w:r>
      <w:r>
        <w:rPr>
          <w:b/>
        </w:rPr>
        <w:t>ROLL : d2=d2(2)=2</w:t>
      </w:r>
      <w:r>
        <w:br/>
        <w:t/>
        <w:br/>
        <w:t>你疑似有点想不开了，想找谁啊</w:t>
        <w:br/>
        <w:t>1-3 和普布利乌斯汇报的马库斯</w:t>
        <w:br/>
        <w:t>4-6 和歌蕾蒂娅讨论你处刑的乌尔比安</w:t>
        <w:br/>
        <w:t>7-9 和蒂塔解释你情况的布兰都斯</w:t>
        <w:br/>
        <w:t>10 大成功/大失败</w:t>
        <w:br/>
      </w:r>
      <w:r>
        <w:rPr>
          <w:b/>
        </w:rPr>
        <w:t>ROLL : d10=d10(10)=10</w:t>
      </w:r>
      <w:r>
        <w:br/>
      </w:r>
      <w:r>
        <w:rPr>
          <w:b/>
        </w:rPr>
        <w:t>ROLL : d2=d2(1)=1</w:t>
      </w:r>
      <w:r>
        <w:br/>
        <w:t/>
        <w:br/>
        <w:t>你的脑袋瓜(或者骰娘)到底在想什么</w:t>
        <w:br/>
        <w:t>1-3 普布利乌斯</w:t>
        <w:br/>
        <w:t>4-6 歌蕾蒂娅</w:t>
        <w:br/>
        <w:t>7-9 蒂塔</w:t>
        <w:br/>
        <w:t>10 大成功/大失败</w:t>
        <w:br/>
      </w:r>
      <w:r>
        <w:rPr>
          <w:b/>
        </w:rPr>
        <w:t>ROLL : d10=d10(9)=9</w:t>
      </w:r>
      <w:r>
        <w:br/>
      </w:r>
      <w:r>
        <w:rPr>
          <w:b/>
        </w:rPr>
        <w:t>ROLL : d2=d2(1)=1</w:t>
      </w:r>
      <w:r>
        <w:br/>
        <w:br/>
      </w:r>
    </w:p>
    <w:p>
      <w:pPr>
        <w:pStyle w:val="ThreadMinimal"/>
      </w:pPr>
      <w:r>
        <w:t>#510 [2024-06-17 23:52:23]</w:t>
        <w:br/>
        <w:br/>
        <w:t>蒂塔，你何时来的，干嘛啊</w:t>
        <w:br/>
        <w:t>1-3 其实她是三位军团长之一</w:t>
        <w:br/>
        <w:t>4-6 她是前哨基站的行政管理</w:t>
        <w:br/>
        <w:t>7-9 单纯追问普布利乌斯来了</w:t>
        <w:br/>
        <w:t>10 大成功/大失败</w:t>
        <w:br/>
      </w:r>
      <w:r>
        <w:rPr>
          <w:b/>
        </w:rPr>
        <w:t>ROLL : d10=d10(3)=3</w:t>
      </w:r>
      <w:r>
        <w:br/>
      </w:r>
      <w:r>
        <w:rPr>
          <w:b/>
        </w:rPr>
        <w:t>ROLL : d2=d2(1)=1</w:t>
      </w:r>
      <w:r>
        <w:br/>
        <w:t/>
        <w:br/>
        <w:t>你到底昏了什么头跑去找蒂塔当第一个信息冲击波受害者</w:t>
        <w:br/>
        <w:t>1-3 是路过被她抓住的</w:t>
        <w:br/>
        <w:t>4-6 去马库斯办公室只有她</w:t>
        <w:br/>
        <w:t>7-9 有人看见你告诉了蒂塔</w:t>
        <w:br/>
        <w:t>10 大成功/大失败</w:t>
        <w:br/>
      </w:r>
      <w:r>
        <w:rPr>
          <w:b/>
        </w:rPr>
        <w:t>ROLL : d10=d10(7)=7</w:t>
      </w:r>
      <w:r>
        <w:br/>
      </w:r>
      <w:r>
        <w:rPr>
          <w:b/>
        </w:rPr>
        <w:t>ROLL : d2=d2(1)=1</w:t>
      </w:r>
      <w:r>
        <w:br/>
        <w:t/>
        <w:br/>
        <w:t>谁啊，看见死人还不动声色地祸害别人</w:t>
        <w:br/>
        <w:t>1-3 普布利乌斯</w:t>
        <w:br/>
        <w:t>4-6 奥拉</w:t>
        <w:br/>
        <w:t>7-9 缇比利娅</w:t>
        <w:br/>
        <w:t>10 大成功/大失败</w:t>
        <w:br/>
      </w:r>
      <w:r>
        <w:rPr>
          <w:b/>
        </w:rPr>
        <w:t>ROLL : d10=d10(7)=7</w:t>
      </w:r>
      <w:r>
        <w:br/>
      </w:r>
      <w:r>
        <w:rPr>
          <w:b/>
        </w:rPr>
        <w:t>ROLL : d2=d2(2)=2</w:t>
      </w:r>
      <w:r>
        <w:br/>
        <w:br/>
      </w:r>
    </w:p>
    <w:p>
      <w:pPr>
        <w:pStyle w:val="ThreadMinimal"/>
      </w:pPr>
      <w:r>
        <w:t>#511 [2024-06-18 00:00:55]</w:t>
        <w:br/>
        <w:br/>
        <w:t>缇比利娅看见你死去的前队员竟然先通知了蒂塔是……？</w:t>
        <w:br/>
        <w:t>1-3 熟人并且她有权限得知</w:t>
        <w:br/>
        <w:t>4-6 刚好在一起看监控</w:t>
        <w:br/>
        <w:t>7-9 目睹两人前后脚错过</w:t>
        <w:br/>
        <w:t>10 大成功/大失败</w:t>
        <w:br/>
      </w:r>
      <w:r>
        <w:rPr>
          <w:b/>
        </w:rPr>
        <w:t>ROLL : d10=d10(6)=6</w:t>
      </w:r>
      <w:r>
        <w:br/>
      </w:r>
      <w:r>
        <w:rPr>
          <w:b/>
        </w:rPr>
        <w:t>ROLL : d2=d2(2)=2</w:t>
      </w:r>
      <w:r>
        <w:br/>
        <w:t/>
        <w:br/>
        <w:t>缇比利娅的心情(死而复生的怀疑-20，死而复生的喜悦+20)</w:t>
        <w:br/>
      </w:r>
      <w:r>
        <w:rPr>
          <w:b/>
        </w:rPr>
        <w:t>ROLL : d100=d100(12)=12</w:t>
      </w:r>
      <w:r>
        <w:br/>
        <w:t/>
        <w:br/>
        <w:t>蒂塔的心情(死而复生的怀疑-20，死而复生的喜悦+20)</w:t>
        <w:br/>
      </w:r>
      <w:r>
        <w:rPr>
          <w:b/>
        </w:rPr>
        <w:t>ROLL : d100=d100(89)=89</w:t>
      </w:r>
      <w:r>
        <w:br/>
        <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br/>
        <w:br/>
      </w:r>
    </w:p>
    <w:p>
      <w:pPr>
        <w:pStyle w:val="ThreadMinimal"/>
      </w:pPr>
      <w:r>
        <w:t>#512 [2024-06-18 00:13:41]</w:t>
        <w:br/>
        <w:br/>
        <w:t>Reply to [pid=765647348,40452148,261]Reply[/pid] Post by [uid=65422838]Senatea[/uid] (2024-06-18 00:11)</w:t>
        <w:br/>
        <w:t>还有谁记得缇比利娅第一次出场是站了马库斯，反对乌尔比安和歌蕾蒂娅，没让卢基娅直接被判做深海信徒[s:ac:哭笑]</w:t>
        <w:br/>
        <w:br/>
      </w:r>
    </w:p>
    <w:p>
      <w:pPr>
        <w:pStyle w:val="ThreadMinimal"/>
      </w:pPr>
      <w:r>
        <w:t>#513 [2024-06-18 00:16:15]</w:t>
        <w:br/>
        <w:br/>
        <w:t>缇比利娅的认知是</w:t>
        <w:br/>
        <w:t>1-3 伪装格纳欧斯的人</w:t>
        <w:br/>
        <w:t>4-6 高等海嗣？</w:t>
        <w:br/>
        <w:t>7-9 格纳欧斯(海嗣ver)</w:t>
        <w:br/>
        <w:t>10 大成功/大失败</w:t>
        <w:br/>
      </w:r>
      <w:r>
        <w:rPr>
          <w:b/>
        </w:rPr>
        <w:t>ROLL : d10=d10(8)=8</w:t>
      </w:r>
      <w:r>
        <w:br/>
      </w:r>
      <w:r>
        <w:rPr>
          <w:b/>
        </w:rPr>
        <w:t>ROLL : d2=d2(2)=2</w:t>
      </w:r>
      <w:r>
        <w:br/>
        <w:t/>
        <w:br/>
        <w:t>蒂塔的认知是</w:t>
        <w:br/>
        <w:t>1-3 格纳欧斯幸存返回</w:t>
        <w:br/>
        <w:t>4-6 格纳欧斯可能遭遇不幸但返回</w:t>
        <w:br/>
        <w:t>7-9 ……不对，海嗣？</w:t>
        <w:br/>
        <w:t>10 大成功/大失败</w:t>
        <w:br/>
      </w:r>
      <w:r>
        <w:rPr>
          <w:b/>
        </w:rPr>
        <w:t>ROLL : d10=d10(1)=1</w:t>
      </w:r>
      <w:r>
        <w:br/>
      </w:r>
      <w:r>
        <w:rPr>
          <w:b/>
        </w:rPr>
        <w:t>ROLL : d2=d2(2)=2</w:t>
      </w:r>
      <w:r>
        <w:br/>
        <w:t/>
        <w:br/>
        <w:t>缇比利娅的说服(合乎逻辑+20)</w:t>
        <w:br/>
      </w:r>
      <w:r>
        <w:rPr>
          <w:b/>
        </w:rPr>
        <w:t>ROLL : d100+20=d100(32)+20=52</w:t>
      </w:r>
      <w:r>
        <w:br/>
        <w:t/>
        <w:br/>
        <w:t>蒂塔的说服(合乎情理+20)</w:t>
        <w:br/>
      </w:r>
      <w:r>
        <w:rPr>
          <w:b/>
        </w:rPr>
        <w:t>ROLL : d100+20=d100(61)+20=81</w:t>
      </w:r>
      <w:r>
        <w:br/>
        <w:br/>
      </w:r>
    </w:p>
    <w:p>
      <w:pPr>
        <w:pStyle w:val="ThreadMinimal"/>
      </w:pPr>
      <w:r>
        <w:t>#514 [2024-06-18 00:25:51]</w:t>
        <w:br/>
        <w:b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
        <w:br/>
        <w:t>缇比利娅的想法(四队长+20，母亲-20)</w:t>
        <w:br/>
      </w:r>
      <w:r>
        <w:rPr>
          <w:b/>
        </w:rPr>
        <w:t>ROLL : d100=d100(17)=17</w:t>
      </w:r>
      <w:r>
        <w:br/>
        <w:t/>
        <w:br/>
        <w:t>缇比利娅陷入了沉默，而蒂塔已经干脆地推门离开。</w:t>
        <w:br/>
        <w:t/>
        <w:br/>
        <w:t>你被港口管理员通知去蒂塔那报道的心情</w:t>
        <w:br/>
        <w:t>0 恐慌——100 平静</w:t>
        <w:br/>
      </w:r>
      <w:r>
        <w:rPr>
          <w:b/>
        </w:rPr>
        <w:t>ROLL : d100=d100(91)=91</w:t>
      </w:r>
      <w:r>
        <w:br/>
        <w:t/>
        <w:br/>
        <w:t>与第一次收到视讯相比，此刻的你却很难对蒂塔产生什么焦虑。不知道海嗣化是否真的在影响你的大脑。</w:t>
        <w:br/>
        <w:t>也许只是一个最单纯的原因：</w:t>
        <w:br/>
        <w:t>今天死或明天死，差别已经太小。</w:t>
        <w:br/>
        <w:br/>
      </w:r>
    </w:p>
    <w:p>
      <w:pPr>
        <w:pStyle w:val="ThreadMinimal"/>
      </w:pPr>
      <w:r>
        <w:t>#515 [2024-06-18 00:33:14]</w:t>
        <w:br/>
        <w:br/>
        <w:t>蒂塔看见你第一眼的灵感</w:t>
        <w:br/>
      </w:r>
      <w:r>
        <w:rPr>
          <w:b/>
        </w:rPr>
        <w:t>ROLL : d100=d100(84)=84</w:t>
      </w:r>
      <w:r>
        <w:br/>
        <w:t/>
        <w:br/>
        <w:t>蒂塔的接受程度</w:t>
        <w:br/>
      </w:r>
      <w:r>
        <w:rPr>
          <w:b/>
        </w:rPr>
        <w:t>ROLL : d100=d100(64)=64</w:t>
      </w:r>
      <w:r>
        <w:br/>
        <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
        <w:br/>
        <w:t>蒂塔的说服(强势+20)</w:t>
        <w:br/>
      </w:r>
      <w:r>
        <w:rPr>
          <w:b/>
        </w:rPr>
        <w:t>ROLL : d100+20=d100(50)+20=70</w:t>
      </w:r>
      <w:r>
        <w:br/>
        <w:t/>
        <w:br/>
        <w:t>你的说服</w:t>
        <w:br/>
      </w:r>
      <w:r>
        <w:rPr>
          <w:b/>
        </w:rPr>
        <w:t>ROLL : d100=d100(23)=23</w:t>
      </w:r>
      <w:r>
        <w:br/>
        <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
        <w:br/>
        <w:t>你们互相无法读懂对方的心意。</w:t>
        <w:br/>
        <w:t>出于某种奇异的原因，她一次也没有叫过格纳欧斯的名字。</w:t>
        <w:br/>
        <w:br/>
      </w:r>
    </w:p>
    <w:p>
      <w:pPr>
        <w:pStyle w:val="ThreadMinimal"/>
      </w:pPr>
      <w:r>
        <w:t>#516 [2024-06-18 00:36:06]</w:t>
        <w:br/>
        <w:br/>
        <w:t>Reply to [pid=765650271,40452148,264]Reply[/pid] Post by 庚师姬戊纪覃(5269楼) (2024-06-18 00:32)</w:t>
        <w:br/>
        <w:t>啊啊啊之前的匿名也是你吗，再这样下去要专门贴一个佚名了！[s:ac:上]</w:t>
        <w:br/>
        <w:br/>
      </w:r>
    </w:p>
    <w:p>
      <w:pPr>
        <w:pStyle w:val="ThreadMinimal"/>
      </w:pPr>
      <w:r>
        <w:t>#517 [2024-06-18 00:55:14]</w:t>
        <w:br/>
        <w:br/>
        <w:t>你在几百米外找到了临时研究所的位置，比起研究所，它的真实身份该是海猎专用的医疗室。</w:t>
        <w:br/>
        <w:t/>
        <w:br/>
        <w:t>布兰都斯得知蒂塔让你来作检查的想法</w:t>
        <w:br/>
        <w:t>0 果然——100 竟然</w:t>
        <w:br/>
      </w:r>
      <w:r>
        <w:rPr>
          <w:b/>
        </w:rPr>
        <w:t>ROLL : d100=d100(77)=77</w:t>
      </w:r>
      <w:r>
        <w:br/>
        <w:t/>
        <w:br/>
        <w:t>“她竟然没有让你先来做检查？”布兰都斯边点面板边摇头，“谁能想得到，那可是蒂塔……”</w:t>
        <w:br/>
        <w:t>但蒂塔也是人，执政官也是人，阿戈尔人……终究依然是人。</w:t>
        <w:br/>
        <w:t/>
        <w:br/>
        <w:t>布兰都斯的检查结果(海嗣化-20)</w:t>
        <w:br/>
      </w:r>
      <w:r>
        <w:rPr>
          <w:b/>
        </w:rPr>
        <w:t>ROLL : d100=d100(45)=45-20=25</w:t>
      </w:r>
      <w:r>
        <w:br/>
        <w:t>小于25会拒绝参与明天行动，25-50是可说服区间</w:t>
        <w:br/>
        <w:t/>
        <w:br/>
        <w:t>你眼见着布兰都斯袍子底下的触手越摆越激动，不用等他转过来就知道报告结果很难看了。</w:t>
        <w:br/>
        <w:t>你决定先发制人。</w:t>
        <w:br/>
        <w:t/>
        <w:br/>
        <w:t>你的说服(真挚+20，职责+20)</w:t>
        <w:br/>
      </w:r>
      <w:r>
        <w:rPr>
          <w:b/>
        </w:rPr>
        <w:t>ROLL : d100+40=d100(100)+40=140</w:t>
      </w:r>
      <w:r>
        <w:br/>
        <w:t/>
        <w:br/>
        <w:t>布兰都斯的说服(职责+20)</w:t>
        <w:br/>
      </w:r>
      <w:r>
        <w:rPr>
          <w:b/>
        </w:rPr>
        <w:t>ROLL : d100+20=d100(31)+20=51</w:t>
      </w:r>
      <w:r>
        <w:br/>
        <w:br/>
      </w:r>
    </w:p>
    <w:p>
      <w:pPr>
        <w:pStyle w:val="ThreadMinimal"/>
      </w:pPr>
      <w:r>
        <w:t>#518 [2024-06-18 01:19:27]</w:t>
        <w:br/>
        <w:b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
        <w:br/>
        <w:t>……别对我这么残忍。</w:t>
        <w:br/>
        <w:t/>
        <w:br/>
        <w:t>布兰都斯所有的精气神都像是被抽干了。他紧绷着嘴唇，却无法对你吐出什么控诉：“拿上报告，去找乌尔比安。”</w:t>
        <w:br/>
        <w:t>他闭上双眼：“我没有资格做出这个决定。”</w:t>
        <w:br/>
        <w:br/>
      </w:r>
    </w:p>
    <w:p>
      <w:pPr>
        <w:pStyle w:val="ThreadMinimal"/>
      </w:pPr>
      <w:r>
        <w:t>#519 [2024-06-18 01:23:11]</w:t>
        <w:br/>
        <w:br/>
        <w:t>乌尔比安会做出什么决定，在决战的前夜，主角又会碰见什么人呢，让我们明天再续！导游这两天有事会比较忙，大概写不了这几天这么多。</w:t>
        <w:br/>
        <w:t/>
        <w:br/>
        <w:t>不过都五千楼了，这一周目似乎也结束在即，那就再次提出那个导游好奇的问题吧：目前为止，你记忆最深刻/最喜欢的剧情是哪段？</w:t>
        <w:br/>
        <w:br/>
      </w:r>
    </w:p>
    <w:p>
      <w:pPr>
        <w:pStyle w:val="ThreadMinimal"/>
      </w:pPr>
      <w:r>
        <w:t>#520 [2024-06-18 13:15:36]</w:t>
        <w:br/>
        <w:br/>
        <w:t>[quote][pid=765717376,40452148,275]Reply[/pid] Post by [uid=64907268]日进斗金jiaa[/uid] (2024-06-18 11:44):</w:t>
        <w:br/>
        <w:t/>
        <w:br/>
        <w:t>唉再次回顾了一遍小格和牢布的对话后深深共情了布兰斯都……小格说“别对我这么残忍”，对于老布来说则是更加残忍吧……要眼睁睁送所有人上战场，然后得到一个全员死亡的消息，只留自己孤零零一个人[s:a2:大哭]不是深海猎人的他连说出自己被抛下的资格都没有，于是要怀抱着所有人的死继续为了阿戈尔的存亡活下去……[/quote]其实，第二个带省略号的“别对我这么残忍”是布兰都斯的内心独白[s:ac:囧]</w:t>
        <w:br/>
        <w:br/>
      </w:r>
    </w:p>
    <w:p>
      <w:pPr>
        <w:pStyle w:val="ThreadMinimal"/>
      </w:pPr>
      <w:r>
        <w:t>#521 [2024-06-18 17:25:53]</w:t>
        <w:br/>
        <w:br/>
        <w:t>没时间写正文，摸点月度小坟[s:ac:囧]</w:t>
        <w:br/>
        <w:t/>
        <w:br/>
        <w:t>20XX年-6月</w:t>
        <w:br/>
        <w:t xml:space="preserve">盖娅 背誓者 </w:t>
        <w:br/>
        <w:t>“不会衰老之人，即为早逝之人。”</w:t>
        <w:br/>
        <w:t/>
        <w:br/>
        <w:t>20XX年-7月</w:t>
        <w:br/>
        <w:t>卢基娅 命运疏漏</w:t>
        <w:br/>
        <w:t>“这是你错误的春天。”</w:t>
        <w:br/>
        <w:t/>
        <w:br/>
        <w:t>20XX年-8月</w:t>
        <w:br/>
        <w:t>提图斯 肃清</w:t>
        <w:br/>
        <w:t>“他对于此世的忿怒之爱。”</w:t>
        <w:br/>
        <w:t/>
        <w:br/>
        <w:t>20XX年-9月</w:t>
        <w:br/>
        <w:t>塞克提斯 求死梦</w:t>
        <w:br/>
        <w:t>“一个人合上了世界的棺盖。”</w:t>
        <w:br/>
        <w:t/>
        <w:br/>
        <w:t>20XX年-10月</w:t>
        <w:br/>
        <w:t>格纳欧斯 愚人</w:t>
        <w:br/>
        <w:t>“敬，无何有之乡。”</w:t>
        <w:br/>
        <w:t/>
        <w:br/>
        <w:t>20XX年-11月</w:t>
        <w:br/>
        <w:t>？？？ 恒常定量</w:t>
        <w:br/>
        <w:t>“千百次我们死去，千百次我们醒来。”</w:t>
        <w:br/>
        <w:br/>
      </w:r>
    </w:p>
    <w:p>
      <w:pPr>
        <w:pStyle w:val="ThreadMinimal"/>
      </w:pPr>
      <w:r>
        <w:t>#522 [2024-06-18 20:39:00]</w:t>
        <w:br/>
        <w:br/>
        <w:t>乌尔比安此时的位置</w:t>
        <w:br/>
        <w:t>1-3 办公室</w:t>
        <w:br/>
        <w:t>4-6 会议室</w:t>
        <w:br/>
        <w:t>7-9 穹顶系统</w:t>
        <w:br/>
        <w:t>10 大成功/大失败</w:t>
        <w:br/>
      </w:r>
      <w:r>
        <w:rPr>
          <w:b/>
        </w:rPr>
        <w:t>ROLL : d10=d10(9)=9</w:t>
      </w:r>
      <w:r>
        <w:br/>
      </w:r>
      <w:r>
        <w:rPr>
          <w:b/>
        </w:rPr>
        <w:t>ROLL : d2=d2(1)=1</w:t>
      </w:r>
      <w:r>
        <w:br/>
        <w:t/>
        <w:br/>
        <w:t>你将如何找到乌尔比安</w:t>
        <w:br/>
        <w:t>1-3 借布兰都斯的终端</w:t>
        <w:br/>
        <w:t>4-6 寻找其他队长打听</w:t>
        <w:br/>
        <w:t>7-9 再找下蒂塔</w:t>
        <w:br/>
        <w:t>10 大成功/大失败</w:t>
        <w:br/>
      </w:r>
      <w:r>
        <w:rPr>
          <w:b/>
        </w:rPr>
        <w:t>ROLL : d10=d10(7)=7</w:t>
      </w:r>
      <w:r>
        <w:br/>
      </w:r>
      <w:r>
        <w:rPr>
          <w:b/>
        </w:rPr>
        <w:t>ROLL : d2=d2(2)=2</w:t>
      </w:r>
      <w:r>
        <w:br/>
        <w:t/>
        <w:br/>
        <w:t>乌尔比安一向擅长掩饰行踪，你的确不知道他此刻身在何方。但没关系，监控系统不会漏过任何一片阴影，而蒂塔有这个调取权限。</w:t>
        <w:br/>
        <w:t>你以逻辑判断，抱着报告再次朝那扇门走去。</w:t>
        <w:br/>
        <w:t/>
        <w:br/>
        <w:t>蒂塔是否还在(会议需要-20)</w:t>
        <w:br/>
      </w:r>
      <w:r>
        <w:rPr>
          <w:b/>
        </w:rPr>
        <w:t>ROLL : d100=d100(97)=97-20=77</w:t>
      </w:r>
      <w:r>
        <w:br/>
        <w:br/>
      </w:r>
    </w:p>
    <w:p>
      <w:pPr>
        <w:pStyle w:val="ThreadMinimal"/>
      </w:pPr>
      <w:r>
        <w:t>#523 [2024-06-18 20:49:14]</w:t>
        <w:br/>
        <w:br/>
        <w:t>“进。”金属门滑开，军团长本人并未抬头，“什么事？”</w:t>
        <w:br/>
        <w:t>你突然意识到报告的事：“……我想申请借用监控系统，确定乌尔比安的位置。”</w:t>
        <w:br/>
        <w:t>蒂塔审视的眼神落在你身上。</w:t>
        <w:br/>
        <w:t/>
        <w:br/>
        <w:t>你的说服(实话+20)</w:t>
        <w:br/>
      </w:r>
      <w:r>
        <w:rPr>
          <w:b/>
        </w:rPr>
        <w:t>ROLL : d100+20=d100(78)+20=98</w:t>
      </w:r>
      <w:r>
        <w:br/>
        <w:t/>
        <w:br/>
        <w:t>蒂塔的说服(关键权限+20)</w:t>
        <w:br/>
      </w:r>
      <w:r>
        <w:rPr>
          <w:b/>
        </w:rPr>
        <w:t>ROLL : d100+20=d100(26)+20=46</w:t>
      </w:r>
      <w:r>
        <w:br/>
        <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
        <w:br/>
        <w:t>蒂塔的灵感</w:t>
        <w:br/>
      </w:r>
      <w:r>
        <w:rPr>
          <w:b/>
        </w:rPr>
        <w:t>ROLL : d100=d100(78)=78</w:t>
      </w:r>
      <w:r>
        <w:br/>
        <w:t/>
        <w:br/>
        <w:t>蒂塔的决策是(正事+20)</w:t>
        <w:br/>
        <w:t>0 假装一无所知——100 要求交出报告</w:t>
        <w:br/>
      </w:r>
      <w:r>
        <w:rPr>
          <w:b/>
        </w:rPr>
        <w:t>ROLL : d100+20=d100(39)+20=59</w:t>
      </w:r>
      <w:r>
        <w:br/>
        <w:br/>
      </w:r>
    </w:p>
    <w:p>
      <w:pPr>
        <w:pStyle w:val="ThreadMinimal"/>
      </w:pPr>
      <w:r>
        <w:t>#524 [2024-06-18 21:01:13]</w:t>
        <w:br/>
        <w:br/>
        <w:t>“报告放我右手边的桌上就行。”</w:t>
        <w:br/>
        <w:t>蒂塔冷不丁的声音戳穿了你没用的镇定。</w:t>
        <w:br/>
        <w:t>然而军团长的眼神早就落回桌面的光屏上，弑神计划行动前，她还有无数命令要下。</w:t>
        <w:br/>
        <w:t>一墙之外，舰船如雪起落。</w:t>
        <w:br/>
        <w:t/>
        <w:br/>
        <w:t>你的想法是</w:t>
        <w:br/>
        <w:t>1-3 没事可以给乌队看电子版</w:t>
        <w:br/>
        <w:t>4-6 拖时间拿到坐标再放</w:t>
        <w:br/>
        <w:t>7-9 试图装死到拿到坐标离开</w:t>
        <w:br/>
        <w:t>10 大成功/大失败</w:t>
        <w:br/>
      </w:r>
      <w:r>
        <w:rPr>
          <w:b/>
        </w:rPr>
        <w:t>ROLL : d10=d10(3)=3</w:t>
      </w:r>
      <w:r>
        <w:br/>
      </w:r>
      <w:r>
        <w:rPr>
          <w:b/>
        </w:rPr>
        <w:t>ROLL : d2=d2(1)=1</w:t>
      </w:r>
      <w:r>
        <w:br/>
        <w:t/>
        <w:br/>
        <w:t>没事，乌尔比安大概是不介意看电子版的，你一边在心里自娱自乐，一边规规矩矩地把文件放在了她的办公桌上。</w:t>
        <w:br/>
        <w:t/>
        <w:br/>
        <w:t>蒂塔的行动是(准备会议中+20)</w:t>
        <w:br/>
        <w:t>0 立刻拿起来看——100 等你走了再看</w:t>
        <w:br/>
      </w:r>
      <w:r>
        <w:rPr>
          <w:b/>
        </w:rPr>
        <w:t>ROLL : d100+20=d100(28)+20=48</w:t>
      </w:r>
      <w:r>
        <w:br/>
        <w:br/>
      </w:r>
    </w:p>
    <w:p>
      <w:pPr>
        <w:pStyle w:val="ThreadMinimal"/>
      </w:pPr>
      <w:r>
        <w:t>#525 [2024-06-18 21:12:13]</w:t>
        <w:br/>
        <w:br/>
        <w:t>她淡金色的光屏颤动了一瞬，乌尔比安的坐标送达。</w:t>
        <w:br/>
        <w:t>你注视着她忽然拿起报告的手，镇定，果断，连翻阅时都面色淡淡。</w:t>
        <w:br/>
        <w:t>你罕见地有一瞬间畏惧她即将吐出的话语。</w:t>
        <w:br/>
        <w:t/>
        <w:br/>
        <w:t>蒂塔的想法是</w:t>
        <w:br/>
        <w:t>0 不同意——100 同意</w:t>
        <w:br/>
      </w:r>
      <w:r>
        <w:rPr>
          <w:b/>
        </w:rPr>
        <w:t>ROLL : d100=d100(3)=3</w:t>
      </w:r>
      <w:r>
        <w:br/>
        <w:t>0 服从命令——100 表达立场</w:t>
        <w:br/>
      </w:r>
      <w:r>
        <w:rPr>
          <w:b/>
        </w:rPr>
        <w:t>ROLL : d100=d100(9)=9</w:t>
      </w:r>
      <w:r>
        <w:br/>
        <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
        <w:br/>
        <w:t>你的心态(蒂塔+20)</w:t>
        <w:br/>
        <w:t>0 毫无准备——100 早有预料</w:t>
        <w:br/>
      </w:r>
      <w:r>
        <w:rPr>
          <w:b/>
        </w:rPr>
        <w:t>ROLL : d100+20=d100(35)+20=55</w:t>
      </w:r>
      <w:r>
        <w:br/>
        <w:t/>
        <w:br/>
        <w:t>你不是没有想过蒂塔的反对，但你从没想过，她会如此毫不留情地切断你所有前路。</w:t>
        <w:br/>
        <w:t>……你本不想和她再进行这些无谓的争辩。</w:t>
        <w:br/>
        <w:br/>
      </w:r>
    </w:p>
    <w:p>
      <w:pPr>
        <w:pStyle w:val="ThreadMinimal"/>
      </w:pPr>
      <w:r>
        <w:t>#526 [2024-06-18 21:28:00]</w:t>
        <w:br/>
        <w:br/>
        <w:t>你的说服(真挚+20，职责+20)</w:t>
        <w:br/>
      </w:r>
      <w:r>
        <w:rPr>
          <w:b/>
        </w:rPr>
        <w:t xml:space="preserve">ROLL : d100+40=d100(41)+40=81 </w:t>
      </w:r>
      <w:r>
        <w:br/>
        <w:t/>
        <w:br/>
        <w:t>蒂塔的说服(职责+20)</w:t>
        <w:br/>
      </w:r>
      <w:r>
        <w:rPr>
          <w:b/>
        </w:rPr>
        <w:t>ROLL : d100+20=d100(50)+20=70</w:t>
      </w:r>
      <w:r>
        <w:br/>
        <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
        <w:br/>
        <w:t>军团长短暂地看向了窗外，无垠的海是漆黑的夜色。</w:t>
        <w:br/>
        <w:t>“……是布兰都斯要求你去找的乌尔比安。”她轻轻呼吸，又吐出，“把报告带走，让乌尔比安告诉我结果。”</w:t>
        <w:br/>
        <w:t>这个世界一定不是所有人都疯了。</w:t>
        <w:br/>
        <w:br/>
      </w:r>
    </w:p>
    <w:p>
      <w:pPr>
        <w:pStyle w:val="ThreadMinimal"/>
      </w:pPr>
      <w:r>
        <w:t>#527 [2024-06-18 21:57:44]</w:t>
        <w:br/>
        <w:b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
        <w:br/>
        <w:t>乌尔比安看见你的心态(死而复生的怀疑-20，自适应接点+20)</w:t>
        <w:br/>
      </w:r>
      <w:r>
        <w:rPr>
          <w:b/>
        </w:rPr>
        <w:t>ROLL : d100=d100(64)=64</w:t>
      </w:r>
      <w:r>
        <w:br/>
        <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
        <w:br/>
        <w:t>乌尔比安看完报告的评价是(自适应接点+20)</w:t>
        <w:br/>
        <w:t>0 你留下来——100 我同意</w:t>
        <w:br/>
      </w:r>
      <w:r>
        <w:rPr>
          <w:b/>
        </w:rPr>
        <w:t>ROLL : d100+20=d100(93)+20=113</w:t>
      </w:r>
      <w:r>
        <w:br/>
        <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br/>
        <w:br/>
      </w:r>
    </w:p>
    <w:p>
      <w:pPr>
        <w:pStyle w:val="ThreadMinimal"/>
      </w:pPr>
      <w:r>
        <w:t>#528 [2024-06-18 22:24:20]</w:t>
        <w:br/>
        <w:br/>
        <w:t>你的回答是</w:t>
        <w:br/>
        <w:t>1-3 你真的相信我？</w:t>
        <w:br/>
        <w:t>4-6 其他人的反对怎么办？</w:t>
        <w:br/>
        <w:t>7-9 我有事报告，能在这说吗？</w:t>
        <w:br/>
        <w:t>10 大成功/大失败</w:t>
        <w:br/>
      </w:r>
      <w:r>
        <w:rPr>
          <w:b/>
        </w:rPr>
        <w:t>ROLL : d10=d10(8)=8</w:t>
      </w:r>
      <w:r>
        <w:br/>
      </w:r>
      <w:r>
        <w:rPr>
          <w:b/>
        </w:rPr>
        <w:t>ROLL : d2=d2(2)=2</w:t>
      </w:r>
      <w:r>
        <w:br/>
        <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
        <w:br/>
        <w:t>乌尔比安的判断(空旷无人+20)</w:t>
        <w:br/>
      </w:r>
      <w:r>
        <w:rPr>
          <w:b/>
        </w:rPr>
        <w:t>ROLL : d100+20=d100(57)+20=77</w:t>
      </w:r>
      <w:r>
        <w:br/>
        <w:t/>
        <w:br/>
        <w:t>“可以。”</w:t>
        <w:br/>
        <w:t>他仿佛永远在审视的视线落在你身上，要剥开所有的隐瞒。</w:t>
        <w:br/>
        <w:t>“除了可悲的生命，你还从海沟里获得了什么？”</w:t>
        <w:br/>
        <w:br/>
      </w:r>
    </w:p>
    <w:p>
      <w:pPr>
        <w:pStyle w:val="ThreadMinimal"/>
      </w:pPr>
      <w:r>
        <w:t>#529 [2024-06-18 22:38:29]</w:t>
        <w:br/>
        <w:br/>
        <w:t>你的回答包括</w:t>
        <w:br/>
        <w:t>1-3 伊莎玛拉和祂具有意识</w:t>
        <w:br/>
        <w:t>4-6 +祂想要和能够更换容器</w:t>
        <w:br/>
        <w:t>7-9 +谎称(？)见到复数的神</w:t>
        <w:br/>
        <w:t>10 大成功/大失败</w:t>
        <w:br/>
      </w:r>
      <w:r>
        <w:rPr>
          <w:b/>
        </w:rPr>
        <w:t>ROLL : d10=d10(7)=7</w:t>
      </w:r>
      <w:r>
        <w:br/>
      </w:r>
      <w:r>
        <w:rPr>
          <w:b/>
        </w:rPr>
        <w:t>ROLL : d2=d2(1)=1</w:t>
      </w:r>
      <w:r>
        <w:br/>
        <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
        <w:br/>
        <w:t>乌尔比安的理解(匪夷所思-20，理性思维+20)</w:t>
        <w:br/>
      </w:r>
      <w:r>
        <w:rPr>
          <w:b/>
        </w:rPr>
        <w:t>ROLL : d100=d100(63)=63</w:t>
      </w:r>
      <w:r>
        <w:br/>
        <w:t/>
        <w:br/>
        <w:t>乌尔比安的信任(匪夷所思-20，情报来源+20)</w:t>
        <w:br/>
      </w:r>
      <w:r>
        <w:rPr>
          <w:b/>
        </w:rPr>
        <w:t>ROLL : d100=d100(25)=25</w:t>
      </w:r>
      <w:r>
        <w:br/>
        <w:br/>
      </w:r>
    </w:p>
    <w:p>
      <w:pPr>
        <w:pStyle w:val="ThreadMinimal"/>
      </w:pPr>
      <w:r>
        <w:t>#530 [2024-06-18 22:55:24]</w:t>
        <w:br/>
        <w:b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
        <w:br/>
        <w:t>乌尔比安的怀疑包括</w:t>
        <w:br/>
        <w:t>1-3 你的精神问题</w:t>
        <w:br/>
        <w:t>4-6 +你的海嗣化问题</w:t>
        <w:br/>
        <w:t>7-9 +你的真实身份(“亲卫”)</w:t>
        <w:br/>
        <w:t>10 大成功/大失败</w:t>
        <w:br/>
      </w:r>
      <w:r>
        <w:rPr>
          <w:b/>
        </w:rPr>
        <w:t>ROLL : d10=d10(10)=10</w:t>
      </w:r>
      <w:r>
        <w:br/>
      </w:r>
      <w:r>
        <w:rPr>
          <w:b/>
        </w:rPr>
        <w:t>ROLL : d2=d2(1)=1</w:t>
      </w:r>
      <w:r>
        <w:br/>
        <w:t/>
        <w:br/>
        <w:t>打错行了，这个是乌尔比安的认知</w:t>
        <w:br/>
        <w:t>1-3 你已经不适合上战场了</w:t>
        <w:br/>
        <w:t>4-6 你似乎被海嗣隐形同化了</w:t>
        <w:br/>
        <w:t>7-9 你其实还在隐瞒</w:t>
        <w:br/>
        <w:t>10 大成功/大失败</w:t>
        <w:br/>
      </w:r>
      <w:r>
        <w:rPr>
          <w:b/>
        </w:rPr>
        <w:t>ROLL : d10=d10(3)=3</w:t>
      </w:r>
      <w:r>
        <w:br/>
      </w:r>
      <w:r>
        <w:rPr>
          <w:b/>
        </w:rPr>
        <w:t>ROLL : d2=d2(2)=2</w:t>
      </w:r>
      <w:r>
        <w:br/>
        <w:t/>
        <w:br/>
        <w:t>乌尔比安的大成功怀疑结算在这里</w:t>
        <w:br/>
        <w:t>1-3 你的精神是伊莎玛拉的体现</w:t>
        <w:br/>
        <w:t>4-6 +你的海嗣化已经实现</w:t>
        <w:br/>
        <w:t>7-9 +你的真实身份“亲卫”</w:t>
        <w:br/>
        <w:t>10 大成功/大失败</w:t>
        <w:br/>
      </w:r>
      <w:r>
        <w:rPr>
          <w:b/>
        </w:rPr>
        <w:t>ROLL : d10=d10(4)=4</w:t>
      </w:r>
      <w:r>
        <w:br/>
      </w:r>
      <w:r>
        <w:rPr>
          <w:b/>
        </w:rPr>
        <w:t>ROLL : d2=d2(2)=2</w:t>
      </w:r>
      <w:r>
        <w:br/>
        <w:br/>
      </w:r>
    </w:p>
    <w:p>
      <w:pPr>
        <w:pStyle w:val="ThreadMinimal"/>
      </w:pPr>
      <w:r>
        <w:t>#531 [2024-06-18 23:08:10]</w:t>
        <w:br/>
        <w:b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
        <w:br/>
        <w:t>乌尔比安的决策是</w:t>
        <w:br/>
        <w:t>1-3 隐瞒怀疑，禁闭观察</w:t>
        <w:br/>
        <w:t>4-6 放倒后直接审问</w:t>
        <w:br/>
        <w:t>7-9 当面质询确定真相</w:t>
        <w:br/>
        <w:t>10 大成功/大失败</w:t>
        <w:br/>
      </w:r>
      <w:r>
        <w:rPr>
          <w:b/>
        </w:rPr>
        <w:t>ROLL : d10=d10(10)=10</w:t>
      </w:r>
      <w:r>
        <w:br/>
      </w:r>
      <w:r>
        <w:rPr>
          <w:b/>
        </w:rPr>
        <w:t>ROLL : d2=d2(2)=2</w:t>
      </w:r>
      <w:r>
        <w:br/>
        <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r>
      <w:r>
        <w:rPr>
          <w:b/>
        </w:rPr>
        <w:t>ROLL : d10=d10(7)=7</w:t>
      </w:r>
      <w:r>
        <w:br/>
      </w:r>
      <w:r>
        <w:rPr>
          <w:b/>
        </w:rPr>
        <w:t>ROLL : d2=d2(1)=1</w:t>
      </w:r>
      <w:r>
        <w:br/>
        <w:t/>
        <w:br/>
        <w:t>乌尔比安，目前在你眼里，对面格纳欧斯的含量还剩多少(还能言语+20，海嗣嫌疑重大-20)</w:t>
        <w:br/>
      </w:r>
      <w:r>
        <w:rPr>
          <w:b/>
        </w:rPr>
        <w:t>ROLL : d100=d100(70)=70</w:t>
      </w:r>
      <w:r>
        <w:br/>
        <w:br/>
      </w:r>
    </w:p>
    <w:p>
      <w:pPr>
        <w:pStyle w:val="ThreadMinimal"/>
      </w:pPr>
      <w:r>
        <w:t>#532 [2024-06-18 23:20:15]</w:t>
        <w:br/>
        <w:br/>
        <w:t>虽然很不合时宜但得结算一下你之前的战斗进步水平</w:t>
        <w:br/>
      </w:r>
      <w:r>
        <w:rPr>
          <w:b/>
        </w:rPr>
        <w:t>ROLL : 2d10+33=d10(10)+d10(7)+33=50</w:t>
      </w:r>
      <w:r>
        <w:br/>
        <w:t>刚好勉强达到了加值的起步线(50)</w:t>
        <w:br/>
        <w:t/>
        <w:br/>
        <w:t>乌尔比安的攻击速度(涉及重大+20，熟练战士+20)</w:t>
        <w:br/>
      </w:r>
      <w:r>
        <w:rPr>
          <w:b/>
        </w:rPr>
        <w:t>ROLL : d100+40=d100(20)+40=60</w:t>
      </w:r>
      <w:r>
        <w:br/>
        <w:t/>
        <w:br/>
        <w:t>你的闪避速度(战士+10)</w:t>
        <w:br/>
      </w:r>
      <w:r>
        <w:rPr>
          <w:b/>
        </w:rPr>
        <w:t>ROLL : d100+10=d100(25)+10=35</w:t>
      </w:r>
      <w:r>
        <w:br/>
        <w:t/>
        <w:br/>
        <w:t>你的受伤程度(深海猎人-20，海嗣化-20)</w:t>
        <w:br/>
      </w:r>
      <w:r>
        <w:rPr>
          <w:b/>
        </w:rPr>
        <w:t>ROLL : d100=d100(2)=2-40=-38</w:t>
      </w:r>
      <w:r>
        <w:br/>
        <w:t>为什么要骰那个乌队对主角的认知呢，因为低于50的话这个深海猎人的减值就没有啦(同时此类骰点负数默认无伤，没有回血之说的)</w:t>
        <w:br/>
        <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br/>
        <w:br/>
      </w:r>
    </w:p>
    <w:p>
      <w:pPr>
        <w:pStyle w:val="ThreadMinimal"/>
      </w:pPr>
      <w:r>
        <w:t>#533 [2024-06-18 23:31:10]</w:t>
        <w:br/>
        <w:br/>
        <w:t>你的灵感(之前的话题+20)</w:t>
        <w:br/>
      </w:r>
      <w:r>
        <w:rPr>
          <w:b/>
        </w:rPr>
        <w:t>ROLL : d100+20=d100(1)+20=21</w:t>
      </w:r>
      <w:r>
        <w:br/>
        <w:t/>
        <w:br/>
        <w:t>你盯着那道裂痕，脑子里一片空白。</w:t>
        <w:br/>
        <w:t>乌尔比安攻击了你。</w:t>
        <w:br/>
        <w:t>……为什么？</w:t>
        <w:br/>
        <w:t>你完全找不出合适的逻辑来衔接这一段突变。</w:t>
        <w:br/>
        <w:t>但战斗不由你思考而终止。</w:t>
        <w:br/>
        <w:t/>
        <w:br/>
        <w:t>乌尔比安的攻击速度(涉及重大+20，熟练战士+20)</w:t>
        <w:br/>
      </w:r>
      <w:r>
        <w:rPr>
          <w:b/>
        </w:rPr>
        <w:t>ROLL : d100+40=d100(7)+40=47</w:t>
      </w:r>
      <w:r>
        <w:br/>
        <w:t/>
        <w:br/>
        <w:t>你的闪避速度(战士+10)</w:t>
        <w:br/>
      </w:r>
      <w:r>
        <w:rPr>
          <w:b/>
        </w:rPr>
        <w:t>ROLL : d100+10=d100(61)+10=71</w:t>
      </w:r>
      <w:r>
        <w:br/>
        <w:t/>
        <w:br/>
        <w:t>在下一记直拳砸向你的头颅前，你猛地发力掰开那只遏制你呼吸的手，一个侧翻狼狈地避开了晕厥。</w:t>
        <w:br/>
        <w:t>“乌尔比安！”你又惊又怒地看向那道黑影。</w:t>
        <w:br/>
        <w:t/>
        <w:br/>
        <w:t>你的灵感(莫名袭击+20，无法理解-20)</w:t>
        <w:br/>
      </w:r>
      <w:r>
        <w:rPr>
          <w:b/>
        </w:rPr>
        <w:t>ROLL : d100=d100(18)=18</w:t>
      </w:r>
      <w:r>
        <w:br/>
        <w:t/>
        <w:br/>
        <w:t>……你到底觉得乌尔比安为什么攻击你</w:t>
        <w:br/>
        <w:t>1-3 不是，你怀疑我(撒谎)？</w:t>
        <w:br/>
        <w:t>4-6 不是，你以为我是深海信徒？</w:t>
        <w:br/>
        <w:t>7-9 ……我草你海嗣了！</w:t>
        <w:br/>
        <w:t>10 大成功/大失败</w:t>
        <w:br/>
      </w:r>
      <w:r>
        <w:rPr>
          <w:b/>
        </w:rPr>
        <w:t>ROLL : d10=d10(6)=6</w:t>
      </w:r>
      <w:r>
        <w:br/>
      </w:r>
      <w:r>
        <w:rPr>
          <w:b/>
        </w:rPr>
        <w:t>ROLL : d2=d2(2)=2</w:t>
      </w:r>
      <w:r>
        <w:br/>
        <w:br/>
      </w:r>
    </w:p>
    <w:p>
      <w:pPr>
        <w:pStyle w:val="ThreadMinimal"/>
      </w:pPr>
      <w:r>
        <w:t>#534 [2024-06-18 23:44:33]</w:t>
        <w:br/>
        <w:br/>
        <w:t>你的说服(太扯淡了+20)</w:t>
        <w:br/>
      </w:r>
      <w:r>
        <w:rPr>
          <w:b/>
        </w:rPr>
        <w:t xml:space="preserve">ROLL : d100+20=d100(15)+20=35 </w:t>
      </w:r>
      <w:r>
        <w:br/>
        <w:t/>
        <w:br/>
        <w:t>乌尔比安的说服(幸存嫌疑+20)</w:t>
        <w:br/>
      </w:r>
      <w:r>
        <w:rPr>
          <w:b/>
        </w:rPr>
        <w:t>ROLL : d100+20=d100(96)+20=116</w:t>
      </w:r>
      <w:r>
        <w:br/>
        <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
        <w:br/>
        <w:t>你的灵感(之前的话题+20，暗示+20)</w:t>
        <w:br/>
      </w:r>
      <w:r>
        <w:rPr>
          <w:b/>
        </w:rPr>
        <w:t xml:space="preserve">ROLL : d100+40=d100(19)+40=59 </w:t>
      </w:r>
      <w:r>
        <w:br/>
        <w:t/>
        <w:br/>
        <w:t>乌尔比安的攻击速度(涉及重大+20，熟练战士+20)</w:t>
        <w:br/>
      </w:r>
      <w:r>
        <w:rPr>
          <w:b/>
        </w:rPr>
        <w:t>ROLL : d100+40=d100(73)+40=113</w:t>
      </w:r>
      <w:r>
        <w:br/>
        <w:t/>
        <w:br/>
        <w:t>你的攻击速度(战士+10)</w:t>
        <w:br/>
      </w:r>
      <w:r>
        <w:rPr>
          <w:b/>
        </w:rPr>
        <w:t>ROLL : d100+10=d100(67)+10=77</w:t>
      </w:r>
      <w:r>
        <w:br/>
        <w:t/>
        <w:br/>
        <w:t>你的受伤程度(深海猎人-20，海嗣-20)</w:t>
        <w:br/>
      </w:r>
      <w:r>
        <w:rPr>
          <w:b/>
        </w:rPr>
        <w:t>ROLL : d100=d100(53)=53-40=13</w:t>
      </w:r>
      <w:r>
        <w:br/>
        <w:br/>
      </w:r>
    </w:p>
    <w:p>
      <w:pPr>
        <w:pStyle w:val="ThreadMinimal"/>
      </w:pPr>
      <w:r>
        <w:t>#535 [2024-06-19 00:05:09]</w:t>
        <w:br/>
        <w:br/>
        <w:t>再又一次被背投砸在地板上后，你终于在骨裂声中搞明白了事情是怎么发生的了。</w:t>
        <w:br/>
        <w:t/>
        <w:br/>
        <w:t>你觉得你能拿什么证明自己精神上还不是个海嗣</w:t>
        <w:br/>
        <w:t>1-3 原地唱歌</w:t>
        <w:br/>
        <w:t>4-6 自请诱饵</w:t>
        <w:br/>
        <w:t>7-9 话术说服</w:t>
        <w:br/>
        <w:t>10 大成功/大失败</w:t>
        <w:br/>
      </w:r>
      <w:r>
        <w:rPr>
          <w:b/>
        </w:rPr>
        <w:t>ROLL : d10=d10(3)=3</w:t>
      </w:r>
      <w:r>
        <w:br/>
      </w:r>
      <w:r>
        <w:rPr>
          <w:b/>
        </w:rPr>
        <w:t>ROLL : d2=d2(1)=1</w:t>
      </w:r>
      <w:r>
        <w:br/>
        <w:t/>
        <w:br/>
        <w:t>乌尔比安的灵感(海猎的旋律+20)</w:t>
        <w:br/>
      </w:r>
      <w:r>
        <w:rPr>
          <w:b/>
        </w:rPr>
        <w:t>ROLL : d100+20=d100(55)+20=75</w:t>
      </w:r>
      <w:r>
        <w:br/>
        <w:t/>
        <w:br/>
        <w:t>“……”</w:t>
        <w:br/>
        <w:t>你惊惧地再一次听到歌声。</w:t>
        <w:br/>
        <w:t/>
        <w:br/>
        <w:t>现实中速度，力量，技巧，全被碾压。</w:t>
        <w:br/>
        <w:t>没有出路。</w:t>
        <w:br/>
        <w:t>这个永远沉默永远凌厉的阴影一次又一次无情地摧折你，而你也在战斗中愈发了解到自己的弱小、可悲与……绝望。</w:t>
        <w:br/>
        <w:t/>
        <w:br/>
        <w:t>“……”</w:t>
        <w:br/>
        <w:t>你不敢走神去听清那些罪孽的字句。</w:t>
        <w:br/>
        <w:t/>
        <w:br/>
        <w:t>你在思考。可你对说服乌尔比安感到绝望。</w:t>
        <w:br/>
        <w:t>要怎样才能让这个男人放下警惕？要怎样才能让这个男人重新付出信任，默许你的生存？</w:t>
        <w:br/>
        <w:t/>
        <w:br/>
        <w:t>“……we never surrender……”</w:t>
        <w:br/>
        <w:t>你颤抖着发现自己无意识在血的喘息间流露出了微弱的歌声。</w:t>
        <w:br/>
        <w:t>——新的歌声。</w:t>
        <w:br/>
        <w:t>你睁大眼睛，看见乌尔比安红眸中的自己。</w:t>
        <w:br/>
        <w:t/>
        <w:br/>
        <w:t>“Oh, in her name, in her name we sail……”</w:t>
        <w:br/>
        <w:t>……不是Ishar-mla迷离而破碎的歌。</w:t>
        <w:br/>
        <w:t/>
        <w:br/>
        <w:t>“Can you feel the might of the wind at our backs?”</w:t>
        <w:br/>
        <w:t>你的幻觉仍在高唱。</w:t>
        <w:br/>
        <w:t>你的喉咙忽然哽咽。</w:t>
        <w:br/>
        <w:t/>
        <w:br/>
        <w:t>“Aye, aye, we’re coming!”</w:t>
        <w:br/>
        <w:t>你嘶吼出声。</w:t>
        <w:br/>
        <w:br/>
      </w:r>
    </w:p>
    <w:p>
      <w:pPr>
        <w:pStyle w:val="ThreadMinimal"/>
      </w:pPr>
      <w:r>
        <w:t>#536 [2024-06-19 00:41:50]</w:t>
        <w:br/>
        <w:br/>
        <w:t>虽然很急很急地骰了三队长的灵感，但还是倒回去查询你歌声的效果(任务旋律+20)</w:t>
        <w:br/>
      </w:r>
      <w:r>
        <w:rPr>
          <w:b/>
        </w:rPr>
        <w:t>ROLL : d100+20=d100(37)+20=57</w:t>
      </w:r>
      <w:r>
        <w:br/>
        <w:t>勉强是成了(好勉强，不愧是60+的及格水平)</w:t>
        <w:br/>
        <w:t/>
        <w:br/>
        <w:t>乌尔比安的新理解是</w:t>
        <w:br/>
        <w:t>1-3 格纳欧斯(人)</w:t>
        <w:br/>
        <w:t>4-6 格纳欧斯(人&amp;海嗣)</w:t>
        <w:br/>
        <w:t>7-9 格纳欧斯</w:t>
        <w:br/>
        <w:t>10 大成功/大失败</w:t>
        <w:br/>
      </w:r>
      <w:r>
        <w:rPr>
          <w:b/>
        </w:rPr>
        <w:t>ROLL : d10=d10(4)=4</w:t>
      </w:r>
      <w:r>
        <w:br/>
      </w:r>
      <w:r>
        <w:rPr>
          <w:b/>
        </w:rPr>
        <w:t>ROLL : d2=d2(1)=1</w:t>
      </w:r>
      <w:r>
        <w:br/>
        <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
        <w:br/>
        <w:t>乌尔比安的决策是</w:t>
        <w:br/>
        <w:t>1-3 重新审视格纳欧斯的坦白</w:t>
        <w:br/>
        <w:t>4-6 怀疑情报但允许参战</w:t>
        <w:br/>
        <w:t>7-9 把格纳欧斯塞进研究所先关着</w:t>
        <w:br/>
        <w:t>10 大成功/大失败</w:t>
        <w:br/>
      </w:r>
      <w:r>
        <w:rPr>
          <w:b/>
        </w:rPr>
        <w:t>ROLL : d10=d10(1)=1</w:t>
      </w:r>
      <w:r>
        <w:br/>
      </w:r>
      <w:r>
        <w:rPr>
          <w:b/>
        </w:rPr>
        <w:t>ROLL : d2=d2(2)=2</w:t>
      </w:r>
      <w:r>
        <w:br/>
        <w:br/>
      </w:r>
    </w:p>
    <w:p>
      <w:pPr>
        <w:pStyle w:val="ThreadMinimal"/>
      </w:pPr>
      <w:r>
        <w:t>#537 [2024-06-19 00:59:12]</w:t>
        <w:br/>
        <w:br/>
        <w:t>乌尔比安的信任(重新审视+20)</w:t>
        <w:br/>
      </w:r>
      <w:r>
        <w:rPr>
          <w:b/>
        </w:rPr>
        <w:t>ROLL : d100+20=d100(72)+20=92</w:t>
      </w:r>
      <w:r>
        <w:br/>
        <w:t/>
        <w:br/>
        <w:t>乌尔比安采纳的情报包括</w:t>
        <w:br/>
        <w:t>1-3 海嗣的神具有意识</w:t>
        <w:br/>
        <w:t>4-6 +祂想要和能够更换容器</w:t>
        <w:br/>
        <w:t>7-9 +海沟里有复数的神</w:t>
        <w:br/>
        <w:t>10 大成功/大失败</w:t>
        <w:br/>
      </w:r>
      <w:r>
        <w:rPr>
          <w:b/>
        </w:rPr>
        <w:t>ROLL : d10=d10(9)=9</w:t>
      </w:r>
      <w:r>
        <w:br/>
      </w:r>
      <w:r>
        <w:rPr>
          <w:b/>
        </w:rPr>
        <w:t>ROLL : d2=d2(1)=1</w:t>
      </w:r>
      <w:r>
        <w:br/>
        <w:t/>
        <w:br/>
        <w:t>乌尔比安的决策</w:t>
        <w:br/>
        <w:t>1-3 隐瞒还未验证的结论</w:t>
        <w:br/>
        <w:t>4-6 和其他队长讨论</w:t>
        <w:br/>
        <w:t>7-9 告诉所有执政官</w:t>
        <w:br/>
        <w:t>10 大成功/大失败</w:t>
        <w:br/>
      </w:r>
      <w:r>
        <w:rPr>
          <w:b/>
        </w:rPr>
        <w:t>ROLL : d10=d10(10)=10</w:t>
      </w:r>
      <w:r>
        <w:br/>
      </w:r>
      <w:r>
        <w:rPr>
          <w:b/>
        </w:rPr>
        <w:t>ROLL : d2=d2(2)=2</w:t>
      </w:r>
      <w:r>
        <w:br/>
        <w:t/>
        <w:br/>
        <w:t>哎，骰娘见不得开挂速通，传奇调查员的宿命罢了</w:t>
        <w:br/>
        <w:t>1-3 隐瞒且作战中独自验证</w:t>
        <w:br/>
        <w:t>4-6 只和布兰都斯讨论</w:t>
        <w:br/>
        <w:t>7-9 单独通知普布利乌斯</w:t>
        <w:br/>
        <w:t>10 大成功/大失败</w:t>
        <w:br/>
      </w:r>
      <w:r>
        <w:rPr>
          <w:b/>
        </w:rPr>
        <w:t>ROLL : d10=d10(2)=2</w:t>
      </w:r>
      <w:r>
        <w:br/>
      </w:r>
      <w:r>
        <w:rPr>
          <w:b/>
        </w:rPr>
        <w:t>ROLL : d2=d2(2)=2</w:t>
      </w:r>
      <w:r>
        <w:br/>
        <w:br/>
      </w:r>
    </w:p>
    <w:p>
      <w:pPr>
        <w:pStyle w:val="ThreadMinimal"/>
      </w:pPr>
      <w:r>
        <w:t>#538 [2024-06-19 01:10:14]</w:t>
        <w:br/>
        <w:br/>
        <w:t>说一点题外话，导游虽然舒适区是无cp，但对大家做饭是无所谓的，不过如果有R甚至G成分，还是尽量少提/贴外链(你那个折叠只会让导游更加好奇口牙[s:ac:汗])</w:t>
        <w:br/>
        <w:br/>
      </w:r>
    </w:p>
    <w:p>
      <w:pPr>
        <w:pStyle w:val="ThreadMinimal"/>
      </w:pPr>
      <w:r>
        <w:t>#539 [2024-06-19 01:19:28]</w:t>
        <w:br/>
        <w:br/>
        <w:t>“从海沟里获得的情报，不要告诉任何人。”乌尔比安伸手把你拉了起来，顿了半秒，还是重复，“任何人。”</w:t>
        <w:br/>
        <w:t>你在恍惚中点头，思维中溢满歌声。</w:t>
        <w:br/>
        <w:t>“监控……？”</w:t>
        <w:br/>
        <w:t/>
        <w:br/>
        <w:t>乌尔比安的回答是</w:t>
        <w:br/>
        <w:t>1-3 没事早屏蔽了</w:t>
        <w:br/>
        <w:t>4-6 普布利乌斯不会管的</w:t>
        <w:br/>
        <w:t>7-9 这里监控听不到</w:t>
        <w:br/>
        <w:t>10 大成功/大失败</w:t>
        <w:br/>
      </w:r>
      <w:r>
        <w:rPr>
          <w:b/>
        </w:rPr>
        <w:t>ROLL : d10=d10(1)=1</w:t>
      </w:r>
      <w:r>
        <w:br/>
      </w:r>
      <w:r>
        <w:rPr>
          <w:b/>
        </w:rPr>
        <w:t>ROLL : d2=d2(1)=1</w:t>
      </w:r>
      <w:r>
        <w:br/>
        <w:t/>
        <w:br/>
        <w:t>你有没有想起之前走神没说完的事(头痛-20，要事+20)</w:t>
        <w:br/>
      </w:r>
      <w:r>
        <w:rPr>
          <w:b/>
        </w:rPr>
        <w:t>ROLL : d100=d100(42)=42</w:t>
      </w:r>
      <w:r>
        <w:br/>
        <w:t/>
        <w:br/>
        <w:t>那乌尔比安新对你目前的决定是(精神不稳定+20，拒绝遗憾-20)</w:t>
        <w:br/>
        <w:t>0 行动——100 留下</w:t>
        <w:br/>
      </w:r>
      <w:r>
        <w:rPr>
          <w:b/>
        </w:rPr>
        <w:t>ROLL : d100=d100(70)=70</w:t>
      </w:r>
      <w:r>
        <w:br/>
        <w:t/>
        <w:br/>
        <w:t>“监控一直是屏蔽的。”乌尔比安盯着你离散的眼神，“而你现在去布兰都斯那，留下，明天会有舰船送你回科洛斯修姆。”</w:t>
        <w:br/>
        <w:t>……你不该获得识别码。</w:t>
        <w:br/>
        <w:br/>
      </w:r>
    </w:p>
    <w:p>
      <w:pPr>
        <w:pStyle w:val="ThreadMinimal"/>
      </w:pPr>
      <w:r>
        <w:t>#540 [2024-06-19 01:28:53]</w:t>
        <w:br/>
        <w:br/>
        <w:t>你的说服(头痛-20，据理力争+20)</w:t>
        <w:br/>
      </w:r>
      <w:r>
        <w:rPr>
          <w:b/>
        </w:rPr>
        <w:t>ROLL : d100=d100(56)=56</w:t>
      </w:r>
      <w:r>
        <w:br/>
        <w:t/>
        <w:br/>
        <w:t>乌尔比安的说服(合乎规则+20)</w:t>
        <w:br/>
      </w:r>
      <w:r>
        <w:rPr>
          <w:b/>
        </w:rPr>
        <w:t>ROLL : d100+20=d100(27)+20=47</w:t>
      </w:r>
      <w:r>
        <w:br/>
        <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
        <w:br/>
        <w:t>你在今夜的零点之前收到了最新的识别码。</w:t>
        <w:br/>
        <w:t>Day1</w:t>
        <w:br/>
        <w:br/>
      </w:r>
    </w:p>
    <w:p>
      <w:pPr>
        <w:pStyle w:val="ThreadMinimal"/>
      </w:pPr>
      <w:r>
        <w:t>#541 [2024-06-19 01:50:00]</w:t>
        <w:br/>
        <w:br/>
        <w:t>好了导游要歇逼了，本来以为今天能结掉这周目，结果一个晚上硬是又耗了一个晚上(怎么回事呢骰娘)，明天神战，堂堂开幕！(怎么感觉明天也结不掉)</w:t>
        <w:br/>
        <w:t/>
        <w:br/>
        <w:t>最后骰一点杂七杂八的</w:t>
        <w:br/>
        <w:t/>
        <w:br/>
        <w:t>四队的三位深海信徒有动作吗</w:t>
        <w:br/>
        <w:t>1-3 欲动没动</w:t>
        <w:br/>
        <w:t>4-6 动了如动</w:t>
        <w:br/>
        <w:t>7-9 早动过了</w:t>
        <w:br/>
        <w:t>10 大成功/大失败</w:t>
        <w:br/>
      </w:r>
      <w:r>
        <w:rPr>
          <w:b/>
        </w:rPr>
        <w:t>ROLL : d10=d10(1)=1</w:t>
      </w:r>
      <w:r>
        <w:br/>
      </w:r>
      <w:r>
        <w:rPr>
          <w:b/>
        </w:rPr>
        <w:t>ROLL : d2=d2(1)=1</w:t>
      </w:r>
      <w:r>
        <w:br/>
        <w:t/>
        <w:br/>
        <w:t>猎人A和B没动的原因是</w:t>
        <w:br/>
        <w:t>1-3 终究是深海猎人</w:t>
        <w:br/>
        <w:t>4-6 始终迟疑无法下定决心</w:t>
        <w:br/>
        <w:t>7-9 没有合适的机会</w:t>
        <w:br/>
        <w:t>10 大成功/大失败</w:t>
        <w:br/>
      </w:r>
      <w:r>
        <w:rPr>
          <w:b/>
        </w:rPr>
        <w:t>ROLL : d10=d10(1)=1</w:t>
      </w:r>
      <w:r>
        <w:br/>
      </w:r>
      <w:r>
        <w:rPr>
          <w:b/>
        </w:rPr>
        <w:t>ROLL : d2=d2(2)=2</w:t>
      </w:r>
      <w:r>
        <w:br/>
      </w:r>
      <w:r>
        <w:rPr>
          <w:b/>
        </w:rPr>
        <w:t>ROLL : d10=d10(10)=10</w:t>
      </w:r>
      <w:r>
        <w:br/>
      </w:r>
      <w:r>
        <w:rPr>
          <w:b/>
        </w:rPr>
        <w:t>ROLL : d2=d2(2)=2</w:t>
      </w:r>
      <w:r>
        <w:br/>
        <w:t/>
        <w:br/>
        <w:t>非猎人C没动的原因是</w:t>
        <w:br/>
        <w:t>1-3 终究是阿戈尔人</w:t>
        <w:br/>
        <w:t>4-6 始终迟疑无法下定决心</w:t>
        <w:br/>
        <w:t>7-9 没有合适的机会</w:t>
        <w:br/>
        <w:t>10 大成功/大失败</w:t>
        <w:br/>
      </w:r>
      <w:r>
        <w:rPr>
          <w:b/>
        </w:rPr>
        <w:t>ROLL : d10=d10(8)=8</w:t>
      </w:r>
      <w:r>
        <w:br/>
      </w:r>
      <w:r>
        <w:rPr>
          <w:b/>
        </w:rPr>
        <w:t>ROLL : d2=d2(1)=1</w:t>
      </w:r>
      <w:r>
        <w:br/>
        <w:br/>
      </w:r>
    </w:p>
    <w:p>
      <w:pPr>
        <w:pStyle w:val="ThreadMinimal"/>
      </w:pPr>
      <w:r>
        <w:t>#542 [2024-06-19 01:54:07]</w:t>
        <w:br/>
        <w:br/>
        <w:t>？怎么猎人B还大失败了，你这是</w:t>
        <w:br/>
        <w:t>1-3 完全一时冲动加入</w:t>
        <w:br/>
        <w:t>4-6 被自我愧疚始终折磨</w:t>
        <w:br/>
        <w:t>7-9 已经战死</w:t>
        <w:br/>
        <w:t>10 大成功/大失败</w:t>
        <w:br/>
      </w:r>
      <w:r>
        <w:rPr>
          <w:b/>
        </w:rPr>
        <w:t>ROLL : d10=d10(10)=10</w:t>
      </w:r>
      <w:r>
        <w:br/>
      </w:r>
      <w:r>
        <w:rPr>
          <w:b/>
        </w:rPr>
        <w:t>ROLL : d2=d2(1)=1</w:t>
      </w:r>
      <w:r>
        <w:br/>
        <w:t/>
        <w:br/>
        <w:t>超级大失败又批发了啊(摇扇子</w:t>
        <w:br/>
        <w:t>1-3 被欺骗加入没法退</w:t>
        <w:br/>
        <w:t>4-6 已经精神失常被处决了</w:t>
        <w:br/>
        <w:t>7-9 海嗣化死亡</w:t>
        <w:br/>
        <w:t>10 大成功/大失败</w:t>
        <w:br/>
      </w:r>
      <w:r>
        <w:rPr>
          <w:b/>
        </w:rPr>
        <w:t>ROLL : d10=d10(2)=2</w:t>
      </w:r>
      <w:r>
        <w:br/>
      </w:r>
      <w:r>
        <w:rPr>
          <w:b/>
        </w:rPr>
        <w:t>ROLL : d2=d2(2)=2</w:t>
      </w:r>
      <w:r>
        <w:br/>
        <w:t/>
        <w:br/>
        <w:t>所以猎人A是最终把自己摆在了海猎的位置上，猎人B完全是被骗进去的没法脱身，非猎人C才是正经搞事但没机会的</w:t>
        <w:br/>
        <w:br/>
      </w:r>
    </w:p>
    <w:p>
      <w:pPr>
        <w:pStyle w:val="ThreadMinimal"/>
      </w:pPr>
      <w:r>
        <w:t>#543 [2024-06-19 12:47:45]</w:t>
        <w:br/>
        <w:br/>
        <w:t>摸了下那篇姊妹短安科的简介(不一定真的会写，虽然概率很高)</w:t>
        <w:br/>
        <w:t/>
        <w:br/>
        <w:t>[安科][非传统SL]真的假的，原来我认识深海猎人……？(又名《地球上哪来的海猎？》)</w:t>
        <w:br/>
        <w:t/>
        <w:br/>
        <w:t>本安科是百命海猎的姐妹安科，但导游个人意见是没看过前篇会更好味也不一定(带答案和不带答案看是两种风味)</w:t>
        <w:br/>
        <w:t/>
        <w:br/>
        <w:t>RT，你是地球人and舟玩家，但因为导游不能剧透的原因，你逐渐发现自己竟然似乎认识游戏里的深海猎人们——撒，开始你死去活来的调查日常吧！</w:t>
        <w:br/>
        <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
        <w:br/>
        <w:t>*不用害怕，具体过程导游在梦里体验过了，也就那样……那样吧！</w:t>
        <w:br/>
        <w:br/>
      </w:r>
    </w:p>
    <w:p>
      <w:pPr>
        <w:pStyle w:val="ThreadMinimal"/>
      </w:pPr>
      <w:r>
        <w:t>#544 [2024-06-19 15:47:48]</w:t>
        <w:br/>
        <w:br/>
        <w:t>Reply to [pid=765951861,40452148,326]Reply[/pid] Post by [uid=65747155]hoshinolevent[/uid] (2024-06-19 13:38)</w:t>
        <w:br/>
        <w:t>还好还好，暂时不如……阿摩罗，那骰子可是狂殴了导游几百楼后导游愤而开平行世界，在另一个楼里roll新名字的一百多个安价中，再次命中了和一周目一样的名，乃是真正的神骰[s:ac:哭笑]以及那位导的骰子呃，我记得点过九宝莲灯(连续九轮大成功)想看的朋友这边走 [url=https://bbs.nga.cn/read.php?tid=27471030&amp;fav=:FEC33EF5A]全知全能阿摩罗[/url]</w:t>
        <w:br/>
        <w:br/>
      </w:r>
    </w:p>
    <w:p>
      <w:pPr>
        <w:pStyle w:val="ThreadMinimal"/>
      </w:pPr>
      <w:r>
        <w:t>#545 [2024-06-19 16:59:18]</w:t>
        <w:br/>
        <w:br/>
        <w:t>最后一夜，你找完乌尔比安后还有行动吗</w:t>
        <w:br/>
        <w:t>1-3 去见马库斯</w:t>
        <w:br/>
        <w:t>4-6 去见布兰都斯</w:t>
        <w:br/>
        <w:t>7-9 基地闲逛</w:t>
        <w:br/>
        <w:t>10 大成功/大失败</w:t>
        <w:br/>
      </w:r>
      <w:r>
        <w:rPr>
          <w:b/>
        </w:rPr>
        <w:t>ROLL : d10=d10(8)=8</w:t>
      </w:r>
      <w:r>
        <w:br/>
      </w:r>
      <w:r>
        <w:rPr>
          <w:b/>
        </w:rPr>
        <w:t>ROLL : d2=d2(2)=2</w:t>
      </w:r>
      <w:r>
        <w:br/>
        <w:t/>
        <w:br/>
        <w:t>时间一步步踏过刻度，你从天上走入光的雨中。</w:t>
        <w:br/>
        <w:t/>
        <w:br/>
        <w:t>今夜，普布利乌斯如何</w:t>
        <w:br/>
        <w:t>1-3 反复核对计划和数据</w:t>
        <w:br/>
        <w:t>4-6 依旧在会议室里</w:t>
        <w:br/>
        <w:t>7-9 独自一人陷入回忆</w:t>
        <w:br/>
        <w:t>10 大成功/大失败</w:t>
        <w:br/>
      </w:r>
      <w:r>
        <w:rPr>
          <w:b/>
        </w:rPr>
        <w:t>ROLL : d10=d10(5)=5</w:t>
      </w:r>
      <w:r>
        <w:br/>
      </w:r>
      <w:r>
        <w:rPr>
          <w:b/>
        </w:rPr>
        <w:t>ROLL : d2=d2(1)=1</w:t>
      </w:r>
      <w:r>
        <w:br/>
        <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br/>
        <w:br/>
      </w:r>
    </w:p>
    <w:p>
      <w:pPr>
        <w:pStyle w:val="ThreadMinimal"/>
      </w:pPr>
      <w:r>
        <w:t>#546 [2024-06-19 17:14:42]</w:t>
        <w:br/>
        <w:br/>
        <w:t>今夜，蒂塔如何</w:t>
        <w:br/>
        <w:t>1-3 写下纸质遗嘱</w:t>
        <w:br/>
        <w:t>4-6 在港口亲自确认情况</w:t>
        <w:br/>
        <w:t>7-9 注射药剂强制睡眠</w:t>
        <w:br/>
        <w:t>10 大成功/大失败</w:t>
        <w:br/>
      </w:r>
      <w:r>
        <w:rPr>
          <w:b/>
        </w:rPr>
        <w:t>ROLL : d10=d10(6)=6</w:t>
      </w:r>
      <w:r>
        <w:br/>
      </w:r>
      <w:r>
        <w:rPr>
          <w:b/>
        </w:rPr>
        <w:t>ROLL : d2=d2(1)=1</w:t>
      </w:r>
      <w:r>
        <w:br/>
        <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br/>
        <w:br/>
      </w:r>
    </w:p>
    <w:p>
      <w:pPr>
        <w:pStyle w:val="ThreadMinimal"/>
      </w:pPr>
      <w:r>
        <w:t>#547 [2024-06-19 17:35:16]</w:t>
        <w:br/>
        <w:br/>
        <w:t>今夜，马库斯如何</w:t>
        <w:br/>
        <w:t>1-3 研究调制酒精</w:t>
        <w:br/>
        <w:t>4-6 和军团核对最终方案</w:t>
        <w:br/>
        <w:t>7-9 清点海猎计划牺牲名单</w:t>
        <w:br/>
        <w:t>10 大成功/大失败</w:t>
        <w:br/>
      </w:r>
      <w:r>
        <w:rPr>
          <w:b/>
        </w:rPr>
        <w:t>ROLL : d10=d10(7)=7</w:t>
      </w:r>
      <w:r>
        <w:br/>
      </w:r>
      <w:r>
        <w:rPr>
          <w:b/>
        </w:rPr>
        <w:t>ROLL : d2=d2(1)=1</w:t>
      </w:r>
      <w:r>
        <w:br/>
        <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br/>
        <w:br/>
      </w:r>
    </w:p>
    <w:p>
      <w:pPr>
        <w:pStyle w:val="ThreadMinimal"/>
      </w:pPr>
      <w:r>
        <w:t>#548 [2024-06-19 17:50:37]</w:t>
        <w:br/>
        <w:br/>
        <w:t>今夜，歌蕾蒂娅如何</w:t>
        <w:br/>
        <w:t>1-3 和队员们在开小型晚会</w:t>
        <w:br/>
        <w:t>4-6 检查每个猎人的生理报告</w:t>
        <w:br/>
        <w:t>7-9 独处，想起赫拉提娅</w:t>
        <w:br/>
        <w:t>10 大成功/大失败</w:t>
        <w:br/>
      </w:r>
      <w:r>
        <w:rPr>
          <w:b/>
        </w:rPr>
        <w:t>ROLL : d10=d10(3)=3</w:t>
      </w:r>
      <w:r>
        <w:br/>
      </w:r>
      <w:r>
        <w:rPr>
          <w:b/>
        </w:rPr>
        <w:t>ROLL : d2=d2(1)=1</w:t>
      </w:r>
      <w:r>
        <w:br/>
        <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br/>
        <w:br/>
      </w:r>
    </w:p>
    <w:p>
      <w:pPr>
        <w:pStyle w:val="ThreadMinimal"/>
      </w:pPr>
      <w:r>
        <w:t>#549 [2024-06-19 18:25:15]</w:t>
        <w:br/>
        <w:br/>
        <w:t>今夜，乌尔比安如何</w:t>
        <w:br/>
        <w:t>1-3 和布兰都斯处理海猎计划</w:t>
        <w:br/>
        <w:t>4-6 仍在天穹系统思考情报</w:t>
        <w:br/>
        <w:t>7-9 重新保养武器</w:t>
        <w:br/>
        <w:t>10 大成功/大失败</w:t>
        <w:br/>
      </w:r>
      <w:r>
        <w:rPr>
          <w:b/>
        </w:rPr>
        <w:t>ROLL : d10=d10(2)=2</w:t>
      </w:r>
      <w:r>
        <w:br/>
      </w:r>
      <w:r>
        <w:rPr>
          <w:b/>
        </w:rPr>
        <w:t>ROLL : d2=d2(2)=2</w:t>
      </w:r>
      <w:r>
        <w:br/>
        <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br/>
        <w:br/>
      </w:r>
    </w:p>
    <w:p>
      <w:pPr>
        <w:pStyle w:val="ThreadMinimal"/>
      </w:pPr>
      <w:r>
        <w:t>#550 [2024-06-19 18:51:54]</w:t>
        <w:br/>
        <w:br/>
        <w:t>今夜，缇比利娅如何</w:t>
        <w:br/>
        <w:t>1-3 和密人通话</w:t>
        <w:br/>
        <w:t>4-6 确定后勤系统的运转</w:t>
        <w:br/>
        <w:t>7-9 悄悄看望斯普里乌斯</w:t>
        <w:br/>
        <w:t>10 大成功/大失败</w:t>
        <w:br/>
      </w:r>
      <w:r>
        <w:rPr>
          <w:b/>
        </w:rPr>
        <w:t>ROLL : d10=d10(10)=10</w:t>
      </w:r>
      <w:r>
        <w:br/>
      </w:r>
      <w:r>
        <w:rPr>
          <w:b/>
        </w:rPr>
        <w:t>ROLL : d2=d2(1)=1</w:t>
      </w:r>
      <w:r>
        <w:br/>
        <w:t/>
        <w:br/>
        <w:t>大成功视为积极因素，是</w:t>
        <w:br/>
        <w:t>1-3 和密人线下见面</w:t>
        <w:br/>
        <w:t>4-6 确定队内可疑者的情况</w:t>
        <w:br/>
        <w:t>7-9 与斯普里乌斯谈话</w:t>
        <w:br/>
        <w:t>10 大成功/大失败</w:t>
        <w:br/>
      </w:r>
      <w:r>
        <w:rPr>
          <w:b/>
        </w:rPr>
        <w:t>ROLL : d10=d10(10)=10</w:t>
      </w:r>
      <w:r>
        <w:br/>
      </w:r>
      <w:r>
        <w:rPr>
          <w:b/>
        </w:rPr>
        <w:t>ROLL : d2=d2(2)=2</w:t>
      </w:r>
      <w:r>
        <w:br/>
        <w:t/>
        <w:br/>
        <w:t>大成功+大失败视为含有负面和正面因素的事件</w:t>
        <w:br/>
        <w:t>1-3 和已逝密人的影像对话</w:t>
        <w:br/>
        <w:t>4-6 监视队内可疑者的情况</w:t>
        <w:br/>
        <w:t>7-9 与斯普里乌斯争吵</w:t>
        <w:br/>
        <w:t>10 大成功/大失败</w:t>
        <w:br/>
      </w:r>
      <w:r>
        <w:rPr>
          <w:b/>
        </w:rPr>
        <w:t>ROLL : d10=d10(6)=6</w:t>
      </w:r>
      <w:r>
        <w:br/>
      </w:r>
      <w:r>
        <w:rPr>
          <w:b/>
        </w:rPr>
        <w:t>ROLL : d2=d2(1)=1</w:t>
      </w:r>
      <w:r>
        <w:br/>
        <w:br/>
      </w:r>
    </w:p>
    <w:p>
      <w:pPr>
        <w:pStyle w:val="ThreadMinimal"/>
      </w:pPr>
      <w:r>
        <w:t>#551 [2024-06-19 18:58:29]</w:t>
        <w:br/>
        <w:br/>
        <w:t>缇比利娅对队内存在深海信徒的了解度(队长+20)</w:t>
        <w:br/>
      </w:r>
      <w:r>
        <w:rPr>
          <w:b/>
        </w:rPr>
        <w:t>ROLL : d100+20=d100(14)+20=34</w:t>
      </w:r>
      <w:r>
        <w:br/>
        <w:t/>
        <w:br/>
        <w:t>她的怀疑对象是否正确(队长+20，不了解-20)</w:t>
        <w:br/>
      </w:r>
      <w:r>
        <w:rPr>
          <w:b/>
        </w:rPr>
        <w:t>ROLL : d100=d100(1)=1</w:t>
      </w:r>
      <w:r>
        <w:br/>
        <w:t/>
        <w:br/>
        <w:t>超级大错误……缇比利娅是不是仅仅是习惯性多疑地把队员们排查了一遍，没意义但安心</w:t>
        <w:br/>
      </w:r>
      <w:r>
        <w:rPr>
          <w:b/>
        </w:rPr>
        <w:t>ROLL : d100=d100(23)=23</w:t>
      </w:r>
      <w:r>
        <w:br/>
        <w:t/>
        <w:br/>
        <w:t>？那她突然怀疑了一个错误人选的原因是</w:t>
        <w:br/>
        <w:t>1-3 不当言论引起了误会</w:t>
        <w:br/>
        <w:t>4-6 被人故意误导</w:t>
        <w:br/>
        <w:t>7-9 深海信徒那的错误情报</w:t>
        <w:br/>
        <w:t>10 大成功/大失败</w:t>
        <w:br/>
      </w:r>
      <w:r>
        <w:rPr>
          <w:b/>
        </w:rPr>
        <w:t>ROLL : d10=d10(7)=7</w:t>
      </w:r>
      <w:r>
        <w:br/>
      </w:r>
      <w:r>
        <w:rPr>
          <w:b/>
        </w:rPr>
        <w:t>ROLL : d2=d2(1)=1</w:t>
      </w:r>
      <w:r>
        <w:br/>
        <w:t/>
        <w:br/>
        <w:t>那缇比利娅监视这位被栽赃的队员后的灵感(自家队员+20)</w:t>
        <w:br/>
      </w:r>
      <w:r>
        <w:rPr>
          <w:b/>
        </w:rPr>
        <w:t>ROLL : d100+20=d100(34)+20=54</w:t>
      </w:r>
      <w:r>
        <w:br/>
        <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
        <w:br/>
        <w:t>这个夜晚终是逝去了。</w:t>
        <w:br/>
        <w:br/>
      </w:r>
    </w:p>
    <w:p>
      <w:pPr>
        <w:pStyle w:val="ThreadMinimal"/>
      </w:pPr>
      <w:r>
        <w:t>#552 [2024-06-19 19:31:40]</w:t>
        <w:br/>
        <w:br/>
        <w:t>Day1</w:t>
        <w:br/>
        <w:t/>
        <w:br/>
        <w:t>你睁开眼。</w:t>
        <w:br/>
        <w:t>新领的终端上只有一条消息。</w:t>
        <w:br/>
        <w:t/>
        <w:br/>
        <w:t>1-3 马库斯的集合通知</w:t>
        <w:br/>
        <w:t>4-6 乌尔比安的临时要求</w:t>
        <w:br/>
        <w:t>7-9 基地系统的祝福</w:t>
        <w:br/>
        <w:t>10 大成功/大失败</w:t>
        <w:br/>
      </w:r>
      <w:r>
        <w:rPr>
          <w:b/>
        </w:rPr>
        <w:t>ROLL : d10=d10(9)=9</w:t>
      </w:r>
      <w:r>
        <w:br/>
      </w:r>
      <w:r>
        <w:rPr>
          <w:b/>
        </w:rPr>
        <w:t>ROLL : d2=d2(1)=1</w:t>
      </w:r>
      <w:r>
        <w:br/>
        <w:t/>
        <w:br/>
        <w:t>[……以上，请务必执行。决定性的时刻终于到来，文明的光辉将仰赖诸位，但我们始终坚信。]</w:t>
        <w:br/>
        <w:t>[阿戈尔永不沉没。]</w:t>
        <w:br/>
        <w:t/>
        <w:br/>
        <w:t>马库斯是否已知晓你的情况(队长+20)</w:t>
        <w:br/>
      </w:r>
      <w:r>
        <w:rPr>
          <w:b/>
        </w:rPr>
        <w:t>ROLL : d100+20=d100(14)+20=34</w:t>
      </w:r>
      <w:r>
        <w:br/>
        <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
        <w:br/>
        <w:t>马库斯的心态(死而复生+20)</w:t>
        <w:br/>
        <w:t>0 轻松——100复杂</w:t>
        <w:br/>
      </w:r>
      <w:r>
        <w:rPr>
          <w:b/>
        </w:rPr>
        <w:t>ROLL : d100+20=d100(92)+20=112</w:t>
      </w:r>
      <w:r>
        <w:br/>
        <w:br/>
      </w:r>
    </w:p>
    <w:p>
      <w:pPr>
        <w:pStyle w:val="ThreadMinimal"/>
      </w:pPr>
      <w:r>
        <w:t>#553 [2024-06-19 19:56:47]</w:t>
        <w:br/>
        <w:br/>
        <w:t>马库斯的灵感(亲身经历+20)</w:t>
        <w:br/>
      </w:r>
      <w:r>
        <w:rPr>
          <w:b/>
        </w:rPr>
        <w:t>ROLL : d100+20=d100(47)+20=67</w:t>
      </w:r>
      <w:r>
        <w:br/>
        <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
        <w:br/>
        <w:t>舰队运输的顺利程度是(远离海沟+20)</w:t>
        <w:br/>
      </w:r>
      <w:r>
        <w:rPr>
          <w:b/>
        </w:rPr>
        <w:t>ROLL : d100+20=d100(46)+20=66</w:t>
      </w:r>
      <w:r>
        <w:br/>
        <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
        <w:br/>
        <w:t>有人过来找你吗(死而复生+20，战争在即-20)</w:t>
        <w:br/>
      </w:r>
      <w:r>
        <w:rPr>
          <w:b/>
        </w:rPr>
        <w:t>ROLL : d100=d100(34)=34</w:t>
      </w:r>
      <w:r>
        <w:br/>
        <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br/>
        <w:br/>
      </w:r>
    </w:p>
    <w:p>
      <w:pPr>
        <w:pStyle w:val="ThreadMinimal"/>
      </w:pPr>
      <w:r>
        <w:t>#554 [2024-06-19 20:23:50]</w:t>
        <w:br/>
        <w:br/>
        <w:t>[道路-Round1]</w:t>
        <w:br/>
        <w:t/>
        <w:br/>
        <w:t>一队的出力(深海猎人+30，舰队支援+20)</w:t>
        <w:br/>
      </w:r>
      <w:r>
        <w:rPr>
          <w:b/>
        </w:rPr>
        <w:t>ROLL : d100+50=d100(67)+50=117</w:t>
      </w:r>
      <w:r>
        <w:br/>
        <w:t/>
        <w:br/>
        <w:t>海嗣的出力(群体行动+30)</w:t>
        <w:br/>
      </w:r>
      <w:r>
        <w:rPr>
          <w:b/>
        </w:rPr>
        <w:t>ROLL : d100+30=d100(96)+30=126</w:t>
      </w:r>
      <w:r>
        <w:br/>
        <w:t/>
        <w:br/>
        <w:t>一队伤亡情况(深海猎人-20)(高于50减员)</w:t>
        <w:br/>
      </w:r>
      <w:r>
        <w:rPr>
          <w:b/>
        </w:rPr>
        <w:t>ROLL : d100=d100(46)=46-20=26</w:t>
      </w:r>
      <w:r>
        <w:br/>
        <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
        <w:br/>
        <w:t>[道路-Round2]</w:t>
        <w:br/>
        <w:t/>
        <w:br/>
        <w:t>一队的出力(深海猎人+30，舰队支援+20)</w:t>
        <w:br/>
      </w:r>
      <w:r>
        <w:rPr>
          <w:b/>
        </w:rPr>
        <w:t>ROLL : d100+50=d100(4)+50=54</w:t>
      </w:r>
      <w:r>
        <w:br/>
        <w:t/>
        <w:br/>
        <w:t>海嗣的出力(群体行动+30)</w:t>
        <w:br/>
      </w:r>
      <w:r>
        <w:rPr>
          <w:b/>
        </w:rPr>
        <w:t>ROLL : d100+30=d100(31)+30=61</w:t>
      </w:r>
      <w:r>
        <w:br/>
        <w:t/>
        <w:br/>
        <w:t>一队伤亡情况(深海猎人-20)</w:t>
        <w:br/>
      </w:r>
      <w:r>
        <w:rPr>
          <w:b/>
        </w:rPr>
        <w:t>ROLL : d100=d100(52)=52-20=32</w:t>
      </w:r>
      <w:r>
        <w:br/>
        <w:br/>
      </w:r>
    </w:p>
    <w:p>
      <w:pPr>
        <w:pStyle w:val="ThreadMinimal"/>
      </w:pPr>
      <w:r>
        <w:t>#555 [2024-06-19 20:43:12]</w:t>
        <w:br/>
        <w:b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
        <w:br/>
        <w:t>[道路-Round3]</w:t>
        <w:br/>
        <w:t/>
        <w:br/>
        <w:t>一队的出力(深海猎人+30，舰队支援+20)</w:t>
        <w:br/>
      </w:r>
      <w:r>
        <w:rPr>
          <w:b/>
        </w:rPr>
        <w:t>ROLL : d100+50=d100(3)+50=53</w:t>
      </w:r>
      <w:r>
        <w:br/>
        <w:t/>
        <w:br/>
        <w:t>海嗣的出力(群体行动+30)</w:t>
        <w:br/>
      </w:r>
      <w:r>
        <w:rPr>
          <w:b/>
        </w:rPr>
        <w:t>ROLL : d100+30=d100(55)+30=85</w:t>
      </w:r>
      <w:r>
        <w:br/>
        <w:t/>
        <w:br/>
        <w:t>一队伤亡情况(深海猎人-20)(已满三次受创，下一次起无视数值必定减员)</w:t>
        <w:br/>
      </w:r>
      <w:r>
        <w:rPr>
          <w:b/>
        </w:rPr>
        <w:t>ROLL : d100=d100(26)=26-20=6</w:t>
      </w:r>
      <w:r>
        <w:br/>
        <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br/>
        <w:br/>
      </w:r>
    </w:p>
    <w:p>
      <w:pPr>
        <w:pStyle w:val="ThreadMinimal"/>
      </w:pPr>
      <w:r>
        <w:t>#556 [2024-06-19 20:52:11]</w:t>
        <w:br/>
        <w:br/>
        <w:t>[道路-Round4]</w:t>
        <w:br/>
        <w:t/>
        <w:br/>
        <w:t>一队和四队的出力(深海猎人+30，舰队支援+20)</w:t>
        <w:br/>
      </w:r>
      <w:r>
        <w:rPr>
          <w:b/>
        </w:rPr>
        <w:t>ROLL : d100+50=d100(6)+50=56</w:t>
      </w:r>
      <w:r>
        <w:br/>
        <w:t/>
        <w:br/>
        <w:t>海嗣的出力(群体行动+30，分散注意力-20)</w:t>
        <w:br/>
      </w:r>
      <w:r>
        <w:rPr>
          <w:b/>
        </w:rPr>
        <w:t>ROLL : d100+10=d100(51)+10=61</w:t>
      </w:r>
      <w:r>
        <w:br/>
        <w:t/>
        <w:br/>
        <w:t>一队伤亡情况(深海猎人-20)</w:t>
        <w:br/>
      </w:r>
      <w:r>
        <w:rPr>
          <w:b/>
        </w:rPr>
        <w:t>ROLL : d100=d100(53)=53-20=23</w:t>
      </w:r>
      <w:r>
        <w:br/>
        <w:t/>
        <w:br/>
        <w:t>四队伤亡情况(深海猎人-20)</w:t>
        <w:br/>
      </w:r>
      <w:r>
        <w:rPr>
          <w:b/>
        </w:rPr>
        <w:t>ROLL : d100=d100(21)=21-20=1</w:t>
      </w:r>
      <w:r>
        <w:br/>
        <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
        <w:br/>
        <w:t>[道路-Round5]</w:t>
        <w:br/>
        <w:t/>
        <w:br/>
        <w:t>一队和四队的出力(深海猎人+30，舰队支援+20，减员-5)</w:t>
        <w:br/>
      </w:r>
      <w:r>
        <w:rPr>
          <w:b/>
        </w:rPr>
        <w:t>ROLL : d100+45=d100(4)+45=49</w:t>
      </w:r>
      <w:r>
        <w:br/>
        <w:t/>
        <w:br/>
        <w:t>海嗣的出力(群体行动+30，分散注意力-20)</w:t>
        <w:br/>
      </w:r>
      <w:r>
        <w:rPr>
          <w:b/>
        </w:rPr>
        <w:t>ROLL : d100+10=d100(82)+10=92</w:t>
      </w:r>
      <w:r>
        <w:br/>
        <w:br/>
      </w:r>
    </w:p>
    <w:p>
      <w:pPr>
        <w:pStyle w:val="ThreadMinimal"/>
      </w:pPr>
      <w:r>
        <w:t>#557 [2024-06-19 21:12:41]</w:t>
        <w:br/>
        <w:br/>
        <w:t>一队伤亡情况(深海猎人-20)(从前一轮起保底减员)</w:t>
        <w:br/>
      </w:r>
      <w:r>
        <w:rPr>
          <w:b/>
        </w:rPr>
        <w:t>ROLL : d100=d100(25)=25-20=5</w:t>
      </w:r>
      <w:r>
        <w:br/>
        <w:t/>
        <w:br/>
        <w:t>四队伤亡情况(深海猎人-20)</w:t>
        <w:br/>
      </w:r>
      <w:r>
        <w:rPr>
          <w:b/>
        </w:rPr>
        <w:t>ROLL : d100=d100(46)=46-20=26</w:t>
      </w:r>
      <w:r>
        <w:br/>
        <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
        <w:br/>
        <w:t>[道路-Round6]</w:t>
        <w:br/>
        <w:t/>
        <w:br/>
        <w:t>一队和四队的出力(深海猎人+30，舰队支援+20，减员-5)</w:t>
        <w:br/>
      </w:r>
      <w:r>
        <w:rPr>
          <w:b/>
        </w:rPr>
        <w:t>ROLL : d100+45=d100(82)+45=127</w:t>
      </w:r>
      <w:r>
        <w:br/>
        <w:t/>
        <w:br/>
        <w:t>海嗣的出力(群体行动+30，分散注意力-20)</w:t>
        <w:br/>
      </w:r>
      <w:r>
        <w:rPr>
          <w:b/>
        </w:rPr>
        <w:t>ROLL : d100+10=d100(42)+10=52</w:t>
      </w:r>
      <w:r>
        <w:br/>
        <w:t/>
        <w:br/>
        <w:t>如果到了第七轮，经过三轮减员后，导游就要查询一队的整体状态了，低于50会直接视为十不存一，等同解散，然后出力就会只剩下四队[s:ac:囧]</w:t>
        <w:br/>
        <w:br/>
      </w:r>
    </w:p>
    <w:p>
      <w:pPr>
        <w:pStyle w:val="ThreadMinimal"/>
      </w:pPr>
      <w:r>
        <w:t>#558 [2024-06-19 21:34:48]</w:t>
        <w:br/>
        <w:b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
        <w:br/>
        <w:t>你的决策是(玩家信息+20)</w:t>
        <w:br/>
        <w:t>0 服从命令护卫舰队——100 奔向终点阻止灾难</w:t>
        <w:br/>
      </w:r>
      <w:r>
        <w:rPr>
          <w:b/>
        </w:rPr>
        <w:t>ROLL : d100+20=d100(56)+20=76</w:t>
      </w:r>
      <w:r>
        <w:br/>
        <w:t/>
        <w:br/>
        <w:t>[深渊-Round1]</w:t>
        <w:br/>
        <w:t/>
        <w:br/>
        <w:t>二队和三队的出力(深海猎人+30)</w:t>
        <w:br/>
      </w:r>
      <w:r>
        <w:rPr>
          <w:b/>
        </w:rPr>
        <w:t>ROLL : d100+30=d100(72)+30=102</w:t>
      </w:r>
      <w:r>
        <w:br/>
        <w:t/>
        <w:br/>
        <w:t>海嗣的出力(群体行动+20)</w:t>
        <w:br/>
      </w:r>
      <w:r>
        <w:rPr>
          <w:b/>
        </w:rPr>
        <w:t>ROLL : d100+20=d100(17)+20=37</w:t>
      </w:r>
      <w:r>
        <w:br/>
        <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
        <w:br/>
        <w:t>海猎们下沉的距离</w:t>
        <w:br/>
      </w:r>
      <w:r>
        <w:rPr>
          <w:b/>
        </w:rPr>
        <w:t>ROLL : d100=d100(24)=24</w:t>
      </w:r>
      <w:r>
        <w:br/>
        <w:br/>
      </w:r>
    </w:p>
    <w:p>
      <w:pPr>
        <w:pStyle w:val="ThreadMinimal"/>
      </w:pPr>
      <w:r>
        <w:t>#559 [2024-06-19 21:45:43]</w:t>
        <w:br/>
        <w:br/>
        <w:t>[深渊-Round2]</w:t>
        <w:br/>
        <w:t/>
        <w:br/>
        <w:t>二队和三队的出力(深海猎人+30)</w:t>
        <w:br/>
      </w:r>
      <w:r>
        <w:rPr>
          <w:b/>
        </w:rPr>
        <w:t>ROLL : d100+30=d100(37)+30=67</w:t>
      </w:r>
      <w:r>
        <w:br/>
        <w:t/>
        <w:br/>
        <w:t>海嗣的出力(群体行动+20)</w:t>
        <w:br/>
      </w:r>
      <w:r>
        <w:rPr>
          <w:b/>
        </w:rPr>
        <w:t>ROLL : d100+20=d100(59)+20=79</w:t>
      </w:r>
      <w:r>
        <w:br/>
        <w:t/>
        <w:br/>
        <w:t>海猎们下沉的距离</w:t>
        <w:br/>
      </w:r>
      <w:r>
        <w:rPr>
          <w:b/>
        </w:rPr>
        <w:t>ROLL : d76+24=d76(35)+24=59</w:t>
      </w:r>
      <w:r>
        <w:br/>
        <w:t/>
        <w:br/>
        <w:t>二队伤亡情况(深海猎人-20)</w:t>
        <w:br/>
      </w:r>
      <w:r>
        <w:rPr>
          <w:b/>
        </w:rPr>
        <w:t>ROLL : d100=d100(78)=78-20=58</w:t>
      </w:r>
      <w:r>
        <w:br/>
        <w:t/>
        <w:br/>
        <w:t>三队伤亡情况(深海猎人-20)(暂时把主角算在三队伤亡计算)</w:t>
        <w:br/>
      </w:r>
      <w:r>
        <w:rPr>
          <w:b/>
        </w:rPr>
        <w:t>ROLL : d100=d100(19)=19-20=-1</w:t>
      </w:r>
      <w:r>
        <w:br/>
        <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br/>
        <w:br/>
      </w:r>
    </w:p>
    <w:p>
      <w:pPr>
        <w:pStyle w:val="ThreadMinimal"/>
      </w:pPr>
      <w:r>
        <w:t>#560 [2024-06-19 21:55:04]</w:t>
        <w:br/>
        <w:br/>
        <w:t>[深渊-Round3]</w:t>
        <w:br/>
        <w:t/>
        <w:br/>
        <w:t>二队和三队的出力(深海猎人+30，减员-5)</w:t>
        <w:br/>
      </w:r>
      <w:r>
        <w:rPr>
          <w:b/>
        </w:rPr>
        <w:t>ROLL : d100+25=d100(75)+25=100</w:t>
      </w:r>
      <w:r>
        <w:br/>
        <w:t/>
        <w:br/>
        <w:t>海嗣的出力(群体行动+20)</w:t>
        <w:br/>
      </w:r>
      <w:r>
        <w:rPr>
          <w:b/>
        </w:rPr>
        <w:t>ROLL : d100+20=d100(66)+20=86</w:t>
      </w:r>
      <w:r>
        <w:br/>
        <w:t/>
        <w:br/>
        <w:t>海猎们下沉的距离</w:t>
        <w:br/>
      </w:r>
      <w:r>
        <w:rPr>
          <w:b/>
        </w:rPr>
        <w:t>ROLL : d41+59=d41(19)+59=78</w:t>
      </w:r>
      <w:r>
        <w:br/>
        <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
        <w:br/>
        <w:t>*与伊莎玛拉的距离已小于25，更改深渊为</w:t>
        <w:br/>
        <w:t/>
        <w:br/>
        <w:t>[Ishar-mla Round1]</w:t>
        <w:br/>
        <w:t/>
        <w:br/>
        <w:t>二队和三队的出力(深海猎人+30，减员-5)</w:t>
        <w:br/>
      </w:r>
      <w:r>
        <w:rPr>
          <w:b/>
        </w:rPr>
        <w:t>ROLL : d100+25=d100(45)+25=70</w:t>
      </w:r>
      <w:r>
        <w:br/>
        <w:t/>
        <w:br/>
        <w:t>海嗣的出力(群体行动+20，伊莎玛拉的进化+20)</w:t>
        <w:br/>
      </w:r>
      <w:r>
        <w:rPr>
          <w:b/>
        </w:rPr>
        <w:t>ROLL : d100+40=d100(53)+40=93</w:t>
      </w:r>
      <w:r>
        <w:br/>
        <w:t/>
        <w:br/>
        <w:t>海猎们下沉的距离</w:t>
        <w:br/>
      </w:r>
      <w:r>
        <w:rPr>
          <w:b/>
        </w:rPr>
        <w:t>ROLL : d22+78=d22(7)+78=85</w:t>
      </w:r>
      <w:r>
        <w:br/>
        <w:br/>
      </w:r>
    </w:p>
    <w:p>
      <w:pPr>
        <w:pStyle w:val="ThreadMinimal"/>
      </w:pPr>
      <w:r>
        <w:t>#561 [2024-06-19 22:08:47]</w:t>
        <w:br/>
        <w:br/>
        <w:t>二队伤亡情况(深海猎人-20)</w:t>
        <w:br/>
      </w:r>
      <w:r>
        <w:rPr>
          <w:b/>
        </w:rPr>
        <w:t>ROLL : d100=d100(98)=98-20=78</w:t>
      </w:r>
      <w:r>
        <w:br/>
        <w:t/>
        <w:br/>
        <w:t>三队伤亡情况(深海猎人-20)</w:t>
        <w:br/>
      </w:r>
      <w:r>
        <w:rPr>
          <w:b/>
        </w:rPr>
        <w:t>ROLL : d100=d100(82)=82-20=62</w:t>
      </w:r>
      <w:r>
        <w:br/>
        <w:t/>
        <w:br/>
        <w:t>“我们不需要界限……”</w:t>
        <w:br/>
        <w:t>所有精神领略到祂的旨意。</w:t>
        <w:br/>
        <w:t>探索，腐化。</w:t>
        <w:br/>
        <w:t/>
        <w:br/>
        <w:t>“威胁我们的便要驱逐。”</w:t>
        <w:br/>
        <w:t>所有生命遵从祂的命令。</w:t>
        <w:br/>
        <w:t>争斗，升华。</w:t>
        <w:br/>
        <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
        <w:br/>
        <w:t>“……我们遭受的苦永在♪”</w:t>
        <w:br/>
        <w:t>你的脑海中响起不可抵御的歌声。</w:t>
        <w:br/>
        <w:br/>
      </w:r>
    </w:p>
    <w:p>
      <w:pPr>
        <w:pStyle w:val="ThreadMinimal"/>
      </w:pPr>
      <w:r>
        <w:t>#562 [2024-06-19 22:31:35]</w:t>
        <w:br/>
        <w:br/>
        <w:t>[Ishar-mla Round2]</w:t>
        <w:br/>
        <w:t/>
        <w:br/>
        <w:t>二队和三队的出力(深海猎人+30，减员-22)</w:t>
        <w:br/>
      </w:r>
      <w:r>
        <w:rPr>
          <w:b/>
        </w:rPr>
        <w:t>ROLL : d100+8=d100(77)+8=85</w:t>
      </w:r>
      <w:r>
        <w:br/>
        <w:t/>
        <w:br/>
        <w:t>海嗣的出力(群体行动+20，伊莎玛拉的进化+20)</w:t>
        <w:br/>
      </w:r>
      <w:r>
        <w:rPr>
          <w:b/>
        </w:rPr>
        <w:t>ROLL : d100+40=d100(83)+40=123</w:t>
      </w:r>
      <w:r>
        <w:br/>
        <w:t/>
        <w:br/>
        <w:t>海猎们下沉的距离(大于95为抵达伊莎玛拉座前)</w:t>
        <w:br/>
      </w:r>
      <w:r>
        <w:rPr>
          <w:b/>
        </w:rPr>
        <w:t>ROLL : d15+85=d15(13)+85=98</w:t>
      </w:r>
      <w:r>
        <w:br/>
        <w:t/>
        <w:br/>
        <w:t>二队伤亡情况(深海猎人-20)</w:t>
        <w:br/>
      </w:r>
      <w:r>
        <w:rPr>
          <w:b/>
        </w:rPr>
        <w:t>ROLL : d100=d100(70)=70-20=50</w:t>
      </w:r>
      <w:r>
        <w:br/>
        <w:t/>
        <w:br/>
        <w:t>三队伤亡情况(深海猎人-20)</w:t>
        <w:br/>
      </w:r>
      <w:r>
        <w:rPr>
          <w:b/>
        </w:rPr>
        <w:t>ROLL : d100=d100(100)=100-20=80</w:t>
      </w:r>
      <w:r>
        <w:br/>
        <w:t/>
        <w:br/>
        <w:t>二队已减员三轮，查询队伍完整度(小于50原作状态，小于25只有歌蕾蒂娅，但大于50也只剩五个人以内)</w:t>
        <w:br/>
      </w:r>
      <w:r>
        <w:rPr>
          <w:b/>
        </w:rPr>
        <w:t>ROLL : d100=d100(97)=97</w:t>
      </w:r>
      <w:r>
        <w:br/>
        <w:br/>
      </w:r>
    </w:p>
    <w:p>
      <w:pPr>
        <w:pStyle w:val="ThreadMinimal"/>
      </w:pPr>
      <w:r>
        <w:t>#563 [2024-06-19 22:51:47]</w:t>
        <w:br/>
        <w:br/>
        <w:t>“你闻得见，你所认知，你听得出，你所辨别♪”</w:t>
        <w:br/>
        <w:t/>
        <w:br/>
        <w:t>淡薄的黑，浓烈的蓝，粘稠的红，鲜艳的绿。</w:t>
        <w:br/>
        <w:t>在这浓墨重彩的新世界中，苍白的猎人们如此黯淡无力地游动。</w:t>
        <w:br/>
        <w:t/>
        <w:br/>
        <w:t>“语言臃肿不便，始源，腐化，蔓延♪”</w:t>
        <w:br/>
        <w:t/>
        <w:br/>
        <w:t>生命澎湃激昂，哺育，进化，捕食。</w:t>
        <w:br/>
        <w:t>无法目测数量的海嗣在它们的生代边环绕，新生的柔软触腕虚弱地摆动，又拼命吐出下一代来。</w:t>
        <w:br/>
        <w:t>在令人头皮发麻的欣欣向荣中，你们是恶。</w:t>
        <w:br/>
        <w:t/>
        <w:br/>
        <w:t>“生存即是伟大，我们崇高无罪，我们拥抱彼此♪”</w:t>
        <w:br/>
        <w:t/>
        <w:br/>
        <w:t>大群意志降临，腐化之心苏醒，祂即伊莎玛拉。</w:t>
        <w:br/>
        <w:t>你第一次目睹了Ishar-mla的本体。</w:t>
        <w:br/>
        <w:t>它的眼球已然盛开。</w:t>
        <w:br/>
        <w:t/>
        <w:br/>
        <w:t>“我们遭受的苦永在♪”</w:t>
        <w:br/>
        <w:t/>
        <w:br/>
        <w:t>[警告！已进入Ishar-mla讨伐战！]</w:t>
        <w:br/>
        <w:t/>
        <w:br/>
        <w:t>你当下的SAN(Ishar-mla的注视-20)</w:t>
        <w:br/>
      </w:r>
      <w:r>
        <w:rPr>
          <w:b/>
        </w:rPr>
        <w:t>ROLL : d80=d80(41)=41</w:t>
      </w:r>
      <w:r>
        <w:br/>
        <w:br/>
      </w:r>
    </w:p>
    <w:p>
      <w:pPr>
        <w:pStyle w:val="ThreadMinimal"/>
      </w:pPr>
      <w:r>
        <w:t>#564 [2024-06-19 22:56:06]</w:t>
        <w:br/>
        <w:br/>
        <w:t>二队和三队的出力(深海猎人+30，减员-37)</w:t>
        <w:br/>
      </w:r>
      <w:r>
        <w:rPr>
          <w:b/>
        </w:rPr>
        <w:t>ROLL : d100=d100(7)=7-7=0</w:t>
      </w:r>
      <w:r>
        <w:br/>
        <w:t/>
        <w:br/>
        <w:t>Ishar-mla的出力(腐化之心+20，海嗣潮+20)</w:t>
        <w:br/>
      </w:r>
      <w:r>
        <w:rPr>
          <w:b/>
        </w:rPr>
        <w:t>ROLL : d100+40=d100(9)+40=49</w:t>
      </w:r>
      <w:r>
        <w:br/>
        <w:t/>
        <w:br/>
        <w:t>猎人们的当下的SAN(Ishar-mla的注视-20)</w:t>
        <w:br/>
      </w:r>
      <w:r>
        <w:rPr>
          <w:b/>
        </w:rPr>
        <w:t>ROLL : d80=d80(78)=78</w:t>
      </w:r>
      <w:r>
        <w:br/>
        <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
        <w:br/>
        <w:t>你们的意志被躯壳的僵硬泯灭</w:t>
        <w:br/>
        <w:t/>
        <w:br/>
        <w:t>二队伤亡情况(深海猎人-20)</w:t>
        <w:br/>
      </w:r>
      <w:r>
        <w:rPr>
          <w:b/>
        </w:rPr>
        <w:t>ROLL : d100=d100(50)=50-20=30</w:t>
      </w:r>
      <w:r>
        <w:br/>
        <w:t/>
        <w:br/>
        <w:t>三队伤亡情况(深海猎人-20)</w:t>
        <w:br/>
      </w:r>
      <w:r>
        <w:rPr>
          <w:b/>
        </w:rPr>
        <w:t>ROLL : d100=d100(82)=82-20=62</w:t>
      </w:r>
      <w:r>
        <w:br/>
        <w:br/>
      </w:r>
    </w:p>
    <w:p>
      <w:pPr>
        <w:pStyle w:val="ThreadMinimal"/>
      </w:pPr>
      <w:r>
        <w:t>#565 [2024-06-19 23:11:24]</w:t>
        <w:br/>
        <w:br/>
        <w:t>三队已减员三轮，查询队伍完整度(小于50原作状态，小于25只有乌尔比安，但大于50也只剩五个人以内)</w:t>
        <w:br/>
      </w:r>
      <w:r>
        <w:rPr>
          <w:b/>
        </w:rPr>
        <w:t>ROLL : d100=d100(28)=28</w:t>
      </w:r>
      <w:r>
        <w:br/>
        <w:t/>
        <w:br/>
        <w:t>你发现猎人们已经锐减至十人之内。</w:t>
        <w:br/>
        <w:t>你发现Ishar-mla依然高歌。</w:t>
        <w:br/>
        <w:t>你发现战争尚在继续。</w:t>
        <w:br/>
        <w:t>你发现生无止境。</w:t>
        <w:br/>
        <w:t/>
        <w:br/>
        <w:t>二队和三队的出力(深海猎人+30，减员-37，背水之战+20)</w:t>
        <w:br/>
      </w:r>
      <w:r>
        <w:rPr>
          <w:b/>
        </w:rPr>
        <w:t>ROLL : d100+13=d100(44)+13=57</w:t>
      </w:r>
      <w:r>
        <w:br/>
        <w:t/>
        <w:br/>
        <w:t>Ishar-mla的出力(腐化之心+20，海嗣潮+20)</w:t>
        <w:br/>
      </w:r>
      <w:r>
        <w:rPr>
          <w:b/>
        </w:rPr>
        <w:t>ROLL : d100+40=d100(93)+40=133</w:t>
      </w:r>
      <w:r>
        <w:br/>
        <w:t/>
        <w:br/>
        <w:t>二队伤亡情况(深海猎人-20)</w:t>
        <w:br/>
      </w:r>
      <w:r>
        <w:rPr>
          <w:b/>
        </w:rPr>
        <w:t>ROLL : d100=d100(23)=23-20=3</w:t>
      </w:r>
      <w:r>
        <w:br/>
        <w:t/>
        <w:br/>
        <w:t>三队伤亡情况(深海猎人-20)(主角为“亲卫”，没到特殊骰点默认不会致死)</w:t>
        <w:br/>
      </w:r>
      <w:r>
        <w:rPr>
          <w:b/>
        </w:rPr>
        <w:t>ROLL : d100=d100(15)=15-20=-5</w:t>
      </w:r>
      <w:r>
        <w:br/>
        <w:br/>
      </w:r>
    </w:p>
    <w:p>
      <w:pPr>
        <w:pStyle w:val="ThreadMinimal"/>
      </w:pPr>
      <w:r>
        <w:t>#566 [2024-06-19 23:28:51]</w:t>
        <w:br/>
        <w:b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
        <w:br/>
        <w:t>二队和三队的出力(深海猎人+30，减员-37，背水之战+20)</w:t>
        <w:br/>
      </w:r>
      <w:r>
        <w:rPr>
          <w:b/>
        </w:rPr>
        <w:t>ROLL : d100+13=d100(100)+13=113</w:t>
      </w:r>
      <w:r>
        <w:br/>
        <w:t/>
        <w:br/>
        <w:t>Ishar-mla的出力(腐化之心+20，海嗣潮+20)</w:t>
        <w:br/>
      </w:r>
      <w:r>
        <w:rPr>
          <w:b/>
        </w:rPr>
        <w:t>ROLL : d100+40=d100(95)+40=135</w:t>
      </w:r>
      <w:r>
        <w:br/>
        <w:t/>
        <w:br/>
        <w:t>二队伤亡情况(深海猎人-20)</w:t>
        <w:br/>
      </w:r>
      <w:r>
        <w:rPr>
          <w:b/>
        </w:rPr>
        <w:t>ROLL : d100=d100(43)=43-20=23</w:t>
      </w:r>
      <w:r>
        <w:br/>
        <w:t/>
        <w:br/>
        <w:t>三队伤亡情况(深海猎人-20)</w:t>
        <w:br/>
      </w:r>
      <w:r>
        <w:rPr>
          <w:b/>
        </w:rPr>
        <w:t>ROLL : d100=d100(38)=38-20=18</w:t>
      </w:r>
      <w:r>
        <w:br/>
        <w:t/>
        <w:br/>
        <w:t>二队已减员后受创三轮，查询队伍完整度(大于50原作状态，小于50只有歌蕾蒂娅，小于25全灭)</w:t>
        <w:br/>
      </w:r>
      <w:r>
        <w:rPr>
          <w:b/>
        </w:rPr>
        <w:t>ROLL : d100=d100(37)=37</w:t>
      </w:r>
      <w:r>
        <w:br/>
        <w:br/>
      </w:r>
    </w:p>
    <w:p>
      <w:pPr>
        <w:pStyle w:val="ThreadMinimal"/>
      </w:pPr>
      <w:r>
        <w:t>#567 [2024-06-19 23:39:54]</w:t>
        <w:br/>
        <w:br/>
        <w:t>那时，你们决意创造出一个机会。为一个人的机会付出所有生命。</w:t>
        <w:br/>
        <w:t/>
        <w:br/>
        <w:t>此时二队的人数为</w:t>
        <w:br/>
      </w:r>
      <w:r>
        <w:rPr>
          <w:b/>
        </w:rPr>
        <w:t>ROLL : d3+2=d3(1)+2=3</w:t>
      </w:r>
      <w:r>
        <w:br/>
        <w:t/>
        <w:br/>
        <w:t>第三个人是曾经提到过的熟人吗</w:t>
        <w:br/>
      </w:r>
      <w:r>
        <w:rPr>
          <w:b/>
        </w:rPr>
        <w:t>ROLL : d2=d2(1)=1</w:t>
      </w:r>
      <w:r>
        <w:br/>
        <w:t/>
        <w:br/>
        <w:t>你们最终选中以弑神的人是</w:t>
        <w:br/>
        <w:t>1.格纳欧斯</w:t>
        <w:br/>
        <w:t>2.歌蕾蒂娅</w:t>
        <w:br/>
        <w:t>3.劳伦缇娜</w:t>
        <w:br/>
        <w:t>4.卢基娅</w:t>
        <w:br/>
        <w:t>5.乌尔比安</w:t>
        <w:br/>
        <w:t>6.斯卡蒂</w:t>
        <w:br/>
      </w:r>
      <w:r>
        <w:rPr>
          <w:b/>
        </w:rPr>
        <w:t>ROLL : d6=d6(6)=6</w:t>
      </w:r>
      <w:r>
        <w:br/>
        <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
        <w:br/>
        <w:t>血肉裂开间，某个黄铜色的东西闪过一角。</w:t>
        <w:br/>
        <w:br/>
      </w:r>
    </w:p>
    <w:p>
      <w:pPr>
        <w:pStyle w:val="ThreadMinimal"/>
      </w:pPr>
      <w:r>
        <w:t>#568 [2024-06-19 23:55:01]</w:t>
        <w:br/>
        <w:br/>
        <w:t>目前生存人员名单：乌尔比安，斯卡蒂，歌蕾蒂娅，格纳欧斯。</w:t>
        <w:br/>
        <w:t/>
        <w:br/>
        <w:t>有谁看见了那个水脉仪？</w:t>
        <w:br/>
      </w:r>
      <w:r>
        <w:rPr>
          <w:b/>
        </w:rPr>
        <w:t xml:space="preserve">ROLL : d2=d2(1)=1 </w:t>
      </w:r>
      <w:r>
        <w:br/>
      </w:r>
      <w:r>
        <w:rPr>
          <w:b/>
        </w:rPr>
        <w:t xml:space="preserve">ROLL : d2=d2(1)=1 </w:t>
      </w:r>
      <w:r>
        <w:br/>
      </w:r>
      <w:r>
        <w:rPr>
          <w:b/>
        </w:rPr>
        <w:t xml:space="preserve">ROLL : d2=d2(2)=2 </w:t>
      </w:r>
      <w:r>
        <w:br/>
      </w:r>
      <w:r>
        <w:rPr>
          <w:b/>
        </w:rPr>
        <w:t>ROLL : d2=d2(2)=2</w:t>
      </w:r>
      <w:r>
        <w:br/>
        <w:t/>
        <w:br/>
        <w:t>乌尔比安的灵感(怪异+20)</w:t>
        <w:br/>
      </w:r>
      <w:r>
        <w:rPr>
          <w:b/>
        </w:rPr>
        <w:t>ROLL : d100+20=d100(27)+20=47</w:t>
      </w:r>
      <w:r>
        <w:br/>
        <w:t/>
        <w:br/>
        <w:t>斯卡蒂的灵感</w:t>
        <w:br/>
      </w:r>
      <w:r>
        <w:rPr>
          <w:b/>
        </w:rPr>
        <w:t>ROLL : d100=d100(19)=19</w:t>
      </w:r>
      <w:r>
        <w:br/>
        <w:t/>
        <w:br/>
        <w:t>乌尔比安对格纳欧斯情报的灵感(怪异+20)</w:t>
        <w:br/>
      </w:r>
      <w:r>
        <w:rPr>
          <w:b/>
        </w:rPr>
        <w:t>ROLL : d100+20=d100(100)+20=120</w:t>
      </w:r>
      <w:r>
        <w:br/>
        <w:br/>
      </w:r>
    </w:p>
    <w:p>
      <w:pPr>
        <w:pStyle w:val="ThreadMinimal"/>
      </w:pPr>
      <w:r>
        <w:t>#569 [2024-06-20 00:05:18]</w:t>
        <w:br/>
        <w:br/>
        <w:t>神在俯瞰生灵。</w:t>
        <w:br/>
        <w:t>神在注视我。</w:t>
        <w:br/>
        <w:t>神在凝视斯卡蒂。</w:t>
        <w:br/>
        <w:t/>
        <w:br/>
        <w:t>乌尔比安在那一瞬间，想起格纳欧斯空白着脸的吐露。</w:t>
        <w:br/>
        <w:t>祂想要斯卡蒂杀了她，祂想要她的血与祂的血混合。祂想要寄居在斯卡蒂的生命中。</w:t>
        <w:br/>
        <w:t>祂想以斯卡蒂躯壳，去向陆地。</w:t>
        <w:br/>
        <w:t/>
        <w:br/>
        <w:t>乌尔比安的决策是</w:t>
        <w:br/>
        <w:t>1-3 推开斯卡蒂</w:t>
        <w:br/>
        <w:t>4-6 拉着斯卡蒂后退</w:t>
        <w:br/>
        <w:t>7-9 对格纳欧斯的灵感2.0</w:t>
        <w:br/>
        <w:t>10 大成功/大失败</w:t>
        <w:br/>
      </w:r>
      <w:r>
        <w:rPr>
          <w:b/>
        </w:rPr>
        <w:t>ROLL : d10=d10(6)=6</w:t>
      </w:r>
      <w:r>
        <w:br/>
      </w:r>
      <w:r>
        <w:rPr>
          <w:b/>
        </w:rPr>
        <w:t>ROLL : d2=d2(2)=2</w:t>
      </w:r>
      <w:r>
        <w:br/>
        <w:t/>
        <w:br/>
        <w:t>Ishar-mla的吞食速度(腐化之心+20)</w:t>
        <w:br/>
      </w:r>
      <w:r>
        <w:rPr>
          <w:b/>
        </w:rPr>
        <w:t>ROLL : d100+20=d100(7)+20=27</w:t>
      </w:r>
      <w:r>
        <w:br/>
        <w:t/>
        <w:br/>
        <w:t>乌尔比安的闪避速度(深海猎人+30，重伤-20)</w:t>
        <w:br/>
      </w:r>
      <w:r>
        <w:rPr>
          <w:b/>
        </w:rPr>
        <w:t>ROLL : d100+10=d100(5)+10=15</w:t>
      </w:r>
      <w:r>
        <w:br/>
        <w:t/>
        <w:br/>
        <w:t>Ishar-mla的抉择是</w:t>
        <w:br/>
        <w:t>1-3 消化乌尔比安</w:t>
        <w:br/>
        <w:t>4-6 改造乌尔比安</w:t>
        <w:br/>
        <w:t>7-9 “改变”</w:t>
        <w:br/>
        <w:t>10 大成功/大失败</w:t>
        <w:br/>
      </w:r>
      <w:r>
        <w:rPr>
          <w:b/>
        </w:rPr>
        <w:t>ROLL : d10=d10(10)=10</w:t>
      </w:r>
      <w:r>
        <w:br/>
      </w:r>
      <w:r>
        <w:rPr>
          <w:b/>
        </w:rPr>
        <w:t>ROLL : d2=d2(2)=2</w:t>
      </w:r>
      <w:r>
        <w:br/>
        <w:br/>
      </w:r>
    </w:p>
    <w:p>
      <w:pPr>
        <w:pStyle w:val="ThreadMinimal"/>
      </w:pPr>
      <w:r>
        <w:t>#570 [2024-06-20 00:11:40]</w:t>
        <w:br/>
        <w:br/>
        <w:t>Ishar-mla的最终抉择是</w:t>
        <w:br/>
        <w:t>1-3 把乌尔比安喂给子嗣</w:t>
        <w:br/>
        <w:t>4-6 把乌尔比安留给其它初生</w:t>
        <w:br/>
        <w:t>7-9 “改变”并屠杀</w:t>
        <w:br/>
        <w:t>10 大成功/大失败</w:t>
        <w:br/>
      </w:r>
      <w:r>
        <w:rPr>
          <w:b/>
        </w:rPr>
        <w:t>ROLL : d10=d10(7)=7</w:t>
      </w:r>
      <w:r>
        <w:br/>
      </w:r>
      <w:r>
        <w:rPr>
          <w:b/>
        </w:rPr>
        <w:t>ROLL : d2=d2(2)=2</w:t>
      </w:r>
      <w:r>
        <w:br/>
        <w:t/>
        <w:br/>
        <w:t>Ishar-mla的杀戮范围是否包含“亲卫”</w:t>
        <w:br/>
      </w:r>
      <w:r>
        <w:rPr>
          <w:b/>
        </w:rPr>
        <w:t>ROLL : d100=d100(88)=88</w:t>
      </w:r>
      <w:r>
        <w:br/>
        <w:t/>
        <w:br/>
        <w:t>Ishar-mla对斯卡蒂的处理改为</w:t>
        <w:br/>
        <w:t>1-3 消化斯卡蒂</w:t>
        <w:br/>
        <w:t>4-6 改造斯卡蒂</w:t>
        <w:br/>
        <w:t>7-9 留给其它初生使用</w:t>
        <w:br/>
        <w:t>10 大成功/大失败</w:t>
        <w:br/>
      </w:r>
      <w:r>
        <w:rPr>
          <w:b/>
        </w:rPr>
        <w:t>ROLL : d10=d10(8)=8</w:t>
      </w:r>
      <w:r>
        <w:br/>
      </w:r>
      <w:r>
        <w:rPr>
          <w:b/>
        </w:rPr>
        <w:t>ROLL : d2=d2(2)=2</w:t>
      </w:r>
      <w:r>
        <w:br/>
        <w:br/>
      </w:r>
    </w:p>
    <w:p>
      <w:pPr>
        <w:pStyle w:val="ThreadMinimal"/>
      </w:pPr>
      <w:r>
        <w:t>#571 [2024-06-20 00:31:44]</w:t>
        <w:br/>
        <w:b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
        <w:br/>
        <w:t>Ishar-mla的攻击速度(腐化之心+20)</w:t>
        <w:br/>
      </w:r>
      <w:r>
        <w:rPr>
          <w:b/>
        </w:rPr>
        <w:t>ROLL : d100+20=d100(37)+20=57</w:t>
      </w:r>
      <w:r>
        <w:br/>
        <w:t/>
        <w:br/>
        <w:t>歌蕾蒂娅的闪避速度(深海猎人+30，重伤-20，剑鱼+10)</w:t>
        <w:br/>
      </w:r>
      <w:r>
        <w:rPr>
          <w:b/>
        </w:rPr>
        <w:t>ROLL : d100+20=d100(50)+20=70</w:t>
      </w:r>
      <w:r>
        <w:br/>
        <w:t/>
        <w:br/>
        <w:t>你的闪避速度(深海猎人+30，重伤-20)</w:t>
        <w:br/>
      </w:r>
      <w:r>
        <w:rPr>
          <w:b/>
        </w:rPr>
        <w:t>ROLL : d100+10=d100(41)+10=51</w:t>
      </w:r>
      <w:r>
        <w:br/>
        <w:br/>
      </w:r>
    </w:p>
    <w:p>
      <w:pPr>
        <w:pStyle w:val="ThreadMinimal"/>
      </w:pPr>
      <w:r>
        <w:t>#572 [2024-06-20 00:35:24]</w:t>
        <w:br/>
        <w:br/>
        <w:t>你的受伤程度(深海猎人-20，海嗣化-20，初生的攻击+20)</w:t>
        <w:br/>
      </w:r>
      <w:r>
        <w:rPr>
          <w:b/>
        </w:rPr>
        <w:t>ROLL : d100=d100(56)=56-20=36</w:t>
      </w:r>
      <w:r>
        <w:br/>
        <w:t/>
        <w:br/>
        <w:t>“格纳欧斯！”歌蕾蒂娅条件反射闪开那几只窜咬的花，却看见你被一条触腕拦腰砸了岩壁上。</w:t>
        <w:br/>
        <w:t>你在腹腔的剧痛中爬起来，同样嘶吼：“活着！”</w:t>
        <w:br/>
        <w:t/>
        <w:br/>
        <w:t>你直视三队全灭的SAN(悲惨-20)</w:t>
        <w:br/>
      </w:r>
      <w:r>
        <w:rPr>
          <w:b/>
        </w:rPr>
        <w:t xml:space="preserve">ROLL : d80=d80(71)=71 </w:t>
      </w:r>
      <w:r>
        <w:br/>
        <w:t/>
        <w:br/>
        <w:t>歌蕾蒂娅直视三队全灭的SAN(绝望-20)</w:t>
        <w:br/>
      </w:r>
      <w:r>
        <w:rPr>
          <w:b/>
        </w:rPr>
        <w:t>ROLL : d80=d80(32)=32</w:t>
      </w:r>
      <w:r>
        <w:br/>
        <w:t/>
        <w:br/>
        <w:t>你的灵感(玩家信息+20，不存在的世界线-20)</w:t>
        <w:br/>
      </w:r>
      <w:r>
        <w:rPr>
          <w:b/>
        </w:rPr>
        <w:t>ROLL : d100=d100(63)=63</w:t>
      </w:r>
      <w:r>
        <w:br/>
        <w:t/>
        <w:br/>
        <w:t>伊莎玛拉把乌尔比安和斯卡蒂都吞食了。</w:t>
        <w:br/>
        <w:t>……但他们不会被消化。</w:t>
        <w:br/>
        <w:t>你就是如此无端地做出了判断，他们不会死，而是……以另一种方式悲惨地生。</w:t>
        <w:br/>
        <w:t>他们会化身吞噬星球的神。</w:t>
        <w:br/>
        <w:t/>
        <w:br/>
        <w:t>你的决策是</w:t>
        <w:br/>
        <w:t>0 逃走吧——100 战斗吧</w:t>
        <w:br/>
      </w:r>
      <w:r>
        <w:rPr>
          <w:b/>
        </w:rPr>
        <w:t>ROLL : d100=d100(86)=86</w:t>
      </w:r>
      <w:r>
        <w:br/>
        <w:br/>
      </w:r>
    </w:p>
    <w:p>
      <w:pPr>
        <w:pStyle w:val="ThreadMinimal"/>
      </w:pPr>
      <w:r>
        <w:t>#573 [2024-06-20 00:45:22]</w:t>
        <w:br/>
        <w:br/>
        <w:t>歌蕾蒂娅的决策是(低SAN-20)</w:t>
        <w:br/>
        <w:t>0 逃走吧——100 战斗吧</w:t>
        <w:br/>
      </w:r>
      <w:r>
        <w:rPr>
          <w:b/>
        </w:rPr>
        <w:t>ROLL : d100=d100(6)=6-20=-14</w:t>
      </w:r>
      <w:r>
        <w:br/>
        <w:t/>
        <w:br/>
        <w:t>格纳欧斯的说服</w:t>
        <w:br/>
      </w:r>
      <w:r>
        <w:rPr>
          <w:b/>
        </w:rPr>
        <w:t>ROLL : d100=d100(86)=86</w:t>
      </w:r>
      <w:r>
        <w:br/>
        <w:t/>
        <w:br/>
        <w:t>歌蕾蒂娅的说服</w:t>
        <w:br/>
      </w:r>
      <w:r>
        <w:rPr>
          <w:b/>
        </w:rPr>
        <w:t>ROLL : d100=d100(32)=32</w:t>
      </w:r>
      <w:r>
        <w:br/>
        <w:t/>
        <w:br/>
        <w:t>你的战斗目标是</w:t>
        <w:br/>
        <w:t>1-3 杀死伊莎玛拉</w:t>
        <w:br/>
        <w:t>4-6 杀死被吞食的猎人</w:t>
        <w:br/>
        <w:t>7-9 全部消灭</w:t>
        <w:br/>
        <w:t>10 大成功/大失败</w:t>
        <w:br/>
      </w:r>
      <w:r>
        <w:rPr>
          <w:b/>
        </w:rPr>
        <w:t>ROLL : d10=d10(3)=3</w:t>
      </w:r>
      <w:r>
        <w:br/>
      </w:r>
      <w:r>
        <w:rPr>
          <w:b/>
        </w:rPr>
        <w:t>ROLL : d2=d2(1)=1</w:t>
      </w:r>
      <w:r>
        <w:br/>
        <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br/>
        <w:br/>
      </w:r>
    </w:p>
    <w:p>
      <w:pPr>
        <w:pStyle w:val="ThreadMinimal"/>
      </w:pPr>
      <w:r>
        <w:t>#574 [2024-06-20 01:02:33]</w:t>
        <w:br/>
        <w:br/>
        <w:t>伊莎玛拉陷入了愉快的癫狂，你的灵感(共振+20)</w:t>
        <w:br/>
      </w:r>
      <w:r>
        <w:rPr>
          <w:b/>
        </w:rPr>
        <w:t>ROLL : d100+20=d100(18)+20=38</w:t>
      </w:r>
      <w:r>
        <w:br/>
        <w:t>你仍然没意识到自己的身份等同于“亲卫”。</w:t>
        <w:br/>
        <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
        <w:br/>
        <w:t>你的攻击速度(深海猎人+30，重伤-20，放手一搏+20)</w:t>
        <w:br/>
      </w:r>
      <w:r>
        <w:rPr>
          <w:b/>
        </w:rPr>
        <w:t>ROLL : d100+30=d100(2)+30=32</w:t>
      </w:r>
      <w:r>
        <w:br/>
        <w:t/>
        <w:br/>
        <w:t>歌蕾蒂娅的攻击速度(深海猎人+30，重伤-20，放手一搏+20，剑鱼+10)</w:t>
        <w:br/>
      </w:r>
      <w:r>
        <w:rPr>
          <w:b/>
        </w:rPr>
        <w:t>ROLL : d100+40=d100(43)+40=83</w:t>
      </w:r>
      <w:r>
        <w:br/>
        <w:t/>
        <w:br/>
        <w:t>Ishar-mla的阻止速度(腐化之心+20，狂暴+20)</w:t>
        <w:br/>
      </w:r>
      <w:r>
        <w:rPr>
          <w:b/>
        </w:rPr>
        <w:t>ROLL : d100+40=d100(20)+40=60</w:t>
      </w:r>
      <w:r>
        <w:br/>
        <w:t/>
        <w:br/>
        <w:t>Ishar-mla的受伤程度(血肉核心暴露+20，腐化之心-20)</w:t>
        <w:br/>
      </w:r>
      <w:r>
        <w:rPr>
          <w:b/>
        </w:rPr>
        <w:t>ROLL : d100=d100(98)=98</w:t>
      </w:r>
      <w:r>
        <w:br/>
        <w:br/>
      </w:r>
    </w:p>
    <w:p>
      <w:pPr>
        <w:pStyle w:val="ThreadMinimal"/>
      </w:pPr>
      <w:r>
        <w:t>#575 [2024-06-20 01:13:46]</w:t>
        <w:br/>
        <w:b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
        <w:br/>
        <w:t>重伤的Ishar-mla的反应是</w:t>
        <w:br/>
        <w:t>1-3 狂暴消退收缩防御</w:t>
        <w:br/>
        <w:t>4-6 +吐出斯卡蒂</w:t>
        <w:br/>
        <w:t>7-9 +吐出改造部分的乌尔比安</w:t>
        <w:br/>
        <w:t>10 大成功/大失败</w:t>
        <w:br/>
      </w:r>
      <w:r>
        <w:rPr>
          <w:b/>
        </w:rPr>
        <w:t>ROLL : d10=d10(4)=4</w:t>
      </w:r>
      <w:r>
        <w:br/>
      </w:r>
      <w:r>
        <w:rPr>
          <w:b/>
        </w:rPr>
        <w:t>ROLL : d2=d2(1)=1</w:t>
      </w:r>
      <w:r>
        <w:br/>
        <w:t/>
        <w:br/>
        <w:t>Ishar-mla的癫狂姿态停顿了一秒。下一刻，它所有的触腕和肉叶都疯狂收缩，原本核的位置在痉挛中颤抖，忽然猛地吐出了一个血淋淋的肉块。</w:t>
        <w:br/>
        <w:t/>
        <w:br/>
        <w:t>Ishar-mla的收缩速度(重伤应急+30，腐化之心+20，重伤-20)</w:t>
        <w:br/>
      </w:r>
      <w:r>
        <w:rPr>
          <w:b/>
        </w:rPr>
        <w:t xml:space="preserve">ROLL : d100+30=d100(99)+30=129 </w:t>
      </w:r>
      <w:r>
        <w:br/>
        <w:t/>
        <w:br/>
        <w:t>歌蕾蒂娅的撤离速度(深海猎人+30，重伤-20，剑鱼+10)</w:t>
        <w:br/>
      </w:r>
      <w:r>
        <w:rPr>
          <w:b/>
        </w:rPr>
        <w:t>ROLL : d100+20=d100(7)+20=27</w:t>
      </w:r>
      <w:r>
        <w:br/>
        <w:br/>
      </w:r>
    </w:p>
    <w:p>
      <w:pPr>
        <w:pStyle w:val="ThreadMinimal"/>
      </w:pPr>
      <w:r>
        <w:t>#576 [2024-06-20 01:18:05]</w:t>
        <w:br/>
        <w:br/>
        <w:t>Reply to [pid=766071180,40452148,383]Reply[/pid] Post by [uid=65811611]无桂栗[/uid] (2024-06-20 01:12)</w:t>
        <w:br/>
        <w:t>逻辑差不多是之前伊莎玛拉把自己核心爆给了斯卡蒂砍，其实已经伤了，但斯卡蒂被乌尔比安拉住了没砍死，然后伊莎玛拉把他俩吞了以后就开始发癫了，本能性大搞争斗，然后表皮长好了核心还伤着，说难听一点二队长在偷袭发了神经病的孕妇[s:a2:偷吃]反正以初生的级别98的伤还不是分分钟长回来，个人觉得没有100都不是啥事</w:t>
        <w:br/>
        <w:t>补充：以存在来看，伊莎玛拉是最好杀的一个了，它甚至有一个主体能被砍死，鉴于它负责斗争主打进攻性拉满，导游觉得它的生存防御应该也是初生里相对而言比较菜的，哪怕是站着挨打也说明斯卡蒂能破它大防，歌蕾蒂娅烧命爆个音速捅一下应该伤害比斯卡蒂高吧，要是换成始源命脉/不融冰山我就给它-50/-30了</w:t>
        <w:br/>
        <w:br/>
      </w:r>
    </w:p>
    <w:p>
      <w:pPr>
        <w:pStyle w:val="ThreadMinimal"/>
      </w:pPr>
      <w:r>
        <w:t>#577 [2024-06-20 01:37:01]</w:t>
        <w:br/>
        <w:br/>
        <w:t>Reply to [pid=766072773,40452148,386]Reply[/pid] Post by [uid=65811611]无桂栗[/uid] (2024-06-20 01:32)</w:t>
        <w:br/>
        <w:t>因为导游个人认为伊莎玛拉的强大主要是统御族群，促使无尽的进化，不代表它自己很能打，类似蜜蜂那种虫族的结构，但凡它没临时改选乌尔比安发癫，周围的海嗣都是听她命令的，到时候就统统伊莎玛拉的进化+20了，前面没有海嗣明显参战是放水等着挨刀</w:t>
        <w:br/>
        <w:br/>
      </w:r>
    </w:p>
    <w:p>
      <w:pPr>
        <w:pStyle w:val="ThreadMinimal"/>
      </w:pPr>
      <w:r>
        <w:t>#578 [2024-06-20 01:58:35]</w:t>
        <w:br/>
        <w:br/>
        <w:t>Reply to [pid=766074105,40452148,387]Reply[/pid] Post by [uid=65811611]无桂栗[/uid] (2024-06-20 01:51)+回答 ...导游个人认为是+20和+40的差别吧……虽然导游写的伊莎玛拉的进化只有+20，那是因为不希望总加值大于+50的修改，如果要单论，体感还是有差距的(别的不说生路SS的难度和覆巢之下SS的难度完全是两码事kuso)</w:t>
        <w:br/>
        <w:br/>
      </w:r>
    </w:p>
    <w:p>
      <w:pPr>
        <w:pStyle w:val="ThreadMinimal"/>
      </w:pPr>
      <w:r>
        <w:t>#579 [2024-06-20 02:05:22]</w:t>
        <w:br/>
        <w:br/>
        <w:t>*7649有更新</w:t>
        <w:br/>
        <w:t/>
        <w:br/>
        <w:t>伊莎玛拉对捕获的歌蕾蒂娅决策是</w:t>
        <w:br/>
        <w:t>1-3 消化营养</w:t>
        <w:br/>
        <w:t>4-6 改造护卫</w:t>
        <w:br/>
        <w:t>7-9 替代品(斯卡蒂)</w:t>
        <w:br/>
        <w:t>10 大成功/大失败</w:t>
        <w:br/>
      </w:r>
      <w:r>
        <w:rPr>
          <w:b/>
        </w:rPr>
        <w:t>ROLL : d10=d10(9)=9</w:t>
      </w:r>
      <w:r>
        <w:br/>
      </w:r>
      <w:r>
        <w:rPr>
          <w:b/>
        </w:rPr>
        <w:t>ROLL : d2=d2(1)=1</w:t>
      </w:r>
      <w:r>
        <w:br/>
        <w:t/>
        <w:br/>
        <w:t>洞穴海嗣的留存程度</w:t>
        <w:br/>
      </w:r>
      <w:r>
        <w:rPr>
          <w:b/>
        </w:rPr>
        <w:t>ROLL : d100=d100(67)=67</w:t>
      </w:r>
      <w:r>
        <w:br/>
        <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
        <w:br/>
        <w:t>你的决策是(自知之明-20)</w:t>
        <w:br/>
        <w:t>0 逃跑——100 补刀</w:t>
        <w:br/>
      </w:r>
      <w:r>
        <w:rPr>
          <w:b/>
        </w:rPr>
        <w:t>ROLL : d100=d100(91)=91-20=71</w:t>
      </w:r>
      <w:r>
        <w:br/>
        <w:br/>
      </w:r>
    </w:p>
    <w:p>
      <w:pPr>
        <w:pStyle w:val="ThreadMinimal"/>
      </w:pPr>
      <w:r>
        <w:t>#580 [2024-06-20 02:20:24]</w:t>
        <w:br/>
        <w:b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br/>
        <w:br/>
      </w:r>
    </w:p>
    <w:p>
      <w:pPr>
        <w:pStyle w:val="ThreadMinimal"/>
      </w:pPr>
      <w:r>
        <w:t>#581 [2024-06-20 17:35:07]</w:t>
        <w:br/>
        <w:br/>
        <w:t>Reply to [pid=766197192,40452148,395]Reply[/pid] Post by [uid=63459898]詠唱[/uid] (2024-06-20 17:19)+回答 ...答案是导游之所以把战斗划分为多个阶段就是为了试水，如果“道路”很轻松，那么“深渊”的海沟里就会塞满伊莎玛拉的进化+20，如果二三队无减员通过了深渊，导游会直接用sc、隐藏阶段和取消伤害减值甚至加值来继续削减人数，所以数值最好不要单独来看，而是要结合对面的出值以及整体态势分析(当然读者一般没必要思考这个)，总之不管骰娘如何发癫，合格的导游会有更多的思路来修正方向</w:t>
        <w:br/>
        <w:br/>
      </w:r>
    </w:p>
    <w:p>
      <w:pPr>
        <w:pStyle w:val="ThreadMinimal"/>
      </w:pPr>
      <w:r>
        <w:t>#582 [2024-06-20 18:35:48]</w:t>
        <w:br/>
        <w:b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br/>
        <w:br/>
      </w:r>
    </w:p>
    <w:p>
      <w:pPr>
        <w:pStyle w:val="ThreadMinimal"/>
      </w:pPr>
      <w:r>
        <w:t>#583 [2024-06-20 18:44:41]</w:t>
        <w:br/>
        <w:br/>
        <w:t>无光的洞穴里，你看见亮蓝的光芒重新升起，海嗣在涌向伊莎玛拉，喂食与修复它们的神。</w:t>
        <w:br/>
        <w:t/>
        <w:br/>
        <w:t>时间紧张，你的决策是</w:t>
        <w:br/>
        <w:t>1-3 仗着海嗣化身躯硬冲</w:t>
        <w:br/>
        <w:t>4-6 拿起斯卡蒂的武器去劈砍</w:t>
        <w:br/>
        <w:t>7-9 想办法唤醒斯卡蒂合作</w:t>
        <w:br/>
        <w:t>10 大成功/大失败</w:t>
        <w:br/>
      </w:r>
      <w:r>
        <w:rPr>
          <w:b/>
        </w:rPr>
        <w:t>ROLL : d10=d10(9)=9</w:t>
      </w:r>
      <w:r>
        <w:br/>
      </w:r>
      <w:r>
        <w:rPr>
          <w:b/>
        </w:rPr>
        <w:t>ROLL : d2=d2(2)=2</w:t>
      </w:r>
      <w:r>
        <w:br/>
        <w:t/>
        <w:br/>
        <w:t>你的呼唤(队友+20)</w:t>
        <w:br/>
      </w:r>
      <w:r>
        <w:rPr>
          <w:b/>
        </w:rPr>
        <w:t>ROLL : d100+20=d100(38)+20=58</w:t>
      </w:r>
      <w:r>
        <w:br/>
        <w:t/>
        <w:br/>
        <w:t>斯卡蒂的沉睡(毒素+20)</w:t>
        <w:br/>
      </w:r>
      <w:r>
        <w:rPr>
          <w:b/>
        </w:rPr>
        <w:t>ROLL : d100+20=d100(8)+20=28</w:t>
      </w:r>
      <w:r>
        <w:br/>
        <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
        <w:br/>
        <w:t>斯卡蒂的战斗力(深海猎人+30，重伤-20，吞食麻痹-20)</w:t>
        <w:br/>
      </w:r>
      <w:r>
        <w:rPr>
          <w:b/>
        </w:rPr>
        <w:t>ROLL : d100=d100(28)=28-10=18</w:t>
      </w:r>
      <w:r>
        <w:br/>
        <w:br/>
      </w:r>
    </w:p>
    <w:p>
      <w:pPr>
        <w:pStyle w:val="ThreadMinimal"/>
      </w:pPr>
      <w:r>
        <w:t>#584 [2024-06-20 19:00:17]</w:t>
        <w:br/>
        <w:b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
        <w:br/>
        <w:t>你是否要更换武器</w:t>
        <w:br/>
      </w:r>
      <w:r>
        <w:rPr>
          <w:b/>
        </w:rPr>
        <w:t>ROLL : d2=d2(1)=1</w:t>
      </w:r>
      <w:r>
        <w:br/>
        <w:t/>
        <w:br/>
        <w:t>临走前，你留下了双手杖，带走了那柄沾染有Ishar-mla血液的大剑。</w:t>
        <w:br/>
        <w:t>斯卡蒂揽着十字架，没有对你的行为发表什么意见，只是高昂着头看向光芒汇聚的中心。</w:t>
        <w:br/>
        <w:t>你只是绝望地猜测这或许也是一点机会。</w:t>
        <w:br/>
        <w:t/>
        <w:br/>
        <w:t>你的潜行(深海猎人+20，“亲卫”+20，重伤-20)</w:t>
        <w:br/>
      </w:r>
      <w:r>
        <w:rPr>
          <w:b/>
        </w:rPr>
        <w:t xml:space="preserve">ROLL : d100+20=d100(90)+20=110 </w:t>
      </w:r>
      <w:r>
        <w:br/>
        <w:t/>
        <w:br/>
        <w:t>海嗣的察觉(警戒+30)</w:t>
        <w:br/>
      </w:r>
      <w:r>
        <w:rPr>
          <w:b/>
        </w:rPr>
        <w:t>ROLL : d100+30=d100(10)+30=40</w:t>
      </w:r>
      <w:r>
        <w:br/>
        <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br/>
        <w:br/>
      </w:r>
    </w:p>
    <w:p>
      <w:pPr>
        <w:pStyle w:val="ThreadMinimal"/>
      </w:pPr>
      <w:r>
        <w:t>#585 [2024-06-20 19:13:19]</w:t>
        <w:br/>
        <w:br/>
        <w:t>你的出力(深海猎人+30，重伤-20)</w:t>
        <w:br/>
      </w:r>
      <w:r>
        <w:rPr>
          <w:b/>
        </w:rPr>
        <w:t xml:space="preserve">ROLL : d100+10=d100(27)+10=37 </w:t>
      </w:r>
      <w:r>
        <w:br/>
        <w:t/>
        <w:br/>
        <w:t>Ishar-mla的出力(腐化之心+20，海嗣潮+20)</w:t>
        <w:br/>
      </w:r>
      <w:r>
        <w:rPr>
          <w:b/>
        </w:rPr>
        <w:t>ROLL : d100+40=d100(97)+40=137</w:t>
      </w:r>
      <w:r>
        <w:br/>
        <w:t/>
        <w:br/>
        <w:t>你的心态</w:t>
        <w:br/>
        <w:t>0 平静——100 遗憾</w:t>
        <w:br/>
      </w:r>
      <w:r>
        <w:rPr>
          <w:b/>
        </w:rPr>
        <w:t>ROLL : d100=d100(83)=83</w:t>
      </w:r>
      <w:r>
        <w:br/>
        <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
        <w:br/>
        <w:t>Ishar-mla的攻击速度(腐化之心+20，海嗣潮+20)</w:t>
        <w:br/>
      </w:r>
      <w:r>
        <w:rPr>
          <w:b/>
        </w:rPr>
        <w:t>ROLL : d100+40=d100(4)+40=44</w:t>
      </w:r>
      <w:r>
        <w:br/>
        <w:t/>
        <w:br/>
        <w:t>你的闪避速度(深海猎人+30，重伤-20)</w:t>
        <w:br/>
      </w:r>
      <w:r>
        <w:rPr>
          <w:b/>
        </w:rPr>
        <w:t>ROLL : d100+10=d100(56)+10=66</w:t>
      </w:r>
      <w:r>
        <w:br/>
        <w:br/>
      </w:r>
    </w:p>
    <w:p>
      <w:pPr>
        <w:pStyle w:val="ThreadMinimal"/>
      </w:pPr>
      <w:r>
        <w:t>#586 [2024-06-20 19:30:53]</w:t>
        <w:br/>
        <w:br/>
        <w:t>在所剩无几的时间里，你的决策是</w:t>
        <w:br/>
        <w:t>0 攻击伊莎玛拉——100 返回带走斯卡蒂</w:t>
        <w:br/>
      </w:r>
      <w:r>
        <w:rPr>
          <w:b/>
        </w:rPr>
        <w:t>ROLL : d100=d100(14)=14</w:t>
      </w:r>
      <w:r>
        <w:br/>
        <w:t/>
        <w:br/>
        <w:t>或许你已经陷入偏执，或许你已经疯了，或许你的大脑已经被海嗣化蚕食，做出了最可悲的选择——</w:t>
        <w:br/>
        <w:t>你没有时间和力气去回头警告，极限躲开那扑来的花瓣。</w:t>
        <w:br/>
        <w:t>你只是睁大眼睛，第二次举起了剑。</w:t>
        <w:br/>
        <w:t/>
        <w:br/>
        <w:t>你的出力(深海猎人+30，重伤-20)</w:t>
        <w:br/>
      </w:r>
      <w:r>
        <w:rPr>
          <w:b/>
        </w:rPr>
        <w:t xml:space="preserve">ROLL : d100+10=d100(12)+10=22 </w:t>
      </w:r>
      <w:r>
        <w:br/>
        <w:t/>
        <w:br/>
        <w:t>Ishar-mla的出力(腐化之心+20，海嗣潮+20)</w:t>
        <w:br/>
      </w:r>
      <w:r>
        <w:rPr>
          <w:b/>
        </w:rPr>
        <w:t>ROLL : d100+40=d100(63)+40=103</w:t>
      </w:r>
      <w:r>
        <w:br/>
        <w:t/>
        <w:br/>
        <w:t>徒劳的挣扎。</w:t>
        <w:br/>
        <w:t/>
        <w:br/>
        <w:t>Ishar-mla的攻击速度(腐化之心+20，海嗣潮+20)</w:t>
        <w:br/>
      </w:r>
      <w:r>
        <w:rPr>
          <w:b/>
        </w:rPr>
        <w:t>ROLL : d100+40=d100(90)+40=130</w:t>
      </w:r>
      <w:r>
        <w:br/>
        <w:t/>
        <w:br/>
        <w:t>你的闪避速度(深海猎人+30，重伤-20)</w:t>
        <w:br/>
      </w:r>
      <w:r>
        <w:rPr>
          <w:b/>
        </w:rPr>
        <w:t>ROLL : d100+10=d100(36)+10=46</w:t>
      </w:r>
      <w:r>
        <w:br/>
        <w:t/>
        <w:br/>
        <w:t>你的受伤程度(深海猎人-20，海嗣化-20，重伤+20，腐化之心+20)</w:t>
        <w:br/>
      </w:r>
      <w:r>
        <w:rPr>
          <w:b/>
        </w:rPr>
        <w:t>ROLL : d100=d100(83)=83</w:t>
      </w:r>
      <w:r>
        <w:br/>
        <w:br/>
      </w:r>
    </w:p>
    <w:p>
      <w:pPr>
        <w:pStyle w:val="ThreadMinimal"/>
      </w:pPr>
      <w:r>
        <w:t>#587 [2024-06-20 19:45:21]</w:t>
        <w:br/>
        <w:br/>
        <w:t>你的伤情主要来自于</w:t>
        <w:br/>
        <w:t>1-3 海嗣潮的啃食</w:t>
        <w:br/>
        <w:t>4-6 伊莎玛拉本能防御</w:t>
        <w:br/>
        <w:t>7-9 伊莎玛拉的吞食</w:t>
        <w:br/>
        <w:t>10 大成功/大失败</w:t>
        <w:br/>
      </w:r>
      <w:r>
        <w:rPr>
          <w:b/>
        </w:rPr>
        <w:t>ROLL : d10=d10(10)=10</w:t>
      </w:r>
      <w:r>
        <w:br/>
      </w:r>
      <w:r>
        <w:rPr>
          <w:b/>
        </w:rPr>
        <w:t>ROLL : d2=d2(2)=2</w:t>
      </w:r>
      <w:r>
        <w:br/>
        <w:t/>
        <w:br/>
        <w:t>虽然不是死法但约等于死法大失败是怎么个回事</w:t>
        <w:br/>
        <w:t>1-3 海嗣潮的啃食(肢体残缺)</w:t>
        <w:br/>
        <w:t>4-6 伊莎玛拉本能防御(落入底部)</w:t>
        <w:br/>
        <w:t>7-9 伊莎玛拉的吞食(“亲卫”)</w:t>
        <w:br/>
        <w:t>10 大成功/大失败</w:t>
        <w:br/>
      </w:r>
      <w:r>
        <w:rPr>
          <w:b/>
        </w:rPr>
        <w:t>ROLL : d10=d10(1)=1</w:t>
      </w:r>
      <w:r>
        <w:br/>
      </w:r>
      <w:r>
        <w:rPr>
          <w:b/>
        </w:rPr>
        <w:t>ROLL : d2=d2(2)=2</w:t>
      </w:r>
      <w:r>
        <w:br/>
        <w:t/>
        <w:br/>
        <w:t>斯卡蒂目睹现场的SAN(悲惨-20)</w:t>
        <w:br/>
      </w:r>
      <w:r>
        <w:rPr>
          <w:b/>
        </w:rPr>
        <w:t>ROLL : d80=d80(49)=49</w:t>
      </w:r>
      <w:r>
        <w:br/>
        <w:t/>
        <w:br/>
        <w:t>斯卡蒂的决策是</w:t>
        <w:br/>
        <w:t>0 试着接过任务——100 只能逃走了吧……</w:t>
        <w:br/>
      </w:r>
      <w:r>
        <w:rPr>
          <w:b/>
        </w:rPr>
        <w:t>ROLL : d100=d100(81)=81</w:t>
      </w:r>
      <w:r>
        <w:br/>
        <w:br/>
      </w:r>
    </w:p>
    <w:p>
      <w:pPr>
        <w:pStyle w:val="ThreadMinimal"/>
      </w:pPr>
      <w:r>
        <w:t>#588 [2024-06-20 19:56:54]</w:t>
        <w:br/>
        <w:b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
        <w:br/>
        <w:t>你被啃食的程度(还未死亡-20，濒死+10)</w:t>
        <w:br/>
      </w:r>
      <w:r>
        <w:rPr>
          <w:b/>
        </w:rPr>
        <w:t>ROLL : d100=d100(67)=67-10=57</w:t>
      </w:r>
      <w:r>
        <w:br/>
        <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
        <w:br/>
        <w:t>斯卡蒂的行动力(深海猎人+30，重伤-20，吞食麻痹-20)</w:t>
        <w:br/>
      </w:r>
      <w:r>
        <w:rPr>
          <w:b/>
        </w:rPr>
        <w:t>ROLL : d100=d100(90)=90-10=80</w:t>
      </w:r>
      <w:r>
        <w:br/>
        <w:t/>
        <w:br/>
        <w:t>斯卡蒂的潜行(深海猎人+20，重伤-20)</w:t>
        <w:br/>
      </w:r>
      <w:r>
        <w:rPr>
          <w:b/>
        </w:rPr>
        <w:t xml:space="preserve">ROLL : d100=d100(88)=88 </w:t>
      </w:r>
      <w:r>
        <w:br/>
        <w:t/>
        <w:br/>
        <w:t>海嗣的察觉(警戒+30，捕食-20)</w:t>
        <w:br/>
      </w:r>
      <w:r>
        <w:rPr>
          <w:b/>
        </w:rPr>
        <w:t>ROLL : d100+10=d100(9)+10=19</w:t>
      </w:r>
      <w:r>
        <w:br/>
        <w:br/>
      </w:r>
    </w:p>
    <w:p>
      <w:pPr>
        <w:pStyle w:val="ThreadMinimal"/>
      </w:pPr>
      <w:r>
        <w:t>#589 [2024-06-20 20:13:31]</w:t>
        <w:br/>
        <w:br/>
        <w:t>你的伤情已经是昏迷ICU的情况，没有立刻死亡的原因是</w:t>
        <w:br/>
        <w:t>1-3 海嗣还没吃完</w:t>
        <w:br/>
        <w:t>4-6 “亲卫”的等级</w:t>
        <w:br/>
        <w:t>7-9 掉入海沟底部</w:t>
        <w:br/>
        <w:t>10 大成功/大失败</w:t>
        <w:br/>
      </w:r>
      <w:r>
        <w:rPr>
          <w:b/>
        </w:rPr>
        <w:t>ROLL : d10=d10(2)=2</w:t>
      </w:r>
      <w:r>
        <w:br/>
      </w:r>
      <w:r>
        <w:rPr>
          <w:b/>
        </w:rPr>
        <w:t>ROLL : d2=d2(2)=2</w:t>
      </w:r>
      <w:r>
        <w:br/>
        <w:t/>
        <w:br/>
        <w:t>那么，是否可以就此盖棺定论了呢</w:t>
        <w:br/>
      </w:r>
      <w:r>
        <w:rPr>
          <w:b/>
        </w:rPr>
        <w:t>ROLL : d2=d2(2)=2</w:t>
      </w:r>
      <w:r>
        <w:br/>
        <w:t/>
        <w:br/>
        <w:t>看来你不会死于海嗣的分食，中途发生了什么打断了这场捕食</w:t>
        <w:br/>
        <w:t>1-3 伊莎玛拉修复完毕</w:t>
        <w:br/>
        <w:t>4-6 玛利图斯的现身</w:t>
        <w:br/>
        <w:t>7-9 掉入海沟底部(其它初生)</w:t>
        <w:br/>
        <w:t>10 大成功/大失败</w:t>
        <w:br/>
      </w:r>
      <w:r>
        <w:rPr>
          <w:b/>
        </w:rPr>
        <w:t>ROLL : d10=d10(2)=2</w:t>
      </w:r>
      <w:r>
        <w:br/>
      </w:r>
      <w:r>
        <w:rPr>
          <w:b/>
        </w:rPr>
        <w:t>ROLL : d2=d2(2)=2</w:t>
      </w:r>
      <w:r>
        <w:br/>
        <w:t/>
        <w:br/>
        <w:t>为斯卡蒂默哀，那么海嗣涌向伊莎玛拉后，你的情况是</w:t>
        <w:br/>
        <w:t>1-3 搁浅在洞穴等死</w:t>
        <w:br/>
        <w:t>4-6 被伊莎玛拉注视</w:t>
        <w:br/>
        <w:t>7-9 逐渐趋向海嗣化</w:t>
        <w:br/>
        <w:t>10 大成功/大失败</w:t>
        <w:br/>
      </w:r>
      <w:r>
        <w:rPr>
          <w:b/>
        </w:rPr>
        <w:t>ROLL : d10=d10(6)=6</w:t>
      </w:r>
      <w:r>
        <w:br/>
      </w:r>
      <w:r>
        <w:rPr>
          <w:b/>
        </w:rPr>
        <w:t>ROLL : d2=d2(1)=1</w:t>
      </w:r>
      <w:r>
        <w:br/>
        <w:br/>
      </w:r>
    </w:p>
    <w:p>
      <w:pPr>
        <w:pStyle w:val="ThreadMinimal"/>
      </w:pPr>
      <w:r>
        <w:t>#590 [2024-06-20 20:30:23]</w:t>
        <w:br/>
        <w:br/>
        <w:t>你的灵魂似乎已经离开身体。</w:t>
        <w:br/>
        <w:t>一具残缺的躯壳顺着海流飘荡，来到神的座前，血中的标记再次焕发出独有的味道，神认出了这本该是祂的“亲卫”。</w:t>
        <w:br/>
        <w:t/>
        <w:br/>
        <w:t>Ishar-mla的决策是</w:t>
        <w:br/>
        <w:t>1-3 修补(半海嗣化)</w:t>
        <w:br/>
        <w:t>4-6 治愈(完全海嗣化)</w:t>
        <w:br/>
        <w:t>7-9 废弃(营养消化)</w:t>
        <w:br/>
        <w:t>10 大成功/大失败</w:t>
        <w:br/>
      </w:r>
      <w:r>
        <w:rPr>
          <w:b/>
        </w:rPr>
        <w:t>ROLL : d10=d10(9)=9</w:t>
      </w:r>
      <w:r>
        <w:br/>
      </w:r>
      <w:r>
        <w:rPr>
          <w:b/>
        </w:rPr>
        <w:t>ROLL : d2=d2(1)=1</w:t>
      </w:r>
      <w:r>
        <w:br/>
        <w:t/>
        <w:br/>
        <w:t>啊，我的“亲卫”……无法再争斗的“亲卫”啊。</w:t>
        <w:br/>
        <w:t>祂慈爱而无情地将你纳入生命。</w:t>
        <w:br/>
        <w:t>歌声中你化作了祂的血，祂的肉，祂的另一种眼与手，在昏厥中温暖而无知地融化。</w:t>
        <w:br/>
        <w:t>静谧降临。</w:t>
        <w:br/>
        <w:t/>
        <w:br/>
        <w:t>睡吧，睡吧，摇篮中的生命。</w:t>
        <w:br/>
        <w:t>在那大恐怖降临前，这最后的梦，超脱于时代。</w:t>
        <w:br/>
        <w:t>无人勘明。</w:t>
        <w:br/>
        <w:br/>
      </w:r>
    </w:p>
    <w:p>
      <w:pPr>
        <w:pStyle w:val="ThreadMinimal"/>
      </w:pPr>
      <w:r>
        <w:t>#591 [2024-06-20 20:48:59]</w:t>
        <w:br/>
        <w:br/>
        <w:t>*乌尔比安的转化还没结束，仍在失去意识的改造中，其实很多地狱笑话都不成立！(指)</w:t>
        <w:br/>
        <w:t/>
        <w:br/>
        <w:t>[生路 Round1]</w:t>
        <w:br/>
        <w:t/>
        <w:br/>
        <w:t>斯卡蒂潜行已过，上升距离是(潜行成功+10)</w:t>
        <w:br/>
      </w:r>
      <w:r>
        <w:rPr>
          <w:b/>
        </w:rPr>
        <w:t>ROLL : d25+10=d25(1)+10=11</w:t>
      </w:r>
      <w:r>
        <w:br/>
        <w:t/>
        <w:br/>
        <w:t>[生路 Round2]</w:t>
        <w:br/>
        <w:t/>
        <w:br/>
        <w:t>斯卡蒂的潜行(深海猎人+20，重伤-20)</w:t>
        <w:br/>
      </w:r>
      <w:r>
        <w:rPr>
          <w:b/>
        </w:rPr>
        <w:t xml:space="preserve">ROLL : d100=d100(34)=34 </w:t>
      </w:r>
      <w:r>
        <w:br/>
        <w:t/>
        <w:br/>
        <w:t>Ishar-mla的察觉(容器目标+20，腐化之心+20)</w:t>
        <w:br/>
      </w:r>
      <w:r>
        <w:rPr>
          <w:b/>
        </w:rPr>
        <w:t>ROLL : d100+40=d100(6)+40=46</w:t>
      </w:r>
      <w:r>
        <w:br/>
        <w:t/>
        <w:br/>
        <w:t>斯卡蒂的速度(深海猎人+20，重伤-20，全力逃亡+20)</w:t>
        <w:br/>
      </w:r>
      <w:r>
        <w:rPr>
          <w:b/>
        </w:rPr>
        <w:t>ROLL : d100+20=d100(22)+20=42</w:t>
      </w:r>
      <w:r>
        <w:br/>
        <w:t/>
        <w:br/>
        <w:t>海嗣的速度(群体行动+20，伊莎玛拉的进化+20)</w:t>
        <w:br/>
      </w:r>
      <w:r>
        <w:rPr>
          <w:b/>
        </w:rPr>
        <w:t>ROLL : d100+40=d100(35)+40=75</w:t>
      </w:r>
      <w:r>
        <w:br/>
        <w:t/>
        <w:br/>
        <w:t>斯卡蒂的出力(深海猎人+30，重伤-20)</w:t>
        <w:br/>
      </w:r>
      <w:r>
        <w:rPr>
          <w:b/>
        </w:rPr>
        <w:t xml:space="preserve">ROLL : d100+10=d100(72)+10=82 </w:t>
      </w:r>
      <w:r>
        <w:br/>
        <w:t/>
        <w:br/>
        <w:t>海嗣的出力(群体行动+20，伊莎玛拉的进化+20)</w:t>
        <w:br/>
      </w:r>
      <w:r>
        <w:rPr>
          <w:b/>
        </w:rPr>
        <w:t>ROLL : d100+40=d100(25)+40=65</w:t>
      </w:r>
      <w:r>
        <w:br/>
        <w:br/>
      </w:r>
    </w:p>
    <w:p>
      <w:pPr>
        <w:pStyle w:val="ThreadMinimal"/>
      </w:pPr>
      <w:r>
        <w:t>#592 [2024-06-20 21:12:40]</w:t>
        <w:br/>
        <w:b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
        <w:br/>
        <w:t>斯卡蒂的上升距离</w:t>
        <w:br/>
      </w:r>
      <w:r>
        <w:rPr>
          <w:b/>
        </w:rPr>
        <w:t>ROLL : d89+11=d89(40)+11=51</w:t>
      </w:r>
      <w:r>
        <w:br/>
        <w:t/>
        <w:br/>
        <w:t>[生路 Round3]</w:t>
        <w:br/>
        <w:t/>
        <w:br/>
        <w:t>斯卡蒂的速度(深海猎人+20，重伤-20，全力逃亡+20)</w:t>
        <w:br/>
      </w:r>
      <w:r>
        <w:rPr>
          <w:b/>
        </w:rPr>
        <w:t>ROLL : d100+20=d100(19)+20=39</w:t>
      </w:r>
      <w:r>
        <w:br/>
        <w:t/>
        <w:br/>
        <w:t>海嗣的速度(群体行动+20，伊莎玛拉的进化+20)</w:t>
        <w:br/>
      </w:r>
      <w:r>
        <w:rPr>
          <w:b/>
        </w:rPr>
        <w:t>ROLL : d100+40=d100(79)+40=119</w:t>
      </w:r>
      <w:r>
        <w:br/>
        <w:t/>
        <w:br/>
        <w:t>斯卡蒂的出力(深海猎人+30，重伤-20)</w:t>
        <w:br/>
      </w:r>
      <w:r>
        <w:rPr>
          <w:b/>
        </w:rPr>
        <w:t xml:space="preserve">ROLL : d100+10=d100(7)+10=17 </w:t>
      </w:r>
      <w:r>
        <w:br/>
        <w:t/>
        <w:br/>
        <w:t>海嗣的出力(群体行动+20，伊莎玛拉的进化+20)</w:t>
        <w:br/>
      </w:r>
      <w:r>
        <w:rPr>
          <w:b/>
        </w:rPr>
        <w:t>ROLL : d100+40=d100(15)+40=55</w:t>
      </w:r>
      <w:r>
        <w:br/>
        <w:t/>
        <w:br/>
        <w:t>斯卡蒂的受伤程度(深海猎人-20，重伤+20)</w:t>
        <w:br/>
      </w:r>
      <w:r>
        <w:rPr>
          <w:b/>
        </w:rPr>
        <w:t>ROLL : d100=d100(2)=2</w:t>
      </w:r>
      <w:r>
        <w:br/>
        <w:br/>
      </w:r>
    </w:p>
    <w:p>
      <w:pPr>
        <w:pStyle w:val="ThreadMinimal"/>
      </w:pPr>
      <w:r>
        <w:t>#593 [2024-06-20 21:26:13]</w:t>
        <w:br/>
        <w:b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
        <w:br/>
        <w:t>斯卡蒂的上升距离</w:t>
        <w:br/>
      </w:r>
      <w:r>
        <w:rPr>
          <w:b/>
        </w:rPr>
        <w:t>ROLL : d49+51=d49(6)+51=57</w:t>
      </w:r>
      <w:r>
        <w:br/>
        <w:t/>
        <w:br/>
        <w:t>[生路 Round4]</w:t>
        <w:br/>
        <w:t/>
        <w:br/>
        <w:t>斯卡蒂的速度(深海猎人+20，重伤-20，全力逃亡+20)</w:t>
        <w:br/>
      </w:r>
      <w:r>
        <w:rPr>
          <w:b/>
        </w:rPr>
        <w:t>ROLL : d100+20=d100(34)+20=54</w:t>
      </w:r>
      <w:r>
        <w:br/>
        <w:t/>
        <w:br/>
        <w:t>海嗣的速度(群体行动+20，伊莎玛拉的进化+20)</w:t>
        <w:br/>
      </w:r>
      <w:r>
        <w:rPr>
          <w:b/>
        </w:rPr>
        <w:t>ROLL : d100+40=d100(25)+40=65</w:t>
      </w:r>
      <w:r>
        <w:br/>
        <w:t/>
        <w:br/>
        <w:t>斯卡蒂的出力(深海猎人+30，重伤-20)</w:t>
        <w:br/>
      </w:r>
      <w:r>
        <w:rPr>
          <w:b/>
        </w:rPr>
        <w:t xml:space="preserve">ROLL : d100+10=d100(69)+10=79 </w:t>
      </w:r>
      <w:r>
        <w:br/>
        <w:t/>
        <w:br/>
        <w:t>海嗣的出力(群体行动+20，伊莎玛拉的进化+20)</w:t>
        <w:br/>
      </w:r>
      <w:r>
        <w:rPr>
          <w:b/>
        </w:rPr>
        <w:t>ROLL : d100+40=d100(76)+40=116</w:t>
      </w:r>
      <w:r>
        <w:br/>
        <w:t/>
        <w:br/>
        <w:t>斯卡蒂的受伤程度(深海猎人-20，重伤+20)</w:t>
        <w:br/>
      </w:r>
      <w:r>
        <w:rPr>
          <w:b/>
        </w:rPr>
        <w:t>ROLL : d100=d100(45)=45</w:t>
      </w:r>
      <w:r>
        <w:br/>
        <w:br/>
      </w:r>
    </w:p>
    <w:p>
      <w:pPr>
        <w:pStyle w:val="ThreadMinimal"/>
      </w:pPr>
      <w:r>
        <w:t>#594 [2024-06-20 21:39:16]</w:t>
        <w:br/>
        <w:b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
        <w:br/>
        <w:t>斯卡蒂的上升距离</w:t>
        <w:br/>
      </w:r>
      <w:r>
        <w:rPr>
          <w:b/>
        </w:rPr>
        <w:t>ROLL : d43+57=d43(26)+57=83</w:t>
      </w:r>
      <w:r>
        <w:br/>
        <w:t/>
        <w:br/>
        <w:t>[生路 Round5]</w:t>
        <w:br/>
        <w:t/>
        <w:br/>
        <w:t>斯卡蒂的速度(深海猎人+20，重伤-20)</w:t>
        <w:br/>
      </w:r>
      <w:r>
        <w:rPr>
          <w:b/>
        </w:rPr>
        <w:t>ROLL : d100=d100(12)=12</w:t>
      </w:r>
      <w:r>
        <w:br/>
        <w:t/>
        <w:br/>
        <w:t>海嗣的速度(群体行动+20，伊莎玛拉的进化+20)</w:t>
        <w:br/>
      </w:r>
      <w:r>
        <w:rPr>
          <w:b/>
        </w:rPr>
        <w:t>ROLL : d100+40=d100(64)+40=104</w:t>
      </w:r>
      <w:r>
        <w:br/>
        <w:t/>
        <w:br/>
        <w:t>斯卡蒂的出力(深海猎人+30，重伤-20)</w:t>
        <w:br/>
      </w:r>
      <w:r>
        <w:rPr>
          <w:b/>
        </w:rPr>
        <w:t xml:space="preserve">ROLL : d100+10=d100(22)+10=32 </w:t>
      </w:r>
      <w:r>
        <w:br/>
        <w:t/>
        <w:br/>
        <w:t>海嗣的出力(群体行动+20，伊莎玛拉的进化+20)</w:t>
        <w:br/>
      </w:r>
      <w:r>
        <w:rPr>
          <w:b/>
        </w:rPr>
        <w:t>ROLL : d100+40=d100(38)+40=78</w:t>
      </w:r>
      <w:r>
        <w:br/>
        <w:t/>
        <w:br/>
        <w:t>斯卡蒂的受伤程度(深海猎人-20，重伤+20)</w:t>
        <w:br/>
      </w:r>
      <w:r>
        <w:rPr>
          <w:b/>
        </w:rPr>
        <w:t>ROLL : d100=d100(90)=90</w:t>
      </w:r>
      <w:r>
        <w:br/>
        <w:br/>
      </w:r>
    </w:p>
    <w:p>
      <w:pPr>
        <w:pStyle w:val="ThreadMinimal"/>
      </w:pPr>
      <w:r>
        <w:t>#595 [2024-06-20 21:46:51]</w:t>
        <w:br/>
        <w:br/>
        <w:t>斯卡蒂的伤情主要来自于</w:t>
        <w:br/>
        <w:t>1-3 海嗣潮的啃食</w:t>
        <w:br/>
        <w:t>4-6 海嗣潮的同化</w:t>
        <w:br/>
        <w:t>7-9 伤口恶化</w:t>
        <w:br/>
        <w:t>10 大成功/大失败</w:t>
        <w:br/>
      </w:r>
      <w:r>
        <w:rPr>
          <w:b/>
        </w:rPr>
        <w:t>ROLL : d10=d10(1)=1</w:t>
      </w:r>
      <w:r>
        <w:br/>
      </w:r>
      <w:r>
        <w:rPr>
          <w:b/>
        </w:rPr>
        <w:t>ROLL : d2=d2(1)=1</w:t>
      </w:r>
      <w:r>
        <w:br/>
        <w:t/>
        <w:br/>
        <w:t>斯卡蒂被啃食的程度(还未死亡-20，濒死+10)</w:t>
        <w:br/>
      </w:r>
      <w:r>
        <w:rPr>
          <w:b/>
        </w:rPr>
        <w:t>ROLL : d100=d100(54)=54-10=44</w:t>
      </w:r>
      <w:r>
        <w:br/>
        <w:t/>
        <w:br/>
        <w:t>那么，是否可以就此盖棺定论了呢</w:t>
        <w:br/>
      </w:r>
      <w:r>
        <w:rPr>
          <w:b/>
        </w:rPr>
        <w:t>ROLL : d2=d2(1)=1</w:t>
      </w:r>
      <w:r>
        <w:br/>
        <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
        <w:br/>
        <w:t>思考轻轻地停止了。</w:t>
        <w:br/>
        <w:br/>
      </w:r>
    </w:p>
    <w:p>
      <w:pPr>
        <w:pStyle w:val="ThreadMinimal"/>
      </w:pPr>
      <w:r>
        <w:t>#596 [2024-06-20 22:05:05]</w:t>
        <w:br/>
        <w:br/>
        <w:t>此刻一队的完整度(苦战-20，小于50视为解散)</w:t>
        <w:br/>
      </w:r>
      <w:r>
        <w:rPr>
          <w:b/>
        </w:rPr>
        <w:t>ROLL : d100=d100(2)=2-20=-18</w:t>
      </w:r>
      <w:r>
        <w:br/>
        <w:t/>
        <w:br/>
        <w:t>四队的完整度(苦战-20，同上)</w:t>
        <w:br/>
      </w:r>
      <w:r>
        <w:rPr>
          <w:b/>
        </w:rPr>
        <w:t>ROLL : d100=d100(81)=81-20=61</w:t>
      </w:r>
      <w:r>
        <w:br/>
        <w:t/>
        <w:br/>
        <w:t>阿戈尔舰队的完整度(苦战-20，军团数量+20，同上)</w:t>
        <w:br/>
      </w:r>
      <w:r>
        <w:rPr>
          <w:b/>
        </w:rPr>
        <w:t>ROLL : d100=d100(95)=95</w:t>
      </w:r>
      <w:r>
        <w:br/>
        <w:t/>
        <w:br/>
        <w:t>Ishar-mla的决策是</w:t>
        <w:br/>
        <w:t>1-3 转化好乌尔比安再离开</w:t>
        <w:br/>
        <w:t>4-6 边移动边转化</w:t>
        <w:br/>
        <w:t>7-9 优先覆灭海沟的战争</w:t>
        <w:br/>
        <w:t>10 大成功/大失败</w:t>
        <w:br/>
      </w:r>
      <w:r>
        <w:rPr>
          <w:b/>
        </w:rPr>
        <w:t>ROLL : d10=d10(3)=3</w:t>
      </w:r>
      <w:r>
        <w:br/>
      </w:r>
      <w:r>
        <w:rPr>
          <w:b/>
        </w:rPr>
        <w:t>ROLL : d2=d2(2)=2</w:t>
      </w:r>
      <w:r>
        <w:br/>
        <w:t/>
        <w:br/>
        <w:t>转化时间是</w:t>
        <w:br/>
        <w:t>1.小时</w:t>
        <w:br/>
        <w:t>2.天</w:t>
        <w:br/>
        <w:t>3.周</w:t>
        <w:br/>
        <w:t>4.月</w:t>
        <w:br/>
      </w:r>
      <w:r>
        <w:rPr>
          <w:b/>
        </w:rPr>
        <w:t>ROLL : d4=d4(4)=4</w:t>
      </w:r>
      <w:r>
        <w:br/>
      </w:r>
      <w:r>
        <w:rPr>
          <w:b/>
        </w:rPr>
        <w:t>ROLL : d12=d12(1)=1</w:t>
      </w:r>
      <w:r>
        <w:br/>
        <w:br/>
      </w:r>
    </w:p>
    <w:p>
      <w:pPr>
        <w:pStyle w:val="ThreadMinimal"/>
      </w:pPr>
      <w:r>
        <w:t>#597 [2024-06-20 22:10:02]</w:t>
        <w:br/>
        <w:br/>
        <w:t>Reply to [pid=766244071,40452148,429]Reply[/pid] Post by [uid=65246939]MrC-AO[/uid] (2024-06-20 22:08)+地狱笑话 ...你的确不是阿戈尔最后一个深海猎人，因为斯卡蒂才是，你是阿戈尔第一个初生[s:ac:囧]</w:t>
        <w:br/>
        <w:br/>
      </w:r>
    </w:p>
    <w:p>
      <w:pPr>
        <w:pStyle w:val="ThreadMinimal"/>
      </w:pPr>
      <w:r>
        <w:t>#598 [2024-06-20 22:17:15]</w:t>
        <w:br/>
        <w:br/>
        <w:t>阿戈尔方面对局势的决策是</w:t>
        <w:br/>
        <w:t>0 伤亡过重，撤退——100 还有机会，坚持</w:t>
        <w:br/>
      </w:r>
      <w:r>
        <w:rPr>
          <w:b/>
        </w:rPr>
        <w:t>ROLL : d100=d100(15)=15</w:t>
      </w:r>
      <w:r>
        <w:br/>
        <w:t/>
        <w:br/>
        <w:t>其中普布利乌斯、蒂塔和克莱门莎的意见分别是</w:t>
        <w:br/>
      </w:r>
      <w:r>
        <w:rPr>
          <w:b/>
        </w:rPr>
        <w:t xml:space="preserve">ROLL : d2=d2(1)=1 </w:t>
      </w:r>
      <w:r>
        <w:br/>
      </w:r>
      <w:r>
        <w:rPr>
          <w:b/>
        </w:rPr>
        <w:t xml:space="preserve">ROLL : d2=d2(1)=1 </w:t>
      </w:r>
      <w:r>
        <w:br/>
      </w:r>
      <w:r>
        <w:rPr>
          <w:b/>
        </w:rPr>
        <w:t>ROLL : d2=d2(1)=1</w:t>
      </w:r>
      <w:r>
        <w:br/>
        <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
        <w:br/>
        <w:t>海嗣潮的出力(群体行动+20，伊莎玛拉的进化+20)</w:t>
        <w:br/>
      </w:r>
      <w:r>
        <w:rPr>
          <w:b/>
        </w:rPr>
        <w:t>ROLL : d100+40=d100(34)+40=74</w:t>
      </w:r>
      <w:r>
        <w:br/>
        <w:t/>
        <w:br/>
        <w:t>阿戈尔的出力(深海猎人+20，舰队+30)</w:t>
        <w:br/>
      </w:r>
      <w:r>
        <w:rPr>
          <w:b/>
        </w:rPr>
        <w:t>ROLL : d100+50=d100(11)+50=61</w:t>
      </w:r>
      <w:r>
        <w:br/>
        <w:br/>
      </w:r>
    </w:p>
    <w:p>
      <w:pPr>
        <w:pStyle w:val="ThreadMinimal"/>
      </w:pPr>
      <w:r>
        <w:t>#599 [2024-06-20 22:43:10]</w:t>
        <w:br/>
        <w:br/>
        <w:t>舰队的受损状况(阿戈尔科技-30)</w:t>
        <w:br/>
      </w:r>
      <w:r>
        <w:rPr>
          <w:b/>
        </w:rPr>
        <w:t>ROLL : d100=d100(69)=69-30=39</w:t>
      </w:r>
      <w:r>
        <w:br/>
        <w:t/>
        <w:br/>
        <w:t>四队的伤亡情况(深海猎人-20)</w:t>
        <w:br/>
      </w:r>
      <w:r>
        <w:rPr>
          <w:b/>
        </w:rPr>
        <w:t>ROLL : d100=d100(16)=16-20=-4</w:t>
      </w:r>
      <w:r>
        <w:br/>
        <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
        <w:br/>
        <w:t>海嗣潮的出力(群体行动+20，伊莎玛拉的进化+20)</w:t>
        <w:br/>
      </w:r>
      <w:r>
        <w:rPr>
          <w:b/>
        </w:rPr>
        <w:t>ROLL : d100+40=d100(75)+40=115</w:t>
      </w:r>
      <w:r>
        <w:br/>
        <w:t/>
        <w:br/>
        <w:t>阿戈尔的出力(深海猎人+20，舰队+30)</w:t>
        <w:br/>
      </w:r>
      <w:r>
        <w:rPr>
          <w:b/>
        </w:rPr>
        <w:t>ROLL : d100+50=d100(93)+50=143</w:t>
      </w:r>
      <w:r>
        <w:br/>
        <w:t/>
        <w:br/>
        <w:t>弑神计划最终生还人员：三支阿戈尔军团(非满编)，深海猎人四队(非满编)</w:t>
        <w:br/>
        <w:br/>
      </w:r>
    </w:p>
    <w:p>
      <w:pPr>
        <w:pStyle w:val="ThreadMinimal"/>
      </w:pPr>
      <w:r>
        <w:t>#600 [2024-06-20 23:10:44]</w:t>
        <w:br/>
        <w:br/>
        <w:t>来看一下五周目后续的世界线</w:t>
        <w:br/>
        <w:t/>
        <w:br/>
        <w:t>蚀声乌尔比安是否顺利诞生(腐化之心+48)</w:t>
        <w:br/>
      </w:r>
      <w:r>
        <w:rPr>
          <w:b/>
        </w:rPr>
        <w:t>ROLL : d100+48=d100(32)+48=80</w:t>
      </w:r>
      <w:r>
        <w:br/>
        <w:t/>
        <w:br/>
        <w:t>静潮歌蕾蒂娅是否顺利诞生(不融的冰山+48)</w:t>
        <w:br/>
      </w:r>
      <w:r>
        <w:rPr>
          <w:b/>
        </w:rPr>
        <w:t>ROLL : d100+48=d100(83)+48=131</w:t>
      </w:r>
      <w:r>
        <w:br/>
        <w:t/>
        <w:br/>
        <w:t>泰拉的存亡(两位初生-99，其它可能性+50)</w:t>
        <w:br/>
      </w:r>
      <w:r>
        <w:rPr>
          <w:b/>
        </w:rPr>
        <w:t>ROLL : d100=d100(71)=71-49=22</w:t>
      </w:r>
      <w:r>
        <w:br/>
        <w:t/>
        <w:br/>
        <w:t>*请注意这是个判断骰，小于50一律视为灭世，不是存亡程度[s:ac:囧]</w:t>
        <w:br/>
        <w:t/>
        <w:br/>
        <w:t>阿戈尔对蚀声乌尔比安的抵抗坚持时间为</w:t>
        <w:br/>
        <w:t>1.周</w:t>
        <w:br/>
        <w:t>2.月</w:t>
        <w:br/>
        <w:t>3.季</w:t>
        <w:br/>
        <w:t>4.年</w:t>
        <w:br/>
      </w:r>
      <w:r>
        <w:rPr>
          <w:b/>
        </w:rPr>
        <w:t>ROLL : d4=d4(1)=1</w:t>
      </w:r>
      <w:r>
        <w:br/>
      </w:r>
      <w:r>
        <w:rPr>
          <w:b/>
        </w:rPr>
        <w:t>ROLL : d4=d4(4)=4</w:t>
      </w:r>
      <w:r>
        <w:br/>
        <w:t/>
        <w:br/>
        <w:t>乌尔比安人格残留(腐化之心-50)</w:t>
        <w:br/>
      </w:r>
      <w:r>
        <w:rPr>
          <w:b/>
        </w:rPr>
        <w:t>ROLL : d100=d100(47)=47-50=-3</w:t>
      </w:r>
      <w:r>
        <w:br/>
        <w:t/>
        <w:br/>
        <w:t>歌蕾蒂娅人格残留(不融的冰山-50)</w:t>
        <w:br/>
      </w:r>
      <w:r>
        <w:rPr>
          <w:b/>
        </w:rPr>
        <w:t>ROLL : d100=d100(43)=43-50=-7</w:t>
      </w:r>
      <w:r>
        <w:br/>
        <w:br/>
      </w:r>
    </w:p>
    <w:p>
      <w:pPr>
        <w:pStyle w:val="ThreadMinimal"/>
      </w:pPr>
      <w:r>
        <w:t>#601 [2024-06-20 23:26:41]</w:t>
        <w:br/>
        <w:br/>
        <w:t>返回科洛斯修姆后，普布利乌斯是否召开二次听证会进行追责</w:t>
        <w:br/>
      </w:r>
      <w:r>
        <w:rPr>
          <w:b/>
        </w:rPr>
        <w:t>ROLL : d2=d2(2)=2</w:t>
      </w:r>
      <w:r>
        <w:br/>
        <w:t/>
        <w:br/>
        <w:t>阿戈尔是否对弑神计划参与者进行追责</w:t>
        <w:br/>
      </w:r>
      <w:r>
        <w:rPr>
          <w:b/>
        </w:rPr>
        <w:t>ROLL : d2=d2(2)=2</w:t>
      </w:r>
      <w:r>
        <w:br/>
        <w:t/>
        <w:br/>
        <w:t>深海教会需要为阿戈尔的灭亡负多少责任(玛利图斯+25)</w:t>
        <w:br/>
      </w:r>
      <w:r>
        <w:rPr>
          <w:b/>
        </w:rPr>
        <w:t>ROLL : d100+25=d100(33)+25=58</w:t>
      </w:r>
      <w:r>
        <w:br/>
        <w:t/>
        <w:br/>
        <w:t>观察者到来时泰拉是否还存在文明</w:t>
        <w:br/>
      </w:r>
      <w:r>
        <w:rPr>
          <w:b/>
        </w:rPr>
        <w:t>ROLL : d2=d2(1)=1</w:t>
      </w:r>
      <w:r>
        <w:br/>
        <w:t/>
        <w:br/>
        <w:t>？哪来的文明</w:t>
        <w:br/>
        <w:t>1-3 海嗣离开的很久很久以后</w:t>
        <w:br/>
        <w:t>4-6 没完全灭干净就飞升了</w:t>
        <w:br/>
        <w:t>7-9 新的殖民星球罢了</w:t>
        <w:br/>
        <w:t>10 大成功/大失败</w:t>
        <w:br/>
      </w:r>
      <w:r>
        <w:rPr>
          <w:b/>
        </w:rPr>
        <w:t>ROLL : d10=d10(2)=2</w:t>
      </w:r>
      <w:r>
        <w:br/>
      </w:r>
      <w:r>
        <w:rPr>
          <w:b/>
        </w:rPr>
        <w:t>ROLL : d2=d2(2)=2</w:t>
      </w:r>
      <w:r>
        <w:br/>
        <w:br/>
      </w:r>
    </w:p>
    <w:p>
      <w:pPr>
        <w:pStyle w:val="ThreadMinimal"/>
      </w:pPr>
      <w:r>
        <w:t>#602 [2024-06-20 23:46:16]</w:t>
        <w:br/>
        <w:br/>
        <w:t>五周目·有罪先驱</w:t>
        <w:br/>
        <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br/>
        <w:br/>
      </w:r>
    </w:p>
    <w:p>
      <w:pPr>
        <w:pStyle w:val="ThreadMinimal"/>
      </w:pPr>
      <w:r>
        <w:t>#603 [2024-06-20 23:54:31]</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d100=d100(40)=40</w:t>
      </w:r>
      <w:r>
        <w:br/>
        <w:t/>
        <w:br/>
        <w:t>你最后残留的意识指向</w:t>
        <w:br/>
        <w:t>1-3 斯卡蒂</w:t>
        <w:br/>
        <w:t>4-6 Ishar-mla</w:t>
        <w:br/>
        <w:t>7-9 痛苦</w:t>
        <w:br/>
        <w:t>10 大成功/大失败</w:t>
        <w:br/>
      </w:r>
      <w:r>
        <w:rPr>
          <w:b/>
        </w:rPr>
        <w:t>ROLL : d10=d10(5)=5</w:t>
      </w:r>
      <w:r>
        <w:br/>
      </w:r>
      <w:r>
        <w:rPr>
          <w:b/>
        </w:rPr>
        <w:t>ROLL : d2=d2(1)=1</w:t>
      </w:r>
      <w:r>
        <w:br/>
        <w:t/>
        <w:br/>
        <w:t>你对新身体的适应速度(习惯更换+20)</w:t>
        <w:br/>
      </w:r>
      <w:r>
        <w:rPr>
          <w:b/>
        </w:rPr>
        <w:t>ROLL : d100+20=d100(43)+20=63</w:t>
      </w:r>
      <w:r>
        <w:br/>
        <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br/>
        <w:br/>
      </w:r>
    </w:p>
    <w:p>
      <w:pPr>
        <w:pStyle w:val="ThreadMinimal"/>
      </w:pPr>
      <w:r>
        <w:t>#604 [2024-06-21 00:07:01]</w:t>
        <w:br/>
        <w:br/>
        <w:t>布兰都斯的呼唤(熟悉的声音+20)</w:t>
        <w:br/>
      </w:r>
      <w:r>
        <w:rPr>
          <w:b/>
        </w:rPr>
        <w:t>ROLL : d100+20=d100(71)+20=91</w:t>
      </w:r>
      <w:r>
        <w:br/>
        <w:t/>
        <w:br/>
        <w:t>你在噩梦的沉浸程度(Ishar-mla +20)</w:t>
        <w:br/>
      </w:r>
      <w:r>
        <w:rPr>
          <w:b/>
        </w:rPr>
        <w:t>ROLL : d100+20=d100(58)+20=78</w:t>
      </w:r>
      <w:r>
        <w:br/>
        <w:t/>
        <w:br/>
        <w:t>现在，第六条世界线里，你是谁的队员？</w:t>
        <w:br/>
      </w:r>
      <w:r>
        <w:rPr>
          <w:b/>
        </w:rPr>
        <w:t xml:space="preserve">ROLL : d4=d4(1)=1 </w:t>
      </w:r>
      <w:r>
        <w:br/>
        <w:t/>
        <w:br/>
        <w:t>你的性别</w:t>
        <w:br/>
      </w:r>
      <w:r>
        <w:rPr>
          <w:b/>
        </w:rPr>
        <w:t xml:space="preserve">ROLL : d2=d2(1)=1 </w:t>
      </w:r>
      <w:r>
        <w:br/>
        <w:t/>
        <w:br/>
        <w:t>你的年龄段</w:t>
        <w:br/>
      </w:r>
      <w:r>
        <w:rPr>
          <w:b/>
        </w:rPr>
        <w:t>ROLL : d4=d4(4)=4</w:t>
      </w:r>
      <w:r>
        <w:br/>
        <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br/>
        <w:br/>
      </w:r>
    </w:p>
    <w:p>
      <w:pPr>
        <w:pStyle w:val="ThreadMinimal"/>
      </w:pPr>
      <w:r>
        <w:t>#605 [2024-06-21 00:18:29]</w:t>
        <w:br/>
        <w:br/>
        <w:t>此时你的SAN(地球来的正常人+50，穿越并发症-30，异质死亡后遗症-30)</w:t>
        <w:br/>
      </w:r>
      <w:r>
        <w:rPr>
          <w:b/>
        </w:rPr>
        <w:t>ROLL : d95=d95(24)=24-10=14</w:t>
      </w:r>
      <w:r>
        <w:br/>
        <w:t/>
        <w:br/>
        <w:t>“阿普琉斯”海嗣化的SAN(刚刚正常归队+25)</w:t>
        <w:br/>
      </w:r>
      <w:r>
        <w:rPr>
          <w:b/>
        </w:rPr>
        <w:t>ROLL : d75+25=d75(8)+25=33</w:t>
      </w:r>
      <w:r>
        <w:br/>
        <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
        <w:br/>
        <w:t>你的心态(死而复生+20)</w:t>
        <w:br/>
        <w:t>0 平静——100 复杂</w:t>
        <w:br/>
      </w:r>
      <w:r>
        <w:rPr>
          <w:b/>
        </w:rPr>
        <w:t>ROLL : d100+20=d100(51)+20=71</w:t>
      </w:r>
      <w:r>
        <w:br/>
        <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br/>
        <w:br/>
      </w:r>
    </w:p>
    <w:p>
      <w:pPr>
        <w:pStyle w:val="ThreadMinimal"/>
      </w:pPr>
      <w:r>
        <w:t>#606 [2024-06-21 00:38:44]</w:t>
        <w:br/>
        <w:br/>
        <w:t>当你拉开实验室隔间门时，马库斯朝你笑着打了个招呼：“嗨，阿普琉斯。”</w:t>
        <w:br/>
        <w:t>“欢迎回来，不过——”他耸了耸肩。</w:t>
        <w:br/>
        <w:t/>
        <w:br/>
        <w:t>1.阿普琉斯，马上又有新任务了。</w:t>
        <w:br/>
        <w:t>2.你之前提交的计划书被打回来了。</w:t>
        <w:br/>
        <w:t>3.系统那边又有新的材料要求上交，对，包括你在内。</w:t>
        <w:br/>
        <w:t>4.你的转队申请通过了。</w:t>
        <w:br/>
        <w:t>5.阿普琉斯，任务里你为什么擅自行动？</w:t>
        <w:br/>
      </w:r>
      <w:r>
        <w:rPr>
          <w:b/>
        </w:rPr>
        <w:t>ROLL : d5=d5(2)=2</w:t>
      </w:r>
      <w:r>
        <w:br/>
        <w:t/>
        <w:br/>
        <w:t>阿普琉斯提出的计划涉及到</w:t>
        <w:br/>
        <w:t>1-3 深海猎人</w:t>
        <w:br/>
        <w:t>4-6 海嗣</w:t>
        <w:br/>
        <w:t>7-9 城市系统</w:t>
        <w:br/>
        <w:t>10 大成功/大失败</w:t>
        <w:br/>
      </w:r>
      <w:r>
        <w:rPr>
          <w:b/>
        </w:rPr>
        <w:t>ROLL : d10=d10(5)=5</w:t>
      </w:r>
      <w:r>
        <w:br/>
      </w:r>
      <w:r>
        <w:rPr>
          <w:b/>
        </w:rPr>
        <w:t>ROLL : d2=d2(2)=2</w:t>
      </w:r>
      <w:r>
        <w:br/>
        <w:t/>
        <w:br/>
        <w:t>主要是对海嗣的</w:t>
        <w:br/>
        <w:t>1-3 探索(中立)</w:t>
        <w:br/>
        <w:t>4-6 剿灭(激进)</w:t>
        <w:br/>
        <w:t>7-9 共生(温和)</w:t>
        <w:br/>
        <w:t>10 大成功/大失败</w:t>
        <w:br/>
      </w:r>
      <w:r>
        <w:rPr>
          <w:b/>
        </w:rPr>
        <w:t>ROLL : d10=d10(2)=2</w:t>
      </w:r>
      <w:r>
        <w:br/>
      </w:r>
      <w:r>
        <w:rPr>
          <w:b/>
        </w:rPr>
        <w:t>ROLL : d2=d2(1)=1</w:t>
      </w:r>
      <w:r>
        <w:br/>
        <w:br/>
      </w:r>
    </w:p>
    <w:p>
      <w:pPr>
        <w:pStyle w:val="ThreadMinimal"/>
      </w:pPr>
      <w:r>
        <w:t>#607 [2024-06-21 00:46:08]</w:t>
        <w:br/>
        <w:br/>
        <w:t>Reply to [pid=766263205,40452148,449]Reply[/pid] Post by [uid=64630668]-终末旅行-[/uid] (2024-06-21 00:27)</w:t>
        <w:br/>
        <w:t>这就和“冥冥中知道自己有一百条命”一样属于设定[s:a2:偷吃]不过逻辑而言，既然身体一直在换，队长也一直在换，正常人也不会觉得是同一条世界线回溯了吧</w:t>
        <w:br/>
        <w:br/>
      </w:r>
    </w:p>
    <w:p>
      <w:pPr>
        <w:pStyle w:val="ThreadMinimal"/>
      </w:pPr>
      <w:r>
        <w:t>#608 [2024-06-21 00:55:19]</w:t>
        <w:br/>
        <w:b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
        <w:br/>
        <w:t>你对这个周目的总体决策是</w:t>
        <w:br/>
        <w:t>1-3 踢门速通</w:t>
        <w:br/>
        <w:t>4-6 联合关键</w:t>
        <w:br/>
        <w:t>7-9 积攒经验</w:t>
        <w:br/>
        <w:t>10 大成功/大失败</w:t>
        <w:br/>
      </w:r>
      <w:r>
        <w:rPr>
          <w:b/>
        </w:rPr>
        <w:t>ROLL : d10=d10(3)=3</w:t>
      </w:r>
      <w:r>
        <w:br/>
      </w:r>
      <w:r>
        <w:rPr>
          <w:b/>
        </w:rPr>
        <w:t>ROLL : d2=d2(2)=2</w:t>
      </w:r>
      <w:r>
        <w:br/>
        <w:t/>
        <w:br/>
        <w:t>你的具体速通路线是</w:t>
        <w:br/>
        <w:t>0 独自一人——100 几个队友</w:t>
        <w:br/>
      </w:r>
      <w:r>
        <w:rPr>
          <w:b/>
        </w:rPr>
        <w:t>ROLL : d100=d100(77)=77</w:t>
      </w:r>
      <w:r>
        <w:br/>
        <w:t/>
        <w:br/>
        <w:t>呃，请问你队友包括谁？</w:t>
        <w:br/>
        <w:t>1-3 乌尔比安和布兰都斯</w:t>
        <w:br/>
        <w:t>4-6 +某位队长</w:t>
        <w:br/>
        <w:t>7-9 +全部队长</w:t>
        <w:br/>
        <w:t>10 大成功/大失败</w:t>
        <w:br/>
      </w:r>
      <w:r>
        <w:rPr>
          <w:b/>
        </w:rPr>
        <w:t>ROLL : d10=d10(5)=5</w:t>
      </w:r>
      <w:r>
        <w:br/>
      </w:r>
      <w:r>
        <w:rPr>
          <w:b/>
        </w:rPr>
        <w:t>ROLL : d2=d2(2)=2</w:t>
      </w:r>
      <w:r>
        <w:br/>
        <w:t/>
        <w:br/>
        <w:t>这位又光荣又倒霉的队长是</w:t>
        <w:br/>
      </w:r>
      <w:r>
        <w:rPr>
          <w:b/>
        </w:rPr>
        <w:t>ROLL : d3=d3(1)=1</w:t>
      </w:r>
      <w:r>
        <w:br/>
        <w:br/>
      </w:r>
    </w:p>
    <w:p>
      <w:pPr>
        <w:pStyle w:val="ThreadMinimal"/>
      </w:pPr>
      <w:r>
        <w:t>#609 [2024-06-21 01:02:43]</w:t>
        <w:br/>
        <w:br/>
        <w:t>你想和乌尔比安、布兰都斯以及马库斯组一个踢门团，阿门，能不能顺利呢……</w:t>
        <w:br/>
        <w:t>欲知后事如何，请见下回分晓！导游要眠了！</w:t>
        <w:br/>
        <w:t/>
        <w:br/>
        <w:t>以及惯例的睡前乱骰时间，给一些想画三创的朋友(以50为分界点区分长发和短发，并不是真的正比长度)</w:t>
        <w:br/>
        <w:t>盖娅的头发长度(基础头发长度+20)</w:t>
        <w:br/>
      </w:r>
      <w:r>
        <w:rPr>
          <w:b/>
        </w:rPr>
        <w:t>ROLL : d100+20=d100(93)+20=113</w:t>
      </w:r>
      <w:r>
        <w:br/>
        <w:t>超长发，几乎垂到脚踝的级别，会对折编辫子(可参考闪灵，她头发很长但叠起来兜在斗篷里)</w:t>
        <w:br/>
        <w:t/>
        <w:br/>
        <w:t>卢基娅的头发长度(基础头发长度+20)</w:t>
        <w:br/>
      </w:r>
      <w:r>
        <w:rPr>
          <w:b/>
        </w:rPr>
        <w:t>ROLL : d100+20=d100(5)+20=25</w:t>
      </w:r>
      <w:r>
        <w:br/>
        <w:t>清爽的短发(可参考深巡)</w:t>
        <w:br/>
        <w:t/>
        <w:br/>
        <w:t>提图斯的头发长度(基础头发长度+20)</w:t>
        <w:br/>
      </w:r>
      <w:r>
        <w:rPr>
          <w:b/>
        </w:rPr>
        <w:t>ROLL : d100+20=d100(9)+20=29</w:t>
      </w:r>
      <w:r>
        <w:br/>
        <w:t>比卢基娅稍长一点，正常的男性头发长度(可参考对象太多不提)</w:t>
        <w:br/>
        <w:t/>
        <w:br/>
        <w:t>塞克提斯的头发长度(基础头发长度+20)</w:t>
        <w:br/>
      </w:r>
      <w:r>
        <w:rPr>
          <w:b/>
        </w:rPr>
        <w:t>ROLL : d100+20=d100(36)+20=56</w:t>
      </w:r>
      <w:r>
        <w:br/>
        <w:t>中长发，类似披肩发(可参考车尔尼或者比他再长一些的黑键)</w:t>
        <w:br/>
        <w:t/>
        <w:br/>
        <w:t>格纳欧斯的头发长度(基础头发长度+20)</w:t>
        <w:br/>
      </w:r>
      <w:r>
        <w:rPr>
          <w:b/>
        </w:rPr>
        <w:t>ROLL : d100+20=d100(25)+20=45</w:t>
      </w:r>
      <w:r>
        <w:br/>
        <w:t>前发和后颈发较长但总体不算长发(可参考铅踝/暮落)</w:t>
        <w:br/>
        <w:t/>
        <w:br/>
        <w:t>阿普琉斯的头发长度(基础头发长度+20)</w:t>
        <w:br/>
      </w:r>
      <w:r>
        <w:rPr>
          <w:b/>
        </w:rPr>
        <w:t>ROLL : d100+20=d100(10)+20=30</w:t>
      </w:r>
      <w:r>
        <w:br/>
        <w:t>同提图斯，不算很短的男性短发(可参考对象太多不提)</w:t>
        <w:br/>
        <w:br/>
      </w:r>
    </w:p>
    <w:p>
      <w:pPr>
        <w:pStyle w:val="ThreadMinimal"/>
      </w:pPr>
      <w:r>
        <w:t>#610 [2024-06-21 01:12:17]</w:t>
        <w:br/>
        <w:br/>
        <w:t>*忘了补头发基础长度，改了下，以及骰点阿普琉斯的基础相关</w:t>
        <w:br/>
        <w:t/>
        <w:br/>
        <w:t>特殊阿戈尔、触手阿戈尔还是普通阿戈尔</w:t>
        <w:br/>
      </w:r>
      <w:r>
        <w:rPr>
          <w:b/>
        </w:rPr>
        <w:t>ROLL : d3=d3(3)=3</w:t>
      </w:r>
      <w:r>
        <w:br/>
        <w:t/>
        <w:br/>
        <w:t>身高是</w:t>
        <w:br/>
      </w:r>
      <w:r>
        <w:rPr>
          <w:b/>
        </w:rPr>
        <w:t>ROLL : d30+170=d30(12)+170=182</w:t>
      </w:r>
      <w:r>
        <w:br/>
        <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
        <w:br/>
        <w:t>另外查询一队头发长度(基础值+20)</w:t>
        <w:br/>
      </w:r>
      <w:r>
        <w:rPr>
          <w:b/>
        </w:rPr>
        <w:t>ROLL : d100+20=d100(14)+20=34</w:t>
      </w:r>
      <w:r>
        <w:br/>
        <w:t>有一点长的男性短发，也很常见</w:t>
        <w:br/>
        <w:t/>
        <w:br/>
        <w:t>四队头发长度(基础值+20)</w:t>
        <w:br/>
      </w:r>
      <w:r>
        <w:rPr>
          <w:b/>
        </w:rPr>
        <w:t>ROLL : d100+20=d100(58)+20=78</w:t>
      </w:r>
      <w:r>
        <w:br/>
        <w:t>过腰及臀的标准二次元长发(？)</w:t>
        <w:br/>
        <w:br/>
      </w:r>
    </w:p>
    <w:p>
      <w:pPr>
        <w:pStyle w:val="ThreadMinimal"/>
      </w:pPr>
      <w:r>
        <w:t>#611 [2024-06-21 12:35:26]</w:t>
        <w:br/>
        <w:br/>
        <w:t>[quote][pid=766274170,40452148,457]Reply[/pid] Post by [uid=63281850]按1获得木桩[/uid] (2024-06-21 02:26):</w:t>
        <w:br/>
        <w:t/>
        <w:br/>
        <w:t xml:space="preserve">[collapse= 进行一个设定楼层整理，也有一些没整合的，比如主角的尾巴适性/小卢有脊椎旧伤/小提的触手脆脆的……] </w:t>
        <w:br/>
        <w:t>数字→对应楼层</w:t>
        <w:br/>
        <w:t>主角 14L、3367L(音乐) 455L(写作) 1117L、1166L(舞蹈) 2730L(剧情了解) 3255L(时间线？) 3307L(学习能力原因) 3328L(职业) 3910L(密恐) 4899L(厨力本质)</w:t>
        <w:br/>
        <w:t>盖娅(一周目) 1L(所属队) 7L(性别/年龄) 8L(艺术/音乐) 497L(身高) 564L(种族特征) 1611L(性格) 90[/quote][s:ac:晕]天啊竟然有人再刷了一遍……这楼已经长到导游都懒得自查第二遍的地步了……</w:t>
        <w:br/>
        <w:br/>
      </w:r>
    </w:p>
    <w:p>
      <w:pPr>
        <w:pStyle w:val="ThreadMinimal"/>
      </w:pPr>
      <w:r>
        <w:t>#612 [2024-06-21 13:15:56]</w:t>
        <w:br/>
        <w:br/>
        <w:t>六周目还好只起了个头[s:a2:不活了]突然想起来导游千楼番外的后日谈还没写……再不写就万楼了啊啊啊</w:t>
        <w:br/>
        <w:t/>
        <w:br/>
        <w:t>提前征集一下，万楼番外写什么</w:t>
        <w:br/>
        <w:t/>
        <w:br/>
        <w:t>最终解释权在导游手里，不完全是安价，以及体感万楼时大概导游还在补后日谈()</w:t>
        <w:br/>
        <w:t/>
        <w:br/>
        <w:t>看下来决定写最感兴趣的那个：五周目if的肉鸽过程(并不是因为导游看见的时候正在打集[s:a2:lucky])</w:t>
        <w:br/>
        <w:br/>
      </w:r>
    </w:p>
    <w:p>
      <w:pPr>
        <w:pStyle w:val="ThreadMinimal"/>
      </w:pPr>
      <w:r>
        <w:t>#613 [2024-06-21 17:11:05]</w:t>
        <w:br/>
        <w:br/>
        <w:t>盖娅的个人情况是</w:t>
        <w:br/>
        <w:t>1.已婚(有密人)</w:t>
        <w:br/>
        <w:t>2.已婚已育(育儿所)</w:t>
        <w:br/>
        <w:t>3.已婚已育(亲自抚养)</w:t>
        <w:br/>
        <w:t>4.恋爱(有密人)</w:t>
        <w:br/>
        <w:t>5.单身</w:t>
        <w:br/>
      </w:r>
      <w:r>
        <w:rPr>
          <w:b/>
        </w:rPr>
        <w:t>ROLL : d5=d5(2)=2</w:t>
      </w:r>
      <w:r>
        <w:br/>
        <w:t/>
        <w:br/>
        <w:t>盖娅的家庭情况与和谐程度是</w:t>
        <w:br/>
        <w:t>1.父母双亡</w:t>
        <w:br/>
        <w:t>2.单亲(父亲)</w:t>
        <w:br/>
        <w:t>3.单亲(母亲)</w:t>
        <w:br/>
        <w:t>4.父母俱在</w:t>
        <w:br/>
      </w:r>
      <w:r>
        <w:rPr>
          <w:b/>
        </w:rPr>
        <w:t>ROLL : d4=d4(2)=2</w:t>
      </w:r>
      <w:r>
        <w:br/>
      </w:r>
      <w:r>
        <w:rPr>
          <w:b/>
        </w:rPr>
        <w:t>ROLL : d100=d100(66)=66</w:t>
      </w:r>
      <w:r>
        <w:br/>
        <w:t/>
        <w:br/>
        <w:t>盖娅是否有兄弟姐妹</w:t>
        <w:br/>
      </w:r>
      <w:r>
        <w:rPr>
          <w:b/>
        </w:rPr>
        <w:t>ROLL : d2=d2(1)=1</w:t>
      </w:r>
      <w:r>
        <w:br/>
        <w:t>1.哥哥</w:t>
        <w:br/>
        <w:t>2.弟弟</w:t>
        <w:br/>
        <w:t>3.姐姐</w:t>
        <w:br/>
        <w:t>4.妹妹</w:t>
        <w:br/>
      </w:r>
      <w:r>
        <w:rPr>
          <w:b/>
        </w:rPr>
        <w:t>ROLL : d4=d4(3)=3</w:t>
      </w:r>
      <w:r>
        <w:br/>
        <w:t/>
        <w:br/>
        <w:t>后日谈·盖娅</w:t>
        <w:br/>
        <w:br/>
      </w:r>
    </w:p>
    <w:p>
      <w:pPr>
        <w:pStyle w:val="ThreadMinimal"/>
      </w:pPr>
      <w:r>
        <w:t>#614 [2024-06-21 17:16:30]</w:t>
        <w:br/>
        <w:br/>
        <w:t>我睁开眼。</w:t>
        <w:br/>
        <w:t>舱门外一片明亮，身体被休眠溶胶所浸泡着，失重又平稳，都是些我早习惯了的环境，但这一次……似乎又有什么不同。</w:t>
        <w:br/>
        <w:t/>
        <w:br/>
        <w:t>盖娅的灵感</w:t>
        <w:br/>
      </w:r>
      <w:r>
        <w:rPr>
          <w:b/>
        </w:rPr>
        <w:t>ROLL : d100=d100(13)=13</w:t>
      </w:r>
      <w:r>
        <w:br/>
        <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
        <w:br/>
        <w:t>但我失败了。</w:t>
        <w:br/>
        <w:t/>
        <w:br/>
        <w:t>我失去了对身体的掌控，而它自发起身，好奇地在实验室里左顾右盼。</w:t>
        <w:br/>
        <w:t>……这是什么？！</w:t>
        <w:br/>
        <w:t/>
        <w:br/>
        <w:t>盖娅的心态</w:t>
        <w:br/>
        <w:t>0 镇定——100 慌乱</w:t>
        <w:br/>
      </w:r>
      <w:r>
        <w:rPr>
          <w:b/>
        </w:rPr>
        <w:t>ROLL : d100=d100(21)=21</w:t>
      </w:r>
      <w:r>
        <w:br/>
        <w:br/>
      </w:r>
    </w:p>
    <w:p>
      <w:pPr>
        <w:pStyle w:val="ThreadMinimal"/>
      </w:pPr>
      <w:r>
        <w:t>#615 [2024-06-21 17:37:29]</w:t>
        <w:br/>
        <w:br/>
        <w:t>*后日谈但是if请注意(正剧里没有这种夺舍一样的情节)，类似于假如原来的深海猎人们拥有意识会怎么看待主角的经历</w:t>
        <w:br/>
        <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
        <w:br/>
        <w:t>盖娅的灵感</w:t>
        <w:br/>
      </w:r>
      <w:r>
        <w:rPr>
          <w:b/>
        </w:rPr>
        <w:t>ROLL : d100=d100(85)=85</w:t>
      </w:r>
      <w:r>
        <w:br/>
        <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br/>
        <w:br/>
      </w:r>
    </w:p>
    <w:p>
      <w:pPr>
        <w:pStyle w:val="ThreadMinimal"/>
      </w:pPr>
      <w:r>
        <w:t>#616 [2024-06-21 17:52:26]</w:t>
        <w:br/>
        <w:b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
        <w:br/>
        <w:t>盖娅的灵感</w:t>
        <w:br/>
      </w:r>
      <w:r>
        <w:rPr>
          <w:b/>
        </w:rPr>
        <w:t>ROLL : d100=d100(25)=25</w:t>
      </w:r>
      <w:r>
        <w:br/>
        <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
        <w:br/>
        <w:t>盖娅的灵感</w:t>
        <w:br/>
      </w:r>
      <w:r>
        <w:rPr>
          <w:b/>
        </w:rPr>
        <w:t>ROLL : d100=d100(50)=50</w:t>
      </w:r>
      <w:r>
        <w:br/>
        <w:br/>
      </w:r>
    </w:p>
    <w:p>
      <w:pPr>
        <w:pStyle w:val="ThreadMinimal"/>
      </w:pPr>
      <w:r>
        <w:t>#617 [2024-06-21 18:16:17]</w:t>
        <w:br/>
        <w:br/>
        <w:t>“最后一次，你的解释。”</w:t>
        <w:br/>
        <w:t>乌尔比安朝我，朝它走来，完全是预备作战的姿态，常年冷淡的眼睛里蕴含起小心掩饰的怒意。</w:t>
        <w:br/>
        <w:t/>
        <w:br/>
        <w:t>啊。</w:t>
        <w:br/>
        <w:t>我心里闪过一个模糊的预感。</w:t>
        <w:br/>
        <w:t/>
        <w:br/>
        <w:t>“队长……？我这是……？”</w:t>
        <w:br/>
        <w:t>它大概没有读懂，还在拙劣的演戏。</w:t>
        <w:br/>
        <w:t>“斗智场，怎么会——乌尔比安，我的身体做了什么？”</w:t>
        <w:br/>
        <w:t>我被迫和乌尔比安一起观赏这场演出。</w:t>
        <w:br/>
        <w:t/>
        <w:br/>
        <w:t>它对真正的深海猎人一无所知。</w:t>
        <w:br/>
        <w:t/>
        <w:br/>
        <w:t>我默默试想出这个场景，一个不悦而焦虑的盖娅，一个神经质而躲闪的盖娅，一个……噩梦一样的盖娅。</w:t>
        <w:br/>
        <w:t>乌尔比安被这个噩梦笼罩了。</w:t>
        <w:br/>
        <w:t>“这就是你的解释？”</w:t>
        <w:br/>
        <w:t/>
        <w:br/>
        <w:t>它对真正的战斗一无所知。</w:t>
        <w:br/>
        <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
        <w:br/>
        <w:t>盖娅的灵感</w:t>
        <w:br/>
      </w:r>
      <w:r>
        <w:rPr>
          <w:b/>
        </w:rPr>
        <w:t>ROLL : d100=d100(59)=59</w:t>
      </w:r>
      <w:r>
        <w:br/>
        <w:br/>
      </w:r>
    </w:p>
    <w:p>
      <w:pPr>
        <w:pStyle w:val="ThreadMinimal"/>
      </w:pPr>
      <w:r>
        <w:t>#618 [2024-06-21 18:27:05]</w:t>
        <w:br/>
        <w:b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
        <w:br/>
        <w:t>盖娅的灵感</w:t>
        <w:br/>
      </w:r>
      <w:r>
        <w:rPr>
          <w:b/>
        </w:rPr>
        <w:t>ROLL : d100=d100(67)=67</w:t>
      </w:r>
      <w:r>
        <w:br/>
        <w:t/>
        <w:br/>
        <w:t>但乌尔比安会怎么处理这个“盖娅”呢？</w:t>
        <w:br/>
        <w:t>我悲哀地发现，我没法说服我自己存在除处决以外的下场。</w:t>
        <w:br/>
        <w:t>它要死了。</w:t>
        <w:br/>
        <w:t>我将迎来第二次死亡。</w:t>
        <w:br/>
        <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
        <w:br/>
        <w:t>盖娅的心态</w:t>
        <w:br/>
        <w:t>0 迷茫——100 怜悯</w:t>
        <w:br/>
      </w:r>
      <w:r>
        <w:rPr>
          <w:b/>
        </w:rPr>
        <w:t>ROLL : d100=d100(44)=44</w:t>
      </w:r>
      <w:r>
        <w:br/>
        <w:t/>
        <w:br/>
        <w:t>故事为什么就这样结束了呢？</w:t>
        <w:br/>
        <w:t>我被怅惘所淹没，带着一点点疑惑的迷茫。</w:t>
        <w:br/>
        <w:t>那个生命也无法回答我的问题。</w:t>
        <w:br/>
        <w:t>或许，它有着跟我一样的遗憾与不解。</w:t>
        <w:br/>
        <w:t>然而我们谁都没有第二次机会。</w:t>
        <w:br/>
        <w:br/>
      </w:r>
    </w:p>
    <w:p>
      <w:pPr>
        <w:pStyle w:val="ThreadMinimal"/>
      </w:pPr>
      <w:r>
        <w:t>#619 [2024-06-21 18:48:45]</w:t>
        <w:br/>
        <w:br/>
        <w:t>卢基娅的个人情况是</w:t>
        <w:br/>
        <w:t>1.已婚(有密人)</w:t>
        <w:br/>
        <w:t>2.已婚已育(育儿所)</w:t>
        <w:br/>
        <w:t>3.已婚已育(亲自抚养)</w:t>
        <w:br/>
        <w:t>4.恋爱(有密人)</w:t>
        <w:br/>
        <w:t>5.单身</w:t>
        <w:br/>
      </w:r>
      <w:r>
        <w:rPr>
          <w:b/>
        </w:rPr>
        <w:t>ROLL : d5=d5(1)=1</w:t>
      </w:r>
      <w:r>
        <w:br/>
        <w:t/>
        <w:br/>
        <w:t>卢基娅的家庭情况与和谐程度是</w:t>
        <w:br/>
        <w:t>1.父母双亡</w:t>
        <w:br/>
        <w:t>2.单亲(父亲)</w:t>
        <w:br/>
        <w:t>3.单亲(母亲)</w:t>
        <w:br/>
        <w:t>4.父母俱在</w:t>
        <w:br/>
      </w:r>
      <w:r>
        <w:rPr>
          <w:b/>
        </w:rPr>
        <w:t>ROLL : d4=d4(2)=2</w:t>
      </w:r>
      <w:r>
        <w:br/>
      </w:r>
      <w:r>
        <w:rPr>
          <w:b/>
        </w:rPr>
        <w:t>ROLL : d100=d100(80)=80</w:t>
      </w:r>
      <w:r>
        <w:br/>
        <w:t/>
        <w:br/>
        <w:t>卢基娅是否有兄弟姐妹</w:t>
        <w:br/>
      </w:r>
      <w:r>
        <w:rPr>
          <w:b/>
        </w:rPr>
        <w:t>ROLL : d2=d2(1)=1</w:t>
      </w:r>
      <w:r>
        <w:br/>
        <w:t>1.哥哥</w:t>
        <w:br/>
        <w:t>2.弟弟</w:t>
        <w:br/>
        <w:t>3.姐姐</w:t>
        <w:br/>
        <w:t>4.妹妹</w:t>
        <w:br/>
      </w:r>
      <w:r>
        <w:rPr>
          <w:b/>
        </w:rPr>
        <w:t>ROLL : d4=d4(4)=4</w:t>
      </w:r>
      <w:r>
        <w:br/>
        <w:t/>
        <w:br/>
        <w:t>后日谈·卢基娅</w:t>
        <w:br/>
        <w:br/>
      </w:r>
    </w:p>
    <w:p>
      <w:pPr>
        <w:pStyle w:val="ThreadMinimal"/>
      </w:pPr>
      <w:r>
        <w:t>#620 [2024-06-21 18:54:06]</w:t>
        <w:br/>
        <w:br/>
        <w:t>我睁开眼。</w:t>
        <w:br/>
        <w:t>舱门外一片明亮，身体被休眠溶胶所浸泡着，失重又平稳，都是些早习惯了的环境，但这一次……似乎又有什么不同。</w:t>
        <w:br/>
        <w:t/>
        <w:br/>
        <w:t>卢基娅的灵感</w:t>
        <w:br/>
      </w:r>
      <w:r>
        <w:rPr>
          <w:b/>
        </w:rPr>
        <w:t>ROLL : d100=d100(31)=31</w:t>
      </w:r>
      <w:r>
        <w:br/>
        <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
        <w:br/>
        <w:t>“不……也没什么。”</w:t>
        <w:br/>
        <w:t>我自己的声音擅自响起来。</w:t>
        <w:br/>
        <w:t/>
        <w:br/>
        <w:t>卢基娅的心态</w:t>
        <w:br/>
        <w:t>0 镇定——100 慌乱</w:t>
        <w:br/>
      </w:r>
      <w:r>
        <w:rPr>
          <w:b/>
        </w:rPr>
        <w:t>ROLL : d100=d100(3)=3</w:t>
      </w:r>
      <w:r>
        <w:br/>
        <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br/>
        <w:br/>
      </w:r>
    </w:p>
    <w:p>
      <w:pPr>
        <w:pStyle w:val="ThreadMinimal"/>
      </w:pPr>
      <w:r>
        <w:t>#621 [2024-06-21 19:31:45]</w:t>
        <w:br/>
        <w:b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
        <w:br/>
        <w:t>它远离舞会，却沉迷般看着舞池中的猎人。</w:t>
        <w:br/>
        <w:t>“一群年轻人。”</w:t>
        <w:br/>
        <w:t>似老成又似感伤的评价，在悲伤中深埋未散尽的惊惧。</w:t>
        <w:br/>
        <w:t>……难道它这残酷的幽魂也能看懂艺术，并为此牵动心弦？</w:t>
        <w:br/>
        <w:t/>
        <w:br/>
        <w:t>卢基娅的灵感</w:t>
        <w:br/>
      </w:r>
      <w:r>
        <w:rPr>
          <w:b/>
        </w:rPr>
        <w:t>ROLL : d100=d100(84)=84</w:t>
      </w:r>
      <w:r>
        <w:br/>
        <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br/>
        <w:br/>
      </w:r>
    </w:p>
    <w:p>
      <w:pPr>
        <w:pStyle w:val="ThreadMinimal"/>
      </w:pPr>
      <w:r>
        <w:t>#622 [2024-06-21 19:52:51]</w:t>
        <w:br/>
        <w:b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
        <w:br/>
        <w:t>卢基娅的灵感</w:t>
        <w:br/>
      </w:r>
      <w:r>
        <w:rPr>
          <w:b/>
        </w:rPr>
        <w:t>ROLL : d100=d100(95)=95</w:t>
      </w:r>
      <w:r>
        <w:br/>
        <w:t/>
        <w:br/>
        <w:t>为什么……它在厌恶深海教会？</w:t>
        <w:br/>
        <w:t>审讯用的药剂不出所料没有对我造成影响，它的意识在涣散时，我仍能冷静的思考。</w:t>
        <w:br/>
        <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
        <w:br/>
        <w:t>而它说：</w:t>
        <w:br/>
        <w:t>“……活下去。”</w:t>
        <w:br/>
        <w:t/>
        <w:br/>
        <w:t>卢基娅的灵感</w:t>
        <w:br/>
      </w:r>
      <w:r>
        <w:rPr>
          <w:b/>
        </w:rPr>
        <w:t>ROLL : d100=d100(75)=75</w:t>
      </w:r>
      <w:r>
        <w:br/>
        <w:br/>
      </w:r>
    </w:p>
    <w:p>
      <w:pPr>
        <w:pStyle w:val="ThreadMinimal"/>
      </w:pPr>
      <w:r>
        <w:t>#623 [2024-06-21 20:03:52]</w:t>
        <w:br/>
        <w:b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
        <w:br/>
        <w:t>卢基娅的态度</w:t>
        <w:br/>
        <w:t>0 怀疑——100 信任</w:t>
        <w:br/>
      </w:r>
      <w:r>
        <w:rPr>
          <w:b/>
        </w:rPr>
        <w:t>ROLL : d100=d100(45)=45</w:t>
      </w:r>
      <w:r>
        <w:br/>
        <w:t/>
        <w:br/>
        <w:t>我的情感为它漫长的恐惧而怜悯，但我的理智伫立于心灵之上——</w:t>
        <w:br/>
        <w:t>我是深海猎人，我不能凭借个人之见相信一个异种。</w:t>
        <w:br/>
        <w:t/>
        <w:br/>
        <w:t>*</w:t>
        <w:br/>
        <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
        <w:br/>
        <w:t>卢基娅的灵感</w:t>
        <w:br/>
      </w:r>
      <w:r>
        <w:rPr>
          <w:b/>
        </w:rPr>
        <w:t>ROLL : d100=d100(94)=94</w:t>
      </w:r>
      <w:r>
        <w:br/>
        <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
        <w:br/>
        <w:t>我看见他颤抖着手拿起终端，拨打通讯，望着我的眼神如此愤恨又空洞。</w:t>
        <w:br/>
        <w:t>……看来，卢基娅只能到此为止了。</w:t>
        <w:br/>
        <w:br/>
      </w:r>
    </w:p>
    <w:p>
      <w:pPr>
        <w:pStyle w:val="ThreadMinimal"/>
      </w:pPr>
      <w:r>
        <w:t>#624 [2024-06-21 21:44:18]</w:t>
        <w:br/>
        <w:br/>
        <w:t>Reply to [pid=766423271,40452148,466]Reply[/pid] Post by [uid=61481112]Fasch[/uid] (2024-06-21 20:16)</w:t>
        <w:br/>
        <w:t>？并没有说要上岛，说的是上岸，也就是爬到陆地上就算win，要不要进罗德岛看那时情况决定，至于主角对罗德岛的态度，一个其他剧情只知道26的玩家差不多也就是泛好感吧，讨厌不至于很爱谈不上的这种</w:t>
        <w:br/>
        <w:br/>
      </w:r>
    </w:p>
    <w:p>
      <w:pPr>
        <w:pStyle w:val="ThreadMinimal"/>
      </w:pPr>
      <w:r>
        <w:t>#625 [2024-06-21 22:06:33]</w:t>
        <w:br/>
        <w:br/>
        <w:t>*有一小部分为了美观导游是用自己的骰子骰出来的，然而因为卢基娅和盖娅的家庭小点相似度太高了，一骰出来发现是姐妹[s:a2:偷吃]卢基娅是姐姐，盖娅是妹妹</w:t>
        <w:br/>
        <w:t/>
        <w:br/>
        <w:t>卢基娅的态度</w:t>
        <w:br/>
        <w:t>0 遗憾——100 好奇</w:t>
        <w:br/>
      </w:r>
      <w:r>
        <w:rPr>
          <w:b/>
        </w:rPr>
        <w:t>ROLL : d100=d100(57)=57</w:t>
      </w:r>
      <w:r>
        <w:br/>
        <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br/>
        <w:br/>
      </w:r>
    </w:p>
    <w:p>
      <w:pPr>
        <w:pStyle w:val="ThreadMinimal"/>
      </w:pPr>
      <w:r>
        <w:t>#626 [2024-06-21 22:17:38]</w:t>
        <w:br/>
        <w:br/>
        <w:t>提图斯的个人情况是</w:t>
        <w:br/>
        <w:t>1.已婚(有密人)</w:t>
        <w:br/>
        <w:t>2.已婚已育(育儿所)</w:t>
        <w:br/>
        <w:t>3.已婚已育(亲自抚养)</w:t>
        <w:br/>
        <w:t>4.恋爱(有密人)</w:t>
        <w:br/>
        <w:t>5.单身</w:t>
        <w:br/>
      </w:r>
      <w:r>
        <w:rPr>
          <w:b/>
        </w:rPr>
        <w:t>ROLL : d5=d5(5)=5</w:t>
      </w:r>
      <w:r>
        <w:br/>
        <w:t/>
        <w:br/>
        <w:t>提图斯的家庭情况与和谐程度是</w:t>
        <w:br/>
        <w:t>1.父母双亡</w:t>
        <w:br/>
        <w:t>2.单亲(父亲)</w:t>
        <w:br/>
        <w:t>3.单亲(母亲)</w:t>
        <w:br/>
        <w:t>4.父母俱在</w:t>
        <w:br/>
      </w:r>
      <w:r>
        <w:rPr>
          <w:b/>
        </w:rPr>
        <w:t>ROLL : d4=d4(3)=3</w:t>
      </w:r>
      <w:r>
        <w:br/>
      </w:r>
      <w:r>
        <w:rPr>
          <w:b/>
        </w:rPr>
        <w:t>ROLL : d100=d100(81)=81</w:t>
      </w:r>
      <w:r>
        <w:br/>
        <w:t/>
        <w:br/>
        <w:t>提图斯是否有兄弟姐妹</w:t>
        <w:br/>
      </w:r>
      <w:r>
        <w:rPr>
          <w:b/>
        </w:rPr>
        <w:t>ROLL : d2=d2(2)=2</w:t>
      </w:r>
      <w:r>
        <w:br/>
        <w:t/>
        <w:br/>
        <w:t>后日谈·提图斯</w:t>
        <w:br/>
        <w:br/>
      </w:r>
    </w:p>
    <w:p>
      <w:pPr>
        <w:pStyle w:val="ThreadMinimal"/>
      </w:pPr>
      <w:r>
        <w:t>#627 [2024-06-21 22:19:57]</w:t>
        <w:br/>
        <w:br/>
        <w:t>我睁开眼。</w:t>
        <w:br/>
        <w:t>舱门外一片明亮，身体被休眠溶胶所浸泡着，失重又平稳，都是些早习惯了的环境，但这一次……似乎又有什么不同。</w:t>
        <w:br/>
        <w:t/>
        <w:br/>
        <w:t>提图斯的灵感</w:t>
        <w:br/>
      </w:r>
      <w:r>
        <w:rPr>
          <w:b/>
        </w:rPr>
        <w:t>ROLL : d100=d100(51)=51</w:t>
      </w:r>
      <w:r>
        <w:br/>
        <w:t/>
        <w:br/>
        <w:t>不，真的有哪里不对！</w:t>
        <w:br/>
        <w:t>在我重新排查异常前，我的头颅先于我的思想行动了，我的身躯自发行动，这个占据我躯体的幽灵——</w:t>
        <w:br/>
        <w:t>等等，它竟然害怕队长？</w:t>
        <w:br/>
        <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
        <w:br/>
        <w:t>提图斯的心态</w:t>
        <w:br/>
        <w:t>0 镇定——100 慌乱</w:t>
        <w:br/>
      </w:r>
      <w:r>
        <w:rPr>
          <w:b/>
        </w:rPr>
        <w:t>ROLL : d100=d100(74)=74</w:t>
      </w:r>
      <w:r>
        <w:br/>
        <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br/>
        <w:br/>
      </w:r>
    </w:p>
    <w:p>
      <w:pPr>
        <w:pStyle w:val="ThreadMinimal"/>
      </w:pPr>
      <w:r>
        <w:t>#628 [2024-06-21 22:43:51]</w:t>
        <w:br/>
        <w:b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
        <w:br/>
        <w:t>乌尔比安的确发现了不对。</w:t>
        <w:br/>
        <w:t>他发现“提图斯”警惕心太弱，转手就要求加训大半个月。</w:t>
        <w:br/>
        <w:t>队长，真不愧是你……</w:t>
        <w:br/>
        <w:t>但它真的很害怕，连夜在终端上搜索求生技巧，紧张得我都怀疑它一生中是否没见过水。</w:t>
        <w:br/>
        <w:t/>
        <w:br/>
        <w:t>提图斯的灵感</w:t>
        <w:br/>
      </w:r>
      <w:r>
        <w:rPr>
          <w:b/>
        </w:rPr>
        <w:t>ROLL : d100=d100(79)=79</w:t>
      </w:r>
      <w:r>
        <w:br/>
        <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br/>
        <w:br/>
      </w:r>
    </w:p>
    <w:p>
      <w:pPr>
        <w:pStyle w:val="ThreadMinimal"/>
      </w:pPr>
      <w:r>
        <w:t>#629 [2024-06-21 22:53:29]</w:t>
        <w:br/>
        <w:br/>
        <w:t>提图斯的灵感</w:t>
        <w:br/>
      </w:r>
      <w:r>
        <w:rPr>
          <w:b/>
        </w:rPr>
        <w:t>ROLL : d100=d100(32)=32</w:t>
      </w:r>
      <w:r>
        <w:br/>
        <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
        <w:br/>
        <w:t>提图斯的灵感</w:t>
        <w:br/>
      </w:r>
      <w:r>
        <w:rPr>
          <w:b/>
        </w:rPr>
        <w:t>ROLL : d100=d100(10)=10</w:t>
      </w:r>
      <w:r>
        <w:br/>
        <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
        <w:br/>
        <w:t>……“提图斯”海嗣化了。</w:t>
        <w:br/>
        <w:t>它精神崩溃了。</w:t>
        <w:br/>
        <w:t>我的结局迎来盖棺定论。</w:t>
        <w:br/>
        <w:t>世界撤去了暂停键。</w:t>
        <w:br/>
        <w:br/>
      </w:r>
    </w:p>
    <w:p>
      <w:pPr>
        <w:pStyle w:val="ThreadMinimal"/>
      </w:pPr>
      <w:r>
        <w:t>#630 [2024-06-21 23:08:50]</w:t>
        <w:br/>
        <w:br/>
        <w:t>提图斯的态度</w:t>
        <w:br/>
        <w:t>0 悲哀——100 愤怒</w:t>
        <w:br/>
      </w:r>
      <w:r>
        <w:rPr>
          <w:b/>
        </w:rPr>
        <w:t>ROLL : d100=d100(39)=39</w:t>
      </w:r>
      <w:r>
        <w:br/>
        <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
        <w:br/>
        <w:t>卢基娅的确没有辜负她的责任。</w:t>
        <w:br/>
        <w:t>只是……</w:t>
        <w:br/>
        <w:t>在几秒钟里，我清晰地感知到身体某片张开了层层叠叠满是空洞的肉膜，朝她发起了畸形的扑击。</w:t>
        <w:br/>
        <w:t/>
        <w:br/>
        <w:t>……她的剑还是慢了。</w:t>
        <w:br/>
        <w:br/>
      </w:r>
    </w:p>
    <w:p>
      <w:pPr>
        <w:pStyle w:val="ThreadMinimal"/>
      </w:pPr>
      <w:r>
        <w:t>#631 [2024-06-21 23:21:51]</w:t>
        <w:br/>
        <w:br/>
        <w:t>塞克提斯的个人情况是</w:t>
        <w:br/>
        <w:t>1.已婚(有密人)</w:t>
        <w:br/>
        <w:t>2.已婚已育(育儿所)</w:t>
        <w:br/>
        <w:t>3.已婚已育(亲自抚养)</w:t>
        <w:br/>
        <w:t>4.恋爱(有密人)</w:t>
        <w:br/>
        <w:t>5.单身</w:t>
        <w:br/>
      </w:r>
      <w:r>
        <w:rPr>
          <w:b/>
        </w:rPr>
        <w:t>ROLL : d5=d5(5)=5</w:t>
      </w:r>
      <w:r>
        <w:br/>
        <w:t/>
        <w:br/>
        <w:t>塞克提斯的家庭情况与和谐程度是</w:t>
        <w:br/>
        <w:t>1.父母双亡</w:t>
        <w:br/>
        <w:t>2.单亲(父亲)</w:t>
        <w:br/>
        <w:t>3.单亲(母亲)</w:t>
        <w:br/>
        <w:t>4.父母俱在</w:t>
        <w:br/>
      </w:r>
      <w:r>
        <w:rPr>
          <w:b/>
        </w:rPr>
        <w:t>ROLL : d4=d4(3)=3</w:t>
      </w:r>
      <w:r>
        <w:br/>
      </w:r>
      <w:r>
        <w:rPr>
          <w:b/>
        </w:rPr>
        <w:t>ROLL : d100=d100(1)=1</w:t>
      </w:r>
      <w:r>
        <w:br/>
        <w:t/>
        <w:br/>
        <w:t>塞克提斯是否有兄弟姐妹</w:t>
        <w:br/>
      </w:r>
      <w:r>
        <w:rPr>
          <w:b/>
        </w:rPr>
        <w:t>ROLL : d2=d2(2)=2</w:t>
      </w:r>
      <w:r>
        <w:br/>
        <w:t/>
        <w:br/>
        <w:t>后日谈·塞克提斯</w:t>
        <w:br/>
        <w:br/>
      </w:r>
    </w:p>
    <w:p>
      <w:pPr>
        <w:pStyle w:val="ThreadMinimal"/>
      </w:pPr>
      <w:r>
        <w:t>#632 [2024-06-21 23:23:19]</w:t>
        <w:br/>
        <w:br/>
        <w:t>我睁开眼。</w:t>
        <w:br/>
        <w:t>舱门外一片明亮，身体被休眠溶胶所浸泡着，失重又平稳，都是些早习惯了的环境，但这一次……似乎又有什么不同。</w:t>
        <w:br/>
        <w:t/>
        <w:br/>
        <w:t>塞克提斯的灵感</w:t>
        <w:br/>
      </w:r>
      <w:r>
        <w:rPr>
          <w:b/>
        </w:rPr>
        <w:t>ROLL : d100=d100(9)=9</w:t>
      </w:r>
      <w:r>
        <w:br/>
        <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
        <w:br/>
        <w:t>塞克提斯的心态</w:t>
        <w:br/>
        <w:t>0 镇定——100 慌乱</w:t>
        <w:br/>
      </w:r>
      <w:r>
        <w:rPr>
          <w:b/>
        </w:rPr>
        <w:t>ROLL : d100=d100(30)=30</w:t>
      </w:r>
      <w:r>
        <w:br/>
        <w:t/>
        <w:br/>
        <w:t>我无法确定事情发生的原因。</w:t>
        <w:br/>
        <w:t>也许我在悄无声息中陷入了癔症，也许我已然海嗣化发作，更有甚者，可能是一个看不见的幽灵夺走了我的身躯，又用我的手谋杀它自己。</w:t>
        <w:br/>
        <w:t>一如往常，世界总是向悲惨屈服。</w:t>
        <w:br/>
        <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br/>
        <w:br/>
      </w:r>
    </w:p>
    <w:p>
      <w:pPr>
        <w:pStyle w:val="ThreadMinimal"/>
      </w:pPr>
      <w:r>
        <w:t>#633 [2024-06-21 23:42:24]</w:t>
        <w:br/>
        <w:br/>
        <w:t>塞克提斯的态度</w:t>
        <w:br/>
        <w:t>0 平静——100 质疑</w:t>
        <w:br/>
      </w:r>
      <w:r>
        <w:rPr>
          <w:b/>
        </w:rPr>
        <w:t>ROLL : d100=d100(78)=78</w:t>
      </w:r>
      <w:r>
        <w:br/>
        <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br/>
        <w:br/>
      </w:r>
    </w:p>
    <w:p>
      <w:pPr>
        <w:pStyle w:val="ThreadMinimal"/>
      </w:pPr>
      <w:r>
        <w:t>#634 [2024-06-22 00:03:10]</w:t>
        <w:br/>
        <w:b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br/>
        <w:br/>
      </w:r>
    </w:p>
    <w:p>
      <w:pPr>
        <w:pStyle w:val="ThreadMinimal"/>
      </w:pPr>
      <w:r>
        <w:t>#635 [2024-06-22 00:26:29]</w:t>
        <w:br/>
        <w:br/>
        <w:t>Reply to [pid=766457573,40452148,472]Reply[/pid] Post by [uid=63133370]是熙子君[/uid] (2024-06-22 00:14)</w:t>
        <w:br/>
        <w:t>的确没骰，新扔出来的是，盖娅原型鳄冰鱼，生活于极地，冷血动物，血液冰点比海水更低，换成阿戈尔人则是极度畏热，塞克提斯原型是澳洲囊口七鳃鳗，嗯这个原型有点掉san就不具体描述了，简单来说是一条水管但管道口全是利齿的样子()</w:t>
        <w:br/>
        <w:br/>
      </w:r>
    </w:p>
    <w:p>
      <w:pPr>
        <w:pStyle w:val="ThreadMinimal"/>
      </w:pPr>
      <w:r>
        <w:t>#636 [2024-06-22 00:41:12]</w:t>
        <w:br/>
        <w:br/>
        <w:t>Reply to [pid=766460380,40452148,473]Reply[/pid] Post by [uid=65422838]Senatea[/uid] (2024-06-22 00:37)</w:t>
        <w:br/>
        <w:t>答案是海霓的背后灵也不见得有冥河水母的原模原样[s:ac:哭笑]好吧正经来说，可能用黑色的细长锥形构造一个圆形瞄准镜似的构图，以暗示七鳃鳗那满嘴尖牙吧()</w:t>
        <w:br/>
        <w:br/>
      </w:r>
    </w:p>
    <w:p>
      <w:pPr>
        <w:pStyle w:val="ThreadMinimal"/>
      </w:pPr>
      <w:r>
        <w:t>#637 [2024-06-22 00:46:27]</w:t>
        <w:br/>
        <w:br/>
        <w:t>噔噔，又到了导游睡前乱投的时间，这次是假如目前六个周目的主角上岛各会是什么职业面板，明天再继续写六周目</w:t>
        <w:br/>
        <w:t/>
        <w:br/>
        <w:t>(去掉术师后突然意识到医疗也不行，没有源石技艺，分支有根据武器删减)</w:t>
        <w:br/>
        <w:t>盖娅的职业是</w:t>
        <w:br/>
      </w:r>
      <w:r>
        <w:rPr>
          <w:b/>
        </w:rPr>
        <w:t>ROLL : d6=d6(6)=6</w:t>
      </w:r>
      <w:r>
        <w:br/>
      </w:r>
      <w:r>
        <w:rPr>
          <w:b/>
        </w:rPr>
        <w:t>ROLL : d5=d5(3)=3</w:t>
      </w:r>
      <w:r>
        <w:br/>
        <w:t>推击手(武器是长柄类武器)</w:t>
        <w:br/>
        <w:t/>
        <w:br/>
        <w:t>卢基娅的职业是</w:t>
        <w:br/>
      </w:r>
      <w:r>
        <w:rPr>
          <w:b/>
        </w:rPr>
        <w:t>ROLL : d6=d6(4)=4</w:t>
      </w:r>
      <w:r>
        <w:br/>
        <w:t>不屈者(全重装只有斥罪没有提盾，卢基娅武器软剑)</w:t>
        <w:br/>
        <w:t/>
        <w:br/>
        <w:t>提图斯的职业是</w:t>
        <w:br/>
      </w:r>
      <w:r>
        <w:rPr>
          <w:b/>
        </w:rPr>
        <w:t>ROLL : d6=d6(3)=3</w:t>
      </w:r>
      <w:r>
        <w:br/>
      </w:r>
      <w:r>
        <w:rPr>
          <w:b/>
        </w:rPr>
        <w:t>ROLL : d4=d4(2)=2</w:t>
      </w:r>
      <w:r>
        <w:br/>
        <w:t>炮手(武器是巨型枪刃)</w:t>
        <w:br/>
        <w:t/>
        <w:br/>
        <w:t>塞克提斯的职业是</w:t>
        <w:br/>
      </w:r>
      <w:r>
        <w:rPr>
          <w:b/>
        </w:rPr>
        <w:t>ROLL : d6=d6(1)=1</w:t>
      </w:r>
      <w:r>
        <w:br/>
      </w:r>
      <w:r>
        <w:rPr>
          <w:b/>
        </w:rPr>
        <w:t>ROLL : d3=d3(2)=2</w:t>
      </w:r>
      <w:r>
        <w:br/>
        <w:t>尖兵(武器是刀剑类)</w:t>
        <w:br/>
        <w:t/>
        <w:br/>
        <w:t>格纳欧斯的职业是</w:t>
        <w:br/>
      </w:r>
      <w:r>
        <w:rPr>
          <w:b/>
        </w:rPr>
        <w:t>ROLL : d5=d5(5)=5</w:t>
      </w:r>
      <w:r>
        <w:br/>
      </w:r>
      <w:r>
        <w:rPr>
          <w:b/>
        </w:rPr>
        <w:t>ROLL : d5=d5(4)=4</w:t>
      </w:r>
      <w:r>
        <w:br/>
        <w:t>钩锁师……？(武器是双手杖，怎么钩呃，可能参考歌蒂吧)</w:t>
        <w:br/>
        <w:t/>
        <w:br/>
        <w:t>阿普琉斯的职业是</w:t>
        <w:br/>
      </w:r>
      <w:r>
        <w:rPr>
          <w:b/>
        </w:rPr>
        <w:t>ROLL : d6=d6(6)=6</w:t>
      </w:r>
      <w:r>
        <w:br/>
      </w:r>
      <w:r>
        <w:rPr>
          <w:b/>
        </w:rPr>
        <w:t>ROLL : d5=d5(2)=2</w:t>
      </w:r>
      <w:r>
        <w:br/>
        <w:t xml:space="preserve"> 陷阱师(武器是刀剑类，大概陷阱是阿戈尔科技产品) </w:t>
        <w:br/>
        <w:t>看错了！是处决者！</w:t>
        <w:br/>
        <w:t/>
        <w:br/>
        <w:t>一个十人深海队，竟然构成是钩锁师X2，推击手，尖兵， 陷阱师 处决者，炮手，不屈者，重剑手，傀儡师(强攻手)和无畏者……塞满了花活！(然后失去对空，全靠两位钩子)</w:t>
        <w:br/>
        <w:br/>
      </w:r>
    </w:p>
    <w:p>
      <w:pPr>
        <w:pStyle w:val="ThreadMinimal"/>
      </w:pPr>
      <w:r>
        <w:t>#638 [2024-06-22 17:00:52]</w:t>
        <w:br/>
        <w:br/>
        <w:t>*H13-4打不过的导游无能狂怒地前来更新</w:t>
        <w:br/>
        <w:t/>
        <w:br/>
        <w:t>你的速通目标是</w:t>
        <w:br/>
        <w:t>1-3 伊莎玛拉</w:t>
        <w:br/>
        <w:t>4-6 玛利图斯</w:t>
        <w:br/>
        <w:t>7-9 all！</w:t>
        <w:br/>
        <w:t>10 大成功/大失败</w:t>
        <w:br/>
      </w:r>
      <w:r>
        <w:rPr>
          <w:b/>
        </w:rPr>
        <w:t>ROLL : d10=d10(7)=7</w:t>
      </w:r>
      <w:r>
        <w:br/>
      </w:r>
      <w:r>
        <w:rPr>
          <w:b/>
        </w:rPr>
        <w:t>ROLL : d2=d2(1)=1</w:t>
      </w:r>
      <w:r>
        <w:br/>
        <w:t/>
        <w:br/>
        <w:t>……你现在连玛利图斯的面都没见过你速通个啥啊！</w:t>
        <w:br/>
        <w:t>1-3 畅想，主要还是伊莎玛拉</w:t>
        <w:br/>
        <w:t>4-6 你想把当年那个实验室挖出来</w:t>
        <w:br/>
        <w:t>7-9 拿斯卡蒂当诱饵钓它</w:t>
        <w:br/>
        <w:t>10 大成功/大失败</w:t>
        <w:br/>
      </w:r>
      <w:r>
        <w:rPr>
          <w:b/>
        </w:rPr>
        <w:t>ROLL : d10=d10(9)=9</w:t>
      </w:r>
      <w:r>
        <w:br/>
      </w:r>
      <w:r>
        <w:rPr>
          <w:b/>
        </w:rPr>
        <w:t>ROLL : d2=d2(1)=1</w:t>
      </w:r>
      <w:r>
        <w:br/>
        <w:t/>
        <w:br/>
        <w:t>导游只能说祝你成功，那三位队友你打算先说服哪一位入队</w:t>
        <w:br/>
        <w:t>1-3 乌尔比安</w:t>
        <w:br/>
        <w:t>4-6 布兰都斯</w:t>
        <w:br/>
        <w:t>7-9 马库斯</w:t>
        <w:br/>
        <w:t>10 大成功/大失败</w:t>
        <w:br/>
      </w:r>
      <w:r>
        <w:rPr>
          <w:b/>
        </w:rPr>
        <w:t>ROLL : d10=d10(3)=3</w:t>
      </w:r>
      <w:r>
        <w:br/>
      </w:r>
      <w:r>
        <w:rPr>
          <w:b/>
        </w:rPr>
        <w:t>ROLL : d2=d2(2)=2</w:t>
      </w:r>
      <w:r>
        <w:br/>
        <w:t/>
        <w:br/>
        <w:t>你的说服方略是(对面是乌尔比安+20)</w:t>
        <w:br/>
        <w:t>0 口头逻辑的——100 有实物证明的</w:t>
        <w:br/>
      </w:r>
      <w:r>
        <w:rPr>
          <w:b/>
        </w:rPr>
        <w:t>ROLL : d100+20=d100(25)+20=45</w:t>
      </w:r>
      <w:r>
        <w:br/>
        <w:br/>
      </w:r>
    </w:p>
    <w:p>
      <w:pPr>
        <w:pStyle w:val="ThreadMinimal"/>
      </w:pPr>
      <w:r>
        <w:t>#639 [2024-06-22 17:14:12]</w:t>
        <w:br/>
        <w:b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
        <w:br/>
        <w:t>空口说服乌尔比安的难度太大，你就没想过后果吗</w:t>
        <w:br/>
        <w:t>1-3 死猪不怕开水烫，摆之</w:t>
        <w:br/>
        <w:t>4-6 大不了被追杀去深海教会卧底</w:t>
        <w:br/>
        <w:t>7-9 嗯嗯是的我精神不太对劲呢(装)</w:t>
        <w:br/>
        <w:t>10 大成功/大失败</w:t>
        <w:br/>
      </w:r>
      <w:r>
        <w:rPr>
          <w:b/>
        </w:rPr>
        <w:t>ROLL : d10=d10(5)=5</w:t>
      </w:r>
      <w:r>
        <w:br/>
      </w:r>
      <w:r>
        <w:rPr>
          <w:b/>
        </w:rPr>
        <w:t>ROLL : d2=d2(1)=1</w:t>
      </w:r>
      <w:r>
        <w:br/>
        <w:t/>
        <w:br/>
        <w:t>那伊莎玛拉你打算怎么办</w:t>
        <w:br/>
        <w:t>1-3 说服阿戈尔试试钻地导弹</w:t>
        <w:br/>
        <w:t>4-6 和队友们提前进行斩首行动</w:t>
        <w:br/>
        <w:t>7-9 先噶了玛利图斯再从长计议</w:t>
        <w:br/>
        <w:t>10 大成功/大失败</w:t>
        <w:br/>
      </w:r>
      <w:r>
        <w:rPr>
          <w:b/>
        </w:rPr>
        <w:t>ROLL : d10=d10(10)=10</w:t>
      </w:r>
      <w:r>
        <w:br/>
      </w:r>
      <w:r>
        <w:rPr>
          <w:b/>
        </w:rPr>
        <w:t>ROLL : d2=d2(1)=1</w:t>
      </w:r>
      <w:r>
        <w:br/>
        <w:t/>
        <w:br/>
        <w:t>有时候吧，大成功只是更大的奇思妙想</w:t>
        <w:br/>
        <w:t>1-3 说服阿戈尔火力夷平那条海沟</w:t>
        <w:br/>
        <w:t>4-6 全体海猎提前进行斩首行动</w:t>
        <w:br/>
        <w:t>7-9 噶了玛利图斯代替它让祂继续睡</w:t>
        <w:br/>
        <w:t>10 大成功/大失败</w:t>
        <w:br/>
      </w:r>
      <w:r>
        <w:rPr>
          <w:b/>
        </w:rPr>
        <w:t>ROLL : d10=d10(1)=1</w:t>
      </w:r>
      <w:r>
        <w:br/>
      </w:r>
      <w:r>
        <w:rPr>
          <w:b/>
        </w:rPr>
        <w:t>ROLL : d2=d2(1)=1</w:t>
      </w:r>
      <w:r>
        <w:br/>
        <w:br/>
      </w:r>
    </w:p>
    <w:p>
      <w:pPr>
        <w:pStyle w:val="ThreadMinimal"/>
      </w:pPr>
      <w:r>
        <w:t>#640 [2024-06-22 17:23:48]</w:t>
        <w:br/>
        <w:br/>
        <w:t>你的行动速度是</w:t>
        <w:br/>
      </w:r>
      <w:r>
        <w:rPr>
          <w:b/>
        </w:rPr>
        <w:t>ROLL : d100=d100(76)=76</w:t>
      </w:r>
      <w:r>
        <w:br/>
        <w:t/>
        <w:br/>
        <w:t>你最迟会在三天内进入对乌尔比安的剧透。</w:t>
        <w:br/>
        <w:t>但现在，你依然是习惯性找到阿普琉斯的终端，又试图从终端上找到宿舍地址。</w:t>
        <w:br/>
      </w:r>
      <w:r>
        <w:rPr>
          <w:b/>
        </w:rPr>
        <w:t>ROLL : d100=d100(50)=50</w:t>
      </w:r>
      <w:r>
        <w:br/>
        <w:t/>
        <w:br/>
        <w:t>在点开无数个窗口后，你依然没有找到在犄角旮旯里的那条地址，大概阿普琉斯没有把地址留在终端上的习惯。</w:t>
        <w:br/>
        <w:t>但这一回，你的心情比前几次轻松多了。</w:t>
        <w:br/>
        <w:t/>
        <w:br/>
        <w:t>你的决策是</w:t>
        <w:br/>
        <w:t>1-3 斗智场通宵走起</w:t>
        <w:br/>
        <w:t>4-6 转身去问布兰都斯</w:t>
        <w:br/>
        <w:t>7-9 询问列表成员</w:t>
        <w:br/>
        <w:t>10 大成功/大失败</w:t>
        <w:br/>
      </w:r>
      <w:r>
        <w:rPr>
          <w:b/>
        </w:rPr>
        <w:t>ROLL : d10=d10(4)=4</w:t>
      </w:r>
      <w:r>
        <w:br/>
      </w:r>
      <w:r>
        <w:rPr>
          <w:b/>
        </w:rPr>
        <w:t>ROLL : d2=d2(2)=2</w:t>
      </w:r>
      <w:r>
        <w:br/>
        <w:t/>
        <w:br/>
        <w:t>你转身向实验室走去。布兰都斯疑惑地发现你去而复返：“阿普琉斯？还有什么事吗。”</w:t>
        <w:br/>
        <w:t>“没什么，就是提前问下，我隔壁的舍友有换吗？”你镇定自若地回望，“之前听说有人要转到我们一队来。”</w:t>
        <w:br/>
        <w:t/>
        <w:br/>
        <w:t>所以真的有换吗</w:t>
        <w:br/>
      </w:r>
      <w:r>
        <w:rPr>
          <w:b/>
        </w:rPr>
        <w:t>ROLL : d2=d2(2)=2</w:t>
      </w:r>
      <w:r>
        <w:br/>
        <w:br/>
      </w:r>
    </w:p>
    <w:p>
      <w:pPr>
        <w:pStyle w:val="ThreadMinimal"/>
      </w:pPr>
      <w:r>
        <w:t>#641 [2024-06-22 17:38:47]</w:t>
        <w:br/>
        <w:br/>
        <w:t>布兰都斯无奈地笑了笑：“你从哪听说的？当然没换，还是——”</w:t>
        <w:br/>
        <w:t/>
        <w:br/>
        <w:t>1-3 马库斯</w:t>
        <w:br/>
        <w:t>4-6 玛尔卡</w:t>
        <w:br/>
        <w:t>7-9 新成员</w:t>
        <w:br/>
        <w:t>10 大成功/大失败</w:t>
        <w:br/>
      </w:r>
      <w:r>
        <w:rPr>
          <w:b/>
        </w:rPr>
        <w:t>ROLL : d10=d10(5)=5</w:t>
      </w:r>
      <w:r>
        <w:br/>
      </w:r>
      <w:r>
        <w:rPr>
          <w:b/>
        </w:rPr>
        <w:t>ROLL : d2=d2(1)=1</w:t>
      </w:r>
      <w:r>
        <w:br/>
        <w:t/>
        <w:br/>
        <w:t>“玛尔卡啊。”他极其自然地说。</w:t>
        <w:br/>
        <w:t/>
        <w:br/>
        <w:t>你知道玛尔卡的宿舍地址吗</w:t>
        <w:br/>
      </w:r>
      <w:r>
        <w:rPr>
          <w:b/>
        </w:rPr>
        <w:t>ROLL : d100=d100(48)=48</w:t>
      </w:r>
      <w:r>
        <w:br/>
        <w:t/>
        <w:br/>
        <w:t>噔噔咚，你有了一个参照物，却还是找不到自己的地址，但没关系，你至少能从终端里找人套话了。</w:t>
        <w:br/>
        <w:t>在结束和布兰都斯的闲聊后，你准备和玛尔卡说……</w:t>
        <w:br/>
        <w:t/>
        <w:br/>
        <w:t>1-3 网购地址填错了帮收快递</w:t>
        <w:br/>
        <w:t>4-6 直接说地址发一个过来</w:t>
        <w:br/>
        <w:t>7-9 你……想不出来借口！</w:t>
        <w:br/>
        <w:t>10 大成功/大失败</w:t>
        <w:br/>
      </w:r>
      <w:r>
        <w:rPr>
          <w:b/>
        </w:rPr>
        <w:t>ROLL : d10=d10(3)=3</w:t>
      </w:r>
      <w:r>
        <w:br/>
      </w:r>
      <w:r>
        <w:rPr>
          <w:b/>
        </w:rPr>
        <w:t>ROLL : d2=d2(1)=1</w:t>
      </w:r>
      <w:r>
        <w:br/>
        <w:br/>
      </w:r>
    </w:p>
    <w:p>
      <w:pPr>
        <w:pStyle w:val="ThreadMinimal"/>
      </w:pPr>
      <w:r>
        <w:t>#642 [2024-06-22 17:49:56]</w:t>
        <w:br/>
        <w:br/>
        <w:t>*温馨提示之前骰过海猎的宿舍类似单元楼，每人是二室一厅一卫的小公寓</w:t>
        <w:br/>
        <w:t/>
        <w:br/>
        <w:t>“玛尔卡，我给小帮手留的地址填错门牌号了，到了的话帮我收一下。”你费尽心思地把握口吻，“放我门口就好。”</w:t>
        <w:br/>
        <w:t/>
        <w:br/>
        <w:t>玛尔卡的回消息速度</w:t>
        <w:br/>
      </w:r>
      <w:r>
        <w:rPr>
          <w:b/>
        </w:rPr>
        <w:t>ROLL : d100=d100(45)=45</w:t>
      </w:r>
      <w:r>
        <w:br/>
        <w:t/>
        <w:br/>
        <w:t>玛尔卡，堂堂沉默！然而你总不能留在研究所一直等她的回信，那么接下来去</w:t>
        <w:br/>
        <w:t/>
        <w:br/>
        <w:t>1-3 斗智场</w:t>
        <w:br/>
        <w:t>4-6 训练场</w:t>
        <w:br/>
        <w:t>7-9 海猎营地</w:t>
        <w:br/>
        <w:t>10 大成功/大失败</w:t>
        <w:br/>
      </w:r>
      <w:r>
        <w:rPr>
          <w:b/>
        </w:rPr>
        <w:t>ROLL : d10=d10(1)=1</w:t>
      </w:r>
      <w:r>
        <w:br/>
      </w:r>
      <w:r>
        <w:rPr>
          <w:b/>
        </w:rPr>
        <w:t>ROLL : d2=d2(1)=1</w:t>
      </w:r>
      <w:r>
        <w:br/>
        <w:t/>
        <w:br/>
        <w:t>以及你有没有真的下了个订单</w:t>
        <w:br/>
      </w:r>
      <w:r>
        <w:rPr>
          <w:b/>
        </w:rPr>
        <w:t>ROLL : d2=d2(2)=2</w:t>
      </w:r>
      <w:r>
        <w:br/>
        <w:t/>
        <w:br/>
        <w:t>世界还是走向了有学选学的正道，在玛尔卡的回信到来前，你的学习成果是</w:t>
        <w:br/>
      </w:r>
      <w:r>
        <w:rPr>
          <w:b/>
        </w:rPr>
        <w:t>ROLL : d10+56=d10(5)+56=61</w:t>
      </w:r>
      <w:r>
        <w:br/>
        <w:br/>
      </w:r>
    </w:p>
    <w:p>
      <w:pPr>
        <w:pStyle w:val="ThreadMinimal"/>
      </w:pPr>
      <w:r>
        <w:t>#643 [2024-06-22 17:58:37]</w:t>
        <w:br/>
        <w:br/>
        <w:t>话说玛尔卡和阿普琉斯关系怎么样(海猎保底25，同队再+10)</w:t>
        <w:br/>
      </w:r>
      <w:r>
        <w:rPr>
          <w:b/>
        </w:rPr>
        <w:t>ROLL : d65+35=d65(8)+35=43</w:t>
      </w:r>
      <w:r>
        <w:br/>
        <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r>
      <w:r>
        <w:rPr>
          <w:b/>
        </w:rPr>
        <w:t>ROLL : d10=d10(5)=5</w:t>
      </w:r>
      <w:r>
        <w:br/>
      </w:r>
      <w:r>
        <w:rPr>
          <w:b/>
        </w:rPr>
        <w:t>ROLL : d2=d2(1)=1</w:t>
      </w:r>
      <w:r>
        <w:br/>
        <w:t/>
        <w:br/>
        <w:t>那么玛尔卡的回复是</w:t>
        <w:br/>
        <w:t>1-3 不理解的反问</w:t>
        <w:br/>
        <w:t>4-6 无奈的答应</w:t>
        <w:br/>
        <w:t>7-9 平淡的找借口拒绝</w:t>
        <w:br/>
        <w:t>10 大成功/大失败</w:t>
        <w:br/>
      </w:r>
      <w:r>
        <w:rPr>
          <w:b/>
        </w:rPr>
        <w:t>ROLL : d10=d10(2)=2</w:t>
      </w:r>
      <w:r>
        <w:br/>
      </w:r>
      <w:r>
        <w:rPr>
          <w:b/>
        </w:rPr>
        <w:t>ROLL : d2=d2(1)=1</w:t>
      </w:r>
      <w:r>
        <w:br/>
        <w:t/>
        <w:br/>
        <w:t>她有没有提到地址信息(反问+20)</w:t>
        <w:br/>
      </w:r>
      <w:r>
        <w:rPr>
          <w:b/>
        </w:rPr>
        <w:t>ROLL : d100+20=d100(12)+20=32</w:t>
      </w:r>
      <w:r>
        <w:br/>
        <w:br/>
      </w:r>
    </w:p>
    <w:p>
      <w:pPr>
        <w:pStyle w:val="ThreadMinimal"/>
      </w:pPr>
      <w:r>
        <w:t>#644 [2024-06-22 18:09:02]</w:t>
        <w:br/>
        <w:br/>
        <w:t>“你确定？”玛尔卡的质疑从终端屏幕上吐出来，“阿普琉斯也有填错地址的一天，我真的不是在听什么新型笑话么？”</w:t>
        <w:br/>
        <w:t/>
        <w:br/>
        <w:t>好烦。你还没进宿舍了解阿普琉斯的性格与经历，连说个话都举棋不定。</w:t>
        <w:br/>
        <w:t>你干脆决定</w:t>
        <w:br/>
        <w:t>1-3 撤回拜托与请求</w:t>
        <w:br/>
        <w:t>4-6 装没看见得了</w:t>
        <w:br/>
        <w:t>7-9 回一个句号显示你看见</w:t>
        <w:br/>
        <w:t>10 大成功/大失败</w:t>
        <w:br/>
      </w:r>
      <w:r>
        <w:rPr>
          <w:b/>
        </w:rPr>
        <w:t>ROLL : d10=d10(10)=10</w:t>
      </w:r>
      <w:r>
        <w:br/>
      </w:r>
      <w:r>
        <w:rPr>
          <w:b/>
        </w:rPr>
        <w:t>ROLL : d2=d2(2)=2</w:t>
      </w:r>
      <w:r>
        <w:br/>
        <w:t/>
        <w:br/>
        <w:t>？你疑似该喝点凉茶降火了</w:t>
        <w:br/>
        <w:t>1-3 撤回请求并反嘲</w:t>
        <w:br/>
        <w:t>4-6 装没看见并真的下单</w:t>
        <w:br/>
        <w:t>7-9 回一个句号然后拉黑几小时</w:t>
        <w:br/>
        <w:t>10 大成功/大失败</w:t>
        <w:br/>
      </w:r>
      <w:r>
        <w:rPr>
          <w:b/>
        </w:rPr>
        <w:t>ROLL : d10=d10(2)=2</w:t>
      </w:r>
      <w:r>
        <w:br/>
      </w:r>
      <w:r>
        <w:rPr>
          <w:b/>
        </w:rPr>
        <w:t>ROLL : d2=d2(2)=2</w:t>
      </w:r>
      <w:r>
        <w:br/>
        <w:t/>
        <w:br/>
        <w:t>“我竟然想拜托你，这的确是一个新型笑话。”你飞速敲击键盘，“实在是我高估了你的可靠度，玛尔卡。”</w:t>
        <w:br/>
        <w:t>算了，一个晚上没宿舍就没宿舍吧，又不是没通宵过。</w:t>
        <w:br/>
        <w:t>你全情投入到学习中。</w:t>
        <w:br/>
        <w:t/>
        <w:br/>
        <w:t>查询玛尔卡的态度</w:t>
        <w:br/>
        <w:t>0 怀疑——100 不爽</w:t>
        <w:br/>
      </w:r>
      <w:r>
        <w:rPr>
          <w:b/>
        </w:rPr>
        <w:t>ROLL : d100=d100(78)=78</w:t>
      </w:r>
      <w:r>
        <w:br/>
        <w:br/>
      </w:r>
    </w:p>
    <w:p>
      <w:pPr>
        <w:pStyle w:val="ThreadMinimal"/>
      </w:pPr>
      <w:r>
        <w:t>#645 [2024-06-22 18:16:46]</w:t>
        <w:br/>
        <w:br/>
        <w:t>Day27</w:t>
        <w:br/>
        <w:t/>
        <w:br/>
        <w:t>一大早，你又收到了马库斯惯例群发的日常安排</w:t>
        <w:br/>
        <w:t>1-3 清扫周围海域</w:t>
        <w:br/>
        <w:t>4-6 队内日常训练</w:t>
        <w:br/>
        <w:t>7-9 总攻作战会议开会</w:t>
        <w:br/>
        <w:t>10 大成功/大失败</w:t>
        <w:br/>
      </w:r>
      <w:r>
        <w:rPr>
          <w:b/>
        </w:rPr>
        <w:t>ROLL : d10=d10(6)=6</w:t>
      </w:r>
      <w:r>
        <w:br/>
      </w:r>
      <w:r>
        <w:rPr>
          <w:b/>
        </w:rPr>
        <w:t>ROLL : d2=d2(1)=1</w:t>
      </w:r>
      <w:r>
        <w:br/>
        <w:t/>
        <w:br/>
        <w:t>这次的训练主要是</w:t>
        <w:br/>
        <w:t>1-3 身体素质</w:t>
        <w:br/>
        <w:t>4-6 队内实战</w:t>
        <w:br/>
        <w:t>7-9 洋流熟悉</w:t>
        <w:br/>
        <w:t>10 大成功/大失败</w:t>
        <w:br/>
      </w:r>
      <w:r>
        <w:rPr>
          <w:b/>
        </w:rPr>
        <w:t>ROLL : d10=d10(4)=4</w:t>
      </w:r>
      <w:r>
        <w:br/>
      </w:r>
      <w:r>
        <w:rPr>
          <w:b/>
        </w:rPr>
        <w:t>ROLL : d2=d2(1)=1</w:t>
      </w:r>
      <w:r>
        <w:br/>
        <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r>
      <w:r>
        <w:rPr>
          <w:b/>
        </w:rPr>
        <w:t>ROLL : d10=d10(9)=9</w:t>
      </w:r>
      <w:r>
        <w:br/>
      </w:r>
      <w:r>
        <w:rPr>
          <w:b/>
        </w:rPr>
        <w:t>ROLL : d2=d2(2)=2</w:t>
      </w:r>
      <w:r>
        <w:br/>
        <w:br/>
      </w:r>
    </w:p>
    <w:p>
      <w:pPr>
        <w:pStyle w:val="ThreadMinimal"/>
      </w:pPr>
      <w:r>
        <w:t>#646 [2024-06-22 18:25:37]</w:t>
        <w:br/>
        <w:br/>
        <w:t>你紧急之下的方针是</w:t>
        <w:br/>
        <w:t>1-3 冒名登录马库斯的权限查档案</w:t>
        <w:br/>
        <w:t>4-6 翻找系统里阿普琉斯的相关记录</w:t>
        <w:br/>
        <w:t>7-9 算了空手吧就说有事忘带了</w:t>
        <w:br/>
        <w:t>10 大成功/大失败</w:t>
        <w:br/>
      </w:r>
      <w:r>
        <w:rPr>
          <w:b/>
        </w:rPr>
        <w:t>ROLL : d10=d10(1)=1</w:t>
      </w:r>
      <w:r>
        <w:br/>
      </w:r>
      <w:r>
        <w:rPr>
          <w:b/>
        </w:rPr>
        <w:t>ROLL : d2=d2(1)=1</w:t>
      </w:r>
      <w:r>
        <w:br/>
        <w:t/>
        <w:br/>
        <w:t>你之前替马库斯处理过不少文书，也代签过一些文件，那么你偷偷登录的成功性是(经验+20)</w:t>
        <w:br/>
      </w:r>
      <w:r>
        <w:rPr>
          <w:b/>
        </w:rPr>
        <w:t>ROLL : d100+20=d100(32)+20=52</w:t>
      </w:r>
      <w:r>
        <w:br/>
        <w:t/>
        <w:br/>
        <w:t>你……勉勉强强地通过了系统验证！你获得了门牌号！</w:t>
        <w:br/>
        <w:t/>
        <w:br/>
        <w:t>但马库斯发现了没有(被顶替+20)</w:t>
        <w:br/>
      </w:r>
      <w:r>
        <w:rPr>
          <w:b/>
        </w:rPr>
        <w:t>ROLL : d100+20=d100(48)+20=68</w:t>
      </w:r>
      <w:r>
        <w:br/>
        <w:t/>
        <w:br/>
        <w:t>马库斯对此事的认知是</w:t>
        <w:br/>
        <w:t>1-3 阿普琉斯有急事吧，回头谈谈</w:t>
        <w:br/>
        <w:t>4-6 不对吧阿普琉斯怎么会这么干立马问下</w:t>
        <w:br/>
        <w:t>7-9 有人用阿普琉斯的名义登录</w:t>
        <w:br/>
        <w:t>10 大成功/大失败</w:t>
        <w:br/>
      </w:r>
      <w:r>
        <w:rPr>
          <w:b/>
        </w:rPr>
        <w:t>ROLL : d10=d10(1)=1</w:t>
      </w:r>
      <w:r>
        <w:br/>
      </w:r>
      <w:r>
        <w:rPr>
          <w:b/>
        </w:rPr>
        <w:t>ROLL : d2=d2(1)=1</w:t>
      </w:r>
      <w:r>
        <w:br/>
        <w:br/>
      </w:r>
    </w:p>
    <w:p>
      <w:pPr>
        <w:pStyle w:val="ThreadMinimal"/>
      </w:pPr>
      <w:r>
        <w:t>#647 [2024-06-22 18:33:32]</w:t>
        <w:br/>
        <w:br/>
        <w:t>很好，马库斯没有立刻一通视讯降临把你压得无话可说，你也得到了你想要的地址。</w:t>
        <w:br/>
        <w:t>你紧赶慢赶地冲进宿舍，发现阿普琉斯的武器是</w:t>
        <w:br/>
        <w:t/>
        <w:br/>
        <w:t>1-3 最常见的刀剑类</w:t>
        <w:br/>
        <w:t>4-6 长柄武器</w:t>
        <w:br/>
        <w:t>7-9 特殊巨型武器</w:t>
        <w:br/>
        <w:t>10 大成功/大失败</w:t>
        <w:br/>
      </w:r>
      <w:r>
        <w:rPr>
          <w:b/>
        </w:rPr>
        <w:t>ROLL : d10=d10(1)=1</w:t>
      </w:r>
      <w:r>
        <w:br/>
      </w:r>
      <w:r>
        <w:rPr>
          <w:b/>
        </w:rPr>
        <w:t>ROLL : d2=d2(1)=1</w:t>
      </w:r>
      <w:r>
        <w:br/>
        <w:t/>
        <w:br/>
        <w:t>具体是刀还是剑</w:t>
        <w:br/>
      </w:r>
      <w:r>
        <w:rPr>
          <w:b/>
        </w:rPr>
        <w:t>ROLL : d2=d2(1)=1</w:t>
      </w:r>
      <w:r>
        <w:br/>
        <w:t/>
        <w:br/>
        <w:t>你还有时间检查宿舍物品获得资料吗</w:t>
        <w:br/>
      </w:r>
      <w:r>
        <w:rPr>
          <w:b/>
        </w:rPr>
        <w:t>ROLL : d100=d100(78)=78</w:t>
      </w:r>
      <w:r>
        <w:br/>
        <w:t/>
        <w:br/>
        <w:t>看来你真的跑得很快，以至于赶到训练场前还有心思审视和翻找宿舍的物品，从中勾勒出阿普琉斯的人物形象。</w:t>
        <w:br/>
        <w:t/>
        <w:br/>
        <w:t>阿普琉斯私人物品的信息量</w:t>
        <w:br/>
      </w:r>
      <w:r>
        <w:rPr>
          <w:b/>
        </w:rPr>
        <w:t>ROLL : d100=d100(76)=76</w:t>
      </w:r>
      <w:r>
        <w:br/>
        <w:t/>
        <w:br/>
        <w:t>宿舍公寓里个人物品摆得到处都是，还附带上了非常有个人审美风味的装修，你绕过几个大型摆件，在书桌上找到了几本阿普琉斯的笔记草稿。</w:t>
        <w:br/>
        <w:t/>
        <w:br/>
        <w:t>笔记本内容私人含量</w:t>
        <w:br/>
      </w:r>
      <w:r>
        <w:rPr>
          <w:b/>
        </w:rPr>
        <w:t>ROLL : d100=d100(60)=60</w:t>
      </w:r>
      <w:r>
        <w:br/>
        <w:br/>
      </w:r>
    </w:p>
    <w:p>
      <w:pPr>
        <w:pStyle w:val="ThreadMinimal"/>
      </w:pPr>
      <w:r>
        <w:t>#648 [2024-06-22 18:40:10]</w:t>
        <w:br/>
        <w:br/>
        <w:t>阿普琉斯的性格</w:t>
        <w:br/>
        <w:t>0内向——100外向</w:t>
        <w:br/>
      </w:r>
      <w:r>
        <w:rPr>
          <w:b/>
        </w:rPr>
        <w:t xml:space="preserve">ROLL : d100=d100(91)=91 </w:t>
      </w:r>
      <w:r>
        <w:br/>
        <w:t/>
        <w:br/>
        <w:t>0消极——100积极</w:t>
        <w:br/>
      </w:r>
      <w:r>
        <w:rPr>
          <w:b/>
        </w:rPr>
        <w:t>ROLL : d100=d100(33)=33</w:t>
      </w:r>
      <w:r>
        <w:br/>
        <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
        <w:br/>
        <w:t>你今天被系统分配的训练对象是熟人吗</w:t>
        <w:br/>
      </w:r>
      <w:r>
        <w:rPr>
          <w:b/>
        </w:rPr>
        <w:t>ROLL : d2=d2(1)=1</w:t>
      </w:r>
      <w:r>
        <w:br/>
        <w:t/>
        <w:br/>
        <w:t>那么这位对练是</w:t>
        <w:br/>
        <w:t>1-3 马库斯</w:t>
        <w:br/>
        <w:t>4-6 玛尔卡</w:t>
        <w:br/>
        <w:t>7-9 卢基娅</w:t>
        <w:br/>
        <w:t>10 大成功/大失败</w:t>
        <w:br/>
      </w:r>
      <w:r>
        <w:rPr>
          <w:b/>
        </w:rPr>
        <w:t>ROLL : d10=d10(7)=7</w:t>
      </w:r>
      <w:r>
        <w:br/>
      </w:r>
      <w:r>
        <w:rPr>
          <w:b/>
        </w:rPr>
        <w:t>ROLL : d2=d2(1)=1</w:t>
      </w:r>
      <w:r>
        <w:br/>
        <w:br/>
      </w:r>
    </w:p>
    <w:p>
      <w:pPr>
        <w:pStyle w:val="ThreadMinimal"/>
      </w:pPr>
      <w:r>
        <w:t>#649 [2024-06-22 18:56:03]</w:t>
        <w:br/>
        <w:br/>
        <w:t>你打开训练室的门，里面闭目养神的陪练正好平淡地睁开眼。</w:t>
        <w:br/>
        <w:t>“卢基娅。”她简单地自我介绍，“刚从二队转过来。”</w:t>
        <w:br/>
        <w:t>你微微点头，没有去询问她转队的原因，只是伸手唤出系统：“那我们——现在就开始？”</w:t>
        <w:br/>
        <w:t/>
        <w:br/>
        <w:t>[Round 1]</w:t>
        <w:br/>
        <w:t/>
        <w:br/>
        <w:t>你的攻击速度(战士+10)</w:t>
        <w:br/>
      </w:r>
      <w:r>
        <w:rPr>
          <w:b/>
        </w:rPr>
        <w:t xml:space="preserve">ROLL : d100+10=d100(28)+10=38 </w:t>
      </w:r>
      <w:r>
        <w:br/>
        <w:t/>
        <w:br/>
        <w:t>卢基娅的攻击速度(熟练战士+20)</w:t>
        <w:br/>
      </w:r>
      <w:r>
        <w:rPr>
          <w:b/>
        </w:rPr>
        <w:t>ROLL : d100+20=d100(3)+20=23</w:t>
      </w:r>
      <w:r>
        <w:br/>
        <w:t/>
        <w:br/>
        <w:t>卢基娅的受伤程度(训练-50)</w:t>
        <w:br/>
      </w:r>
      <w:r>
        <w:rPr>
          <w:b/>
        </w:rPr>
        <w:t>ROLL : d50=d50(23)=23</w:t>
      </w:r>
      <w:r>
        <w:br/>
        <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br/>
        <w:br/>
      </w:r>
    </w:p>
    <w:p>
      <w:pPr>
        <w:pStyle w:val="ThreadMinimal"/>
      </w:pPr>
      <w:r>
        <w:t>#650 [2024-06-22 19:03:09]</w:t>
        <w:br/>
        <w:br/>
        <w:t>“没事。”她站稳后喘息了几秒，摇了摇头，“继续。”</w:t>
        <w:br/>
        <w:t/>
        <w:br/>
        <w:t>[Round 2]</w:t>
        <w:br/>
        <w:t/>
        <w:br/>
        <w:t>你的攻击速度(战士+10)</w:t>
        <w:br/>
      </w:r>
      <w:r>
        <w:rPr>
          <w:b/>
        </w:rPr>
        <w:t xml:space="preserve">ROLL : d100+10=d100(81)+10=91 </w:t>
      </w:r>
      <w:r>
        <w:br/>
        <w:t/>
        <w:br/>
        <w:t>卢基娅的攻击速度(熟练战士+20)</w:t>
        <w:br/>
      </w:r>
      <w:r>
        <w:rPr>
          <w:b/>
        </w:rPr>
        <w:t>ROLL : d100+20=d100(53)+20=73</w:t>
      </w:r>
      <w:r>
        <w:br/>
        <w:t/>
        <w:br/>
        <w:t>卢基娅的受伤程度(训练-50)</w:t>
        <w:br/>
      </w:r>
      <w:r>
        <w:rPr>
          <w:b/>
        </w:rPr>
        <w:t>ROLL : d50=d50(42)=42</w:t>
      </w:r>
      <w:r>
        <w:br/>
        <w:t/>
        <w:br/>
        <w:t>你小子，幸好导游原本就没打算让你回去，否则给你这样子丢回现代社会一不小心得过失杀人[s:a2:lucky]</w:t>
        <w:br/>
        <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
        <w:br/>
        <w:t>卢基娅的判断</w:t>
        <w:br/>
        <w:t>0 继续——100 就医</w:t>
        <w:br/>
      </w:r>
      <w:r>
        <w:rPr>
          <w:b/>
        </w:rPr>
        <w:t>ROLL : d100=d100(20)=20</w:t>
      </w:r>
      <w:r>
        <w:br/>
        <w:br/>
      </w:r>
    </w:p>
    <w:p>
      <w:pPr>
        <w:pStyle w:val="ThreadMinimal"/>
      </w:pPr>
      <w:r>
        <w:t>#651 [2024-06-22 19:13:07]</w:t>
        <w:br/>
        <w:br/>
        <w:t>卢基娅的说服(坚持+20)</w:t>
        <w:br/>
      </w:r>
      <w:r>
        <w:rPr>
          <w:b/>
        </w:rPr>
        <w:t>ROLL : d100+20=d100(63)+20=83</w:t>
      </w:r>
      <w:r>
        <w:br/>
        <w:t/>
        <w:br/>
        <w:t>你的说服(心知肚明+20)</w:t>
        <w:br/>
      </w:r>
      <w:r>
        <w:rPr>
          <w:b/>
        </w:rPr>
        <w:t>ROLL : d100+20=d100(60)+20=80</w:t>
      </w:r>
      <w:r>
        <w:br/>
        <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
        <w:br/>
        <w:t>[Round 3]</w:t>
        <w:br/>
        <w:t/>
        <w:br/>
        <w:t>你的攻击速度(战士+10)</w:t>
        <w:br/>
      </w:r>
      <w:r>
        <w:rPr>
          <w:b/>
        </w:rPr>
        <w:t xml:space="preserve">ROLL : d100+10=d100(35)+10=45 </w:t>
      </w:r>
      <w:r>
        <w:br/>
        <w:t/>
        <w:br/>
        <w:t>卢基娅的攻击速度(熟练战士+20)</w:t>
        <w:br/>
      </w:r>
      <w:r>
        <w:rPr>
          <w:b/>
        </w:rPr>
        <w:t>ROLL : d100+20=d100(98)+20=118</w:t>
      </w:r>
      <w:r>
        <w:br/>
        <w:t/>
        <w:br/>
        <w:t>你的受伤程度(训练-50)</w:t>
        <w:br/>
      </w:r>
      <w:r>
        <w:rPr>
          <w:b/>
        </w:rPr>
        <w:t>ROLL : d50=d50(25)=25</w:t>
      </w:r>
      <w:r>
        <w:br/>
        <w:br/>
      </w:r>
    </w:p>
    <w:p>
      <w:pPr>
        <w:pStyle w:val="ThreadMinimal"/>
      </w:pPr>
      <w:r>
        <w:t>#652 [2024-06-22 19:28:48]</w:t>
        <w:br/>
        <w:b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
        <w:br/>
        <w:t>在短暂治疗后，你回到宿舍，发现你预定向乌尔比安大爆特爆的日子就在明天。</w:t>
        <w:br/>
        <w:t/>
        <w:br/>
        <w:t>你的想法是</w:t>
        <w:br/>
        <w:t>0 坚持——100 考虑</w:t>
        <w:br/>
      </w:r>
      <w:r>
        <w:rPr>
          <w:b/>
        </w:rPr>
        <w:t>ROLL : d100=d100(50)=50</w:t>
      </w:r>
      <w:r>
        <w:br/>
        <w:t/>
        <w:br/>
        <w:t>举棋不定是吧，再来一次</w:t>
        <w:br/>
      </w:r>
      <w:r>
        <w:rPr>
          <w:b/>
        </w:rPr>
        <w:t>ROLL : d100=d100(85)=85</w:t>
      </w:r>
      <w:r>
        <w:br/>
        <w:t/>
        <w:br/>
        <w:t>你大脑清醒后的想法是</w:t>
        <w:br/>
        <w:t>1-3 速通是要速通的，缓几天</w:t>
        <w:br/>
        <w:t>4-6 踢门可以，火力洗地算了吧</w:t>
        <w:br/>
        <w:t>7-9 继续之前熬神战积累经验</w:t>
        <w:br/>
        <w:t>10 大成功/大失败</w:t>
        <w:br/>
      </w:r>
      <w:r>
        <w:rPr>
          <w:b/>
        </w:rPr>
        <w:t>ROLL : d10=d10(6)=6</w:t>
      </w:r>
      <w:r>
        <w:br/>
      </w:r>
      <w:r>
        <w:rPr>
          <w:b/>
        </w:rPr>
        <w:t>ROLL : d2=d2(1)=1</w:t>
      </w:r>
      <w:r>
        <w:br/>
        <w:t/>
        <w:br/>
        <w:t>你决定继续建立那支反玛利图斯小队，但伊莎玛拉……等噶了玛利图斯再说吧！</w:t>
        <w:br/>
        <w:br/>
      </w:r>
    </w:p>
    <w:p>
      <w:pPr>
        <w:pStyle w:val="ThreadMinimal"/>
      </w:pPr>
      <w:r>
        <w:t>#653 [2024-06-22 19:35:54]</w:t>
        <w:br/>
        <w:br/>
        <w:t>那你要修改之前对乌尔比安的方针吗</w:t>
        <w:br/>
      </w:r>
      <w:r>
        <w:rPr>
          <w:b/>
        </w:rPr>
        <w:t>ROLL : d2=d2(2)=2</w:t>
      </w:r>
      <w:r>
        <w:br/>
        <w:t/>
        <w:br/>
        <w:t>amazing，好头铁的主，你虽然取消了说服阿戈尔对海沟大爆特爆的计划，但也没拦着自己对乌尔比安大爆特爆啊。</w:t>
        <w:br/>
        <w:t/>
        <w:br/>
        <w:t>那今天晚上你还打算做什么</w:t>
        <w:br/>
        <w:t>1-3 准备说服预案</w:t>
        <w:br/>
        <w:t>4-6 研究阿普琉斯关系网</w:t>
        <w:br/>
        <w:t>7-9 ……学习？</w:t>
        <w:br/>
        <w:t>10 大成功/大失败</w:t>
        <w:br/>
      </w:r>
      <w:r>
        <w:rPr>
          <w:b/>
        </w:rPr>
        <w:t>ROLL : d10=d10(8)=8</w:t>
      </w:r>
      <w:r>
        <w:br/>
      </w:r>
      <w:r>
        <w:rPr>
          <w:b/>
        </w:rPr>
        <w:t>ROLL : d2=d2(2)=2</w:t>
      </w:r>
      <w:r>
        <w:br/>
        <w:t/>
        <w:br/>
        <w:t>wfl所以你的学习成果是</w:t>
        <w:br/>
      </w:r>
      <w:r>
        <w:rPr>
          <w:b/>
        </w:rPr>
        <w:t>ROLL : d10+61=d10(6)+61=67</w:t>
      </w:r>
      <w:r>
        <w:br/>
        <w:t/>
        <w:br/>
        <w:t>以及连着上周目神战一起结算战斗训练的进步</w:t>
        <w:br/>
      </w:r>
      <w:r>
        <w:rPr>
          <w:b/>
        </w:rPr>
        <w:t>ROLL : 2d10+50=d10(6)+d10(7)+50=63</w:t>
      </w:r>
      <w:r>
        <w:br/>
        <w:br/>
      </w:r>
    </w:p>
    <w:p>
      <w:pPr>
        <w:pStyle w:val="ThreadMinimal"/>
      </w:pPr>
      <w:r>
        <w:t>#654 [2024-06-22 19:44:41]</w:t>
        <w:br/>
        <w:br/>
        <w:t>Day 26</w:t>
        <w:br/>
        <w:t/>
        <w:br/>
        <w:t>你从陌生的床上醒来，在被雕刻得奇形怪状的床头柜上摸索终端。今天一队的任务安排是</w:t>
        <w:br/>
        <w:t>1-3 清扫周围海域</w:t>
        <w:br/>
        <w:t>4-6 队内日常训练</w:t>
        <w:br/>
        <w:t>7-9 总攻作战会议开会</w:t>
        <w:br/>
        <w:t>10 大成功/大失败</w:t>
        <w:br/>
      </w:r>
      <w:r>
        <w:rPr>
          <w:b/>
        </w:rPr>
        <w:t>ROLL : d10=d10(3)=3</w:t>
      </w:r>
      <w:r>
        <w:br/>
      </w:r>
      <w:r>
        <w:rPr>
          <w:b/>
        </w:rPr>
        <w:t>ROLL : d2=d2(2)=2</w:t>
      </w:r>
      <w:r>
        <w:br/>
        <w:t/>
        <w:br/>
        <w:t>你疑似痛失爆爆爆的机会，而具体任务是</w:t>
        <w:br/>
        <w:t>1-3 巡视并清扫海域</w:t>
        <w:br/>
        <w:t>4-6 检查附近海嗣巢穴</w:t>
        <w:br/>
        <w:t>7-9 投放生物信标</w:t>
        <w:br/>
        <w:t>10 大成功/大失败</w:t>
        <w:br/>
      </w:r>
      <w:r>
        <w:rPr>
          <w:b/>
        </w:rPr>
        <w:t>ROLL : d10=d10(7)=7</w:t>
      </w:r>
      <w:r>
        <w:br/>
      </w:r>
      <w:r>
        <w:rPr>
          <w:b/>
        </w:rPr>
        <w:t>ROLL : d2=d2(2)=2</w:t>
      </w:r>
      <w:r>
        <w:br/>
        <w:t/>
        <w:br/>
        <w:t>独立任务还是小组任务</w:t>
        <w:br/>
      </w:r>
      <w:r>
        <w:rPr>
          <w:b/>
        </w:rPr>
        <w:t>ROLL : d2=d2(1)=1</w:t>
      </w:r>
      <w:r>
        <w:br/>
        <w:br/>
      </w:r>
    </w:p>
    <w:p>
      <w:pPr>
        <w:pStyle w:val="ThreadMinimal"/>
      </w:pPr>
      <w:r>
        <w:t>#655 [2024-06-22 19:48:53]</w:t>
        <w:br/>
        <w:br/>
        <w:t>本次任务的时间长度是</w:t>
        <w:br/>
      </w:r>
      <w:r>
        <w:rPr>
          <w:b/>
        </w:rPr>
        <w:t>ROLL : d26=d26(13)=13</w:t>
      </w:r>
      <w:r>
        <w:br/>
        <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
        <w:br/>
        <w:t>所以你的踢门坦白局怎么办</w:t>
        <w:br/>
        <w:t>1-3 改换目标</w:t>
        <w:br/>
        <w:t>4-6 时间后延</w:t>
        <w:br/>
        <w:t>7-9 出门前就爆</w:t>
        <w:br/>
        <w:t>10 大成功/大失败</w:t>
        <w:br/>
      </w:r>
      <w:r>
        <w:rPr>
          <w:b/>
        </w:rPr>
        <w:t>ROLL : d10=d10(9)=9</w:t>
      </w:r>
      <w:r>
        <w:br/>
      </w:r>
      <w:r>
        <w:rPr>
          <w:b/>
        </w:rPr>
        <w:t>ROLL : d2=d2(1)=1</w:t>
      </w:r>
      <w:r>
        <w:br/>
        <w:t/>
        <w:br/>
        <w:t>阿门！你还是要和乌尔比安爆！</w:t>
        <w:br/>
        <w:t>线下还是线上</w:t>
        <w:br/>
      </w:r>
      <w:r>
        <w:rPr>
          <w:b/>
        </w:rPr>
        <w:t>ROLL : d2=d2(2)=2</w:t>
      </w:r>
      <w:r>
        <w:br/>
        <w:t/>
        <w:br/>
        <w:t>你随便洗漱了下，直接在客厅里就打给了乌尔比安</w:t>
        <w:br/>
        <w:t>1.视讯</w:t>
        <w:br/>
        <w:t>2.通讯</w:t>
        <w:br/>
      </w:r>
      <w:r>
        <w:rPr>
          <w:b/>
        </w:rPr>
        <w:t>ROLL : d2=d2(1)=1</w:t>
      </w:r>
      <w:r>
        <w:br/>
        <w:t/>
        <w:br/>
        <w:t>问题是……总是很忙的乌尔比安接了吗？</w:t>
        <w:br/>
      </w:r>
      <w:r>
        <w:rPr>
          <w:b/>
        </w:rPr>
        <w:t>ROLL : d100=d100(28)=28</w:t>
      </w:r>
      <w:r>
        <w:br/>
        <w:br/>
      </w:r>
    </w:p>
    <w:p>
      <w:pPr>
        <w:pStyle w:val="ThreadMinimal"/>
      </w:pPr>
      <w:r>
        <w:t>#656 [2024-06-22 20:01:15]</w:t>
        <w:br/>
        <w:br/>
        <w:t>你沉默地听了一分钟电话铃。</w:t>
        <w:br/>
        <w:t>然而直到你背上长刀从港口出发进入海域，在实验室的乌尔比安也没想起来要看一眼终端。</w:t>
        <w:br/>
        <w:t/>
        <w:br/>
        <w:t>这个独立任务的难度是</w:t>
        <w:br/>
      </w:r>
      <w:r>
        <w:rPr>
          <w:b/>
        </w:rPr>
        <w:t>ROLL : d100=d100(34)=34</w:t>
      </w:r>
      <w:r>
        <w:br/>
        <w:t/>
        <w:br/>
        <w:t>[Round 1]</w:t>
        <w:br/>
        <w:t/>
        <w:br/>
        <w:t>你的赶路进程</w:t>
        <w:br/>
      </w:r>
      <w:r>
        <w:rPr>
          <w:b/>
        </w:rPr>
        <w:t xml:space="preserve">ROLL : d100=d100(33)=33 </w:t>
      </w:r>
      <w:r>
        <w:br/>
        <w:t/>
        <w:br/>
        <w:t>海域安全性(靠近文明+20)</w:t>
        <w:br/>
      </w:r>
      <w:r>
        <w:rPr>
          <w:b/>
        </w:rPr>
        <w:t>ROLL : d100+20=d100(88)+20=108</w:t>
      </w:r>
      <w:r>
        <w:br/>
        <w:t/>
        <w:br/>
        <w:t>至少在两天左右的时间里，你所遇到的海域畅通无阻，没有任何一点海嗣的残留，于是这两天你也无聊透顶，简直是两天长泳的体力训练。</w:t>
        <w:br/>
        <w:t/>
        <w:br/>
        <w:t>[Round 2]</w:t>
        <w:br/>
        <w:t/>
        <w:br/>
        <w:t>你的赶路进程</w:t>
        <w:br/>
      </w:r>
      <w:r>
        <w:rPr>
          <w:b/>
        </w:rPr>
        <w:t xml:space="preserve">ROLL : d67+33=d67(25)+33=58 </w:t>
      </w:r>
      <w:r>
        <w:br/>
        <w:t/>
        <w:br/>
        <w:t>海域安全性</w:t>
        <w:br/>
      </w:r>
      <w:r>
        <w:rPr>
          <w:b/>
        </w:rPr>
        <w:t>ROLL : d100=d100(17)=17</w:t>
      </w:r>
      <w:r>
        <w:br/>
        <w:br/>
      </w:r>
    </w:p>
    <w:p>
      <w:pPr>
        <w:pStyle w:val="ThreadMinimal"/>
      </w:pPr>
      <w:r>
        <w:t>#657 [2024-06-22 20:35:00]</w:t>
        <w:br/>
        <w:br/>
        <w:t>好低的安全性，你又又又遇到啥了</w:t>
        <w:br/>
        <w:t>1-3 很多很多海嗣潮</w:t>
        <w:br/>
        <w:t>4-6 伊莎玛拉的护卫在巡视</w:t>
        <w:br/>
        <w:t>7-9 伪装的海嗣窝点(默认没看破)</w:t>
        <w:br/>
        <w:t>10 大成功/大失败</w:t>
        <w:br/>
      </w:r>
      <w:r>
        <w:rPr>
          <w:b/>
        </w:rPr>
        <w:t>ROLL : d10=d10(4)=4</w:t>
      </w:r>
      <w:r>
        <w:br/>
      </w:r>
      <w:r>
        <w:rPr>
          <w:b/>
        </w:rPr>
        <w:t>ROLL : d2=d2(2)=2</w:t>
      </w:r>
      <w:r>
        <w:br/>
        <w:t/>
        <w:br/>
        <w:t>这个护卫的具体身份是</w:t>
        <w:br/>
        <w:t>1-3 “眼”，连接着伊莎玛拉</w:t>
        <w:br/>
        <w:t>4-6 “手”，强大的攻击性</w:t>
        <w:br/>
        <w:t>7-9 ……玛利图斯？</w:t>
        <w:br/>
        <w:t>10 大成功/大失败</w:t>
        <w:br/>
      </w:r>
      <w:r>
        <w:rPr>
          <w:b/>
        </w:rPr>
        <w:t>ROLL : d10=d10(7)=7</w:t>
      </w:r>
      <w:r>
        <w:br/>
      </w:r>
      <w:r>
        <w:rPr>
          <w:b/>
        </w:rPr>
        <w:t>ROLL : d2=d2(1)=1</w:t>
      </w:r>
      <w:r>
        <w:br/>
        <w:t/>
        <w:br/>
        <w:t>导游小脑萎缩了一下，看看玛利图斯对你的认知</w:t>
        <w:br/>
        <w:t>1-3 无用的深海猎人</w:t>
        <w:br/>
        <w:t>4-6 有用的生命体</w:t>
        <w:br/>
        <w:t>7-9 潜在同胞</w:t>
        <w:br/>
        <w:t>10 大成功/大失败</w:t>
        <w:br/>
      </w:r>
      <w:r>
        <w:rPr>
          <w:b/>
        </w:rPr>
        <w:t>ROLL : d10=d10(1)=1</w:t>
      </w:r>
      <w:r>
        <w:br/>
      </w:r>
      <w:r>
        <w:rPr>
          <w:b/>
        </w:rPr>
        <w:t>ROLL : d2=d2(2)=2</w:t>
      </w:r>
      <w:r>
        <w:br/>
        <w:br/>
      </w:r>
    </w:p>
    <w:p>
      <w:pPr>
        <w:pStyle w:val="ThreadMinimal"/>
      </w:pPr>
      <w:r>
        <w:t>#658 [2024-06-22 20:44:15]</w:t>
        <w:br/>
        <w:br/>
        <w:t>提前询问一下你所在的位置信号怎么样(远离文明-20，大于50支持终端上传)</w:t>
        <w:br/>
      </w:r>
      <w:r>
        <w:rPr>
          <w:b/>
        </w:rPr>
        <w:t>ROLL : d100=d100(42)=42-20=22</w:t>
      </w:r>
      <w:r>
        <w:br/>
        <w:t/>
        <w:br/>
        <w:t>虽然玛利图斯很强，但导游要查询一下这么强的原因</w:t>
        <w:br/>
        <w:t>0 本身很强——100 继承伊莎玛拉权能后很强</w:t>
        <w:br/>
      </w:r>
      <w:r>
        <w:rPr>
          <w:b/>
        </w:rPr>
        <w:t>ROLL : d100=d100(75)=75</w:t>
      </w:r>
      <w:r>
        <w:br/>
        <w:t/>
        <w:br/>
        <w:t>那在伊莎玛拉还没死的现在，玛利图斯的战斗力是(进化最久+30)</w:t>
        <w:br/>
      </w:r>
      <w:r>
        <w:rPr>
          <w:b/>
        </w:rPr>
        <w:t>ROLL : d100+30=d100(20)+30=50</w:t>
      </w:r>
      <w:r>
        <w:br/>
        <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
        <w:br/>
        <w:t>你的感知力(深海猎人+20，熟悉的腥味+20)</w:t>
        <w:br/>
      </w:r>
      <w:r>
        <w:rPr>
          <w:b/>
        </w:rPr>
        <w:t>ROLL : d100+40=d100(54)+40=94</w:t>
      </w:r>
      <w:r>
        <w:br/>
        <w:t/>
        <w:br/>
        <w:t>海嗣的感知力(海嗣+20，同胞+20)</w:t>
        <w:br/>
      </w:r>
      <w:r>
        <w:rPr>
          <w:b/>
        </w:rPr>
        <w:t>ROLL : d100+40=d100(92)+40=132</w:t>
      </w:r>
      <w:r>
        <w:br/>
        <w:br/>
      </w:r>
    </w:p>
    <w:p>
      <w:pPr>
        <w:pStyle w:val="ThreadMinimal"/>
      </w:pPr>
      <w:r>
        <w:t>#659 [2024-06-22 20:49:32]</w:t>
        <w:br/>
        <w:br/>
        <w:t>Reply to [pid=766585985,40452148,488]Reply[/pid] Post by [uid=61539563]雁门关下的小蘑菇[/uid] (2024-06-22 20:35)</w:t>
        <w:br/>
        <w:t>感谢整理，但还是有点缺，而且原文都是有的，比如格纳欧斯的舞蹈力在舞会部分投过，原型是澳大利亚鱿等[s:a2:goodjob]</w:t>
        <w:br/>
        <w:br/>
      </w:r>
    </w:p>
    <w:p>
      <w:pPr>
        <w:pStyle w:val="ThreadMinimal"/>
      </w:pPr>
      <w:r>
        <w:t>#660 [2024-06-22 21:00:02]</w:t>
        <w:br/>
        <w:br/>
        <w:t>Reply to [pid=766589170,40452148,490]Reply[/pid] Post by [uid=65422838]Senatea[/uid] (2024-06-22 20:57)</w:t>
        <w:br/>
        <w:t>设定整理的话，其实可以考虑建一个共享文档？做完以后导游会贴在首页，谁有空就填一下，毕竟楼越来越长，导游自己也会忘记[s:a2:偷吃]</w:t>
        <w:br/>
        <w:br/>
      </w:r>
    </w:p>
    <w:p>
      <w:pPr>
        <w:pStyle w:val="ThreadMinimal"/>
      </w:pPr>
      <w:r>
        <w:t>#661 [2024-06-22 21:07:17]</w:t>
        <w:br/>
        <w:b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
        <w:br/>
        <w:t>你的决策是</w:t>
        <w:br/>
        <w:t>1-3 直接逃跑</w:t>
        <w:br/>
        <w:t>4-6 试图战斗</w:t>
        <w:br/>
        <w:t>7-9 考虑卧底</w:t>
        <w:br/>
        <w:t>10 大成功/大失败</w:t>
        <w:br/>
      </w:r>
      <w:r>
        <w:rPr>
          <w:b/>
        </w:rPr>
        <w:t>ROLL : d10=d10(8)=8</w:t>
      </w:r>
      <w:r>
        <w:br/>
      </w:r>
      <w:r>
        <w:rPr>
          <w:b/>
        </w:rPr>
        <w:t>ROLL : d2=d2(2)=2</w:t>
      </w:r>
      <w:r>
        <w:br/>
        <w:t/>
        <w:br/>
        <w:t>然而对海嗣而言，你终究是晚了一步的敌人，无论你在考虑什么，玛利图斯只会将你视作无用的敌人发起攻击。</w:t>
        <w:br/>
        <w:t/>
        <w:br/>
        <w:t>海嗣的出力(海嗣潮+30，玛利图斯+20)</w:t>
        <w:br/>
      </w:r>
      <w:r>
        <w:rPr>
          <w:b/>
        </w:rPr>
        <w:t>ROLL : d100+50=d100(26)+50=76</w:t>
      </w:r>
      <w:r>
        <w:br/>
        <w:t/>
        <w:br/>
        <w:t>你的出力(深海猎人+30，战士+10，落单-20)</w:t>
        <w:br/>
      </w:r>
      <w:r>
        <w:rPr>
          <w:b/>
        </w:rPr>
        <w:t>ROLL : d100+20=d100(64)+20=84</w:t>
      </w:r>
      <w:r>
        <w:br/>
        <w:br/>
      </w:r>
    </w:p>
    <w:p>
      <w:pPr>
        <w:pStyle w:val="ThreadMinimal"/>
      </w:pPr>
      <w:r>
        <w:t>#662 [2024-06-22 21:09:26]</w:t>
        <w:br/>
        <w:br/>
        <w:t>Reply to [pid=766590641,40452148,491]Reply[/pid] Post by [uid=61539563]雁门关下的小蘑菇[/uid] (2024-06-22 21:07)</w:t>
        <w:br/>
        <w:t>因为没写主语，写的是所以会吗？(阿戈尔人+30)，D出来是98</w:t>
        <w:br/>
        <w:br/>
      </w:r>
    </w:p>
    <w:p>
      <w:pPr>
        <w:pStyle w:val="ThreadMinimal"/>
      </w:pPr>
      <w:r>
        <w:t>#663 [2024-06-22 21:21:36]</w:t>
        <w:br/>
        <w:br/>
        <w:t>*放过导游的猫猫头像kuso</w:t>
        <w:br/>
        <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
        <w:br/>
        <w:t>是否继续攻击</w:t>
        <w:br/>
      </w:r>
      <w:r>
        <w:rPr>
          <w:b/>
        </w:rPr>
        <w:t>ROLL : d2=d2(1)=1</w:t>
      </w:r>
      <w:r>
        <w:br/>
        <w:t/>
        <w:br/>
        <w:t>海嗣的出力(海嗣潮+30，玛利图斯+20)</w:t>
        <w:br/>
      </w:r>
      <w:r>
        <w:rPr>
          <w:b/>
        </w:rPr>
        <w:t>ROLL : d100+50=d100(77)+50=127</w:t>
      </w:r>
      <w:r>
        <w:br/>
        <w:t/>
        <w:br/>
        <w:t>你的出力(深海猎人+30，战士+10，落单-20)</w:t>
        <w:br/>
      </w:r>
      <w:r>
        <w:rPr>
          <w:b/>
        </w:rPr>
        <w:t>ROLL : d100+20=d100(30)+20=50</w:t>
      </w:r>
      <w:r>
        <w:br/>
        <w:t/>
        <w:br/>
        <w:t>你的受伤程度是(深海猎人-20)</w:t>
        <w:br/>
      </w:r>
      <w:r>
        <w:rPr>
          <w:b/>
        </w:rPr>
        <w:t>ROLL : d100=d100(23)=23-20=3</w:t>
      </w:r>
      <w:r>
        <w:br/>
        <w:t/>
        <w:br/>
        <w:t>以及在反应过来后你的卧底办法是</w:t>
        <w:br/>
        <w:t>1-3 喊破玛利图斯的身份</w:t>
        <w:br/>
        <w:t>4-6 透露对深蓝之树的了解</w:t>
        <w:br/>
        <w:t>7-9 爆料前文明博士相关</w:t>
        <w:br/>
        <w:t>10 大成功/大失败</w:t>
        <w:br/>
      </w:r>
      <w:r>
        <w:rPr>
          <w:b/>
        </w:rPr>
        <w:t>ROLL : d10=d10(6)=6</w:t>
      </w:r>
      <w:r>
        <w:br/>
      </w:r>
      <w:r>
        <w:rPr>
          <w:b/>
        </w:rPr>
        <w:t>ROLL : d2=d2(1)=1</w:t>
      </w:r>
      <w:r>
        <w:br/>
        <w:br/>
      </w:r>
    </w:p>
    <w:p>
      <w:pPr>
        <w:pStyle w:val="ThreadMinimal"/>
      </w:pPr>
      <w:r>
        <w:t>#664 [2024-06-22 21:32:25]</w:t>
        <w:br/>
        <w:br/>
        <w:t>你的说服(真相+20)</w:t>
        <w:br/>
      </w:r>
      <w:r>
        <w:rPr>
          <w:b/>
        </w:rPr>
        <w:t>ROLL : d100+20=d100(65)+20=85</w:t>
      </w:r>
      <w:r>
        <w:br/>
        <w:t/>
        <w:br/>
        <w:t>玛利图斯的说服(违背逻辑+20)</w:t>
        <w:br/>
      </w:r>
      <w:r>
        <w:rPr>
          <w:b/>
        </w:rPr>
        <w:t>ROLL : d100+20=d100(95)+20=115</w:t>
      </w:r>
      <w:r>
        <w:br/>
        <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
        <w:br/>
        <w:t>玛利图斯的态度转变为</w:t>
        <w:br/>
        <w:t>0 可疑，带走——100 可疑，杀死</w:t>
        <w:br/>
      </w:r>
      <w:r>
        <w:rPr>
          <w:b/>
        </w:rPr>
        <w:t>ROLL : d100=d100(53)=53</w:t>
      </w:r>
      <w:r>
        <w:br/>
        <w:t/>
        <w:br/>
        <w:t>它没有回应你的话语，任那些字句坠入海沟，身边琴键般环绕的淡白色滑膜飞速地扑散开，连接向海嗣的众生，斑斓的光辉从海中涌现。</w:t>
        <w:br/>
        <w:t>玛利图斯决定将一切问题消灭于此地。</w:t>
        <w:br/>
        <w:t/>
        <w:br/>
        <w:t>海嗣的出力(海嗣潮+30，玛利图斯的进化+20)</w:t>
        <w:br/>
      </w:r>
      <w:r>
        <w:rPr>
          <w:b/>
        </w:rPr>
        <w:t>ROLL : d100+50=d100(45)+50=95</w:t>
      </w:r>
      <w:r>
        <w:br/>
        <w:t/>
        <w:br/>
        <w:t>你的出力(深海猎人+30，战士+10，落单-20，处决目标-20)</w:t>
        <w:br/>
      </w:r>
      <w:r>
        <w:rPr>
          <w:b/>
        </w:rPr>
        <w:t>ROLL : d100=d100(73)=73</w:t>
      </w:r>
      <w:r>
        <w:br/>
        <w:br/>
      </w:r>
    </w:p>
    <w:p>
      <w:pPr>
        <w:pStyle w:val="ThreadMinimal"/>
      </w:pPr>
      <w:r>
        <w:t>#665 [2024-06-22 21:45:09]</w:t>
        <w:br/>
        <w:br/>
        <w:t>你的受伤程度是(深海猎人-20)</w:t>
        <w:br/>
      </w:r>
      <w:r>
        <w:rPr>
          <w:b/>
        </w:rPr>
        <w:t>ROLL : d100=d100(45)=45-20=25</w:t>
      </w:r>
      <w:r>
        <w:br/>
        <w:t/>
        <w:br/>
        <w:t>继续战斗后，你对玛利图斯的决策是</w:t>
        <w:br/>
        <w:t>1-3 说出更多情报</w:t>
        <w:br/>
        <w:t>4-6 喊破身份</w:t>
        <w:br/>
        <w:t>7-9 转为逃亡向阿戈尔</w:t>
        <w:br/>
        <w:t>10 大成功/大失败</w:t>
        <w:br/>
      </w:r>
      <w:r>
        <w:rPr>
          <w:b/>
        </w:rPr>
        <w:t>ROLL : d10=d10(3)=3</w:t>
      </w:r>
      <w:r>
        <w:br/>
      </w:r>
      <w:r>
        <w:rPr>
          <w:b/>
        </w:rPr>
        <w:t>ROLL : d2=d2(1)=1</w:t>
      </w:r>
      <w:r>
        <w:br/>
        <w:t/>
        <w:br/>
        <w:t>深蓝之树卖过了，你还要卖什么情报</w:t>
        <w:br/>
        <w:t>1-3 初生与容器</w:t>
        <w:br/>
        <w:t>4-6 伊莎玛拉</w:t>
        <w:br/>
        <w:t>7-9 进化的未来</w:t>
        <w:br/>
        <w:t>10 大成功/大失败</w:t>
        <w:br/>
      </w:r>
      <w:r>
        <w:rPr>
          <w:b/>
        </w:rPr>
        <w:t>ROLL : d10=d10(5)=5</w:t>
      </w:r>
      <w:r>
        <w:br/>
      </w:r>
      <w:r>
        <w:rPr>
          <w:b/>
        </w:rPr>
        <w:t>ROLL : d2=d2(1)=1</w:t>
      </w:r>
      <w:r>
        <w:br/>
        <w:t/>
        <w:br/>
        <w:t>你的说服(真相+20)</w:t>
        <w:br/>
      </w:r>
      <w:r>
        <w:rPr>
          <w:b/>
        </w:rPr>
        <w:t>ROLL : d100+20=d100(1)+20=21</w:t>
      </w:r>
      <w:r>
        <w:br/>
        <w:t/>
        <w:br/>
        <w:t>玛利图斯的说服(违背逻辑+20)</w:t>
        <w:br/>
      </w:r>
      <w:r>
        <w:rPr>
          <w:b/>
        </w:rPr>
        <w:t>ROLL : d100+20=d100(52)+20=72</w:t>
      </w:r>
      <w:r>
        <w:br/>
        <w:br/>
      </w:r>
    </w:p>
    <w:p>
      <w:pPr>
        <w:pStyle w:val="ThreadMinimal"/>
      </w:pPr>
      <w:r>
        <w:t>#666 [2024-06-22 22:01:09]</w:t>
        <w:br/>
        <w:b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
        <w:br/>
        <w:t>海嗣的出力(海嗣潮+30，玛利图斯的进化+20)</w:t>
        <w:br/>
      </w:r>
      <w:r>
        <w:rPr>
          <w:b/>
        </w:rPr>
        <w:t>ROLL : d100+50=d100(16)+50=66</w:t>
      </w:r>
      <w:r>
        <w:br/>
        <w:t/>
        <w:br/>
        <w:t>你的出力(深海猎人+30，战士+10，落单-20，处决目标-20)</w:t>
        <w:br/>
      </w:r>
      <w:r>
        <w:rPr>
          <w:b/>
        </w:rPr>
        <w:t>ROLL : d100=d100(81)=81</w:t>
      </w:r>
      <w:r>
        <w:br/>
        <w:t/>
        <w:br/>
        <w:t>玛利图斯的态度转变为</w:t>
        <w:br/>
        <w:t>0 可疑，带走——100 可疑，杀死</w:t>
        <w:br/>
      </w:r>
      <w:r>
        <w:rPr>
          <w:b/>
        </w:rPr>
        <w:t>ROLL : d100=d100(77)=77</w:t>
      </w:r>
      <w:r>
        <w:br/>
        <w:t/>
        <w:br/>
        <w:t>又一次碰壁后，你的决策调整为</w:t>
        <w:br/>
        <w:t>0 逃跑——100 坚持</w:t>
        <w:br/>
      </w:r>
      <w:r>
        <w:rPr>
          <w:b/>
        </w:rPr>
        <w:t>ROLL : d100=d100(2)=2</w:t>
      </w:r>
      <w:r>
        <w:br/>
        <w:br/>
      </w:r>
    </w:p>
    <w:p>
      <w:pPr>
        <w:pStyle w:val="ThreadMinimal"/>
      </w:pPr>
      <w:r>
        <w:t>#667 [2024-06-22 22:09:54]</w:t>
        <w:br/>
        <w:b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
        <w:br/>
        <w:t>[Round 1]</w:t>
        <w:br/>
        <w:t/>
        <w:br/>
        <w:t>你的逃亡速度(深海猎人+20)</w:t>
        <w:br/>
      </w:r>
      <w:r>
        <w:rPr>
          <w:b/>
        </w:rPr>
        <w:t xml:space="preserve">ROLL : d100+20=d100(55)+20=75 </w:t>
      </w:r>
      <w:r>
        <w:br/>
        <w:t/>
        <w:br/>
        <w:t>海嗣潮的追击速度(群体合作+20，玛利图斯的进化+20)</w:t>
        <w:br/>
      </w:r>
      <w:r>
        <w:rPr>
          <w:b/>
        </w:rPr>
        <w:t>ROLL : d100+40=d100(19)+40=59</w:t>
      </w:r>
      <w:r>
        <w:br/>
        <w:t/>
        <w:br/>
        <w:t>你的逃亡距离(75速度+15，距离是百分比制)</w:t>
        <w:br/>
      </w:r>
      <w:r>
        <w:rPr>
          <w:b/>
        </w:rPr>
        <w:t>ROLL : d100+15=d100(10)+15=25</w:t>
      </w:r>
      <w:r>
        <w:br/>
        <w:t/>
        <w:br/>
        <w:t>你陡然改变方向，往海嗣最薄弱的环节冲刺，瞬间撕开了试图合拢的肉墙，愤怒的几丁质甲壳在你身后颤动。</w:t>
        <w:br/>
        <w:t/>
        <w:br/>
        <w:t>[Round 2]</w:t>
        <w:br/>
        <w:t/>
        <w:br/>
        <w:t>你的逃亡速度(深海猎人+20)</w:t>
        <w:br/>
      </w:r>
      <w:r>
        <w:rPr>
          <w:b/>
        </w:rPr>
        <w:t xml:space="preserve">ROLL : d100+20=d100(56)+20=76 </w:t>
      </w:r>
      <w:r>
        <w:br/>
        <w:t/>
        <w:br/>
        <w:t>海嗣潮的追击速度(群体合作+20，玛利图斯的进化+20)</w:t>
        <w:br/>
      </w:r>
      <w:r>
        <w:rPr>
          <w:b/>
        </w:rPr>
        <w:t>ROLL : d100+40=d100(98)+40=138</w:t>
      </w:r>
      <w:r>
        <w:br/>
        <w:br/>
      </w:r>
    </w:p>
    <w:p>
      <w:pPr>
        <w:pStyle w:val="ThreadMinimal"/>
      </w:pPr>
      <w:r>
        <w:t>#668 [2024-06-22 22:15:03]</w:t>
        <w:br/>
        <w:br/>
        <w:t>你的出力(深海猎人+30，战士+10，落单-20，处决目标-20)</w:t>
        <w:br/>
      </w:r>
      <w:r>
        <w:rPr>
          <w:b/>
        </w:rPr>
        <w:t>ROLL : d100=d100(41)=41</w:t>
      </w:r>
      <w:r>
        <w:br/>
        <w:t/>
        <w:br/>
        <w:t>海嗣的出力(海嗣潮+30，玛利图斯的进化+20)</w:t>
        <w:br/>
      </w:r>
      <w:r>
        <w:rPr>
          <w:b/>
        </w:rPr>
        <w:t>ROLL : d100+50=d100(29)+50=79</w:t>
      </w:r>
      <w:r>
        <w:br/>
        <w:t/>
        <w:br/>
        <w:t>你的受伤程度是(深海猎人-20)</w:t>
        <w:br/>
      </w:r>
      <w:r>
        <w:rPr>
          <w:b/>
        </w:rPr>
        <w:t>ROLL : d100=d100(95)=95-20=75</w:t>
      </w:r>
      <w:r>
        <w:br/>
        <w:t/>
        <w:br/>
        <w:t>你的逃亡距离(76速度+15，距离是百分比制)</w:t>
        <w:br/>
      </w:r>
      <w:r>
        <w:rPr>
          <w:b/>
        </w:rPr>
        <w:t>ROLL : d60+40=d60(37)+40=77</w:t>
      </w:r>
      <w:r>
        <w:br/>
        <w:t/>
        <w:br/>
        <w:t>硬币它又立了起来，这到底是ICU重伤还是没有</w:t>
        <w:br/>
      </w:r>
      <w:r>
        <w:rPr>
          <w:b/>
        </w:rPr>
        <w:t>ROLL : d2=d2(2)=2</w:t>
      </w:r>
      <w:r>
        <w:br/>
        <w:t/>
        <w:br/>
        <w:t>好消息，你没有重伤到原地海嗣化的地步。</w:t>
        <w:br/>
        <w:t>坏消息，你的伤情已经使你陷入了昏迷，就在你还差四分之一进度就能逃离海嗣感知范围的时候。</w:t>
        <w:br/>
        <w:t/>
        <w:br/>
        <w:t>玛利图斯的决策是(一直坚持+20)</w:t>
        <w:br/>
        <w:t>0 带走——100 杀死</w:t>
        <w:br/>
      </w:r>
      <w:r>
        <w:rPr>
          <w:b/>
        </w:rPr>
        <w:t>ROLL : d100+20=d100(9)+20=29</w:t>
      </w:r>
      <w:r>
        <w:br/>
        <w:br/>
      </w:r>
    </w:p>
    <w:p>
      <w:pPr>
        <w:pStyle w:val="ThreadMinimal"/>
      </w:pPr>
      <w:r>
        <w:t>#669 [2024-06-22 22:21:09]</w:t>
        <w:br/>
        <w:br/>
        <w:t>以你的确有过短暂胜利而言，你有机会对玛利图斯进行照片/视频的记录吗(海嗣围攻-20)</w:t>
        <w:br/>
      </w:r>
      <w:r>
        <w:rPr>
          <w:b/>
        </w:rPr>
        <w:t>ROLL : d100=d100(61)=61-20=41</w:t>
      </w:r>
      <w:r>
        <w:br/>
        <w:t>战斗瞬息万变，你没有机会拿出终端。</w:t>
        <w:br/>
        <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
        <w:br/>
        <w:t>玛利图斯留下你的原因是</w:t>
        <w:br/>
        <w:t>1-3 生命力旺盛适合改造成高级体</w:t>
        <w:br/>
        <w:t>4-6 给伊莎玛拉当作唤醒祭品</w:t>
        <w:br/>
        <w:t>7-9 意识到信息的来源很神秘</w:t>
        <w:br/>
        <w:t>10 大成功/大失败</w:t>
        <w:br/>
      </w:r>
      <w:r>
        <w:rPr>
          <w:b/>
        </w:rPr>
        <w:t>ROLL : d10=d10(4)=4</w:t>
      </w:r>
      <w:r>
        <w:br/>
      </w:r>
      <w:r>
        <w:rPr>
          <w:b/>
        </w:rPr>
        <w:t>ROLL : d2=d2(1)=1</w:t>
      </w:r>
      <w:r>
        <w:br/>
        <w:t/>
        <w:br/>
        <w:t>怎么个唤醒，怎么个祭品，你说清楚</w:t>
        <w:br/>
        <w:t>1-3 意思是送一个“护卫”</w:t>
        <w:br/>
        <w:t>4-6 很纯正的用尸体和鲜血</w:t>
        <w:br/>
        <w:t>7-9 拿去实验室改造</w:t>
        <w:br/>
        <w:t>10 大成功/大失败</w:t>
        <w:br/>
      </w:r>
      <w:r>
        <w:rPr>
          <w:b/>
        </w:rPr>
        <w:t>ROLL : d10=d10(5)=5</w:t>
      </w:r>
      <w:r>
        <w:br/>
      </w:r>
      <w:r>
        <w:rPr>
          <w:b/>
        </w:rPr>
        <w:t>ROLL : d2=d2(1)=1</w:t>
      </w:r>
      <w:r>
        <w:br/>
        <w:t/>
        <w:br/>
        <w:t>*总感觉好像被吞了一栋还是两栋楼……？</w:t>
        <w:br/>
        <w:br/>
      </w:r>
    </w:p>
    <w:p>
      <w:pPr>
        <w:pStyle w:val="ThreadMinimal"/>
      </w:pPr>
      <w:r>
        <w:t>#670 [2024-06-22 22:36:30]</w:t>
        <w:br/>
        <w:br/>
        <w:t>？你们阿戈尔这么先进还搞中世纪巫术一样的环节啊</w:t>
        <w:br/>
        <w:t>1-3 有海嗣化特殊改造</w:t>
        <w:br/>
        <w:t>4-6 玛利图斯个人审美情趣</w:t>
        <w:br/>
        <w:t>7-9 让伊莎玛拉认知人类能吃</w:t>
        <w:br/>
        <w:t>10 大成功/大失败</w:t>
        <w:br/>
      </w:r>
      <w:r>
        <w:rPr>
          <w:b/>
        </w:rPr>
        <w:t>ROLL : d10=d10(3)=3</w:t>
      </w:r>
      <w:r>
        <w:br/>
      </w:r>
      <w:r>
        <w:rPr>
          <w:b/>
        </w:rPr>
        <w:t>ROLL : d2=d2(2)=2</w:t>
      </w:r>
      <w:r>
        <w:br/>
        <w:t/>
        <w:br/>
        <w:t>逃不掉的海嗣化，袭来！今天是Day23，玛利图斯决定哪天去把休息的伊莎玛拉正式叫起床</w:t>
        <w:br/>
      </w:r>
      <w:r>
        <w:rPr>
          <w:b/>
        </w:rPr>
        <w:t>ROLL : d23=d23(23)=23</w:t>
      </w:r>
      <w:r>
        <w:br/>
        <w:t>是很遵守原则的玛利图斯，弑神计划什么时候发动，它什么时候去搞血祭。</w:t>
        <w:br/>
        <w:t/>
        <w:br/>
        <w:t>查询你的海嗣化改造程度</w:t>
        <w:br/>
      </w:r>
      <w:r>
        <w:rPr>
          <w:b/>
        </w:rPr>
        <w:t>ROLL : d80+20=d80(76)+20=96</w:t>
      </w:r>
      <w:r>
        <w:br/>
        <w:t/>
        <w:br/>
        <w:t>你精神上海嗣化的SAN目前为</w:t>
        <w:br/>
      </w:r>
      <w:r>
        <w:rPr>
          <w:b/>
        </w:rPr>
        <w:t>ROLL : d80=d80(52)=52</w:t>
      </w:r>
      <w:r>
        <w:br/>
        <w:t/>
        <w:br/>
        <w:t>花费时间是</w:t>
        <w:br/>
      </w:r>
      <w:r>
        <w:rPr>
          <w:b/>
        </w:rPr>
        <w:t>ROLL : d23=d23(4)=4</w:t>
      </w:r>
      <w:r>
        <w:br/>
        <w:br/>
      </w:r>
    </w:p>
    <w:p>
      <w:pPr>
        <w:pStyle w:val="ThreadMinimal"/>
      </w:pPr>
      <w:r>
        <w:t>#671 [2024-06-22 22:45:11]</w:t>
        <w:br/>
        <w:br/>
        <w:t>进行一个比较地狱的查询，你的身体已经绝大部分化作了海嗣的模样，但你的精神仍然是人类的精神，那你的外貌是</w:t>
        <w:br/>
        <w:t>1-3 覆巢之下</w:t>
        <w:br/>
        <w:t>4-6 愚人号</w:t>
        <w:br/>
        <w:t>7-9 水月肉鸽</w:t>
        <w:br/>
        <w:t>10 大成功/大失败</w:t>
        <w:br/>
      </w:r>
      <w:r>
        <w:rPr>
          <w:b/>
        </w:rPr>
        <w:t>ROLL : d10=d10(10)=10</w:t>
      </w:r>
      <w:r>
        <w:br/>
      </w:r>
      <w:r>
        <w:rPr>
          <w:b/>
        </w:rPr>
        <w:t>ROLL : d2=d2(2)=2</w:t>
      </w:r>
      <w:r>
        <w:br/>
        <w:t/>
        <w:br/>
        <w:t>大失败也行，能不能不要选第三个那有点太地狱了</w:t>
        <w:br/>
        <w:t>1-3 生路(玛利图斯已有伊莎玛拉部分权限)</w:t>
        <w:br/>
        <w:t>4-6 游戏里没有的品种</w:t>
        <w:br/>
        <w:t>7-9 阿普琉斯</w:t>
        <w:br/>
        <w:t>10 大成功/大失败</w:t>
        <w:br/>
      </w:r>
      <w:r>
        <w:rPr>
          <w:b/>
        </w:rPr>
        <w:t>ROLL : d10=d10(7)=7</w:t>
      </w:r>
      <w:r>
        <w:br/>
      </w:r>
      <w:r>
        <w:rPr>
          <w:b/>
        </w:rPr>
        <w:t>ROLL : d2=d2(1)=1</w:t>
      </w:r>
      <w:r>
        <w:br/>
        <w:t/>
        <w:br/>
        <w:t>……你的外貌仍然是阿普琉斯，尽管在科学的检查下，你的每一寸血肉都已不属于人类的构成。</w:t>
        <w:br/>
        <w:br/>
      </w:r>
    </w:p>
    <w:p>
      <w:pPr>
        <w:pStyle w:val="ThreadMinimal"/>
      </w:pPr>
      <w:r>
        <w:t>#672 [2024-06-22 23:03:37]</w:t>
        <w:br/>
        <w:b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
        <w:br/>
        <w:t>你的意识程度(改造-30)</w:t>
        <w:br/>
      </w:r>
      <w:r>
        <w:rPr>
          <w:b/>
        </w:rPr>
        <w:t>ROLL : d100=d100(22)=22-30=-8</w:t>
      </w:r>
      <w:r>
        <w:br/>
        <w:t/>
        <w:br/>
        <w:t>这些痛苦与异样无法唤醒你，你的意志一无所知。</w:t>
        <w:br/>
        <w:t>你始终沉睡。</w:t>
        <w:br/>
        <w:t/>
        <w:br/>
        <w:t>Day19</w:t>
        <w:br/>
        <w:t/>
        <w:br/>
        <w:t>你在熟悉又陌生的洞穴中醒来，身下依然是海嗣蠕动的潮水。</w:t>
        <w:br/>
        <w:t/>
        <w:br/>
        <w:t>查询你的SAN(惊恐-20)</w:t>
        <w:br/>
      </w:r>
      <w:r>
        <w:rPr>
          <w:b/>
        </w:rPr>
        <w:t>ROLL : d80=d80(33)=33</w:t>
      </w:r>
      <w:r>
        <w:br/>
        <w:t/>
        <w:br/>
        <w:t>你感到莫大的忧惧，然而那忧惧还尚未压垮你。</w:t>
        <w:br/>
        <w:br/>
      </w:r>
    </w:p>
    <w:p>
      <w:pPr>
        <w:pStyle w:val="ThreadMinimal"/>
      </w:pPr>
      <w:r>
        <w:t>#673 [2024-06-22 23:09:36]</w:t>
        <w:br/>
        <w:br/>
        <w:t>关于你的终端问题，还存在吗(海嗣的腐蚀-30)</w:t>
        <w:br/>
      </w:r>
      <w:r>
        <w:rPr>
          <w:b/>
        </w:rPr>
        <w:t>ROLL : d100=d100(79)=79-30=49</w:t>
      </w:r>
      <w:r>
        <w:br/>
        <w:t/>
        <w:br/>
        <w:t>残骸的位置是战场还是洞穴</w:t>
        <w:br/>
      </w:r>
      <w:r>
        <w:rPr>
          <w:b/>
        </w:rPr>
        <w:t>ROLL : d2=d2(2)=2</w:t>
      </w:r>
      <w:r>
        <w:br/>
        <w:t/>
        <w:br/>
        <w:t>好吧，看来你的终端没有在战斗时掉出去，于是在改造过程中被海嗣一起分解了。</w:t>
        <w:br/>
        <w:t>残留程度是(海嗣的腐蚀-30，大于50可修复)</w:t>
        <w:br/>
      </w:r>
      <w:r>
        <w:rPr>
          <w:b/>
        </w:rPr>
        <w:t>ROLL : d100=d100(4)=4-30=-26</w:t>
      </w:r>
      <w:r>
        <w:br/>
        <w:t/>
        <w:br/>
        <w:t>由于十三天任务期限才过了八天，阿戈尔那边是否能发现你失踪了(期限未到-20)</w:t>
        <w:br/>
      </w:r>
      <w:r>
        <w:rPr>
          <w:b/>
        </w:rPr>
        <w:t>ROLL : d100=d100(18)=18-20=-2</w:t>
      </w:r>
      <w:r>
        <w:br/>
        <w:t/>
        <w:br/>
        <w:t>以及这个洞穴的全称是玛利图斯的洞穴，和伊莎玛拉的洞穴的距离是(小于25视为同一个)</w:t>
        <w:br/>
      </w:r>
      <w:r>
        <w:rPr>
          <w:b/>
        </w:rPr>
        <w:t>ROLL : d100=d100(37)=37</w:t>
      </w:r>
      <w:r>
        <w:br/>
        <w:br/>
      </w:r>
    </w:p>
    <w:p>
      <w:pPr>
        <w:pStyle w:val="ThreadMinimal"/>
      </w:pPr>
      <w:r>
        <w:t>#674 [2024-06-22 23:17:08]</w:t>
        <w:br/>
        <w:br/>
        <w:t>你的灵感(经验+20)</w:t>
        <w:br/>
      </w:r>
      <w:r>
        <w:rPr>
          <w:b/>
        </w:rPr>
        <w:t>ROLL : d100+20=d100(89)+20=109</w:t>
      </w:r>
      <w:r>
        <w:br/>
        <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
        <w:br/>
        <w:t>你猛地收回手，在无法控制的战栗中疯狂用指甲撕裂了手腕。</w:t>
        <w:br/>
      </w:r>
      <w:r>
        <w:rPr>
          <w:b/>
        </w:rPr>
        <w:t>ROLL : d2=d2(2)=2</w:t>
      </w:r>
      <w:r>
        <w:br/>
        <w:t/>
        <w:br/>
        <w:t>荧蓝色的血液。</w:t>
        <w:br/>
        <w:t>不，更像是囊液的物质粘稠地流了出来，在海水中微微悬浮。很快，几秒钟后那道伤口愈合了。</w:t>
        <w:br/>
        <w:t>留下被静默击倒的你。</w:t>
        <w:br/>
        <w:t/>
        <w:br/>
        <w:t>你作为人类与作为海嗣的SAN都还在支撑，此刻，你的决策是</w:t>
        <w:br/>
        <w:t>1-3 逃回阿戈尔</w:t>
        <w:br/>
        <w:t>4-6 留下等待神战</w:t>
        <w:br/>
        <w:t>7-9 和玛利图斯交涉</w:t>
        <w:br/>
        <w:t>10 大成功/大失败</w:t>
        <w:br/>
      </w:r>
      <w:r>
        <w:rPr>
          <w:b/>
        </w:rPr>
        <w:t>ROLL : d10=d10(3)=3</w:t>
      </w:r>
      <w:r>
        <w:br/>
      </w:r>
      <w:r>
        <w:rPr>
          <w:b/>
        </w:rPr>
        <w:t>ROLL : d2=d2(2)=2</w:t>
      </w:r>
      <w:r>
        <w:br/>
        <w:br/>
      </w:r>
    </w:p>
    <w:p>
      <w:pPr>
        <w:pStyle w:val="ThreadMinimal"/>
      </w:pPr>
      <w:r>
        <w:t>#675 [2024-06-22 23:28:50]</w:t>
        <w:br/>
        <w:br/>
        <w:t>你第一反应仍然是返回阿戈尔，回到猎人们中。</w:t>
        <w:br/>
        <w:t>那才是安心之地。</w:t>
        <w:br/>
        <w:t/>
        <w:br/>
        <w:t>玛利图斯是否在场</w:t>
        <w:br/>
      </w:r>
      <w:r>
        <w:rPr>
          <w:b/>
        </w:rPr>
        <w:t>ROLL : d2=d2(1)=1</w:t>
      </w:r>
      <w:r>
        <w:br/>
        <w:t/>
        <w:br/>
        <w:t>玛利图斯看见你人类行为的态度是</w:t>
        <w:br/>
        <w:t>1-3 正常，毕竟以前是人类</w:t>
        <w:br/>
        <w:t>4-6 不对，这也太像人类了</w:t>
        <w:br/>
        <w:t>7-9 随便，反正逃不出去</w:t>
        <w:br/>
        <w:t>10 大成功/大失败</w:t>
        <w:br/>
      </w:r>
      <w:r>
        <w:rPr>
          <w:b/>
        </w:rPr>
        <w:t>ROLL : d10=d10(10)=10</w:t>
      </w:r>
      <w:r>
        <w:br/>
      </w:r>
      <w:r>
        <w:rPr>
          <w:b/>
        </w:rPr>
        <w:t>ROLL : d2=d2(1)=1</w:t>
      </w:r>
      <w:r>
        <w:br/>
        <w:t/>
        <w:br/>
        <w:t>唉恭迎玛利图斯的第一个大成功</w:t>
        <w:br/>
        <w:t>1-3 好奇，实验的偶然成功</w:t>
        <w:br/>
        <w:t>4-6 警觉，掐灭意外</w:t>
        <w:br/>
        <w:t>7-9 随便，改造还没结束</w:t>
        <w:br/>
        <w:t>10 大成功/大失败</w:t>
        <w:br/>
      </w:r>
      <w:r>
        <w:rPr>
          <w:b/>
        </w:rPr>
        <w:t>ROLL : d10=d10(4)=4</w:t>
      </w:r>
      <w:r>
        <w:br/>
      </w:r>
      <w:r>
        <w:rPr>
          <w:b/>
        </w:rPr>
        <w:t>ROLL : d2=d2(2)=2</w:t>
      </w:r>
      <w:r>
        <w:br/>
        <w:br/>
      </w:r>
    </w:p>
    <w:p>
      <w:pPr>
        <w:pStyle w:val="ThreadMinimal"/>
      </w:pPr>
      <w:r>
        <w:t>#676 [2024-06-22 23:37:09]</w:t>
        <w:br/>
        <w:br/>
        <w:t>当你苏醒时，玛利图斯只是带着好奇旁观，你是它的第一个此类实验素材。</w:t>
        <w:br/>
        <w:t>但当你表现出人类的情绪后，它迅速意识到你的精神还没磨灭，你依然是那个深海猎人，还未被同化。</w:t>
        <w:br/>
        <w:t>一个敌人。</w:t>
        <w:br/>
        <w:t/>
        <w:br/>
        <w:t>玛利图斯的攻击速度(玛利图斯+30)</w:t>
        <w:br/>
      </w:r>
      <w:r>
        <w:rPr>
          <w:b/>
        </w:rPr>
        <w:t>ROLL : d100+30=d100(27)+30=57</w:t>
      </w:r>
      <w:r>
        <w:br/>
        <w:t/>
        <w:br/>
        <w:t>你的闪避速度(高海嗣化+30，新身体-20)</w:t>
        <w:br/>
      </w:r>
      <w:r>
        <w:rPr>
          <w:b/>
        </w:rPr>
        <w:t>ROLL : d100+10=d100(8)+10=18</w:t>
      </w:r>
      <w:r>
        <w:br/>
        <w:t/>
        <w:br/>
        <w:t>你的受伤程度(高海嗣化-30)</w:t>
        <w:br/>
      </w:r>
      <w:r>
        <w:rPr>
          <w:b/>
        </w:rPr>
        <w:t>ROLL : d100=d100(81)=81-30=51</w:t>
      </w:r>
      <w:r>
        <w:br/>
        <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
        <w:br/>
        <w:t>玛利图斯的杀意(祭品-20，异数+20)</w:t>
        <w:br/>
      </w:r>
      <w:r>
        <w:rPr>
          <w:b/>
        </w:rPr>
        <w:t>ROLL : d100=d100(19)=19</w:t>
      </w:r>
      <w:r>
        <w:br/>
        <w:br/>
      </w:r>
    </w:p>
    <w:p>
      <w:pPr>
        <w:pStyle w:val="ThreadMinimal"/>
      </w:pPr>
      <w:r>
        <w:t>#677 [2024-06-22 23:47:44]</w:t>
        <w:br/>
        <w:br/>
        <w:t>在最后一刻，它想起你是个好不容易改造好的祭品，不应该浪费。</w:t>
        <w:br/>
        <w:t/>
        <w:br/>
        <w:t>玛利图斯决定</w:t>
        <w:br/>
        <w:t>1-3 麻醉你一直到喂食</w:t>
        <w:br/>
        <w:t>4-6 让海嗣把你关在洞穴里</w:t>
        <w:br/>
        <w:t>7-9 重新改造一遍</w:t>
        <w:br/>
        <w:t>10 大成功/大失败</w:t>
        <w:br/>
      </w:r>
      <w:r>
        <w:rPr>
          <w:b/>
        </w:rPr>
        <w:t>ROLL : d10=d10(8)=8</w:t>
      </w:r>
      <w:r>
        <w:br/>
      </w:r>
      <w:r>
        <w:rPr>
          <w:b/>
        </w:rPr>
        <w:t>ROLL : d2=d2(2)=2</w:t>
      </w:r>
      <w:r>
        <w:br/>
        <w:t/>
        <w:br/>
        <w:t>查询你的海嗣化改造程度</w:t>
        <w:br/>
      </w:r>
      <w:r>
        <w:rPr>
          <w:b/>
        </w:rPr>
        <w:t>ROLL : d4+96=d4(1)+96=97</w:t>
      </w:r>
      <w:r>
        <w:br/>
        <w:t/>
        <w:br/>
        <w:t>你精神上海嗣化的SAN目前为(第二次改造-40)</w:t>
        <w:br/>
      </w:r>
      <w:r>
        <w:rPr>
          <w:b/>
        </w:rPr>
        <w:t>ROLL : d60=d60(53)=53</w:t>
      </w:r>
      <w:r>
        <w:br/>
        <w:t/>
        <w:br/>
        <w:t>花费时间是</w:t>
        <w:br/>
      </w:r>
      <w:r>
        <w:rPr>
          <w:b/>
        </w:rPr>
        <w:t>ROLL : d19=d19(14)=14</w:t>
      </w:r>
      <w:r>
        <w:br/>
        <w:br/>
      </w:r>
    </w:p>
    <w:p>
      <w:pPr>
        <w:pStyle w:val="ThreadMinimal"/>
      </w:pPr>
      <w:r>
        <w:t>#678 [2024-06-22 23:51:59]</w:t>
        <w:br/>
        <w:br/>
        <w:t>Day6</w:t>
        <w:br/>
        <w:t/>
        <w:br/>
        <w:t>在改造中你的意识程度(改造-30)</w:t>
        <w:br/>
      </w:r>
      <w:r>
        <w:rPr>
          <w:b/>
        </w:rPr>
        <w:t>ROLL : d100=d100(69)=69-30=39</w:t>
      </w:r>
      <w:r>
        <w:br/>
        <w:t/>
        <w:br/>
        <w:t>你模模糊糊地感到一些似有似无的触感，一些切割，一些取出，一些注入……但都没留下太多痕迹。</w:t>
        <w:br/>
        <w:t>你在混沌与汁液中悬浮了十四天。</w:t>
        <w:br/>
        <w:t/>
        <w:br/>
        <w:t>当你醒来时，外表是否改变</w:t>
        <w:br/>
      </w:r>
      <w:r>
        <w:rPr>
          <w:b/>
        </w:rPr>
        <w:t>ROLL : d2=d2(1)=1</w:t>
      </w:r>
      <w:r>
        <w:br/>
        <w:t/>
        <w:br/>
        <w:t>具体形态是</w:t>
        <w:br/>
        <w:t>1-3 覆巢之下</w:t>
        <w:br/>
        <w:t>4-6 愚人号</w:t>
        <w:br/>
        <w:t>7-9 水月肉鸽</w:t>
        <w:br/>
        <w:t>10 大成功/大失败</w:t>
        <w:br/>
      </w:r>
      <w:r>
        <w:rPr>
          <w:b/>
        </w:rPr>
        <w:t>ROLL : d10=d10(5)=5</w:t>
      </w:r>
      <w:r>
        <w:br/>
      </w:r>
      <w:r>
        <w:rPr>
          <w:b/>
        </w:rPr>
        <w:t>ROLL : d2=d2(2)=2</w:t>
      </w:r>
      <w:r>
        <w:br/>
        <w:t/>
        <w:br/>
        <w:t>再具体一点则是</w:t>
        <w:br/>
        <w:t>1.奠基者</w:t>
        <w:br/>
        <w:t>2.引痕者</w:t>
        <w:br/>
        <w:t>3.巢涌者</w:t>
        <w:br/>
        <w:t>4.裂礁者</w:t>
        <w:br/>
        <w:t>5.猎食者</w:t>
        <w:br/>
        <w:t>6.喷溅者</w:t>
        <w:br/>
      </w:r>
      <w:r>
        <w:rPr>
          <w:b/>
        </w:rPr>
        <w:t>ROLL : d6=d6(5)=5</w:t>
      </w:r>
      <w:r>
        <w:br/>
        <w:br/>
      </w:r>
    </w:p>
    <w:p>
      <w:pPr>
        <w:pStyle w:val="ThreadMinimal"/>
      </w:pPr>
      <w:r>
        <w:t>#679 [2024-06-23 00:03:16]</w:t>
        <w:br/>
        <w:br/>
        <w:t>你醒来时，已经不再感知到人类的形态。</w:t>
        <w:br/>
        <w:t>奇特的几丁质甲面取代了头颅，身体则是一团蠕动的深蓝色血肉，无数只细小的触腕只够在平地上缓慢地爬行。</w:t>
        <w:br/>
        <w:t>……</w:t>
        <w:br/>
        <w:t>你真的变成了那丑陋的海嗣。</w:t>
        <w:br/>
        <w:t/>
        <w:br/>
        <w:t>你的SAN(强烈异化-40)</w:t>
        <w:br/>
      </w:r>
      <w:r>
        <w:rPr>
          <w:b/>
        </w:rPr>
        <w:t>ROLL : d60=d60(30)=30</w:t>
      </w:r>
      <w:r>
        <w:br/>
        <w:t/>
        <w:br/>
        <w:t>你把自己视作人类，或者某种精神的残骸。</w:t>
        <w:br/>
        <w:t>你还想活下去。</w:t>
        <w:br/>
        <w:t/>
        <w:br/>
        <w:t>你是否能发声</w:t>
        <w:br/>
      </w:r>
      <w:r>
        <w:rPr>
          <w:b/>
        </w:rPr>
        <w:t>ROLL : d2=d2(2)=2</w:t>
      </w:r>
      <w:r>
        <w:br/>
        <w:t/>
        <w:br/>
        <w:t>你找不到开口的器官与组织，只能在绝望中无声地鸣叫。</w:t>
        <w:br/>
        <w:t>你不知道时间，不知道如何向阿戈尔传递情报，你不知道该怎样存活下去……以这样可憎的面孔？</w:t>
        <w:br/>
        <w:t/>
        <w:br/>
        <w:t>你的决策是</w:t>
        <w:br/>
        <w:t>1-3 等到神战阻止喂食</w:t>
        <w:br/>
        <w:t>4-6 快速进化杀死玛利图斯</w:t>
        <w:br/>
        <w:t>7-9 进化出发声器官</w:t>
        <w:br/>
        <w:t>10 大成功/大失败</w:t>
        <w:br/>
      </w:r>
      <w:r>
        <w:rPr>
          <w:b/>
        </w:rPr>
        <w:t>ROLL : d10=d10(7)=7</w:t>
      </w:r>
      <w:r>
        <w:br/>
      </w:r>
      <w:r>
        <w:rPr>
          <w:b/>
        </w:rPr>
        <w:t>ROLL : d2=d2(1)=1</w:t>
      </w:r>
      <w:r>
        <w:br/>
        <w:br/>
      </w:r>
    </w:p>
    <w:p>
      <w:pPr>
        <w:pStyle w:val="ThreadMinimal"/>
      </w:pPr>
      <w:r>
        <w:t>#680 [2024-06-23 00:11:02]</w:t>
        <w:br/>
        <w:br/>
        <w:t>隔空询问一下发现任务结束阿普琉斯消失后阿戈尔的反应</w:t>
        <w:br/>
        <w:t>1-3 担忧，组织搜救队</w:t>
        <w:br/>
        <w:t>4-6 怀疑，叛逃了吗？</w:t>
        <w:br/>
        <w:t>7-9 哀悼，视为战死</w:t>
        <w:br/>
        <w:t>10 大成功/大失败</w:t>
        <w:br/>
      </w:r>
      <w:r>
        <w:rPr>
          <w:b/>
        </w:rPr>
        <w:t>ROLL : d10=d10(9)=9</w:t>
      </w:r>
      <w:r>
        <w:br/>
      </w:r>
      <w:r>
        <w:rPr>
          <w:b/>
        </w:rPr>
        <w:t>ROLL : d2=d2(1)=1</w:t>
      </w:r>
      <w:r>
        <w:br/>
        <w:t/>
        <w:br/>
        <w:t>阿戈尔派人清扫与搜查了那片战场，在海床上找到了阿普琉斯遗失的武器，根据基站记录，阿普琉斯的生命迹象被海嗣淹没后就再也没有离开过这处区域。</w:t>
        <w:br/>
        <w:t>最终，马库斯为封存档案而妥协签字。</w:t>
        <w:br/>
        <w:t/>
        <w:br/>
        <w:t>而你这边，进化出发声器官的难度是(高级进化+30)</w:t>
        <w:br/>
      </w:r>
      <w:r>
        <w:rPr>
          <w:b/>
        </w:rPr>
        <w:t>ROLL : d100+30=d100(19)+30=49</w:t>
      </w:r>
      <w:r>
        <w:br/>
        <w:t/>
        <w:br/>
        <w:t>你为之付出的努力成果是(强烈的决心+20)</w:t>
        <w:br/>
      </w:r>
      <w:r>
        <w:rPr>
          <w:b/>
        </w:rPr>
        <w:t>ROLL : d100+20=d100(7)+20=27</w:t>
      </w:r>
      <w:r>
        <w:br/>
        <w:t/>
        <w:br/>
        <w:t>你尝试失败后的决策是</w:t>
        <w:br/>
        <w:t>1-3 捕食其它海嗣继续进化</w:t>
        <w:br/>
        <w:t>4-6 转换思路不发声但加强战斗</w:t>
        <w:br/>
        <w:t>7-9 向玛利图斯寻求帮助</w:t>
        <w:br/>
        <w:t>10 大成功/大失败</w:t>
        <w:br/>
      </w:r>
      <w:r>
        <w:rPr>
          <w:b/>
        </w:rPr>
        <w:t>ROLL : d10=d10(2)=2</w:t>
      </w:r>
      <w:r>
        <w:br/>
      </w:r>
      <w:r>
        <w:rPr>
          <w:b/>
        </w:rPr>
        <w:t>ROLL : d2=d2(1)=1</w:t>
      </w:r>
      <w:r>
        <w:br/>
        <w:br/>
      </w:r>
    </w:p>
    <w:p>
      <w:pPr>
        <w:pStyle w:val="ThreadMinimal"/>
      </w:pPr>
      <w:r>
        <w:t>#681 [2024-06-23 00:19:47]</w:t>
        <w:br/>
        <w:br/>
        <w:t>其它海嗣对被捕食的顺从程度是(特殊改造+20，斗争本能-20)</w:t>
        <w:br/>
      </w:r>
      <w:r>
        <w:rPr>
          <w:b/>
        </w:rPr>
        <w:t>ROLL : d100=d100(47)=47</w:t>
      </w:r>
      <w:r>
        <w:br/>
        <w:t/>
        <w:br/>
        <w:t>你的出力(特殊改造+20)</w:t>
        <w:br/>
      </w:r>
      <w:r>
        <w:rPr>
          <w:b/>
        </w:rPr>
        <w:t>ROLL : d100+20=d100(70)+20=90</w:t>
      </w:r>
      <w:r>
        <w:br/>
        <w:t/>
        <w:br/>
        <w:t>海嗣的出力</w:t>
        <w:br/>
      </w:r>
      <w:r>
        <w:rPr>
          <w:b/>
        </w:rPr>
        <w:t>ROLL : d100=d100(40)=40</w:t>
      </w:r>
      <w:r>
        <w:br/>
        <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
        <w:br/>
        <w:t>你重新为之付出的努力成果是(强烈的决心+20，营养+20)</w:t>
        <w:br/>
      </w:r>
      <w:r>
        <w:rPr>
          <w:b/>
        </w:rPr>
        <w:t>ROLL : d100+40=d100(14)+40=54</w:t>
      </w:r>
      <w:r>
        <w:br/>
        <w:t/>
        <w:br/>
        <w:t>当你进化为首言者时，时间节点还在神战前吗</w:t>
        <w:br/>
      </w:r>
      <w:r>
        <w:rPr>
          <w:b/>
        </w:rPr>
        <w:t>ROLL : d2=d2(2)=2</w:t>
      </w:r>
      <w:r>
        <w:br/>
        <w:t/>
        <w:br/>
        <w:t>神战途中还是已结束</w:t>
        <w:br/>
      </w:r>
      <w:r>
        <w:rPr>
          <w:b/>
        </w:rPr>
        <w:t>ROLL : d2=d2(1)=1</w:t>
      </w:r>
      <w:r>
        <w:br/>
        <w:br/>
      </w:r>
    </w:p>
    <w:p>
      <w:pPr>
        <w:pStyle w:val="ThreadMinimal"/>
      </w:pPr>
      <w:r>
        <w:t>#682 [2024-06-23 00:31:12]</w:t>
        <w:br/>
        <w:br/>
        <w:t>Day1</w:t>
        <w:br/>
        <w:t/>
        <w:br/>
        <w:t>玛利图斯来带走你的时候，你的进化程度是(大于50视为结束)</w:t>
        <w:br/>
      </w:r>
      <w:r>
        <w:rPr>
          <w:b/>
        </w:rPr>
        <w:t>ROLL : d100=d100(20)=20</w:t>
      </w:r>
      <w:r>
        <w:br/>
        <w:t/>
        <w:br/>
        <w:t>你仍在进化，意识状态是(进化-30)</w:t>
        <w:br/>
      </w:r>
      <w:r>
        <w:rPr>
          <w:b/>
        </w:rPr>
        <w:t>ROLL : d100=d100(79)=79-30=49</w:t>
      </w:r>
      <w:r>
        <w:br/>
        <w:t/>
        <w:br/>
        <w:t>你隐约察觉到被移动，却无法从生物本能的沉睡中醒来。</w:t>
        <w:br/>
        <w:t/>
        <w:br/>
        <w:t>玛利图斯捧着那团被滑膜包裹的血肉，就如将婴孩捧到母亲的跟前。巨大的蛇形还在沉睡，那只猩红的眼球还未盛开。</w:t>
        <w:br/>
        <w:t>苏醒吧，Ishar-mla。</w:t>
        <w:br/>
        <w:t>玛利图斯切开祭品的血肉，将营养喂食。</w:t>
        <w:br/>
        <w:t>这将是我们的时代。</w:t>
        <w:br/>
        <w:t/>
        <w:br/>
        <w:t>你的灵感(进化-30，剧痛+30)</w:t>
        <w:br/>
      </w:r>
      <w:r>
        <w:rPr>
          <w:b/>
        </w:rPr>
        <w:t>ROLL : d100=d100(99)=99</w:t>
      </w:r>
      <w:r>
        <w:br/>
        <w:t/>
        <w:br/>
        <w:t>你从死亡的剧痛中苏醒，意识到身下是Ishar-mla的躯体，而你还在玛利图斯的手中，即将成为祭品。</w:t>
        <w:br/>
        <w:t/>
        <w:br/>
        <w:t>你的决策是</w:t>
        <w:br/>
        <w:t>1-3 挣脱，掉入深渊</w:t>
        <w:br/>
        <w:t>4-6 挣脱，逃出洞穴</w:t>
        <w:br/>
        <w:t>7-9 挣脱，喂食生代</w:t>
        <w:br/>
        <w:t>10 大成功/大失败</w:t>
        <w:br/>
      </w:r>
      <w:r>
        <w:rPr>
          <w:b/>
        </w:rPr>
        <w:t>ROLL : d10=d10(7)=7</w:t>
      </w:r>
      <w:r>
        <w:br/>
      </w:r>
      <w:r>
        <w:rPr>
          <w:b/>
        </w:rPr>
        <w:t>ROLL : d2=d2(2)=2</w:t>
      </w:r>
      <w:r>
        <w:br/>
        <w:br/>
      </w:r>
    </w:p>
    <w:p>
      <w:pPr>
        <w:pStyle w:val="ThreadMinimal"/>
      </w:pPr>
      <w:r>
        <w:t>#683 [2024-06-23 00:41:20]</w:t>
        <w:br/>
        <w:br/>
        <w:t>你的出力(奋力挣扎+20)</w:t>
        <w:br/>
      </w:r>
      <w:r>
        <w:rPr>
          <w:b/>
        </w:rPr>
        <w:t>ROLL : d100+20=d100(43)+20=63</w:t>
      </w:r>
      <w:r>
        <w:br/>
        <w:t/>
        <w:br/>
        <w:t>玛利图斯的出力(玛利图斯+20)</w:t>
        <w:br/>
      </w:r>
      <w:r>
        <w:rPr>
          <w:b/>
        </w:rPr>
        <w:t>ROLL : d100+20=d100(84)+20=104</w:t>
      </w:r>
      <w:r>
        <w:br/>
        <w:t/>
        <w:br/>
        <w:t>你的受伤程度(高海嗣化-30)</w:t>
        <w:br/>
      </w:r>
      <w:r>
        <w:rPr>
          <w:b/>
        </w:rPr>
        <w:t>ROLL : d100=d100(14)=14-30=-16</w:t>
      </w:r>
      <w:r>
        <w:br/>
        <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
        <w:br/>
        <w:t>你的出力(最后的机会+30)</w:t>
        <w:br/>
      </w:r>
      <w:r>
        <w:rPr>
          <w:b/>
        </w:rPr>
        <w:t>ROLL : d100+30=d100(31)+30=61</w:t>
      </w:r>
      <w:r>
        <w:br/>
        <w:t/>
        <w:br/>
        <w:t>玛利图斯的出力(玛利图斯+20)</w:t>
        <w:br/>
      </w:r>
      <w:r>
        <w:rPr>
          <w:b/>
        </w:rPr>
        <w:t>ROLL : d100+20=d100(40)+20=60</w:t>
      </w:r>
      <w:r>
        <w:br/>
        <w:br/>
      </w:r>
    </w:p>
    <w:p>
      <w:pPr>
        <w:pStyle w:val="ThreadMinimal"/>
      </w:pPr>
      <w:r>
        <w:t>#684 [2024-06-23 00:49:20]</w:t>
        <w:br/>
        <w:br/>
        <w:t>新生的躯体爆发出未曾料到的强力，玛利图斯一时不慎，让它从触腕上失手滑落，下面深渊似的裂缝依然展开。</w:t>
        <w:br/>
        <w:t>祭品活着被Ishar-mla吞食了。</w:t>
        <w:br/>
        <w:t/>
        <w:br/>
        <w:t>玛利图斯的想法</w:t>
        <w:br/>
        <w:t>0 无所谓——100 留下来观察</w:t>
        <w:br/>
      </w:r>
      <w:r>
        <w:rPr>
          <w:b/>
        </w:rPr>
        <w:t>ROLL : d100=d100(58)=58</w:t>
      </w:r>
      <w:r>
        <w:br/>
        <w:t/>
        <w:br/>
        <w:t>你试图作为子嗣与Ishar-mla沟通的成功度是(高级进化+30，未成功-20)</w:t>
        <w:br/>
      </w:r>
      <w:r>
        <w:rPr>
          <w:b/>
        </w:rPr>
        <w:t>ROLL : d100+10=d100(60)+10=70</w:t>
      </w:r>
      <w:r>
        <w:br/>
        <w:t/>
        <w:br/>
        <w:t>祂对你的认知为</w:t>
        <w:br/>
        <w:t>1-3 “使者”</w:t>
        <w:br/>
        <w:t>4-6 “护卫”</w:t>
        <w:br/>
        <w:t>7-9 “高级子嗣”</w:t>
        <w:br/>
        <w:t>10 大成功/大失败</w:t>
        <w:br/>
      </w:r>
      <w:r>
        <w:rPr>
          <w:b/>
        </w:rPr>
        <w:t>ROLL : d10=d10(3)=3</w:t>
      </w:r>
      <w:r>
        <w:br/>
      </w:r>
      <w:r>
        <w:rPr>
          <w:b/>
        </w:rPr>
        <w:t>ROLL : d2=d2(2)=2</w:t>
      </w:r>
      <w:r>
        <w:br/>
        <w:t/>
        <w:br/>
        <w:t>祂的想法是(“使者”+20)</w:t>
        <w:br/>
        <w:t>0 继续进食——100 庇护修复</w:t>
        <w:br/>
      </w:r>
      <w:r>
        <w:rPr>
          <w:b/>
        </w:rPr>
        <w:t>ROLL : d100+20=d100(28)+20=48</w:t>
      </w:r>
      <w:r>
        <w:br/>
        <w:br/>
      </w:r>
    </w:p>
    <w:p>
      <w:pPr>
        <w:pStyle w:val="ThreadMinimal"/>
      </w:pPr>
      <w:r>
        <w:t>#685 [2024-06-23 01:03:45]</w:t>
        <w:br/>
        <w:b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
        <w:br/>
        <w:t>你的道路会被大群继承。</w:t>
        <w:br/>
        <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
        <w:br/>
        <w:t>你对死亡的感知(一瞬间-20)</w:t>
        <w:br/>
      </w:r>
      <w:r>
        <w:rPr>
          <w:b/>
        </w:rPr>
        <w:t>ROLL : d100=d100(84)=84-20=64</w:t>
      </w:r>
      <w:r>
        <w:br/>
        <w:t/>
        <w:br/>
        <w:t>你清楚地意识到死亡。</w:t>
        <w:br/>
        <w:br/>
      </w:r>
    </w:p>
    <w:p>
      <w:pPr>
        <w:pStyle w:val="ThreadMinimal"/>
      </w:pPr>
      <w:r>
        <w:t>#686 [2024-06-23 01:13:02]</w:t>
        <w:br/>
        <w:br/>
        <w:t>六周目·弱肉强食</w:t>
        <w:br/>
        <w:t/>
        <w:br/>
        <w:t>在发动总攻的十三天前，深海猎人阿普琉斯未能结束任务返回科洛斯修姆，确认失踪，搜救七天后，深海猎人一队长马库斯宣布其在任务中被海嗣围剿牺牲。</w:t>
        <w:br/>
        <w:t>六天后，阿戈尔得知，深海猎人全军覆没。</w:t>
        <w:br/>
        <w:br/>
      </w:r>
    </w:p>
    <w:p>
      <w:pPr>
        <w:pStyle w:val="ThreadMinimal"/>
      </w:pPr>
      <w:r>
        <w:t>#687 [2024-06-23 01:15:43]</w:t>
        <w:br/>
        <w:br/>
        <w:t>明天导游会开始做万楼番外的肉鸽if，在今天休息前最后一骰</w:t>
        <w:br/>
        <w:t/>
        <w:br/>
        <w:t>阿普琉斯被打回来的海嗣探索计划的重要程度是</w:t>
        <w:br/>
      </w:r>
      <w:r>
        <w:rPr>
          <w:b/>
        </w:rPr>
        <w:t xml:space="preserve">ROLL : d100=d100(63)=63 </w:t>
      </w:r>
      <w:r>
        <w:br/>
        <w:t/>
        <w:br/>
        <w:t>计划的可行性是</w:t>
        <w:br/>
      </w:r>
      <w:r>
        <w:rPr>
          <w:b/>
        </w:rPr>
        <w:t>ROLL : d100=d100(72)=72</w:t>
      </w:r>
      <w:r>
        <w:br/>
        <w:t/>
        <w:br/>
        <w:t>如果实行，对弑神之战的益处是</w:t>
        <w:br/>
      </w:r>
      <w:r>
        <w:rPr>
          <w:b/>
        </w:rPr>
        <w:t>ROLL : d100=d100(80)=80</w:t>
      </w:r>
      <w:r>
        <w:br/>
        <w:t/>
        <w:br/>
        <w:t>一个不被理解的狂徒。</w:t>
        <w:br/>
        <w:br/>
      </w:r>
    </w:p>
    <w:p>
      <w:pPr>
        <w:pStyle w:val="ThreadMinimal"/>
      </w:pPr>
      <w:r>
        <w:t>#688 [2024-06-23 16:12:27]</w:t>
        <w:br/>
        <w:br/>
        <w:t>如偿所愿-放射性视界</w:t>
        <w:br/>
        <w:t/>
        <w:br/>
        <w:t>得益于海嗣的放射性思维模式，水月为您描绘了一个时间分支上截然不同的两种未来。看着您惊奇的表情，他很开心。</w:t>
        <w:br/>
        <w:t>“还有更多的可能性存在，想看看吗，博士？”水月朝你伸出了手。</w:t>
        <w:br/>
        <w:t/>
        <w:br/>
        <w:t>&gt;&gt;&gt;好奇</w:t>
        <w:br/>
        <w:t>获得收藏品 自新世界</w:t>
        <w:br/>
        <w:t/>
        <w:br/>
        <w:t>你握住水月的手，视野忽然天旋地转，再睁开眼时，阿戈尔的天穹系统悬挂在你的上空，一座陌生的城市里人来人往，却对提着灯出现的你无动于衷。</w:t>
        <w:br/>
        <w:t/>
        <w:br/>
        <w:t>自新世界</w:t>
        <w:br/>
        <w:t>一盏阿戈尔风格的复古提灯，坚固耐用。</w:t>
        <w:br/>
        <w:t>让探索走向不同的可能。*</w:t>
        <w:br/>
        <w:t>光芒为你映射出不曾存在的幻影。</w:t>
        <w:br/>
        <w:t/>
        <w:br/>
        <w:t>&gt;&gt;&gt;谨慎</w:t>
        <w:br/>
        <w:t>你忽然感到不安。</w:t>
        <w:br/>
        <w:t/>
        <w:br/>
        <w:t>你谢绝了水月的邀请，他没有再多说什么，只是露出一个思考中的微笑。</w:t>
        <w:br/>
        <w:t/>
        <w:br/>
        <w:t>*获得[自新世界]后，“水月与深蓝之树”转变为“迷途者的苍骸渊境”，难度固定，[启示]转为[无形之痕]，[钥匙]转为[猎人的徽章]，灯火值转变为50并重新作为上限，区域固定为幽邃事象</w:t>
        <w:br/>
        <w:br/>
      </w:r>
    </w:p>
    <w:p>
      <w:pPr>
        <w:pStyle w:val="ThreadMinimal"/>
      </w:pPr>
      <w:r>
        <w:t>#689 [2024-06-23 16:30:47]</w:t>
        <w:br/>
        <w:br/>
        <w:t>行动失败-命运止步</w:t>
        <w:br/>
        <w:t>你支付不起观测命运所要承担的代价，只能在黑暗与寒冷中碰壁而返。</w:t>
        <w:br/>
        <w:t/>
        <w:br/>
        <w:t>更深深处The Deeper</w:t>
        <w:br/>
        <w:t>大洋暂时迎来了平息，而阿戈尔的抗争尚未结束，在海渊更深处的尽头里，还隐藏着它必然到来的宿命。</w:t>
        <w:br/>
        <w:t/>
        <w:br/>
        <w:t>达成条件：在未持有直觉、印记、失码天平的情况下完成关卡ISW-DF震怒之日</w:t>
        <w:br/>
        <w:t/>
        <w:br/>
        <w:t>震怒之日</w:t>
        <w:br/>
        <w:t>离群者在震怒中粉碎阻碍它返回家园的障碍，却不知障碍即是家园。它生有的两翼无路可去，只能随波逐流地等待结局。</w:t>
        <w:br/>
        <w:t/>
        <w:br/>
        <w:t>领袖 “离群之龙”</w:t>
        <w:br/>
        <w:t>转化为海嗣后失控的领队先锋，除了它自己，再没有人认得那个名字。</w:t>
        <w:br/>
        <w:t/>
        <w:br/>
        <w:t/>
        <w:br/>
        <w:t/>
        <w:br/>
        <w:t>不期而遇-临终</w:t>
        <w:br/>
        <w:t/>
        <w:br/>
        <w:t>你随手推开某扇门，发现这是某间研究所的控制中心，亮起的分屏监控上显示出一块漆黑的不和谐区域。</w:t>
        <w:br/>
        <w:t/>
        <w:br/>
        <w:t>&gt;&gt;&gt;查明</w:t>
        <w:br/>
        <w:t>获得收藏品 不洁早夭</w:t>
        <w:br/>
        <w:t/>
        <w:br/>
        <w:t>为了收集信息，你重新打开了监控系统，镜头下喃喃自语的研究员正在为一个昏睡的女人注射药剂，你仔细观察视频，发现仪器面板上的心电图缓缓拉平。</w:t>
        <w:br/>
        <w:t/>
        <w:br/>
        <w:t>不洁早夭</w:t>
        <w:br/>
        <w:t>一卷从未存在的录像带</w:t>
        <w:br/>
        <w:t>[“盲众”]分裂速度减少X%，失去无敌</w:t>
        <w:br/>
        <w:t>这是个故事，也是个事故。</w:t>
        <w:br/>
        <w:t/>
        <w:br/>
        <w:t>&gt;&gt;&gt;远离</w:t>
        <w:br/>
        <w:t>获得2护盾</w:t>
        <w:br/>
        <w:t/>
        <w:br/>
        <w:t>就让它继续暗淡下去吧。你维护了房间之前的秩序，悄无声息地合上门退出。</w:t>
        <w:br/>
        <w:br/>
      </w:r>
    </w:p>
    <w:p>
      <w:pPr>
        <w:pStyle w:val="ThreadMinimal"/>
      </w:pPr>
      <w:r>
        <w:t>#690 [2024-06-23 16:34:57]</w:t>
        <w:br/>
        <w:br/>
        <w:t>不期而遇-银河齐颂之夜</w:t>
        <w:br/>
        <w:t/>
        <w:br/>
        <w:t>幕布后，你误入了某个私人舞会，在华美的灯光与歌声中头晕目眩，有人轻笑着把你推进舞池，两位眼熟的蒙面舞者在光辉中各自向你伸手。</w:t>
        <w:br/>
        <w:t/>
        <w:br/>
        <w:t>&gt;&gt;&gt;接受黑色的邀请</w:t>
        <w:br/>
        <w:t>消耗3生命及等量上限，获得收藏品 “唱片”收藏箱</w:t>
        <w:br/>
        <w:t/>
        <w:br/>
        <w:t>“去感受那节奏，然后，走向它……看，很简单，对吧？”她眨了眨眼睛，给你留下了深刻的印象。</w:t>
        <w:br/>
        <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
        <w:br/>
        <w:t>&gt;&gt;&gt;接受白色的邀请</w:t>
        <w:br/>
        <w:t>消耗2希望及等量上限，获得收藏品 未竟之美</w:t>
        <w:br/>
        <w:t/>
        <w:br/>
        <w:t>“来，把手递给我？”她轻笑着接住你的手，送给你一件礼物。</w:t>
        <w:br/>
        <w:t/>
        <w:br/>
        <w:t>未竟之美</w:t>
        <w:br/>
        <w:t>宝蓝色幕布下未完成的洁白雕塑</w:t>
        <w:br/>
        <w:t>所有干员的生命值-X%，且自身技力自然回复速度-X/秒，让探索走向不同的结局</w:t>
        <w:br/>
        <w:t>她正在斗争中创造属于她的美，如你所说那般，兴致勃勃。</w:t>
        <w:br/>
        <w:t/>
        <w:br/>
        <w:t>&gt;&gt;&gt;婉言相拒</w:t>
        <w:br/>
        <w:t>获得1希望与1生命</w:t>
        <w:br/>
        <w:t/>
        <w:br/>
        <w:t>舞者们依依不舍地望着你，然而你实在没有这份精力，只能遗憾地与她们告别。</w:t>
        <w:br/>
        <w:t/>
        <w:br/>
        <w:t/>
        <w:br/>
        <w:t/>
        <w:br/>
        <w:t>尸骸业舞Corpse Dance</w:t>
        <w:br/>
        <w:t>探索走向了下一个结局……</w:t>
        <w:br/>
        <w:t/>
        <w:br/>
        <w:t>徘徊在海中的尸骸终于陷入休憩，而生者为此献祭出更多的不幸。出于对过往的敬意，人类必须继续前行。</w:t>
        <w:br/>
        <w:t/>
        <w:br/>
        <w:t>达成条件：在未持有直觉、印记、失码天平的情况下完成关卡ISW-DF休憩之夜</w:t>
        <w:br/>
        <w:t/>
        <w:br/>
        <w:t>休憩之夜</w:t>
        <w:br/>
        <w:t>起舞之人搅乱海流，观舞之人一无所获，舞台，它们急需新的舞台。</w:t>
        <w:br/>
        <w:t/>
        <w:br/>
        <w:t>领袖 “乱流”劳伦缇娜</w:t>
        <w:br/>
        <w:t>雕塑家，舞蹈家，海嗣。</w:t>
        <w:br/>
        <w:t/>
        <w:br/>
        <w:t>领袖 “盲众”卢基娅</w:t>
        <w:br/>
        <w:t>欣赏者，共鸣者，海嗣。</w:t>
        <w:br/>
        <w:br/>
      </w:r>
    </w:p>
    <w:p>
      <w:pPr>
        <w:pStyle w:val="ThreadMinimal"/>
      </w:pPr>
      <w:r>
        <w:t>#691 [2024-06-23 16:47:22]</w:t>
        <w:br/>
        <w:br/>
        <w:t>风雨际会-同类相助</w:t>
        <w:br/>
        <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
        <w:br/>
        <w:t>&gt;&gt;&gt;答应交换</w:t>
        <w:br/>
        <w:t>看看他都有什么</w:t>
        <w:br/>
        <w:t/>
        <w:br/>
        <w:t>&gt;&gt;&gt;委婉拒绝</w:t>
        <w:br/>
        <w:t>回复4目标生命</w:t>
        <w:br/>
        <w:t/>
        <w:br/>
        <w:t>&gt;&gt;&gt;另辟蹊径</w:t>
        <w:br/>
        <w:t>你能护送我离开这里吗？(投一次骰子，不消耗掷骰次数)</w:t>
        <w:br/>
        <w:t/>
        <w:br/>
        <w:t>&gt;&gt;&gt;投掷判定结果&lt;=5</w:t>
        <w:br/>
        <w:t>他摇了摇头，提灯隐约照射出角落巨大染血的十字架：“抱歉，我还不能离开这里。”</w:t>
        <w:br/>
        <w:t/>
        <w:br/>
        <w:t>&gt;&gt;&gt;投掷判定结果&gt;5</w:t>
        <w:br/>
        <w:t>获得收藏品 负罪之重</w:t>
        <w:br/>
        <w:t/>
        <w:br/>
        <w:t>他沉思良久，提上巨剑，掀开兜帽后你才发现这是一位深海猎人：“走吧，博士，去完成我们的使命。”</w:t>
        <w:br/>
        <w:t/>
        <w:br/>
        <w:t>负罪之重</w:t>
        <w:br/>
        <w:t>一柄眼熟但残缺的巨剑</w:t>
        <w:br/>
        <w:t>获得1猎人的徽章</w:t>
        <w:br/>
        <w:t>你守护的文明已然崩溃，守护你的国家早就坍塌，而你又将守护什么，在这荒凉的海渊上？</w:t>
        <w:br/>
        <w:t/>
        <w:br/>
        <w:t/>
        <w:br/>
        <w:t/>
        <w:br/>
        <w:t>安全的角落-应急室</w:t>
        <w:br/>
        <w:t/>
        <w:br/>
        <w:t>那位深海猎人为你找到了舰队上的避难设施，使得潮湿与冰冷暂时远离，灯光摇曳下，食物开始冒出热气。更大的浪涛还在前方，你们准备好好休整，节省体力——然而很快，你发现猎人似乎陷入了梦魇。</w:t>
        <w:br/>
        <w:t/>
        <w:br/>
        <w:t>&gt;&gt;&gt;帮助</w:t>
        <w:br/>
        <w:t>获得收藏品 直觉</w:t>
        <w:br/>
        <w:t/>
        <w:br/>
        <w:t>你及时的呼唤打断了他的噩梦，他感激地向你道谢，没有过多透露噩梦的内容。</w:t>
        <w:br/>
        <w:t/>
        <w:br/>
        <w:t>直觉</w:t>
        <w:br/>
        <w:t>一块满是鳞片的皮肤</w:t>
        <w:br/>
        <w:t>随机两名干员产生排异反应，让探索走向不同的结局</w:t>
        <w:br/>
        <w:t>睡吧，睡吧，摇篮中的生命。在那大恐怖降临前，这最后的梦，超脱于时代。无人勘明。</w:t>
        <w:br/>
        <w:t/>
        <w:br/>
        <w:t>&gt;&gt;&gt;等待</w:t>
        <w:br/>
        <w:t>获得收藏品 印记</w:t>
        <w:br/>
        <w:t/>
        <w:br/>
        <w:t>你耐心地等到他醒来，询问猎人的情况。“在梦中总感觉看见了另一个自己。”他疲惫地说。</w:t>
        <w:br/>
        <w:t/>
        <w:br/>
        <w:t>印记</w:t>
        <w:br/>
        <w:t>一枚仿制的猎人徽章，线条诡谲</w:t>
        <w:br/>
        <w:t>灯火-30，让探索走向不同的结局</w:t>
        <w:br/>
        <w:t>人类还未从死亡的魅惑中醒来。</w:t>
        <w:br/>
        <w:t/>
        <w:br/>
        <w:t>&gt;&gt;&gt;无视</w:t>
        <w:br/>
        <w:t>获得3目标生命上限</w:t>
        <w:br/>
        <w:t/>
        <w:br/>
        <w:t>你闭目养神，体贴地为他惊魂未定的苏醒留出整理时间。</w:t>
        <w:br/>
        <w:br/>
      </w:r>
    </w:p>
    <w:p>
      <w:pPr>
        <w:pStyle w:val="ThreadMinimal"/>
      </w:pPr>
      <w:r>
        <w:t>#692 [2024-06-23 16:54:45]</w:t>
        <w:br/>
        <w:br/>
        <w:t>荒谬修正Corrected Absurdity</w:t>
        <w:br/>
        <w:t>探索走向了不同的结局……</w:t>
        <w:br/>
        <w:t>用剑之人，必亡于剑下。血脉相连者，必死于同胞。</w:t>
        <w:br/>
        <w:t/>
        <w:br/>
        <w:t>达成条件：在任意条件下完成关卡ISW-DF一念之差</w:t>
        <w:br/>
        <w:t/>
        <w:br/>
        <w:t>一念之差</w:t>
        <w:br/>
        <w:t>自我的决意使他成为阿戈尔的猎人，命运的玩笑让他担任伊莎玛拉的护卫。</w:t>
        <w:br/>
        <w:t/>
        <w:br/>
        <w:t>领袖 “亲卫”格纳欧斯</w:t>
        <w:br/>
        <w:t>被伊莎玛拉注视之人如何偿还那份幸存，以血肉，以灵魂。</w:t>
        <w:br/>
        <w:t/>
        <w:br/>
        <w:t>但探索不会回到一切的原点……</w:t>
        <w:br/>
        <w:t>亲卫履行了它的职责，可生灵的终点还未抵达。这只是生代对外来者开的一个微小玩笑。</w:t>
        <w:br/>
        <w:t/>
        <w:br/>
        <w:t/>
        <w:br/>
        <w:t/>
        <w:br/>
        <w:t>不期而遇-无处行商</w:t>
        <w:br/>
        <w:t/>
        <w:br/>
        <w:t>你在基地角落发现了一个装修神秘的门店，那位惯例神出鬼没的店主竟然无影无踪，唯有零零散散的货物摆在自动售货机里，柜台上写有阿戈尔语的提示：“本店设有自律防御系统，谢绝零元购。”</w:t>
        <w:br/>
        <w:t/>
        <w:br/>
        <w:t>&gt;&gt;&gt;支付</w:t>
        <w:br/>
        <w:t>消耗16源石碇，获得收藏品 失码天平</w:t>
        <w:br/>
        <w:t/>
        <w:br/>
        <w:t>失码天平</w:t>
        <w:br/>
        <w:t>一尊微微倾斜的天平，永远无法调正</w:t>
        <w:br/>
        <w:t>让探索走向不同的结局</w:t>
        <w:br/>
        <w:t>今后我们还有无数的黑夜要到来，此刻的阴翳不过就是黄昏中的一次预警。</w:t>
        <w:br/>
        <w:t/>
        <w:br/>
        <w:t>&gt;&gt;&gt;窘迫</w:t>
        <w:br/>
        <w:t>你的钱包拒绝了你的畅想。</w:t>
        <w:br/>
        <w:br/>
      </w:r>
    </w:p>
    <w:p>
      <w:pPr>
        <w:pStyle w:val="ThreadMinimal"/>
      </w:pPr>
      <w:r>
        <w:t>#693 [2024-06-23 17:08:13]</w:t>
        <w:br/>
        <w:br/>
        <w:t>不期而遇-时间之外</w:t>
        <w:br/>
        <w:t/>
        <w:br/>
        <w:t>海嗣对你熟视无睹，任由你在深邃的洞穴中漫步，忽然间你认出一只镶嵌在肉膜里的阿戈尔水脉仪，它古老到泛出了黄铜色的光，一个幽蓝色的未知生命来请教你的意见：“这究竟是生命的奇迹，还是人类的不幸？”</w:t>
        <w:br/>
        <w:t/>
        <w:br/>
        <w:t>&gt;&gt;&gt;“生命的奇迹”</w:t>
        <w:br/>
        <w:t>消耗所有灯火，获得收藏品宏观视域</w:t>
        <w:br/>
        <w:t/>
        <w:br/>
        <w:t>你想回答，却不慎把提灯摔在了地上，在一片寂静中，黑暗重新降临。</w:t>
        <w:br/>
        <w:t/>
        <w:br/>
        <w:t>宏观视域</w:t>
        <w:br/>
        <w:t>残缺的泰拉星球模型</w:t>
        <w:br/>
        <w:t>所有我方干员生命-X%，防御力-X%，法术抗性-X</w:t>
        <w:br/>
        <w:t>谁能见证泰拉的未来？</w:t>
        <w:br/>
        <w:t/>
        <w:br/>
        <w:t>&gt;&gt;&gt;“人类的不幸”</w:t>
        <w:br/>
        <w:t>(持有X枚及以上猎人的徽章时可以选择)消耗所有猎人的徽章，获得收藏品微观立场</w:t>
        <w:br/>
        <w:t/>
        <w:br/>
        <w:t>你想回答，却发现视野再度收缩，现在你以一只恐鱼的视角，看清了这个世界的真相。</w:t>
        <w:br/>
        <w:t/>
        <w:br/>
        <w:t>微观立场</w:t>
        <w:br/>
        <w:t>残缺而畸形的恐鱼尸体</w:t>
        <w:br/>
        <w:t>所有敌方单位的攻击力+X%，攻击速度+X%</w:t>
        <w:br/>
        <w:t>唯有死者才能见证战争的终结。</w:t>
        <w:br/>
        <w:t/>
        <w:br/>
        <w:t>&gt;&gt;&gt;沉默</w:t>
        <w:br/>
        <w:t>目标生命降为1</w:t>
        <w:br/>
        <w:t/>
        <w:br/>
        <w:t>你沉思片刻，却发现它只是在自言自语，于是你转身离去。</w:t>
        <w:br/>
        <w:t/>
        <w:br/>
        <w:t/>
        <w:br/>
        <w:t/>
        <w:br/>
        <w:t>文明的幻想Fantasy of Civilization</w:t>
        <w:br/>
        <w:t>探索走向了下一个结局……</w:t>
        <w:br/>
        <w:t>我们幻想一个光辉的时代即刻降临，它不当有咸水与潮音，也绝没有死亡与寂静。</w:t>
        <w:br/>
        <w:t/>
        <w:br/>
        <w:t>达成条件：在任意条件下完成关卡ISW-DF神圣降临</w:t>
        <w:br/>
        <w:t/>
        <w:br/>
        <w:t>神圣降临</w:t>
        <w:br/>
        <w:t>水必枯干，生必凋残，惟有我们进化的路，必永远立定。</w:t>
        <w:br/>
        <w:t/>
        <w:br/>
        <w:t>领袖 乌尔比安，腐化之心</w:t>
        <w:br/>
        <w:t>他所锈蚀却永恒的歌声。</w:t>
        <w:br/>
        <w:t/>
        <w:br/>
        <w:t>领袖 歌蕾蒂娅，不融的冰山</w:t>
        <w:br/>
        <w:t>她那静谧而不死的潮汐。</w:t>
        <w:br/>
        <w:t/>
        <w:br/>
        <w:t>幻想结束，泰拉覆灭已至；幻想之后，文明生生不息。</w:t>
        <w:br/>
        <w:br/>
      </w:r>
    </w:p>
    <w:p>
      <w:pPr>
        <w:pStyle w:val="ThreadMinimal"/>
      </w:pPr>
      <w:r>
        <w:t>#694 [2024-06-23 17:36:23]</w:t>
        <w:br/>
        <w:br/>
        <w:t>[启示]消失，出现[无形之痕]</w:t>
        <w:br/>
        <w:t/>
        <w:br/>
        <w:t xml:space="preserve">马库斯 </w:t>
        <w:br/>
        <w:t>所有友方近战单位获得35%物理和法术闪避</w:t>
        <w:br/>
        <w:t>“我们，同生共死。”</w:t>
        <w:br/>
        <w:t/>
        <w:br/>
        <w:t>劳伦缇娜</w:t>
        <w:br/>
        <w:t>战斗开始后30秒内，所有敌人攻击力-30%，移动速度-30%</w:t>
        <w:br/>
        <w:t>“你美丽得像是一件武器。”</w:t>
        <w:br/>
        <w:t/>
        <w:br/>
        <w:t>卢基娅</w:t>
        <w:br/>
        <w:t>场上当前生命比例最低的我方干员获得50点生命回复</w:t>
        <w:br/>
        <w:t>“活下去。”</w:t>
        <w:br/>
        <w:t/>
        <w:br/>
        <w:t>乌尔比安</w:t>
        <w:br/>
        <w:t>下次战斗结束时额外获得70点指挥等级经验(仅触发一次)</w:t>
        <w:br/>
        <w:t>“不可回头。”</w:t>
        <w:br/>
        <w:t/>
        <w:br/>
        <w:t>歌蕾蒂娅</w:t>
        <w:br/>
        <w:t>场上最大生命值最高的我方干员每秒额外回复2点技力</w:t>
        <w:br/>
        <w:t>“死亡是生命的静止。”</w:t>
        <w:br/>
        <w:t/>
        <w:br/>
        <w:t>格纳欧斯</w:t>
        <w:br/>
        <w:t>所有友方远程单位防御力+300，法术抗性+30</w:t>
        <w:br/>
        <w:t>“生存是成功的基石。</w:t>
        <w:br/>
        <w:t/>
        <w:br/>
        <w:t>缇比利娅</w:t>
        <w:br/>
        <w:t>获得时随机获得2个收藏品</w:t>
        <w:br/>
        <w:t>“幸存是另一种不幸。”</w:t>
        <w:br/>
        <w:br/>
      </w:r>
    </w:p>
    <w:p>
      <w:pPr>
        <w:pStyle w:val="ThreadMinimal"/>
      </w:pPr>
      <w:r>
        <w:t>#695 [2024-06-23 17:57:33]</w:t>
        <w:br/>
        <w:br/>
        <w:t>蚀刻章就，就不写了！(抓狂)虽然没几个字导游还是憋了好几个小时，另外附上小tips</w:t>
        <w:br/>
        <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br/>
        <w:br/>
      </w:r>
    </w:p>
    <w:p>
      <w:pPr>
        <w:pStyle w:val="ThreadMinimal"/>
      </w:pPr>
      <w:r>
        <w:t>#696 [2024-06-23 18:10:50]</w:t>
        <w:br/>
        <w:br/>
        <w:t>Day28</w:t>
        <w:br/>
        <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
        <w:br/>
        <w:t>此时你的SAN(地球来的正常人+50，穿越并发症-30，海嗣死亡后遗症-30)</w:t>
        <w:br/>
      </w:r>
      <w:r>
        <w:rPr>
          <w:b/>
        </w:rPr>
        <w:t>ROLL : d95=d95(38)=38-10=28</w:t>
      </w:r>
      <w:r>
        <w:br/>
        <w:t/>
        <w:br/>
        <w:t>现在，第七条世界线里，你是谁的队员？</w:t>
        <w:br/>
      </w:r>
      <w:r>
        <w:rPr>
          <w:b/>
        </w:rPr>
        <w:t xml:space="preserve">ROLL : d4=d4(1)=1 </w:t>
      </w:r>
      <w:r>
        <w:br/>
        <w:t/>
        <w:br/>
        <w:t>你的性别</w:t>
        <w:br/>
      </w:r>
      <w:r>
        <w:rPr>
          <w:b/>
        </w:rPr>
        <w:t xml:space="preserve">ROLL : d2=d2(1)=1 </w:t>
      </w:r>
      <w:r>
        <w:br/>
        <w:t/>
        <w:br/>
        <w:t>你的年龄段</w:t>
        <w:br/>
      </w:r>
      <w:r>
        <w:rPr>
          <w:b/>
        </w:rPr>
        <w:t>ROLL : d4=d4(2)=2</w:t>
      </w:r>
      <w:r>
        <w:br/>
        <w:t/>
        <w:br/>
        <w:t>“维比乌斯”海嗣化的SAN(刚刚正常归队+25)</w:t>
        <w:br/>
      </w:r>
      <w:r>
        <w:rPr>
          <w:b/>
        </w:rPr>
        <w:t>ROLL : d75+25=d75(32)+25=57</w:t>
      </w:r>
      <w:r>
        <w:br/>
        <w:t/>
        <w:br/>
        <w:t>维比乌斯和马库斯谁大一点</w:t>
        <w:br/>
      </w:r>
      <w:r>
        <w:rPr>
          <w:b/>
        </w:rPr>
        <w:t>ROLL : d2=d2(2)=2</w:t>
      </w:r>
      <w:r>
        <w:br/>
        <w:br/>
      </w:r>
    </w:p>
    <w:p>
      <w:pPr>
        <w:pStyle w:val="ThreadMinimal"/>
      </w:pPr>
      <w:r>
        <w:t>#697 [2024-06-23 18:31:48]</w:t>
        <w:br/>
        <w:b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
        <w:br/>
        <w:t>你没等布兰都斯再多问两句，自己先爬了起来：“毛巾。”</w:t>
        <w:br/>
        <w:t>他满脸欲言又止，还是把毛巾递给你，微微叹息：“去吧，马库斯在外面等着呢。”</w:t>
        <w:br/>
        <w:t>你擦头发的手顿了一下。</w:t>
        <w:br/>
        <w:t>命运……这是你第几次成为马库斯的队员了？</w:t>
        <w:br/>
        <w:t/>
        <w:br/>
        <w:t>你这次的外貌是从未有过的年轻，几乎与你最初的年龄相差无几，脸上还残留着几分年轻人特有的自信，也许才成为深海猎人没有几年。</w:t>
        <w:br/>
        <w:t>拉开门，你看见马库斯挥了挥手，示意你过去：“维比乌斯！”</w:t>
        <w:br/>
        <w:t/>
        <w:br/>
        <w:t>1.维比乌斯，马上又有新任务了。</w:t>
        <w:br/>
        <w:t>2.你之前提交的计划书被打回来了。</w:t>
        <w:br/>
        <w:t>3.系统那边又有新的材料要求上交，对，包括你在内。</w:t>
        <w:br/>
        <w:t>4.你的转队申请通过了。</w:t>
        <w:br/>
        <w:t>5.维比乌斯，任务里你为什么擅自行动？</w:t>
        <w:br/>
      </w:r>
      <w:r>
        <w:rPr>
          <w:b/>
        </w:rPr>
        <w:t>ROLL : d5=d5(5)=5</w:t>
      </w:r>
      <w:r>
        <w:br/>
        <w:t/>
        <w:br/>
        <w:t>维比乌斯擅自行动的严重程度是</w:t>
        <w:br/>
      </w:r>
      <w:r>
        <w:rPr>
          <w:b/>
        </w:rPr>
        <w:t>ROLL : d100=d100(29)=29</w:t>
      </w:r>
      <w:r>
        <w:br/>
        <w:br/>
      </w:r>
    </w:p>
    <w:p>
      <w:pPr>
        <w:pStyle w:val="ThreadMinimal"/>
      </w:pPr>
      <w:r>
        <w:t>#698 [2024-06-23 18:38:50]</w:t>
        <w:br/>
        <w:br/>
        <w:t>你略带茫然地看了眼马库斯，很快低眉顺眼地垂下头去，摆出一个认错的姿势：“对不起，队长。”</w:t>
        <w:br/>
        <w:t>“我也不知道。”你根据自己的年龄赌了下马库斯的宽容，“就——嗯，身体自己动了？”</w:t>
        <w:br/>
        <w:t/>
        <w:br/>
        <w:t>所以维比乌斯的性格是</w:t>
        <w:br/>
        <w:t>0 内向——100 外向</w:t>
        <w:br/>
      </w:r>
      <w:r>
        <w:rPr>
          <w:b/>
        </w:rPr>
        <w:t>ROLL : d100=d100(52)=52</w:t>
      </w:r>
      <w:r>
        <w:br/>
        <w:t/>
        <w:br/>
        <w:t>0 悲观——100 乐观</w:t>
        <w:br/>
      </w:r>
      <w:r>
        <w:rPr>
          <w:b/>
        </w:rPr>
        <w:t>ROLL : d100=d100(14)=14</w:t>
      </w:r>
      <w:r>
        <w:br/>
        <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
        <w:br/>
        <w:t>首先，一生一次的终端检查又开始了，你对宿舍地址搜寻的结果是</w:t>
        <w:br/>
      </w:r>
      <w:r>
        <w:rPr>
          <w:b/>
        </w:rPr>
        <w:t>ROLL : d100=d100(29)=29</w:t>
      </w:r>
      <w:r>
        <w:br/>
        <w:t/>
        <w:br/>
        <w:t>你习惯性地一无所获，决定</w:t>
        <w:br/>
        <w:t>1-3 斗智场通宵走起</w:t>
        <w:br/>
        <w:t>4-6 转身去问布兰都斯</w:t>
        <w:br/>
        <w:t>7-9 询问列表成员</w:t>
        <w:br/>
        <w:t>10 大成功/大失败</w:t>
        <w:br/>
      </w:r>
      <w:r>
        <w:rPr>
          <w:b/>
        </w:rPr>
        <w:t>ROLL : d10=d10(9)=9</w:t>
      </w:r>
      <w:r>
        <w:br/>
      </w:r>
      <w:r>
        <w:rPr>
          <w:b/>
        </w:rPr>
        <w:t>ROLL : d2=d2(2)=2</w:t>
      </w:r>
      <w:r>
        <w:br/>
        <w:br/>
      </w:r>
    </w:p>
    <w:p>
      <w:pPr>
        <w:pStyle w:val="ThreadMinimal"/>
      </w:pPr>
      <w:r>
        <w:t>#699 [2024-06-23 18:47:31]</w:t>
        <w:br/>
        <w:br/>
        <w:t>维比乌斯的联系人名单里你打算问谁啊，同队的吗</w:t>
        <w:br/>
      </w:r>
      <w:r>
        <w:rPr>
          <w:b/>
        </w:rPr>
        <w:t>ROLL : d2=d2(1)=1</w:t>
      </w:r>
      <w:r>
        <w:br/>
        <w:t/>
        <w:br/>
        <w:t>但这个时间点，你能问的人也就</w:t>
        <w:br/>
        <w:t>1-3 马库斯</w:t>
        <w:br/>
        <w:t>4-6 玛尔卡</w:t>
        <w:br/>
        <w:t>7-9 阿普琉斯</w:t>
        <w:br/>
        <w:t>10 大成功/大失败</w:t>
        <w:br/>
      </w:r>
      <w:r>
        <w:rPr>
          <w:b/>
        </w:rPr>
        <w:t>ROLL : d10=d10(9)=9</w:t>
      </w:r>
      <w:r>
        <w:br/>
      </w:r>
      <w:r>
        <w:rPr>
          <w:b/>
        </w:rPr>
        <w:t>ROLL : d2=d2(2)=2</w:t>
      </w:r>
      <w:r>
        <w:br/>
        <w:t/>
        <w:br/>
        <w:t>你估摸着以阿普琉斯堪称狂傲不羁与热情似火的性格，大概不会对你奇怪的问题太上心……？</w:t>
        <w:br/>
        <w:t/>
        <w:br/>
        <w:t>你询问的话术风格是</w:t>
        <w:br/>
        <w:t>0 委婉的——100 直接的</w:t>
        <w:br/>
      </w:r>
      <w:r>
        <w:rPr>
          <w:b/>
        </w:rPr>
        <w:t>ROLL : d100=d100(60)=60</w:t>
      </w:r>
      <w:r>
        <w:br/>
        <w:t/>
        <w:br/>
        <w:t>“阿普琉斯，我刚从实验室出来，好像有点神志不清。”你就这么写在了屏幕里发出去，“你知道我宿舍地址吗？”</w:t>
        <w:br/>
        <w:t/>
        <w:br/>
        <w:t>阿普琉斯的回复速度(热情+20)</w:t>
        <w:br/>
      </w:r>
      <w:r>
        <w:rPr>
          <w:b/>
        </w:rPr>
        <w:t>ROLL : d100+20=d100(40)+20=60</w:t>
      </w:r>
      <w:r>
        <w:br/>
        <w:br/>
      </w:r>
    </w:p>
    <w:p>
      <w:pPr>
        <w:pStyle w:val="ThreadMinimal"/>
      </w:pPr>
      <w:r>
        <w:t>#700 [2024-06-23 18:53:22]</w:t>
        <w:br/>
        <w:br/>
        <w:t>好消息，他立马回了。</w:t>
        <w:br/>
        <w:t>可能坏消息，看看阿普琉斯和维比乌斯的关系怎么样(海猎保底25，同队再+10)</w:t>
        <w:br/>
      </w:r>
      <w:r>
        <w:rPr>
          <w:b/>
        </w:rPr>
        <w:t>ROLL : d65+35=d65(42)+35=77</w:t>
      </w:r>
      <w:r>
        <w:br/>
        <w:t/>
        <w:br/>
        <w:t>你们是正常海猎亲如家人的关系，或许由于双方的年龄问题，他还能再对你宽容一点？</w:t>
        <w:br/>
        <w:t/>
        <w:br/>
        <w:t>阿普琉斯的回复是</w:t>
        <w:br/>
        <w:t>1-3 直接给地址，不多问</w:t>
        <w:br/>
        <w:t>4-6 给地址并关心两句</w:t>
        <w:br/>
        <w:t>7-9 开始陷入怀疑</w:t>
        <w:br/>
        <w:t>10 大成功/大失败</w:t>
        <w:br/>
      </w:r>
      <w:r>
        <w:rPr>
          <w:b/>
        </w:rPr>
        <w:t>ROLL : d10=d10(8)=8</w:t>
      </w:r>
      <w:r>
        <w:br/>
      </w:r>
      <w:r>
        <w:rPr>
          <w:b/>
        </w:rPr>
        <w:t>ROLL : d2=d2(2)=2</w:t>
      </w:r>
      <w:r>
        <w:br/>
        <w:t/>
        <w:br/>
        <w:t>阿普琉斯怀疑的方向主要是</w:t>
        <w:br/>
        <w:t>1-3 维比乌斯该回研究所再查下脑袋</w:t>
        <w:br/>
        <w:t>4-6 终端对面真的是维比乌斯吗</w:t>
        <w:br/>
        <w:t>7-9 维比乌斯该不会被掉包了吧</w:t>
        <w:br/>
        <w:t>10 大成功/大失败</w:t>
        <w:br/>
      </w:r>
      <w:r>
        <w:rPr>
          <w:b/>
        </w:rPr>
        <w:t>ROLL : d10=d10(4)=4</w:t>
      </w:r>
      <w:r>
        <w:br/>
      </w:r>
      <w:r>
        <w:rPr>
          <w:b/>
        </w:rPr>
        <w:t>ROLL : d2=d2(1)=1</w:t>
      </w:r>
      <w:r>
        <w:br/>
        <w:t/>
        <w:br/>
        <w:t>阿普琉斯想要验证疑问的办法是</w:t>
        <w:br/>
        <w:t>1-3 先给布兰都斯打个电话</w:t>
        <w:br/>
        <w:t>4-6 直接进系统调监控</w:t>
        <w:br/>
        <w:t>7-9 让马库斯用权限查一查</w:t>
        <w:br/>
        <w:t>10 大成功/大失败</w:t>
        <w:br/>
      </w:r>
      <w:r>
        <w:rPr>
          <w:b/>
        </w:rPr>
        <w:t>ROLL : d10=d10(7)=7</w:t>
      </w:r>
      <w:r>
        <w:br/>
      </w:r>
      <w:r>
        <w:rPr>
          <w:b/>
        </w:rPr>
        <w:t>ROLL : d2=d2(1)=1</w:t>
      </w:r>
      <w:r>
        <w:br/>
        <w:br/>
      </w:r>
    </w:p>
    <w:p>
      <w:pPr>
        <w:pStyle w:val="ThreadMinimal"/>
      </w:pPr>
      <w:r>
        <w:t>#701 [2024-06-23 19:02:59]</w:t>
        <w:br/>
        <w:br/>
        <w:t>阿普琉斯看到消息的一瞬间转手打给了马库斯。</w:t>
        <w:br/>
        <w:t>马库斯：你怀疑维比乌斯的终端被人盗用了？</w:t>
        <w:br/>
        <w:t>阿普琉斯：不然呢？对面竟然连他宿舍在哪都不知道。</w:t>
        <w:br/>
        <w:t/>
        <w:br/>
        <w:t>阿普琉斯的说服(高外向的坚持+20)</w:t>
        <w:br/>
      </w:r>
      <w:r>
        <w:rPr>
          <w:b/>
        </w:rPr>
        <w:t>ROLL : d100+20=d100(14)+20=34</w:t>
      </w:r>
      <w:r>
        <w:br/>
        <w:t/>
        <w:br/>
        <w:t>马库斯的说服(这都啥跟啥啊+20)</w:t>
        <w:br/>
      </w:r>
      <w:r>
        <w:rPr>
          <w:b/>
        </w:rPr>
        <w:t>ROLL : d100+20=d100(19)+20=39</w:t>
      </w:r>
      <w:r>
        <w:br/>
        <w:t/>
        <w:br/>
        <w:t>你俩真是……菜鸡互啄。</w:t>
        <w:br/>
        <w:t>马库斯：驳回！</w:t>
        <w:br/>
        <w:t>阿普琉斯：异议！</w:t>
        <w:br/>
        <w:t>马库斯：驳回异议！</w:t>
        <w:br/>
        <w:t/>
        <w:br/>
        <w:t>总之马库斯前脚刚训完维比乌斯，后脚就收到了阿普琉斯神经病一样的来电，对这位前辈的天马行空很是无语，最后不得不用自己做担保让阿普琉斯收了声。</w:t>
        <w:br/>
        <w:t/>
        <w:br/>
        <w:t>马库斯对此事的怀疑(都担保了-20)</w:t>
        <w:br/>
      </w:r>
      <w:r>
        <w:rPr>
          <w:b/>
        </w:rPr>
        <w:t>ROLL : d100=d100(90)=90-20=70</w:t>
      </w:r>
      <w:r>
        <w:br/>
        <w:t/>
        <w:br/>
        <w:t>马库斯安抚完阿普琉斯，转头陷入沉思……维比乌斯不是刚从修复溶胶里出来吗？他虽然不想让阿普琉斯兴师动众搞得所有人都知道，内心却也有自己的怀疑。</w:t>
        <w:br/>
        <w:t/>
        <w:br/>
        <w:t>1-3 他该回研究所再查下脑袋</w:t>
        <w:br/>
        <w:t>4-6 他该不会被掉包了吧</w:t>
        <w:br/>
        <w:t>7-9 他是不是海嗣化出问题了</w:t>
        <w:br/>
        <w:t>10 大成功/大失败</w:t>
        <w:br/>
      </w:r>
      <w:r>
        <w:rPr>
          <w:b/>
        </w:rPr>
        <w:t>ROLL : d10=d10(1)=1</w:t>
      </w:r>
      <w:r>
        <w:br/>
      </w:r>
      <w:r>
        <w:rPr>
          <w:b/>
        </w:rPr>
        <w:t>ROLL : d2=d2(1)=1</w:t>
      </w:r>
      <w:r>
        <w:br/>
        <w:br/>
      </w:r>
    </w:p>
    <w:p>
      <w:pPr>
        <w:pStyle w:val="ThreadMinimal"/>
      </w:pPr>
      <w:r>
        <w:t>#702 [2024-06-23 19:11:15]</w:t>
        <w:br/>
        <w:br/>
        <w:t>马库斯的决策是</w:t>
        <w:br/>
        <w:t>1-3 现在就把维比乌斯喊回来</w:t>
        <w:br/>
        <w:t>4-6 咨询一下布兰都斯先</w:t>
        <w:br/>
        <w:t>7-9 明天正式让他重做体检</w:t>
        <w:br/>
        <w:t>10 大成功/大失败</w:t>
        <w:br/>
      </w:r>
      <w:r>
        <w:rPr>
          <w:b/>
        </w:rPr>
        <w:t>ROLL : d10=d10(5)=5</w:t>
      </w:r>
      <w:r>
        <w:br/>
      </w:r>
      <w:r>
        <w:rPr>
          <w:b/>
        </w:rPr>
        <w:t>ROLL : d2=d2(1)=1</w:t>
      </w:r>
      <w:r>
        <w:br/>
        <w:t/>
        <w:br/>
        <w:t>“维比乌斯出现了疑似失忆的症状？”布兰都斯复述了遍马库斯的问题，“这种情况——”</w:t>
        <w:br/>
        <w:t/>
        <w:br/>
        <w:t>这种情况对刚出完任务的维比乌斯而言是否正常</w:t>
        <w:br/>
      </w:r>
      <w:r>
        <w:rPr>
          <w:b/>
        </w:rPr>
        <w:t>ROLL : d100=d100(8)=8</w:t>
      </w:r>
      <w:r>
        <w:br/>
        <w:t/>
        <w:br/>
        <w:t>“不对啊。”深海猎人的首席顾问揉了揉眉心，万分不解，“这次的伤情根本不涉及大脑，也没有海嗣毒素的残余，怎么会导致失忆？逻辑上根本解释不通。”</w:t>
        <w:br/>
        <w:t/>
        <w:br/>
        <w:t>马库斯对你在此事中的态度(布兰都斯的证词+30)</w:t>
        <w:br/>
        <w:t>0 偏向信任——100 分外怀疑</w:t>
        <w:br/>
      </w:r>
      <w:r>
        <w:rPr>
          <w:b/>
        </w:rPr>
        <w:t>ROLL : d100+30=d100(66)+30=96</w:t>
      </w:r>
      <w:r>
        <w:br/>
        <w:t/>
        <w:br/>
        <w:t>马库斯的处理方式是</w:t>
        <w:br/>
        <w:t>1-3 现在就把维比乌斯喊回来</w:t>
        <w:br/>
        <w:t>4-6 用权限开始调查维比乌斯</w:t>
        <w:br/>
        <w:t>7-9 继续咨询乌尔比安</w:t>
        <w:br/>
        <w:t>10 大成功/大失败</w:t>
        <w:br/>
      </w:r>
      <w:r>
        <w:rPr>
          <w:b/>
        </w:rPr>
        <w:t>ROLL : d10=d10(2)=2</w:t>
      </w:r>
      <w:r>
        <w:br/>
      </w:r>
      <w:r>
        <w:rPr>
          <w:b/>
        </w:rPr>
        <w:t>ROLL : d2=d2(1)=1</w:t>
      </w:r>
      <w:r>
        <w:br/>
        <w:br/>
      </w:r>
    </w:p>
    <w:p>
      <w:pPr>
        <w:pStyle w:val="ThreadMinimal"/>
      </w:pPr>
      <w:r>
        <w:t>#703 [2024-06-23 19:18:48]</w:t>
        <w:br/>
        <w:br/>
        <w:t>顺带一提，在被马库斯应付完后，阿普琉斯还是回了你消息，但他有没有告诉你地址(怀疑-20)</w:t>
        <w:br/>
      </w:r>
      <w:r>
        <w:rPr>
          <w:b/>
        </w:rPr>
        <w:t>ROLL : d100=d100(67)=67-20=47</w:t>
      </w:r>
      <w:r>
        <w:br/>
        <w:t/>
        <w:br/>
        <w:t>看来他还是坚持己见觉得对面不是维比乌斯，所以回复的态度是</w:t>
        <w:br/>
        <w:t>0 冷漠的——100 恶劣的</w:t>
        <w:br/>
      </w:r>
      <w:r>
        <w:rPr>
          <w:b/>
        </w:rPr>
        <w:t>ROLL : d100=d100(3)=3</w:t>
      </w:r>
      <w:r>
        <w:br/>
        <w:t/>
        <w:br/>
        <w:t>“哦。”他意思意思发了个词，以示自己看到但懒得理你的决心。</w:t>
        <w:br/>
        <w:t/>
        <w:br/>
        <w:t>你的灵感(阿普琉斯+20)</w:t>
        <w:br/>
      </w:r>
      <w:r>
        <w:rPr>
          <w:b/>
        </w:rPr>
        <w:t>ROLL : d100+20=d100(98)+20=118</w:t>
      </w:r>
      <w:r>
        <w:br/>
        <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
        <w:br/>
        <w:t>你的决策是</w:t>
        <w:br/>
        <w:t>1-3 顺其自然以静候动</w:t>
        <w:br/>
        <w:t>4-6 迅速狡辩说服对方</w:t>
        <w:br/>
        <w:t>7-9 随遇而安漠视摆烂</w:t>
        <w:br/>
        <w:t>10 大成功/大失败</w:t>
        <w:br/>
      </w:r>
      <w:r>
        <w:rPr>
          <w:b/>
        </w:rPr>
        <w:t>ROLL : d10=d10(3)=3</w:t>
      </w:r>
      <w:r>
        <w:br/>
      </w:r>
      <w:r>
        <w:rPr>
          <w:b/>
        </w:rPr>
        <w:t>ROLL : d2=d2(2)=2</w:t>
      </w:r>
      <w:r>
        <w:br/>
        <w:br/>
      </w:r>
    </w:p>
    <w:p>
      <w:pPr>
        <w:pStyle w:val="ThreadMinimal"/>
      </w:pPr>
      <w:r>
        <w:t>#704 [2024-06-23 19:29:29]</w:t>
        <w:br/>
        <w:br/>
        <w:t>你没走两步，终端上又冒出了马库斯的通知：“立刻前往布兰都斯研究所。”</w:t>
        <w:br/>
        <w:t>可是你不是刚从那出来吗？</w:t>
        <w:br/>
        <w:t/>
        <w:br/>
        <w:t>你的灵感(逻辑推断+20)</w:t>
        <w:br/>
      </w:r>
      <w:r>
        <w:rPr>
          <w:b/>
        </w:rPr>
        <w:t>ROLL : d100+20=d100(97)+20=117</w:t>
      </w:r>
      <w:r>
        <w:br/>
        <w:t/>
        <w:br/>
        <w:t>看来阿普琉斯通知的就是马库斯。你镇静地调头返回，在心里迅速打起了腹稿。</w:t>
        <w:br/>
        <w:t>1-3 爆点消息证明是海猎就行</w:t>
        <w:br/>
        <w:t>4-6 装傻到底就硬装</w:t>
        <w:br/>
        <w:t>7-9 我有精神病呀我有精神病</w:t>
        <w:br/>
        <w:t>10 大成功/大失败</w:t>
        <w:br/>
      </w:r>
      <w:r>
        <w:rPr>
          <w:b/>
        </w:rPr>
        <w:t>ROLL : d10=d10(1)=1</w:t>
      </w:r>
      <w:r>
        <w:br/>
      </w:r>
      <w:r>
        <w:rPr>
          <w:b/>
        </w:rPr>
        <w:t>ROLL : d2=d2(2)=2</w:t>
      </w:r>
      <w:r>
        <w:br/>
        <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
        <w:br/>
        <w:t>先过检查还是先过说服</w:t>
        <w:br/>
      </w:r>
      <w:r>
        <w:rPr>
          <w:b/>
        </w:rPr>
        <w:t>ROLL : d2=d2(1)=1</w:t>
      </w:r>
      <w:r>
        <w:br/>
        <w:t/>
        <w:br/>
        <w:t>“布兰都斯发现了点问题，需要你重新做一次体检。”马库斯平静地对你说，他身后的布兰都斯无言地朝实验台比了个手势。</w:t>
        <w:br/>
        <w:t>你躺上那张熟悉的云台。</w:t>
        <w:br/>
        <w:t/>
        <w:br/>
        <w:t>最终的检查情况是</w:t>
        <w:br/>
      </w:r>
      <w:r>
        <w:rPr>
          <w:b/>
        </w:rPr>
        <w:t>ROLL : d100=d100(78)=78</w:t>
      </w:r>
      <w:r>
        <w:br/>
        <w:br/>
      </w:r>
    </w:p>
    <w:p>
      <w:pPr>
        <w:pStyle w:val="ThreadMinimal"/>
      </w:pPr>
      <w:r>
        <w:t>#705 [2024-06-23 19:46:01]</w:t>
        <w:br/>
        <w:b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
        <w:br/>
        <w:t>他的认知是</w:t>
        <w:br/>
        <w:t>1-3 不解之谜先猛猛研究</w:t>
        <w:br/>
        <w:t>4-6 大概就是脑子一时短路吧</w:t>
        <w:br/>
        <w:t>7-9 ……难道是寄生？</w:t>
        <w:br/>
        <w:t>10 大成功/大失败</w:t>
        <w:br/>
      </w:r>
      <w:r>
        <w:rPr>
          <w:b/>
        </w:rPr>
        <w:t>ROLL : d10=d10(1)=1</w:t>
      </w:r>
      <w:r>
        <w:br/>
      </w:r>
      <w:r>
        <w:rPr>
          <w:b/>
        </w:rPr>
        <w:t>ROLL : d2=d2(1)=1</w:t>
      </w:r>
      <w:r>
        <w:br/>
        <w:t/>
        <w:br/>
        <w:t>布兰都斯在心里投了不好说是弃权还是中立票，把报告和谜题都递给了马库斯。</w:t>
        <w:br/>
        <w:t/>
        <w:br/>
        <w:t>马库斯的认知是</w:t>
        <w:br/>
        <w:t>1-3 真是生物学上的不解之谜</w:t>
        <w:br/>
        <w:t>4-6 大概就是脑子一时短路吧</w:t>
        <w:br/>
        <w:t>7-9 ……难道是寄生？</w:t>
        <w:br/>
        <w:t>10 大成功/大失败</w:t>
        <w:br/>
      </w:r>
      <w:r>
        <w:rPr>
          <w:b/>
        </w:rPr>
        <w:t>ROLL : d10=d10(8)=8</w:t>
      </w:r>
      <w:r>
        <w:br/>
      </w:r>
      <w:r>
        <w:rPr>
          <w:b/>
        </w:rPr>
        <w:t>ROLL : d2=d2(2)=2</w:t>
      </w:r>
      <w:r>
        <w:br/>
        <w:t/>
        <w:br/>
        <w:t>马库斯的说服(有点抽象-20，逻辑成立+20)</w:t>
        <w:br/>
      </w:r>
      <w:r>
        <w:rPr>
          <w:b/>
        </w:rPr>
        <w:t>ROLL : d100=d100(21)=21</w:t>
      </w:r>
      <w:r>
        <w:br/>
        <w:t/>
        <w:br/>
        <w:t>布兰都斯的说服(逻辑成立+20)</w:t>
        <w:br/>
      </w:r>
      <w:r>
        <w:rPr>
          <w:b/>
        </w:rPr>
        <w:t>ROLL : d100+20=d100(1)+20=21</w:t>
      </w:r>
      <w:r>
        <w:br/>
        <w:t/>
        <w:br/>
        <w:t>你的说服(嫌疑人本人-20，检查通过+20)</w:t>
        <w:br/>
      </w:r>
      <w:r>
        <w:rPr>
          <w:b/>
        </w:rPr>
        <w:t>ROLL : d100=d100(35)=35</w:t>
      </w:r>
      <w:r>
        <w:br/>
        <w:br/>
      </w:r>
    </w:p>
    <w:p>
      <w:pPr>
        <w:pStyle w:val="ThreadMinimal"/>
      </w:pPr>
      <w:r>
        <w:t>#706 [2024-06-23 19:59:14]</w:t>
        <w:br/>
        <w:b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
        <w:br/>
        <w:t>最终在一通鸡同鸭讲后，布兰都斯和马库斯承认这大概只是个乌龙，你活着离开了研究所，然后——</w:t>
        <w:br/>
        <w:t>你想起来你还不知道宿舍在哪。</w:t>
        <w:br/>
        <w:t/>
        <w:br/>
        <w:t>你打算怎么办捏</w:t>
        <w:br/>
        <w:t>1-3 布兰都斯，救我！</w:t>
        <w:br/>
        <w:t>4-6 马库斯，救我！</w:t>
        <w:br/>
        <w:t>7-9 你知道的，有学选学</w:t>
        <w:br/>
        <w:t>10 大成功/大失败</w:t>
        <w:br/>
      </w:r>
      <w:r>
        <w:rPr>
          <w:b/>
        </w:rPr>
        <w:t>ROLL : d10=d10(4)=4</w:t>
      </w:r>
      <w:r>
        <w:br/>
      </w:r>
      <w:r>
        <w:rPr>
          <w:b/>
        </w:rPr>
        <w:t>ROLL : d2=d2(2)=2</w:t>
      </w:r>
      <w:r>
        <w:br/>
        <w:t/>
        <w:br/>
        <w:t>你又转身回去抓住了还没离开的马库斯：“所以队长，我宿舍在哪啊？”</w:t>
        <w:br/>
        <w:t>马库斯以一种乌尔比安式的疲惫沉默了下才回答：“……待会我发你终端上。”</w:t>
        <w:br/>
        <w:t>你带着地址愉快地回到了宿舍。</w:t>
        <w:br/>
        <w:t/>
        <w:br/>
        <w:t>维比乌斯私人物品的信息量</w:t>
        <w:br/>
      </w:r>
      <w:r>
        <w:rPr>
          <w:b/>
        </w:rPr>
        <w:t>ROLL : d100=d100(81)=81</w:t>
      </w:r>
      <w:r>
        <w:br/>
        <w:br/>
      </w:r>
    </w:p>
    <w:p>
      <w:pPr>
        <w:pStyle w:val="ThreadMinimal"/>
      </w:pPr>
      <w:r>
        <w:t>#707 [2024-06-23 20:07:19]</w:t>
        <w:br/>
        <w:b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
        <w:br/>
        <w:t>笔记里私人信息的含量是</w:t>
        <w:br/>
      </w:r>
      <w:r>
        <w:rPr>
          <w:b/>
        </w:rPr>
        <w:t>ROLL : d100=d100(11)=11</w:t>
      </w:r>
      <w:r>
        <w:br/>
        <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
        <w:br/>
        <w:t>以及，在新的一天到来前，查询你这周目的主要策略</w:t>
        <w:br/>
        <w:t>1-3 踢门速通</w:t>
        <w:br/>
        <w:t>4-6 联合关键</w:t>
        <w:br/>
        <w:t>7-9 积攒经验</w:t>
        <w:br/>
        <w:t>10 大成功/大失败</w:t>
        <w:br/>
      </w:r>
      <w:r>
        <w:rPr>
          <w:b/>
        </w:rPr>
        <w:t>ROLL : d10=d10(9)=9</w:t>
      </w:r>
      <w:r>
        <w:br/>
      </w:r>
      <w:r>
        <w:rPr>
          <w:b/>
        </w:rPr>
        <w:t>ROLL : d2=d2(1)=1</w:t>
      </w:r>
      <w:r>
        <w:br/>
        <w:t/>
        <w:br/>
        <w:t>你决定洗心革面重新做人，放弃速通邪教，专心积攒经验，至于伊莎玛拉和玛利图斯，呃，走一步看一步吧！</w:t>
        <w:br/>
        <w:br/>
      </w:r>
    </w:p>
    <w:p>
      <w:pPr>
        <w:pStyle w:val="ThreadMinimal"/>
      </w:pPr>
      <w:r>
        <w:t>#708 [2024-06-23 20:17:22]</w:t>
        <w:br/>
        <w:br/>
        <w:t>Day27</w:t>
        <w:br/>
        <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r>
      <w:r>
        <w:rPr>
          <w:b/>
        </w:rPr>
        <w:t>ROLL : d10=d10(4)=4</w:t>
      </w:r>
      <w:r>
        <w:br/>
      </w:r>
      <w:r>
        <w:rPr>
          <w:b/>
        </w:rPr>
        <w:t>ROLL : d2=d2(2)=2</w:t>
      </w:r>
      <w:r>
        <w:br/>
        <w:t/>
        <w:br/>
        <w:t>这次的训练主要是</w:t>
        <w:br/>
        <w:t>1-3 身体素质</w:t>
        <w:br/>
        <w:t>4-6 队内实战</w:t>
        <w:br/>
        <w:t>7-9 洋流熟悉</w:t>
        <w:br/>
        <w:t>10 大成功/大失败</w:t>
        <w:br/>
      </w:r>
      <w:r>
        <w:rPr>
          <w:b/>
        </w:rPr>
        <w:t>ROLL : d10=d10(1)=1</w:t>
      </w:r>
      <w:r>
        <w:br/>
      </w:r>
      <w:r>
        <w:rPr>
          <w:b/>
        </w:rPr>
        <w:t>ROLL : d2=d2(2)=2</w:t>
      </w:r>
      <w:r>
        <w:br/>
        <w:t/>
        <w:br/>
        <w:t>基于海猎改造后本来就有的身体素质，此项默认是水中训练，也就是说，差不多是带着武器负重游泳？</w:t>
        <w:br/>
        <w:t/>
        <w:br/>
        <w:t>好了又到了查询武器的时间</w:t>
        <w:br/>
        <w:t>1-3 最常见的刀剑类</w:t>
        <w:br/>
        <w:t>4-6 长柄武器</w:t>
        <w:br/>
        <w:t>7-9 特殊巨型武器</w:t>
        <w:br/>
        <w:t>10 大成功/大失败</w:t>
        <w:br/>
      </w:r>
      <w:r>
        <w:rPr>
          <w:b/>
        </w:rPr>
        <w:t>ROLL : d10=d10(7)=7</w:t>
      </w:r>
      <w:r>
        <w:br/>
      </w:r>
      <w:r>
        <w:rPr>
          <w:b/>
        </w:rPr>
        <w:t>ROLL : d2=d2(1)=1</w:t>
      </w:r>
      <w:r>
        <w:br/>
        <w:br/>
      </w:r>
    </w:p>
    <w:p>
      <w:pPr>
        <w:pStyle w:val="ThreadMinimal"/>
      </w:pPr>
      <w:r>
        <w:t>#709 [2024-06-23 20:22:56]</w:t>
        <w:br/>
        <w:br/>
        <w:t>啊啊啊你是一个一个特殊巨型武器(指)很难想的好吗！</w:t>
        <w:br/>
        <w:t>1-3 长柄镰刀(新月玫瑰ver)</w:t>
        <w:br/>
        <w:t>4-6 海猎特供链锯大剑</w:t>
        <w:br/>
        <w:t>7-9 双手巨型臂刃</w:t>
        <w:br/>
        <w:t>10 大成功/大失败</w:t>
        <w:br/>
      </w:r>
      <w:r>
        <w:rPr>
          <w:b/>
        </w:rPr>
        <w:t>ROLL : d10=d10(7)=7</w:t>
      </w:r>
      <w:r>
        <w:br/>
      </w:r>
      <w:r>
        <w:rPr>
          <w:b/>
        </w:rPr>
        <w:t>ROLL : d2=d2(1)=1</w:t>
      </w:r>
      <w:r>
        <w:br/>
        <w:t>二选项和三选项来来去去，只有新月玫瑰无人问津坐冷板凳，泪目了(不是)</w:t>
        <w:br/>
        <w:t/>
        <w:br/>
        <w:t>你在集合时间前背着匣子赶到了指定地点，营地里特意挖了一个空腔充作深海模拟训练场，免得海猎们训练次次都要跑港口。</w:t>
        <w:br/>
        <w:t>当你从匣子里拎出臂刃佩戴时，边上已经零零散散地快站满了人。</w:t>
        <w:br/>
        <w:t/>
        <w:br/>
        <w:t>负重训练这种东西就和长跑一样，没什么好说的，唯有坚持和能不能继续坚持罢了。</w:t>
        <w:br/>
        <w:t>你的训练成绩是(第一次参加训练-20)</w:t>
        <w:br/>
      </w:r>
      <w:r>
        <w:rPr>
          <w:b/>
        </w:rPr>
        <w:t>ROLL : d100=d100(74)=74-20=54</w:t>
      </w:r>
      <w:r>
        <w:br/>
        <w:t/>
        <w:br/>
        <w:t>勉强及格的样子，大概加压到最后不是窒息中拼命扑腾就是死鱼一样下沉，游不起来一点。</w:t>
        <w:br/>
        <w:t/>
        <w:br/>
        <w:t>你的表现显眼程度是(堪堪及格+20)</w:t>
        <w:br/>
      </w:r>
      <w:r>
        <w:rPr>
          <w:b/>
        </w:rPr>
        <w:t>ROLL : d100+20=d100(60)+20=80</w:t>
      </w:r>
      <w:r>
        <w:br/>
        <w:t/>
        <w:br/>
        <w:t>感觉大半个水立方的人都在看你。</w:t>
        <w:br/>
        <w:br/>
      </w:r>
    </w:p>
    <w:p>
      <w:pPr>
        <w:pStyle w:val="ThreadMinimal"/>
      </w:pPr>
      <w:r>
        <w:t>#710 [2024-06-23 20:34:12]</w:t>
        <w:br/>
        <w:br/>
        <w:t>其他猎人们的认知是</w:t>
        <w:br/>
        <w:t>0 唉，新人——100 怎么会这样啊？</w:t>
        <w:br/>
      </w:r>
      <w:r>
        <w:rPr>
          <w:b/>
        </w:rPr>
        <w:t>ROLL : d100=d100(8)=8</w:t>
      </w:r>
      <w:r>
        <w:br/>
        <w:t/>
        <w:br/>
        <w:t>……不是，就算给个奇怪+20也才28，你这海猎到底是有多新啊？维比乌斯，你什么时候接受的手术</w:t>
        <w:br/>
        <w:t>1-3 今年这半年</w:t>
        <w:br/>
        <w:t>4-6 今年</w:t>
        <w:br/>
        <w:t>7-9 去年</w:t>
        <w:br/>
        <w:t>10 大成功/大失败</w:t>
        <w:br/>
      </w:r>
      <w:r>
        <w:rPr>
          <w:b/>
        </w:rPr>
        <w:t>ROLL : d10=d10(1)=1</w:t>
      </w:r>
      <w:r>
        <w:br/>
      </w:r>
      <w:r>
        <w:rPr>
          <w:b/>
        </w:rPr>
        <w:t>ROLL : d2=d2(1)=1</w:t>
      </w:r>
      <w:r>
        <w:br/>
        <w:t/>
        <w:br/>
        <w:t>维比乌斯六个月前通过审查接受手术，成为了一名深海猎人。这的确年轻得很，尤其是在阿戈尔这种偏长生的环境里，二十出头也基本还是小孩吧。</w:t>
        <w:br/>
        <w:t/>
        <w:br/>
        <w:t>你面色苍白地爬上岸，把自己瘫在了地板上。今晚你还有力气搞点别的吗</w:t>
        <w:br/>
        <w:t>1-3 睡了(睡了)</w:t>
        <w:br/>
        <w:t>4-6 学……习……</w:t>
        <w:br/>
        <w:t>7-9 你要研究玛利图斯</w:t>
        <w:br/>
        <w:t>10 大成功/大失败</w:t>
        <w:br/>
      </w:r>
      <w:r>
        <w:rPr>
          <w:b/>
        </w:rPr>
        <w:t>ROLL : d10=d10(10)=10</w:t>
      </w:r>
      <w:r>
        <w:br/>
      </w:r>
      <w:r>
        <w:rPr>
          <w:b/>
        </w:rPr>
        <w:t>ROLL : d2=d2(1)=1</w:t>
      </w:r>
      <w:r>
        <w:br/>
        <w:t/>
        <w:br/>
        <w:t>看来你还能折腾得很啊</w:t>
        <w:br/>
        <w:t>1-3 继续给自己加练</w:t>
        <w:br/>
        <w:t>4-6 学习！然后学习！</w:t>
        <w:br/>
        <w:t>7-9 研究玛利图斯和他的学术</w:t>
        <w:br/>
        <w:t>10 大成功/大失败</w:t>
        <w:br/>
      </w:r>
      <w:r>
        <w:rPr>
          <w:b/>
        </w:rPr>
        <w:t>ROLL : d10=d10(6)=6</w:t>
      </w:r>
      <w:r>
        <w:br/>
      </w:r>
      <w:r>
        <w:rPr>
          <w:b/>
        </w:rPr>
        <w:t>ROLL : d2=d2(1)=1</w:t>
      </w:r>
      <w:r>
        <w:br/>
        <w:br/>
      </w:r>
    </w:p>
    <w:p>
      <w:pPr>
        <w:pStyle w:val="ThreadMinimal"/>
      </w:pPr>
      <w:r>
        <w:t>#711 [2024-06-23 20:44:35]</w:t>
        <w:br/>
        <w:br/>
        <w:t>由于是大成功的学习给你一个D15吧</w:t>
        <w:br/>
      </w:r>
      <w:r>
        <w:rPr>
          <w:b/>
        </w:rPr>
        <w:t>ROLL : d15+67=d15(11)+67=78</w:t>
      </w:r>
      <w:r>
        <w:br/>
        <w:t>Q：如何评价你有多像一个阿戈尔人了呢</w:t>
        <w:br/>
        <w:t>A：如果把地球身体的你现在丢到陆地上去，伊比利亚审判庭也闻着味就来了。</w:t>
        <w:br/>
        <w:t/>
        <w:br/>
        <w:t>Day26</w:t>
        <w:br/>
        <w:t/>
        <w:br/>
        <w:t>新的一天无视你想要赖床的愿望到来了，一队今天的日程安排是</w:t>
        <w:br/>
        <w:t>1-3 清扫周围海域</w:t>
        <w:br/>
        <w:t>4-6 队内日常训练</w:t>
        <w:br/>
        <w:t>7-9 总攻作战会议开会</w:t>
        <w:br/>
        <w:t>10 大成功/大失败</w:t>
        <w:br/>
      </w:r>
      <w:r>
        <w:rPr>
          <w:b/>
        </w:rPr>
        <w:t>ROLL : d10=d10(3)=3</w:t>
      </w:r>
      <w:r>
        <w:br/>
      </w:r>
      <w:r>
        <w:rPr>
          <w:b/>
        </w:rPr>
        <w:t>ROLL : d2=d2(1)=1</w:t>
      </w:r>
      <w:r>
        <w:br/>
        <w:t>好像是第一次骰到这个，怎么回事啊骰子。</w:t>
        <w:br/>
        <w:t/>
        <w:br/>
        <w:t>清扫范围是</w:t>
        <w:br/>
      </w:r>
      <w:r>
        <w:rPr>
          <w:b/>
        </w:rPr>
        <w:t>ROLL : d100=d100(73)=73</w:t>
      </w:r>
      <w:r>
        <w:br/>
        <w:t/>
        <w:br/>
        <w:t>这么大的范围出动的人数是(大范围+20)</w:t>
        <w:br/>
      </w:r>
      <w:r>
        <w:rPr>
          <w:b/>
        </w:rPr>
        <w:t>ROLL : d100+20=d100(96)+20=116</w:t>
      </w:r>
      <w:r>
        <w:br/>
        <w:br/>
      </w:r>
    </w:p>
    <w:p>
      <w:pPr>
        <w:pStyle w:val="ThreadMinimal"/>
      </w:pPr>
      <w:r>
        <w:t>#712 [2024-06-23 20:53:27]</w:t>
        <w:br/>
        <w:br/>
        <w:t>好的，整支一大队都要出动了，怎么突然这么兴师动众的</w:t>
        <w:br/>
        <w:t>1-3 每个月惯例巡逻科洛斯修姆</w:t>
        <w:br/>
        <w:t>4-6 海嗣长过界，有城市求援</w:t>
        <w:br/>
        <w:t>7-9 弑神计划提前预演实践</w:t>
        <w:br/>
        <w:t>10 大成功/大失败</w:t>
        <w:br/>
      </w:r>
      <w:r>
        <w:rPr>
          <w:b/>
        </w:rPr>
        <w:t>ROLL : d10=d10(3)=3</w:t>
      </w:r>
      <w:r>
        <w:br/>
      </w:r>
      <w:r>
        <w:rPr>
          <w:b/>
        </w:rPr>
        <w:t>ROLL : d2=d2(2)=2</w:t>
      </w:r>
      <w:r>
        <w:br/>
        <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r>
      <w:r>
        <w:rPr>
          <w:b/>
        </w:rPr>
        <w:t>ROLL : d2=d2(1)=1</w:t>
      </w:r>
      <w:r>
        <w:br/>
        <w:t/>
        <w:br/>
        <w:t>鉴于你熟人不多，这名单还是有点地狱，几个熟人(突然意识到卢基娅已经转进来了)</w:t>
        <w:br/>
      </w:r>
      <w:r>
        <w:rPr>
          <w:b/>
        </w:rPr>
        <w:t>ROLL : d4=d4(3)=3</w:t>
      </w:r>
      <w:r>
        <w:br/>
        <w:t/>
        <w:br/>
        <w:t>谁不在队伍里</w:t>
        <w:br/>
        <w:t>1.马库斯</w:t>
        <w:br/>
        <w:t>2.玛尔卡</w:t>
        <w:br/>
        <w:t>3.阿普琉斯</w:t>
        <w:br/>
        <w:t>4.卢基娅</w:t>
        <w:br/>
      </w:r>
      <w:r>
        <w:rPr>
          <w:b/>
        </w:rPr>
        <w:t>ROLL : d4=d4(4)=4</w:t>
      </w:r>
      <w:r>
        <w:br/>
        <w:br/>
      </w:r>
    </w:p>
    <w:p>
      <w:pPr>
        <w:pStyle w:val="ThreadMinimal"/>
      </w:pPr>
      <w:r>
        <w:t>#713 [2024-06-23 21:00:15]</w:t>
        <w:br/>
        <w:br/>
        <w:t>导游去吃个晚饭，顺便扔一下维比乌斯的杂项</w:t>
        <w:br/>
        <w:t/>
        <w:br/>
        <w:t>头发长度(基础值+20)</w:t>
        <w:br/>
      </w:r>
      <w:r>
        <w:rPr>
          <w:b/>
        </w:rPr>
        <w:t>ROLL : d100+20=d100(12)+20=32</w:t>
      </w:r>
      <w:r>
        <w:br/>
        <w:t>略有点长的男性短发，很普遍</w:t>
        <w:br/>
        <w:t/>
        <w:br/>
        <w:t>特殊、触手还是普通阿戈尔</w:t>
        <w:br/>
      </w:r>
      <w:r>
        <w:rPr>
          <w:b/>
        </w:rPr>
        <w:t>ROLL : d3=d3(1)=1</w:t>
      </w:r>
      <w:r>
        <w:br/>
        <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
        <w:br/>
        <w:t>询问一下维比乌斯加入深海猎人的原因里种族成分占多少</w:t>
        <w:br/>
      </w:r>
      <w:r>
        <w:rPr>
          <w:b/>
        </w:rPr>
        <w:t>ROLL : d100=d100(35)=35</w:t>
      </w:r>
      <w:r>
        <w:br/>
        <w:t/>
        <w:br/>
        <w:t>有一部分，但不是主要原因，起码维比乌斯的种族没让他到活不下去以至于寻求改造的地步。</w:t>
        <w:br/>
        <w:t/>
        <w:br/>
        <w:t>哦对了，你有小触角吗</w:t>
        <w:br/>
      </w:r>
      <w:r>
        <w:rPr>
          <w:b/>
        </w:rPr>
        <w:t>ROLL : d2=d2(2)=2</w:t>
      </w:r>
      <w:r>
        <w:br/>
        <w:t/>
        <w:br/>
        <w:t>补个身高</w:t>
        <w:br/>
      </w:r>
      <w:r>
        <w:rPr>
          <w:b/>
        </w:rPr>
        <w:t>ROLL : d30+170=d30(29)+170=199</w:t>
      </w:r>
      <w:r>
        <w:br/>
        <w:t/>
        <w:br/>
        <w:t>……？[s:ac:咦][s:ac:咦][s:ac:咦]</w:t>
        <w:br/>
        <w:br/>
      </w:r>
    </w:p>
    <w:p>
      <w:pPr>
        <w:pStyle w:val="ThreadMinimal"/>
      </w:pPr>
      <w:r>
        <w:t>#714 [2024-06-23 22:29:16]</w:t>
        <w:br/>
        <w:b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r>
      <w:r>
        <w:rPr>
          <w:b/>
        </w:rPr>
        <w:t>ROLL : d10=d10(9)=9</w:t>
      </w:r>
      <w:r>
        <w:br/>
      </w:r>
      <w:r>
        <w:rPr>
          <w:b/>
        </w:rPr>
        <w:t>ROLL : d2=d2(1)=1</w:t>
      </w:r>
      <w:r>
        <w:br/>
        <w:t/>
        <w:br/>
        <w:t>玛尔卡在研究进化中为某些问题困惑已久，最终，海嗣给了她一份完美的答案。</w:t>
        <w:br/>
        <w:t/>
        <w:br/>
        <w:t>她改变思想是海猎前还是后</w:t>
        <w:br/>
      </w:r>
      <w:r>
        <w:rPr>
          <w:b/>
        </w:rPr>
        <w:t>ROLL : d2=d2(2)=2</w:t>
      </w:r>
      <w:r>
        <w:br/>
        <w:t/>
        <w:br/>
        <w:t>在成为深海猎人后，她对人类与海嗣的边界认知反而愈发模糊不清，甚至期望利用海嗣来修复队友们的旧疾。</w:t>
        <w:br/>
        <w:t/>
        <w:br/>
        <w:t>那么她作为深海教徒的行动方向是</w:t>
        <w:br/>
        <w:t>1-3 教徒了吗，如教</w:t>
        <w:br/>
        <w:t>4-6 偶尔替其它教徒传个消息</w:t>
        <w:br/>
        <w:t>7-9 亲自策划海嗣入侵</w:t>
        <w:br/>
        <w:t>10 大成功/大失败</w:t>
        <w:br/>
      </w:r>
      <w:r>
        <w:rPr>
          <w:b/>
        </w:rPr>
        <w:t>ROLL : d10=d10(7)=7</w:t>
      </w:r>
      <w:r>
        <w:br/>
      </w:r>
      <w:r>
        <w:rPr>
          <w:b/>
        </w:rPr>
        <w:t>ROLL : d2=d2(1)=1</w:t>
      </w:r>
      <w:r>
        <w:br/>
        <w:t/>
        <w:br/>
        <w:t>……？姐们你是想想还是已经实践过了(深海猎人+20)</w:t>
        <w:br/>
      </w:r>
      <w:r>
        <w:rPr>
          <w:b/>
        </w:rPr>
        <w:t>ROLL : d100+20=d100(100)+20=120</w:t>
      </w:r>
      <w:r>
        <w:br/>
        <w:br/>
      </w:r>
    </w:p>
    <w:p>
      <w:pPr>
        <w:pStyle w:val="ThreadMinimal"/>
      </w:pPr>
      <w:r>
        <w:t>#715 [2024-06-23 22:36:22]</w:t>
        <w:br/>
        <w:br/>
        <w:t>感觉你的罪行未免有点罄竹难书了，你该不会是个主教吧(D100的含金量+30)</w:t>
        <w:br/>
      </w:r>
      <w:r>
        <w:rPr>
          <w:b/>
        </w:rPr>
        <w:t>ROLL : d100+30=d100(52)+30=82</w:t>
      </w:r>
      <w:r>
        <w:br/>
        <w:t/>
        <w:br/>
        <w:t>感觉时间线不太好把握，呃，随便问问，既然有毁灭一整座城市以上的履历了，斯卡蒂变容器(她家庭被害)是你设计的吗</w:t>
        <w:br/>
      </w:r>
      <w:r>
        <w:rPr>
          <w:b/>
        </w:rPr>
        <w:t>ROLL : d100=d100(70)=70</w:t>
      </w:r>
      <w:r>
        <w:br/>
        <w:t/>
        <w:br/>
        <w:t>你不会和玛利图斯有保持联系吧？</w:t>
        <w:br/>
      </w:r>
      <w:r>
        <w:rPr>
          <w:b/>
        </w:rPr>
        <w:t>ROLL : d100=d100(9)=9</w:t>
      </w:r>
      <w:r>
        <w:br/>
        <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
        <w:br/>
        <w:t>所以玛尔卡为什么会选中斯卡蒂当容器啊，感觉应该是玛利图斯的活啊</w:t>
        <w:br/>
        <w:t>1-3 错了，的确不是她干的</w:t>
        <w:br/>
        <w:t>4-6 她作为海嗣的直觉(伊莎玛拉托梦)</w:t>
        <w:br/>
        <w:t>7-9 玛利图斯操作暗示她的</w:t>
        <w:br/>
        <w:t>10 大成功/大失败</w:t>
        <w:br/>
      </w:r>
      <w:r>
        <w:rPr>
          <w:b/>
        </w:rPr>
        <w:t>ROLL : d10=d10(2)=2</w:t>
      </w:r>
      <w:r>
        <w:br/>
      </w:r>
      <w:r>
        <w:rPr>
          <w:b/>
        </w:rPr>
        <w:t>ROLL : d2=d2(1)=1</w:t>
      </w:r>
      <w:r>
        <w:br/>
        <w:t/>
        <w:br/>
        <w:t>好吧，斯卡蒂的锅终究扣回了玛利图斯的头上。</w:t>
        <w:br/>
        <w:t/>
        <w:br/>
        <w:t>那阿普琉斯的计划有你插手的事吗</w:t>
        <w:br/>
      </w:r>
      <w:r>
        <w:rPr>
          <w:b/>
        </w:rPr>
        <w:t>ROLL : d100=d100(61)=61</w:t>
      </w:r>
      <w:r>
        <w:br/>
        <w:br/>
      </w:r>
    </w:p>
    <w:p>
      <w:pPr>
        <w:pStyle w:val="ThreadMinimal"/>
      </w:pPr>
      <w:r>
        <w:t>#716 [2024-06-23 22:54:37]</w:t>
        <w:br/>
        <w:br/>
        <w:t>最后一个骰，玛尔卡你是不是，精神(生理)不太稳定啊(多次慌张+20)</w:t>
        <w:br/>
      </w:r>
      <w:r>
        <w:rPr>
          <w:b/>
        </w:rPr>
        <w:t>ROLL : d100+20=d100(35)+20=55</w:t>
      </w:r>
      <w:r>
        <w:br/>
        <w:t>哎，你有精神病呀你有精神病(解释一下，暂且设定是海猎不会得精神疾病，因为改造后海嗣不支持这功能，这里主要是说玛尔卡神经质)</w:t>
        <w:br/>
        <w:t/>
        <w:br/>
        <w:t>那么这次月常巡逻你打算搞事吗(高行动力+20)</w:t>
        <w:br/>
      </w:r>
      <w:r>
        <w:rPr>
          <w:b/>
        </w:rPr>
        <w:t>ROLL : d100+20=d100(22)+20=42</w:t>
      </w:r>
      <w:r>
        <w:br/>
        <w:t/>
        <w:br/>
        <w:t>至少这一次巡逻里，玛尔卡安分守己，如果出事，那暂时与她无关。(但主角会不会这么认为就不一定了)</w:t>
        <w:br/>
        <w:t/>
        <w:br/>
        <w:t>[Round 1]</w:t>
        <w:br/>
        <w:t/>
        <w:br/>
        <w:t>小队的巡逻速度(深海猎人+30)</w:t>
        <w:br/>
      </w:r>
      <w:r>
        <w:rPr>
          <w:b/>
        </w:rPr>
        <w:t>ROLL : d100+30=d100(33)+30=63</w:t>
      </w:r>
      <w:r>
        <w:br/>
        <w:t/>
        <w:br/>
        <w:t>小队的巡逻区域(速度+10，百分比制)</w:t>
        <w:br/>
      </w:r>
      <w:r>
        <w:rPr>
          <w:b/>
        </w:rPr>
        <w:t>ROLL : d100+10=d100(5)+10=15</w:t>
      </w:r>
      <w:r>
        <w:br/>
        <w:t/>
        <w:br/>
        <w:t>海域安全性(靠近文明+20)</w:t>
        <w:br/>
      </w:r>
      <w:r>
        <w:rPr>
          <w:b/>
        </w:rPr>
        <w:t>ROLL : d100+20=d100(74)+20=94</w:t>
      </w:r>
      <w:r>
        <w:br/>
        <w:t/>
        <w:br/>
        <w:t>还能看见科洛斯修姆的区域里，海洋仍然只是海洋，你们没有发现海嗣的痕迹，只是按例确认了路线上基站和各类信标的状态，任务轻松，气氛也愉快许多。</w:t>
        <w:br/>
        <w:br/>
      </w:r>
    </w:p>
    <w:p>
      <w:pPr>
        <w:pStyle w:val="ThreadMinimal"/>
      </w:pPr>
      <w:r>
        <w:t>#717 [2024-06-23 23:04:39]</w:t>
        <w:br/>
        <w:br/>
        <w:t>[Round 2]</w:t>
        <w:br/>
        <w:t/>
        <w:br/>
        <w:t>小队的巡逻速度(深海猎人+30)</w:t>
        <w:br/>
      </w:r>
      <w:r>
        <w:rPr>
          <w:b/>
        </w:rPr>
        <w:t>ROLL : d100+30=d100(4)+30=34</w:t>
      </w:r>
      <w:r>
        <w:br/>
        <w:t/>
        <w:br/>
        <w:t>小队的巡逻区域(速度+5，百分比制)</w:t>
        <w:br/>
      </w:r>
      <w:r>
        <w:rPr>
          <w:b/>
        </w:rPr>
        <w:t>ROLL : d85+20=d85(49)+20=69</w:t>
      </w:r>
      <w:r>
        <w:br/>
        <w:t/>
        <w:br/>
        <w:t>海域安全性(远离文明-10)</w:t>
        <w:br/>
      </w:r>
      <w:r>
        <w:rPr>
          <w:b/>
        </w:rPr>
        <w:t>ROLL : d100=d100(24)=24-10=14</w:t>
      </w:r>
      <w:r>
        <w:br/>
        <w:t/>
        <w:br/>
        <w:t>你每逢出海必出事哈，这次又是什么情况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危险它，大成功了呢</w:t>
        <w:br/>
        <w:t>1-3 堪比伊莎玛拉洞穴的海嗣潮</w:t>
        <w:br/>
        <w:t>4-6 玛利图斯再度降临</w:t>
        <w:br/>
        <w:t>7-9 已陷入巨大海嗣陷阱</w:t>
        <w:br/>
        <w:t>10 大成功/大失败</w:t>
        <w:br/>
      </w:r>
      <w:r>
        <w:rPr>
          <w:b/>
        </w:rPr>
        <w:t>ROLL : d10=d10(10)=10</w:t>
      </w:r>
      <w:r>
        <w:br/>
      </w:r>
      <w:r>
        <w:rPr>
          <w:b/>
        </w:rPr>
        <w:t>ROLL : d2=d2(1)=1</w:t>
      </w:r>
      <w:r>
        <w:br/>
        <w:br/>
      </w:r>
    </w:p>
    <w:p>
      <w:pPr>
        <w:pStyle w:val="ThreadMinimal"/>
      </w:pPr>
      <w:r>
        <w:t>#718 [2024-06-23 23:12:21]</w:t>
        <w:br/>
        <w:br/>
        <w:t>某种意义上也是二连大失败了，值得纪念</w:t>
        <w:br/>
        <w:t>1-3 伊莎玛拉的亲卫+海嗣潮</w:t>
        <w:br/>
        <w:t>4-6 玛利图斯+进化海嗣潮</w:t>
        <w:br/>
        <w:t>7-9 你们误入了玛利图斯的洞穴</w:t>
        <w:br/>
        <w:t>10 大成功/大失败</w:t>
        <w:br/>
      </w:r>
      <w:r>
        <w:rPr>
          <w:b/>
        </w:rPr>
        <w:t>ROLL : d10=d10(2)=2</w:t>
      </w:r>
      <w:r>
        <w:br/>
      </w:r>
      <w:r>
        <w:rPr>
          <w:b/>
        </w:rPr>
        <w:t>ROLL : d2=d2(2)=2</w:t>
      </w:r>
      <w:r>
        <w:br/>
        <w:t/>
        <w:br/>
        <w:t>先看看你们这支小队的规模，万一没平均分呢</w:t>
        <w:br/>
        <w:t>1-3 就这四个人</w:t>
        <w:br/>
        <w:t>4-6 五到十人</w:t>
        <w:br/>
        <w:t>7-9 十到二十人</w:t>
        <w:br/>
        <w:t>10 大成功/大失败</w:t>
        <w:br/>
      </w:r>
      <w:r>
        <w:rPr>
          <w:b/>
        </w:rPr>
        <w:t>ROLL : d10=d10(6)=6</w:t>
      </w:r>
      <w:r>
        <w:br/>
      </w:r>
      <w:r>
        <w:rPr>
          <w:b/>
        </w:rPr>
        <w:t>ROLL : d2=d2(1)=1</w:t>
      </w:r>
      <w:r>
        <w:br/>
        <w:t/>
        <w:br/>
        <w:t>那么小队的感知力是(团队合作+10，深海猎人+30)</w:t>
        <w:br/>
      </w:r>
      <w:r>
        <w:rPr>
          <w:b/>
        </w:rPr>
        <w:t>ROLL : d100+40=d100(74)+40=114</w:t>
      </w:r>
      <w:r>
        <w:br/>
        <w:t/>
        <w:br/>
        <w:t>海嗣的感知力是(海嗣潮+30，亲卫+20)</w:t>
        <w:br/>
      </w:r>
      <w:r>
        <w:rPr>
          <w:b/>
        </w:rPr>
        <w:t>ROLL : d100+50=d100(77)+50=127</w:t>
      </w:r>
      <w:r>
        <w:br/>
        <w:br/>
      </w:r>
    </w:p>
    <w:p>
      <w:pPr>
        <w:pStyle w:val="ThreadMinimal"/>
      </w:pPr>
      <w:r>
        <w:t>#719 [2024-06-23 23:21:54]</w:t>
        <w:br/>
        <w:br/>
        <w:t>在战斗正式爆发前给主角加个点，水中移动从神战起这么久了都没结算</w:t>
        <w:br/>
      </w:r>
      <w:r>
        <w:rPr>
          <w:b/>
        </w:rPr>
        <w:t>ROLL : 2d10+68=d10(5)+d10(8)+68=81</w:t>
      </w:r>
      <w:r>
        <w:br/>
        <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
        <w:br/>
        <w:t>海嗣的出力(海嗣潮+30，亲卫+20)</w:t>
        <w:br/>
      </w:r>
      <w:r>
        <w:rPr>
          <w:b/>
        </w:rPr>
        <w:t>ROLL : d100+50=d100(71)+50=121</w:t>
      </w:r>
      <w:r>
        <w:br/>
        <w:t/>
        <w:br/>
        <w:t>小队的出力(团队合作+10，深海猎人+30)</w:t>
        <w:br/>
      </w:r>
      <w:r>
        <w:rPr>
          <w:b/>
        </w:rPr>
        <w:t>ROLL : d100+40=d100(63)+40=103</w:t>
      </w:r>
      <w:r>
        <w:br/>
        <w:t/>
        <w:br/>
        <w:t>小队的伤亡状况是(深海猎人-20)</w:t>
        <w:br/>
      </w:r>
      <w:r>
        <w:rPr>
          <w:b/>
        </w:rPr>
        <w:t>ROLL : d100=d100(87)=87-20=67</w:t>
      </w:r>
      <w:r>
        <w:br/>
        <w:t/>
        <w:br/>
        <w:t>死者是熟人吗(按比例来说九分之三，大于66是)</w:t>
        <w:br/>
      </w:r>
      <w:r>
        <w:rPr>
          <w:b/>
        </w:rPr>
        <w:t>ROLL : d100=d100(80)=80</w:t>
      </w:r>
      <w:r>
        <w:br/>
        <w:t/>
        <w:br/>
        <w:t>1-3 马库斯</w:t>
        <w:br/>
        <w:t>4-6 玛尔卡</w:t>
        <w:br/>
        <w:t>7-9 阿普琉斯</w:t>
        <w:br/>
        <w:t>10 大成功/大失败</w:t>
        <w:br/>
      </w:r>
      <w:r>
        <w:rPr>
          <w:b/>
        </w:rPr>
        <w:t>ROLL : d10=d10(8)=8</w:t>
      </w:r>
      <w:r>
        <w:br/>
      </w:r>
      <w:r>
        <w:rPr>
          <w:b/>
        </w:rPr>
        <w:t>ROLL : d2=d2(2)=2</w:t>
      </w:r>
      <w:r>
        <w:br/>
        <w:br/>
      </w:r>
    </w:p>
    <w:p>
      <w:pPr>
        <w:pStyle w:val="ThreadMinimal"/>
      </w:pPr>
      <w:r>
        <w:t>#720 [2024-06-23 23:42:30]</w:t>
        <w:br/>
        <w:b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
        <w:br/>
        <w:t>你的灵感</w:t>
        <w:br/>
      </w:r>
      <w:r>
        <w:rPr>
          <w:b/>
        </w:rPr>
        <w:t>ROLL : d100=d100(50)=50</w:t>
      </w:r>
      <w:r>
        <w:br/>
        <w:t/>
        <w:br/>
        <w:t>你是否发现那是阿普琉斯</w:t>
        <w:br/>
      </w:r>
      <w:r>
        <w:rPr>
          <w:b/>
        </w:rPr>
        <w:t>ROLL : d2=d2(1)=1</w:t>
      </w:r>
      <w:r>
        <w:br/>
        <w:t/>
        <w:br/>
        <w:t>回忆在几秒钟之内迅速倒放，你劈开恶心的口器，想起了之前站在你身边后侧的人是——</w:t>
        <w:br/>
        <w:t>是阿普琉斯。</w:t>
        <w:br/>
        <w:t/>
        <w:br/>
        <w:t>查询你的SAN(亲眼错过-20，多次死亡+20)</w:t>
        <w:br/>
      </w:r>
      <w:r>
        <w:rPr>
          <w:b/>
        </w:rPr>
        <w:t>ROLL : d100=d100(73)=73</w:t>
      </w:r>
      <w:r>
        <w:br/>
        <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br/>
        <w:br/>
      </w:r>
    </w:p>
    <w:p>
      <w:pPr>
        <w:pStyle w:val="ThreadMinimal"/>
      </w:pPr>
      <w:r>
        <w:t>#721 [2024-06-23 23:50:12]</w:t>
        <w:br/>
        <w:br/>
        <w:t>小队的逃离进度</w:t>
        <w:br/>
      </w:r>
      <w:r>
        <w:rPr>
          <w:b/>
        </w:rPr>
        <w:t>ROLL : d100=d100(11)=11</w:t>
      </w:r>
      <w:r>
        <w:br/>
        <w:t/>
        <w:br/>
        <w:t>海嗣的出力(海嗣潮+30，亲卫+20)</w:t>
        <w:br/>
      </w:r>
      <w:r>
        <w:rPr>
          <w:b/>
        </w:rPr>
        <w:t>ROLL : d100+50=d100(83)+50=133</w:t>
      </w:r>
      <w:r>
        <w:br/>
        <w:t/>
        <w:br/>
        <w:t>小队的出力(团队合作+10，深海猎人+30)</w:t>
        <w:br/>
      </w:r>
      <w:r>
        <w:rPr>
          <w:b/>
        </w:rPr>
        <w:t>ROLL : d100+40=d100(93)+40=133</w:t>
      </w:r>
      <w:r>
        <w:br/>
        <w:t/>
        <w:br/>
        <w:t>谁的胜利？</w:t>
        <w:br/>
      </w:r>
      <w:r>
        <w:rPr>
          <w:b/>
        </w:rPr>
        <w:t>ROLL : d2=d2(1)=1</w:t>
      </w:r>
      <w:r>
        <w:br/>
        <w:t/>
        <w:br/>
        <w:t>小队的伤亡状况是(深海猎人-20)</w:t>
        <w:br/>
      </w:r>
      <w:r>
        <w:rPr>
          <w:b/>
        </w:rPr>
        <w:t>ROLL : d100=d100(48)=48-20=28</w:t>
      </w:r>
      <w:r>
        <w:br/>
        <w:t/>
        <w:br/>
        <w:t>小队的逃离进度</w:t>
        <w:br/>
      </w:r>
      <w:r>
        <w:rPr>
          <w:b/>
        </w:rPr>
        <w:t>ROLL : d89+11=d89(69)+11=80</w:t>
      </w:r>
      <w:r>
        <w:br/>
        <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br/>
        <w:br/>
      </w:r>
    </w:p>
    <w:p>
      <w:pPr>
        <w:pStyle w:val="ThreadMinimal"/>
      </w:pPr>
      <w:r>
        <w:t>#722 [2024-06-24 00:05:14]</w:t>
        <w:br/>
        <w:br/>
        <w:t>海嗣的出力(海嗣潮+30，亲卫+20)</w:t>
        <w:br/>
      </w:r>
      <w:r>
        <w:rPr>
          <w:b/>
        </w:rPr>
        <w:t>ROLL : d100+50=d100(21)+50=71</w:t>
      </w:r>
      <w:r>
        <w:br/>
        <w:t/>
        <w:br/>
        <w:t>小队的出力(团队合作+10，深海猎人+30)</w:t>
        <w:br/>
      </w:r>
      <w:r>
        <w:rPr>
          <w:b/>
        </w:rPr>
        <w:t>ROLL : d100+40=d100(17)+40=57</w:t>
      </w:r>
      <w:r>
        <w:br/>
        <w:t/>
        <w:br/>
        <w:t>小队的伤亡状况是(深海猎人-20)</w:t>
        <w:br/>
      </w:r>
      <w:r>
        <w:rPr>
          <w:b/>
        </w:rPr>
        <w:t>ROLL : d100=d100(14)=14-20=-6</w:t>
      </w:r>
      <w:r>
        <w:br/>
        <w:t/>
        <w:br/>
        <w:t>小队的逃离进度(大于95视为逃脱成功)</w:t>
        <w:br/>
      </w:r>
      <w:r>
        <w:rPr>
          <w:b/>
        </w:rPr>
        <w:t>ROLL : d20+80=d20(6)+80=86</w:t>
      </w:r>
      <w:r>
        <w:br/>
        <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
        <w:br/>
        <w:t>海嗣的出力(海嗣潮+30，亲卫+20)</w:t>
        <w:br/>
      </w:r>
      <w:r>
        <w:rPr>
          <w:b/>
        </w:rPr>
        <w:t>ROLL : d100+50=d100(49)+50=99</w:t>
      </w:r>
      <w:r>
        <w:br/>
        <w:t/>
        <w:br/>
        <w:t>小队的出力(团队合作+10，深海猎人+30)</w:t>
        <w:br/>
      </w:r>
      <w:r>
        <w:rPr>
          <w:b/>
        </w:rPr>
        <w:t>ROLL : d100+40=d100(90)+40=130</w:t>
      </w:r>
      <w:r>
        <w:br/>
        <w:br/>
      </w:r>
    </w:p>
    <w:p>
      <w:pPr>
        <w:pStyle w:val="ThreadMinimal"/>
      </w:pPr>
      <w:r>
        <w:t>#723 [2024-06-24 00:10:40]</w:t>
        <w:br/>
        <w:br/>
        <w:t>小队的逃离进度(大于95视为逃脱成功)</w:t>
        <w:br/>
      </w:r>
      <w:r>
        <w:rPr>
          <w:b/>
        </w:rPr>
        <w:t>ROLL : d14+86=d14(11)+86=97</w:t>
      </w:r>
      <w:r>
        <w:br/>
        <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
        <w:br/>
        <w:t>马库斯的决策是</w:t>
        <w:br/>
        <w:t>1-3 其他人继续执行任务，他返回报告</w:t>
        <w:br/>
        <w:t>4-6 所有人立刻返回科洛斯修姆</w:t>
        <w:br/>
        <w:t>7-9 找基站远程汇报并继续执行任务</w:t>
        <w:br/>
        <w:t>10 大成功/大失败</w:t>
        <w:br/>
      </w:r>
      <w:r>
        <w:rPr>
          <w:b/>
        </w:rPr>
        <w:t>ROLL : d10=d10(2)=2</w:t>
      </w:r>
      <w:r>
        <w:br/>
      </w:r>
      <w:r>
        <w:rPr>
          <w:b/>
        </w:rPr>
        <w:t>ROLL : d2=d2(1)=1</w:t>
      </w:r>
      <w:r>
        <w:br/>
        <w:t/>
        <w:br/>
        <w:t>“所有人，原地休整一小时，一小时后继续执行任务。”马库斯的压住帽檐，“我会返回科洛斯修姆汇报这件事。”</w:t>
        <w:br/>
        <w:t>很快，他不容置疑地离开了。</w:t>
        <w:br/>
        <w:br/>
      </w:r>
    </w:p>
    <w:p>
      <w:pPr>
        <w:pStyle w:val="ThreadMinimal"/>
      </w:pPr>
      <w:r>
        <w:t>#724 [2024-06-24 00:21:02]</w:t>
        <w:br/>
        <w:br/>
        <w:t>[Round 3]</w:t>
        <w:br/>
        <w:t/>
        <w:br/>
        <w:t>小队的巡逻速度(深海猎人+30)</w:t>
        <w:br/>
      </w:r>
      <w:r>
        <w:rPr>
          <w:b/>
        </w:rPr>
        <w:t>ROLL : d100+30=d100(21)+30=51</w:t>
      </w:r>
      <w:r>
        <w:br/>
        <w:t/>
        <w:br/>
        <w:t>小队的巡逻区域(速度+10，百分比制)</w:t>
        <w:br/>
      </w:r>
      <w:r>
        <w:rPr>
          <w:b/>
        </w:rPr>
        <w:t>ROLL : d31+79=d31(16)+79=95</w:t>
      </w:r>
      <w:r>
        <w:br/>
        <w:t/>
        <w:br/>
        <w:t>海域安全性(远离文明-20)</w:t>
        <w:br/>
      </w:r>
      <w:r>
        <w:rPr>
          <w:b/>
        </w:rPr>
        <w:t>ROLL : d100=d100(53)=53-20=33</w:t>
      </w:r>
      <w:r>
        <w:br/>
        <w:t/>
        <w:br/>
        <w:t>你们只能执行命令。</w:t>
        <w:br/>
        <w:t>然而在马库斯离开的后续任务里，小队再次在巡逻中遭遇了战斗。海嗣的生长与进化速度似乎正在微妙地越过阿戈尔系统评估的那条线。</w:t>
        <w:br/>
        <w:t/>
        <w:br/>
        <w:t>海嗣的出力(海嗣潮+30)</w:t>
        <w:br/>
      </w:r>
      <w:r>
        <w:rPr>
          <w:b/>
        </w:rPr>
        <w:t>ROLL : d100+30=d100(72)+30=102</w:t>
      </w:r>
      <w:r>
        <w:br/>
        <w:t/>
        <w:br/>
        <w:t>小队的出力(团队合作+10，深海猎人+30)</w:t>
        <w:br/>
      </w:r>
      <w:r>
        <w:rPr>
          <w:b/>
        </w:rPr>
        <w:t>ROLL : d100+40=d100(39)+40=79</w:t>
      </w:r>
      <w:r>
        <w:br/>
        <w:br/>
      </w:r>
    </w:p>
    <w:p>
      <w:pPr>
        <w:pStyle w:val="ThreadMinimal"/>
      </w:pPr>
      <w:r>
        <w:t>#725 [2024-06-24 00:26:15]</w:t>
        <w:br/>
        <w:br/>
        <w:t>小队的伤亡状况是(深海猎人-20)</w:t>
        <w:br/>
      </w:r>
      <w:r>
        <w:rPr>
          <w:b/>
        </w:rPr>
        <w:t>ROLL : d100=d100(5)=5-20=-15</w:t>
      </w:r>
      <w:r>
        <w:br/>
        <w:t/>
        <w:br/>
        <w:t>在经历过海沟的事件后，小队显然提高了警惕，即使是突如其来的大规模海嗣潮，也暂未能取得什么重大成果。</w:t>
        <w:br/>
        <w:t>——暂时。</w:t>
        <w:br/>
        <w:t/>
        <w:br/>
        <w:t>海嗣潮的具体规模(潮水般+20)</w:t>
        <w:br/>
      </w:r>
      <w:r>
        <w:rPr>
          <w:b/>
        </w:rPr>
        <w:t>ROLL : d100+20=d100(29)+20=49</w:t>
      </w:r>
      <w:r>
        <w:br/>
        <w:t/>
        <w:br/>
        <w:t>在勉强能剿灭的范围里，那么第一次战斗后海嗣的规模削弱了</w:t>
        <w:br/>
      </w:r>
      <w:r>
        <w:rPr>
          <w:b/>
        </w:rPr>
        <w:t>ROLL : d49=d49(7)=7</w:t>
      </w:r>
      <w:r>
        <w:br/>
        <w:t/>
        <w:br/>
        <w:t>在刀与剑的粉碎中，你们的确杀死了它们的许多同胞，尽管更深处的阴影里，仍然有口器探出。</w:t>
        <w:br/>
        <w:t/>
        <w:br/>
        <w:t>海嗣的出力(海嗣潮+30)</w:t>
        <w:br/>
      </w:r>
      <w:r>
        <w:rPr>
          <w:b/>
        </w:rPr>
        <w:t>ROLL : d100+30=d100(68)+30=98</w:t>
      </w:r>
      <w:r>
        <w:br/>
        <w:t/>
        <w:br/>
        <w:t>小队的出力(团队合作+10，深海猎人+30)</w:t>
        <w:br/>
      </w:r>
      <w:r>
        <w:rPr>
          <w:b/>
        </w:rPr>
        <w:t>ROLL : d100+40=d100(90)+40=130</w:t>
      </w:r>
      <w:r>
        <w:br/>
        <w:t/>
        <w:br/>
        <w:t>第二次战斗后海嗣的规模削弱了(胜利+10)</w:t>
        <w:br/>
      </w:r>
      <w:r>
        <w:rPr>
          <w:b/>
        </w:rPr>
        <w:t>ROLL : d42+10=d42(15)+10=25</w:t>
      </w:r>
      <w:r>
        <w:br/>
        <w:br/>
      </w:r>
    </w:p>
    <w:p>
      <w:pPr>
        <w:pStyle w:val="ThreadMinimal"/>
      </w:pPr>
      <w:r>
        <w:t>#726 [2024-06-24 00:37:01]</w:t>
        <w:br/>
        <w:br/>
        <w:t>这是你第一次正式在剿灭海嗣。</w:t>
        <w:br/>
        <w:t>继一次又一次的逃亡、躲避与被追杀后，你终于有幸能主动对它们这些渣滓举起屠刀，在合作中包围与削减它们的数量。</w:t>
        <w:br/>
        <w:t>尽管你的生命也随之放在了天平之上。</w:t>
        <w:br/>
        <w:t/>
        <w:br/>
        <w:t>海嗣的出力(被削减的海嗣潮+20)</w:t>
        <w:br/>
      </w:r>
      <w:r>
        <w:rPr>
          <w:b/>
        </w:rPr>
        <w:t>ROLL : d100+20=d100(13)+20=33</w:t>
      </w:r>
      <w:r>
        <w:br/>
        <w:t/>
        <w:br/>
        <w:t>小队的出力(团队合作+10，深海猎人+30)</w:t>
        <w:br/>
      </w:r>
      <w:r>
        <w:rPr>
          <w:b/>
        </w:rPr>
        <w:t>ROLL : d100+40=d100(29)+40=69</w:t>
      </w:r>
      <w:r>
        <w:br/>
        <w:t/>
        <w:br/>
        <w:t>第三次战斗后海嗣的规模削弱了(胜利+10)</w:t>
        <w:br/>
      </w:r>
      <w:r>
        <w:rPr>
          <w:b/>
        </w:rPr>
        <w:t>ROLL : d17+10=d17(8)+10=18</w:t>
      </w:r>
      <w:r>
        <w:br/>
        <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
        <w:br/>
        <w:t>[Round 4]</w:t>
        <w:br/>
        <w:t/>
        <w:br/>
        <w:t>小队的巡逻速度(深海猎人+30)</w:t>
        <w:br/>
      </w:r>
      <w:r>
        <w:rPr>
          <w:b/>
        </w:rPr>
        <w:t>ROLL : d100+30=d100(37)+30=67</w:t>
      </w:r>
      <w:r>
        <w:br/>
        <w:t/>
        <w:br/>
        <w:t>小队的巡逻区域(速度+10，百分比制)</w:t>
        <w:br/>
      </w:r>
      <w:r>
        <w:rPr>
          <w:b/>
        </w:rPr>
        <w:t>ROLL : d5+105=d5(4)+105=109</w:t>
      </w:r>
      <w:r>
        <w:br/>
        <w:t/>
        <w:br/>
        <w:t>海域安全性(远离文明-20)</w:t>
        <w:br/>
      </w:r>
      <w:r>
        <w:rPr>
          <w:b/>
        </w:rPr>
        <w:t>ROLL : d100=d100(23)=23-20=3</w:t>
      </w:r>
      <w:r>
        <w:br/>
        <w:br/>
      </w:r>
    </w:p>
    <w:p>
      <w:pPr>
        <w:pStyle w:val="ThreadMinimal"/>
      </w:pPr>
      <w:r>
        <w:t>#727 [2024-06-24 00:51:50]</w:t>
        <w:br/>
        <w:br/>
        <w:t>好消息，你们的巡逻结束了，终点已至，可以回航。</w:t>
        <w:br/>
        <w:t>坏消息，安全性只有3，你们到底窜哪了</w:t>
        <w:br/>
        <w:t>1-3 玛利图斯+进化海嗣潮</w:t>
        <w:br/>
        <w:t>4-6 护卫+眼+进化海嗣潮</w:t>
        <w:br/>
        <w:t>7-9 其它初生在地幔中移动向上</w:t>
        <w:br/>
        <w:t>10 大成功/大失败</w:t>
        <w:br/>
      </w:r>
      <w:r>
        <w:rPr>
          <w:b/>
        </w:rPr>
        <w:t>ROLL : d10=d10(2)=2</w:t>
      </w:r>
      <w:r>
        <w:br/>
      </w:r>
      <w:r>
        <w:rPr>
          <w:b/>
        </w:rPr>
        <w:t>ROLL : d2=d2(2)=2</w:t>
      </w:r>
      <w:r>
        <w:br/>
        <w:t/>
        <w:br/>
        <w:t>小队的感知力是(团队合作+10，深海猎人+30，任务结束-20)</w:t>
        <w:br/>
      </w:r>
      <w:r>
        <w:rPr>
          <w:b/>
        </w:rPr>
        <w:t>ROLL : d100+20=d100(86)+20=106</w:t>
      </w:r>
      <w:r>
        <w:br/>
        <w:t/>
        <w:br/>
        <w:t>海嗣的感知力是(进化海嗣潮+30，玛利图斯+20)</w:t>
        <w:br/>
      </w:r>
      <w:r>
        <w:rPr>
          <w:b/>
        </w:rPr>
        <w:t>ROLL : d100+50=d100(92)+50=142</w:t>
      </w:r>
      <w:r>
        <w:br/>
        <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br/>
        <w:br/>
      </w:r>
    </w:p>
    <w:p>
      <w:pPr>
        <w:pStyle w:val="ThreadMinimal"/>
      </w:pPr>
      <w:r>
        <w:t>#728 [2024-06-24 01:02:34]</w:t>
        <w:br/>
        <w:br/>
        <w:t>海嗣的出力(进化海嗣潮+30，玛利图斯+20)</w:t>
        <w:br/>
      </w:r>
      <w:r>
        <w:rPr>
          <w:b/>
        </w:rPr>
        <w:t>ROLL : d100+50=d100(81)+50=131</w:t>
      </w:r>
      <w:r>
        <w:br/>
        <w:t/>
        <w:br/>
        <w:t>小队的出力(团队合作+10，深海猎人+30，精疲力竭-20)</w:t>
        <w:br/>
      </w:r>
      <w:r>
        <w:rPr>
          <w:b/>
        </w:rPr>
        <w:t>ROLL : d100+20=d100(88)+20=108</w:t>
      </w:r>
      <w:r>
        <w:br/>
        <w:t/>
        <w:br/>
        <w:t>小队的伤亡状况是(深海猎人-20)</w:t>
        <w:br/>
      </w:r>
      <w:r>
        <w:rPr>
          <w:b/>
        </w:rPr>
        <w:t>ROLL : d100=d100(94)=94-20=74</w:t>
      </w:r>
      <w:r>
        <w:br/>
        <w:t/>
        <w:br/>
        <w:t>死者是熟人吗(七分之一的概率，大于86是)</w:t>
        <w:br/>
      </w:r>
      <w:r>
        <w:rPr>
          <w:b/>
        </w:rPr>
        <w:t>ROLL : d100=d100(91)=91</w:t>
      </w:r>
      <w:r>
        <w:br/>
        <w:t/>
        <w:br/>
        <w:t>玛尔卡啊……她战死时的想法主要是</w:t>
        <w:br/>
        <w:t>0 深海猎人，保护同胞——100 我即生命，全力求生</w:t>
        <w:br/>
      </w:r>
      <w:r>
        <w:rPr>
          <w:b/>
        </w:rPr>
        <w:t>ROLL : d100=d100(86)=86</w:t>
      </w:r>
      <w:r>
        <w:br/>
        <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br/>
        <w:br/>
      </w:r>
    </w:p>
    <w:p>
      <w:pPr>
        <w:pStyle w:val="ThreadMinimal"/>
      </w:pPr>
      <w:r>
        <w:t>#729 [2024-06-24 01:12:53]</w:t>
        <w:br/>
        <w:br/>
        <w:t>你们向阿戈尔文明逃亡的进度(大于25可能遇到舰队，大于50可能遇到海猎)</w:t>
        <w:br/>
      </w:r>
      <w:r>
        <w:rPr>
          <w:b/>
        </w:rPr>
        <w:t>ROLL : d100=d100(12)=12</w:t>
      </w:r>
      <w:r>
        <w:br/>
        <w:t/>
        <w:br/>
        <w:t>海嗣的出力(进化海嗣潮+30，玛利图斯+20)</w:t>
        <w:br/>
      </w:r>
      <w:r>
        <w:rPr>
          <w:b/>
        </w:rPr>
        <w:t>ROLL : d100+50=d100(98)+50=148</w:t>
      </w:r>
      <w:r>
        <w:br/>
        <w:t/>
        <w:br/>
        <w:t>小队的出力(团队合作+10，深海猎人+30，精疲力竭-20)</w:t>
        <w:br/>
      </w:r>
      <w:r>
        <w:rPr>
          <w:b/>
        </w:rPr>
        <w:t>ROLL : d100+20=d100(22)+20=42</w:t>
      </w:r>
      <w:r>
        <w:br/>
        <w:t/>
        <w:br/>
        <w:t>小队的伤亡状况是(深海猎人-20)</w:t>
        <w:br/>
      </w:r>
      <w:r>
        <w:rPr>
          <w:b/>
        </w:rPr>
        <w:t>ROLL : d100=d100(30)=30-20=10</w:t>
      </w:r>
      <w:r>
        <w:br/>
        <w:t/>
        <w:br/>
        <w:t>第二轮战斗中查询你的信心(敌我悬殊-20)</w:t>
        <w:br/>
      </w:r>
      <w:r>
        <w:rPr>
          <w:b/>
        </w:rPr>
        <w:t>ROLL : d100=d100(52)=52-20=32</w:t>
      </w:r>
      <w:r>
        <w:br/>
        <w:t/>
        <w:br/>
        <w:t>信心低于50，你以悲观的心态思考，决策是</w:t>
        <w:br/>
        <w:t>1-3 能跑就跑，不行卧底</w:t>
        <w:br/>
        <w:t>4-6 把希望寄予舰队或海猎支援</w:t>
        <w:br/>
        <w:t>7-9 积极卧底说服玛利图斯</w:t>
        <w:br/>
        <w:t>10 大成功/大失败</w:t>
        <w:br/>
      </w:r>
      <w:r>
        <w:rPr>
          <w:b/>
        </w:rPr>
        <w:t>ROLL : d10=d10(3)=3</w:t>
      </w:r>
      <w:r>
        <w:br/>
      </w:r>
      <w:r>
        <w:rPr>
          <w:b/>
        </w:rPr>
        <w:t>ROLL : d2=d2(2)=2</w:t>
      </w:r>
      <w:r>
        <w:br/>
        <w:br/>
      </w:r>
    </w:p>
    <w:p>
      <w:pPr>
        <w:pStyle w:val="ThreadMinimal"/>
      </w:pPr>
      <w:r>
        <w:t>#730 [2024-06-24 01:21:09]</w:t>
        <w:br/>
        <w:br/>
        <w:t>以及玛利图斯为什么会杀死主教玛尔卡</w:t>
        <w:br/>
        <w:t>1-3 遇到误杀也就杀了</w:t>
        <w:br/>
        <w:t>4-6 没把主教们放在心上</w:t>
        <w:br/>
        <w:t>7-9 提前处决以免泄露</w:t>
        <w:br/>
        <w:t>10 大成功/大失败</w:t>
        <w:br/>
      </w:r>
      <w:r>
        <w:rPr>
          <w:b/>
        </w:rPr>
        <w:t>ROLL : d10=d10(6)=6</w:t>
      </w:r>
      <w:r>
        <w:br/>
      </w:r>
      <w:r>
        <w:rPr>
          <w:b/>
        </w:rPr>
        <w:t>ROLL : d2=d2(1)=1</w:t>
      </w:r>
      <w:r>
        <w:br/>
        <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
        <w:br/>
        <w:t>你们向阿戈尔文明逃亡的进度(大于25可能遇到舰队，大于50可能遇到海猎)</w:t>
        <w:br/>
      </w:r>
      <w:r>
        <w:rPr>
          <w:b/>
        </w:rPr>
        <w:t>ROLL : d88+12=d88(47)+12=59</w:t>
      </w:r>
      <w:r>
        <w:br/>
        <w:t/>
        <w:br/>
        <w:t>是否有舰队支援(靠近阿戈尔+10)</w:t>
        <w:br/>
      </w:r>
      <w:r>
        <w:rPr>
          <w:b/>
        </w:rPr>
        <w:t>ROLL : d100+10=d100(77)+10=87</w:t>
      </w:r>
      <w:r>
        <w:br/>
        <w:t/>
        <w:br/>
        <w:t>是否有海猎支援</w:t>
        <w:br/>
      </w:r>
      <w:r>
        <w:rPr>
          <w:b/>
        </w:rPr>
        <w:t>ROLL : d100=d100(91)=91</w:t>
      </w:r>
      <w:r>
        <w:br/>
        <w:t/>
        <w:br/>
        <w:t>哪一方先到还是一起来的</w:t>
        <w:br/>
      </w:r>
      <w:r>
        <w:rPr>
          <w:b/>
        </w:rPr>
        <w:t>ROLL : d3=d3(3)=3</w:t>
      </w:r>
      <w:r>
        <w:br/>
        <w:t/>
        <w:br/>
        <w:t>支援的海猎队伍来自</w:t>
        <w:br/>
      </w:r>
      <w:r>
        <w:rPr>
          <w:b/>
        </w:rPr>
        <w:t>ROLL : d4=d4(4)=4</w:t>
      </w:r>
      <w:r>
        <w:br/>
        <w:br/>
      </w:r>
    </w:p>
    <w:p>
      <w:pPr>
        <w:pStyle w:val="ThreadMinimal"/>
      </w:pPr>
      <w:r>
        <w:t>#731 [2024-06-24 01:42:46]</w:t>
        <w:br/>
        <w:br/>
        <w:t>等了半天楼没吐出来好像，那导游先歇了[s:ac:冷]</w:t>
        <w:br/>
        <w:br/>
      </w:r>
    </w:p>
    <w:p>
      <w:pPr>
        <w:pStyle w:val="ThreadMinimal"/>
      </w:pPr>
      <w:r>
        <w:t>#732 [2024-06-24 15:50:07]</w:t>
        <w:br/>
        <w:br/>
        <w:t>Reply to [pid=766788892,40452148,568]Reply[/pid] Post by [uid=64385923]我永远喜欢海胆[/uid] (2024-06-24 03:00)</w:t>
        <w:br/>
        <w:t>也算是没讲清楚吧，主角的学习主要是社会性学习，跟移民国外一个道理，学习阿戈尔的礼仪、措辞、价值观、社会构成等，大于75是熟悉海猎内部的相处态度、行动习惯这类比较抽象的东西，如果单论硬知识的理论，那主角在阿戈尔的科技水平下依然是半个文盲()，至于人际关系，主角生怕被熟人看破，所以是没人找TA就不会主动找别人的类型，除非有特殊情况(比如出任务认识了玛尔卡)，否则来来回回只认识那几个人。最后，如果骰行动难度，那是类似于事前预计的玩意，低了无事发生，高了导游会追问具体情况，这是一个特供给原因而不是结果的骰点。</w:t>
        <w:br/>
        <w:br/>
      </w:r>
    </w:p>
    <w:p>
      <w:pPr>
        <w:pStyle w:val="ThreadMinimal"/>
      </w:pPr>
      <w:r>
        <w:t>#733 [2024-06-24 15:56:16]</w:t>
        <w:br/>
        <w:br/>
        <w:t>Reply to [pid=766792067,40452148,568]Reply[/pid] Post by [uid=65422838]Senatea[/uid] (2024-06-24 05:01)</w:t>
        <w:br/>
        <w:t>是的，玛尔卡在前文的形容总结是顾盼生辉、贴心、多愁善感，虽然实际上她的本质很神经质，但前面这些也不完全是伪装，总体上她表现出的是一个善解人意又俏皮风趣的形象[s:a2:goodjob]题外话，导游写本安科没有大纲，所以目前所有描写都是不过脑子的直觉性产物，有时候你要是问导游为什么这个人是这样呢，导游也只能说，布吉岛啊[s:ac:囧]</w:t>
        <w:br/>
        <w:br/>
      </w:r>
    </w:p>
    <w:p>
      <w:pPr>
        <w:pStyle w:val="ThreadMinimal"/>
      </w:pPr>
      <w:r>
        <w:t>#734 [2024-06-24 17:07:50]</w:t>
        <w:br/>
        <w:br/>
        <w:t>那今天开始前骰个玛尔卡和普布利乌斯的相关吧，反正以他俩的身份地位放剧情里怎么也得有张单独立绘了</w:t>
        <w:br/>
        <w:t/>
        <w:br/>
        <w:t>玛尔卡的年龄阶段(去掉1和2)</w:t>
        <w:br/>
        <w:t>(忘了说，这个是人类意义上的年龄阶段，换算成阿戈尔太麻烦了)</w:t>
        <w:br/>
      </w:r>
      <w:r>
        <w:rPr>
          <w:b/>
        </w:rPr>
        <w:t>ROLL : d2=d2(1)=1</w:t>
      </w:r>
      <w:r>
        <w:br/>
        <w:t/>
        <w:br/>
        <w:t>头发长度(基础值+20)</w:t>
        <w:br/>
      </w:r>
      <w:r>
        <w:rPr>
          <w:b/>
        </w:rPr>
        <w:t>ROLL : d100+20=d100(18)+20=38</w:t>
      </w:r>
      <w:r>
        <w:br/>
        <w:t/>
        <w:br/>
        <w:t>玛尔卡的性格是(已有剧情+20)</w:t>
        <w:br/>
        <w:t>0 内向——100 外向</w:t>
        <w:br/>
      </w:r>
      <w:r>
        <w:rPr>
          <w:b/>
        </w:rPr>
        <w:t>ROLL : d100+20=d100(50)+20=70</w:t>
      </w:r>
      <w:r>
        <w:br/>
        <w:t>0 悲观——100 乐观</w:t>
        <w:br/>
      </w:r>
      <w:r>
        <w:rPr>
          <w:b/>
        </w:rPr>
        <w:t>ROLL : d100=d100(1)=1</w:t>
      </w:r>
      <w:r>
        <w:br/>
        <w:t/>
        <w:br/>
        <w:t>玛尔卡年龄30+，头发偏长但不是长发(例如没有辫子的小满)，性格外向却极度悲观</w:t>
        <w:br/>
        <w:t/>
        <w:br/>
        <w:t>普布利乌斯的年龄骰过30+就不再骰了，看看头发长度(基础值+20)</w:t>
        <w:br/>
      </w:r>
      <w:r>
        <w:rPr>
          <w:b/>
        </w:rPr>
        <w:t>ROLL : d100+20=d100(24)+20=44</w:t>
      </w:r>
      <w:r>
        <w:br/>
        <w:t/>
        <w:br/>
        <w:t>普布利乌斯的性格是(已有剧情+20)</w:t>
        <w:br/>
        <w:t>0 内向——100 外向</w:t>
        <w:br/>
      </w:r>
      <w:r>
        <w:rPr>
          <w:b/>
        </w:rPr>
        <w:t>ROLL : d100+20=d100(47)+20=67</w:t>
      </w:r>
      <w:r>
        <w:br/>
        <w:t>0 悲观——100 乐观</w:t>
        <w:br/>
      </w:r>
      <w:r>
        <w:rPr>
          <w:b/>
        </w:rPr>
        <w:t>ROLL : d100=d100(61)=61</w:t>
      </w:r>
      <w:r>
        <w:br/>
        <w:t/>
        <w:br/>
        <w:t>普布利乌斯的发色和瞳色是</w:t>
        <w:br/>
      </w:r>
      <w:r>
        <w:rPr>
          <w:b/>
        </w:rPr>
        <w:t>ROLL : d10=d10(8)=8</w:t>
      </w:r>
      <w:r>
        <w:br/>
      </w:r>
      <w:r>
        <w:rPr>
          <w:b/>
        </w:rPr>
        <w:t>ROLL : d10=d10(4)=4</w:t>
      </w:r>
      <w:r>
        <w:br/>
        <w:t/>
        <w:br/>
        <w:t>普布利乌斯年龄30+，头发是典型中长发(类似车尔尼/乌尔比安)，黑发绿眼，外向且乐观。</w:t>
        <w:br/>
        <w:br/>
      </w:r>
    </w:p>
    <w:p>
      <w:pPr>
        <w:pStyle w:val="ThreadMinimal"/>
      </w:pPr>
      <w:r>
        <w:t>#735 [2024-06-24 17:36:25]</w:t>
        <w:br/>
        <w:br/>
        <w:t>舰队支援的规模(边缘-20)</w:t>
        <w:br/>
      </w:r>
      <w:r>
        <w:rPr>
          <w:b/>
        </w:rPr>
        <w:t>ROLL : d100=d100(23)=23-20=3</w:t>
      </w:r>
      <w:r>
        <w:br/>
        <w:t/>
        <w:br/>
        <w:t>海猎支援的规模(边缘-20)</w:t>
        <w:br/>
      </w:r>
      <w:r>
        <w:rPr>
          <w:b/>
        </w:rPr>
        <w:t>ROLL : d100=d100(51)=51-20=31</w:t>
      </w:r>
      <w:r>
        <w:br/>
        <w:t/>
        <w:br/>
        <w:t>一艘巡洋舰和一支四队的小队，你们怎么在一块的</w:t>
        <w:br/>
        <w:t>1-3 刚出完任务准备回去</w:t>
        <w:br/>
        <w:t>4-6 在执行任务途中</w:t>
        <w:br/>
        <w:t>7-9 准备去远海执行任务</w:t>
        <w:br/>
        <w:t>10 大成功/大失败</w:t>
        <w:br/>
      </w:r>
      <w:r>
        <w:rPr>
          <w:b/>
        </w:rPr>
        <w:t>ROLL : d10=d10(7)=7</w:t>
      </w:r>
      <w:r>
        <w:br/>
      </w:r>
      <w:r>
        <w:rPr>
          <w:b/>
        </w:rPr>
        <w:t>ROLL : d2=d2(1)=1</w:t>
      </w:r>
      <w:r>
        <w:br/>
        <w:t/>
        <w:br/>
        <w:t>那么这支四队小队的规模默认在十人左右，成员有熟人吗</w:t>
        <w:br/>
      </w:r>
      <w:r>
        <w:rPr>
          <w:b/>
        </w:rPr>
        <w:t>ROLL : d2=d2(1)=1</w:t>
      </w:r>
      <w:r>
        <w:br/>
        <w:t>1.缇比利娅</w:t>
        <w:br/>
        <w:t>2.格纳欧斯</w:t>
        <w:br/>
      </w:r>
      <w:r>
        <w:rPr>
          <w:b/>
        </w:rPr>
        <w:t>ROLL : d2=d2(2)=2</w:t>
      </w:r>
      <w:r>
        <w:br/>
        <w:t/>
        <w:br/>
        <w:t>他是小队的队长吗</w:t>
        <w:br/>
      </w:r>
      <w:r>
        <w:rPr>
          <w:b/>
        </w:rPr>
        <w:t>ROLL : d2=d2(2)=2</w:t>
      </w:r>
      <w:r>
        <w:br/>
        <w:br/>
      </w:r>
    </w:p>
    <w:p>
      <w:pPr>
        <w:pStyle w:val="ThreadMinimal"/>
      </w:pPr>
      <w:r>
        <w:t>#736 [2024-06-24 17:59:49]</w:t>
        <w:br/>
        <w:b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
        <w:br/>
        <w:t>海嗣的出力(进化海嗣潮+30，玛利图斯+20)</w:t>
        <w:br/>
      </w:r>
      <w:r>
        <w:rPr>
          <w:b/>
        </w:rPr>
        <w:t>ROLL : d100+50=d100(29)+50=79</w:t>
      </w:r>
      <w:r>
        <w:br/>
        <w:t/>
        <w:br/>
        <w:t>两支小队的出力(团队合作+20，深海猎人+30，精疲力竭-20)</w:t>
        <w:br/>
      </w:r>
      <w:r>
        <w:rPr>
          <w:b/>
        </w:rPr>
        <w:t>ROLL : d100+30=d100(48)+30=78</w:t>
      </w:r>
      <w:r>
        <w:br/>
        <w:t/>
        <w:br/>
        <w:t>四队的的伤亡状况是(深海猎人-20)</w:t>
        <w:br/>
      </w:r>
      <w:r>
        <w:rPr>
          <w:b/>
        </w:rPr>
        <w:t>ROLL : d100=d100(27)=27-20=7</w:t>
      </w:r>
      <w:r>
        <w:br/>
        <w:t/>
        <w:br/>
        <w:t>一队的伤亡状况是(深海猎人-20)</w:t>
        <w:br/>
      </w:r>
      <w:r>
        <w:rPr>
          <w:b/>
        </w:rPr>
        <w:t>ROLL : d100=d100(37)=37-20=17</w:t>
      </w:r>
      <w:r>
        <w:br/>
        <w:br/>
      </w:r>
    </w:p>
    <w:p>
      <w:pPr>
        <w:pStyle w:val="ThreadMinimal"/>
      </w:pPr>
      <w:r>
        <w:t>#737 [2024-06-24 18:13:31]</w:t>
        <w:br/>
        <w:b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
        <w:br/>
        <w:t>两支小队撤离的进度</w:t>
        <w:br/>
      </w:r>
      <w:r>
        <w:rPr>
          <w:b/>
        </w:rPr>
        <w:t>ROLL : d41+59=d41(24)+59=83</w:t>
      </w:r>
      <w:r>
        <w:br/>
        <w:t/>
        <w:br/>
        <w:t>舰队发送求援信息是否成功</w:t>
        <w:br/>
      </w:r>
      <w:r>
        <w:rPr>
          <w:b/>
        </w:rPr>
        <w:t>ROLL : d100=d100(12)=12</w:t>
      </w:r>
      <w:r>
        <w:br/>
        <w:t/>
        <w:br/>
        <w:t>海嗣的出力(进化海嗣潮+30，玛利图斯+20)</w:t>
        <w:br/>
      </w:r>
      <w:r>
        <w:rPr>
          <w:b/>
        </w:rPr>
        <w:t>ROLL : d100+50=d100(26)+50=76</w:t>
      </w:r>
      <w:r>
        <w:br/>
        <w:t/>
        <w:br/>
        <w:t>两支小队的出力(团队合作+20，深海猎人+30，精疲力竭-20)</w:t>
        <w:br/>
      </w:r>
      <w:r>
        <w:rPr>
          <w:b/>
        </w:rPr>
        <w:t>ROLL : d100+30=d100(25)+30=55</w:t>
      </w:r>
      <w:r>
        <w:br/>
        <w:t/>
        <w:br/>
        <w:t>四队的的伤亡状况是(深海猎人-20)</w:t>
        <w:br/>
      </w:r>
      <w:r>
        <w:rPr>
          <w:b/>
        </w:rPr>
        <w:t>ROLL : d100=d100(50)=50-20=30</w:t>
      </w:r>
      <w:r>
        <w:br/>
        <w:t/>
        <w:br/>
        <w:t>一队的伤亡状况是(深海猎人-20)</w:t>
        <w:br/>
      </w:r>
      <w:r>
        <w:rPr>
          <w:b/>
        </w:rPr>
        <w:t>ROLL : d100=d100(86)=86-20=66</w:t>
      </w:r>
      <w:r>
        <w:br/>
        <w:br/>
      </w:r>
    </w:p>
    <w:p>
      <w:pPr>
        <w:pStyle w:val="ThreadMinimal"/>
      </w:pPr>
      <w:r>
        <w:t>#738 [2024-06-24 18:18:53]</w:t>
        <w:br/>
        <w:br/>
        <w:t>进度已大于75接近于阿戈尔城市群，玛利图斯是否还要继续追击(为了隐蔽-20)</w:t>
        <w:br/>
      </w:r>
      <w:r>
        <w:rPr>
          <w:b/>
        </w:rPr>
        <w:t>ROLL : d100=d100(100)=100-20=80</w:t>
      </w:r>
      <w:r>
        <w:br/>
        <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r>
      <w:r>
        <w:rPr>
          <w:b/>
        </w:rPr>
        <w:t>ROLL : d10=d10(5)=5</w:t>
      </w:r>
      <w:r>
        <w:br/>
      </w:r>
      <w:r>
        <w:rPr>
          <w:b/>
        </w:rPr>
        <w:t>ROLL : d2=d2(2)=2</w:t>
      </w:r>
      <w:r>
        <w:br/>
        <w:t/>
        <w:br/>
        <w:t>这个潜在“容器”是四队的还是一队</w:t>
        <w:br/>
      </w:r>
      <w:r>
        <w:rPr>
          <w:b/>
        </w:rPr>
        <w:t>ROLL : d2=d2(1)=1</w:t>
      </w:r>
      <w:r>
        <w:br/>
        <w:t/>
        <w:br/>
        <w:t>这个人是熟人吗(十分之一比例，大于90是格纳欧斯)</w:t>
        <w:br/>
      </w:r>
      <w:r>
        <w:rPr>
          <w:b/>
        </w:rPr>
        <w:t>ROLL : d100=d100(97)=97</w:t>
      </w:r>
      <w:r>
        <w:br/>
        <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r>
      <w:r>
        <w:rPr>
          <w:b/>
        </w:rPr>
        <w:t>ROLL : d10=d10(8)=8</w:t>
      </w:r>
      <w:r>
        <w:br/>
      </w:r>
      <w:r>
        <w:rPr>
          <w:b/>
        </w:rPr>
        <w:t>ROLL : d2=d2(2)=2</w:t>
      </w:r>
      <w:r>
        <w:br/>
        <w:br/>
      </w:r>
    </w:p>
    <w:p>
      <w:pPr>
        <w:pStyle w:val="ThreadMinimal"/>
      </w:pPr>
      <w:r>
        <w:t>#739 [2024-06-24 18:37:03]</w:t>
        <w:br/>
        <w:br/>
        <w:t>也就是说，原本玛利图斯对追杀一队是顺手为之，但格纳欧斯所在的四队加入支援后，他反而捕捉到了格纳欧斯的存在，意识到这是很合适的实验材料，并为此穷追不舍。</w:t>
        <w:br/>
        <w:t/>
        <w:br/>
        <w:t>你的灵感(实在难以联想-50，亲身经历+20)</w:t>
        <w:br/>
      </w:r>
      <w:r>
        <w:rPr>
          <w:b/>
        </w:rPr>
        <w:t>ROLL : d100=d100(72)=72-30=42</w:t>
      </w:r>
      <w:r>
        <w:br/>
        <w:t/>
        <w:br/>
        <w:t>舰队赶来需要的时间(相对数)</w:t>
        <w:br/>
      </w:r>
      <w:r>
        <w:rPr>
          <w:b/>
        </w:rPr>
        <w:t>ROLL : d100=d100(86)=86</w:t>
      </w:r>
      <w:r>
        <w:br/>
        <w:t/>
        <w:br/>
        <w:t>两支小队还能坚持的时间(相对数)</w:t>
        <w:br/>
      </w:r>
      <w:r>
        <w:rPr>
          <w:b/>
        </w:rPr>
        <w:t>ROLL : d100=d100(57)=57</w:t>
      </w:r>
      <w:r>
        <w:br/>
        <w:t/>
        <w:br/>
        <w:t>那艘运输四队的巡洋舰还存在吗(海猎的保护+20，无暇分神-20)</w:t>
        <w:br/>
      </w:r>
      <w:r>
        <w:rPr>
          <w:b/>
        </w:rPr>
        <w:t>ROLL : d100=d100(36)=36</w:t>
      </w:r>
      <w:r>
        <w:br/>
        <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
        <w:br/>
        <w:t>在无尽海嗣的墙垒之外，玛利图斯满怀好奇地注视那个血战的身影，鲜红的血流出来。</w:t>
        <w:br/>
        <w:t>它感知到了合适的频率。</w:t>
        <w:br/>
        <w:br/>
      </w:r>
    </w:p>
    <w:p>
      <w:pPr>
        <w:pStyle w:val="ThreadMinimal"/>
      </w:pPr>
      <w:r>
        <w:t>#740 [2024-06-24 18:54:05]</w:t>
        <w:br/>
        <w:br/>
        <w:t>海嗣的出力(进化海嗣潮+30，玛利图斯+20)</w:t>
        <w:br/>
      </w:r>
      <w:r>
        <w:rPr>
          <w:b/>
        </w:rPr>
        <w:t>ROLL : d100+50=d100(9)+50=59</w:t>
      </w:r>
      <w:r>
        <w:br/>
        <w:t/>
        <w:br/>
        <w:t>两支小队的出力(团队合作+20，深海猎人+30，精疲力竭-20)</w:t>
        <w:br/>
      </w:r>
      <w:r>
        <w:rPr>
          <w:b/>
        </w:rPr>
        <w:t>ROLL : d100+30=d100(47)+30=77</w:t>
      </w:r>
      <w:r>
        <w:br/>
        <w:t>输了就要开始骰格纳欧斯有没有被带走(赫赫，我看给机会骰了就会中)</w:t>
        <w:br/>
        <w:t/>
        <w:br/>
        <w:t>两支小队撤离的进度</w:t>
        <w:br/>
      </w:r>
      <w:r>
        <w:rPr>
          <w:b/>
        </w:rPr>
        <w:t>ROLL : d17+83=d17(5)+83=88</w:t>
      </w:r>
      <w:r>
        <w:br/>
        <w:t>舰队由于骰出迟到默认下一轮抵达</w:t>
        <w:br/>
        <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
        <w:br/>
        <w:t>查询这次任务本来安排的时间长度</w:t>
        <w:br/>
      </w:r>
      <w:r>
        <w:rPr>
          <w:b/>
        </w:rPr>
        <w:t>ROLL : d26=d26(14)=14</w:t>
      </w:r>
      <w:r>
        <w:br/>
        <w:t/>
        <w:br/>
        <w:t>现在已经过去了多久(巡逻完成保底10)</w:t>
        <w:br/>
      </w:r>
      <w:r>
        <w:rPr>
          <w:b/>
        </w:rPr>
        <w:t>ROLL : d4+10=d4(3)+10=13</w:t>
      </w:r>
      <w:r>
        <w:br/>
        <w:br/>
      </w:r>
    </w:p>
    <w:p>
      <w:pPr>
        <w:pStyle w:val="ThreadMinimal"/>
      </w:pPr>
      <w:r>
        <w:t>#741 [2024-06-24 19:06:35]</w:t>
        <w:br/>
        <w:br/>
        <w:t>被亲卫袭击是哪一天的事</w:t>
        <w:br/>
      </w:r>
      <w:r>
        <w:rPr>
          <w:b/>
        </w:rPr>
        <w:t>ROLL : d10=d10(9)=9</w:t>
      </w:r>
      <w:r>
        <w:br/>
        <w:t/>
        <w:br/>
        <w:t>马库斯花了多久返回科洛斯修姆</w:t>
        <w:br/>
      </w:r>
      <w:r>
        <w:rPr>
          <w:b/>
        </w:rPr>
        <w:t>ROLL : d9=d9(1)=1</w:t>
      </w:r>
      <w:r>
        <w:br/>
        <w:t/>
        <w:br/>
        <w:t>阿戈尔已知晓某处海沟里潜藏有高级海嗣，那么马库斯的后续行动是</w:t>
        <w:br/>
        <w:t>1-3 返回海洋寻找小队</w:t>
        <w:br/>
        <w:t>4-6 联系其它小队并等待</w:t>
        <w:br/>
        <w:t>7-9 执行新的任务</w:t>
        <w:br/>
        <w:t>10 大成功/大失败</w:t>
        <w:br/>
      </w:r>
      <w:r>
        <w:rPr>
          <w:b/>
        </w:rPr>
        <w:t>ROLL : d10=d10(1)=1</w:t>
      </w:r>
      <w:r>
        <w:br/>
      </w:r>
      <w:r>
        <w:rPr>
          <w:b/>
        </w:rPr>
        <w:t>ROLL : d2=d2(1)=1</w:t>
      </w:r>
      <w:r>
        <w:br/>
        <w:t/>
        <w:br/>
        <w:t>马库斯根据定位找到小队时是二度受袭前/中途/迟到</w:t>
        <w:br/>
      </w:r>
      <w:r>
        <w:rPr>
          <w:b/>
        </w:rPr>
        <w:t>ROLL : d3=d3(3)=3</w:t>
      </w:r>
      <w:r>
        <w:br/>
        <w:t/>
        <w:br/>
        <w:t>马库斯寻找路途中的海域安全性(去往远海-20)</w:t>
        <w:br/>
      </w:r>
      <w:r>
        <w:rPr>
          <w:b/>
        </w:rPr>
        <w:t>ROLL : d100=d100(38)=38-20=18</w:t>
      </w:r>
      <w:r>
        <w:br/>
        <w:br/>
      </w:r>
    </w:p>
    <w:p>
      <w:pPr>
        <w:pStyle w:val="ThreadMinimal"/>
      </w:pPr>
      <w:r>
        <w:t>#742 [2024-06-24 19:17:32]</w:t>
        <w:br/>
        <w:br/>
        <w:t>Day13</w:t>
        <w:br/>
        <w:t/>
        <w:br/>
        <w:t>海嗣的出力(进化海嗣潮+30，玛利图斯+20)</w:t>
        <w:br/>
      </w:r>
      <w:r>
        <w:rPr>
          <w:b/>
        </w:rPr>
        <w:t>ROLL : d100+50=d100(24)+50=74</w:t>
      </w:r>
      <w:r>
        <w:br/>
        <w:t/>
        <w:br/>
        <w:t>两支小队的出力(团队合作+20，深海猎人+30，精疲力竭-20，舰队支援+20)</w:t>
        <w:br/>
      </w:r>
      <w:r>
        <w:rPr>
          <w:b/>
        </w:rPr>
        <w:t>ROLL : d100+50=d100(51)+50=101</w:t>
      </w:r>
      <w:r>
        <w:br/>
        <w:t/>
        <w:br/>
        <w:t>舰队是否观测到特殊个体玛利图斯(阿戈尔科技+30，玛利图斯的隐藏-30)</w:t>
        <w:br/>
      </w:r>
      <w:r>
        <w:rPr>
          <w:b/>
        </w:rPr>
        <w:t>ROLL : d100=d100(24)=24</w:t>
      </w:r>
      <w:r>
        <w:br/>
        <w:t/>
        <w:br/>
        <w:t>玛利图斯在军团抵达后的决策是</w:t>
        <w:br/>
        <w:t>1-3 集中全力带走格纳欧斯</w:t>
        <w:br/>
        <w:t>4-6 继续拉锯战寻找机会</w:t>
        <w:br/>
        <w:t>7-9 放弃进攻开始撤离</w:t>
        <w:br/>
        <w:t>10 大成功/大失败</w:t>
        <w:br/>
      </w:r>
      <w:r>
        <w:rPr>
          <w:b/>
        </w:rPr>
        <w:t>ROLL : d10=d10(3)=3</w:t>
      </w:r>
      <w:r>
        <w:br/>
      </w:r>
      <w:r>
        <w:rPr>
          <w:b/>
        </w:rPr>
        <w:t>ROLL : d2=d2(1)=1</w:t>
      </w:r>
      <w:r>
        <w:br/>
        <w:t/>
        <w:br/>
        <w:t>四队和一队其它海猎是否观测到特殊个体玛利图斯(亲自作战+20)</w:t>
        <w:br/>
      </w:r>
      <w:r>
        <w:rPr>
          <w:b/>
        </w:rPr>
        <w:t>ROLL : d100+20=d100(48)+20=68</w:t>
      </w:r>
      <w:r>
        <w:br/>
        <w:br/>
      </w:r>
    </w:p>
    <w:p>
      <w:pPr>
        <w:pStyle w:val="ThreadMinimal"/>
      </w:pPr>
      <w:r>
        <w:t>#743 [2024-06-24 19:33:53]</w:t>
        <w:br/>
        <w:b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
        <w:br/>
        <w:t>猎人们对玛利图斯的判断是</w:t>
        <w:br/>
        <w:t>1-3 统御族群</w:t>
        <w:br/>
        <w:t>4-6 +催熟进化</w:t>
        <w:br/>
        <w:t>7-9 +具有智慧</w:t>
        <w:br/>
        <w:t>10 大成功/大失败</w:t>
        <w:br/>
      </w:r>
      <w:r>
        <w:rPr>
          <w:b/>
        </w:rPr>
        <w:t>ROLL : d10=d10(8)=8</w:t>
      </w:r>
      <w:r>
        <w:br/>
      </w:r>
      <w:r>
        <w:rPr>
          <w:b/>
        </w:rPr>
        <w:t>ROLL : d2=d2(2)=2</w:t>
      </w:r>
      <w:r>
        <w:br/>
        <w:t/>
        <w:br/>
        <w:t>然而斑斓的海域里，从层层肉瘤里挤出一个幽兰色的个体，它舒张躯体。</w:t>
        <w:br/>
        <w:t>玛利图斯决定哪怕暴露也要带走潜在容器。</w:t>
        <w:br/>
        <w:t/>
        <w:br/>
        <w:t>玛利图斯的潜行(海嗣潮的掩盖+30)</w:t>
        <w:br/>
      </w:r>
      <w:r>
        <w:rPr>
          <w:b/>
        </w:rPr>
        <w:t>ROLL : d100+30=d100(88)+30=118</w:t>
      </w:r>
      <w:r>
        <w:br/>
        <w:t/>
        <w:br/>
        <w:t>舰队的察觉(阿戈尔科技+30)</w:t>
        <w:br/>
      </w:r>
      <w:r>
        <w:rPr>
          <w:b/>
        </w:rPr>
        <w:t>ROLL : d100+30=d100(100)+30=130</w:t>
      </w:r>
      <w:r>
        <w:br/>
        <w:t/>
        <w:br/>
        <w:t>你与其它猎人的察觉(深海猎人+30，奋战-20)</w:t>
        <w:br/>
      </w:r>
      <w:r>
        <w:rPr>
          <w:b/>
        </w:rPr>
        <w:t>ROLL : d100+10=d100(14)+10=24</w:t>
      </w:r>
      <w:r>
        <w:br/>
        <w:t/>
        <w:br/>
        <w:t>格纳欧斯的察觉(深海猎人+30，奋战-20)</w:t>
        <w:br/>
      </w:r>
      <w:r>
        <w:rPr>
          <w:b/>
        </w:rPr>
        <w:t>ROLL : d100+10=d100(42)+10=52</w:t>
      </w:r>
      <w:r>
        <w:br/>
        <w:br/>
      </w:r>
    </w:p>
    <w:p>
      <w:pPr>
        <w:pStyle w:val="ThreadMinimal"/>
      </w:pPr>
      <w:r>
        <w:t>#744 [2024-06-24 19:42:24]</w:t>
        <w:br/>
        <w:br/>
        <w:t>舰队通知格纳欧斯时，格纳欧斯是否有机会接听终端(战况较好+20，仍需奋战-20)</w:t>
        <w:br/>
      </w:r>
      <w:r>
        <w:rPr>
          <w:b/>
        </w:rPr>
        <w:t>ROLL : d100=d100(31)=31</w:t>
      </w:r>
      <w:r>
        <w:br/>
        <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
        <w:br/>
        <w:t>舰队对玛利图斯的判断是</w:t>
        <w:br/>
        <w:t>1-3 未知的高级海嗣</w:t>
        <w:br/>
        <w:t>4-6 +这群海嗣的统领</w:t>
        <w:br/>
        <w:t>7-9 +疑似具有智慧</w:t>
        <w:br/>
        <w:t>10 大成功/大失败</w:t>
        <w:br/>
      </w:r>
      <w:r>
        <w:rPr>
          <w:b/>
        </w:rPr>
        <w:t>ROLL : d10=d10(8)=8</w:t>
      </w:r>
      <w:r>
        <w:br/>
      </w:r>
      <w:r>
        <w:rPr>
          <w:b/>
        </w:rPr>
        <w:t>ROLL : d2=d2(1)=1</w:t>
      </w:r>
      <w:r>
        <w:br/>
        <w:t/>
        <w:br/>
        <w:t>舰队除了紧急通知格纳欧斯外还有</w:t>
        <w:br/>
        <w:t>1-3 针对性扫射</w:t>
        <w:br/>
        <w:t>4-6 通知全体猎人</w:t>
        <w:br/>
        <w:t>7-9 呼叫其它海猎和舰队</w:t>
        <w:br/>
        <w:t>10 大成功/大失败</w:t>
        <w:br/>
      </w:r>
      <w:r>
        <w:rPr>
          <w:b/>
        </w:rPr>
        <w:t>ROLL : d10=d10(1)=1</w:t>
      </w:r>
      <w:r>
        <w:br/>
      </w:r>
      <w:r>
        <w:rPr>
          <w:b/>
        </w:rPr>
        <w:t>ROLL : d2=d2(2)=2</w:t>
      </w:r>
      <w:r>
        <w:br/>
        <w:br/>
      </w:r>
    </w:p>
    <w:p>
      <w:pPr>
        <w:pStyle w:val="ThreadMinimal"/>
      </w:pPr>
      <w:r>
        <w:t>#745 [2024-06-24 19:54:31]</w:t>
        <w:br/>
        <w:br/>
        <w:t>玛利图斯的出力(玛利图斯+20，海嗣潮掩护+20)</w:t>
        <w:br/>
      </w:r>
      <w:r>
        <w:rPr>
          <w:b/>
        </w:rPr>
        <w:t xml:space="preserve">ROLL : d100+40=d100(51)+40=91 </w:t>
      </w:r>
      <w:r>
        <w:br/>
        <w:t/>
        <w:br/>
        <w:t>格纳欧斯的出力(深海猎人+30，落单-20，舰队掩护+20)</w:t>
        <w:br/>
      </w:r>
      <w:r>
        <w:rPr>
          <w:b/>
        </w:rPr>
        <w:t>ROLL : d100+30=d100(19)+30=49</w:t>
      </w:r>
      <w:r>
        <w:br/>
        <w:t/>
        <w:br/>
        <w:t>格纳欧斯的受伤程度(深海猎人-20)</w:t>
        <w:br/>
      </w:r>
      <w:r>
        <w:rPr>
          <w:b/>
        </w:rPr>
        <w:t>ROLL : d100=d100(75)=75-20=55</w:t>
      </w:r>
      <w:r>
        <w:br/>
        <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
        <w:br/>
        <w:t>事发后你与其它猎人的察觉(队友+30，奋战-20)</w:t>
        <w:br/>
      </w:r>
      <w:r>
        <w:rPr>
          <w:b/>
        </w:rPr>
        <w:t>ROLL : d100+10=d100(94)+10=104</w:t>
      </w:r>
      <w:r>
        <w:br/>
        <w:t/>
        <w:br/>
        <w:t>玛利图斯的出力(玛利图斯+20，海嗣潮掩护+20)</w:t>
        <w:br/>
      </w:r>
      <w:r>
        <w:rPr>
          <w:b/>
        </w:rPr>
        <w:t xml:space="preserve">ROLL : d100+40=d100(92)+40=132 </w:t>
      </w:r>
      <w:r>
        <w:br/>
        <w:t/>
        <w:br/>
        <w:t>舰队与猎人的出力(深海猎人+30，舰队掩护+20)</w:t>
        <w:br/>
      </w:r>
      <w:r>
        <w:rPr>
          <w:b/>
        </w:rPr>
        <w:t>ROLL : d100+50=d100(16)+50=66</w:t>
      </w:r>
      <w:r>
        <w:br/>
        <w:br/>
      </w:r>
    </w:p>
    <w:p>
      <w:pPr>
        <w:pStyle w:val="ThreadMinimal"/>
      </w:pPr>
      <w:r>
        <w:t>#746 [2024-06-24 20:24:46]</w:t>
        <w:br/>
        <w:b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
        <w:br/>
        <w:t>玛利图斯的撤退(玛利图斯+20，海嗣潮掩护+20)</w:t>
        <w:br/>
      </w:r>
      <w:r>
        <w:rPr>
          <w:b/>
        </w:rPr>
        <w:t xml:space="preserve">ROLL : d100+40=d100(15)+40=55 </w:t>
      </w:r>
      <w:r>
        <w:br/>
        <w:t/>
        <w:br/>
        <w:t>舰队与猎人的追击(深海猎人+30，舰队掩护+20)</w:t>
        <w:br/>
      </w:r>
      <w:r>
        <w:rPr>
          <w:b/>
        </w:rPr>
        <w:t>ROLL : d100+50=d100(29)+50=79</w:t>
      </w:r>
      <w:r>
        <w:br/>
        <w:t/>
        <w:br/>
        <w:t>查询你目睹这一幕的SAN(重演-20)</w:t>
        <w:br/>
      </w:r>
      <w:r>
        <w:rPr>
          <w:b/>
        </w:rPr>
        <w:t>ROLL : d80=d80(68)=68</w:t>
      </w:r>
      <w:r>
        <w:br/>
        <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br/>
        <w:br/>
      </w:r>
    </w:p>
    <w:p>
      <w:pPr>
        <w:pStyle w:val="ThreadMinimal"/>
      </w:pPr>
      <w:r>
        <w:t>#747 [2024-06-24 20:34:49]</w:t>
        <w:br/>
        <w:br/>
        <w:t>玛利图斯的撤离进度</w:t>
        <w:br/>
      </w:r>
      <w:r>
        <w:rPr>
          <w:b/>
        </w:rPr>
        <w:t>ROLL : d100=d100(63)=63</w:t>
      </w:r>
      <w:r>
        <w:br/>
        <w:t/>
        <w:br/>
        <w:t>舰队与猎人的出力(深海猎人+30，舰队掩护+20)</w:t>
        <w:br/>
      </w:r>
      <w:r>
        <w:rPr>
          <w:b/>
        </w:rPr>
        <w:t>ROLL : d100+50=d100(37)+50=87</w:t>
      </w:r>
      <w:r>
        <w:br/>
        <w:t/>
        <w:br/>
        <w:t>玛利图斯的出力(玛利图斯+20，海嗣潮掩护+20)</w:t>
        <w:br/>
      </w:r>
      <w:r>
        <w:rPr>
          <w:b/>
        </w:rPr>
        <w:t>ROLL : d100+40=d100(66)+40=106</w:t>
      </w:r>
      <w:r>
        <w:br/>
        <w:t/>
        <w:br/>
        <w:t>玛利图斯的撤离进度(大于95撤离成功)</w:t>
        <w:br/>
      </w:r>
      <w:r>
        <w:rPr>
          <w:b/>
        </w:rPr>
        <w:t>ROLL : d37+63=d37(34)+63=97</w:t>
      </w:r>
      <w:r>
        <w:br/>
        <w:t/>
        <w:br/>
        <w:t>发现格纳欧斯马上要被玛利图斯带走后你的SAN是(绝望-20)</w:t>
        <w:br/>
      </w:r>
      <w:r>
        <w:rPr>
          <w:b/>
        </w:rPr>
        <w:t>ROLL : d80=d80(37)=37</w:t>
      </w:r>
      <w:r>
        <w:br/>
        <w:t/>
        <w:br/>
        <w:t>低于40，开启新的抉择</w:t>
        <w:br/>
        <w:t>在格纳欧斯注定被带走的现实下，你决定</w:t>
        <w:br/>
        <w:t>0 真的杀了他——100 我还是做不到</w:t>
        <w:br/>
      </w:r>
      <w:r>
        <w:rPr>
          <w:b/>
        </w:rPr>
        <w:t>ROLL : d100=d100(18)=18</w:t>
      </w:r>
      <w:r>
        <w:br/>
        <w:br/>
      </w:r>
    </w:p>
    <w:p>
      <w:pPr>
        <w:pStyle w:val="ThreadMinimal"/>
      </w:pPr>
      <w:r>
        <w:t>#748 [2024-06-24 20:44:01]</w:t>
        <w:br/>
        <w:br/>
        <w:t>你的出力(深海猎人+30，疯狂的杀意+20，单独个体-20)</w:t>
        <w:br/>
      </w:r>
      <w:r>
        <w:rPr>
          <w:b/>
        </w:rPr>
        <w:t>ROLL : d100+30=d100(42)+30=72</w:t>
      </w:r>
      <w:r>
        <w:br/>
        <w:t/>
        <w:br/>
        <w:t>玛利图斯的出力(玛利图斯+20，海嗣潮+20)</w:t>
        <w:br/>
      </w:r>
      <w:r>
        <w:rPr>
          <w:b/>
        </w:rPr>
        <w:t>ROLL : d100+40=d100(11)+40=51</w:t>
      </w:r>
      <w:r>
        <w:br/>
        <w:t/>
        <w:br/>
        <w:t>格纳欧斯的情况(大于50死亡)</w:t>
        <w:br/>
      </w:r>
      <w:r>
        <w:rPr>
          <w:b/>
        </w:rPr>
        <w:t>ROLL : d100=d100(94)=94</w:t>
      </w:r>
      <w:r>
        <w:br/>
        <w:t/>
        <w:br/>
        <w:t>现场惨烈程度</w:t>
        <w:br/>
      </w:r>
      <w:r>
        <w:rPr>
          <w:b/>
        </w:rPr>
        <w:t>ROLL : d100=d100(61)=61</w:t>
      </w:r>
      <w:r>
        <w:br/>
        <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br/>
        <w:br/>
      </w:r>
    </w:p>
    <w:p>
      <w:pPr>
        <w:pStyle w:val="ThreadMinimal"/>
      </w:pPr>
      <w:r>
        <w:t>#749 [2024-06-24 21:07:22]</w:t>
        <w:br/>
        <w:br/>
        <w:t>割下格纳欧斯头颅后你的SAN(杀死海猎-20，杀死自己-20)</w:t>
        <w:br/>
      </w:r>
      <w:r>
        <w:rPr>
          <w:b/>
        </w:rPr>
        <w:t>ROLL : d60=d60(28)=28</w:t>
      </w:r>
      <w:r>
        <w:br/>
        <w:t/>
        <w:br/>
        <w:t>玛利图斯对你的价值判断</w:t>
        <w:br/>
      </w:r>
      <w:r>
        <w:rPr>
          <w:b/>
        </w:rPr>
        <w:t>ROLL : d100=d100(25)=25</w:t>
      </w:r>
      <w:r>
        <w:br/>
        <w:t/>
        <w:br/>
        <w:t>玛利图斯对现状调整后的决策是</w:t>
        <w:br/>
        <w:t>1-3 遗憾，继续撤离</w:t>
        <w:br/>
        <w:t>4-6 不甘，实行报复</w:t>
        <w:br/>
        <w:t>7-9 愤怒，反攻舰队</w:t>
        <w:br/>
        <w:t>10 大成功/大失败</w:t>
        <w:br/>
      </w:r>
      <w:r>
        <w:rPr>
          <w:b/>
        </w:rPr>
        <w:t>ROLL : d10=d10(2)=2</w:t>
      </w:r>
      <w:r>
        <w:br/>
      </w:r>
      <w:r>
        <w:rPr>
          <w:b/>
        </w:rPr>
        <w:t>ROLL : d2=d2(1)=1</w:t>
      </w:r>
      <w:r>
        <w:br/>
        <w:t/>
        <w:br/>
        <w:t>对于格纳欧斯的尸体，玛利图斯决定</w:t>
        <w:br/>
        <w:t>1-3 丢下</w:t>
        <w:br/>
        <w:t>4-6 进食</w:t>
        <w:br/>
        <w:t>7-9 喂食</w:t>
        <w:br/>
        <w:t>10 大成功/大失败</w:t>
        <w:br/>
      </w:r>
      <w:r>
        <w:rPr>
          <w:b/>
        </w:rPr>
        <w:t>ROLL : d10=d10(1)=1</w:t>
      </w:r>
      <w:r>
        <w:br/>
      </w:r>
      <w:r>
        <w:rPr>
          <w:b/>
        </w:rPr>
        <w:t>ROLL : d2=d2(2)=2</w:t>
      </w:r>
      <w:r>
        <w:br/>
        <w:t/>
        <w:br/>
        <w:t>玛利图斯无视了仍然盯着它的你，平静地丢下了尸体。</w:t>
        <w:br/>
        <w:t>它继续向前游动，被花苞一样的肉瘤环绕着，无人能从斑斓的外皮上看出更多情绪。</w:t>
        <w:br/>
        <w:t>你为不追上去的理智而痛恨自己。</w:t>
        <w:br/>
        <w:br/>
      </w:r>
    </w:p>
    <w:p>
      <w:pPr>
        <w:pStyle w:val="ThreadMinimal"/>
      </w:pPr>
      <w:r>
        <w:t>#750 [2024-06-24 21:21:56]</w:t>
        <w:br/>
        <w:br/>
        <w:t>你的速度(深海猎人+30)</w:t>
        <w:br/>
      </w:r>
      <w:r>
        <w:rPr>
          <w:b/>
        </w:rPr>
        <w:t>ROLL : d100+30=d100(47)+30=77</w:t>
      </w:r>
      <w:r>
        <w:br/>
        <w:t/>
        <w:br/>
        <w:t>海嗣的速度(海嗣潮+20)</w:t>
        <w:br/>
      </w:r>
      <w:r>
        <w:rPr>
          <w:b/>
        </w:rPr>
        <w:t>ROLL : d100+20=d100(31)+20=51</w:t>
      </w:r>
      <w:r>
        <w:br/>
        <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
        <w:br/>
        <w:t>你在海嗣的环顾中回首望去，猎人们的脸上……</w:t>
        <w:br/>
        <w:t>1-3 悲哀的接受</w:t>
        <w:br/>
        <w:t>4-6 震惊的不理解</w:t>
        <w:br/>
        <w:t>7-9 愤怒的质疑</w:t>
        <w:br/>
        <w:t>10 大成功/大失败</w:t>
        <w:br/>
      </w:r>
      <w:r>
        <w:rPr>
          <w:b/>
        </w:rPr>
        <w:t>ROLL : d10=d10(2)=2</w:t>
      </w:r>
      <w:r>
        <w:br/>
      </w:r>
      <w:r>
        <w:rPr>
          <w:b/>
        </w:rPr>
        <w:t>ROLL : d2=d2(1)=1</w:t>
      </w:r>
      <w:r>
        <w:br/>
        <w:t/>
        <w:br/>
        <w:t>炮火无声，洋流不息，他们哀伤地望向你，你与他们平静地对视了一刻。</w:t>
        <w:br/>
        <w:t>下一刻，战斗继续。</w:t>
        <w:br/>
        <w:t>文明永不屈服。</w:t>
        <w:br/>
        <w:br/>
      </w:r>
    </w:p>
    <w:p>
      <w:pPr>
        <w:pStyle w:val="ThreadMinimal"/>
      </w:pPr>
      <w:r>
        <w:t>#751 [2024-06-24 21:35:56]</w:t>
        <w:br/>
        <w:br/>
        <w:t>这边战斗趋向结束，查看马库斯的情况。</w:t>
        <w:br/>
        <w:t>马库斯寻找小队的状态是</w:t>
        <w:br/>
        <w:t>1-3 独自一人</w:t>
        <w:br/>
        <w:t>4-6 和其它小队</w:t>
        <w:br/>
        <w:t>7-9 军团舰队</w:t>
        <w:br/>
        <w:t>10 大成功/大失败</w:t>
        <w:br/>
      </w:r>
      <w:r>
        <w:rPr>
          <w:b/>
        </w:rPr>
        <w:t>ROLL : d10=d10(5)=5</w:t>
      </w:r>
      <w:r>
        <w:br/>
      </w:r>
      <w:r>
        <w:rPr>
          <w:b/>
        </w:rPr>
        <w:t>ROLL : d2=d2(1)=1</w:t>
      </w:r>
      <w:r>
        <w:br/>
        <w:t/>
        <w:br/>
        <w:t>遭遇的安全性18是什么情况</w:t>
        <w:br/>
        <w:t>1-3 很多很多海嗣潮</w:t>
        <w:br/>
        <w:t>4-6 伊莎玛拉的护卫在巡视</w:t>
        <w:br/>
        <w:t>7-9 伪装的海嗣窝点(默认没看破)</w:t>
        <w:br/>
        <w:t>10 大成功/大失败</w:t>
        <w:br/>
      </w:r>
      <w:r>
        <w:rPr>
          <w:b/>
        </w:rPr>
        <w:t>ROLL : d10=d10(10)=10</w:t>
      </w:r>
      <w:r>
        <w:br/>
      </w:r>
      <w:r>
        <w:rPr>
          <w:b/>
        </w:rPr>
        <w:t>ROLL : d2=d2(1)=1</w:t>
      </w:r>
      <w:r>
        <w:br/>
        <w:t/>
        <w:br/>
        <w:t>真是复复又刻刻啊</w:t>
        <w:br/>
        <w:t>1-3 堪比伊莎玛拉洞穴的海嗣潮</w:t>
        <w:br/>
        <w:t>4-6 玛利图斯再度降临</w:t>
        <w:br/>
        <w:t>7-9 已陷入巨大海嗣陷阱</w:t>
        <w:br/>
        <w:t>10 大成功/大失败</w:t>
        <w:br/>
      </w:r>
      <w:r>
        <w:rPr>
          <w:b/>
        </w:rPr>
        <w:t>ROLL : d10=d10(7)=7</w:t>
      </w:r>
      <w:r>
        <w:br/>
      </w:r>
      <w:r>
        <w:rPr>
          <w:b/>
        </w:rPr>
        <w:t>ROLL : d2=d2(1)=1</w:t>
      </w:r>
      <w:r>
        <w:br/>
        <w:t/>
        <w:br/>
        <w:t>海嗣的出力(海嗣潮+30)</w:t>
        <w:br/>
      </w:r>
      <w:r>
        <w:rPr>
          <w:b/>
        </w:rPr>
        <w:t>ROLL : d100+30=d100(11)+30=41</w:t>
      </w:r>
      <w:r>
        <w:br/>
        <w:t/>
        <w:br/>
        <w:t>小队的出力(团队合作+10，深海猎人+30，陷阱-20)</w:t>
        <w:br/>
      </w:r>
      <w:r>
        <w:rPr>
          <w:b/>
        </w:rPr>
        <w:t>ROLL : d100+20=d100(92)+20=112</w:t>
      </w:r>
      <w:r>
        <w:br/>
        <w:br/>
      </w:r>
    </w:p>
    <w:p>
      <w:pPr>
        <w:pStyle w:val="ThreadMinimal"/>
      </w:pPr>
      <w:r>
        <w:t>#752 [2024-06-24 21:42:08]</w:t>
        <w:br/>
        <w:br/>
        <w:t>小队的逃生进度(陷阱-20)</w:t>
        <w:br/>
      </w:r>
      <w:r>
        <w:rPr>
          <w:b/>
        </w:rPr>
        <w:t>ROLL : d100=d100(72)=72-20=52</w:t>
      </w:r>
      <w:r>
        <w:br/>
        <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
        <w:br/>
        <w:t>海嗣的出力(海嗣潮+30)</w:t>
        <w:br/>
      </w:r>
      <w:r>
        <w:rPr>
          <w:b/>
        </w:rPr>
        <w:t>ROLL : d100+30=d100(51)+30=81</w:t>
      </w:r>
      <w:r>
        <w:br/>
        <w:t/>
        <w:br/>
        <w:t>小队的出力(团队合作+10，深海猎人+30，陷阱-20)</w:t>
        <w:br/>
      </w:r>
      <w:r>
        <w:rPr>
          <w:b/>
        </w:rPr>
        <w:t>ROLL : d100+20=d100(57)+20=77</w:t>
      </w:r>
      <w:r>
        <w:br/>
        <w:t/>
        <w:br/>
        <w:t>小队的伤亡状况(深海猎人-20)</w:t>
        <w:br/>
      </w:r>
      <w:r>
        <w:rPr>
          <w:b/>
        </w:rPr>
        <w:t>ROLL : d100=d100(44)=44-20=24</w:t>
      </w:r>
      <w:r>
        <w:br/>
        <w:t/>
        <w:br/>
        <w:t>小队的逃生进度</w:t>
        <w:br/>
      </w:r>
      <w:r>
        <w:rPr>
          <w:b/>
        </w:rPr>
        <w:t>ROLL : d48+52=d48(19)+52=71</w:t>
      </w:r>
      <w:r>
        <w:br/>
        <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br/>
        <w:br/>
      </w:r>
    </w:p>
    <w:p>
      <w:pPr>
        <w:pStyle w:val="ThreadMinimal"/>
      </w:pPr>
      <w:r>
        <w:t>#753 [2024-06-24 21:55:03]</w:t>
        <w:br/>
        <w:br/>
        <w:t>海嗣的出力(海嗣潮+30)</w:t>
        <w:br/>
      </w:r>
      <w:r>
        <w:rPr>
          <w:b/>
        </w:rPr>
        <w:t>ROLL : d100+30=d100(17)+30=47</w:t>
      </w:r>
      <w:r>
        <w:br/>
        <w:t/>
        <w:br/>
        <w:t>小队的出力(团队合作+10，深海猎人+30，陷阱-20)</w:t>
        <w:br/>
      </w:r>
      <w:r>
        <w:rPr>
          <w:b/>
        </w:rPr>
        <w:t>ROLL : d100+20=d100(46)+20=66</w:t>
      </w:r>
      <w:r>
        <w:br/>
        <w:t/>
        <w:br/>
        <w:t>小队的逃生进度</w:t>
        <w:br/>
      </w:r>
      <w:r>
        <w:rPr>
          <w:b/>
        </w:rPr>
        <w:t>ROLL : d29+71=d29(5)+71=76</w:t>
      </w:r>
      <w:r>
        <w:br/>
        <w:t/>
        <w:br/>
        <w:t>黑色的大海被白雪覆盖，猎人们暂时赢得了胜利，无人伤亡的胜利。</w:t>
        <w:br/>
        <w:t>暂时。</w:t>
        <w:br/>
        <w:t>海嗣的捕获失败如此客观，但猎人们的撤离也愈发艰难。血肉飞溅的拉锯战里，没有人能断定结局。</w:t>
        <w:br/>
        <w:t/>
        <w:br/>
        <w:t>海嗣的出力(海嗣潮+30)</w:t>
        <w:br/>
      </w:r>
      <w:r>
        <w:rPr>
          <w:b/>
        </w:rPr>
        <w:t>ROLL : d100+30=d100(76)+30=106</w:t>
      </w:r>
      <w:r>
        <w:br/>
        <w:t/>
        <w:br/>
        <w:t>小队的出力(团队合作+10，深海猎人+30，陷阱-20)</w:t>
        <w:br/>
      </w:r>
      <w:r>
        <w:rPr>
          <w:b/>
        </w:rPr>
        <w:t>ROLL : d100+20=d100(6)+20=26</w:t>
      </w:r>
      <w:r>
        <w:br/>
        <w:t/>
        <w:br/>
        <w:t>小队的逃生进度</w:t>
        <w:br/>
      </w:r>
      <w:r>
        <w:rPr>
          <w:b/>
        </w:rPr>
        <w:t>ROLL : d24+76=d24(17)+76=93</w:t>
      </w:r>
      <w:r>
        <w:br/>
        <w:t/>
        <w:br/>
        <w:t>小队的伤亡状况(深海猎人-20)</w:t>
        <w:br/>
      </w:r>
      <w:r>
        <w:rPr>
          <w:b/>
        </w:rPr>
        <w:t>ROLL : d100=d100(41)=41-20=21</w:t>
      </w:r>
      <w:r>
        <w:br/>
        <w:br/>
      </w:r>
    </w:p>
    <w:p>
      <w:pPr>
        <w:pStyle w:val="ThreadMinimal"/>
      </w:pPr>
      <w:r>
        <w:t>#754 [2024-06-24 22:09:56]</w:t>
        <w:br/>
        <w:br/>
        <w:t>Reply to [pid=766953027,40452148,587]Reply[/pid] Reply by [uid=64542034]青kuang[/uid] (2024-06-24 22:03)</w:t>
        <w:br/>
        <w:t>逃亡轮都是已经用大失败或者客观现实盖章打不过的才是逃亡轮，像之前主角也骰出过49规模的海嗣潮并剿灭成功的，至于打赢了不加逃亡进度个人觉得很正常，毕竟是以弱胜强，打赢就不错，还能跑得更快总不太合理</w:t>
        <w:br/>
        <w:br/>
      </w:r>
    </w:p>
    <w:p>
      <w:pPr>
        <w:pStyle w:val="ThreadMinimal"/>
      </w:pPr>
      <w:r>
        <w:t>#755 [2024-06-24 22:15:42]</w:t>
        <w:br/>
        <w:br/>
        <w:t>*怎么说呢，接受现实吧，导游自己的骰子，也不是什么好货色[s:ac:汗]喜欢我四处周转、居处不定、举目无亲、天煞孤星、信者背叛、仇者刺探、三度人生破灭一无所有的主角么[s:ac:擦汗]</w:t>
        <w:br/>
        <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
        <w:br/>
        <w:t>海嗣的出力(海嗣潮+30)</w:t>
        <w:br/>
      </w:r>
      <w:r>
        <w:rPr>
          <w:b/>
        </w:rPr>
        <w:t>ROLL : d100+30=d100(40)+30=70</w:t>
      </w:r>
      <w:r>
        <w:br/>
        <w:t/>
        <w:br/>
        <w:t>小队的出力(团队合作+10，深海猎人+30，陷阱-20)</w:t>
        <w:br/>
      </w:r>
      <w:r>
        <w:rPr>
          <w:b/>
        </w:rPr>
        <w:t>ROLL : d100+20=d100(14)+20=34</w:t>
      </w:r>
      <w:r>
        <w:br/>
        <w:t/>
        <w:br/>
        <w:t>小队的逃生进度</w:t>
        <w:br/>
      </w:r>
      <w:r>
        <w:rPr>
          <w:b/>
        </w:rPr>
        <w:t>ROLL : d7+93=d7(1)+93=94</w:t>
      </w:r>
      <w:r>
        <w:br/>
        <w:t/>
        <w:br/>
        <w:t>小队的伤亡状况(深海猎人-20)</w:t>
        <w:br/>
      </w:r>
      <w:r>
        <w:rPr>
          <w:b/>
        </w:rPr>
        <w:t>ROLL : d100=d100(56)=56-20=36</w:t>
      </w:r>
      <w:r>
        <w:br/>
        <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br/>
        <w:br/>
      </w:r>
    </w:p>
    <w:p>
      <w:pPr>
        <w:pStyle w:val="ThreadMinimal"/>
      </w:pPr>
      <w:r>
        <w:t>#756 [2024-06-24 22:24:05]</w:t>
        <w:br/>
        <w:br/>
        <w:t>海嗣的出力(海嗣潮+30)</w:t>
        <w:br/>
      </w:r>
      <w:r>
        <w:rPr>
          <w:b/>
        </w:rPr>
        <w:t>ROLL : d100+30=d100(17)+30=47</w:t>
      </w:r>
      <w:r>
        <w:br/>
        <w:t/>
        <w:br/>
        <w:t>小队的出力(团队合作+10，深海猎人+30，陷阱-20)</w:t>
        <w:br/>
      </w:r>
      <w:r>
        <w:rPr>
          <w:b/>
        </w:rPr>
        <w:t>ROLL : d100+20=d100(97)+20=117</w:t>
      </w:r>
      <w:r>
        <w:br/>
        <w:t/>
        <w:br/>
        <w:t>小队的逃生进度(温馨提示，所有XX进度基本都是大于95就视为成功)</w:t>
        <w:br/>
      </w:r>
      <w:r>
        <w:rPr>
          <w:b/>
        </w:rPr>
        <w:t>ROLL : d6+94=d6(4)+94=98</w:t>
      </w:r>
      <w:r>
        <w:br/>
        <w:t/>
        <w:br/>
        <w:t>这是什么时候的事</w:t>
        <w:br/>
      </w:r>
      <w:r>
        <w:rPr>
          <w:b/>
        </w:rPr>
        <w:t>ROLL : d16=d16(11)=11</w:t>
      </w:r>
      <w:r>
        <w:br/>
        <w:t/>
        <w:br/>
        <w:t>Day5</w:t>
        <w:br/>
        <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br/>
        <w:br/>
      </w:r>
    </w:p>
    <w:p>
      <w:pPr>
        <w:pStyle w:val="ThreadMinimal"/>
      </w:pPr>
      <w:r>
        <w:t>#757 [2024-06-24 22:38:17]</w:t>
        <w:br/>
        <w:br/>
        <w:t>Day13</w:t>
        <w:br/>
        <w:t/>
        <w:br/>
        <w:t>你抱着格纳欧斯的尸体，思索它的归途是</w:t>
        <w:br/>
        <w:t>0 交给舰队——100 亲自带回</w:t>
        <w:br/>
      </w:r>
      <w:r>
        <w:rPr>
          <w:b/>
        </w:rPr>
        <w:t>ROLL : d100=d100(72)=72</w:t>
      </w:r>
      <w:r>
        <w:br/>
        <w:t/>
        <w:br/>
        <w:t>潮水退去，海域平息，你带着尸体游入旗舰，无视了其他人欲言又止的神情，只是询问海员：“深海猎人的制式武器匣还有吗？”</w:t>
        <w:br/>
        <w:t>你必须亲自把格纳欧斯送回去。</w:t>
        <w:br/>
        <w:t/>
        <w:br/>
        <w:t>海员的回答是(军团舰队+20)</w:t>
        <w:br/>
      </w:r>
      <w:r>
        <w:rPr>
          <w:b/>
        </w:rPr>
        <w:t>ROLL : d100+20=d100(71)+20=91</w:t>
      </w:r>
      <w:r>
        <w:br/>
        <w:t/>
        <w:br/>
        <w:t>“……有的。”海员谨慎地回复，为你引了路。</w:t>
        <w:br/>
        <w:t>你放下格纳欧斯，先把双手的臂刃卸下来装进自己的大型提箱，再把他放进了另一个有背带的武器匣。</w:t>
        <w:br/>
        <w:t>……他本来就是一件阿戈尔的武器。</w:t>
        <w:br/>
        <w:t/>
        <w:br/>
        <w:t>当你回到阿戈尔时，迎来的是</w:t>
        <w:br/>
        <w:t>1-3 普布利乌斯</w:t>
        <w:br/>
        <w:t>4-6 乌尔比安</w:t>
        <w:br/>
        <w:t>7-9 布兰都斯</w:t>
        <w:br/>
        <w:t>10 大成功/大失败</w:t>
        <w:br/>
      </w:r>
      <w:r>
        <w:rPr>
          <w:b/>
        </w:rPr>
        <w:t>ROLL : d10=d10(9)=9</w:t>
      </w:r>
      <w:r>
        <w:br/>
      </w:r>
      <w:r>
        <w:rPr>
          <w:b/>
        </w:rPr>
        <w:t>ROLL : d2=d2(1)=1</w:t>
      </w:r>
      <w:r>
        <w:br/>
        <w:t/>
        <w:br/>
        <w:t>阿戈尔把这次你杀死格纳欧斯的事件定性为</w:t>
        <w:br/>
        <w:t>1-3 可以理解的冒进</w:t>
        <w:br/>
        <w:t>4-6 可以理解的罪孽</w:t>
        <w:br/>
        <w:t>7-9 仍需调查的错误</w:t>
        <w:br/>
        <w:t>10 大成功/大失败</w:t>
        <w:br/>
      </w:r>
      <w:r>
        <w:rPr>
          <w:b/>
        </w:rPr>
        <w:t>ROLL : d10=d10(5)=5</w:t>
      </w:r>
      <w:r>
        <w:br/>
      </w:r>
      <w:r>
        <w:rPr>
          <w:b/>
        </w:rPr>
        <w:t>ROLL : d2=d2(1)=1</w:t>
      </w:r>
      <w:r>
        <w:br/>
        <w:br/>
      </w:r>
    </w:p>
    <w:p>
      <w:pPr>
        <w:pStyle w:val="ThreadMinimal"/>
      </w:pPr>
      <w:r>
        <w:t>#758 [2024-06-24 22:55:55]</w:t>
        <w:br/>
        <w:b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
        <w:br/>
        <w:t>是吗。</w:t>
        <w:br/>
        <w:t>你在温暖的液体里闭上眼睛。</w:t>
        <w:br/>
        <w:t>命运远未结束。</w:t>
        <w:br/>
        <w:t/>
        <w:br/>
        <w:t>做梦了吗</w:t>
        <w:br/>
      </w:r>
      <w:r>
        <w:rPr>
          <w:b/>
        </w:rPr>
        <w:t>ROLL : d2=d2(2)=2</w:t>
      </w:r>
      <w:r>
        <w:br/>
        <w:t/>
        <w:br/>
        <w:t>你没有在梦里见到他们。</w:t>
        <w:br/>
        <w:t/>
        <w:br/>
        <w:t>Day12</w:t>
        <w:br/>
        <w:t/>
        <w:br/>
        <w:t>当你苏醒时，身边的人是</w:t>
        <w:br/>
        <w:t>1-3 布兰都斯</w:t>
        <w:br/>
        <w:t>4-6 乌尔比安</w:t>
        <w:br/>
        <w:t>7-9 蒂塔</w:t>
        <w:br/>
        <w:t>10 大成功/大失败</w:t>
        <w:br/>
      </w:r>
      <w:r>
        <w:rPr>
          <w:b/>
        </w:rPr>
        <w:t>ROLL : d10=d10(3)=3</w:t>
      </w:r>
      <w:r>
        <w:br/>
      </w:r>
      <w:r>
        <w:rPr>
          <w:b/>
        </w:rPr>
        <w:t>ROLL : d2=d2(2)=2</w:t>
      </w:r>
      <w:r>
        <w:br/>
        <w:t/>
        <w:br/>
        <w:t>实验室静得只有小帮手滑动的声音，你睁开眼，从透明的舱盖上看见布兰都斯忙碌的背影。</w:t>
        <w:br/>
        <w:t>他似乎看见了系统提示，迅速转过了身：“维比乌斯？”</w:t>
        <w:br/>
        <w:t>你朝他点了点头，注意到四周还有其它盛满溶胶的修复仓。</w:t>
        <w:br/>
        <w:t/>
        <w:br/>
        <w:t>布兰都斯对你的伤情诊断是</w:t>
        <w:br/>
        <w:t>1-3 今天就可以走了</w:t>
        <w:br/>
        <w:t>4-6 明天就可以走了</w:t>
        <w:br/>
        <w:t>7-9 还得多留几天</w:t>
        <w:br/>
        <w:t>10 大成功/大失败</w:t>
        <w:br/>
      </w:r>
      <w:r>
        <w:rPr>
          <w:b/>
        </w:rPr>
        <w:t>ROLL : d10=d10(3)=3</w:t>
      </w:r>
      <w:r>
        <w:br/>
      </w:r>
      <w:r>
        <w:rPr>
          <w:b/>
        </w:rPr>
        <w:t>ROLL : d2=d2(2)=2</w:t>
      </w:r>
      <w:r>
        <w:br/>
        <w:br/>
      </w:r>
    </w:p>
    <w:p>
      <w:pPr>
        <w:pStyle w:val="ThreadMinimal"/>
      </w:pPr>
      <w:r>
        <w:t>#759 [2024-06-24 23:07:31]</w:t>
        <w:br/>
        <w:br/>
        <w:t>你等着布兰都斯的通知，却意外听到了即刻放行的结果。在他离开前，你抓紧时间问</w:t>
        <w:br/>
        <w:t>1-3 马库斯回来了吗</w:t>
        <w:br/>
        <w:t>4-6 格纳欧斯会怎么处理</w:t>
        <w:br/>
        <w:t>7-9 怎么见普布利乌斯</w:t>
        <w:br/>
        <w:t>10 大成功/大失败</w:t>
        <w:br/>
      </w:r>
      <w:r>
        <w:rPr>
          <w:b/>
        </w:rPr>
        <w:t>ROLL : d10=d10(8)=8</w:t>
      </w:r>
      <w:r>
        <w:br/>
      </w:r>
      <w:r>
        <w:rPr>
          <w:b/>
        </w:rPr>
        <w:t>ROLL : d2=d2(2)=2</w:t>
      </w:r>
      <w:r>
        <w:br/>
        <w:t/>
        <w:br/>
        <w:t>“如果我要见普布利乌斯执政官，该去向谁申请？”</w:t>
        <w:br/>
        <w:t>布兰都斯诧异地停下脚步：“直接向系统提交就好了……怎么了吗？”</w:t>
        <w:br/>
        <w:t/>
        <w:br/>
        <w:t>你要说的事包括</w:t>
        <w:br/>
        <w:t>1-3 亲卫</w:t>
        <w:br/>
        <w:t>4-6 +玛利图斯</w:t>
        <w:br/>
        <w:t>7-9 +玛尔卡</w:t>
        <w:br/>
        <w:t>10 大成功/大失败</w:t>
        <w:br/>
      </w:r>
      <w:r>
        <w:rPr>
          <w:b/>
        </w:rPr>
        <w:t>ROLL : d10=d10(7)=7</w:t>
      </w:r>
      <w:r>
        <w:br/>
      </w:r>
      <w:r>
        <w:rPr>
          <w:b/>
        </w:rPr>
        <w:t>ROLL : d2=d2(2)=2</w:t>
      </w:r>
      <w:r>
        <w:br/>
        <w:t/>
        <w:br/>
        <w:t>你无言地摇摇头，示意这是一件保密事项，在离开研究所的瞬间立刻申请了会面。</w:t>
        <w:br/>
        <w:t>系统告诉你，普布利乌斯日程表上能为你空出的时间是</w:t>
        <w:br/>
      </w:r>
      <w:r>
        <w:rPr>
          <w:b/>
        </w:rPr>
        <w:t>ROLL : d12=d12(5)=5</w:t>
      </w:r>
      <w:r>
        <w:br/>
        <w:t/>
        <w:br/>
        <w:t>五天后，你将把情况全部向普布利乌斯汇报。</w:t>
        <w:br/>
        <w:t>但有关玛利图斯你会坦白多少(大于50真名，大于75深海教会创立者，大于95深蓝之树实验室)</w:t>
        <w:br/>
      </w:r>
      <w:r>
        <w:rPr>
          <w:b/>
        </w:rPr>
        <w:t>ROLL : d100=d100(60)=60</w:t>
      </w:r>
      <w:r>
        <w:br/>
        <w:br/>
      </w:r>
    </w:p>
    <w:p>
      <w:pPr>
        <w:pStyle w:val="ThreadMinimal"/>
      </w:pPr>
      <w:r>
        <w:t>#760 [2024-06-24 23:16:58]</w:t>
        <w:br/>
        <w:br/>
        <w:t>你看了看终端，发现今天竟然没有马库斯的群发。</w:t>
        <w:br/>
        <w:t/>
        <w:br/>
        <w:t>你的灵感</w:t>
        <w:br/>
      </w:r>
      <w:r>
        <w:rPr>
          <w:b/>
        </w:rPr>
        <w:t>ROLL : d100=d100(29)=29</w:t>
      </w:r>
      <w:r>
        <w:br/>
        <w:t/>
        <w:br/>
        <w:t>关于马库斯的去向，你打算问</w:t>
        <w:br/>
        <w:t>1-3 布兰都斯</w:t>
        <w:br/>
        <w:t>4-6 其它队长</w:t>
        <w:br/>
        <w:t>7-9 一队成员</w:t>
        <w:br/>
        <w:t>10 大成功/大失败</w:t>
        <w:br/>
      </w:r>
      <w:r>
        <w:rPr>
          <w:b/>
        </w:rPr>
        <w:t>ROLL : d10=d10(2)=2</w:t>
      </w:r>
      <w:r>
        <w:br/>
      </w:r>
      <w:r>
        <w:rPr>
          <w:b/>
        </w:rPr>
        <w:t>ROLL : d2=d2(2)=2</w:t>
      </w:r>
      <w:r>
        <w:br/>
        <w:t/>
        <w:br/>
        <w:t>你给布兰都斯发了消息，得知马库斯仍在任务状态中。今日无人替你安排日程，你打算</w:t>
        <w:br/>
        <w:t>1-3 学习&amp;训练</w:t>
        <w:br/>
        <w:t>4-6 研究玛尔卡</w:t>
        <w:br/>
        <w:t>7-9 研究玛利图斯</w:t>
        <w:br/>
        <w:t>10 大成功/大失败</w:t>
        <w:br/>
      </w:r>
      <w:r>
        <w:rPr>
          <w:b/>
        </w:rPr>
        <w:t>ROLL : d10=d10(1)=1</w:t>
      </w:r>
      <w:r>
        <w:br/>
      </w:r>
      <w:r>
        <w:rPr>
          <w:b/>
        </w:rPr>
        <w:t>ROLL : d2=d2(2)=2</w:t>
      </w:r>
      <w:r>
        <w:br/>
        <w:t/>
        <w:br/>
        <w:t>1.学习</w:t>
        <w:br/>
        <w:t>2.训练</w:t>
        <w:br/>
        <w:t>3.all</w:t>
        <w:br/>
      </w:r>
      <w:r>
        <w:rPr>
          <w:b/>
        </w:rPr>
        <w:t>ROLL : d3=d3(1)=1</w:t>
      </w:r>
      <w:r>
        <w:br/>
        <w:br/>
      </w:r>
    </w:p>
    <w:p>
      <w:pPr>
        <w:pStyle w:val="ThreadMinimal"/>
      </w:pPr>
      <w:r>
        <w:t>#761 [2024-06-24 23:22:00]</w:t>
        <w:br/>
        <w:br/>
        <w:t>你回到宿舍，再次扎入了知识的海洋。起码这片海不会淹死任何人。</w:t>
        <w:br/>
      </w:r>
      <w:r>
        <w:rPr>
          <w:b/>
        </w:rPr>
        <w:t>ROLL : d10+78=d10(10)+78=88</w:t>
      </w:r>
      <w:r>
        <w:br/>
        <w:t/>
        <w:br/>
        <w:t>Day11</w:t>
        <w:br/>
        <w:t/>
        <w:br/>
        <w:t>你从床上惊醒，下意识摸向终端，才后知后觉想起来，马库斯还没回来。今天的日程安排是</w:t>
        <w:br/>
        <w:t>1-3 学习&amp;训练</w:t>
        <w:br/>
        <w:t>4-6 研究玛尔卡</w:t>
        <w:br/>
        <w:t>7-9 研究玛利图斯</w:t>
        <w:br/>
        <w:t>10 大成功/大失败</w:t>
        <w:br/>
      </w:r>
      <w:r>
        <w:rPr>
          <w:b/>
        </w:rPr>
        <w:t>ROLL : d10=d10(3)=3</w:t>
      </w:r>
      <w:r>
        <w:br/>
      </w:r>
      <w:r>
        <w:rPr>
          <w:b/>
        </w:rPr>
        <w:t>ROLL : d2=d2(2)=2</w:t>
      </w:r>
      <w:r>
        <w:br/>
        <w:t/>
        <w:br/>
        <w:t>1.学习</w:t>
        <w:br/>
        <w:t>2.训练</w:t>
        <w:br/>
        <w:t>3.all</w:t>
        <w:br/>
      </w:r>
      <w:r>
        <w:rPr>
          <w:b/>
        </w:rPr>
        <w:t>ROLL : d3=d3(1)=1</w:t>
      </w:r>
      <w:r>
        <w:br/>
        <w:t/>
        <w:br/>
        <w:t>到底是什么激励你疯狂地沉浸在知识里呢。</w:t>
        <w:br/>
      </w:r>
      <w:r>
        <w:rPr>
          <w:b/>
        </w:rPr>
        <w:t>ROLL : d10+88=d10(6)+88=94</w:t>
      </w:r>
      <w:r>
        <w:br/>
        <w:t/>
        <w:br/>
        <w:t>以及结算之前的战斗与水中移动分别是</w:t>
        <w:br/>
      </w:r>
      <w:r>
        <w:rPr>
          <w:b/>
        </w:rPr>
        <w:t>ROLL : d10+63=d10(1)+63=64</w:t>
      </w:r>
      <w:r>
        <w:br/>
      </w:r>
      <w:r>
        <w:rPr>
          <w:b/>
        </w:rPr>
        <w:t>ROLL : d10+81=d10(4)+81=85</w:t>
      </w:r>
      <w:r>
        <w:br/>
        <w:t/>
        <w:br/>
        <w:t>*当学习、战斗、水中移动全部满值后会解锁队长选项(不包括原作角色)</w:t>
        <w:br/>
        <w:br/>
      </w:r>
    </w:p>
    <w:p>
      <w:pPr>
        <w:pStyle w:val="ThreadMinimal"/>
      </w:pPr>
      <w:r>
        <w:t>#762 [2024-06-24 23:33:06]</w:t>
        <w:br/>
        <w:br/>
        <w:t>*满值后不会出现日常学习选项，除非主角发现TA需要相应的技术才能活下来才会出现</w:t>
        <w:br/>
        <w:t/>
        <w:br/>
        <w:t>你又把自己关在宿舍里和资料呆了一天，有人来找你吗。</w:t>
        <w:br/>
      </w:r>
      <w:r>
        <w:rPr>
          <w:b/>
        </w:rPr>
        <w:t>ROLL : d2=d2(2)=2</w:t>
      </w:r>
      <w:r>
        <w:br/>
        <w:t/>
        <w:br/>
        <w:t>Day11</w:t>
        <w:br/>
        <w:t/>
        <w:br/>
        <w:t>你度过了安静的一天，而在新的一天里，你马不停蹄的日程安排是</w:t>
        <w:br/>
        <w:t>1-3 学习&amp;训练</w:t>
        <w:br/>
        <w:t>4-6 研究玛尔卡</w:t>
        <w:br/>
        <w:t>7-9 研究玛利图斯</w:t>
        <w:br/>
        <w:t>10 大成功/大失败</w:t>
        <w:br/>
      </w:r>
      <w:r>
        <w:rPr>
          <w:b/>
        </w:rPr>
        <w:t>ROLL : d10=d10(7)=7</w:t>
      </w:r>
      <w:r>
        <w:br/>
      </w:r>
      <w:r>
        <w:rPr>
          <w:b/>
        </w:rPr>
        <w:t>ROLL : d2=d2(2)=2</w:t>
      </w:r>
      <w:r>
        <w:br/>
        <w:t/>
        <w:br/>
        <w:t>你对玛利图斯的信息收集程度</w:t>
        <w:br/>
      </w:r>
      <w:r>
        <w:rPr>
          <w:b/>
        </w:rPr>
        <w:t>ROLL : d100=d100(14)=14</w:t>
      </w:r>
      <w:r>
        <w:br/>
        <w:t/>
        <w:br/>
        <w:t>你对他的关注点主要集中在</w:t>
        <w:br/>
        <w:t>1-3 学术方向</w:t>
        <w:br/>
        <w:t>4-6 个人记载</w:t>
        <w:br/>
        <w:t>7-9 遗留著作</w:t>
        <w:br/>
        <w:t>10 大成功/大失败</w:t>
        <w:br/>
      </w:r>
      <w:r>
        <w:rPr>
          <w:b/>
        </w:rPr>
        <w:t>ROLL : d10=d10(1)=1</w:t>
      </w:r>
      <w:r>
        <w:br/>
      </w:r>
      <w:r>
        <w:rPr>
          <w:b/>
        </w:rPr>
        <w:t>ROLL : d2=d2(2)=2</w:t>
      </w:r>
      <w:r>
        <w:br/>
        <w:br/>
      </w:r>
    </w:p>
    <w:p>
      <w:pPr>
        <w:pStyle w:val="ThreadMinimal"/>
      </w:pPr>
      <w:r>
        <w:t>#763 [2024-06-24 23:37:52]</w:t>
        <w:br/>
        <w:br/>
        <w:t>作为一个地球人，让你去研究两百多年前的玛利图斯估计也够呛，你能看懂他论文多少(基础教育+20)</w:t>
        <w:br/>
      </w:r>
      <w:r>
        <w:rPr>
          <w:b/>
        </w:rPr>
        <w:t>ROLL : d80+20=d80(55)+20=75</w:t>
      </w:r>
      <w:r>
        <w:br/>
        <w:t/>
        <w:br/>
        <w:t>那么你是否能从他的论文里找到有关那次探索的痕迹(无终的隐秘-20)</w:t>
        <w:br/>
      </w:r>
      <w:r>
        <w:rPr>
          <w:b/>
        </w:rPr>
        <w:t>ROLL : d100=d100(70)=70-20=50</w:t>
      </w:r>
      <w:r>
        <w:br/>
        <w:t/>
        <w:br/>
        <w:t>到底是找到了还是没找到</w:t>
        <w:br/>
      </w:r>
      <w:r>
        <w:rPr>
          <w:b/>
        </w:rPr>
        <w:t>ROLL : d2=d2(2)=2</w:t>
      </w:r>
      <w:r>
        <w:br/>
        <w:t/>
        <w:br/>
        <w:t>你翻遍了玛利图斯有关地幔探索的论文和报告，以逻辑推断看懂了七成，然而真相若隐若现，你却无法推断出一个具体的方向。</w:t>
        <w:br/>
        <w:t/>
        <w:br/>
        <w:t>此次玛利图斯的信息收集上涨到</w:t>
        <w:br/>
      </w:r>
      <w:r>
        <w:rPr>
          <w:b/>
        </w:rPr>
        <w:t>ROLL : d10+14=d10(8)+14=22</w:t>
      </w:r>
      <w:r>
        <w:br/>
        <w:t/>
        <w:br/>
        <w:t>期间有人来找你吗</w:t>
        <w:br/>
      </w:r>
      <w:r>
        <w:rPr>
          <w:b/>
        </w:rPr>
        <w:t>ROLL : d2=d2(2)=2</w:t>
      </w:r>
      <w:r>
        <w:br/>
        <w:t/>
        <w:br/>
        <w:t>Day10</w:t>
        <w:br/>
        <w:t/>
        <w:br/>
        <w:t>马库斯还是没有消息，而他不在的日子里，没人给你发任务安排，你今天自由的日程是</w:t>
        <w:br/>
        <w:t>1-3 学习&amp;训练</w:t>
        <w:br/>
        <w:t>4-6 研究玛尔卡</w:t>
        <w:br/>
        <w:t>7-9 研究玛利图斯</w:t>
        <w:br/>
        <w:t>10 大成功/大失败</w:t>
        <w:br/>
      </w:r>
      <w:r>
        <w:rPr>
          <w:b/>
        </w:rPr>
        <w:t>ROLL : d10=d10(10)=10</w:t>
      </w:r>
      <w:r>
        <w:br/>
      </w:r>
      <w:r>
        <w:rPr>
          <w:b/>
        </w:rPr>
        <w:t>ROLL : d2=d2(1)=1</w:t>
      </w:r>
      <w:r>
        <w:br/>
        <w:br/>
      </w:r>
    </w:p>
    <w:p>
      <w:pPr>
        <w:pStyle w:val="ThreadMinimal"/>
      </w:pPr>
      <w:r>
        <w:t>#764 [2024-06-24 23:49:53]</w:t>
        <w:br/>
        <w:br/>
        <w:t>你的日程安排大成功了，这是什么东西</w:t>
        <w:br/>
        <w:t>1-3 学习and训练</w:t>
        <w:br/>
        <w:t>4-6 收拾玛尔卡的遗物</w:t>
        <w:br/>
        <w:t>7-9 研究玛利图斯(2次骰)</w:t>
        <w:br/>
        <w:t>10 大成功/大失败</w:t>
        <w:br/>
      </w:r>
      <w:r>
        <w:rPr>
          <w:b/>
        </w:rPr>
        <w:t>ROLL : d10=d10(10)=10</w:t>
      </w:r>
      <w:r>
        <w:br/>
      </w:r>
      <w:r>
        <w:rPr>
          <w:b/>
        </w:rPr>
        <w:t>ROLL : d2=d2(1)=1</w:t>
      </w:r>
      <w:r>
        <w:br/>
        <w:t/>
        <w:br/>
        <w:t>这种好东西是该放在这种时候的吗？</w:t>
        <w:br/>
        <w:t>1-3 学习and训练(选一个2次骰)</w:t>
        <w:br/>
        <w:t>4-6 收拾玛尔卡的遗物并接触到信徒</w:t>
        <w:br/>
        <w:t>7-9 研究玛利图斯(3次骰)</w:t>
        <w:br/>
        <w:t>10 大成功/大失败</w:t>
        <w:br/>
      </w:r>
      <w:r>
        <w:rPr>
          <w:b/>
        </w:rPr>
        <w:t>ROLL : d10=d10(1)=1</w:t>
      </w:r>
      <w:r>
        <w:br/>
      </w:r>
      <w:r>
        <w:rPr>
          <w:b/>
        </w:rPr>
        <w:t>ROLL : d2=d2(2)=2</w:t>
      </w:r>
      <w:r>
        <w:br/>
        <w:t/>
        <w:br/>
        <w:t>学习和训练哪个两次骰</w:t>
        <w:br/>
      </w:r>
      <w:r>
        <w:rPr>
          <w:b/>
        </w:rPr>
        <w:t>ROLL : d2=d2(2)=2</w:t>
      </w:r>
      <w:r>
        <w:br/>
        <w:t/>
        <w:br/>
        <w:t>那么你今天大学特学的结果是</w:t>
        <w:br/>
      </w:r>
      <w:r>
        <w:rPr>
          <w:b/>
        </w:rPr>
        <w:t>ROLL : d10+94=d10(9)+94=103</w:t>
      </w:r>
      <w:r>
        <w:br/>
        <w:t>(日常学习选项关闭，你已是个阿戈尔人)</w:t>
        <w:br/>
        <w:t/>
        <w:br/>
        <w:t>两次战斗训练差不多是泡在训练场里，从中午一直练到第二天了吧</w:t>
        <w:br/>
      </w:r>
      <w:r>
        <w:rPr>
          <w:b/>
        </w:rPr>
        <w:t>ROLL : 2d10+64=d10(4)+d10(7)+64=75</w:t>
      </w:r>
      <w:r>
        <w:br/>
        <w:br/>
      </w:r>
    </w:p>
    <w:p>
      <w:pPr>
        <w:pStyle w:val="ThreadMinimal"/>
      </w:pPr>
      <w:r>
        <w:t>#765 [2024-06-24 23:56:05]</w:t>
        <w:br/>
        <w:br/>
        <w:t>学习或训练的时候有人来找你吗</w:t>
        <w:br/>
      </w:r>
      <w:r>
        <w:rPr>
          <w:b/>
        </w:rPr>
        <w:t>ROLL : d2=d2(1)=1</w:t>
      </w:r>
      <w:r>
        <w:br/>
        <w:t/>
        <w:br/>
        <w:t>这个人是谁</w:t>
        <w:br/>
        <w:t>1-3 敲你宿舍门的乌尔比安</w:t>
        <w:br/>
        <w:t>4-6 加入你训练的卢基娅</w:t>
        <w:br/>
        <w:t>7-9 晚上发现训练场有人的“熟人”</w:t>
        <w:br/>
        <w:t>10 大成功/大失败</w:t>
        <w:br/>
      </w:r>
      <w:r>
        <w:rPr>
          <w:b/>
        </w:rPr>
        <w:t>ROLL : d10=d10(6)=6</w:t>
      </w:r>
      <w:r>
        <w:br/>
      </w:r>
      <w:r>
        <w:rPr>
          <w:b/>
        </w:rPr>
        <w:t>ROLL : d2=d2(2)=2</w:t>
      </w:r>
      <w:r>
        <w:br/>
        <w:t/>
        <w:br/>
        <w:t>你在又一次结束模拟训练的筋疲力尽后，看见了门口倚着的卢基娅。</w:t>
        <w:br/>
        <w:t>“还在训练？”她打量着你，认为</w:t>
        <w:br/>
        <w:t>1-3 这是自责</w:t>
        <w:br/>
        <w:t>4-6 这是恐惧</w:t>
        <w:br/>
        <w:t>7-9 这是愤怒</w:t>
        <w:br/>
        <w:t>10 大成功/大失败</w:t>
        <w:br/>
      </w:r>
      <w:r>
        <w:rPr>
          <w:b/>
        </w:rPr>
        <w:t>ROLL : d10=d10(10)=10</w:t>
      </w:r>
      <w:r>
        <w:br/>
      </w:r>
      <w:r>
        <w:rPr>
          <w:b/>
        </w:rPr>
        <w:t>ROLL : d2=d2(2)=2</w:t>
      </w:r>
      <w:r>
        <w:br/>
        <w:t/>
        <w:br/>
        <w:t>你当玩跷跷板呢，有了大成功就得有大失败</w:t>
        <w:br/>
        <w:t>1-3 这是迷茫</w:t>
        <w:br/>
        <w:t>4-6 这是创伤</w:t>
        <w:br/>
        <w:t>7-9 这是冷酷</w:t>
        <w:br/>
        <w:t>10 大成功/大失败</w:t>
        <w:br/>
      </w:r>
      <w:r>
        <w:rPr>
          <w:b/>
        </w:rPr>
        <w:t>ROLL : d10=d10(6)=6</w:t>
      </w:r>
      <w:r>
        <w:br/>
      </w:r>
      <w:r>
        <w:rPr>
          <w:b/>
        </w:rPr>
        <w:t>ROLL : d2=d2(1)=1</w:t>
      </w:r>
      <w:r>
        <w:br/>
        <w:br/>
      </w:r>
    </w:p>
    <w:p>
      <w:pPr>
        <w:pStyle w:val="ThreadMinimal"/>
      </w:pPr>
      <w:r>
        <w:t>#766 [2024-06-25 00:07:22]</w:t>
        <w:br/>
        <w:br/>
        <w:t>你的灵感(了解卢基娅+20)</w:t>
        <w:br/>
      </w:r>
      <w:r>
        <w:rPr>
          <w:b/>
        </w:rPr>
        <w:t>ROLL : d100+20=d100(64)+20=84</w:t>
      </w:r>
      <w:r>
        <w:br/>
        <w:t/>
        <w:br/>
        <w:t>新人，与过于惨烈的必经之路。卢基娅叹了口气：“还好吗？”</w:t>
        <w:br/>
        <w:t>你狐疑地分析她的表情，直觉性意识到对方似乎误会了什么——</w:t>
        <w:br/>
        <w:t>她以为你患上了心理疾病？</w:t>
        <w:br/>
        <w:t/>
        <w:br/>
        <w:t>你的想法是</w:t>
        <w:br/>
        <w:t>0 哭笑不得——100 沉默</w:t>
        <w:br/>
      </w:r>
      <w:r>
        <w:rPr>
          <w:b/>
        </w:rPr>
        <w:t>ROLL : d100=d100(66)=66</w:t>
      </w:r>
      <w:r>
        <w:br/>
        <w:t/>
        <w:br/>
        <w:t>你好像并没有坦言说你误会了的自信。</w:t>
        <w:br/>
        <w:t>于是你只能沉默，在她关切的眼神下浑身不自在，干脆往边上撤开一步：“一起？”</w:t>
        <w:br/>
        <w:t>“好。”卢基娅点点头，轻而无声地走入训练室，“我陪你。”</w:t>
        <w:br/>
        <w:t/>
        <w:br/>
        <w:t>当你们俩打到第二天早上之后，你回宿舍补觉了多久</w:t>
        <w:br/>
      </w:r>
      <w:r>
        <w:rPr>
          <w:b/>
        </w:rPr>
        <w:t>ROLL : d8=d8(6)=6</w:t>
      </w:r>
      <w:r>
        <w:br/>
        <w:t/>
        <w:br/>
        <w:t>Day9</w:t>
        <w:br/>
        <w:t/>
        <w:br/>
        <w:t>一觉醒来已是下午，你忽然想起来明天就要去见普布利乌斯了。但今天还没有结束，你的计划是</w:t>
        <w:br/>
        <w:t>1-3 准备给执政官的报告</w:t>
        <w:br/>
        <w:t>4-6 研究玛尔卡</w:t>
        <w:br/>
        <w:t>7-9 研究玛利图斯</w:t>
        <w:br/>
        <w:t>10 大成功/大失败</w:t>
        <w:br/>
      </w:r>
      <w:r>
        <w:rPr>
          <w:b/>
        </w:rPr>
        <w:t>ROLL : d10=d10(2)=2</w:t>
      </w:r>
      <w:r>
        <w:br/>
      </w:r>
      <w:r>
        <w:rPr>
          <w:b/>
        </w:rPr>
        <w:t>ROLL : d2=d2(2)=2</w:t>
      </w:r>
      <w:r>
        <w:br/>
        <w:br/>
      </w:r>
    </w:p>
    <w:p>
      <w:pPr>
        <w:pStyle w:val="ThreadMinimal"/>
      </w:pPr>
      <w:r>
        <w:t>#767 [2024-06-25 00:24:20]</w:t>
        <w:br/>
        <w:br/>
        <w:t>Day8</w:t>
        <w:br/>
        <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
        <w:br/>
        <w:t>你汇报的心态是(普布利乌斯-20，有所准备+20)</w:t>
        <w:br/>
        <w:t>0 紧张——100 平静</w:t>
        <w:br/>
      </w:r>
      <w:r>
        <w:rPr>
          <w:b/>
        </w:rPr>
        <w:t>ROLL : d100=d100(3)=3</w:t>
      </w:r>
      <w:r>
        <w:br/>
        <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r>
      <w:r>
        <w:rPr>
          <w:b/>
        </w:rPr>
        <w:t>ROLL : d10=d10(10)=10</w:t>
      </w:r>
      <w:r>
        <w:br/>
      </w:r>
      <w:r>
        <w:rPr>
          <w:b/>
        </w:rPr>
        <w:t>ROLL : d2=d2(2)=2</w:t>
      </w:r>
      <w:r>
        <w:br/>
        <w:t/>
        <w:br/>
        <w:t>这下跷跷板平了吧</w:t>
        <w:br/>
        <w:t>1-3 五周目的心理阴影(真)</w:t>
        <w:br/>
        <w:t>4-6 感觉普的怀疑比乌低点</w:t>
        <w:br/>
        <w:t>7-9 普没法就地击杀你</w:t>
        <w:br/>
        <w:t>10 大成功/大失败</w:t>
        <w:br/>
      </w:r>
      <w:r>
        <w:rPr>
          <w:b/>
        </w:rPr>
        <w:t>ROLL : d10=d10(3)=3</w:t>
      </w:r>
      <w:r>
        <w:br/>
      </w:r>
      <w:r>
        <w:rPr>
          <w:b/>
        </w:rPr>
        <w:t>ROLL : d2=d2(2)=2</w:t>
      </w:r>
      <w:r>
        <w:br/>
        <w:br/>
      </w:r>
    </w:p>
    <w:p>
      <w:pPr>
        <w:pStyle w:val="ThreadMinimal"/>
      </w:pPr>
      <w:r>
        <w:t>#768 [2024-06-25 00:38:40]</w:t>
        <w:br/>
        <w:b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
        <w:br/>
        <w:t>你的说服(有所准备+20，亲身经历+20)</w:t>
        <w:br/>
      </w:r>
      <w:r>
        <w:rPr>
          <w:b/>
        </w:rPr>
        <w:t>ROLL : d100+40=d100(70)+40=110</w:t>
      </w:r>
      <w:r>
        <w:br/>
        <w:t/>
        <w:br/>
        <w:t>普布利乌斯的说服(执政官+30)</w:t>
        <w:br/>
      </w:r>
      <w:r>
        <w:rPr>
          <w:b/>
        </w:rPr>
        <w:t>ROLL : d100+30=d100(90)+30=120</w:t>
      </w:r>
      <w:r>
        <w:br/>
        <w:t/>
        <w:br/>
        <w:t>普布利乌斯关于“亲卫”的质疑是</w:t>
        <w:br/>
        <w:t>1-3 缺乏物理实证</w:t>
        <w:br/>
        <w:t>4-6 从未目击过</w:t>
        <w:br/>
        <w:t>7-9 生代明明还在沉睡</w:t>
        <w:br/>
        <w:t>10 大成功/大失败</w:t>
        <w:br/>
      </w:r>
      <w:r>
        <w:rPr>
          <w:b/>
        </w:rPr>
        <w:t>ROLL : d10=d10(1)=1</w:t>
      </w:r>
      <w:r>
        <w:br/>
      </w:r>
      <w:r>
        <w:rPr>
          <w:b/>
        </w:rPr>
        <w:t>ROLL : d2=d2(2)=2</w:t>
      </w:r>
      <w:r>
        <w:br/>
        <w:t/>
        <w:br/>
        <w:t>“所以，在没有任何生物标本、终端影像、系统监测数据的情况下，你认为那只海嗣是特殊的高级个体，甚至代表弑神计划总目标的意志？”</w:t>
        <w:br/>
        <w:t>见你哑口无言，普布利乌斯总结完冷笑一声，“我保留我怀疑的权力。”</w:t>
        <w:br/>
        <w:t/>
        <w:br/>
        <w:t>你的说服(有所准备+20，亲身经历+20)</w:t>
        <w:br/>
      </w:r>
      <w:r>
        <w:rPr>
          <w:b/>
        </w:rPr>
        <w:t>ROLL : d100+40=d100(96)+40=136</w:t>
      </w:r>
      <w:r>
        <w:br/>
        <w:t/>
        <w:br/>
        <w:t>普布利乌斯的说服(执政官+30)</w:t>
        <w:br/>
      </w:r>
      <w:r>
        <w:rPr>
          <w:b/>
        </w:rPr>
        <w:t>ROLL : d100+30=d100(39)+30=69</w:t>
      </w:r>
      <w:r>
        <w:br/>
        <w:br/>
      </w:r>
    </w:p>
    <w:p>
      <w:pPr>
        <w:pStyle w:val="ThreadMinimal"/>
      </w:pPr>
      <w:r>
        <w:t>#769 [2024-06-25 00:52:29]</w:t>
        <w:br/>
        <w:b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
        <w:br/>
        <w:t>你的说服(有所准备+20，亲身经历+20)</w:t>
        <w:br/>
      </w:r>
      <w:r>
        <w:rPr>
          <w:b/>
        </w:rPr>
        <w:t>ROLL : d100+40=d100(61)+40=101</w:t>
      </w:r>
      <w:r>
        <w:br/>
        <w:t/>
        <w:br/>
        <w:t>普布利乌斯的说服(执政官+30)</w:t>
        <w:br/>
      </w:r>
      <w:r>
        <w:rPr>
          <w:b/>
        </w:rPr>
        <w:t>ROLL : d100+30=d100(36)+30=66</w:t>
      </w:r>
      <w:r>
        <w:br/>
        <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
        <w:br/>
        <w:t>普布利乌斯对于玛利图斯的调查进度是(缺乏关键信息-20)</w:t>
        <w:br/>
      </w:r>
      <w:r>
        <w:rPr>
          <w:b/>
        </w:rPr>
        <w:t>ROLL : d100=d100(95)=95-20=75</w:t>
      </w:r>
      <w:r>
        <w:br/>
        <w:t/>
        <w:br/>
        <w:t>普布利乌斯确定了玛利图斯大概率就是建立斗智场的那位先哲，那对地幔探索的调查是(无终的隐秘-20)</w:t>
        <w:br/>
      </w:r>
      <w:r>
        <w:rPr>
          <w:b/>
        </w:rPr>
        <w:t>ROLL : d100=d100(23)=23-20=3</w:t>
      </w:r>
      <w:r>
        <w:br/>
        <w:t/>
        <w:br/>
        <w:t>他完全无法确认玛利图斯为何会变成海嗣，但至少阿戈尔知道了一点：人类可以变成海嗣并保留神智。</w:t>
        <w:br/>
        <w:br/>
      </w:r>
    </w:p>
    <w:p>
      <w:pPr>
        <w:pStyle w:val="ThreadMinimal"/>
      </w:pPr>
      <w:r>
        <w:t>#770 [2024-06-25 01:01:37]</w:t>
        <w:br/>
        <w:br/>
        <w:t>普布利乌斯对玛尔卡相关的调查进度是(缺乏关键信息-20)</w:t>
        <w:br/>
      </w:r>
      <w:r>
        <w:rPr>
          <w:b/>
        </w:rPr>
        <w:t>ROLL : d100=d100(42)=42-20=22</w:t>
      </w:r>
      <w:r>
        <w:br/>
        <w:t/>
        <w:br/>
        <w:t>卢基娅对玛尔卡相关的调查进度是(缺乏关键信息-20，搜查遗物+20)</w:t>
        <w:br/>
      </w:r>
      <w:r>
        <w:rPr>
          <w:b/>
        </w:rPr>
        <w:t>ROLL : d100=d100(21)=21</w:t>
      </w:r>
      <w:r>
        <w:br/>
        <w:t/>
        <w:br/>
        <w:t>无论从遗物还是系统档案里，普布利乌斯都无法找到确认玛尔卡信奉深海教会的痕迹，他只能怀疑是维比乌斯的紧张导致了一些误会。</w:t>
        <w:br/>
        <w:t/>
        <w:br/>
        <w:t>补个大家期盼的身高骰</w:t>
        <w:br/>
        <w:t>普布利乌斯</w:t>
        <w:br/>
      </w:r>
      <w:r>
        <w:rPr>
          <w:b/>
        </w:rPr>
        <w:t>ROLL : d30+170=d30(17)+170=187</w:t>
      </w:r>
      <w:r>
        <w:br/>
        <w:t/>
        <w:br/>
        <w:t>玛尔卡</w:t>
        <w:br/>
      </w:r>
      <w:r>
        <w:rPr>
          <w:b/>
        </w:rPr>
        <w:t>ROLL : d30+160=d30(18)+160=178</w:t>
      </w:r>
      <w:r>
        <w:br/>
        <w:br/>
      </w:r>
    </w:p>
    <w:p>
      <w:pPr>
        <w:pStyle w:val="ThreadMinimal"/>
      </w:pPr>
      <w:r>
        <w:t>#771 [2024-06-25 01:08:41]</w:t>
        <w:br/>
        <w:br/>
        <w:t>Day7</w:t>
        <w:br/>
        <w:t/>
        <w:br/>
        <w:t>队长依然不在科洛斯修姆的一天，你已经开始习惯给自己提早制定计划</w:t>
        <w:br/>
        <w:t>1-3 训练&amp;训练</w:t>
        <w:br/>
        <w:t>4-6 研究玛尔卡</w:t>
        <w:br/>
        <w:t>7-9 研究玛利图斯</w:t>
        <w:br/>
        <w:t>10 大成功/大失败</w:t>
        <w:br/>
      </w:r>
      <w:r>
        <w:rPr>
          <w:b/>
        </w:rPr>
        <w:t>ROLL : d10=d10(3)=3</w:t>
      </w:r>
      <w:r>
        <w:br/>
      </w:r>
      <w:r>
        <w:rPr>
          <w:b/>
        </w:rPr>
        <w:t>ROLL : d2=d2(1)=1</w:t>
      </w:r>
      <w:r>
        <w:br/>
        <w:t/>
        <w:br/>
        <w:t>你又把自己关进了训练场，一关就是一天，很有修仙小说里在洞府苦练的风范。</w:t>
        <w:br/>
      </w:r>
      <w:r>
        <w:rPr>
          <w:b/>
        </w:rPr>
        <w:t>ROLL : d10+75=d10(5)+75=80</w:t>
      </w:r>
      <w:r>
        <w:br/>
        <w:t/>
        <w:br/>
        <w:t>今天有人来找你吗</w:t>
        <w:br/>
      </w:r>
      <w:r>
        <w:rPr>
          <w:b/>
        </w:rPr>
        <w:t>ROLL : d2=d2(2)=2</w:t>
      </w:r>
      <w:r>
        <w:br/>
        <w:t/>
        <w:br/>
        <w:t>你直到半夜才离开训练场，把自己丢进了宿舍。实在是很安静的一天，你几乎不用作为“维比乌斯”见任何人。</w:t>
        <w:br/>
        <w:t/>
        <w:br/>
        <w:t>Day6</w:t>
        <w:br/>
        <w:t/>
        <w:br/>
        <w:t>在你不知道的地方，马库斯回航倒计时中，而你今天制定的计划是</w:t>
        <w:br/>
        <w:t>1-3 训练&amp;训练</w:t>
        <w:br/>
        <w:t>4-6 研究玛尔卡</w:t>
        <w:br/>
        <w:t>7-9 研究玛利图斯</w:t>
        <w:br/>
        <w:t>10 大成功/大失败</w:t>
        <w:br/>
      </w:r>
      <w:r>
        <w:rPr>
          <w:b/>
        </w:rPr>
        <w:t>ROLL : d10=d10(7)=7</w:t>
      </w:r>
      <w:r>
        <w:br/>
      </w:r>
      <w:r>
        <w:rPr>
          <w:b/>
        </w:rPr>
        <w:t>ROLL : d2=d2(2)=2</w:t>
      </w:r>
      <w:r>
        <w:br/>
        <w:br/>
      </w:r>
    </w:p>
    <w:p>
      <w:pPr>
        <w:pStyle w:val="ThreadMinimal"/>
      </w:pPr>
      <w:r>
        <w:t>#772 [2024-06-25 01:15:16]</w:t>
        <w:br/>
        <w:br/>
        <w:t>这次你对他的关注点主要集中在</w:t>
        <w:br/>
        <w:t>1-3 学术方向</w:t>
        <w:br/>
        <w:t>4-6 个人记载</w:t>
        <w:br/>
        <w:t>7-9 遗留著作</w:t>
        <w:br/>
        <w:t>10 大成功/大失败</w:t>
        <w:br/>
      </w:r>
      <w:r>
        <w:rPr>
          <w:b/>
        </w:rPr>
        <w:t>ROLL : d10=d10(10)=10</w:t>
      </w:r>
      <w:r>
        <w:br/>
      </w:r>
      <w:r>
        <w:rPr>
          <w:b/>
        </w:rPr>
        <w:t>ROLL : d2=d2(2)=2</w:t>
      </w:r>
      <w:r>
        <w:br/>
        <w:t/>
        <w:br/>
        <w:t>？你到底在看什么啊</w:t>
        <w:br/>
        <w:t>1-3 错误的学术方向</w:t>
        <w:br/>
        <w:t>4-6 八卦的个人记载</w:t>
        <w:br/>
        <w:t>7-9 高深的遗留著作</w:t>
        <w:br/>
        <w:t>10 大成功/大失败</w:t>
        <w:br/>
      </w:r>
      <w:r>
        <w:rPr>
          <w:b/>
        </w:rPr>
        <w:t>ROLL : d10=d10(1)=1</w:t>
      </w:r>
      <w:r>
        <w:br/>
      </w:r>
      <w:r>
        <w:rPr>
          <w:b/>
        </w:rPr>
        <w:t>ROLL : d2=d2(1)=1</w:t>
      </w:r>
      <w:r>
        <w:br/>
        <w:t/>
        <w:br/>
        <w:t>你对着玛利图斯关于藻类生物研究的论文看到头昏脑胀，然后理智姗姗来迟：这好像跟深蓝之树实验室没半毛钱关系啊？</w:t>
        <w:br/>
        <w:t/>
        <w:br/>
        <w:t>此次玛利图斯的信息收集上涨到(此条只要了解就会上涨，不需要正确方向，毕竟连历史八卦也算个人信息)</w:t>
        <w:br/>
      </w:r>
      <w:r>
        <w:rPr>
          <w:b/>
        </w:rPr>
        <w:t>ROLL : d10+22=d10(4)+22=26</w:t>
      </w:r>
      <w:r>
        <w:br/>
        <w:br/>
      </w:r>
    </w:p>
    <w:p>
      <w:pPr>
        <w:pStyle w:val="ThreadMinimal"/>
      </w:pPr>
      <w:r>
        <w:t>#773 [2024-06-25 01:22:12]</w:t>
        <w:br/>
        <w:br/>
        <w:t>Day5</w:t>
        <w:br/>
        <w:t/>
        <w:br/>
        <w:t>马库斯堂堂幸存回家中，而你吸取昨天瞎看浪费时间的教训，决定今天要</w:t>
        <w:br/>
        <w:t>1-3 训练&amp;训练</w:t>
        <w:br/>
        <w:t>4-6 研究玛尔卡</w:t>
        <w:br/>
        <w:t>7-9 研究玛利图斯</w:t>
        <w:br/>
        <w:t>10 大成功/大失败</w:t>
        <w:br/>
      </w:r>
      <w:r>
        <w:rPr>
          <w:b/>
        </w:rPr>
        <w:t>ROLL : d10=d10(3)=3</w:t>
      </w:r>
      <w:r>
        <w:br/>
      </w:r>
      <w:r>
        <w:rPr>
          <w:b/>
        </w:rPr>
        <w:t>ROLL : d2=d2(1)=1</w:t>
      </w:r>
      <w:r>
        <w:br/>
        <w:t/>
        <w:br/>
        <w:t>还在训练还在训练，这周目的确是积攒经验啊，一副打算准备下周目完美通关的样子</w:t>
        <w:br/>
      </w:r>
      <w:r>
        <w:rPr>
          <w:b/>
        </w:rPr>
        <w:t>ROLL : d10+80=d10(1)+80=81</w:t>
      </w:r>
      <w:r>
        <w:br/>
        <w:t/>
        <w:br/>
        <w:t>按D10=1来讲你这也算大失败了吧，怎么搞的</w:t>
        <w:br/>
        <w:t>1-3 训练时间太长拉伤了</w:t>
        <w:br/>
        <w:t>4-6 耐受度训练把仪器打坏了</w:t>
        <w:br/>
        <w:t>7-9 负重游泳脱力上不去</w:t>
        <w:br/>
        <w:t>10 大成功/大失败</w:t>
        <w:br/>
      </w:r>
      <w:r>
        <w:rPr>
          <w:b/>
        </w:rPr>
        <w:t>ROLL : d10=d10(8)=8</w:t>
      </w:r>
      <w:r>
        <w:br/>
      </w:r>
      <w:r>
        <w:rPr>
          <w:b/>
        </w:rPr>
        <w:t>ROLL : d2=d2(2)=2</w:t>
      </w:r>
      <w:r>
        <w:br/>
        <w:t/>
        <w:br/>
        <w:t>那你后来是怎么上去的</w:t>
        <w:br/>
        <w:t>1-3 被人捞上去的</w:t>
        <w:br/>
        <w:t>4-6 休息后自己游上去的</w:t>
        <w:br/>
        <w:t>7-9 水立方放水上不去了</w:t>
        <w:br/>
        <w:t>10 大成功/大失败</w:t>
        <w:br/>
      </w:r>
      <w:r>
        <w:rPr>
          <w:b/>
        </w:rPr>
        <w:t>ROLL : d10=d10(9)=9</w:t>
      </w:r>
      <w:r>
        <w:br/>
      </w:r>
      <w:r>
        <w:rPr>
          <w:b/>
        </w:rPr>
        <w:t>ROLL : d2=d2(2)=2</w:t>
      </w:r>
      <w:r>
        <w:br/>
        <w:br/>
      </w:r>
    </w:p>
    <w:p>
      <w:pPr>
        <w:pStyle w:val="ThreadMinimal"/>
      </w:pPr>
      <w:r>
        <w:t>#774 [2024-06-25 01:31:13]</w:t>
        <w:br/>
        <w:b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
        <w:br/>
        <w:t>那么你的结局是</w:t>
        <w:br/>
        <w:t>1-3 换水而已，过会灌水了</w:t>
        <w:br/>
        <w:t>4-6 刚好有人路过发现了你</w:t>
        <w:br/>
        <w:t>7-9 你等到了第二天有人进来</w:t>
        <w:br/>
        <w:t>10 大成功/大失败</w:t>
        <w:br/>
      </w:r>
      <w:r>
        <w:rPr>
          <w:b/>
        </w:rPr>
        <w:t>ROLL : d10=d10(8)=8</w:t>
      </w:r>
      <w:r>
        <w:br/>
      </w:r>
      <w:r>
        <w:rPr>
          <w:b/>
        </w:rPr>
        <w:t>ROLL : d2=d2(2)=2</w:t>
      </w:r>
      <w:r>
        <w:br/>
        <w:t/>
        <w:br/>
        <w:t>在有人来进行负重训练的情况下，系统又开始往池子里放水了。</w:t>
        <w:br/>
        <w:t>所以，这个来人的规模是</w:t>
        <w:br/>
        <w:t>1-3 一个</w:t>
        <w:br/>
        <w:t>4-6 几个</w:t>
        <w:br/>
        <w:t>7-9 十几个</w:t>
        <w:br/>
        <w:t>10 大成功/大失败</w:t>
        <w:br/>
      </w:r>
      <w:r>
        <w:rPr>
          <w:b/>
        </w:rPr>
        <w:t>ROLL : d10=d10(7)=7</w:t>
      </w:r>
      <w:r>
        <w:br/>
      </w:r>
      <w:r>
        <w:rPr>
          <w:b/>
        </w:rPr>
        <w:t>ROLL : d2=d2(1)=1</w:t>
      </w:r>
      <w:r>
        <w:br/>
        <w:t/>
        <w:br/>
        <w:t>默认是某个大队来日常训练，哪个队</w:t>
        <w:br/>
      </w:r>
      <w:r>
        <w:rPr>
          <w:b/>
        </w:rPr>
        <w:t>ROLL : d4=d4(4)=4</w:t>
      </w:r>
      <w:r>
        <w:br/>
        <w:t/>
        <w:br/>
        <w:t>四队的态度是</w:t>
        <w:br/>
        <w:t>0 尽情围观笑话——100 假装没看见</w:t>
        <w:br/>
      </w:r>
      <w:r>
        <w:rPr>
          <w:b/>
        </w:rPr>
        <w:t>ROLL : d100=d100(4)=4</w:t>
      </w:r>
      <w:r>
        <w:br/>
        <w:br/>
      </w:r>
    </w:p>
    <w:p>
      <w:pPr>
        <w:pStyle w:val="ThreadMinimal"/>
      </w:pPr>
      <w:r>
        <w:t>#775 [2024-06-25 01:37:36]</w:t>
        <w:br/>
        <w:br/>
        <w:t>四队说4，这很合理。总之你堪称屈辱地在一群人的笑声中爬上来岸，浑身都快要冒出黑气。</w:t>
        <w:br/>
        <w:t/>
        <w:br/>
        <w:t>四队有人拿终端录像吗(有则默认是“熟人”)</w:t>
        <w:br/>
      </w:r>
      <w:r>
        <w:rPr>
          <w:b/>
        </w:rPr>
        <w:t>ROLL : d2=d2(1)=1</w:t>
      </w:r>
      <w:r>
        <w:br/>
        <w:t/>
        <w:br/>
        <w:t>熟人的性别</w:t>
        <w:br/>
      </w:r>
      <w:r>
        <w:rPr>
          <w:b/>
        </w:rPr>
        <w:t>ROLL : d2=d2(2)=2</w:t>
      </w:r>
      <w:r>
        <w:br/>
        <w:t/>
        <w:br/>
        <w:t>熟人的年龄段</w:t>
        <w:br/>
      </w:r>
      <w:r>
        <w:rPr>
          <w:b/>
        </w:rPr>
        <w:t>ROLL : d4=d4(1)=1</w:t>
      </w:r>
      <w:r>
        <w:br/>
        <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r>
      <w:r>
        <w:rPr>
          <w:b/>
        </w:rPr>
        <w:t>ROLL : d10=d10(8)=8</w:t>
      </w:r>
      <w:r>
        <w:br/>
      </w:r>
      <w:r>
        <w:rPr>
          <w:b/>
        </w:rPr>
        <w:t>ROLL : d2=d2(2)=2</w:t>
      </w:r>
      <w:r>
        <w:br/>
        <w:t/>
        <w:br/>
        <w:t>这个长辈的具体身份是</w:t>
        <w:br/>
        <w:t>1-3 父亲</w:t>
        <w:br/>
        <w:t>4-6 母亲</w:t>
        <w:br/>
        <w:t>7-9 哥哥/姐姐</w:t>
        <w:br/>
        <w:t>10 大成功/大失败</w:t>
        <w:br/>
      </w:r>
      <w:r>
        <w:rPr>
          <w:b/>
        </w:rPr>
        <w:t>ROLL : d10=d10(4)=4</w:t>
      </w:r>
      <w:r>
        <w:br/>
      </w:r>
      <w:r>
        <w:rPr>
          <w:b/>
        </w:rPr>
        <w:t>ROLL : d2=d2(2)=2</w:t>
      </w:r>
      <w:r>
        <w:br/>
        <w:br/>
      </w:r>
    </w:p>
    <w:p>
      <w:pPr>
        <w:pStyle w:val="ThreadMinimal"/>
      </w:pPr>
      <w:r>
        <w:t>#776 [2024-06-25 01:42:26]</w:t>
        <w:br/>
        <w:br/>
        <w:t>她的母亲是已出场过的人物吗</w:t>
        <w:br/>
      </w:r>
      <w:r>
        <w:rPr>
          <w:b/>
        </w:rPr>
        <w:t>ROLL : d2=d2(1)=1</w:t>
      </w:r>
      <w:r>
        <w:br/>
        <w:t/>
        <w:br/>
        <w:t>但是，人选只有盖章过有孩子的缇比利娅和还没骰过年龄的奥拉了</w:t>
        <w:br/>
      </w:r>
      <w:r>
        <w:rPr>
          <w:b/>
        </w:rPr>
        <w:t>ROLL : d2=d2(2)=2</w:t>
      </w:r>
      <w:r>
        <w:br/>
        <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r>
      <w:r>
        <w:rPr>
          <w:b/>
        </w:rPr>
        <w:t>ROLL : d10=d10(7)=7</w:t>
      </w:r>
      <w:r>
        <w:br/>
      </w:r>
      <w:r>
        <w:rPr>
          <w:b/>
        </w:rPr>
        <w:t>ROLL : d2=d2(2)=2</w:t>
      </w:r>
      <w:r>
        <w:br/>
        <w:t/>
        <w:br/>
        <w:t>1-3 怎么，你也战斗爽？</w:t>
        <w:br/>
        <w:t>4-6 好奇海嗣研究海嗣</w:t>
        <w:br/>
        <w:t>7-9 病态追求母亲认同</w:t>
        <w:br/>
        <w:t>10 大成功/大失败</w:t>
        <w:br/>
      </w:r>
      <w:r>
        <w:rPr>
          <w:b/>
        </w:rPr>
        <w:t>ROLL : d10=d10(3)=3</w:t>
      </w:r>
      <w:r>
        <w:br/>
      </w:r>
      <w:r>
        <w:rPr>
          <w:b/>
        </w:rPr>
        <w:t>ROLL : d2=d2(1)=1</w:t>
      </w:r>
      <w:r>
        <w:br/>
        <w:br/>
      </w:r>
    </w:p>
    <w:p>
      <w:pPr>
        <w:pStyle w:val="ThreadMinimal"/>
      </w:pPr>
      <w:r>
        <w:t>#777 [2024-06-25 01:53:26]</w:t>
        <w:br/>
        <w:br/>
        <w:t>关于奥拉和格纳欧斯的同学这件事</w:t>
        <w:br/>
        <w:t>1-3 本科和博士一个导师罢了</w:t>
        <w:br/>
        <w:t>4-6 格纳欧斯跳级入学</w:t>
        <w:br/>
        <w:t>7-9 奥拉特殊原因很迟入学</w:t>
        <w:br/>
        <w:t>10 大成功/大失败</w:t>
        <w:br/>
      </w:r>
      <w:r>
        <w:rPr>
          <w:b/>
        </w:rPr>
        <w:t>ROLL : d10=d10(10)=10</w:t>
      </w:r>
      <w:r>
        <w:br/>
      </w:r>
      <w:r>
        <w:rPr>
          <w:b/>
        </w:rPr>
        <w:t>ROLL : d2=d2(1)=1</w:t>
      </w:r>
      <w:r>
        <w:br/>
        <w:t/>
        <w:br/>
        <w:t>我不太理解，这是什么意思，就当是好事了</w:t>
        <w:br/>
        <w:t>1-3 同学乃是玩笑罢了</w:t>
        <w:br/>
        <w:t>4-6 格纳欧斯其实是奥拉学生</w:t>
        <w:br/>
        <w:t>7-9 奥拉先工作再补学历</w:t>
        <w:br/>
        <w:t>10 大成功/大失败</w:t>
        <w:br/>
      </w:r>
      <w:r>
        <w:rPr>
          <w:b/>
        </w:rPr>
        <w:t>ROLL : d10=d10(3)=3</w:t>
      </w:r>
      <w:r>
        <w:br/>
      </w:r>
      <w:r>
        <w:rPr>
          <w:b/>
        </w:rPr>
        <w:t>ROLL : d2=d2(1)=1</w:t>
      </w:r>
      <w:r>
        <w:br/>
        <w:t/>
        <w:br/>
        <w:t>大概是毕业多年的学姐对学弟说我们上过同一个老师的公选课也是同学啊。</w:t>
        <w:br/>
        <w:t/>
        <w:br/>
        <w:t>以及玛尼娅你怎么被录取的</w:t>
        <w:br/>
        <w:t>1-3 装纯本事一流</w:t>
        <w:br/>
        <w:t>4-6 放外面破坏力更大</w:t>
        <w:br/>
        <w:t>7-9 海猎缺人放宽</w:t>
        <w:br/>
        <w:t>10 大成功/大失败</w:t>
        <w:br/>
      </w:r>
      <w:r>
        <w:rPr>
          <w:b/>
        </w:rPr>
        <w:t>ROLL : d10=d10(1)=1</w:t>
      </w:r>
      <w:r>
        <w:br/>
      </w:r>
      <w:r>
        <w:rPr>
          <w:b/>
        </w:rPr>
        <w:t>ROLL : d2=d2(2)=2</w:t>
      </w:r>
      <w:r>
        <w:br/>
        <w:br/>
      </w:r>
    </w:p>
    <w:p>
      <w:pPr>
        <w:pStyle w:val="ThreadMinimal"/>
      </w:pPr>
      <w:r>
        <w:t>#778 [2024-06-25 02:02:50]</w:t>
        <w:br/>
        <w:br/>
        <w:t>感觉玛尼娅会是很小恶魔系的妹妹，对着窘迫的你大录特录一下子变得非常合理，还对你的背影高声喊回头会发你一份的。</w:t>
        <w:br/>
        <w:t/>
        <w:br/>
        <w:t>维比乌斯和玛尼娅的关系(海猎+25，盖章熟人+20)</w:t>
        <w:br/>
      </w:r>
      <w:r>
        <w:rPr>
          <w:b/>
        </w:rPr>
        <w:t>ROLL : d55+45=d55(30)+45=75</w:t>
      </w:r>
      <w:r>
        <w:br/>
        <w:t/>
        <w:br/>
        <w:t>你不认识她，只能假装没听见，然而以维比乌斯平和的性子来说，他的确会不太在意这种事。</w:t>
        <w:br/>
        <w:t/>
        <w:br/>
        <w:t>对了，查询你被围观的心态</w:t>
        <w:br/>
        <w:t>0 尴尬至极——100 无动于衷</w:t>
        <w:br/>
      </w:r>
      <w:r>
        <w:rPr>
          <w:b/>
        </w:rPr>
        <w:t>ROLL : d100=d100(63)=63</w:t>
      </w:r>
      <w:r>
        <w:br/>
        <w:t/>
        <w:br/>
        <w:t>你：怎么了，他们在笑什么，不就是一次训练事故吗，走了走了回宿舍睡觉。</w:t>
        <w:br/>
        <w:t/>
        <w:br/>
        <w:t>Day4</w:t>
        <w:br/>
        <w:t/>
        <w:br/>
        <w:t>马库斯成功抵达科洛斯修姆，他给队员们今天发布的群发是</w:t>
        <w:br/>
        <w:t>1-3 配合军团演习</w:t>
        <w:br/>
        <w:t>4-6 队内日常训练</w:t>
        <w:br/>
        <w:t>7-9 总攻作战会议开会</w:t>
        <w:br/>
        <w:t>10 大成功/大失败</w:t>
        <w:br/>
      </w:r>
      <w:r>
        <w:rPr>
          <w:b/>
        </w:rPr>
        <w:t>ROLL : d10=d10(7)=7</w:t>
      </w:r>
      <w:r>
        <w:br/>
      </w:r>
      <w:r>
        <w:rPr>
          <w:b/>
        </w:rPr>
        <w:t>ROLL : d2=d2(2)=2</w:t>
      </w:r>
      <w:r>
        <w:br/>
        <w:br/>
      </w:r>
    </w:p>
    <w:p>
      <w:pPr>
        <w:pStyle w:val="ThreadMinimal"/>
      </w:pPr>
      <w:r>
        <w:t>#779 [2024-06-25 02:11:51]</w:t>
        <w:br/>
        <w:br/>
        <w:t>你又一次参加了针对弑神计划的作战会议，但比起上一次里完全被安排的不知所措，你边听马库斯布置任务，详细讲解作战方案和每个人的具体任务，一边还有闲心回忆与之前那次相比有什么差别。</w:t>
        <w:br/>
        <w:t/>
        <w:br/>
        <w:t>差距程度(观测到玛利图斯+20)</w:t>
        <w:br/>
      </w:r>
      <w:r>
        <w:rPr>
          <w:b/>
        </w:rPr>
        <w:t>ROLL : d100+20=d100(27)+20=47</w:t>
      </w:r>
      <w:r>
        <w:br/>
        <w:t/>
        <w:br/>
        <w:t>接近一半的方案都被修改了，你怀疑你和普布利乌斯的那通报告起了不小的作用，阿戈尔的确重视起了玛利图斯，也开始怀疑海嗣们是否具有神智。</w:t>
        <w:br/>
        <w:t>于是计划变得更加复杂。</w:t>
        <w:br/>
        <w:t/>
        <w:br/>
        <w:t>作战会议开了多久</w:t>
        <w:br/>
      </w:r>
      <w:r>
        <w:rPr>
          <w:b/>
        </w:rPr>
        <w:t>ROLL : d12=d12(5)=5</w:t>
      </w:r>
      <w:r>
        <w:br/>
        <w:t/>
        <w:br/>
        <w:t>连开五个小时的长会简直抽干了你的灵魂，好在维比乌斯还是个标准的新人，那些老成员还得跟马库斯继续开下一个分会。</w:t>
        <w:br/>
        <w:t>你在营地里闲情逸致地放空大脑，散步中意识到今天只剩下了一半。</w:t>
        <w:br/>
        <w:t/>
        <w:br/>
        <w:t>接下来你准备</w:t>
        <w:br/>
        <w:t>1-3 要不玩一下？</w:t>
        <w:br/>
        <w:t>4-6 标准答案：训练</w:t>
        <w:br/>
        <w:t>7-9 补觉吧，开会困了</w:t>
        <w:br/>
        <w:t>10 大成功/大失败</w:t>
        <w:br/>
      </w:r>
      <w:r>
        <w:rPr>
          <w:b/>
        </w:rPr>
        <w:t>ROLL : d10=d10(5)=5</w:t>
      </w:r>
      <w:r>
        <w:br/>
      </w:r>
      <w:r>
        <w:rPr>
          <w:b/>
        </w:rPr>
        <w:t>ROLL : d2=d2(1)=1</w:t>
      </w:r>
      <w:r>
        <w:br/>
        <w:t/>
        <w:br/>
        <w:t>阿门，还在训，还在训！</w:t>
        <w:br/>
      </w:r>
      <w:r>
        <w:rPr>
          <w:b/>
        </w:rPr>
        <w:t>ROLL : d5+81=d5(2)+81=83</w:t>
      </w:r>
      <w:r>
        <w:br/>
        <w:br/>
      </w:r>
    </w:p>
    <w:p>
      <w:pPr>
        <w:pStyle w:val="ThreadMinimal"/>
      </w:pPr>
      <w:r>
        <w:t>#780 [2024-06-25 02:21:03]</w:t>
        <w:br/>
        <w:br/>
        <w:t>休息时间到！今天的睡前娱乐骰是海猎们改造前的发色和瞳色，格纳欧斯骰过了是青色头发绿色眼睛</w:t>
        <w:br/>
        <w:t/>
        <w:br/>
        <w:t>盖娅</w:t>
        <w:br/>
      </w:r>
      <w:r>
        <w:rPr>
          <w:b/>
        </w:rPr>
        <w:t>ROLL : d10=d10(3)=3</w:t>
      </w:r>
      <w:r>
        <w:br/>
      </w:r>
      <w:r>
        <w:rPr>
          <w:b/>
        </w:rPr>
        <w:t>ROLL : d10=d10(4)=4</w:t>
      </w:r>
      <w:r>
        <w:br/>
        <w:t>金色头发浅绿色眼睛</w:t>
        <w:br/>
        <w:t/>
        <w:br/>
        <w:t>卢基娅</w:t>
        <w:br/>
      </w:r>
      <w:r>
        <w:rPr>
          <w:b/>
        </w:rPr>
        <w:t>ROLL : d10=d10(2)=2</w:t>
      </w:r>
      <w:r>
        <w:br/>
      </w:r>
      <w:r>
        <w:rPr>
          <w:b/>
        </w:rPr>
        <w:t>ROLL : d10=d10(9)=9</w:t>
      </w:r>
      <w:r>
        <w:br/>
        <w:t>金橙色头发银紫色眼睛</w:t>
        <w:br/>
        <w:t/>
        <w:br/>
        <w:t>提图斯</w:t>
        <w:br/>
      </w:r>
      <w:r>
        <w:rPr>
          <w:b/>
        </w:rPr>
        <w:t>ROLL : d10=d10(5)=5</w:t>
      </w:r>
      <w:r>
        <w:br/>
      </w:r>
      <w:r>
        <w:rPr>
          <w:b/>
        </w:rPr>
        <w:t>ROLL : d10=d10(6)=6</w:t>
      </w:r>
      <w:r>
        <w:br/>
        <w:t>青色头发浅蓝色眼睛</w:t>
        <w:br/>
        <w:t/>
        <w:br/>
        <w:t>塞克提斯</w:t>
        <w:br/>
      </w:r>
      <w:r>
        <w:rPr>
          <w:b/>
        </w:rPr>
        <w:t>ROLL : d10=d10(8)=8</w:t>
      </w:r>
      <w:r>
        <w:br/>
      </w:r>
      <w:r>
        <w:rPr>
          <w:b/>
        </w:rPr>
        <w:t>ROLL : d10=d10(5)=5</w:t>
      </w:r>
      <w:r>
        <w:br/>
        <w:t>黑色头发青色眼睛</w:t>
        <w:br/>
        <w:t/>
        <w:br/>
        <w:t>阿普琉斯</w:t>
        <w:br/>
      </w:r>
      <w:r>
        <w:rPr>
          <w:b/>
        </w:rPr>
        <w:t>ROLL : d10=d10(10)=10</w:t>
      </w:r>
      <w:r>
        <w:br/>
      </w:r>
      <w:r>
        <w:rPr>
          <w:b/>
        </w:rPr>
        <w:t>ROLL : d10=d10(6)=6</w:t>
      </w:r>
      <w:r>
        <w:br/>
        <w:t>灰色头发深蓝色眼睛</w:t>
        <w:br/>
        <w:t/>
        <w:br/>
        <w:t>维比乌斯</w:t>
        <w:br/>
      </w:r>
      <w:r>
        <w:rPr>
          <w:b/>
        </w:rPr>
        <w:t>ROLL : d10=d10(8)=8</w:t>
      </w:r>
      <w:r>
        <w:br/>
      </w:r>
      <w:r>
        <w:rPr>
          <w:b/>
        </w:rPr>
        <w:t>ROLL : d10=d10(9)=9</w:t>
      </w:r>
      <w:r>
        <w:br/>
        <w:t>黑色头发暗银色眼睛</w:t>
        <w:br/>
        <w:t/>
        <w:br/>
        <w:t>给卢基娅和维比乌斯的眼睛额外加骰</w:t>
        <w:br/>
      </w:r>
      <w:r>
        <w:rPr>
          <w:b/>
        </w:rPr>
        <w:t>ROLL : d10=d10(7)=7</w:t>
      </w:r>
      <w:r>
        <w:br/>
      </w:r>
      <w:r>
        <w:rPr>
          <w:b/>
        </w:rPr>
        <w:t>ROLL : d10=d10(8)=8</w:t>
      </w:r>
      <w:r>
        <w:br/>
        <w:br/>
      </w:r>
    </w:p>
    <w:p>
      <w:pPr>
        <w:pStyle w:val="ThreadMinimal"/>
      </w:pPr>
      <w:r>
        <w:t>#781 [2024-06-25 14:36:37]</w:t>
        <w:br/>
        <w:b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br/>
        <w:br/>
      </w:r>
    </w:p>
    <w:p>
      <w:pPr>
        <w:pStyle w:val="ThreadMinimal"/>
      </w:pPr>
      <w:r>
        <w:t>#782 [2024-06-25 15:23:01]</w:t>
        <w:br/>
        <w:br/>
        <w:t>Reply to [pid=767073494,40452148,609]Reply[/pid] Reply by [uid=60466580]六兆年物语[/uid] (2024-06-25 14:51)</w:t>
        <w:br/>
        <w:t>骰出来是刀剑类武器，也就是斯卡蒂那种，还不至于赫德雷那种门板大剑，以及裸海蝶维比乌斯都199了，说明骰子眼里原型大小和本人没有半毛钱关系[s:ac:哭笑]</w:t>
        <w:br/>
        <w:br/>
      </w:r>
    </w:p>
    <w:p>
      <w:pPr>
        <w:pStyle w:val="ThreadMinimal"/>
      </w:pPr>
      <w:r>
        <w:t>#783 [2024-06-25 18:15:28]</w:t>
        <w:br/>
        <w:b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
        <w:br/>
        <w:t>马库斯的心情</w:t>
        <w:br/>
        <w:t>0 平静——100 悲哀</w:t>
        <w:br/>
      </w:r>
      <w:r>
        <w:rPr>
          <w:b/>
        </w:rPr>
        <w:t>ROLL : d100=d100(47)=47</w:t>
      </w:r>
      <w:r>
        <w:br/>
        <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
        <w:br/>
        <w:t>马库斯再次检查终端，以免漏掉新的消息。</w:t>
        <w:br/>
        <w:t>他是否发现了什么</w:t>
        <w:br/>
      </w:r>
      <w:r>
        <w:rPr>
          <w:b/>
        </w:rPr>
        <w:t>ROLL : d2=d2(1)=1</w:t>
      </w:r>
      <w:r>
        <w:br/>
        <w:t/>
        <w:br/>
        <w:t>他找到了蒂塔给他发送的短讯。</w:t>
        <w:br/>
        <w:t/>
        <w:br/>
        <w:t>数量规模</w:t>
        <w:br/>
        <w:t>0 一封——100 每天一封</w:t>
        <w:br/>
      </w:r>
      <w:r>
        <w:rPr>
          <w:b/>
        </w:rPr>
        <w:t>ROLL : d100=d100(14)=14</w:t>
      </w:r>
      <w:r>
        <w:br/>
        <w:t>措辞态度</w:t>
        <w:br/>
        <w:t>0 官方——100 私人</w:t>
        <w:br/>
      </w:r>
      <w:r>
        <w:rPr>
          <w:b/>
        </w:rPr>
        <w:t>ROLL : d100=d100(79)=79</w:t>
      </w:r>
      <w:r>
        <w:br/>
        <w:br/>
      </w:r>
    </w:p>
    <w:p>
      <w:pPr>
        <w:pStyle w:val="ThreadMinimal"/>
      </w:pPr>
      <w:r>
        <w:t>#784 [2024-06-25 18:24:58]</w:t>
        <w:br/>
        <w:br/>
        <w:t>他找到了好几天之前的一封短讯，发信人竟然是那位蒂塔执政官，第八军团的军团长……马库斯忽然想起，她是格纳欧斯的母亲。</w:t>
        <w:br/>
        <w:t/>
        <w:br/>
        <w:t>蒂塔发信时的情绪是</w:t>
        <w:br/>
        <w:t>0 愤怒质疑——100 焦虑担忧</w:t>
        <w:br/>
      </w:r>
      <w:r>
        <w:rPr>
          <w:b/>
        </w:rPr>
        <w:t>ROLL : d100=d100(8)=8</w:t>
      </w:r>
      <w:r>
        <w:br/>
        <w:t/>
        <w:br/>
        <w:t>“马库斯，我需要深海猎人给出一个解释。”</w:t>
        <w:br/>
        <w:t>“一个巡逻任务的安全性为什么会崩塌得如此之快？”</w:t>
        <w:br/>
        <w:t>“如果有格纳欧斯的任何情况，立刻通知我。”</w:t>
        <w:br/>
        <w:t>一封简短而无效的短讯。</w:t>
        <w:br/>
        <w:t/>
        <w:br/>
        <w:t>马库斯是否要回信</w:t>
        <w:br/>
      </w:r>
      <w:r>
        <w:rPr>
          <w:b/>
        </w:rPr>
        <w:t>ROLL : d2=d2(1)=1</w:t>
      </w:r>
      <w:r>
        <w:br/>
        <w:t/>
        <w:br/>
        <w:t>一切都已尘埃落定，马库斯签字的那一刻，蒂塔作为格纳欧斯的母亲，自然会收到系统提示身份死亡的通知。</w:t>
        <w:br/>
        <w:t>但马库斯仍然决定回复这条和他一样迟到太久的短讯</w:t>
        <w:br/>
        <w:t/>
        <w:br/>
        <w:t>1-3 官方的安抚</w:t>
        <w:br/>
        <w:t>4-6 私人的解释</w:t>
        <w:br/>
        <w:t>7-9 私人的安慰</w:t>
        <w:br/>
        <w:t>10 大成功/大失败</w:t>
        <w:br/>
      </w:r>
      <w:r>
        <w:rPr>
          <w:b/>
        </w:rPr>
        <w:t>ROLL : d10=d10(10)=10</w:t>
      </w:r>
      <w:r>
        <w:br/>
      </w:r>
      <w:r>
        <w:rPr>
          <w:b/>
        </w:rPr>
        <w:t>ROLL : d2=d2(2)=2</w:t>
      </w:r>
      <w:r>
        <w:br/>
        <w:t/>
        <w:br/>
        <w:t>眼前一黑，这还能大失败啊骰娘你</w:t>
        <w:br/>
        <w:t>1-3 官方的通知</w:t>
        <w:br/>
        <w:t>4-6 官方的解释</w:t>
        <w:br/>
        <w:t>7-9 私人的提醒</w:t>
        <w:br/>
        <w:t>10 大成功/大失败</w:t>
        <w:br/>
      </w:r>
      <w:r>
        <w:rPr>
          <w:b/>
        </w:rPr>
        <w:t>ROLL : d10=d10(9)=9</w:t>
      </w:r>
      <w:r>
        <w:br/>
      </w:r>
      <w:r>
        <w:rPr>
          <w:b/>
        </w:rPr>
        <w:t>ROLL : d2=d2(2)=2</w:t>
      </w:r>
      <w:r>
        <w:br/>
        <w:br/>
      </w:r>
    </w:p>
    <w:p>
      <w:pPr>
        <w:pStyle w:val="ThreadMinimal"/>
      </w:pPr>
      <w:r>
        <w:t>#785 [2024-06-25 18:36:24]</w:t>
        <w:br/>
        <w:br/>
        <w:t>查询蒂塔是否知晓维比乌斯杀死了格纳欧斯(舰队目击+20)</w:t>
        <w:br/>
      </w:r>
      <w:r>
        <w:rPr>
          <w:b/>
        </w:rPr>
        <w:t>ROLL : d100+20=d100(29)+20=49</w:t>
      </w:r>
      <w:r>
        <w:br/>
        <w:t/>
        <w:br/>
        <w:t>如果蒂塔得知真相，对维比乌斯的心态是</w:t>
        <w:br/>
        <w:t>1-3 理智的接受</w:t>
        <w:br/>
        <w:t>4-6 理智的怨恨</w:t>
        <w:br/>
        <w:t>7-9 愤怒的怨恨</w:t>
        <w:br/>
        <w:t>10 大成功/大失败</w:t>
        <w:br/>
      </w:r>
      <w:r>
        <w:rPr>
          <w:b/>
        </w:rPr>
        <w:t>ROLL : d10=d10(3)=3</w:t>
      </w:r>
      <w:r>
        <w:br/>
      </w:r>
      <w:r>
        <w:rPr>
          <w:b/>
        </w:rPr>
        <w:t>ROLL : d2=d2(1)=1</w:t>
      </w:r>
      <w:r>
        <w:br/>
        <w:t/>
        <w:br/>
        <w:t>马库斯在提醒中是否有提到真相</w:t>
        <w:br/>
      </w:r>
      <w:r>
        <w:rPr>
          <w:b/>
        </w:rPr>
        <w:t>ROLL : d2=d2(2)=2</w:t>
      </w:r>
      <w:r>
        <w:br/>
        <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
        <w:br/>
        <w:t>蒂塔看到回复后的心态(大失败的回复+20)</w:t>
        <w:br/>
        <w:t>0 平静——100 复杂</w:t>
        <w:br/>
      </w:r>
      <w:r>
        <w:rPr>
          <w:b/>
        </w:rPr>
        <w:t>ROLL : d100+20=d100(41)+20=61</w:t>
      </w:r>
      <w:r>
        <w:br/>
        <w:br/>
      </w:r>
    </w:p>
    <w:p>
      <w:pPr>
        <w:pStyle w:val="ThreadMinimal"/>
      </w:pPr>
      <w:r>
        <w:t>#786 [2024-06-25 18:45:57]</w:t>
        <w:br/>
        <w:br/>
        <w:t>这个复杂的具体导向主要是</w:t>
        <w:br/>
        <w:t>1-3 对深海猎人计划的愤怒</w:t>
        <w:br/>
        <w:t>4-6 对自己职责与情感冲突的痛苦</w:t>
        <w:br/>
        <w:t>7-9 对玛利图斯袭击之事的怀疑</w:t>
        <w:br/>
        <w:t>10 大成功/大失败</w:t>
        <w:br/>
      </w:r>
      <w:r>
        <w:rPr>
          <w:b/>
        </w:rPr>
        <w:t>ROLL : d10=d10(8)=8</w:t>
      </w:r>
      <w:r>
        <w:br/>
      </w:r>
      <w:r>
        <w:rPr>
          <w:b/>
        </w:rPr>
        <w:t>ROLL : d2=d2(2)=2</w:t>
      </w:r>
      <w:r>
        <w:br/>
        <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
        <w:br/>
        <w:t>蒂塔在了解玛利图斯事件后的接纳程度(详细真相+20)</w:t>
        <w:br/>
      </w:r>
      <w:r>
        <w:rPr>
          <w:b/>
        </w:rPr>
        <w:t>ROLL : d100+20=d100(57)+20=77</w:t>
      </w:r>
      <w:r>
        <w:br/>
        <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
        <w:br/>
        <w:t>蒂塔对维比乌斯的具体想法</w:t>
        <w:br/>
        <w:t>1-3 见一面</w:t>
        <w:br/>
        <w:t>4-6 看一眼</w:t>
        <w:br/>
        <w:t>7-9 忘掉他</w:t>
        <w:br/>
        <w:t>10 大成功/大失败</w:t>
        <w:br/>
      </w:r>
      <w:r>
        <w:rPr>
          <w:b/>
        </w:rPr>
        <w:t>ROLL : d10=d10(9)=9</w:t>
      </w:r>
      <w:r>
        <w:br/>
      </w:r>
      <w:r>
        <w:rPr>
          <w:b/>
        </w:rPr>
        <w:t>ROLL : d2=d2(1)=1</w:t>
      </w:r>
      <w:r>
        <w:br/>
        <w:t/>
        <w:br/>
        <w:t>关掉视频的那一秒钟里，蒂塔把这份记录驱逐到记忆的边缘。</w:t>
        <w:br/>
        <w:t>不要想起来。永远不要。</w:t>
        <w:br/>
        <w:br/>
      </w:r>
    </w:p>
    <w:p>
      <w:pPr>
        <w:pStyle w:val="ThreadMinimal"/>
      </w:pPr>
      <w:r>
        <w:t>#787 [2024-06-25 18:59:20]</w:t>
        <w:br/>
        <w:br/>
        <w:t>马库斯对维比乌斯突逢剧变的想法是</w:t>
        <w:br/>
        <w:t>1-3 正常，让他自己消化</w:t>
        <w:br/>
        <w:t>4-6 关心，发消息话聊</w:t>
        <w:br/>
        <w:t>7-9 紧张，敲宿舍门确定</w:t>
        <w:br/>
        <w:t>10 大成功/大失败</w:t>
        <w:br/>
      </w:r>
      <w:r>
        <w:rPr>
          <w:b/>
        </w:rPr>
        <w:t>ROLL : d10=d10(8)=8</w:t>
      </w:r>
      <w:r>
        <w:br/>
      </w:r>
      <w:r>
        <w:rPr>
          <w:b/>
        </w:rPr>
        <w:t>ROLL : d2=d2(1)=1</w:t>
      </w:r>
      <w:r>
        <w:br/>
        <w:t/>
        <w:br/>
        <w:t>呃，但你开完会后就跑到训练场熬夜去了，马库斯敲门的时候宿舍有人吗</w:t>
        <w:br/>
      </w:r>
      <w:r>
        <w:rPr>
          <w:b/>
        </w:rPr>
        <w:t>ROLL : d2=d2(2)=2</w:t>
      </w:r>
      <w:r>
        <w:br/>
        <w:t/>
        <w:br/>
        <w:t>马库斯从别人那零零碎碎地了解到你这几天的高压学习，分外担心你是否因为这次事情产生心理问题，思虑之下干脆夜里上宿舍亲自慰问，可惜你有练选练，仍关在训练场里坐牢。</w:t>
        <w:br/>
        <w:t/>
        <w:br/>
        <w:t>马库斯对敲门不回的想法是</w:t>
        <w:br/>
        <w:t>1-3 发消息问你在哪</w:t>
        <w:br/>
        <w:t>4-6 用权限看终端ID</w:t>
        <w:br/>
        <w:t>7-9 说不定人已经睡了</w:t>
        <w:br/>
        <w:t>10 大成功/大失败</w:t>
        <w:br/>
      </w:r>
      <w:r>
        <w:rPr>
          <w:b/>
        </w:rPr>
        <w:t>ROLL : d10=d10(2)=2</w:t>
      </w:r>
      <w:r>
        <w:br/>
      </w:r>
      <w:r>
        <w:rPr>
          <w:b/>
        </w:rPr>
        <w:t>ROLL : d2=d2(1)=1</w:t>
      </w:r>
      <w:r>
        <w:br/>
        <w:t/>
        <w:br/>
        <w:t>你回复的速度(在训练-20)</w:t>
        <w:br/>
      </w:r>
      <w:r>
        <w:rPr>
          <w:b/>
        </w:rPr>
        <w:t>ROLL : d100=d100(39)=39-20=19</w:t>
      </w:r>
      <w:r>
        <w:br/>
        <w:t/>
        <w:br/>
        <w:t>你在模拟对战里打得专心致志，完全没注意到柜子里的终端震动了下。</w:t>
        <w:br/>
        <w:t>而宿舍门前等不到结果的马库斯决定</w:t>
        <w:br/>
        <w:t>0 着急，查询IP——100 无奈，离开</w:t>
        <w:br/>
      </w:r>
      <w:r>
        <w:rPr>
          <w:b/>
        </w:rPr>
        <w:t>ROLL : d100=d100(73)=73</w:t>
      </w:r>
      <w:r>
        <w:br/>
        <w:br/>
      </w:r>
    </w:p>
    <w:p>
      <w:pPr>
        <w:pStyle w:val="ThreadMinimal"/>
      </w:pPr>
      <w:r>
        <w:t>#788 [2024-06-25 19:09:51]</w:t>
        <w:br/>
        <w:br/>
        <w:t>当你凌晨回到宿舍时，根本不知道曾经有个队长在你门口前站了半小时。临走前马库斯摇摇头，觉得你大概是年轻人心大，早就没事睡死了。</w:t>
        <w:br/>
        <w:t>睡吧，他叹了口气，转身离开。</w:t>
        <w:br/>
        <w:t/>
        <w:br/>
        <w:t>Day3</w:t>
        <w:br/>
        <w:t/>
        <w:br/>
        <w:t>你起床时下意识思考今天要干嘛，然而打开终端才意识到，现在你的日程表归队长管了。马库斯安排的情况是</w:t>
        <w:br/>
        <w:t>1-3 军团协作模拟</w:t>
        <w:br/>
        <w:t>4-6 队内日常训练</w:t>
        <w:br/>
        <w:t>7-9 作战会议开会</w:t>
        <w:br/>
        <w:t>10 大成功/大失败</w:t>
        <w:br/>
      </w:r>
      <w:r>
        <w:rPr>
          <w:b/>
        </w:rPr>
        <w:t>ROLL : d10=d10(9)=9</w:t>
      </w:r>
      <w:r>
        <w:br/>
      </w:r>
      <w:r>
        <w:rPr>
          <w:b/>
        </w:rPr>
        <w:t>ROLL : d2=d2(1)=1</w:t>
      </w:r>
      <w:r>
        <w:br/>
        <w:t/>
        <w:br/>
        <w:t>昨天开了大会，今天怎么又开会</w:t>
        <w:br/>
        <w:t>1-3 关于前往基地的任务</w:t>
        <w:br/>
        <w:t>4-6 新人的开小灶谈话</w:t>
        <w:br/>
        <w:t>7-9 和其它队伍的真正大会</w:t>
        <w:br/>
        <w:t>10 大成功/大失败</w:t>
        <w:br/>
      </w:r>
      <w:r>
        <w:rPr>
          <w:b/>
        </w:rPr>
        <w:t>ROLL : d10=d10(2)=2</w:t>
      </w:r>
      <w:r>
        <w:br/>
      </w:r>
      <w:r>
        <w:rPr>
          <w:b/>
        </w:rPr>
        <w:t>ROLL : d2=d2(1)=1</w:t>
      </w:r>
      <w:r>
        <w:br/>
        <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br/>
        <w:br/>
      </w:r>
    </w:p>
    <w:p>
      <w:pPr>
        <w:pStyle w:val="ThreadMinimal"/>
      </w:pPr>
      <w:r>
        <w:t>#789 [2024-06-25 19:22:47]</w:t>
        <w:br/>
        <w:b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
        <w:br/>
        <w:t>你能否达到一队全速前进的水平(多次训练+30)</w:t>
        <w:br/>
      </w:r>
      <w:r>
        <w:rPr>
          <w:b/>
        </w:rPr>
        <w:t>ROLL : d100+30=d100(30)+30=60</w:t>
      </w:r>
      <w:r>
        <w:br/>
        <w:t/>
        <w:br/>
        <w:t>比起上一次直接被瞬间甩飞的惨剧，这次你勉强能跟在队伍末尾不掉队，堪称进步喜人。</w:t>
        <w:br/>
        <w:t/>
        <w:br/>
        <w:t>一队任务里需要清理的航道规模(科洛斯修姆附近-20)</w:t>
        <w:br/>
      </w:r>
      <w:r>
        <w:rPr>
          <w:b/>
        </w:rPr>
        <w:t>ROLL : d100=d100(57)=57-20=37</w:t>
      </w:r>
      <w:r>
        <w:br/>
        <w:t/>
        <w:br/>
        <w:t>预计执行难度(近海-20，靠近海沟+20)</w:t>
        <w:br/>
      </w:r>
      <w:r>
        <w:rPr>
          <w:b/>
        </w:rPr>
        <w:t>ROLL : d100=d100(65)=65</w:t>
      </w:r>
      <w:r>
        <w:br/>
        <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br/>
        <w:br/>
      </w:r>
    </w:p>
    <w:p>
      <w:pPr>
        <w:pStyle w:val="ThreadMinimal"/>
      </w:pPr>
      <w:r>
        <w:t>#790 [2024-06-25 19:35:56]</w:t>
        <w:br/>
        <w:br/>
        <w:t>海嗣的规模</w:t>
        <w:br/>
      </w:r>
      <w:r>
        <w:rPr>
          <w:b/>
        </w:rPr>
        <w:t>ROLL : d100=d100(15)=15</w:t>
      </w:r>
      <w:r>
        <w:br/>
        <w:t/>
        <w:br/>
        <w:t>深海猎人的出力(深海猎人+30)</w:t>
        <w:br/>
      </w:r>
      <w:r>
        <w:rPr>
          <w:b/>
        </w:rPr>
        <w:t xml:space="preserve">ROLL : d100+30=d100(38)+30=68 </w:t>
      </w:r>
      <w:r>
        <w:br/>
        <w:t/>
        <w:br/>
        <w:t>海嗣的出力(小规模+10)</w:t>
        <w:br/>
      </w:r>
      <w:r>
        <w:rPr>
          <w:b/>
        </w:rPr>
        <w:t>ROLL : d100+10=d100(54)+10=64</w:t>
      </w:r>
      <w:r>
        <w:br/>
        <w:t/>
        <w:br/>
        <w:t>海嗣被削减的进度(规模太小，大于10视为清除)</w:t>
        <w:br/>
      </w:r>
      <w:r>
        <w:rPr>
          <w:b/>
        </w:rPr>
        <w:t>ROLL : d15=d15(4)=4</w:t>
      </w:r>
      <w:r>
        <w:br/>
        <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
        <w:br/>
        <w:t>深海猎人的出力(深海猎人+30，团队合作+20)</w:t>
        <w:br/>
      </w:r>
      <w:r>
        <w:rPr>
          <w:b/>
        </w:rPr>
        <w:t xml:space="preserve">ROLL : d100+50=d100(65)+50=115 </w:t>
      </w:r>
      <w:r>
        <w:br/>
        <w:t/>
        <w:br/>
        <w:t>海嗣的出力(小规模+10)</w:t>
        <w:br/>
      </w:r>
      <w:r>
        <w:rPr>
          <w:b/>
        </w:rPr>
        <w:t>ROLL : d100+10=d100(28)+10=38</w:t>
      </w:r>
      <w:r>
        <w:br/>
        <w:t/>
        <w:br/>
        <w:t>海嗣被削减的进度</w:t>
        <w:br/>
      </w:r>
      <w:r>
        <w:rPr>
          <w:b/>
        </w:rPr>
        <w:t>ROLL : d11+4=d11(11)+4=15</w:t>
      </w:r>
      <w:r>
        <w:br/>
        <w:br/>
      </w:r>
    </w:p>
    <w:p>
      <w:pPr>
        <w:pStyle w:val="ThreadMinimal"/>
      </w:pPr>
      <w:r>
        <w:t>#791 [2024-06-25 19:48:29]</w:t>
        <w:br/>
        <w:br/>
        <w:t>你们轻松地无伤解决了所有海嗣，战斗后还有心情说笑，另一边的马库斯给科洛斯修姆发了讯息，通知他们可以送人来检修和重启这座基站。</w:t>
        <w:br/>
        <w:t>至于任务还剩几座基站……你回想了下作战会议。</w:t>
        <w:br/>
        <w:t/>
        <w:br/>
      </w:r>
      <w:r>
        <w:rPr>
          <w:b/>
        </w:rPr>
        <w:t>ROLL : d6=d6(5)=5</w:t>
      </w:r>
      <w:r>
        <w:br/>
        <w:t>总计五座，还有四座。</w:t>
        <w:br/>
        <w:t/>
        <w:br/>
        <w:t>原地休整五分钟后，你们再次离开这片纷纷扬扬的海雪，赶往下一个目标。</w:t>
        <w:br/>
        <w:t/>
        <w:br/>
        <w:t>海嗣的规模</w:t>
        <w:br/>
      </w:r>
      <w:r>
        <w:rPr>
          <w:b/>
        </w:rPr>
        <w:t>ROLL : d100=d100(39)=39</w:t>
      </w:r>
      <w:r>
        <w:br/>
        <w:t/>
        <w:br/>
        <w:t>比起上一座基站里满地的恐鱼，这次的基站里好歹有一些高级进化体，在深蓝色的溟痕里红得格外显眼。</w:t>
        <w:br/>
        <w:t>你无聊地挥动臂刃，把它们全部切碎。</w:t>
        <w:br/>
        <w:t>反正都没差。</w:t>
        <w:br/>
        <w:t/>
        <w:br/>
        <w:t>深海猎人的出力(深海猎人+30，团队合作+20)</w:t>
        <w:br/>
      </w:r>
      <w:r>
        <w:rPr>
          <w:b/>
        </w:rPr>
        <w:t xml:space="preserve">ROLL : d100+50=d100(87)+50=137 </w:t>
      </w:r>
      <w:r>
        <w:br/>
        <w:t/>
        <w:br/>
        <w:t>海嗣的出力(中等规模+20)</w:t>
        <w:br/>
      </w:r>
      <w:r>
        <w:rPr>
          <w:b/>
        </w:rPr>
        <w:t>ROLL : d100+20=d100(74)+20=94</w:t>
      </w:r>
      <w:r>
        <w:br/>
        <w:t/>
        <w:br/>
        <w:t>海嗣被削减的进度</w:t>
        <w:br/>
      </w:r>
      <w:r>
        <w:rPr>
          <w:b/>
        </w:rPr>
        <w:t>ROLL : d39=d39(11)=11</w:t>
      </w:r>
      <w:r>
        <w:br/>
        <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br/>
        <w:br/>
      </w:r>
    </w:p>
    <w:p>
      <w:pPr>
        <w:pStyle w:val="ThreadMinimal"/>
      </w:pPr>
      <w:r>
        <w:t>#792 [2024-06-25 19:59:49]</w:t>
        <w:br/>
        <w:br/>
        <w:t>深海猎人的出力(深海猎人+30，团队合作+20)</w:t>
        <w:br/>
      </w:r>
      <w:r>
        <w:rPr>
          <w:b/>
        </w:rPr>
        <w:t xml:space="preserve">ROLL : d100+50=d100(69)+50=119 </w:t>
      </w:r>
      <w:r>
        <w:br/>
        <w:t/>
        <w:br/>
        <w:t>海嗣的出力(中等规模+20)</w:t>
        <w:br/>
      </w:r>
      <w:r>
        <w:rPr>
          <w:b/>
        </w:rPr>
        <w:t>ROLL : d100+20=d100(37)+20=57</w:t>
      </w:r>
      <w:r>
        <w:br/>
        <w:t/>
        <w:br/>
        <w:t>海嗣被削减的进度</w:t>
        <w:br/>
      </w:r>
      <w:r>
        <w:rPr>
          <w:b/>
        </w:rPr>
        <w:t>ROLL : d28+11=d28(1)+11=12</w:t>
      </w:r>
      <w:r>
        <w:br/>
        <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
        <w:br/>
        <w:t>深海猎人的出力(深海猎人+30，团队合作+20)</w:t>
        <w:br/>
      </w:r>
      <w:r>
        <w:rPr>
          <w:b/>
        </w:rPr>
        <w:t xml:space="preserve">ROLL : d100+50=d100(65)+50=115 </w:t>
      </w:r>
      <w:r>
        <w:br/>
        <w:t/>
        <w:br/>
        <w:t>海嗣的出力(中等规模+20)</w:t>
        <w:br/>
      </w:r>
      <w:r>
        <w:rPr>
          <w:b/>
        </w:rPr>
        <w:t>ROLL : d100+20=d100(31)+20=51</w:t>
      </w:r>
      <w:r>
        <w:br/>
        <w:t/>
        <w:br/>
        <w:t>海嗣被削减的进度</w:t>
        <w:br/>
      </w:r>
      <w:r>
        <w:rPr>
          <w:b/>
        </w:rPr>
        <w:t>ROLL : d27+12=d27(15)+12=27</w:t>
      </w:r>
      <w:r>
        <w:br/>
        <w:br/>
      </w:r>
    </w:p>
    <w:p>
      <w:pPr>
        <w:pStyle w:val="ThreadMinimal"/>
      </w:pPr>
      <w:r>
        <w:t>#793 [2024-06-25 20:10:22]</w:t>
        <w:br/>
        <w:b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
        <w:br/>
        <w:t>深海猎人的出力(深海猎人+30，团队合作+20)</w:t>
        <w:br/>
      </w:r>
      <w:r>
        <w:rPr>
          <w:b/>
        </w:rPr>
        <w:t xml:space="preserve">ROLL : d100+50=d100(98)+50=148 </w:t>
      </w:r>
      <w:r>
        <w:br/>
        <w:t/>
        <w:br/>
        <w:t>海嗣的出力(中等规模+20)</w:t>
        <w:br/>
      </w:r>
      <w:r>
        <w:rPr>
          <w:b/>
        </w:rPr>
        <w:t>ROLL : d100+20=d100(18)+20=38</w:t>
      </w:r>
      <w:r>
        <w:br/>
        <w:t/>
        <w:br/>
        <w:t>海嗣被削减的进度</w:t>
        <w:br/>
      </w:r>
      <w:r>
        <w:rPr>
          <w:b/>
        </w:rPr>
        <w:t>ROLL : d12+27=d12(8)+27=35</w:t>
      </w:r>
      <w:r>
        <w:br/>
        <w:t/>
        <w:br/>
        <w:t>你们硬是多耗了几个小时才打扫干净这一小片海域。结束后马库斯都懒得发表意见，直接一抬手示意原地休整。</w:t>
        <w:br/>
        <w:t>几十分钟后，你们还有下一个基站要解决。</w:t>
        <w:br/>
        <w:t/>
        <w:br/>
        <w:t>海嗣的规模</w:t>
        <w:br/>
      </w:r>
      <w:r>
        <w:rPr>
          <w:b/>
        </w:rPr>
        <w:t>ROLL : d100=d100(36)=36</w:t>
      </w:r>
      <w:r>
        <w:br/>
        <w:t/>
        <w:br/>
        <w:t>深海猎人的出力(深海猎人+30，团队合作+20)</w:t>
        <w:br/>
      </w:r>
      <w:r>
        <w:rPr>
          <w:b/>
        </w:rPr>
        <w:t xml:space="preserve">ROLL : d100+50=d100(89)+50=139 </w:t>
      </w:r>
      <w:r>
        <w:br/>
        <w:t/>
        <w:br/>
        <w:t>海嗣的出力(中等规模+20)</w:t>
        <w:br/>
      </w:r>
      <w:r>
        <w:rPr>
          <w:b/>
        </w:rPr>
        <w:t>ROLL : d100+20=d100(51)+20=71</w:t>
      </w:r>
      <w:r>
        <w:br/>
        <w:t/>
        <w:br/>
        <w:t>海嗣被削减的进度</w:t>
        <w:br/>
      </w:r>
      <w:r>
        <w:rPr>
          <w:b/>
        </w:rPr>
        <w:t>ROLL : d36=d36(4)=4</w:t>
      </w:r>
      <w:r>
        <w:br/>
        <w:br/>
      </w:r>
    </w:p>
    <w:p>
      <w:pPr>
        <w:pStyle w:val="ThreadMinimal"/>
      </w:pPr>
      <w:r>
        <w:t>#794 [2024-06-25 20:19:36]</w:t>
        <w:br/>
        <w:b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
        <w:br/>
        <w:t>深海猎人的出力(深海猎人+30，团队合作+20)</w:t>
        <w:br/>
      </w:r>
      <w:r>
        <w:rPr>
          <w:b/>
        </w:rPr>
        <w:t xml:space="preserve">ROLL : d100+50=d100(98)+50=148 </w:t>
      </w:r>
      <w:r>
        <w:br/>
        <w:t/>
        <w:br/>
        <w:t>海嗣的出力(中等规模+20)</w:t>
        <w:br/>
      </w:r>
      <w:r>
        <w:rPr>
          <w:b/>
        </w:rPr>
        <w:t>ROLL : d100+20=d100(2)+20=22</w:t>
      </w:r>
      <w:r>
        <w:br/>
        <w:t/>
        <w:br/>
        <w:t>海嗣被削减的进度</w:t>
        <w:br/>
      </w:r>
      <w:r>
        <w:rPr>
          <w:b/>
        </w:rPr>
        <w:t>ROLL : d32+4=d32(22)+4=26</w:t>
      </w:r>
      <w:r>
        <w:br/>
        <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
        <w:br/>
        <w:t>深海猎人的出力(深海猎人+30，团队合作+20)</w:t>
        <w:br/>
      </w:r>
      <w:r>
        <w:rPr>
          <w:b/>
        </w:rPr>
        <w:t xml:space="preserve">ROLL : d100+50=d100(73)+50=123 </w:t>
      </w:r>
      <w:r>
        <w:br/>
        <w:t/>
        <w:br/>
        <w:t>海嗣的出力(中等规模+20)</w:t>
        <w:br/>
      </w:r>
      <w:r>
        <w:rPr>
          <w:b/>
        </w:rPr>
        <w:t>ROLL : d100+20=d100(31)+20=51</w:t>
      </w:r>
      <w:r>
        <w:br/>
        <w:t/>
        <w:br/>
        <w:t>海嗣被削减的进度</w:t>
        <w:br/>
      </w:r>
      <w:r>
        <w:rPr>
          <w:b/>
        </w:rPr>
        <w:t>ROLL : d10+26=d10(9)+26=35</w:t>
      </w:r>
      <w:r>
        <w:br/>
        <w:br/>
      </w:r>
    </w:p>
    <w:p>
      <w:pPr>
        <w:pStyle w:val="ThreadMinimal"/>
      </w:pPr>
      <w:r>
        <w:t>#795 [2024-06-25 20:34:34]</w:t>
        <w:br/>
        <w:b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
        <w:br/>
        <w:t>海嗣的规模</w:t>
        <w:br/>
      </w:r>
      <w:r>
        <w:rPr>
          <w:b/>
        </w:rPr>
        <w:t>ROLL : d100=d100(43)=43</w:t>
      </w:r>
      <w:r>
        <w:br/>
        <w:t/>
        <w:br/>
        <w:t>深海猎人的出力(深海猎人+30，团队合作+20)</w:t>
        <w:br/>
      </w:r>
      <w:r>
        <w:rPr>
          <w:b/>
        </w:rPr>
        <w:t xml:space="preserve">ROLL : d100+50=d100(9)+50=59 </w:t>
      </w:r>
      <w:r>
        <w:br/>
        <w:t/>
        <w:br/>
        <w:t>海嗣的出力(中等规模+20)</w:t>
        <w:br/>
      </w:r>
      <w:r>
        <w:rPr>
          <w:b/>
        </w:rPr>
        <w:t>ROLL : d100+20=d100(7)+20=27</w:t>
      </w:r>
      <w:r>
        <w:br/>
        <w:t/>
        <w:br/>
        <w:t>海嗣被削减的进度</w:t>
        <w:br/>
      </w:r>
      <w:r>
        <w:rPr>
          <w:b/>
        </w:rPr>
        <w:t>ROLL : d43=d43(38)=38</w:t>
      </w:r>
      <w:r>
        <w:br/>
        <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
        <w:br/>
        <w:t>深海猎人的出力(深海猎人+30，团队合作+20)</w:t>
        <w:br/>
      </w:r>
      <w:r>
        <w:rPr>
          <w:b/>
        </w:rPr>
        <w:t xml:space="preserve">ROLL : d100+50=d100(29)+50=79 </w:t>
      </w:r>
      <w:r>
        <w:br/>
        <w:t/>
        <w:br/>
        <w:t>海嗣的出力(中等规模+20)</w:t>
        <w:br/>
      </w:r>
      <w:r>
        <w:rPr>
          <w:b/>
        </w:rPr>
        <w:t>ROLL : d100+20=d100(97)+20=117</w:t>
      </w:r>
      <w:r>
        <w:br/>
        <w:t/>
        <w:br/>
        <w:t>海嗣被削减的进度</w:t>
        <w:br/>
      </w:r>
      <w:r>
        <w:rPr>
          <w:b/>
        </w:rPr>
        <w:t>ROLL : d5+38=d5(4)+38=42</w:t>
      </w:r>
      <w:r>
        <w:br/>
        <w:br/>
      </w:r>
    </w:p>
    <w:p>
      <w:pPr>
        <w:pStyle w:val="ThreadMinimal"/>
      </w:pPr>
      <w:r>
        <w:t>#796 [2024-06-25 20:41:27]</w:t>
        <w:br/>
        <w:br/>
        <w:t>一队的伤亡情况(深海猎人-20)</w:t>
        <w:br/>
      </w:r>
      <w:r>
        <w:rPr>
          <w:b/>
        </w:rPr>
        <w:t>ROLL : d100=d100(9)=9-20=-11</w:t>
      </w:r>
      <w:r>
        <w:br/>
        <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
        <w:br/>
        <w:t>海嗣的规模</w:t>
        <w:br/>
      </w:r>
      <w:r>
        <w:rPr>
          <w:b/>
        </w:rPr>
        <w:t>ROLL : d100=d100(51)=51</w:t>
      </w:r>
      <w:r>
        <w:br/>
        <w:t>规模大于50，不可剿灭，需要舰队处理</w:t>
        <w:br/>
        <w:t/>
        <w:br/>
        <w:t>你们与基站保留着一定距离，仍然看清了暗淡的灯光中时隐时现的涌动甲壳。</w:t>
        <w:br/>
        <w:t>规模太大了，深海猎人的效率不如舰队，马库斯直接呼叫了科洛斯修姆的军团支援。于是你又开始了百无聊赖的等待。</w:t>
        <w:br/>
        <w:t/>
        <w:br/>
        <w:t>深海猎人的出力(深海猎人+30，舰队支援+20)</w:t>
        <w:br/>
      </w:r>
      <w:r>
        <w:rPr>
          <w:b/>
        </w:rPr>
        <w:t xml:space="preserve">ROLL : d100+50=d100(28)+50=78 </w:t>
      </w:r>
      <w:r>
        <w:br/>
        <w:t/>
        <w:br/>
        <w:t>海嗣的出力(大规模+30)</w:t>
        <w:br/>
      </w:r>
      <w:r>
        <w:rPr>
          <w:b/>
        </w:rPr>
        <w:t>ROLL : d100+30=d100(95)+30=125</w:t>
      </w:r>
      <w:r>
        <w:br/>
        <w:t/>
        <w:br/>
        <w:t>一队的伤亡情况(深海猎人-20)</w:t>
        <w:br/>
      </w:r>
      <w:r>
        <w:rPr>
          <w:b/>
        </w:rPr>
        <w:t>ROLL : d100=d100(78)=78-20=58</w:t>
      </w:r>
      <w:r>
        <w:br/>
        <w:t/>
        <w:br/>
        <w:t>为了计算概率，唐突询问深海猎人的规模</w:t>
        <w:br/>
        <w:t>1.200+</w:t>
        <w:br/>
        <w:t>2.300+</w:t>
        <w:br/>
        <w:t>3.400+</w:t>
        <w:br/>
      </w:r>
      <w:r>
        <w:rPr>
          <w:b/>
        </w:rPr>
        <w:t>ROLL : d3=d3(2)=2</w:t>
      </w:r>
      <w:r>
        <w:br/>
        <w:br/>
      </w:r>
    </w:p>
    <w:p>
      <w:pPr>
        <w:pStyle w:val="ThreadMinimal"/>
      </w:pPr>
      <w:r>
        <w:t>#797 [2024-06-25 20:57:44]</w:t>
        <w:br/>
        <w:br/>
        <w:t>死者是否是熟人(三十五分之一的概率，大于97是)</w:t>
        <w:br/>
      </w:r>
      <w:r>
        <w:rPr>
          <w:b/>
        </w:rPr>
        <w:t>ROLL : d100=d100(47)=47</w:t>
      </w:r>
      <w:r>
        <w:br/>
        <w:t>是一位陌生的一队成员。</w:t>
        <w:br/>
        <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
        <w:br/>
        <w:t>深海猎人的出力(深海猎人+30，舰队支援+20)</w:t>
        <w:br/>
      </w:r>
      <w:r>
        <w:rPr>
          <w:b/>
        </w:rPr>
        <w:t xml:space="preserve">ROLL : d100+50=d100(92)+50=142 </w:t>
      </w:r>
      <w:r>
        <w:br/>
        <w:t/>
        <w:br/>
        <w:t>海嗣的出力(大规模+30)</w:t>
        <w:br/>
      </w:r>
      <w:r>
        <w:rPr>
          <w:b/>
        </w:rPr>
        <w:t>ROLL : d100+30=d100(98)+30=128</w:t>
      </w:r>
      <w:r>
        <w:br/>
        <w:t/>
        <w:br/>
        <w:t>和之前的剿灭规模一起结算</w:t>
        <w:br/>
      </w:r>
      <w:r>
        <w:rPr>
          <w:b/>
        </w:rPr>
        <w:t>ROLL : d51=d51(45)=45</w:t>
      </w:r>
      <w:r>
        <w:br/>
      </w:r>
      <w:r>
        <w:rPr>
          <w:b/>
        </w:rPr>
        <w:t>ROLL : d6+45=d6(1)+45=46</w:t>
      </w:r>
      <w:r>
        <w:br/>
        <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br/>
        <w:br/>
      </w:r>
    </w:p>
    <w:p>
      <w:pPr>
        <w:pStyle w:val="ThreadMinimal"/>
      </w:pPr>
      <w:r>
        <w:t>#798 [2024-06-25 21:08:55]</w:t>
        <w:br/>
        <w:br/>
        <w:t>深海猎人的出力(深海猎人+30，舰队支援+20)</w:t>
        <w:br/>
      </w:r>
      <w:r>
        <w:rPr>
          <w:b/>
        </w:rPr>
        <w:t xml:space="preserve">ROLL : d100+50=d100(85)+50=135 </w:t>
      </w:r>
      <w:r>
        <w:br/>
        <w:t/>
        <w:br/>
        <w:t>海嗣的出力(大规模+30)</w:t>
        <w:br/>
      </w:r>
      <w:r>
        <w:rPr>
          <w:b/>
        </w:rPr>
        <w:t>ROLL : d100+30=d100(22)+30=52</w:t>
      </w:r>
      <w:r>
        <w:br/>
        <w:t/>
        <w:br/>
        <w:t>海嗣剿灭的进度</w:t>
        <w:br/>
      </w:r>
      <w:r>
        <w:rPr>
          <w:b/>
        </w:rPr>
        <w:t>ROLL : d5+46=d5(5)+46=51</w:t>
      </w:r>
      <w:r>
        <w:br/>
        <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
        <w:br/>
        <w:t>海水中唯有寂静。</w:t>
        <w:br/>
        <w:t/>
        <w:br/>
        <w:t>无人应答。所有人的声音低下来。尸骨无存的结局。</w:t>
        <w:br/>
        <w:t>“……目标地点，潘忒翁基地。”马库斯冷静地下令，“登船，前进！”</w:t>
        <w:br/>
        <w:t>最终你们在一片沉默中乘舰队抵达了基地。</w:t>
        <w:br/>
        <w:t>马库斯没有再提检讨的事。</w:t>
        <w:br/>
        <w:t/>
        <w:br/>
        <w:t>弑神之战前一夜，你是否有其它行动</w:t>
        <w:br/>
      </w:r>
      <w:r>
        <w:rPr>
          <w:b/>
        </w:rPr>
        <w:t>ROLL : d2=d2(2)=2</w:t>
      </w:r>
      <w:r>
        <w:br/>
        <w:br/>
      </w:r>
    </w:p>
    <w:p>
      <w:pPr>
        <w:pStyle w:val="ThreadMinimal"/>
      </w:pPr>
      <w:r>
        <w:t>#799 [2024-06-25 21:27:27]</w:t>
        <w:br/>
        <w:br/>
        <w:t>Day1</w:t>
        <w:br/>
        <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
        <w:br/>
        <w:t>[……以上，请务必执行。决定性的时刻终于到来，文明的光辉将仰赖诸位，但我们始终坚信。]</w:t>
        <w:br/>
        <w:t>[阿戈尔永不沉没。]</w:t>
        <w:br/>
        <w:t/>
        <w:br/>
        <w:t>你握紧那片金属，仰头看去，空旷的维修港与上一次毫无差别，深海猎人们踏入港口，纷飞的白走向黑色的海。</w:t>
        <w:br/>
        <w:t>“维比乌斯！”马库斯站在舷梯边喊你，“别发呆了，马上登船！”</w:t>
        <w:br/>
        <w:t/>
        <w:br/>
        <w:t>你此刻的心态</w:t>
        <w:br/>
        <w:t>0 悲观——100 乐观</w:t>
        <w:br/>
      </w:r>
      <w:r>
        <w:rPr>
          <w:b/>
        </w:rPr>
        <w:t>ROLL : d100=d100(24)=24</w:t>
      </w:r>
      <w:r>
        <w:br/>
        <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
        <w:br/>
        <w:t>没有人能回答你的问题，你只能无言地朝马库斯递出终端，对着他灿烂的笑低声说：</w:t>
        <w:br/>
        <w:t>“一队，维比乌斯，报道。”</w:t>
        <w:br/>
        <w:t/>
        <w:br/>
        <w:t>你必须踏入那个战场，自己求索到真相。</w:t>
        <w:br/>
        <w:t/>
        <w:br/>
        <w:t>马库斯的灵感</w:t>
        <w:br/>
      </w:r>
      <w:r>
        <w:rPr>
          <w:b/>
        </w:rPr>
        <w:t>ROLL : d100=d100(5)=5</w:t>
      </w:r>
      <w:r>
        <w:br/>
        <w:t/>
        <w:br/>
        <w:t>马库斯没有察觉到你紧张下的哀寂，仍然戴着那张富有亲和力与感染力的面具，站在最前面给予人信心。</w:t>
        <w:br/>
        <w:t>就像曾经他的队长所做的那样。</w:t>
        <w:br/>
        <w:br/>
      </w:r>
    </w:p>
    <w:p>
      <w:pPr>
        <w:pStyle w:val="ThreadMinimal"/>
      </w:pPr>
      <w:r>
        <w:t>#800 [2024-06-25 21:50:58]</w:t>
        <w:br/>
        <w:b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
        <w:br/>
        <w:t>由于观测到玛利图斯，阿戈尔的弑神计划调整为</w:t>
        <w:br/>
        <w:t>1-3 一队开路，其它三队全下</w:t>
        <w:br/>
        <w:t>4-6 猎人不变但军团再加一个</w:t>
        <w:br/>
        <w:t>7-9 使用高级武器开路，所有猎人都下</w:t>
        <w:br/>
        <w:t>10 大成功/大失败</w:t>
        <w:br/>
      </w:r>
      <w:r>
        <w:rPr>
          <w:b/>
        </w:rPr>
        <w:t>ROLL : d10=d10(9)=9</w:t>
      </w:r>
      <w:r>
        <w:br/>
      </w:r>
      <w:r>
        <w:rPr>
          <w:b/>
        </w:rPr>
        <w:t>ROLL : d2=d2(1)=1</w:t>
      </w:r>
      <w:r>
        <w:br/>
        <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
        <w:br/>
        <w:t>以阿戈尔的科技水平，是否可以默认[道路]阶段可以跳过</w:t>
        <w:br/>
      </w:r>
      <w:r>
        <w:rPr>
          <w:b/>
        </w:rPr>
        <w:t>ROLL : d2=d2(2)=2</w:t>
      </w:r>
      <w:r>
        <w:br/>
        <w:br/>
      </w:r>
    </w:p>
    <w:p>
      <w:pPr>
        <w:pStyle w:val="ThreadMinimal"/>
      </w:pPr>
      <w:r>
        <w:t>#801 [2024-06-25 21:57:12]</w:t>
        <w:br/>
        <w:br/>
        <w:t>[道路-Round 1]</w:t>
        <w:br/>
        <w:t/>
        <w:br/>
        <w:t>舰队的出力(阿戈尔放开科技+50)</w:t>
        <w:br/>
      </w:r>
      <w:r>
        <w:rPr>
          <w:b/>
        </w:rPr>
        <w:t>ROLL : d100+50=d100(48)+50=98</w:t>
      </w:r>
      <w:r>
        <w:br/>
        <w:t/>
        <w:br/>
        <w:t>海嗣的出力(群体行动+20)</w:t>
        <w:br/>
      </w:r>
      <w:r>
        <w:rPr>
          <w:b/>
        </w:rPr>
        <w:t>ROLL : d100+20=d100(19)+20=39</w:t>
      </w:r>
      <w:r>
        <w:br/>
        <w:t/>
        <w:br/>
        <w:t>海沟外部海嗣剿灭进度</w:t>
        <w:br/>
      </w:r>
      <w:r>
        <w:rPr>
          <w:b/>
        </w:rPr>
        <w:t>ROLL : d100=d100(7)=7</w:t>
      </w:r>
      <w:r>
        <w:br/>
        <w:t/>
        <w:br/>
        <w:t>舰队谨慎地提升武器的烈度，更换炮弹的类型。</w:t>
        <w:br/>
        <w:t>然而眼见爆炸和燃烧无法有效地清除那些触腕，指挥官也只是平静地上报旗舰，等待更新的指示。</w:t>
        <w:br/>
        <w:t>阿戈尔从未想过毁灭什么却失败的结局。</w:t>
        <w:br/>
        <w:t/>
        <w:br/>
        <w:t>[道路-Round2]</w:t>
        <w:br/>
        <w:t/>
        <w:br/>
        <w:t>舰队的出力(阿戈尔放开科技+50)</w:t>
        <w:br/>
      </w:r>
      <w:r>
        <w:rPr>
          <w:b/>
        </w:rPr>
        <w:t>ROLL : d100+50=d100(73)+50=123</w:t>
      </w:r>
      <w:r>
        <w:br/>
        <w:t/>
        <w:br/>
        <w:t>海嗣的出力(群体行动+20)</w:t>
        <w:br/>
      </w:r>
      <w:r>
        <w:rPr>
          <w:b/>
        </w:rPr>
        <w:t>ROLL : d100+20=d100(40)+20=60</w:t>
      </w:r>
      <w:r>
        <w:br/>
        <w:t/>
        <w:br/>
        <w:t>海沟外部海嗣剿灭进度</w:t>
        <w:br/>
      </w:r>
      <w:r>
        <w:rPr>
          <w:b/>
        </w:rPr>
        <w:t>ROLL : d93+7=d93(47)+7=54</w:t>
      </w:r>
      <w:r>
        <w:br/>
        <w:br/>
      </w:r>
    </w:p>
    <w:p>
      <w:pPr>
        <w:pStyle w:val="ThreadMinimal"/>
      </w:pPr>
      <w:r>
        <w:t>#802 [2024-06-25 22:10:12]</w:t>
        <w:br/>
        <w:b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
        <w:br/>
        <w:t>[道路-Round3]</w:t>
        <w:br/>
        <w:t/>
        <w:br/>
        <w:t>舰队的出力(阿戈尔放开科技+50)</w:t>
        <w:br/>
      </w:r>
      <w:r>
        <w:rPr>
          <w:b/>
        </w:rPr>
        <w:t>ROLL : d100+50=d100(49)+50=99</w:t>
      </w:r>
      <w:r>
        <w:br/>
        <w:t/>
        <w:br/>
        <w:t>海嗣的出力(群体行动+20)</w:t>
        <w:br/>
      </w:r>
      <w:r>
        <w:rPr>
          <w:b/>
        </w:rPr>
        <w:t>ROLL : d100+20=d100(56)+20=76</w:t>
      </w:r>
      <w:r>
        <w:br/>
        <w:t/>
        <w:br/>
        <w:t>海沟外部海嗣剿灭进度</w:t>
        <w:br/>
      </w:r>
      <w:r>
        <w:rPr>
          <w:b/>
        </w:rPr>
        <w:t>ROLL : d46+54=d46(17)+54=71</w:t>
      </w:r>
      <w:r>
        <w:br/>
        <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br/>
        <w:br/>
      </w:r>
    </w:p>
    <w:p>
      <w:pPr>
        <w:pStyle w:val="ThreadMinimal"/>
      </w:pPr>
      <w:r>
        <w:t>#803 [2024-06-25 22:17:39]</w:t>
        <w:br/>
        <w:br/>
        <w:t>[道路-Round4]</w:t>
        <w:br/>
        <w:t/>
        <w:br/>
        <w:t>舰队的出力(阿戈尔放开科技+50)</w:t>
        <w:br/>
      </w:r>
      <w:r>
        <w:rPr>
          <w:b/>
        </w:rPr>
        <w:t>ROLL : d100+50=d100(9)+50=59</w:t>
      </w:r>
      <w:r>
        <w:br/>
        <w:t/>
        <w:br/>
        <w:t>海嗣的出力(群体行动+20)</w:t>
        <w:br/>
      </w:r>
      <w:r>
        <w:rPr>
          <w:b/>
        </w:rPr>
        <w:t>ROLL : d100+20=d100(63)+20=83</w:t>
      </w:r>
      <w:r>
        <w:br/>
        <w:t/>
        <w:br/>
        <w:t>海沟外部海嗣剿灭进度</w:t>
        <w:br/>
      </w:r>
      <w:r>
        <w:rPr>
          <w:b/>
        </w:rPr>
        <w:t>ROLL : d29+71=d29(7)+71=78</w:t>
      </w:r>
      <w:r>
        <w:br/>
        <w:t/>
        <w:br/>
        <w:t>舰队的伤亡状况(阿戈尔科技-20)</w:t>
        <w:br/>
      </w:r>
      <w:r>
        <w:rPr>
          <w:b/>
        </w:rPr>
        <w:t>ROLL : d100=d100(15)=15-20=-5</w:t>
      </w:r>
      <w:r>
        <w:br/>
        <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
        <w:br/>
        <w:t>[道路-Round5]</w:t>
        <w:br/>
        <w:t/>
        <w:br/>
        <w:t>舰队的出力(阿戈尔放开科技+50)</w:t>
        <w:br/>
      </w:r>
      <w:r>
        <w:rPr>
          <w:b/>
        </w:rPr>
        <w:t>ROLL : d100+50=d100(31)+50=81</w:t>
      </w:r>
      <w:r>
        <w:br/>
        <w:t/>
        <w:br/>
        <w:t>海嗣的出力(群体行动+20)</w:t>
        <w:br/>
      </w:r>
      <w:r>
        <w:rPr>
          <w:b/>
        </w:rPr>
        <w:t>ROLL : d100+20=d100(79)+20=99</w:t>
      </w:r>
      <w:r>
        <w:br/>
        <w:t/>
        <w:br/>
        <w:t>海沟外部海嗣剿灭进度</w:t>
        <w:br/>
      </w:r>
      <w:r>
        <w:rPr>
          <w:b/>
        </w:rPr>
        <w:t>ROLL : d22+78=d22(3)+78=81</w:t>
      </w:r>
      <w:r>
        <w:br/>
        <w:br/>
      </w:r>
    </w:p>
    <w:p>
      <w:pPr>
        <w:pStyle w:val="ThreadMinimal"/>
      </w:pPr>
      <w:r>
        <w:t>#804 [2024-06-25 22:32:11]</w:t>
        <w:br/>
        <w:br/>
        <w:t>舰队的伤亡状况(阿戈尔科技-20)</w:t>
        <w:br/>
      </w:r>
      <w:r>
        <w:rPr>
          <w:b/>
        </w:rPr>
        <w:t>ROLL : d100=d100(65)=65-20=45</w:t>
      </w:r>
      <w:r>
        <w:br/>
        <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
        <w:br/>
        <w:t>[道路-Round6]</w:t>
        <w:br/>
        <w:t/>
        <w:br/>
        <w:t>舰队的出力(阿戈尔放开科技+50)</w:t>
        <w:br/>
      </w:r>
      <w:r>
        <w:rPr>
          <w:b/>
        </w:rPr>
        <w:t>ROLL : d100+50=d100(39)+50=89</w:t>
      </w:r>
      <w:r>
        <w:br/>
        <w:t/>
        <w:br/>
        <w:t>海嗣的出力(群体行动+20)</w:t>
        <w:br/>
      </w:r>
      <w:r>
        <w:rPr>
          <w:b/>
        </w:rPr>
        <w:t>ROLL : d100+20=d100(32)+20=52</w:t>
      </w:r>
      <w:r>
        <w:br/>
        <w:t/>
        <w:br/>
        <w:t>海沟外部海嗣剿灭进度</w:t>
        <w:br/>
      </w:r>
      <w:r>
        <w:rPr>
          <w:b/>
        </w:rPr>
        <w:t>ROLL : d19+81=d19(19)+81=100</w:t>
      </w:r>
      <w:r>
        <w:br/>
        <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br/>
        <w:br/>
      </w:r>
    </w:p>
    <w:p>
      <w:pPr>
        <w:pStyle w:val="ThreadMinimal"/>
      </w:pPr>
      <w:r>
        <w:t>#805 [2024-06-25 22:43:01]</w:t>
        <w:br/>
        <w:br/>
        <w:t>海沟深度削减了多少</w:t>
        <w:br/>
      </w:r>
      <w:r>
        <w:rPr>
          <w:b/>
        </w:rPr>
        <w:t>ROLL : d50=d50(2)=2</w:t>
      </w:r>
      <w:r>
        <w:br/>
        <w:t>目前海沟深度：98</w:t>
        <w:br/>
        <w:t/>
        <w:br/>
        <w:t>使用微型奇点后，海猎需要等待多久才能重新进入海域</w:t>
        <w:br/>
        <w:t>1.分钟</w:t>
        <w:br/>
        <w:t>2.小时</w:t>
        <w:br/>
        <w:t>3.天</w:t>
        <w:br/>
      </w:r>
      <w:r>
        <w:rPr>
          <w:b/>
        </w:rPr>
        <w:t>ROLL : d3=d3(2)=2</w:t>
      </w:r>
      <w:r>
        <w:br/>
      </w:r>
      <w:r>
        <w:rPr>
          <w:b/>
        </w:rPr>
        <w:t>ROLL : d24=d24(3)=3</w:t>
      </w:r>
      <w:r>
        <w:br/>
        <w:t/>
        <w:br/>
        <w:t>三个小时后，深海猎人被批准重新进入目标海域，你们从来没在这么洁净的水中游过……洁净到毫无生命。</w:t>
        <w:br/>
        <w:t>最后一次队伍检阅完毕。</w:t>
        <w:br/>
        <w:t>你们握紧武器，一齐沉向海渊。</w:t>
        <w:br/>
        <w:t/>
        <w:br/>
        <w:t>[深渊-Round1]</w:t>
        <w:br/>
        <w:t/>
        <w:br/>
        <w:t>深海猎人的出力(深海猎人+30，团队合作+20)</w:t>
        <w:br/>
      </w:r>
      <w:r>
        <w:rPr>
          <w:b/>
        </w:rPr>
        <w:t>ROLL : d100+50=d100(24)+50=74</w:t>
      </w:r>
      <w:r>
        <w:br/>
        <w:t/>
        <w:br/>
        <w:t>海嗣的出力(群体行动+20，应激进化+20)</w:t>
        <w:br/>
      </w:r>
      <w:r>
        <w:rPr>
          <w:b/>
        </w:rPr>
        <w:t>ROLL : d100+40=d100(81)+40=121</w:t>
      </w:r>
      <w:r>
        <w:br/>
        <w:t/>
        <w:br/>
        <w:t>深海猎人的伤亡情况(深海猎人-20)</w:t>
        <w:br/>
      </w:r>
      <w:r>
        <w:rPr>
          <w:b/>
        </w:rPr>
        <w:t>ROLL : d100=d100(36)=36-20=16</w:t>
      </w:r>
      <w:r>
        <w:br/>
        <w:br/>
      </w:r>
    </w:p>
    <w:p>
      <w:pPr>
        <w:pStyle w:val="ThreadMinimal"/>
      </w:pPr>
      <w:r>
        <w:t>#806 [2024-06-25 22:59:41]</w:t>
        <w:br/>
        <w:br/>
        <w:t>下潜进度</w:t>
        <w:br/>
      </w:r>
      <w:r>
        <w:rPr>
          <w:b/>
        </w:rPr>
        <w:t>ROLL : d98=d98(28)=28</w:t>
      </w:r>
      <w:r>
        <w:br/>
        <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
        <w:br/>
        <w:t>[深渊-Round2]</w:t>
        <w:br/>
        <w:t/>
        <w:br/>
        <w:t>深海猎人的出力(深海猎人+30，团队合作+20)</w:t>
        <w:br/>
      </w:r>
      <w:r>
        <w:rPr>
          <w:b/>
        </w:rPr>
        <w:t>ROLL : d100+50=d100(97)+50=147</w:t>
      </w:r>
      <w:r>
        <w:br/>
        <w:t/>
        <w:br/>
        <w:t>海嗣的出力(群体行动+20，应激进化+20)</w:t>
        <w:br/>
      </w:r>
      <w:r>
        <w:rPr>
          <w:b/>
        </w:rPr>
        <w:t>ROLL : d100+40=d100(17)+40=57</w:t>
      </w:r>
      <w:r>
        <w:br/>
        <w:t/>
        <w:br/>
        <w:t>下潜进度</w:t>
        <w:br/>
      </w:r>
      <w:r>
        <w:rPr>
          <w:b/>
        </w:rPr>
        <w:t>ROLL : d70+28=d70(30)+28=58</w:t>
      </w:r>
      <w:r>
        <w:br/>
        <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br/>
        <w:br/>
      </w:r>
    </w:p>
    <w:p>
      <w:pPr>
        <w:pStyle w:val="ThreadMinimal"/>
      </w:pPr>
      <w:r>
        <w:t>#807 [2024-06-25 23:07:00]</w:t>
        <w:br/>
        <w:br/>
        <w:t>[深渊-Round3]</w:t>
        <w:br/>
        <w:t/>
        <w:br/>
        <w:t>深海猎人的出力(深海猎人+30，团队合作+20)</w:t>
        <w:br/>
      </w:r>
      <w:r>
        <w:rPr>
          <w:b/>
        </w:rPr>
        <w:t>ROLL : d100+50=d100(18)+50=68</w:t>
      </w:r>
      <w:r>
        <w:br/>
        <w:t/>
        <w:br/>
        <w:t>海嗣的出力(群体行动+20，应激进化+20)</w:t>
        <w:br/>
      </w:r>
      <w:r>
        <w:rPr>
          <w:b/>
        </w:rPr>
        <w:t>ROLL : d100+40=d100(30)+40=70</w:t>
      </w:r>
      <w:r>
        <w:br/>
        <w:t/>
        <w:br/>
        <w:t>下潜进度</w:t>
        <w:br/>
      </w:r>
      <w:r>
        <w:rPr>
          <w:b/>
        </w:rPr>
        <w:t>ROLL : d40+58=d40(2)+58=60</w:t>
      </w:r>
      <w:r>
        <w:br/>
        <w:t/>
        <w:br/>
        <w:t>深海猎人的伤亡情况(深海猎人-20)</w:t>
        <w:br/>
      </w:r>
      <w:r>
        <w:rPr>
          <w:b/>
        </w:rPr>
        <w:t>ROLL : d100=d100(17)=17-20=-3</w:t>
      </w:r>
      <w:r>
        <w:br/>
        <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
        <w:br/>
        <w:t>[深渊-Round4]</w:t>
        <w:br/>
        <w:t/>
        <w:br/>
        <w:t>深海猎人的出力(深海猎人+30，团队合作+20)</w:t>
        <w:br/>
      </w:r>
      <w:r>
        <w:rPr>
          <w:b/>
        </w:rPr>
        <w:t>ROLL : d100+50=d100(84)+50=134</w:t>
      </w:r>
      <w:r>
        <w:br/>
        <w:t/>
        <w:br/>
        <w:t>海嗣的出力(群体行动+20，应激进化+20)</w:t>
        <w:br/>
      </w:r>
      <w:r>
        <w:rPr>
          <w:b/>
        </w:rPr>
        <w:t>ROLL : d100+40=d100(52)+40=92</w:t>
      </w:r>
      <w:r>
        <w:br/>
        <w:t/>
        <w:br/>
        <w:t>下潜进度</w:t>
        <w:br/>
      </w:r>
      <w:r>
        <w:rPr>
          <w:b/>
        </w:rPr>
        <w:t>ROLL : d38+60=d38(19)+60=79</w:t>
      </w:r>
      <w:r>
        <w:br/>
        <w:br/>
      </w:r>
    </w:p>
    <w:p>
      <w:pPr>
        <w:pStyle w:val="ThreadMinimal"/>
      </w:pPr>
      <w:r>
        <w:t>#808 [2024-06-25 23:09:36]</w:t>
        <w:br/>
        <w:br/>
        <w:t>Reply to [pid=767163408,40452148,623]Reply[/pid] Post by [uid=65422838]Senatea[/uid] (2024-06-25 23:07)+回复 ...结算只看当前，不看未来，所以如果真的这么发展了，那么是的，主角将迎来当下的HE与TA未来的悲剧</w:t>
        <w:br/>
        <w:br/>
      </w:r>
    </w:p>
    <w:p>
      <w:pPr>
        <w:pStyle w:val="ThreadMinimal"/>
      </w:pPr>
      <w:r>
        <w:t>#809 [2024-06-25 23:24:35]</w:t>
        <w:br/>
        <w:br/>
        <w:t>Reply to [pid=767165203,40452148,624]Reply[/pid] Post by [uid=64616952]咖啡在茶叶罐头[/uid] (2024-06-25 23:18)+回复 ...结算HE后世界线就固定了，主角自杀也只就是单纯死了，TA已经失去了命运的注视</w:t>
        <w:br/>
        <w:br/>
      </w:r>
    </w:p>
    <w:p>
      <w:pPr>
        <w:pStyle w:val="ThreadMinimal"/>
      </w:pPr>
      <w:r>
        <w:t>#810 [2024-06-25 23:29:34]</w:t>
        <w:br/>
        <w:b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
        <w:br/>
        <w:t>鲜红瞩目。</w:t>
        <w:br/>
        <w:t/>
        <w:br/>
        <w:t>*与伊莎玛拉的距离已小于25，更改深渊为</w:t>
        <w:br/>
        <w:t/>
        <w:br/>
        <w:t>[Ishar-mla Round1]</w:t>
        <w:br/>
        <w:t/>
        <w:br/>
        <w:t>深海猎人数量过高，强制所有深海猎人进入SC阶段(Ishar-mla -30)</w:t>
        <w:br/>
      </w:r>
      <w:r>
        <w:rPr>
          <w:b/>
        </w:rPr>
        <w:t>ROLL : d70=d70(13)=13</w:t>
      </w:r>
      <w:r>
        <w:br/>
        <w:t/>
        <w:br/>
        <w:t>“大群汇聚在此，子嗣，你为何还不离开樊笼？”</w:t>
        <w:br/>
        <w:t/>
        <w:br/>
        <w:t>低于25，此次异化的指向是</w:t>
        <w:br/>
        <w:t>1-3 排异反应</w:t>
        <w:br/>
        <w:t>4-6 大群的呼唤</w:t>
        <w:br/>
        <w:t>7-9 “回归”</w:t>
        <w:br/>
        <w:t>10 大成功/大失败</w:t>
        <w:br/>
      </w:r>
      <w:r>
        <w:rPr>
          <w:b/>
        </w:rPr>
        <w:t>ROLL : d10=d10(7)=7</w:t>
      </w:r>
      <w:r>
        <w:br/>
      </w:r>
      <w:r>
        <w:rPr>
          <w:b/>
        </w:rPr>
        <w:t>ROLL : d2=d2(2)=2</w:t>
      </w:r>
      <w:r>
        <w:br/>
        <w:t/>
        <w:br/>
        <w:t>“回归”比例</w:t>
        <w:br/>
      </w:r>
      <w:r>
        <w:rPr>
          <w:b/>
        </w:rPr>
        <w:t>ROLL : d100=d100(25)=25</w:t>
      </w:r>
      <w:r>
        <w:br/>
        <w:t/>
        <w:br/>
        <w:t>“生代降临在此，子嗣，你为何还不驱逐敌人？”</w:t>
        <w:br/>
        <w:br/>
      </w:r>
    </w:p>
    <w:p>
      <w:pPr>
        <w:pStyle w:val="ThreadMinimal"/>
      </w:pPr>
      <w:r>
        <w:t>#811 [2024-06-25 23:40:50]</w:t>
        <w:br/>
        <w:br/>
        <w:t>你是否在“回归”(低于25是)</w:t>
        <w:br/>
      </w:r>
      <w:r>
        <w:rPr>
          <w:b/>
        </w:rPr>
        <w:t>ROLL : d100=d100(12)=12</w:t>
      </w:r>
      <w:r>
        <w:br/>
        <w:t/>
        <w:br/>
        <w:t>“回归”的呼唤(Ishar-mla +30)</w:t>
        <w:br/>
      </w:r>
      <w:r>
        <w:rPr>
          <w:b/>
        </w:rPr>
        <w:t>ROLL : d100+30=d100(18)+30=48</w:t>
      </w:r>
      <w:r>
        <w:br/>
        <w:t/>
        <w:br/>
        <w:t>你对“回归”的抵御(亲卫+10，残缺的首言者+10)</w:t>
        <w:br/>
      </w:r>
      <w:r>
        <w:rPr>
          <w:b/>
        </w:rPr>
        <w:t>ROLL : d100+20=d100(40)+20=60</w:t>
      </w:r>
      <w:r>
        <w:br/>
        <w:t/>
        <w:br/>
        <w:t>你拒绝回归大群。</w:t>
        <w:br/>
        <w:t/>
        <w:br/>
        <w:t>“回归”对你躯体的同化程度</w:t>
        <w:br/>
      </w:r>
      <w:r>
        <w:rPr>
          <w:b/>
        </w:rPr>
        <w:t>ROLL : d100=d100(28)=28</w:t>
      </w:r>
      <w:r>
        <w:br/>
        <w:t/>
        <w:br/>
        <w:t>“回归”对你精神的同化程度</w:t>
        <w:br/>
      </w:r>
      <w:r>
        <w:rPr>
          <w:b/>
        </w:rPr>
        <w:t>ROLL : d100=d100(60)=60</w:t>
      </w:r>
      <w:r>
        <w:br/>
        <w:t/>
        <w:br/>
        <w:t>你保留了人类的大体面貌，但精神已向海嗣倾斜。</w:t>
        <w:br/>
        <w:br/>
      </w:r>
    </w:p>
    <w:p>
      <w:pPr>
        <w:pStyle w:val="ThreadMinimal"/>
      </w:pPr>
      <w:r>
        <w:t>#812 [2024-06-26 00:00:08]</w:t>
        <w:br/>
        <w:br/>
        <w:t>四分之一的猎人回归了大群，化为海嗣，那么来吧，骰娘，让我们看一看熟人的面目，4是死亡，6属于Ishar-mla，骰中的归属于祂</w:t>
        <w:br/>
        <w:t>马库斯</w:t>
        <w:br/>
      </w:r>
      <w:r>
        <w:rPr>
          <w:b/>
        </w:rPr>
        <w:t>ROLL : d6=d6(2)=2</w:t>
      </w:r>
      <w:r>
        <w:br/>
        <w:t>卢基娅</w:t>
        <w:br/>
      </w:r>
      <w:r>
        <w:rPr>
          <w:b/>
        </w:rPr>
        <w:t>ROLL : d6=d6(5)=5</w:t>
      </w:r>
      <w:r>
        <w:br/>
        <w:t>歌蕾蒂娅</w:t>
        <w:br/>
      </w:r>
      <w:r>
        <w:rPr>
          <w:b/>
        </w:rPr>
        <w:t>ROLL : d6=d6(2)=2</w:t>
      </w:r>
      <w:r>
        <w:br/>
        <w:t>劳伦缇娜</w:t>
        <w:br/>
      </w:r>
      <w:r>
        <w:rPr>
          <w:b/>
        </w:rPr>
        <w:t>ROLL : d6=d6(5)=5</w:t>
      </w:r>
      <w:r>
        <w:br/>
        <w:t>乌尔比安</w:t>
        <w:br/>
      </w:r>
      <w:r>
        <w:rPr>
          <w:b/>
        </w:rPr>
        <w:t>ROLL : d6=d6(5)=5</w:t>
      </w:r>
      <w:r>
        <w:br/>
        <w:t>斯卡蒂(无效)</w:t>
        <w:br/>
      </w:r>
      <w:r>
        <w:rPr>
          <w:b/>
        </w:rPr>
        <w:t>ROLL : d6=d6(3)=3</w:t>
      </w:r>
      <w:r>
        <w:br/>
        <w:t>盖娅</w:t>
        <w:br/>
      </w:r>
      <w:r>
        <w:rPr>
          <w:b/>
        </w:rPr>
        <w:t>ROLL : d6=d6(2)=2</w:t>
      </w:r>
      <w:r>
        <w:br/>
        <w:t>提图斯</w:t>
        <w:br/>
      </w:r>
      <w:r>
        <w:rPr>
          <w:b/>
        </w:rPr>
        <w:t>ROLL : d6=d6(4)=4</w:t>
      </w:r>
      <w:r>
        <w:br/>
        <w:t>缇比利娅</w:t>
        <w:br/>
      </w:r>
      <w:r>
        <w:rPr>
          <w:b/>
        </w:rPr>
        <w:t>ROLL : d6=d6(5)=5</w:t>
      </w:r>
      <w:r>
        <w:br/>
        <w:br/>
      </w:r>
    </w:p>
    <w:p>
      <w:pPr>
        <w:pStyle w:val="ThreadMinimal"/>
      </w:pPr>
      <w:r>
        <w:t>#813 [2024-06-26 00:22:10]</w:t>
        <w:br/>
        <w:b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
        <w:br/>
        <w:t>“我们不需要界限。”</w:t>
        <w:br/>
        <w:t/>
        <w:br/>
        <w:t>日轮爆裂开来了。砰。血潮汐漫上来了。砰。歌声齐唱响了。砰。轻轻点地，旋转，摆动肢体。砰。</w:t>
        <w:br/>
        <w:t/>
        <w:br/>
        <w:t>“威胁我们的便要驱逐。”</w:t>
        <w:br/>
        <w:t/>
        <w:br/>
        <w:t>怀抱敞开了。嗒。糖在齿列间碰撞。嗒。雨落下来了。嗒。花和果子和鱼一起腐烂了。嗒。</w:t>
        <w:br/>
        <w:t/>
        <w:br/>
        <w:t>……那扇门终于合拢。</w:t>
        <w:br/>
        <w:t/>
        <w:br/>
        <w:t>当你回过神时，你在</w:t>
        <w:br/>
        <w:t>1-3 撕扯</w:t>
        <w:br/>
        <w:t>4-6 咬合</w:t>
        <w:br/>
        <w:t>7-9 唱诗</w:t>
        <w:br/>
        <w:t>10 大成功/大失败</w:t>
        <w:br/>
      </w:r>
      <w:r>
        <w:rPr>
          <w:b/>
        </w:rPr>
        <w:t>ROLL : d10=d10(10)=10</w:t>
      </w:r>
      <w:r>
        <w:br/>
      </w:r>
      <w:r>
        <w:rPr>
          <w:b/>
        </w:rPr>
        <w:t>ROLL : d2=d2(2)=2</w:t>
      </w:r>
      <w:r>
        <w:br/>
        <w:t/>
        <w:br/>
        <w:t>你没有撕扯、咬合和唱诗，但你在</w:t>
        <w:br/>
        <w:t>1-3 撕碎</w:t>
        <w:br/>
        <w:t>4-6 吞咽</w:t>
        <w:br/>
        <w:t>7-9 共舞</w:t>
        <w:br/>
        <w:t>10 大成功/大失败</w:t>
        <w:br/>
      </w:r>
      <w:r>
        <w:rPr>
          <w:b/>
        </w:rPr>
        <w:t>ROLL : d10=d10(3)=3</w:t>
      </w:r>
      <w:r>
        <w:br/>
      </w:r>
      <w:r>
        <w:rPr>
          <w:b/>
        </w:rPr>
        <w:t>ROLL : d2=d2(2)=2</w:t>
      </w:r>
      <w:r>
        <w:br/>
        <w:br/>
      </w:r>
    </w:p>
    <w:p>
      <w:pPr>
        <w:pStyle w:val="ThreadMinimal"/>
      </w:pPr>
      <w:r>
        <w:t>#814 [2024-06-26 00:26:05]</w:t>
        <w:br/>
        <w:br/>
        <w:t>你撕碎的是</w:t>
        <w:br/>
        <w:t>1-3 猎人</w:t>
        <w:br/>
        <w:t>4-6 同胞</w:t>
        <w:br/>
        <w:t>7-9 转化的同胞</w:t>
        <w:br/>
        <w:t>10 大成功/大失败</w:t>
        <w:br/>
      </w:r>
      <w:r>
        <w:rPr>
          <w:b/>
        </w:rPr>
        <w:t>ROLL : d10=d10(8)=8</w:t>
      </w:r>
      <w:r>
        <w:br/>
      </w:r>
      <w:r>
        <w:rPr>
          <w:b/>
        </w:rPr>
        <w:t>ROLL : d2=d2(1)=1</w:t>
      </w:r>
      <w:r>
        <w:br/>
        <w:t/>
        <w:br/>
        <w:t>当你看见这一幕时，你的SAN(惊恐-20)</w:t>
        <w:br/>
      </w:r>
      <w:r>
        <w:rPr>
          <w:b/>
        </w:rPr>
        <w:t>ROLL : d80=d80(78)=78</w:t>
      </w:r>
      <w:r>
        <w:br/>
        <w:t/>
        <w:br/>
        <w:t>你的灵感</w:t>
        <w:br/>
      </w:r>
      <w:r>
        <w:rPr>
          <w:b/>
        </w:rPr>
        <w:t>ROLL : d100=d100(45)=45</w:t>
      </w:r>
      <w:r>
        <w:br/>
        <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
        <w:br/>
        <w:t>在所有人都陷入混乱时，深海猎人的伤亡状况是(深海猎人-20，失去意识+20)</w:t>
        <w:br/>
      </w:r>
      <w:r>
        <w:rPr>
          <w:b/>
        </w:rPr>
        <w:t>ROLL : d100=d100(83)=83</w:t>
      </w:r>
      <w:r>
        <w:br/>
        <w:t/>
        <w:br/>
        <w:t>出现减员，死亡比例是</w:t>
        <w:br/>
      </w:r>
      <w:r>
        <w:rPr>
          <w:b/>
        </w:rPr>
        <w:t>ROLL : d67+33=d67(14)+33=47</w:t>
      </w:r>
      <w:r>
        <w:br/>
        <w:t/>
        <w:br/>
        <w:t>目前人员构成，海猎120+，死亡110+，回归大群70+</w:t>
        <w:br/>
        <w:br/>
      </w:r>
    </w:p>
    <w:p>
      <w:pPr>
        <w:pStyle w:val="ThreadMinimal"/>
      </w:pPr>
      <w:r>
        <w:t>#815 [2024-06-26 00:51:12]</w:t>
        <w:br/>
        <w:br/>
        <w:t>[Ishar-mla Round 2]</w:t>
        <w:br/>
        <w:t/>
        <w:br/>
        <w:t>深海猎人的出力(深海猎人+30，团队合作+20，大幅减员-33)</w:t>
        <w:br/>
      </w:r>
      <w:r>
        <w:rPr>
          <w:b/>
        </w:rPr>
        <w:t>ROLL : d100+17=d100(90)+17=107</w:t>
      </w:r>
      <w:r>
        <w:br/>
        <w:t/>
        <w:br/>
        <w:t>海嗣的出力(群体行动+20，伊莎玛拉的进化+20)</w:t>
        <w:br/>
      </w:r>
      <w:r>
        <w:rPr>
          <w:b/>
        </w:rPr>
        <w:t>ROLL : d100+40=d100(13)+40=53</w:t>
      </w:r>
      <w:r>
        <w:br/>
        <w:t/>
        <w:br/>
        <w:t>下潜进度</w:t>
        <w:br/>
      </w:r>
      <w:r>
        <w:rPr>
          <w:b/>
        </w:rPr>
        <w:t>ROLL : d21+79=d21(20)+79=99</w:t>
      </w:r>
      <w:r>
        <w:br/>
        <w:t/>
        <w:br/>
        <w:t>“你闻得见，你所认知，你听得出，你所辨别♪”</w:t>
        <w:br/>
        <w:t/>
        <w:br/>
        <w:t>你闻到猎人皮肤底下的挣扎，你听见Ishar-mla的歌声。</w:t>
        <w:br/>
        <w:t>维比乌斯把海嗣认知为敌人，维比乌斯辨认得出谁才是同胞。</w:t>
        <w:br/>
        <w:t/>
        <w:br/>
        <w:t>“语言臃肿不便，始源，腐化，蔓延♪”</w:t>
        <w:br/>
        <w:t/>
        <w:br/>
        <w:t>你的喉咙干涩无力，除了歌声一无是处。</w:t>
        <w:br/>
        <w:t>维比乌斯朝身边的猎人大吼“后退”。</w:t>
        <w:br/>
        <w:t/>
        <w:br/>
        <w:t>“生存即是伟大，我们崇高无罪，我们拥抱彼此♪”</w:t>
        <w:br/>
        <w:t/>
        <w:br/>
        <w:t>你抱住那个挣扎的猎人，即使它已经丧失了形体。你的爪掏出了它三个红色的心脏。</w:t>
        <w:br/>
        <w:t>维比乌斯冷酷地回应那份言语：不，你错了。</w:t>
        <w:br/>
        <w:t>我们都会死。这才是真理。</w:t>
        <w:br/>
        <w:t/>
        <w:br/>
        <w:t>“我们遭受的苦永在♪”</w:t>
        <w:br/>
        <w:t/>
        <w:br/>
        <w:t>——命运判定的死永在。</w:t>
        <w:br/>
        <w:t/>
        <w:br/>
        <w:t>[警告！已进入Ishar-mla讨伐战！]</w:t>
        <w:br/>
        <w:br/>
      </w:r>
    </w:p>
    <w:p>
      <w:pPr>
        <w:pStyle w:val="ThreadMinimal"/>
      </w:pPr>
      <w:r>
        <w:t>#816 [2024-06-26 01:12:19]</w:t>
        <w:br/>
        <w:br/>
        <w:t>深海猎人的出力(深海猎人+30，团队合作+20，大幅减员-33)</w:t>
        <w:br/>
      </w:r>
      <w:r>
        <w:rPr>
          <w:b/>
        </w:rPr>
        <w:t>ROLL : d100+17=d100(23)+17=40</w:t>
      </w:r>
      <w:r>
        <w:br/>
        <w:t/>
        <w:br/>
        <w:t>Ishar-mla的出力(腐化之心+20，新增海嗣潮+30)</w:t>
        <w:br/>
      </w:r>
      <w:r>
        <w:rPr>
          <w:b/>
        </w:rPr>
        <w:t>ROLL : d100+50=d100(7)+50=57</w:t>
      </w:r>
      <w:r>
        <w:br/>
        <w:t/>
        <w:br/>
        <w:t>深海猎人的伤亡程度(深海猎人-20)</w:t>
        <w:br/>
      </w:r>
      <w:r>
        <w:rPr>
          <w:b/>
        </w:rPr>
        <w:t>ROLL : d100=d100(46)=46-20=26</w:t>
      </w:r>
      <w:r>
        <w:br/>
        <w:t/>
        <w:br/>
        <w:t>大幅减员和三次受创，检查队伍完整度(相对值)</w:t>
        <w:br/>
        <w:t>一队(剩30+)</w:t>
        <w:br/>
      </w:r>
      <w:r>
        <w:rPr>
          <w:b/>
        </w:rPr>
        <w:t>ROLL : d100=d100(56)=56</w:t>
      </w:r>
      <w:r>
        <w:br/>
        <w:t>二队(剩40+)</w:t>
        <w:br/>
      </w:r>
      <w:r>
        <w:rPr>
          <w:b/>
        </w:rPr>
        <w:t>ROLL : d100=d100(83)=83</w:t>
      </w:r>
      <w:r>
        <w:br/>
        <w:t>三队(剩30+)</w:t>
        <w:br/>
      </w:r>
      <w:r>
        <w:rPr>
          <w:b/>
        </w:rPr>
        <w:t>ROLL : d100=d100(58)=58</w:t>
      </w:r>
      <w:r>
        <w:br/>
        <w:t>四队(剩10+)</w:t>
        <w:br/>
      </w:r>
      <w:r>
        <w:rPr>
          <w:b/>
        </w:rPr>
        <w:t>ROLL : d100=d100(20)=20</w:t>
      </w:r>
      <w:r>
        <w:br/>
        <w:br/>
      </w:r>
    </w:p>
    <w:p>
      <w:pPr>
        <w:pStyle w:val="ThreadMinimal"/>
      </w:pPr>
      <w:r>
        <w:t>#817 [2024-06-26 01:25:09]</w:t>
        <w:br/>
        <w:b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
        <w:br/>
        <w:t>你们在祂的眼前彼此厮杀，与海嗣的潮水厮杀，流出的血都成为祂的食粮，祂的子嗣。</w:t>
        <w:br/>
        <w:t>——一场子代间的斗争。</w:t>
        <w:br/>
        <w:t/>
        <w:br/>
        <w:t>深海猎人的出力(深海猎人+30，团队合作+20，大幅减员-33)</w:t>
        <w:br/>
      </w:r>
      <w:r>
        <w:rPr>
          <w:b/>
        </w:rPr>
        <w:t>ROLL : d100+17=d100(69)+17=86</w:t>
      </w:r>
      <w:r>
        <w:br/>
        <w:t/>
        <w:br/>
        <w:t>Ishar-mla的出力(腐化之心+20，新增海嗣潮+30)</w:t>
        <w:br/>
      </w:r>
      <w:r>
        <w:rPr>
          <w:b/>
        </w:rPr>
        <w:t>ROLL : d100+50=d100(11)+50=61</w:t>
      </w:r>
      <w:r>
        <w:br/>
        <w:t/>
        <w:br/>
        <w:t>Ishar-mla的伤亡情况(腐化之心-20)</w:t>
        <w:br/>
      </w:r>
      <w:r>
        <w:rPr>
          <w:b/>
        </w:rPr>
        <w:t>ROLL : d100=d100(48)=48-20=28</w:t>
      </w:r>
      <w:r>
        <w:br/>
        <w:t/>
        <w:br/>
        <w:t>你们斩断山崖般的触腕，从血肉的墙垒间抵达它的身前，然而它不闪不避，等待着人类的刀剑破开血肉。</w:t>
        <w:br/>
        <w:t>于是血从裂口中大肆滴落，也流入你们的伤口。</w:t>
        <w:br/>
        <w:t/>
        <w:br/>
        <w:t>弑神计划已做更改，但目前海猎们的共同意见是</w:t>
        <w:br/>
        <w:t>0 选择某人——100 共同弑神</w:t>
        <w:br/>
      </w:r>
      <w:r>
        <w:rPr>
          <w:b/>
        </w:rPr>
        <w:t>ROLL : d100=d100(32)=32</w:t>
      </w:r>
      <w:r>
        <w:br/>
        <w:br/>
      </w:r>
    </w:p>
    <w:p>
      <w:pPr>
        <w:pStyle w:val="ThreadMinimal"/>
      </w:pPr>
      <w:r>
        <w:t>#818 [2024-06-26 01:31:31]</w:t>
        <w:br/>
        <w:br/>
        <w:t>对于选择人选，四位队长的看法是</w:t>
        <w:br/>
        <w:t>马库斯</w:t>
        <w:br/>
      </w:r>
      <w:r>
        <w:rPr>
          <w:b/>
        </w:rPr>
        <w:t>ROLL : d4=d4(1)=1</w:t>
      </w:r>
      <w:r>
        <w:br/>
        <w:t>歌蕾蒂娅</w:t>
        <w:br/>
      </w:r>
      <w:r>
        <w:rPr>
          <w:b/>
        </w:rPr>
        <w:t>ROLL : d4=d4(1)=1</w:t>
      </w:r>
      <w:r>
        <w:br/>
        <w:t>乌尔比安</w:t>
        <w:br/>
      </w:r>
      <w:r>
        <w:rPr>
          <w:b/>
        </w:rPr>
        <w:t>ROLL : d4=d4(4)=4</w:t>
      </w:r>
      <w:r>
        <w:br/>
        <w:t>缇比利娅</w:t>
        <w:br/>
      </w:r>
      <w:r>
        <w:rPr>
          <w:b/>
        </w:rPr>
        <w:t>ROLL : d4=d4(2)=2</w:t>
      </w:r>
      <w:r>
        <w:br/>
        <w:t/>
        <w:br/>
        <w:t>马库斯的说服</w:t>
        <w:br/>
      </w:r>
      <w:r>
        <w:rPr>
          <w:b/>
        </w:rPr>
        <w:t>ROLL : d100=d100(38)=38</w:t>
      </w:r>
      <w:r>
        <w:br/>
        <w:t>歌蕾蒂娅的说服</w:t>
        <w:br/>
      </w:r>
      <w:r>
        <w:rPr>
          <w:b/>
        </w:rPr>
        <w:t>ROLL : d100=d100(53)=53</w:t>
      </w:r>
      <w:r>
        <w:br/>
        <w:t>乌尔比安的说服</w:t>
        <w:br/>
      </w:r>
      <w:r>
        <w:rPr>
          <w:b/>
        </w:rPr>
        <w:t>ROLL : d100=d100(100)=100</w:t>
      </w:r>
      <w:r>
        <w:br/>
        <w:t>缇比利娅的说服</w:t>
        <w:br/>
      </w:r>
      <w:r>
        <w:rPr>
          <w:b/>
        </w:rPr>
        <w:t>ROLL : d100=d100(74)=74</w:t>
      </w:r>
      <w:r>
        <w:br/>
        <w:br/>
      </w:r>
    </w:p>
    <w:p>
      <w:pPr>
        <w:pStyle w:val="ThreadMinimal"/>
      </w:pPr>
      <w:r>
        <w:t>#819 [2024-06-26 01:35:12]</w:t>
        <w:br/>
        <w:br/>
        <w:t>乌尔比安强烈坚持让缇比利娅负责的原因是</w:t>
        <w:br/>
        <w:t>1-3 他自己身受重伤</w:t>
        <w:br/>
        <w:t>4-6 +缇比利娅伤势最轻</w:t>
        <w:br/>
        <w:t>7-9 +斯普里乌斯刚刚战死</w:t>
        <w:br/>
        <w:t>10 大成功/大失败</w:t>
        <w:br/>
      </w:r>
      <w:r>
        <w:rPr>
          <w:b/>
        </w:rPr>
        <w:t>ROLL : d10=d10(6)=6</w:t>
      </w:r>
      <w:r>
        <w:br/>
      </w:r>
      <w:r>
        <w:rPr>
          <w:b/>
        </w:rPr>
        <w:t>ROLL : d2=d2(1)=1</w:t>
      </w:r>
      <w:r>
        <w:br/>
        <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
        <w:br/>
        <w:t>深海猎人的出力(深海猎人+30，团队合作+20，大幅减员-33，创造机会+20)</w:t>
        <w:br/>
      </w:r>
      <w:r>
        <w:rPr>
          <w:b/>
        </w:rPr>
        <w:t>ROLL : d100+37=d100(11)+37=48</w:t>
      </w:r>
      <w:r>
        <w:br/>
        <w:t/>
        <w:br/>
        <w:t>Ishar-mla的出力(腐化之心+20，新增海嗣潮+30)</w:t>
        <w:br/>
      </w:r>
      <w:r>
        <w:rPr>
          <w:b/>
        </w:rPr>
        <w:t>ROLL : d100+50=d100(12)+50=62</w:t>
      </w:r>
      <w:r>
        <w:br/>
        <w:t/>
        <w:br/>
        <w:t>深海猎人的伤亡情况是(深海猎人-20)</w:t>
        <w:br/>
      </w:r>
      <w:r>
        <w:rPr>
          <w:b/>
        </w:rPr>
        <w:t>ROLL : d100=d100(95)=95-20=75</w:t>
      </w:r>
      <w:r>
        <w:br/>
        <w:t/>
        <w:br/>
        <w:t>出现减员，死亡比例</w:t>
        <w:br/>
      </w:r>
      <w:r>
        <w:rPr>
          <w:b/>
        </w:rPr>
        <w:t>ROLL : d75+25=d75(52)+25=77</w:t>
      </w:r>
      <w:r>
        <w:br/>
        <w:t>剩余海猎：30+</w:t>
        <w:br/>
        <w:br/>
      </w:r>
    </w:p>
    <w:p>
      <w:pPr>
        <w:pStyle w:val="ThreadMinimal"/>
      </w:pPr>
      <w:r>
        <w:t>#820 [2024-06-26 01:51:31]</w:t>
        <w:br/>
        <w:br/>
        <w:t>人员数字过小，开始确定各队完整度是否解散</w:t>
        <w:br/>
        <w:t>一队</w:t>
        <w:br/>
      </w:r>
      <w:r>
        <w:rPr>
          <w:b/>
        </w:rPr>
        <w:t>ROLL : d100=d100(37)=37</w:t>
      </w:r>
      <w:r>
        <w:br/>
        <w:t>(仅剩马库斯、维比乌斯)</w:t>
        <w:br/>
        <w:t>二队</w:t>
        <w:br/>
      </w:r>
      <w:r>
        <w:rPr>
          <w:b/>
        </w:rPr>
        <w:t>ROLL : d100=d100(69)=69</w:t>
      </w:r>
      <w:r>
        <w:br/>
        <w:t>三队</w:t>
        <w:br/>
      </w:r>
      <w:r>
        <w:rPr>
          <w:b/>
        </w:rPr>
        <w:t>ROLL : d100=d100(30)=30</w:t>
      </w:r>
      <w:r>
        <w:br/>
        <w:t>(仅剩乌尔比安、斯卡蒂)</w:t>
        <w:br/>
        <w:t>四队</w:t>
        <w:br/>
      </w:r>
      <w:r>
        <w:rPr>
          <w:b/>
        </w:rPr>
        <w:t>ROLL : d100=d100(65)=65</w:t>
      </w:r>
      <w:r>
        <w:br/>
        <w:t/>
        <w:br/>
        <w:t>Ishar-mla注视着这些飞虫，飞虫里蕴藏着她的子嗣。</w:t>
        <w:br/>
        <w:t>她只需要移动身躯，略作腾挪，就能碾死那些躯壳，解放她的孩子。当然特殊的容器已被她小心略过。</w:t>
        <w:br/>
        <w:t>Ishar-mla仍在等待属于她的那把剑。</w:t>
        <w:br/>
        <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
        <w:br/>
        <w:t>深海猎人的出力(深海猎人+30，团队合作+10，大幅减员-58，创造机会+20)</w:t>
        <w:br/>
      </w:r>
      <w:r>
        <w:rPr>
          <w:b/>
        </w:rPr>
        <w:t>ROLL : d100+2=d100(8)+2=10</w:t>
      </w:r>
      <w:r>
        <w:br/>
        <w:t/>
        <w:br/>
        <w:t>Ishar-mla的出力(腐化之心+20，新增海嗣潮+30)</w:t>
        <w:br/>
      </w:r>
      <w:r>
        <w:rPr>
          <w:b/>
        </w:rPr>
        <w:t>ROLL : d100+50=d100(95)+50=145</w:t>
      </w:r>
      <w:r>
        <w:br/>
        <w:t/>
        <w:br/>
        <w:t>深海猎人的伤亡状况(深海猎人-20)</w:t>
        <w:br/>
      </w:r>
      <w:r>
        <w:rPr>
          <w:b/>
        </w:rPr>
        <w:t>ROLL : d100=d100(63)=63-20=43</w:t>
      </w:r>
      <w:r>
        <w:br/>
        <w:br/>
      </w:r>
    </w:p>
    <w:p>
      <w:pPr>
        <w:pStyle w:val="ThreadMinimal"/>
      </w:pPr>
      <w:r>
        <w:t>#821 [2024-06-26 02:08:56]</w:t>
        <w:br/>
        <w:b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
        <w:br/>
        <w:t>深海猎人的出力(深海猎人+30，团队合作+20，大幅减员-58，创造机会+20)</w:t>
        <w:br/>
      </w:r>
      <w:r>
        <w:rPr>
          <w:b/>
        </w:rPr>
        <w:t>ROLL : d100+12=d100(3)+12=15</w:t>
      </w:r>
      <w:r>
        <w:br/>
        <w:t/>
        <w:br/>
        <w:t>Ishar-mla的出力(腐化之心+20，新增海嗣潮+30)</w:t>
        <w:br/>
      </w:r>
      <w:r>
        <w:rPr>
          <w:b/>
        </w:rPr>
        <w:t>ROLL : d100+50=d100(81)+50=131</w:t>
      </w:r>
      <w:r>
        <w:br/>
        <w:t/>
        <w:br/>
        <w:t>深海猎人的伤亡状况(深海猎人-20)</w:t>
        <w:br/>
      </w:r>
      <w:r>
        <w:rPr>
          <w:b/>
        </w:rPr>
        <w:t>ROLL : d100=d100(18)=18-20=-2</w:t>
      </w:r>
      <w:r>
        <w:br/>
        <w:t/>
        <w:br/>
        <w:t>连续三次失败，创造机会+20取消，深海猎人是否考虑调整计划</w:t>
        <w:br/>
        <w:t>0 改为围攻——100 坚持等待</w:t>
        <w:br/>
      </w:r>
      <w:r>
        <w:rPr>
          <w:b/>
        </w:rPr>
        <w:t>ROLL : d100=d100(86)=86</w:t>
      </w:r>
      <w:r>
        <w:br/>
        <w:br/>
      </w:r>
    </w:p>
    <w:p>
      <w:pPr>
        <w:pStyle w:val="ThreadMinimal"/>
      </w:pPr>
      <w:r>
        <w:t>#822 [2024-06-26 02:21:28]</w:t>
        <w:br/>
        <w:br/>
        <w:t>你们死不悔改/坚定不移。</w:t>
        <w:br/>
        <w:t/>
        <w:br/>
        <w:t>你们徒劳无功/等待黎明。</w:t>
        <w:br/>
        <w:t/>
        <w:br/>
        <w:t>你们愚不可及/奋不顾身。</w:t>
        <w:br/>
        <w:t/>
        <w:br/>
        <w:t>你们走向命运/书写结局。</w:t>
        <w:br/>
        <w:t/>
        <w:br/>
        <w:t>深海猎人的出力(深海猎人+30，团队合作+10，大幅减员-58，唯一希望+20)</w:t>
        <w:br/>
      </w:r>
      <w:r>
        <w:rPr>
          <w:b/>
        </w:rPr>
        <w:t>ROLL : d100+2=d100(73)+2=75</w:t>
      </w:r>
      <w:r>
        <w:br/>
        <w:t>*唯一希望可提供最多三轮，消失后不再出现任何加值</w:t>
        <w:br/>
        <w:t/>
        <w:br/>
        <w:t>Ishar-mla的出力(腐化之心+20，新增海嗣潮+30)</w:t>
        <w:br/>
      </w:r>
      <w:r>
        <w:rPr>
          <w:b/>
        </w:rPr>
        <w:t>ROLL : d100+50=d100(56)+50=106</w:t>
      </w:r>
      <w:r>
        <w:br/>
        <w:t/>
        <w:br/>
        <w:t>深海猎人的伤亡情况(深海猎人-20)</w:t>
        <w:br/>
      </w:r>
      <w:r>
        <w:rPr>
          <w:b/>
        </w:rPr>
        <w:t>ROLL : d100=d100(84)=84-20=64</w:t>
      </w:r>
      <w:r>
        <w:br/>
        <w:t/>
        <w:br/>
        <w:t>出现减员，死亡比例</w:t>
        <w:br/>
      </w:r>
      <w:r>
        <w:rPr>
          <w:b/>
        </w:rPr>
        <w:t>ROLL : d86+14=d86(5)+14=19</w:t>
      </w:r>
      <w:r>
        <w:br/>
        <w:t>海猎数量：20+</w:t>
        <w:br/>
        <w:br/>
      </w:r>
    </w:p>
    <w:p>
      <w:pPr>
        <w:pStyle w:val="ThreadMinimal"/>
      </w:pPr>
      <w:r>
        <w:t>#823 [2024-06-26 02:29:29]</w:t>
        <w:br/>
        <w:br/>
        <w:t>战斗需要总结。</w:t>
        <w:br/>
        <w:t/>
        <w:br/>
        <w:t>挣扎不需要。</w:t>
        <w:br/>
        <w:t/>
        <w:br/>
        <w:t>深海猎人的出力(深海猎人+30，团队合作+10，大幅减员-58，唯一希望+20)</w:t>
        <w:br/>
      </w:r>
      <w:r>
        <w:rPr>
          <w:b/>
        </w:rPr>
        <w:t>ROLL : d100+2=d100(16)+2=18</w:t>
      </w:r>
      <w:r>
        <w:br/>
        <w:t/>
        <w:br/>
        <w:t>Ishar-mla的出力(腐化之心+20，新增海嗣潮+30)</w:t>
        <w:br/>
      </w:r>
      <w:r>
        <w:rPr>
          <w:b/>
        </w:rPr>
        <w:t>ROLL : d100+50=d100(95)+50=145</w:t>
      </w:r>
      <w:r>
        <w:br/>
        <w:t/>
        <w:br/>
        <w:t>深海猎人的伤亡情况(深海猎人-20)</w:t>
        <w:br/>
      </w:r>
      <w:r>
        <w:rPr>
          <w:b/>
        </w:rPr>
        <w:t>ROLL : d100=d100(60)=60-20=40</w:t>
      </w:r>
      <w:r>
        <w:br/>
        <w:t/>
        <w:br/>
        <w:t>你们在与什么斗争？</w:t>
        <w:br/>
        <w:t>神</w:t>
        <w:br/>
        <w:t>你们真的是在战斗？</w:t>
        <w:br/>
        <w:t>生存</w:t>
        <w:br/>
        <w:t/>
        <w:br/>
        <w:t>深海猎人的出力(深海猎人+30，团队合作+10，大幅减员-58，唯一希望+20)</w:t>
        <w:br/>
      </w:r>
      <w:r>
        <w:rPr>
          <w:b/>
        </w:rPr>
        <w:t>ROLL : d100+2=d100(64)+2=66</w:t>
      </w:r>
      <w:r>
        <w:br/>
        <w:t/>
        <w:br/>
        <w:t>Ishar-mla的出力(腐化之心+20，新增海嗣潮+30)</w:t>
        <w:br/>
      </w:r>
      <w:r>
        <w:rPr>
          <w:b/>
        </w:rPr>
        <w:t>ROLL : d100+50=d100(34)+50=84</w:t>
      </w:r>
      <w:r>
        <w:br/>
        <w:t/>
        <w:br/>
        <w:t>深海猎人的伤亡情况(深海猎人-20)</w:t>
        <w:br/>
      </w:r>
      <w:r>
        <w:rPr>
          <w:b/>
        </w:rPr>
        <w:t>ROLL : d100=d100(61)=61-20=41</w:t>
      </w:r>
      <w:r>
        <w:br/>
        <w:t/>
        <w:br/>
        <w:t>这就是……结局？</w:t>
        <w:br/>
        <w:br/>
      </w:r>
    </w:p>
    <w:p>
      <w:pPr>
        <w:pStyle w:val="ThreadMinimal"/>
      </w:pPr>
      <w:r>
        <w:t>#824 [2024-06-26 02:37:06]</w:t>
        <w:br/>
        <w:br/>
        <w:t>希望破灭，你的SAN是(绝望-20)</w:t>
        <w:br/>
      </w:r>
      <w:r>
        <w:rPr>
          <w:b/>
        </w:rPr>
        <w:t>ROLL : d80=d80(51)=51</w:t>
      </w:r>
      <w:r>
        <w:br/>
        <w:t/>
        <w:br/>
        <w:t>海猎们的态度是</w:t>
        <w:br/>
        <w:t>1-3 死战不退</w:t>
        <w:br/>
        <w:t>4-6 兵分两路</w:t>
        <w:br/>
        <w:t>7-9 及时撤离</w:t>
        <w:br/>
        <w:t>10 大成功/大失败</w:t>
        <w:br/>
      </w:r>
      <w:r>
        <w:rPr>
          <w:b/>
        </w:rPr>
        <w:t>ROLL : d10=d10(5)=5</w:t>
      </w:r>
      <w:r>
        <w:br/>
      </w:r>
      <w:r>
        <w:rPr>
          <w:b/>
        </w:rPr>
        <w:t>ROLL : d2=d2(1)=1</w:t>
      </w:r>
      <w:r>
        <w:br/>
        <w:t/>
        <w:br/>
        <w:t>海猎们认清现实的不可战胜，但，他们决定一部分来拖延海嗣的生代，让另一部分人逃走，为阿戈尔传递情报。</w:t>
        <w:br/>
        <w:t>视在场海猎有25人，留下来的人有(保底一半)</w:t>
        <w:br/>
      </w:r>
      <w:r>
        <w:rPr>
          <w:b/>
        </w:rPr>
        <w:t>ROLL : d12+13=d12(4)+13=17</w:t>
      </w:r>
      <w:r>
        <w:br/>
        <w:t/>
        <w:br/>
        <w:t>八个人负责传递消息的使命，其中是否包含熟人</w:t>
        <w:br/>
        <w:t>马库斯</w:t>
        <w:br/>
      </w:r>
      <w:r>
        <w:rPr>
          <w:b/>
        </w:rPr>
        <w:t>ROLL : d2=d2(1)=1</w:t>
      </w:r>
      <w:r>
        <w:br/>
        <w:t>歌蕾蒂娅</w:t>
        <w:br/>
      </w:r>
      <w:r>
        <w:rPr>
          <w:b/>
        </w:rPr>
        <w:t>ROLL : d2=d2(2)=2</w:t>
      </w:r>
      <w:r>
        <w:br/>
        <w:t>劳伦缇娜</w:t>
        <w:br/>
      </w:r>
      <w:r>
        <w:rPr>
          <w:b/>
        </w:rPr>
        <w:t>ROLL : d2=d2(1)=1</w:t>
      </w:r>
      <w:r>
        <w:br/>
        <w:t>乌尔比安</w:t>
        <w:br/>
      </w:r>
      <w:r>
        <w:rPr>
          <w:b/>
        </w:rPr>
        <w:t>ROLL : d2=d2(1)=1</w:t>
      </w:r>
      <w:r>
        <w:br/>
        <w:t>斯卡蒂</w:t>
        <w:br/>
      </w:r>
      <w:r>
        <w:rPr>
          <w:b/>
        </w:rPr>
        <w:t>ROLL : d2=d2(1)=1</w:t>
      </w:r>
      <w:r>
        <w:br/>
        <w:t>缇比利娅</w:t>
        <w:br/>
      </w:r>
      <w:r>
        <w:rPr>
          <w:b/>
        </w:rPr>
        <w:t>ROLL : d2=d2(1)=1</w:t>
      </w:r>
      <w:r>
        <w:br/>
        <w:t>以逻辑推断，该倒过来看骰点，也就是除了歌蕾蒂娅，其它全部断后，默认新兵维比乌斯被安排离开</w:t>
        <w:br/>
        <w:br/>
      </w:r>
    </w:p>
    <w:p>
      <w:pPr>
        <w:pStyle w:val="ThreadMinimal"/>
      </w:pPr>
      <w:r>
        <w:t>#825 [2024-06-26 02:54:31]</w:t>
        <w:br/>
        <w:br/>
        <w:t>你对这份命令的态度</w:t>
        <w:br/>
        <w:t>0 接受——100 不接受</w:t>
        <w:br/>
      </w:r>
      <w:r>
        <w:rPr>
          <w:b/>
        </w:rPr>
        <w:t>ROLL : d100=d100(54)=54</w:t>
      </w:r>
      <w:r>
        <w:br/>
        <w:t/>
        <w:br/>
        <w:t>你的说服(决心+20)</w:t>
        <w:br/>
      </w:r>
      <w:r>
        <w:rPr>
          <w:b/>
        </w:rPr>
        <w:t>ROLL : d100+20=d100(52)+20=72</w:t>
      </w:r>
      <w:r>
        <w:br/>
        <w:t/>
        <w:br/>
        <w:t>马库斯的说服(客观+20)</w:t>
        <w:br/>
      </w:r>
      <w:r>
        <w:rPr>
          <w:b/>
        </w:rPr>
        <w:t>ROLL : d100+20=d100(25)+20=45</w:t>
      </w:r>
      <w:r>
        <w:br/>
        <w:t/>
        <w:br/>
        <w:t>乌尔比安的说服(客观+20)</w:t>
        <w:br/>
      </w:r>
      <w:r>
        <w:rPr>
          <w:b/>
        </w:rPr>
        <w:t>ROLL : d100+20=d100(21)+20=41</w:t>
      </w:r>
      <w:r>
        <w:br/>
        <w:t/>
        <w:br/>
        <w:t>“……维比乌斯……以上所有人，立即离开！”</w:t>
        <w:br/>
        <w:t>你在失血中听见那个名字。</w:t>
        <w:br/>
        <w:t>现在这是你。</w:t>
        <w:br/>
        <w:t>你茫然地抬头，看见一场分别。</w:t>
        <w:br/>
        <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
        <w:br/>
        <w:t>但你只是在战斗的间隙里摇头。</w:t>
        <w:br/>
        <w:t>“反正都是死……我总是会死的。”这就是我的命运，你咳出一口血沫，发狠地撞进口器里搅碎那个中枢，“那我宁愿就死在这里。”</w:t>
        <w:br/>
        <w:t/>
        <w:br/>
        <w:t>作为深海猎人。</w:t>
        <w:br/>
        <w:t/>
        <w:br/>
        <w:t>“我是一个战士……”你不自知而急切地看向他们，“我是一个战士，对吧？”</w:t>
        <w:br/>
        <w:t/>
        <w:br/>
        <w:t>——见证这个世界的结局。</w:t>
        <w:br/>
        <w:br/>
      </w:r>
    </w:p>
    <w:p>
      <w:pPr>
        <w:pStyle w:val="ThreadMinimal"/>
      </w:pPr>
      <w:r>
        <w:t>#826 [2024-06-26 13:04:20]</w:t>
        <w:br/>
        <w:br/>
        <w:t>回复一些长久以来不断有人问的问题</w:t>
        <w:br/>
        <w:t/>
        <w:br/>
        <w:t>Q：世界线与同位体</w:t>
        <w:br/>
        <w:t>A：本安科是不同世界线的平行时空穿梭而非同一世界的时间回溯，主角从地球降临到泰拉同位体身上，原主无意识(仅在后日谈if具有)，同位体不会是原作角色</w:t>
        <w:br/>
        <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
        <w:br/>
        <w:t>最后补充一点有的没的：如果想称呼导游但又要和其它M开头的作者以示区分，可以称呼我为梦魇(my)导[不知道有没有重名]，不为什么，就凭导游又又又做噩梦了kuso[s:ac:擦汗]</w:t>
        <w:br/>
        <w:br/>
      </w:r>
    </w:p>
    <w:p>
      <w:pPr>
        <w:pStyle w:val="ThreadMinimal"/>
      </w:pPr>
      <w:r>
        <w:t>#827 [2024-06-26 14:54:02]</w:t>
        <w:br/>
        <w:b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br/>
        <w:br/>
      </w:r>
    </w:p>
    <w:p>
      <w:pPr>
        <w:pStyle w:val="ThreadMinimal"/>
      </w:pPr>
      <w:r>
        <w:t>#828 [2024-06-26 16:47:39]</w:t>
        <w:br/>
        <w:br/>
        <w:t>Reply to [pid=767269979,40452148,640]Reply[/pid] Reply by [uid=64645408]Zanran[/uid] (2024-06-26 14:00)+关于日有所思夜有所梦 ...导游以亲身经历质疑()，前两天导游刚做了一个三节梦，概述可以是“陪甄嬛参加选秀”+“在星巴克见义勇为打群架”+“作为军校生跟踪发现校领导集体贩毒被捕”，最扯淡的是这三件事竟然是连续的同一个主角[s:a2:偷吃]然而导游的日常里并不包含看甄嬛传、喝星巴克、关注军校和社会新闻</w:t>
        <w:br/>
        <w:br/>
      </w:r>
    </w:p>
    <w:p>
      <w:pPr>
        <w:pStyle w:val="ThreadMinimal"/>
      </w:pPr>
      <w:r>
        <w:t>#829 [2024-06-26 16:56:23]</w:t>
        <w:br/>
        <w:b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
        <w:br/>
        <w:t>深海猎人的出力(深海猎人+30，团队合作+10，大幅减员-58)</w:t>
        <w:br/>
      </w:r>
      <w:r>
        <w:rPr>
          <w:b/>
        </w:rPr>
        <w:t>ROLL : d100=d100(37)=37-18=19</w:t>
      </w:r>
      <w:r>
        <w:br/>
        <w:t/>
        <w:br/>
        <w:t>Ishar-mla的出力(腐化之心+20，分散海嗣潮+20)</w:t>
        <w:br/>
      </w:r>
      <w:r>
        <w:rPr>
          <w:b/>
        </w:rPr>
        <w:t>ROLL : d100+40=d100(70)+40=110</w:t>
      </w:r>
      <w:r>
        <w:br/>
        <w:t/>
        <w:br/>
        <w:t>深海猎人的伤亡情况(深海猎人-20)</w:t>
        <w:br/>
      </w:r>
      <w:r>
        <w:rPr>
          <w:b/>
        </w:rPr>
        <w:t>ROLL : d100=d100(54)=54-20=34</w:t>
      </w:r>
      <w:r>
        <w:br/>
        <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
        <w:br/>
        <w:t>[生路 Round 1]</w:t>
        <w:br/>
        <w:t/>
        <w:br/>
        <w:t>深海猎人的潜行(深海猎人+20，重伤-20，“回归”感召+10)</w:t>
        <w:br/>
      </w:r>
      <w:r>
        <w:rPr>
          <w:b/>
        </w:rPr>
        <w:t>ROLL : d100+10=d100(3)+10=13</w:t>
      </w:r>
      <w:r>
        <w:br/>
        <w:t/>
        <w:br/>
        <w:t>海嗣的察觉(群体行动+20，伊莎玛拉的进化+20)</w:t>
        <w:br/>
      </w:r>
      <w:r>
        <w:rPr>
          <w:b/>
        </w:rPr>
        <w:t>ROLL : d100+40=d100(14)+40=54</w:t>
      </w:r>
      <w:r>
        <w:br/>
        <w:br/>
      </w:r>
    </w:p>
    <w:p>
      <w:pPr>
        <w:pStyle w:val="ThreadMinimal"/>
      </w:pPr>
      <w:r>
        <w:t>#830 [2024-06-26 17:13:50]</w:t>
        <w:br/>
        <w:br/>
        <w:t>深海猎人的速度(深海猎人+20，重伤-20)</w:t>
        <w:br/>
      </w:r>
      <w:r>
        <w:rPr>
          <w:b/>
        </w:rPr>
        <w:t>ROLL : d100=d100(64)=64</w:t>
      </w:r>
      <w:r>
        <w:br/>
        <w:t/>
        <w:br/>
        <w:t>海嗣的速度(群体行动+20，伊莎玛拉的进化+20)</w:t>
        <w:br/>
      </w:r>
      <w:r>
        <w:rPr>
          <w:b/>
        </w:rPr>
        <w:t>ROLL : d100+40=d100(34)+40=74</w:t>
      </w:r>
      <w:r>
        <w:br/>
        <w:t/>
        <w:br/>
        <w:t>深海猎人的出力(深海猎人+20，重伤-20)</w:t>
        <w:br/>
      </w:r>
      <w:r>
        <w:rPr>
          <w:b/>
        </w:rPr>
        <w:t>ROLL : d100=d100(1)=1</w:t>
      </w:r>
      <w:r>
        <w:br/>
        <w:t/>
        <w:br/>
        <w:t>海嗣的出力(群体行动+20，伊莎玛拉的进化+20)</w:t>
        <w:br/>
      </w:r>
      <w:r>
        <w:rPr>
          <w:b/>
        </w:rPr>
        <w:t>ROLL : d100+40=d100(9)+40=49</w:t>
      </w:r>
      <w:r>
        <w:br/>
        <w:t/>
        <w:br/>
        <w:t>深海猎人的伤亡情况(深海猎人-20)</w:t>
        <w:br/>
      </w:r>
      <w:r>
        <w:rPr>
          <w:b/>
        </w:rPr>
        <w:t>ROLL : d100=d100(90)=90-20=70</w:t>
      </w:r>
      <w:r>
        <w:br/>
        <w:t/>
        <w:br/>
        <w:t>撤离者的上升距离</w:t>
        <w:br/>
      </w:r>
      <w:r>
        <w:rPr>
          <w:b/>
        </w:rPr>
        <w:t>ROLL : d98=d98(81)=81</w:t>
      </w:r>
      <w:r>
        <w:br/>
        <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br/>
        <w:br/>
      </w:r>
    </w:p>
    <w:p>
      <w:pPr>
        <w:pStyle w:val="ThreadMinimal"/>
      </w:pPr>
      <w:r>
        <w:t>#831 [2024-06-26 17:27:42]</w:t>
        <w:br/>
        <w:br/>
        <w:t>深海猎人的出力(深海猎人+30，团队合作+10，大幅减员-58)</w:t>
        <w:br/>
      </w:r>
      <w:r>
        <w:rPr>
          <w:b/>
        </w:rPr>
        <w:t>ROLL : d100=d100(98)=98-18=80</w:t>
      </w:r>
      <w:r>
        <w:br/>
        <w:t/>
        <w:br/>
        <w:t>Ishar-mla的出力(腐化之心+20，分散海嗣潮+20)</w:t>
        <w:br/>
      </w:r>
      <w:r>
        <w:rPr>
          <w:b/>
        </w:rPr>
        <w:t>ROLL : d100+40=d100(32)+40=72</w:t>
      </w:r>
      <w:r>
        <w:br/>
        <w:t/>
        <w:br/>
        <w:t>Ishar-mla的受伤程度(腐化之心-20)</w:t>
        <w:br/>
      </w:r>
      <w:r>
        <w:rPr>
          <w:b/>
        </w:rPr>
        <w:t>ROLL : d100=d100(14)=14-20=-6</w:t>
      </w:r>
      <w:r>
        <w:br/>
        <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
        <w:br/>
        <w:t>[生路 Round 2]</w:t>
        <w:br/>
        <w:t/>
        <w:br/>
        <w:t>深海猎人的速度(深海猎人+20，重伤-20)</w:t>
        <w:br/>
      </w:r>
      <w:r>
        <w:rPr>
          <w:b/>
        </w:rPr>
        <w:t>ROLL : d100=d100(28)=28</w:t>
      </w:r>
      <w:r>
        <w:br/>
        <w:t/>
        <w:br/>
        <w:t>海嗣的速度(群体行动+20，伊莎玛拉的进化+20)</w:t>
        <w:br/>
      </w:r>
      <w:r>
        <w:rPr>
          <w:b/>
        </w:rPr>
        <w:t>ROLL : d100+40=d100(37)+40=77</w:t>
      </w:r>
      <w:r>
        <w:br/>
        <w:t/>
        <w:br/>
        <w:t>撤离者的上升距离</w:t>
        <w:br/>
      </w:r>
      <w:r>
        <w:rPr>
          <w:b/>
        </w:rPr>
        <w:t>ROLL : d17+81=d17(11)+81=92</w:t>
      </w:r>
      <w:r>
        <w:br/>
        <w:br/>
      </w:r>
    </w:p>
    <w:p>
      <w:pPr>
        <w:pStyle w:val="ThreadMinimal"/>
      </w:pPr>
      <w:r>
        <w:t>#832 [2024-06-26 17:37:46]</w:t>
        <w:br/>
        <w:br/>
        <w:t>深海猎人的出力(深海猎人+20，重伤-20)</w:t>
        <w:br/>
      </w:r>
      <w:r>
        <w:rPr>
          <w:b/>
        </w:rPr>
        <w:t>ROLL : d100=d100(12)=12</w:t>
      </w:r>
      <w:r>
        <w:br/>
        <w:t/>
        <w:br/>
        <w:t>海嗣的出力(群体行动+20，伊莎玛拉的进化+20)</w:t>
        <w:br/>
      </w:r>
      <w:r>
        <w:rPr>
          <w:b/>
        </w:rPr>
        <w:t>ROLL : d100+40=d100(60)+40=100</w:t>
      </w:r>
      <w:r>
        <w:br/>
        <w:t/>
        <w:br/>
        <w:t>深海猎人的伤亡情况(深海猎人-20)</w:t>
        <w:br/>
      </w:r>
      <w:r>
        <w:rPr>
          <w:b/>
        </w:rPr>
        <w:t>ROLL : d100=d100(26)=26-20=6</w:t>
      </w:r>
      <w:r>
        <w:br/>
        <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
        <w:br/>
        <w:t>深海猎人的出力(深海猎人+30，团队合作+10，大幅减员-58)</w:t>
        <w:br/>
      </w:r>
      <w:r>
        <w:rPr>
          <w:b/>
        </w:rPr>
        <w:t>ROLL : d100=d100(11)=11-18=-7</w:t>
      </w:r>
      <w:r>
        <w:br/>
        <w:t/>
        <w:br/>
        <w:t>Ishar-mla的出力(腐化之心+20，分散海嗣潮+20)</w:t>
        <w:br/>
      </w:r>
      <w:r>
        <w:rPr>
          <w:b/>
        </w:rPr>
        <w:t>ROLL : d100+40=d100(67)+40=107</w:t>
      </w:r>
      <w:r>
        <w:br/>
        <w:t/>
        <w:br/>
        <w:t>深海猎人的受伤程度(深海猎人-20)</w:t>
        <w:br/>
      </w:r>
      <w:r>
        <w:rPr>
          <w:b/>
        </w:rPr>
        <w:t>ROLL : d100=d100(24)=24-20=4</w:t>
      </w:r>
      <w:r>
        <w:br/>
        <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br/>
        <w:br/>
      </w:r>
    </w:p>
    <w:p>
      <w:pPr>
        <w:pStyle w:val="ThreadMinimal"/>
      </w:pPr>
      <w:r>
        <w:t>#833 [2024-06-26 17:52:10]</w:t>
        <w:br/>
        <w:br/>
        <w:t>[生路 Round 3]</w:t>
        <w:br/>
        <w:t/>
        <w:br/>
        <w:t>深海猎人的速度(深海猎人+20，重伤-20)</w:t>
        <w:br/>
      </w:r>
      <w:r>
        <w:rPr>
          <w:b/>
        </w:rPr>
        <w:t>ROLL : d100=d100(39)=39</w:t>
      </w:r>
      <w:r>
        <w:br/>
        <w:t/>
        <w:br/>
        <w:t>海嗣的速度(群体行动+20，伊莎玛拉的进化+20)</w:t>
        <w:br/>
      </w:r>
      <w:r>
        <w:rPr>
          <w:b/>
        </w:rPr>
        <w:t>ROLL : d100+40=d100(53)+40=93</w:t>
      </w:r>
      <w:r>
        <w:br/>
        <w:t/>
        <w:br/>
        <w:t>撤离者的上升距离</w:t>
        <w:br/>
      </w:r>
      <w:r>
        <w:rPr>
          <w:b/>
        </w:rPr>
        <w:t>ROLL : d6+92=d6(3)+92=95</w:t>
      </w:r>
      <w:r>
        <w:br/>
        <w:t/>
        <w:br/>
        <w:t>已进入阿戈尔探测系统范围，开启火力打击。</w:t>
        <w:br/>
        <w:t/>
        <w:br/>
        <w:t>深海猎人的出力(深海猎人+20，重伤-20，舰队支援+30)</w:t>
        <w:br/>
      </w:r>
      <w:r>
        <w:rPr>
          <w:b/>
        </w:rPr>
        <w:t>ROLL : d100+30=d100(62)+30=92</w:t>
      </w:r>
      <w:r>
        <w:br/>
        <w:t/>
        <w:br/>
        <w:t>海嗣的出力(群体行动+20，伊莎玛拉的进化+20)</w:t>
        <w:br/>
      </w:r>
      <w:r>
        <w:rPr>
          <w:b/>
        </w:rPr>
        <w:t>ROLL : d100+40=d100(31)+40=71</w:t>
      </w:r>
      <w:r>
        <w:br/>
        <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
        <w:br/>
        <w:t>歌蕾蒂娅登船的第一句话是“我必须立刻向军团长们汇报”，第二句话是“不用，把其他人带走，给我医疗箱就好”。</w:t>
        <w:br/>
        <w:t>阿戈尔的时间或许已岌岌可危。</w:t>
        <w:br/>
        <w:br/>
      </w:r>
    </w:p>
    <w:p>
      <w:pPr>
        <w:pStyle w:val="ThreadMinimal"/>
      </w:pPr>
      <w:r>
        <w:t>#834 [2024-06-26 18:04:58]</w:t>
        <w:br/>
        <w:br/>
        <w:t>深海猎人的出力(深海猎人+30，团队合作+10，大幅减员-58)</w:t>
        <w:br/>
      </w:r>
      <w:r>
        <w:rPr>
          <w:b/>
        </w:rPr>
        <w:t>ROLL : d100=d100(6)=6-18=-12</w:t>
      </w:r>
      <w:r>
        <w:br/>
        <w:t/>
        <w:br/>
        <w:t>Ishar-mla的出力(腐化之心+20，分散海嗣潮+20)</w:t>
        <w:br/>
      </w:r>
      <w:r>
        <w:rPr>
          <w:b/>
        </w:rPr>
        <w:t>ROLL : d100+40=d100(99)+40=139</w:t>
      </w:r>
      <w:r>
        <w:br/>
        <w:t/>
        <w:br/>
        <w:t>深海猎人的受伤程度(深海猎人-20)</w:t>
        <w:br/>
      </w:r>
      <w:r>
        <w:rPr>
          <w:b/>
        </w:rPr>
        <w:t>ROLL : d100=d100(96)=96-20=76</w:t>
      </w:r>
      <w:r>
        <w:br/>
        <w:t/>
        <w:br/>
        <w:t>出现减员，死亡比例是</w:t>
        <w:br/>
      </w:r>
      <w:r>
        <w:rPr>
          <w:b/>
        </w:rPr>
        <w:t>ROLL : d74+26=d74(23)+26=49</w:t>
      </w:r>
      <w:r>
        <w:br/>
        <w:t>撤离部分海猎幸存：7</w:t>
        <w:br/>
        <w:t>断后部分海猎幸存：9</w:t>
        <w:br/>
        <w:t/>
        <w:br/>
        <w:t>生存or死亡</w:t>
        <w:br/>
        <w:t>马库斯</w:t>
        <w:br/>
      </w:r>
      <w:r>
        <w:rPr>
          <w:b/>
        </w:rPr>
        <w:t>ROLL : d2=d2(2)=2</w:t>
      </w:r>
      <w:r>
        <w:br/>
        <w:t>维比乌斯</w:t>
        <w:br/>
      </w:r>
      <w:r>
        <w:rPr>
          <w:b/>
        </w:rPr>
        <w:t>ROLL : d2=d2(1)=1</w:t>
      </w:r>
      <w:r>
        <w:br/>
        <w:t>劳伦缇娜</w:t>
        <w:br/>
      </w:r>
      <w:r>
        <w:rPr>
          <w:b/>
        </w:rPr>
        <w:t>ROLL : d2=d2(2)=2</w:t>
      </w:r>
      <w:r>
        <w:br/>
        <w:t>乌尔比安</w:t>
        <w:br/>
      </w:r>
      <w:r>
        <w:rPr>
          <w:b/>
        </w:rPr>
        <w:t>ROLL : d2=d2(2)=2</w:t>
      </w:r>
      <w:r>
        <w:br/>
        <w:t>斯卡蒂(无效)</w:t>
        <w:br/>
      </w:r>
      <w:r>
        <w:rPr>
          <w:b/>
        </w:rPr>
        <w:t>ROLL : d2=d2(1)=1</w:t>
      </w:r>
      <w:r>
        <w:br/>
        <w:t>缇比利娅</w:t>
        <w:br/>
      </w:r>
      <w:r>
        <w:rPr>
          <w:b/>
        </w:rPr>
        <w:t>ROLL : d2=d2(1)=1</w:t>
      </w:r>
      <w:r>
        <w:br/>
        <w:br/>
      </w:r>
    </w:p>
    <w:p>
      <w:pPr>
        <w:pStyle w:val="ThreadMinimal"/>
      </w:pPr>
      <w:r>
        <w:t>#835 [2024-06-26 18:25:09]</w:t>
        <w:br/>
        <w:b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
        <w:br/>
        <w:t>缇比利娅的决策是</w:t>
        <w:br/>
        <w:t>0 别再盲目——100 永不回头</w:t>
        <w:br/>
      </w:r>
      <w:r>
        <w:rPr>
          <w:b/>
        </w:rPr>
        <w:t>ROLL : d100=d100(83)=83</w:t>
      </w:r>
      <w:r>
        <w:br/>
        <w:t/>
        <w:br/>
        <w:t>特意查询斯普里乌斯是否牺牲</w:t>
        <w:br/>
      </w:r>
      <w:r>
        <w:rPr>
          <w:b/>
        </w:rPr>
        <w:t>ROLL : d2=d2(1)=1</w:t>
      </w:r>
      <w:r>
        <w:br/>
        <w:t/>
        <w:br/>
        <w:t>视角切回海沟上，在听完歌蕾蒂娅的汇报后，军团长们的决定是</w:t>
        <w:br/>
        <w:t>1-3 用高能武器直接毁灭海沟底部</w:t>
        <w:br/>
        <w:t>4-6 封锁海域，调集更多的舰队驻守</w:t>
        <w:br/>
        <w:t>7-9 必须传回阿戈尔集体讨论</w:t>
        <w:br/>
        <w:t>10 大成功/大失败</w:t>
        <w:br/>
      </w:r>
      <w:r>
        <w:rPr>
          <w:b/>
        </w:rPr>
        <w:t>ROLL : d10=d10(7)=7</w:t>
      </w:r>
      <w:r>
        <w:br/>
      </w:r>
      <w:r>
        <w:rPr>
          <w:b/>
        </w:rPr>
        <w:t>ROLL : d2=d2(2)=2</w:t>
      </w:r>
      <w:r>
        <w:br/>
        <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br/>
        <w:br/>
      </w:r>
    </w:p>
    <w:p>
      <w:pPr>
        <w:pStyle w:val="ThreadMinimal"/>
      </w:pPr>
      <w:r>
        <w:t>#836 [2024-06-26 18:42:38]</w:t>
        <w:br/>
        <w:br/>
        <w:t>深海猎人的出力(深海猎人+30，团队合作+10，大幅减员-58)</w:t>
        <w:br/>
      </w:r>
      <w:r>
        <w:rPr>
          <w:b/>
        </w:rPr>
        <w:t>ROLL : d100=d100(51)=51-18=33</w:t>
      </w:r>
      <w:r>
        <w:br/>
        <w:t/>
        <w:br/>
        <w:t>Ishar-mla的出力(腐化之心+20，分散海嗣潮+20，焦躁的懈怠-20)</w:t>
        <w:br/>
      </w:r>
      <w:r>
        <w:rPr>
          <w:b/>
        </w:rPr>
        <w:t>ROLL : d100+20=d100(17)+20=37</w:t>
      </w:r>
      <w:r>
        <w:br/>
        <w:t>*焦躁的懈怠：三轮进攻后Ishar-mla迟迟等不来斯卡蒂的杀戮，因而继续放水推动</w:t>
        <w:br/>
        <w:t/>
        <w:br/>
        <w:t>深海猎人的伤亡情况(深海猎人-20)</w:t>
        <w:br/>
      </w:r>
      <w:r>
        <w:rPr>
          <w:b/>
        </w:rPr>
        <w:t>ROLL : d100=d100(25)=25-20=5</w:t>
      </w:r>
      <w:r>
        <w:br/>
        <w:t/>
        <w:br/>
        <w:t>斯卡蒂的灵感(长时间接触+20)</w:t>
        <w:br/>
      </w:r>
      <w:r>
        <w:rPr>
          <w:b/>
        </w:rPr>
        <w:t>ROLL : d100+20=d100(7)+20=27</w:t>
      </w:r>
      <w:r>
        <w:br/>
        <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br/>
        <w:br/>
      </w:r>
    </w:p>
    <w:p>
      <w:pPr>
        <w:pStyle w:val="ThreadMinimal"/>
      </w:pPr>
      <w:r>
        <w:t>#837 [2024-06-26 18:55:29]</w:t>
        <w:br/>
        <w:br/>
        <w:t>阿戈尔方面最终讨论出来的结果是</w:t>
        <w:br/>
        <w:t>0 稳重的——100 激进的</w:t>
        <w:br/>
      </w:r>
      <w:r>
        <w:rPr>
          <w:b/>
        </w:rPr>
        <w:t>ROLL : d100=d100(70)=70</w:t>
      </w:r>
      <w:r>
        <w:br/>
        <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
        <w:br/>
        <w:t>歌蕾蒂娅得知的心态</w:t>
        <w:br/>
        <w:t>0 冷静——100 苦涩</w:t>
        <w:br/>
      </w:r>
      <w:r>
        <w:rPr>
          <w:b/>
        </w:rPr>
        <w:t>ROLL : d100=d100(20)=20</w:t>
      </w:r>
      <w:r>
        <w:br/>
        <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
        <w:br/>
        <w:t>核弹预热与抵达需要几个回合</w:t>
        <w:br/>
      </w:r>
      <w:r>
        <w:rPr>
          <w:b/>
        </w:rPr>
        <w:t>ROLL : d3=d3(3)=3</w:t>
      </w:r>
      <w:r>
        <w:br/>
        <w:t/>
        <w:br/>
        <w:t>深海猎人的出力(深海猎人+30，团队合作+10，大幅减员-58)</w:t>
        <w:br/>
      </w:r>
      <w:r>
        <w:rPr>
          <w:b/>
        </w:rPr>
        <w:t>ROLL : d100=d100(70)=70-18=52</w:t>
      </w:r>
      <w:r>
        <w:br/>
        <w:t/>
        <w:br/>
        <w:t>Ishar-mla的出力(腐化之心+20，分散海嗣潮+20，焦躁的懈怠-20)</w:t>
        <w:br/>
      </w:r>
      <w:r>
        <w:rPr>
          <w:b/>
        </w:rPr>
        <w:t>ROLL : d100+20=d100(10)+20=30</w:t>
      </w:r>
      <w:r>
        <w:br/>
        <w:t/>
        <w:br/>
        <w:t>Ishar-mla的受伤程度(腐化之心-20)</w:t>
        <w:br/>
      </w:r>
      <w:r>
        <w:rPr>
          <w:b/>
        </w:rPr>
        <w:t>ROLL : d100=d100(36)=36-20=16</w:t>
      </w:r>
      <w:r>
        <w:br/>
        <w:br/>
      </w:r>
    </w:p>
    <w:p>
      <w:pPr>
        <w:pStyle w:val="ThreadMinimal"/>
      </w:pPr>
      <w:r>
        <w:t>#838 [2024-06-26 19:12:16]</w:t>
        <w:br/>
        <w:br/>
        <w:t>一道一米多长的伤口，需要一节断剑、大量血液与两次肋骨骨折。</w:t>
        <w:br/>
        <w:t/>
        <w:br/>
        <w:t>核弹预热完毕。</w:t>
        <w:br/>
        <w:t/>
        <w:br/>
        <w:t>深海猎人的出力(深海猎人+30，团队合作+10，大幅减员-58)</w:t>
        <w:br/>
      </w:r>
      <w:r>
        <w:rPr>
          <w:b/>
        </w:rPr>
        <w:t>ROLL : d100=d100(62)=62-18=44</w:t>
      </w:r>
      <w:r>
        <w:br/>
        <w:t/>
        <w:br/>
        <w:t>Ishar-mla的出力(腐化之心+20，分散海嗣潮+20，焦躁的懈怠-20)</w:t>
        <w:br/>
      </w:r>
      <w:r>
        <w:rPr>
          <w:b/>
        </w:rPr>
        <w:t>ROLL : d100+20=d100(50)+20=70</w:t>
      </w:r>
      <w:r>
        <w:br/>
        <w:t/>
        <w:br/>
        <w:t>深海猎人的伤亡情况(深海猎人-20)</w:t>
        <w:br/>
      </w:r>
      <w:r>
        <w:rPr>
          <w:b/>
        </w:rPr>
        <w:t>ROLL : d100=d100(90)=90-20=70</w:t>
      </w:r>
      <w:r>
        <w:br/>
        <w:t/>
        <w:br/>
        <w:t>生存or死亡</w:t>
        <w:br/>
        <w:t>缇比利娅</w:t>
        <w:br/>
      </w:r>
      <w:r>
        <w:rPr>
          <w:b/>
        </w:rPr>
        <w:t>ROLL : d2=d2(2)=2</w:t>
      </w:r>
      <w:r>
        <w:br/>
        <w:t>维比乌斯</w:t>
        <w:br/>
      </w:r>
      <w:r>
        <w:rPr>
          <w:b/>
        </w:rPr>
        <w:t>ROLL : d2=d2(2)=2</w:t>
      </w:r>
      <w:r>
        <w:br/>
        <w:t/>
        <w:br/>
        <w:t>一道一米多长的伤口，只需要轻轻摆动触腕。</w:t>
        <w:br/>
        <w:t/>
        <w:br/>
        <w:t>核弹发射完毕。</w:t>
        <w:br/>
        <w:t/>
        <w:br/>
        <w:t>深海猎人的出力(深海猎人+30，团队合作+10，大幅减员-58)</w:t>
        <w:br/>
      </w:r>
      <w:r>
        <w:rPr>
          <w:b/>
        </w:rPr>
        <w:t>ROLL : d100=d100(56)=56-18=38</w:t>
      </w:r>
      <w:r>
        <w:br/>
        <w:t/>
        <w:br/>
        <w:t>Ishar-mla的出力(腐化之心+20，分散海嗣潮+20，焦躁的懈怠-20)</w:t>
        <w:br/>
      </w:r>
      <w:r>
        <w:rPr>
          <w:b/>
        </w:rPr>
        <w:t>ROLL : d100+20=d100(74)+20=94</w:t>
      </w:r>
      <w:r>
        <w:br/>
        <w:br/>
      </w:r>
    </w:p>
    <w:p>
      <w:pPr>
        <w:pStyle w:val="ThreadMinimal"/>
      </w:pPr>
      <w:r>
        <w:t>#839 [2024-06-26 19:18:12]</w:t>
        <w:br/>
        <w:br/>
        <w:t>深海猎人的伤亡情况(深海猎人-20)</w:t>
        <w:br/>
      </w:r>
      <w:r>
        <w:rPr>
          <w:b/>
        </w:rPr>
        <w:t>ROLL : d100=d100(62)=62-20=42</w:t>
      </w:r>
      <w:r>
        <w:br/>
        <w:t/>
        <w:br/>
        <w:t>斯卡蒂的灵感(文明的光+20)</w:t>
        <w:br/>
      </w:r>
      <w:r>
        <w:rPr>
          <w:b/>
        </w:rPr>
        <w:t>ROLL : d100+20=d100(22)+20=42</w:t>
      </w:r>
      <w:r>
        <w:br/>
        <w:t/>
        <w:br/>
        <w:t>Ishar-mla的灵感(极大危险+30，无知-20)</w:t>
        <w:br/>
      </w:r>
      <w:r>
        <w:rPr>
          <w:b/>
        </w:rPr>
        <w:t>ROLL : d100+10=d100(15)+10=25</w:t>
      </w:r>
      <w:r>
        <w:br/>
        <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
        <w:br/>
        <w:t>核弹的出力(海沟水体-5，海嗣拦截-5，爆破+30，放射性+30)</w:t>
        <w:br/>
      </w:r>
      <w:r>
        <w:rPr>
          <w:b/>
        </w:rPr>
        <w:t>ROLL : d100+50=d100(20)+50=70</w:t>
      </w:r>
      <w:r>
        <w:br/>
        <w:t/>
        <w:br/>
        <w:t>Ishar-mla的防御(腐化之心+20)</w:t>
        <w:br/>
      </w:r>
      <w:r>
        <w:rPr>
          <w:b/>
        </w:rPr>
        <w:t>ROLL : d100+20=d100(100)+20=120</w:t>
      </w:r>
      <w:r>
        <w:br/>
        <w:t/>
        <w:br/>
        <w:t>……其实导游习惯加值不大于50才总共只给了+60，本来打算直接写一个核弹+100的，但现在发现写了+100伊莎玛拉还是能活……这是否有点太难评了[s:a2:你这种人…]</w:t>
        <w:br/>
        <w:br/>
      </w:r>
    </w:p>
    <w:p>
      <w:pPr>
        <w:pStyle w:val="ThreadMinimal"/>
      </w:pPr>
      <w:r>
        <w:t>#840 [2024-06-26 19:36:13]</w:t>
        <w:br/>
        <w:br/>
        <w:t>Ishar-mla在失去容器后的决策是</w:t>
        <w:br/>
        <w:t>1-3 愤怒，立即报复文明</w:t>
        <w:br/>
        <w:t>4-6 遗憾，休养后上浮</w:t>
        <w:br/>
        <w:t>7-9 悲伤，等待第二个容器</w:t>
        <w:br/>
        <w:t>10 大成功/大失败</w:t>
        <w:br/>
      </w:r>
      <w:r>
        <w:rPr>
          <w:b/>
        </w:rPr>
        <w:t>ROLL : d10=d10(8)=8</w:t>
      </w:r>
      <w:r>
        <w:br/>
      </w:r>
      <w:r>
        <w:rPr>
          <w:b/>
        </w:rPr>
        <w:t>ROLL : d2=d2(2)=2</w:t>
      </w:r>
      <w:r>
        <w:br/>
        <w:t/>
        <w:br/>
        <w:t>玛利图斯是否有备选人员</w:t>
        <w:br/>
      </w:r>
      <w:r>
        <w:rPr>
          <w:b/>
        </w:rPr>
        <w:t>ROLL : d2=d2(2)=2</w:t>
      </w:r>
      <w:r>
        <w:br/>
        <w:t/>
        <w:br/>
        <w:t>玛利图斯替伊莎玛拉寻找到新的容器需要多久</w:t>
        <w:br/>
        <w:t>1.月</w:t>
        <w:br/>
        <w:t>2.年</w:t>
        <w:br/>
        <w:t>3.十年</w:t>
        <w:br/>
      </w:r>
      <w:r>
        <w:rPr>
          <w:b/>
        </w:rPr>
        <w:t>ROLL : d3=d3(2)=2</w:t>
      </w:r>
      <w:r>
        <w:br/>
      </w:r>
      <w:r>
        <w:rPr>
          <w:b/>
        </w:rPr>
        <w:t>ROLL : d10=d10(2)=2</w:t>
      </w:r>
      <w:r>
        <w:br/>
        <w:t/>
        <w:br/>
        <w:t>啊，两年，这么快，玛利图斯你不会拿歌蕾蒂娅凑合吧？</w:t>
        <w:br/>
      </w:r>
      <w:r>
        <w:rPr>
          <w:b/>
        </w:rPr>
        <w:t>ROLL : d2=d2(1)=1</w:t>
      </w:r>
      <w:r>
        <w:br/>
        <w:t/>
        <w:br/>
        <w:t>转化是否成功</w:t>
        <w:br/>
      </w:r>
      <w:r>
        <w:rPr>
          <w:b/>
        </w:rPr>
        <w:t>ROLL : d2=d2(2)=2</w:t>
      </w:r>
      <w:r>
        <w:br/>
        <w:br/>
      </w:r>
    </w:p>
    <w:p>
      <w:pPr>
        <w:pStyle w:val="ThreadMinimal"/>
      </w:pPr>
      <w:r>
        <w:t>#841 [2024-06-26 19:42:50]</w:t>
        <w:br/>
        <w:br/>
        <w:t>阿戈尔对海沟的探测(射线干扰-10，海沟深度-10，阿戈尔科技+30)</w:t>
        <w:br/>
      </w:r>
      <w:r>
        <w:rPr>
          <w:b/>
        </w:rPr>
        <w:t>ROLL : d100+10=d100(15)+10=25</w:t>
      </w:r>
      <w:r>
        <w:br/>
        <w:t/>
        <w:br/>
        <w:t>Ishar-mla的隐蔽(腐化之心+20)</w:t>
        <w:br/>
      </w:r>
      <w:r>
        <w:rPr>
          <w:b/>
        </w:rPr>
        <w:t>ROLL : d100+20=d100(11)+20=31</w:t>
      </w:r>
      <w:r>
        <w:br/>
        <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
        <w:br/>
        <w:t>然而在层层叠叠烧焦的触腕尸骸下，Ishar-mla哼唱着悲伤的低吟。</w:t>
        <w:br/>
        <w:t>“……我们的生永在。”</w:t>
        <w:br/>
        <w:t/>
        <w:br/>
        <w:t>歌蕾蒂娅没被转化成功的原因是</w:t>
        <w:br/>
        <w:t>1-3 灵感过了，及时自裁</w:t>
        <w:br/>
        <w:t>4-6 提前战死在海嗣中</w:t>
        <w:br/>
        <w:t>7-9 转化被阿戈尔武器打断</w:t>
        <w:br/>
        <w:t>10 大成功/大失败</w:t>
        <w:br/>
      </w:r>
      <w:r>
        <w:rPr>
          <w:b/>
        </w:rPr>
        <w:t>ROLL : d10=d10(6)=6</w:t>
      </w:r>
      <w:r>
        <w:br/>
      </w:r>
      <w:r>
        <w:rPr>
          <w:b/>
        </w:rPr>
        <w:t>ROLL : d2=d2(1)=1</w:t>
      </w:r>
      <w:r>
        <w:br/>
        <w:br/>
      </w:r>
    </w:p>
    <w:p>
      <w:pPr>
        <w:pStyle w:val="ThreadMinimal"/>
      </w:pPr>
      <w:r>
        <w:t>#842 [2024-06-26 20:02:35]</w:t>
        <w:br/>
        <w:br/>
        <w:t>这条世界线的最终发展胜利方为(腐化之心额外进化+20)</w:t>
        <w:br/>
        <w:t>0 人类——100 海嗣</w:t>
        <w:br/>
      </w:r>
      <w:r>
        <w:rPr>
          <w:b/>
        </w:rPr>
        <w:t>ROLL : d100+20=d100(26)+20=46</w:t>
      </w:r>
      <w:r>
        <w:br/>
        <w:t/>
        <w:br/>
        <w:t>人类文明最终留存的规模是</w:t>
        <w:br/>
        <w:t>1-3 荒野上的流浪者</w:t>
        <w:br/>
        <w:t>4-6 最后的城市</w:t>
        <w:br/>
        <w:t>7-9 残存的泰拉联合体</w:t>
        <w:br/>
        <w:t>10 大成功/大失败</w:t>
        <w:br/>
      </w:r>
      <w:r>
        <w:rPr>
          <w:b/>
        </w:rPr>
        <w:t xml:space="preserve">ROLL : d10=d10(1)=1 </w:t>
      </w:r>
      <w:r>
        <w:br/>
      </w:r>
      <w:r>
        <w:rPr>
          <w:b/>
        </w:rPr>
        <w:t>ROLL : d2=d2(2)=2</w:t>
      </w:r>
      <w:r>
        <w:br/>
        <w:t/>
        <w:br/>
        <w:t>阿戈尔文明的留存规模(阿戈尔+20，第一目击者-20，腐化之心-20)</w:t>
        <w:br/>
      </w:r>
      <w:r>
        <w:rPr>
          <w:b/>
        </w:rPr>
        <w:t>ROLL : d100=d100(13)=13-20=-7</w:t>
      </w:r>
      <w:r>
        <w:br/>
        <w:t/>
        <w:br/>
        <w:t>阿戈尔坚持的时间</w:t>
        <w:br/>
        <w:t>1.月</w:t>
        <w:br/>
        <w:t>2.年</w:t>
        <w:br/>
        <w:t>3.十年</w:t>
        <w:br/>
      </w:r>
      <w:r>
        <w:rPr>
          <w:b/>
        </w:rPr>
        <w:t>ROLL : d3=d3(1)=1</w:t>
      </w:r>
      <w:r>
        <w:br/>
      </w:r>
      <w:r>
        <w:rPr>
          <w:b/>
        </w:rPr>
        <w:t>ROLL : d12=d12(4)=4</w:t>
      </w:r>
      <w:r>
        <w:br/>
        <w:t/>
        <w:br/>
        <w:t>阿戈尔是否与陆地文明建立合作</w:t>
        <w:br/>
      </w:r>
      <w:r>
        <w:rPr>
          <w:b/>
        </w:rPr>
        <w:t>ROLL : d2=d2(1)=1</w:t>
      </w:r>
      <w:r>
        <w:br/>
        <w:br/>
      </w:r>
    </w:p>
    <w:p>
      <w:pPr>
        <w:pStyle w:val="ThreadMinimal"/>
      </w:pPr>
      <w:r>
        <w:t>#843 [2024-06-26 20:13:55]</w:t>
        <w:br/>
        <w:br/>
        <w:t>七周目·自铸熔炉</w:t>
        <w:br/>
        <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br/>
        <w:br/>
      </w:r>
    </w:p>
    <w:p>
      <w:pPr>
        <w:pStyle w:val="ThreadMinimal"/>
      </w:pPr>
      <w:r>
        <w:t>#844 [2024-06-26 20:19:47]</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d100=d100(12)=12</w:t>
      </w:r>
      <w:r>
        <w:br/>
        <w:t/>
        <w:br/>
        <w:t>你最后残留的意识指向</w:t>
        <w:br/>
        <w:t>1-3 未尽终局</w:t>
        <w:br/>
        <w:t>4-6 Ishar-mla</w:t>
        <w:br/>
        <w:t>7-9 痛苦</w:t>
        <w:br/>
        <w:t>10 大成功/大失败</w:t>
        <w:br/>
      </w:r>
      <w:r>
        <w:rPr>
          <w:b/>
        </w:rPr>
        <w:t>ROLL : d10=d10(7)=7</w:t>
      </w:r>
      <w:r>
        <w:br/>
      </w:r>
      <w:r>
        <w:rPr>
          <w:b/>
        </w:rPr>
        <w:t>ROLL : d2=d2(1)=1</w:t>
      </w:r>
      <w:r>
        <w:br/>
        <w:t/>
        <w:br/>
        <w:t>这痛苦是</w:t>
        <w:br/>
        <w:t>0 虚无——100 疼痛</w:t>
        <w:br/>
      </w:r>
      <w:r>
        <w:rPr>
          <w:b/>
        </w:rPr>
        <w:t>ROLL : d100=d100(27)=27</w:t>
      </w:r>
      <w:r>
        <w:br/>
        <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
        <w:br/>
        <w:t>我还要死九十三次。</w:t>
        <w:br/>
        <w:br/>
      </w:r>
    </w:p>
    <w:p>
      <w:pPr>
        <w:pStyle w:val="ThreadMinimal"/>
      </w:pPr>
      <w:r>
        <w:t>#845 [2024-06-26 20:32:14]</w:t>
        <w:br/>
        <w:br/>
        <w:t>现在，第八条世界线里，你是谁的队员？</w:t>
        <w:br/>
      </w:r>
      <w:r>
        <w:rPr>
          <w:b/>
        </w:rPr>
        <w:t>ROLL : d4=d4(2)=2</w:t>
      </w:r>
      <w:r>
        <w:br/>
        <w:t/>
        <w:br/>
        <w:t>性别</w:t>
        <w:br/>
      </w:r>
      <w:r>
        <w:rPr>
          <w:b/>
        </w:rPr>
        <w:t>ROLL : d2=d2(2)=2</w:t>
      </w:r>
      <w:r>
        <w:br/>
        <w:t/>
        <w:br/>
        <w:t>年龄阶段</w:t>
        <w:br/>
      </w:r>
      <w:r>
        <w:rPr>
          <w:b/>
        </w:rPr>
        <w:t>ROLL : d4=d4(1)=1</w:t>
      </w:r>
      <w:r>
        <w:br/>
        <w:t/>
        <w:br/>
        <w:t>默认是18-20，以及加入海猎的特殊原因是</w:t>
        <w:br/>
        <w:t>1-3 种族疾病</w:t>
        <w:br/>
        <w:t>4-6 报仇心切</w:t>
        <w:br/>
        <w:t>7-9 长辈就是海猎</w:t>
        <w:br/>
        <w:t>10 大成功/大失败</w:t>
        <w:br/>
      </w:r>
      <w:r>
        <w:rPr>
          <w:b/>
        </w:rPr>
        <w:t>ROLL : d10=d10(7)=7</w:t>
      </w:r>
      <w:r>
        <w:br/>
      </w:r>
      <w:r>
        <w:rPr>
          <w:b/>
        </w:rPr>
        <w:t>ROLL : d2=d2(1)=1</w:t>
      </w:r>
      <w:r>
        <w:br/>
        <w:t/>
        <w:br/>
        <w:t>这个长辈的具体身份是</w:t>
        <w:br/>
        <w:t>1-3 父亲</w:t>
        <w:br/>
        <w:t>4-6 母亲</w:t>
        <w:br/>
        <w:t>7-9 哥哥/姐姐</w:t>
        <w:br/>
        <w:t>10 大成功/大失败</w:t>
        <w:br/>
      </w:r>
      <w:r>
        <w:rPr>
          <w:b/>
        </w:rPr>
        <w:t>ROLL : d10=d10(5)=5</w:t>
      </w:r>
      <w:r>
        <w:br/>
      </w:r>
      <w:r>
        <w:rPr>
          <w:b/>
        </w:rPr>
        <w:t>ROLL : d2=d2(1)=1</w:t>
      </w:r>
      <w:r>
        <w:br/>
        <w:t/>
        <w:br/>
        <w:t>……？这roll得和玛尼娅一样，不会是转队的玛尼娅吧</w:t>
        <w:br/>
      </w:r>
      <w:r>
        <w:rPr>
          <w:b/>
        </w:rPr>
        <w:t>ROLL : d2=d2(1)=1</w:t>
      </w:r>
      <w:r>
        <w:br/>
        <w:br/>
      </w:r>
    </w:p>
    <w:p>
      <w:pPr>
        <w:pStyle w:val="ThreadMinimal"/>
      </w:pPr>
      <w:r>
        <w:t>#846 [2024-06-26 20:39:03]</w:t>
        <w:br/>
        <w:br/>
        <w:t>以时间节点来看，玛尼娅是从二队转到四队去的，原因是</w:t>
        <w:br/>
        <w:t>1-3 作战风格更适合四队</w:t>
        <w:br/>
        <w:t>4-6 歌蕾蒂娅与她相处不来</w:t>
        <w:br/>
        <w:t>7-9 她更喜欢四队的氛围</w:t>
        <w:br/>
        <w:t>10 大成功/大失败</w:t>
        <w:br/>
      </w:r>
      <w:r>
        <w:rPr>
          <w:b/>
        </w:rPr>
        <w:t>ROLL : d10=d10(9)=9</w:t>
      </w:r>
      <w:r>
        <w:br/>
      </w:r>
      <w:r>
        <w:rPr>
          <w:b/>
        </w:rPr>
        <w:t>ROLL : d2=d2(2)=2</w:t>
      </w:r>
      <w:r>
        <w:br/>
        <w:t/>
        <w:br/>
        <w:t>玛尼娅不适应二队更喜欢四队的原因是</w:t>
        <w:br/>
        <w:t>1-3 二队艺术氛围太浓厚</w:t>
        <w:br/>
        <w:t>4-6 四队切磋之风盛行</w:t>
        <w:br/>
        <w:t>7-9 缇比利娅比歌蕾蒂娅温柔</w:t>
        <w:br/>
        <w:t>10 大成功/大失败</w:t>
        <w:br/>
      </w:r>
      <w:r>
        <w:rPr>
          <w:b/>
        </w:rPr>
        <w:t>ROLL : d10=d10(2)=2</w:t>
      </w:r>
      <w:r>
        <w:br/>
      </w:r>
      <w:r>
        <w:rPr>
          <w:b/>
        </w:rPr>
        <w:t>ROLL : d2=d2(2)=2</w:t>
      </w:r>
      <w:r>
        <w:br/>
        <w:t/>
        <w:br/>
        <w:t>玛尼娅的不喜欢主要是</w:t>
        <w:br/>
        <w:t>0 嫌社交太多——100 缺乏艺术天赋</w:t>
        <w:br/>
      </w:r>
      <w:r>
        <w:rPr>
          <w:b/>
        </w:rPr>
        <w:t>ROLL : d100=d100(67)=67</w:t>
      </w:r>
      <w:r>
        <w:br/>
        <w:t/>
        <w:br/>
        <w:t>那玛尼娅的艺术造诣是(阿戈尔人+30，缺乏天赋-30)</w:t>
        <w:br/>
      </w:r>
      <w:r>
        <w:rPr>
          <w:b/>
        </w:rPr>
        <w:t>ROLL : d100=d100(39)=39</w:t>
      </w:r>
      <w:r>
        <w:br/>
        <w:br/>
      </w:r>
    </w:p>
    <w:p>
      <w:pPr>
        <w:pStyle w:val="ThreadMinimal"/>
      </w:pPr>
      <w:r>
        <w:t>#847 [2024-06-26 20:49:52]</w:t>
        <w:br/>
        <w:b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
        <w:br/>
        <w:t>事前一问，玛尼娅和维比乌斯怎么变成熟人的</w:t>
        <w:br/>
        <w:t>1-3 同期进组，训练认识</w:t>
        <w:br/>
        <w:t>4-6 是本就认识的学长和学妹</w:t>
        <w:br/>
        <w:t>7-9 家里长辈认识(青梅竹马)</w:t>
        <w:br/>
        <w:t>10 大成功/大失败</w:t>
        <w:br/>
      </w:r>
      <w:r>
        <w:rPr>
          <w:b/>
        </w:rPr>
        <w:t>ROLL : d10=d10(10)=10</w:t>
      </w:r>
      <w:r>
        <w:br/>
      </w:r>
      <w:r>
        <w:rPr>
          <w:b/>
        </w:rPr>
        <w:t>ROLL : d2=d2(2)=2</w:t>
      </w:r>
      <w:r>
        <w:br/>
        <w:t/>
        <w:br/>
        <w:t>怎么有一股太妹学妹打架认识学霸学长的味</w:t>
        <w:br/>
        <w:t>1-3 同期进组，不打不相识</w:t>
        <w:br/>
        <w:t>4-6 是打过架的学长和学妹</w:t>
        <w:br/>
        <w:t>7-9 家里长辈有仇(负面青梅竹马)</w:t>
        <w:br/>
        <w:t>10 大成功/大失败</w:t>
        <w:br/>
      </w:r>
      <w:r>
        <w:rPr>
          <w:b/>
        </w:rPr>
        <w:t>ROLL : d10=d10(4)=4</w:t>
      </w:r>
      <w:r>
        <w:br/>
      </w:r>
      <w:r>
        <w:rPr>
          <w:b/>
        </w:rPr>
        <w:t>ROLL : d2=d2(1)=1</w:t>
      </w:r>
      <w:r>
        <w:br/>
        <w:t/>
        <w:br/>
        <w:t>……你们怎么打起来了！</w:t>
        <w:br/>
        <w:t>1-3 辩论使人上头</w:t>
        <w:br/>
        <w:t>4-6 年轻人特有的误会</w:t>
        <w:br/>
        <w:t>7-9 其实是散打社团</w:t>
        <w:br/>
        <w:t>10 大成功/大失败</w:t>
        <w:br/>
      </w:r>
      <w:r>
        <w:rPr>
          <w:b/>
        </w:rPr>
        <w:t>ROLL : d10=d10(6)=6</w:t>
      </w:r>
      <w:r>
        <w:br/>
      </w:r>
      <w:r>
        <w:rPr>
          <w:b/>
        </w:rPr>
        <w:t>ROLL : d2=d2(1)=1</w:t>
      </w:r>
      <w:r>
        <w:br/>
        <w:br/>
      </w:r>
    </w:p>
    <w:p>
      <w:pPr>
        <w:pStyle w:val="ThreadMinimal"/>
      </w:pPr>
      <w:r>
        <w:t>#848 [2024-06-26 20:56:26]</w:t>
        <w:br/>
        <w:br/>
        <w:t>认识(打架)的时候玛尼娅的年龄是</w:t>
        <w:br/>
        <w:t>1-3 小学</w:t>
        <w:br/>
        <w:t>4-6 初中</w:t>
        <w:br/>
        <w:t>7-9 高中</w:t>
        <w:br/>
        <w:t>10 大成功/大失败</w:t>
        <w:br/>
      </w:r>
      <w:r>
        <w:rPr>
          <w:b/>
        </w:rPr>
        <w:t>ROLL : d10=d10(4)=4</w:t>
      </w:r>
      <w:r>
        <w:br/>
      </w:r>
      <w:r>
        <w:rPr>
          <w:b/>
        </w:rPr>
        <w:t>ROLL : d2=d2(1)=1</w:t>
      </w:r>
      <w:r>
        <w:br/>
        <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r>
      <w:r>
        <w:rPr>
          <w:b/>
        </w:rPr>
        <w:t>ROLL : d10=d10(6)=6</w:t>
      </w:r>
      <w:r>
        <w:br/>
      </w:r>
      <w:r>
        <w:rPr>
          <w:b/>
        </w:rPr>
        <w:t>ROLL : d2=d2(2)=2</w:t>
      </w:r>
      <w:r>
        <w:br/>
        <w:t/>
        <w:br/>
        <w:t>差不多是维比乌斯在跟同学讲话，由于身高和位置很像他把别人逼到了墙角，于是路过的玛尼娅见义勇为地打了上去……</w:t>
        <w:br/>
        <w:t/>
        <w:br/>
        <w:t>你们作为朋友的相处方式是(阿戈尔人-20)</w:t>
        <w:br/>
        <w:t>0 有事找没事不聊——100 天天彼此问候</w:t>
        <w:br/>
      </w:r>
      <w:r>
        <w:rPr>
          <w:b/>
        </w:rPr>
        <w:t>ROLL : d100=d100(19)=19-20=-1</w:t>
      </w:r>
      <w:r>
        <w:br/>
        <w:t/>
        <w:br/>
        <w:t>是非常自由派的朋友，两边都留够了独立空间，除非有事不然不会找对方，但完全不担心会就此断绝朋友关系。</w:t>
        <w:br/>
        <w:br/>
      </w:r>
    </w:p>
    <w:p>
      <w:pPr>
        <w:pStyle w:val="ThreadMinimal"/>
      </w:pPr>
      <w:r>
        <w:t>#849 [2024-06-26 21:05:17]</w:t>
        <w:br/>
        <w:br/>
        <w:t>导游去吃个晚饭，这边暂时扔点玛尼娅的零碎设定</w:t>
        <w:br/>
        <w:t/>
        <w:br/>
        <w:t>特殊、触手、普通</w:t>
        <w:br/>
      </w:r>
      <w:r>
        <w:rPr>
          <w:b/>
        </w:rPr>
        <w:t>ROLL : d3=d3(3)=3</w:t>
      </w:r>
      <w:r>
        <w:br/>
        <w:t>原型是魏氏多鳍鱼，肉食性，又称刚果恐龙王、萨伊恐龙王，种类比较古老</w:t>
        <w:br/>
        <w:t/>
        <w:br/>
        <w:t>头发长度(基础值+20)</w:t>
        <w:br/>
      </w:r>
      <w:r>
        <w:rPr>
          <w:b/>
        </w:rPr>
        <w:t>ROLL : d100+20=d100(67)+20=87</w:t>
      </w:r>
      <w:r>
        <w:br/>
        <w:t>到膝盖的长发，估计会编辫子方便作战</w:t>
        <w:br/>
        <w:t/>
        <w:br/>
        <w:t>身高</w:t>
        <w:br/>
      </w:r>
      <w:r>
        <w:rPr>
          <w:b/>
        </w:rPr>
        <w:t>ROLL : d30+160=d30(30)+160=190</w:t>
      </w:r>
      <w:r>
        <w:br/>
        <w:t>……？[s:a2:你这种人…]怪不得你敢打维比乌斯啊！</w:t>
        <w:br/>
        <w:t/>
        <w:br/>
        <w:t>原发色和瞳色</w:t>
        <w:br/>
      </w:r>
      <w:r>
        <w:rPr>
          <w:b/>
        </w:rPr>
        <w:t>ROLL : d10=d10(6)=6</w:t>
      </w:r>
      <w:r>
        <w:br/>
      </w:r>
      <w:r>
        <w:rPr>
          <w:b/>
        </w:rPr>
        <w:t>ROLL : d10=d10(10)=10</w:t>
      </w:r>
      <w:r>
        <w:br/>
        <w:t>蓝发灰眼</w:t>
        <w:br/>
        <w:t/>
        <w:br/>
        <w:t>现在对着这个身高导游开始好奇玛尼娅装纯的壳子是什么样的了</w:t>
        <w:br/>
        <w:t>1-3 热血系耿直笨蛋</w:t>
        <w:br/>
        <w:t>4-6 内向乖巧沉默巨人</w:t>
        <w:br/>
        <w:t>7-9 活泼开朗大姐头</w:t>
        <w:br/>
        <w:t>10 大成功/大失败</w:t>
        <w:br/>
      </w:r>
      <w:r>
        <w:rPr>
          <w:b/>
        </w:rPr>
        <w:t>ROLL : d10=d10(6)=6</w:t>
      </w:r>
      <w:r>
        <w:br/>
      </w:r>
      <w:r>
        <w:rPr>
          <w:b/>
        </w:rPr>
        <w:t>ROLL : d2=d2(1)=1</w:t>
      </w:r>
      <w:r>
        <w:br/>
        <w:br/>
      </w:r>
    </w:p>
    <w:p>
      <w:pPr>
        <w:pStyle w:val="ThreadMinimal"/>
      </w:pPr>
      <w:r>
        <w:t>#850 [2024-06-26 22:51:42]</w:t>
        <w:br/>
        <w:br/>
        <w:t>“玛尼娅？”布兰都斯隔着舱盖观察你的脸色，“自己还起得来吗？”</w:t>
        <w:br/>
        <w:t>他担忧地看着你。玛尼娅是个年轻人，她还没出过几次任务，也还没有像那些熟练猎人一样，对伤口的疼痛与麻痒熟视无睹。</w:t>
        <w:br/>
        <w:t/>
        <w:br/>
        <w:t>此刻你的SAN(地球来的正常人+50，穿越并发症-30，异质死亡后遗症-20)</w:t>
        <w:br/>
      </w:r>
      <w:r>
        <w:rPr>
          <w:b/>
        </w:rPr>
        <w:t>ROLL : d95=d95(50)=50</w:t>
      </w:r>
      <w:r>
        <w:br/>
        <w:t/>
        <w:br/>
        <w:t>“玛尼娅”海嗣化的SAN(刚刚正常归队+25)</w:t>
        <w:br/>
      </w:r>
      <w:r>
        <w:rPr>
          <w:b/>
        </w:rPr>
        <w:t>ROLL : d75+25=d75(51)+25=76</w:t>
      </w:r>
      <w:r>
        <w:br/>
        <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r>
      <w:r>
        <w:rPr>
          <w:b/>
        </w:rPr>
        <w:t>ROLL : d5=d5(3)=3</w:t>
      </w:r>
      <w:r>
        <w:br/>
        <w:t/>
        <w:br/>
        <w:t>“劳伦缇娜请了其它三个大队参加舞会，你确定不去？”歌蕾蒂娅微微皱眉，只有足够熟悉的人能看出她在打趣，然而对外人而言，这简直像一道质问。</w:t>
        <w:br/>
        <w:t/>
        <w:br/>
        <w:t>你的选择</w:t>
        <w:br/>
      </w:r>
      <w:r>
        <w:rPr>
          <w:b/>
        </w:rPr>
        <w:t>ROLL : d2=d2(1)=1</w:t>
      </w:r>
      <w:r>
        <w:br/>
        <w:br/>
      </w:r>
    </w:p>
    <w:p>
      <w:pPr>
        <w:pStyle w:val="ThreadMinimal"/>
      </w:pPr>
      <w:r>
        <w:t>#851 [2024-06-26 23:04:50]</w:t>
        <w:br/>
        <w:br/>
        <w:t>你愣了愣，露出一个极轻的微笑：“我会去的。”</w:t>
        <w:br/>
        <w:t>舞会，灿烂而明亮的生命，你迫不及待地想看见那些鲜活的猎人，亲手确认和珍惜他们的幸存。</w:t>
        <w:br/>
        <w:t>你不想再独自沉浸在那个不知终点的结局。</w:t>
        <w:br/>
        <w:t/>
        <w:br/>
        <w:t>歌蕾蒂娅的想法</w:t>
        <w:br/>
        <w:t>1-3 终于破冰融入集体</w:t>
        <w:br/>
        <w:t>4-6 破天荒头一回不容易</w:t>
        <w:br/>
        <w:t>7-9 竟然真的答应了？</w:t>
        <w:br/>
        <w:t>10 大成功/大失败</w:t>
        <w:br/>
      </w:r>
      <w:r>
        <w:rPr>
          <w:b/>
        </w:rPr>
        <w:t>ROLL : d10=d10(10)=10</w:t>
      </w:r>
      <w:r>
        <w:br/>
      </w:r>
      <w:r>
        <w:rPr>
          <w:b/>
        </w:rPr>
        <w:t>ROLL : d2=d2(2)=2</w:t>
      </w:r>
      <w:r>
        <w:br/>
        <w:t/>
        <w:br/>
        <w:t>骰娘吃大失败大成功就和每天八杯水一样固定</w:t>
        <w:br/>
        <w:t>1-3 看来是不会转走了</w:t>
        <w:br/>
        <w:t>4-6 不会是勉强自己答应吧</w:t>
        <w:br/>
        <w:t>7-9 这真的是玛尼娅？</w:t>
        <w:br/>
        <w:t>10 大成功/大失败</w:t>
        <w:br/>
      </w:r>
      <w:r>
        <w:rPr>
          <w:b/>
        </w:rPr>
        <w:t>ROLL : d10=d10(1)=1</w:t>
      </w:r>
      <w:r>
        <w:br/>
      </w:r>
      <w:r>
        <w:rPr>
          <w:b/>
        </w:rPr>
        <w:t>ROLL : d2=d2(1)=1</w:t>
      </w:r>
      <w:r>
        <w:br/>
        <w:t/>
        <w:br/>
        <w:t>歌蕾蒂娅仔细观察了下你的神色，确定这是你的真心话。</w:t>
        <w:br/>
        <w:t>……看来玛尼娅终于放弃了转队的想法，她松了口气，暗藏满意地放你离开。歌蕾蒂娅本来就是办事顺路来看望你，没什么时间和精力分给闲聊。</w:t>
        <w:br/>
        <w:br/>
      </w:r>
    </w:p>
    <w:p>
      <w:pPr>
        <w:pStyle w:val="ThreadMinimal"/>
      </w:pPr>
      <w:r>
        <w:t>#852 [2024-06-26 23:10:35]</w:t>
        <w:br/>
        <w:br/>
        <w:t>玛尼娅此时的转队情况出于</w:t>
        <w:br/>
        <w:t>0 脑海中幻想——100 已写了申请发送</w:t>
        <w:br/>
      </w:r>
      <w:r>
        <w:rPr>
          <w:b/>
        </w:rPr>
        <w:t>ROLL : d100=d100(37)=37</w:t>
      </w:r>
      <w:r>
        <w:br/>
        <w:t/>
        <w:br/>
        <w:t>劳伦缇娜的大舞会是什么时候举办</w:t>
        <w:br/>
        <w:t>1-3 今晚</w:t>
        <w:br/>
        <w:t>4-6 明晚</w:t>
        <w:br/>
        <w:t>7-9 后晚</w:t>
        <w:br/>
        <w:t>10 大成功/大失败</w:t>
        <w:br/>
      </w:r>
      <w:r>
        <w:rPr>
          <w:b/>
        </w:rPr>
        <w:t>ROLL : d10=d10(5)=5</w:t>
      </w:r>
      <w:r>
        <w:br/>
      </w:r>
      <w:r>
        <w:rPr>
          <w:b/>
        </w:rPr>
        <w:t>ROLL : d2=d2(2)=2</w:t>
      </w:r>
      <w:r>
        <w:br/>
        <w:t/>
        <w:br/>
        <w:t>你重新习惯了下女性的躯体，缓慢地在研究所里迈步，向大门走去。</w:t>
        <w:br/>
        <w:t/>
        <w:br/>
        <w:t>这周目你的总体方针是</w:t>
        <w:br/>
        <w:t>1-3 踢门玛利图斯</w:t>
        <w:br/>
        <w:t>4-6 继续积攒经验</w:t>
        <w:br/>
        <w:t>7-9 联合所有可能</w:t>
        <w:br/>
        <w:t>10 大成功/大失败</w:t>
        <w:br/>
      </w:r>
      <w:r>
        <w:rPr>
          <w:b/>
        </w:rPr>
        <w:t>ROLL : d10=d10(5)=5</w:t>
      </w:r>
      <w:r>
        <w:br/>
      </w:r>
      <w:r>
        <w:rPr>
          <w:b/>
        </w:rPr>
        <w:t>ROLL : d2=d2(2)=2</w:t>
      </w:r>
      <w:r>
        <w:br/>
        <w:t/>
        <w:br/>
        <w:t>你积攒经验的方向是</w:t>
        <w:br/>
        <w:t>1-3 学术能力UP</w:t>
        <w:br/>
        <w:t>4-6 调查员队友UP</w:t>
        <w:br/>
        <w:t>7-9 战斗能力UP</w:t>
        <w:br/>
        <w:t>10 大成功/大失败</w:t>
        <w:br/>
      </w:r>
      <w:r>
        <w:rPr>
          <w:b/>
        </w:rPr>
        <w:t>ROLL : d10=d10(8)=8</w:t>
      </w:r>
      <w:r>
        <w:br/>
      </w:r>
      <w:r>
        <w:rPr>
          <w:b/>
        </w:rPr>
        <w:t>ROLL : d2=d2(1)=1</w:t>
      </w:r>
      <w:r>
        <w:br/>
        <w:br/>
      </w:r>
    </w:p>
    <w:p>
      <w:pPr>
        <w:pStyle w:val="ThreadMinimal"/>
      </w:pPr>
      <w:r>
        <w:t>#853 [2024-06-26 23:25:04]</w:t>
        <w:br/>
        <w:br/>
        <w:t>不是，导游真的很好奇，不管怎么看你的问题都不是个人武力能解决的吧？</w:t>
        <w:br/>
        <w:t>1-3 洞穴战的心理阴影</w:t>
        <w:br/>
        <w:t>4-6 复刻一周目的速刷重开</w:t>
        <w:br/>
        <w:t>7-9 你准备随时一转调查</w:t>
        <w:br/>
        <w:t>10 大成功/大失败</w:t>
        <w:br/>
      </w:r>
      <w:r>
        <w:rPr>
          <w:b/>
        </w:rPr>
        <w:t>ROLL : d10=d10(2)=2</w:t>
      </w:r>
      <w:r>
        <w:br/>
      </w:r>
      <w:r>
        <w:rPr>
          <w:b/>
        </w:rPr>
        <w:t>ROLL : d2=d2(1)=1</w:t>
      </w:r>
      <w:r>
        <w:br/>
        <w:t/>
        <w:br/>
        <w:t>你对两次神战的结局都产生了心理阴影。无论如何都无法战胜的敌人，连战斗都更像是生存，你在百般失败中品味着自己的弱小，开始不可控制地企图追求更强大的力量。</w:t>
        <w:br/>
        <w:t/>
        <w:br/>
        <w:t>你对今天剩下的时间怎么处理</w:t>
        <w:br/>
        <w:t>1-3 单纯的休息躺平</w:t>
        <w:br/>
        <w:t>4-6 研究玛利图斯</w:t>
        <w:br/>
        <w:t>7-9 训练场走起</w:t>
        <w:br/>
        <w:t>10 大成功/大失败</w:t>
        <w:br/>
      </w:r>
      <w:r>
        <w:rPr>
          <w:b/>
        </w:rPr>
        <w:t>ROLL : d10=d10(10)=10</w:t>
      </w:r>
      <w:r>
        <w:br/>
      </w:r>
      <w:r>
        <w:rPr>
          <w:b/>
        </w:rPr>
        <w:t>ROLL : d2=d2(2)=2</w:t>
      </w:r>
      <w:r>
        <w:br/>
        <w:t/>
        <w:br/>
        <w:t>谈笑间导游的构思灰飞烟灭</w:t>
        <w:br/>
        <w:t>1-3 休息躺平结果做噩梦</w:t>
        <w:br/>
        <w:t>4-6 研究玛利图斯方向错误</w:t>
        <w:br/>
        <w:t>7-9 训练失误把自己送医</w:t>
        <w:br/>
        <w:t>10 大成功/大失败</w:t>
        <w:br/>
      </w:r>
      <w:r>
        <w:rPr>
          <w:b/>
        </w:rPr>
        <w:t>ROLL : d10=d10(4)=4</w:t>
      </w:r>
      <w:r>
        <w:br/>
      </w:r>
      <w:r>
        <w:rPr>
          <w:b/>
        </w:rPr>
        <w:t>ROLL : d2=d2(1)=1</w:t>
      </w:r>
      <w:r>
        <w:br/>
        <w:br/>
      </w:r>
    </w:p>
    <w:p>
      <w:pPr>
        <w:pStyle w:val="ThreadMinimal"/>
      </w:pPr>
      <w:r>
        <w:t>#854 [2024-06-26 23:33:33]</w:t>
        <w:br/>
        <w:br/>
        <w:t>既然钦定了大失败那么，你在看玛利图斯的</w:t>
        <w:br/>
        <w:t>1-3 错误的学术方向</w:t>
        <w:br/>
        <w:t>4-6 八卦的个人记载</w:t>
        <w:br/>
        <w:t>7-9 高深的遗留著作</w:t>
        <w:br/>
        <w:t>10 大成功/大失败</w:t>
        <w:br/>
      </w:r>
      <w:r>
        <w:rPr>
          <w:b/>
        </w:rPr>
        <w:t>ROLL : d10=d10(7)=7</w:t>
      </w:r>
      <w:r>
        <w:br/>
      </w:r>
      <w:r>
        <w:rPr>
          <w:b/>
        </w:rPr>
        <w:t>ROLL : d2=d2(2)=2</w:t>
      </w:r>
      <w:r>
        <w:br/>
        <w:t/>
        <w:br/>
        <w:t>过于高深的著作，你的有效信息获取水平是(太难了看不懂-20)</w:t>
        <w:br/>
      </w:r>
      <w:r>
        <w:rPr>
          <w:b/>
        </w:rPr>
        <w:t>ROLL : d100=d100(13)=13-20=-7</w:t>
      </w:r>
      <w:r>
        <w:br/>
        <w:t>唉，真的是看了如看，浪费生命</w:t>
        <w:br/>
        <w:t/>
        <w:br/>
        <w:t>此次玛利图斯的信息收集上涨到</w:t>
        <w:br/>
      </w:r>
      <w:r>
        <w:rPr>
          <w:b/>
        </w:rPr>
        <w:t>ROLL : d10+26=d10(7)+26=33</w:t>
      </w:r>
      <w:r>
        <w:br/>
        <w:t/>
        <w:br/>
        <w:t>然后再回到最初的话题，你有没有意识到你每次都在被这个宿舍地址所折磨(亲身经历+20)</w:t>
        <w:br/>
      </w:r>
      <w:r>
        <w:rPr>
          <w:b/>
        </w:rPr>
        <w:t>ROLL : d100+20=d100(58)+20=78</w:t>
      </w:r>
      <w:r>
        <w:br/>
        <w:t/>
        <w:br/>
        <w:t>那你有没有针对这个问题事先采取一些措施(发现问题+20，难以解决-20)</w:t>
        <w:br/>
      </w:r>
      <w:r>
        <w:rPr>
          <w:b/>
        </w:rPr>
        <w:t>ROLL : d100=d100(21)=21</w:t>
      </w:r>
      <w:r>
        <w:br/>
        <w:br/>
      </w:r>
    </w:p>
    <w:p>
      <w:pPr>
        <w:pStyle w:val="ThreadMinimal"/>
      </w:pPr>
      <w:r>
        <w:t>#855 [2024-06-26 23:39:45]</w:t>
        <w:br/>
        <w:br/>
        <w:t>你意识到了问题，然而这个问题本身就是个困难，深海猎人编制在三百左右浮动，你连人名都不一定能对号入座，更何况每个人的宿舍地址？</w:t>
        <w:br/>
        <w:t/>
        <w:br/>
        <w:t>那么在玛尼娅的终端里，你有没有找到宿舍</w:t>
        <w:br/>
      </w:r>
      <w:r>
        <w:rPr>
          <w:b/>
        </w:rPr>
        <w:t>ROLL : d100=d100(4)=4</w:t>
      </w:r>
      <w:r>
        <w:br/>
        <w:t/>
        <w:br/>
        <w:t>玛尼娅在记录里是对自己的宿舍地址只字不提啊，严守个人信息</w:t>
        <w:br/>
        <w:t/>
        <w:br/>
        <w:t>不过这种情况你也已经很熟悉了，你很快冷静地决定</w:t>
        <w:br/>
        <w:t>1-3 去问布兰都斯</w:t>
        <w:br/>
        <w:t>4-6 去训练场</w:t>
        <w:br/>
        <w:t>7-9 查阅列表人选</w:t>
        <w:br/>
        <w:t>10 大成功/大失败</w:t>
        <w:br/>
      </w:r>
      <w:r>
        <w:rPr>
          <w:b/>
        </w:rPr>
        <w:t>ROLL : d10=d10(9)=9</w:t>
      </w:r>
      <w:r>
        <w:br/>
      </w:r>
      <w:r>
        <w:rPr>
          <w:b/>
        </w:rPr>
        <w:t>ROLL : d2=d2(2)=2</w:t>
      </w:r>
      <w:r>
        <w:br/>
        <w:t/>
        <w:br/>
        <w:t>你打算找同队的吗</w:t>
        <w:br/>
      </w:r>
      <w:r>
        <w:rPr>
          <w:b/>
        </w:rPr>
        <w:t>ROLL : d2=d2(1)=1</w:t>
      </w:r>
      <w:r>
        <w:br/>
        <w:t/>
        <w:br/>
        <w:t>1-3 歌蕾蒂娅</w:t>
        <w:br/>
        <w:t>4-6 劳伦缇娜</w:t>
        <w:br/>
        <w:t>7-9 斯普里乌斯</w:t>
        <w:br/>
        <w:t>10 大成功/大失败</w:t>
        <w:br/>
      </w:r>
      <w:r>
        <w:rPr>
          <w:b/>
        </w:rPr>
        <w:t>ROLL : d10=d10(3)=3</w:t>
      </w:r>
      <w:r>
        <w:br/>
      </w:r>
      <w:r>
        <w:rPr>
          <w:b/>
        </w:rPr>
        <w:t>ROLL : d2=d2(1)=1</w:t>
      </w:r>
      <w:r>
        <w:br/>
        <w:br/>
      </w:r>
    </w:p>
    <w:p>
      <w:pPr>
        <w:pStyle w:val="ThreadMinimal"/>
      </w:pPr>
      <w:r>
        <w:t>#856 [2024-06-26 23:45:46]</w:t>
        <w:br/>
        <w:br/>
        <w:t>好勇敢，你点开了歌蕾蒂娅的头像，组织了一下措辞</w:t>
        <w:br/>
        <w:t>0 委婉的——100 直白的</w:t>
        <w:br/>
      </w:r>
      <w:r>
        <w:rPr>
          <w:b/>
        </w:rPr>
        <w:t>ROLL : d100=d100(97)=97</w:t>
      </w:r>
      <w:r>
        <w:br/>
        <w:t/>
        <w:br/>
        <w:t>“队长，我宿舍地址忘了，能再发我一遍吗？”</w:t>
        <w:br/>
        <w:t>你审视完词句，毫不迟疑地点击发送。</w:t>
        <w:br/>
        <w:t/>
        <w:br/>
        <w:t>歌蕾蒂娅回复的速度</w:t>
        <w:br/>
      </w:r>
      <w:r>
        <w:rPr>
          <w:b/>
        </w:rPr>
        <w:t>ROLL : d100=d100(28)=28</w:t>
      </w:r>
      <w:r>
        <w:br/>
        <w:t/>
        <w:br/>
        <w:t>工作状态的歌蕾蒂娅没有及时回复你的消息，她大概要等到什么时候才能回</w:t>
        <w:br/>
        <w:t>1-3 下午</w:t>
        <w:br/>
        <w:t>4-6 今晚</w:t>
        <w:br/>
        <w:t>7-9 明早</w:t>
        <w:br/>
        <w:t>10 大成功/大失败</w:t>
        <w:br/>
      </w:r>
      <w:r>
        <w:rPr>
          <w:b/>
        </w:rPr>
        <w:t>ROLL : d10=d10(7)=7</w:t>
      </w:r>
      <w:r>
        <w:br/>
      </w:r>
      <w:r>
        <w:rPr>
          <w:b/>
        </w:rPr>
        <w:t>ROLL : d2=d2(2)=2</w:t>
      </w:r>
      <w:r>
        <w:br/>
        <w:t/>
        <w:br/>
        <w:t>……所以你今天的玛利图斯著作到底在哪看的啊？</w:t>
        <w:br/>
        <w:t>1-3 斗智场，欢迎回来</w:t>
        <w:br/>
        <w:t>4-6 训练场，怎么不能看了</w:t>
        <w:br/>
        <w:t>7-9 借别人宿舍暂居</w:t>
        <w:br/>
        <w:t>10 大成功/大失败</w:t>
        <w:br/>
      </w:r>
      <w:r>
        <w:rPr>
          <w:b/>
        </w:rPr>
        <w:t>ROLL : d10=d10(9)=9</w:t>
      </w:r>
      <w:r>
        <w:br/>
      </w:r>
      <w:r>
        <w:rPr>
          <w:b/>
        </w:rPr>
        <w:t>ROLL : d2=d2(2)=2</w:t>
      </w:r>
      <w:r>
        <w:br/>
        <w:br/>
      </w:r>
    </w:p>
    <w:p>
      <w:pPr>
        <w:pStyle w:val="ThreadMinimal"/>
      </w:pPr>
      <w:r>
        <w:t>#857 [2024-06-26 23:53:59]</w:t>
        <w:br/>
        <w:br/>
        <w:t>导游目光死了一下，不是，你有自己的宿舍却找人借住，这人得心多大才不会怀疑你啊</w:t>
        <w:br/>
        <w:t>1-3 维比乌斯</w:t>
        <w:br/>
        <w:t>4-6 卢基娅</w:t>
        <w:br/>
        <w:t>7-9 ……斯卡蒂</w:t>
        <w:br/>
        <w:t>10 大成功/大失败</w:t>
        <w:br/>
      </w:r>
      <w:r>
        <w:rPr>
          <w:b/>
        </w:rPr>
        <w:t>ROLL : d10=d10(3)=3</w:t>
      </w:r>
      <w:r>
        <w:br/>
      </w:r>
      <w:r>
        <w:rPr>
          <w:b/>
        </w:rPr>
        <w:t>ROLL : d2=d2(2)=2</w:t>
      </w:r>
      <w:r>
        <w:br/>
        <w:t/>
        <w:br/>
        <w:t>你找维比乌斯借住的理由是……？</w:t>
        <w:br/>
        <w:t>1-3 不解释，直接上门</w:t>
        <w:br/>
        <w:t>4-6 发信息说自己忘记地址了</w:t>
        <w:br/>
        <w:t>7-9 上门然后说来看望你</w:t>
        <w:br/>
        <w:t>10 大成功/大失败</w:t>
        <w:br/>
      </w:r>
      <w:r>
        <w:rPr>
          <w:b/>
        </w:rPr>
        <w:t>ROLL : d10=d10(5)=5</w:t>
      </w:r>
      <w:r>
        <w:br/>
      </w:r>
      <w:r>
        <w:rPr>
          <w:b/>
        </w:rPr>
        <w:t>ROLL : d2=d2(2)=2</w:t>
      </w:r>
      <w:r>
        <w:br/>
        <w:t/>
        <w:br/>
        <w:t>这回你有没有重新组织一下措辞</w:t>
        <w:br/>
        <w:t>0 委婉的——100 直白的</w:t>
        <w:br/>
      </w:r>
      <w:r>
        <w:rPr>
          <w:b/>
        </w:rPr>
        <w:t>ROLL : d100=d100(10)=10</w:t>
      </w:r>
      <w:r>
        <w:br/>
        <w:t/>
        <w:br/>
        <w:t>你给歌蕾蒂娅如此直白，却又跟维比乌斯如此委婉，你究竟是什么想法。</w:t>
        <w:br/>
        <w:t>总之，你翻了翻聊天记录，费劲地修饰好了你的借口发送出去：“维比乌斯，我之前送你的那张折叠床还在吗？”</w:t>
        <w:br/>
        <w:t/>
        <w:br/>
        <w:t>维比乌斯的回复速度</w:t>
        <w:br/>
      </w:r>
      <w:r>
        <w:rPr>
          <w:b/>
        </w:rPr>
        <w:t>ROLL : d100=d100(6)=6</w:t>
      </w:r>
      <w:r>
        <w:br/>
        <w:br/>
      </w:r>
    </w:p>
    <w:p>
      <w:pPr>
        <w:pStyle w:val="ThreadMinimal"/>
      </w:pPr>
      <w:r>
        <w:t>#858 [2024-06-27 00:03:29]</w:t>
        <w:br/>
        <w:br/>
        <w:t>你鼓起勇气找了维比乌斯，但维比乌斯的反应石沉大海了，怎么办</w:t>
        <w:br/>
        <w:t>1-3 直接打视讯过去</w:t>
        <w:br/>
        <w:t>4-6 那就打通讯咯</w:t>
        <w:br/>
        <w:t>7-9 于是转身向斗智场走去</w:t>
        <w:br/>
        <w:t>10 大成功/大失败</w:t>
        <w:br/>
      </w:r>
      <w:r>
        <w:rPr>
          <w:b/>
        </w:rPr>
        <w:t>ROLL : d10=d10(4)=4</w:t>
      </w:r>
      <w:r>
        <w:br/>
      </w:r>
      <w:r>
        <w:rPr>
          <w:b/>
        </w:rPr>
        <w:t>ROLL : d2=d2(1)=1</w:t>
      </w:r>
      <w:r>
        <w:br/>
        <w:t/>
        <w:br/>
        <w:t>维比乌斯的接通速度(通讯+20)</w:t>
        <w:br/>
      </w:r>
      <w:r>
        <w:rPr>
          <w:b/>
        </w:rPr>
        <w:t>ROLL : d100+20=d100(9)+20=29</w:t>
      </w:r>
      <w:r>
        <w:br/>
        <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r>
      <w:r>
        <w:rPr>
          <w:b/>
        </w:rPr>
        <w:t>ROLL : d10=d10(8)=8</w:t>
      </w:r>
      <w:r>
        <w:br/>
      </w:r>
      <w:r>
        <w:rPr>
          <w:b/>
        </w:rPr>
        <w:t>ROLL : d2=d2(1)=1</w:t>
      </w:r>
      <w:r>
        <w:br/>
        <w:t/>
        <w:br/>
        <w:t>顺带一问，维比乌斯能回复你的时间得等</w:t>
        <w:br/>
        <w:t>1-3 今晚</w:t>
        <w:br/>
        <w:t>4-6 明早</w:t>
        <w:br/>
        <w:t>7-9 明晚</w:t>
        <w:br/>
        <w:t>10 大成功/大失败</w:t>
        <w:br/>
      </w:r>
      <w:r>
        <w:rPr>
          <w:b/>
        </w:rPr>
        <w:t>ROLL : d10=d10(4)=4</w:t>
      </w:r>
      <w:r>
        <w:br/>
      </w:r>
      <w:r>
        <w:rPr>
          <w:b/>
        </w:rPr>
        <w:t>ROLL : d2=d2(1)=1</w:t>
      </w:r>
      <w:r>
        <w:br/>
        <w:t/>
        <w:br/>
        <w:t>怎么，你和歌蕾蒂娅一样都是早起办公派的吗，晚上熬夜又不看消息。</w:t>
        <w:br/>
        <w:br/>
      </w:r>
    </w:p>
    <w:p>
      <w:pPr>
        <w:pStyle w:val="ThreadMinimal"/>
      </w:pPr>
      <w:r>
        <w:t>#859 [2024-06-27 00:12:37]</w:t>
        <w:br/>
        <w:br/>
        <w:t>你在斗智场站着看了一晚上的天书，最大感想是：为什么斗智场不能有床？</w:t>
        <w:br/>
        <w:t>第二想法是玛利图斯你写的都什么狗屁。</w:t>
        <w:br/>
        <w:t/>
        <w:br/>
        <w:t>而姗姗来迟的歌蕾蒂娅和维比乌斯终于看见了短讯。</w:t>
        <w:br/>
        <w:t/>
        <w:br/>
        <w:t>歌蕾蒂娅的想法是</w:t>
        <w:br/>
        <w:t>0 唉，新人——100 你是谁？</w:t>
        <w:br/>
      </w:r>
      <w:r>
        <w:rPr>
          <w:b/>
        </w:rPr>
        <w:t>ROLL : d100=d100(96)=96</w:t>
      </w:r>
      <w:r>
        <w:br/>
        <w:t/>
        <w:br/>
        <w:t>维比乌斯的想法是</w:t>
        <w:br/>
        <w:t>0 唉，玛尼娅——100 这不对劲</w:t>
        <w:br/>
      </w:r>
      <w:r>
        <w:rPr>
          <w:b/>
        </w:rPr>
        <w:t>ROLL : d100=d100(36)=36</w:t>
      </w:r>
      <w:r>
        <w:br/>
        <w:t/>
        <w:br/>
        <w:t>歌蕾蒂娅的行动是</w:t>
        <w:br/>
        <w:t>1-3 用系统权限直查</w:t>
        <w:br/>
        <w:t>4-6 先话术试探</w:t>
        <w:br/>
        <w:t>7-9 询问布兰都斯情况</w:t>
        <w:br/>
        <w:t>10 大成功/大失败</w:t>
        <w:br/>
      </w:r>
      <w:r>
        <w:rPr>
          <w:b/>
        </w:rPr>
        <w:t>ROLL : d10=d10(10)=10</w:t>
      </w:r>
      <w:r>
        <w:br/>
      </w:r>
      <w:r>
        <w:rPr>
          <w:b/>
        </w:rPr>
        <w:t>ROLL : d2=d2(2)=2</w:t>
      </w:r>
      <w:r>
        <w:br/>
        <w:t/>
        <w:br/>
        <w:t>这个大失败浓度就和海猎打伊莎玛拉的出力一样频繁啊</w:t>
        <w:br/>
        <w:t>1-3 调用权限引起他人注意</w:t>
        <w:br/>
        <w:t>4-6 话术试探太直白</w:t>
        <w:br/>
        <w:t>7-9 询问布兰都斯边上奥拉</w:t>
        <w:br/>
        <w:t>10 大成功/大失败</w:t>
        <w:br/>
      </w:r>
      <w:r>
        <w:rPr>
          <w:b/>
        </w:rPr>
        <w:t>ROLL : d10=d10(8)=8</w:t>
      </w:r>
      <w:r>
        <w:br/>
      </w:r>
      <w:r>
        <w:rPr>
          <w:b/>
        </w:rPr>
        <w:t>ROLL : d2=d2(2)=2</w:t>
      </w:r>
      <w:r>
        <w:br/>
        <w:br/>
      </w:r>
    </w:p>
    <w:p>
      <w:pPr>
        <w:pStyle w:val="ThreadMinimal"/>
      </w:pPr>
      <w:r>
        <w:t>#860 [2024-06-27 00:21:06]</w:t>
        <w:br/>
        <w:br/>
        <w:t>这时候需要骰一下玛尼娅的性格了，因为维比乌斯觉得这很正常，剑鱼的大失败行动旁边是奥拉，说明奥拉也会觉得很正常</w:t>
        <w:br/>
        <w:t>0 内向——100 外向(剧情修正+20)</w:t>
        <w:br/>
      </w:r>
      <w:r>
        <w:rPr>
          <w:b/>
        </w:rPr>
        <w:t>ROLL : d100+20=d100(36)+20=56</w:t>
      </w:r>
      <w:r>
        <w:br/>
        <w:t>0 悲观——100 乐观</w:t>
        <w:br/>
      </w:r>
      <w:r>
        <w:rPr>
          <w:b/>
        </w:rPr>
        <w:t>ROLL : d100=d100(34)=34</w:t>
      </w:r>
      <w:r>
        <w:br/>
        <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
        <w:br/>
        <w:t>所以，玛尼娅和歌蕾蒂娅的接触实际上是委婉类的？</w:t>
        <w:br/>
      </w:r>
      <w:r>
        <w:rPr>
          <w:b/>
        </w:rPr>
        <w:t>ROLL : d2=d2(1)=1</w:t>
      </w:r>
      <w:r>
        <w:br/>
        <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
        <w:br/>
        <w:t>歌蕾蒂娅的说服(异常+20)</w:t>
        <w:br/>
      </w:r>
      <w:r>
        <w:rPr>
          <w:b/>
        </w:rPr>
        <w:t>ROLL : d100+20=d100(3)+20=23</w:t>
      </w:r>
      <w:r>
        <w:br/>
        <w:t/>
        <w:br/>
        <w:t>布兰都斯的说服(报告通过+20)</w:t>
        <w:br/>
      </w:r>
      <w:r>
        <w:rPr>
          <w:b/>
        </w:rPr>
        <w:t>ROLL : d100+20=d100(2)+20=22</w:t>
      </w:r>
      <w:r>
        <w:br/>
        <w:t/>
        <w:br/>
        <w:t>奥拉的说服(母亲+20)</w:t>
        <w:br/>
      </w:r>
      <w:r>
        <w:rPr>
          <w:b/>
        </w:rPr>
        <w:t>ROLL : d100+20=d100(69)+20=89</w:t>
      </w:r>
      <w:r>
        <w:br/>
        <w:br/>
      </w:r>
    </w:p>
    <w:p>
      <w:pPr>
        <w:pStyle w:val="ThreadMinimal"/>
      </w:pPr>
      <w:r>
        <w:t>#861 [2024-06-27 00:44:58]</w:t>
        <w:br/>
        <w:b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
        <w:br/>
        <w:t>而你大清早在收到维比乌斯没头没尾的一串地址后，发现歌蕾蒂娅也发来了今天的通告</w:t>
        <w:br/>
        <w:t>1-3 清扫周围海域</w:t>
        <w:br/>
        <w:t>4-6 队内日常训练</w:t>
        <w:br/>
        <w:t>7-9 总攻作战会议开会</w:t>
        <w:br/>
        <w:t>10 大成功/大失败</w:t>
        <w:br/>
      </w:r>
      <w:r>
        <w:rPr>
          <w:b/>
        </w:rPr>
        <w:t>ROLL : d10=d10(6)=6</w:t>
      </w:r>
      <w:r>
        <w:br/>
      </w:r>
      <w:r>
        <w:rPr>
          <w:b/>
        </w:rPr>
        <w:t>ROLL : d2=d2(2)=2</w:t>
      </w:r>
      <w:r>
        <w:br/>
        <w:t/>
        <w:br/>
        <w:t>你完全不知道一场风波消弭于无形之中，而今天的训练项目是</w:t>
        <w:br/>
        <w:t>1-3 身体素质</w:t>
        <w:br/>
        <w:t>4-6 队内实战</w:t>
        <w:br/>
        <w:t>7-9 洋流训练</w:t>
        <w:br/>
        <w:t>10 大成功/大失败</w:t>
        <w:br/>
      </w:r>
      <w:r>
        <w:rPr>
          <w:b/>
        </w:rPr>
        <w:t>ROLL : d10=d10(8)=8</w:t>
      </w:r>
      <w:r>
        <w:br/>
      </w:r>
      <w:r>
        <w:rPr>
          <w:b/>
        </w:rPr>
        <w:t>ROLL : d2=d2(2)=2</w:t>
      </w:r>
      <w:r>
        <w:br/>
        <w:t/>
        <w:br/>
        <w:t>很好，又到了看武器的时间，露出你的真面目！(摘头套)</w:t>
        <w:br/>
        <w:t>1-3 常见的刀剑类</w:t>
        <w:br/>
        <w:t>4-6 长柄武器</w:t>
        <w:br/>
        <w:t>7-9 特殊巨型武器</w:t>
        <w:br/>
        <w:t>10 大成功/大失败</w:t>
        <w:br/>
      </w:r>
      <w:r>
        <w:rPr>
          <w:b/>
        </w:rPr>
        <w:t>ROLL : d10=d10(2)=2</w:t>
      </w:r>
      <w:r>
        <w:br/>
      </w:r>
      <w:r>
        <w:rPr>
          <w:b/>
        </w:rPr>
        <w:t>ROLL : d2=d2(1)=1</w:t>
      </w:r>
      <w:r>
        <w:br/>
        <w:br/>
      </w:r>
    </w:p>
    <w:p>
      <w:pPr>
        <w:pStyle w:val="ThreadMinimal"/>
      </w:pPr>
      <w:r>
        <w:t>#862 [2024-06-27 00:50:04]</w:t>
        <w:br/>
        <w:br/>
        <w:t>刀还是剑</w:t>
        <w:br/>
      </w:r>
      <w:r>
        <w:rPr>
          <w:b/>
        </w:rPr>
        <w:t>ROLL : d2=d2(2)=2</w:t>
      </w:r>
      <w:r>
        <w:br/>
        <w:t/>
        <w:br/>
        <w:t>你在看清消息的下一秒火速冲向了宿舍，又感觉这一幕似曾相识。玛尼娅的剑就摆在门口的鞋柜边上，你看了眼终端，发现你的时间</w:t>
        <w:br/>
      </w:r>
      <w:r>
        <w:rPr>
          <w:b/>
        </w:rPr>
        <w:t>ROLL : d2=d2(2)=2</w:t>
      </w:r>
      <w:r>
        <w:br/>
        <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
        <w:br/>
        <w:t>实际情况是(大于75遇到海嗣)</w:t>
        <w:br/>
      </w:r>
      <w:r>
        <w:rPr>
          <w:b/>
        </w:rPr>
        <w:t>ROLL : d100=d100(72)=72</w:t>
      </w:r>
      <w:r>
        <w:br/>
        <w:t/>
        <w:br/>
        <w:t>趁机结算一下你的水中移动和战斗</w:t>
        <w:br/>
      </w:r>
      <w:r>
        <w:rPr>
          <w:b/>
        </w:rPr>
        <w:t>ROLL : d10+85=d10(7)+85=92</w:t>
      </w:r>
      <w:r>
        <w:br/>
      </w:r>
      <w:r>
        <w:rPr>
          <w:b/>
        </w:rPr>
        <w:t>ROLL : d10+83=d10(4)+83=87</w:t>
      </w:r>
      <w:r>
        <w:br/>
        <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
        <w:br/>
      </w:r>
      <w:r>
        <w:rPr>
          <w:b/>
        </w:rPr>
        <w:t>ROLL : d2=d2(1)=1</w:t>
      </w:r>
      <w:r>
        <w:br/>
        <w:br/>
      </w:r>
    </w:p>
    <w:p>
      <w:pPr>
        <w:pStyle w:val="ThreadMinimal"/>
      </w:pPr>
      <w:r>
        <w:t>#863 [2024-06-27 01:09:16]</w:t>
        <w:br/>
        <w:b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
        <w:br/>
      </w:r>
      <w:r>
        <w:rPr>
          <w:b/>
        </w:rPr>
        <w:t>ROLL : d4=d4(4)=4</w:t>
      </w:r>
      <w:r>
        <w:br/>
        <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br/>
        <w:br/>
      </w:r>
    </w:p>
    <w:p>
      <w:pPr>
        <w:pStyle w:val="ThreadMinimal"/>
      </w:pPr>
      <w:r>
        <w:t>#864 [2024-06-27 01:23:51]</w:t>
        <w:br/>
        <w:b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
        <w:br/>
        <w:t>最后PS：其实导游私下里用骰子扔过主角自己的性格，是内向36和乐观100(没错就是D100=100的含金量)，简直是全天下骰娘仿佛有个群共享文件[s:a2:哦嗬嗬嗬]</w:t>
        <w:br/>
        <w:br/>
      </w:r>
    </w:p>
    <w:p>
      <w:pPr>
        <w:pStyle w:val="ThreadMinimal"/>
      </w:pPr>
      <w:r>
        <w:t>#865 [2024-06-27 16:07:11]</w:t>
        <w:br/>
        <w:b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br/>
        <w:br/>
      </w:r>
    </w:p>
    <w:p>
      <w:pPr>
        <w:pStyle w:val="ThreadMinimal"/>
      </w:pPr>
      <w:r>
        <w:t>#866 [2024-06-27 19:03:20]</w:t>
        <w:br/>
        <w:br/>
        <w:t>Day27</w:t>
        <w:br/>
        <w:t/>
        <w:br/>
        <w:t>深海猎人们再次返回海洋，于夜色中往科洛斯修姆赶去，劳伦缇娜提议了一场舞会，还没有人想缺席。</w:t>
        <w:br/>
        <w:t/>
        <w:br/>
        <w:t>涵盖四个大队的大舞会参加比例究竟有多少</w:t>
        <w:br/>
      </w:r>
      <w:r>
        <w:rPr>
          <w:b/>
        </w:rPr>
        <w:t>ROLL : d100=d100(92)=92</w:t>
      </w:r>
      <w:r>
        <w:br/>
        <w:t/>
        <w:br/>
        <w:t>……？将近270+人的大舞会，这什么西方中世纪奢华party，那其中确定有空能来的人有多少</w:t>
        <w:br/>
      </w:r>
      <w:r>
        <w:rPr>
          <w:b/>
        </w:rPr>
        <w:t>ROLL : d100=d100(89)=89</w:t>
      </w:r>
      <w:r>
        <w:br/>
        <w:t>最终参与者也有240+，不愧是人均艺术家的阿戈尔人</w:t>
        <w:br/>
        <w:t/>
        <w:br/>
        <w:t>你对今晚的舞会是什么想法</w:t>
        <w:br/>
        <w:t>1-3 摸鱼，只看不跳</w:t>
        <w:br/>
        <w:t>4-6 可以跳但随缘</w:t>
        <w:br/>
        <w:t>7-9 提前找个开场舞的舞伴</w:t>
        <w:br/>
        <w:t>10 大成功/大失败</w:t>
        <w:br/>
      </w:r>
      <w:r>
        <w:rPr>
          <w:b/>
        </w:rPr>
        <w:t>ROLL : d10=d10(5)=5</w:t>
      </w:r>
      <w:r>
        <w:br/>
      </w:r>
      <w:r>
        <w:rPr>
          <w:b/>
        </w:rPr>
        <w:t>ROLL : d2=d2(1)=1</w:t>
      </w:r>
      <w:r>
        <w:br/>
        <w:t/>
        <w:br/>
        <w:t>那你打算穿什么风格的衣服去</w:t>
        <w:br/>
        <w:t>1-3 海猎经典款作战服</w:t>
        <w:br/>
        <w:t>4-6 晚礼服(长裙+高跟鞋)</w:t>
        <w:br/>
        <w:t>7-9 晚礼服(燕尾服+带跟长筒靴)</w:t>
        <w:br/>
        <w:t>10 大成功/大失败</w:t>
        <w:br/>
      </w:r>
      <w:r>
        <w:rPr>
          <w:b/>
        </w:rPr>
        <w:t>ROLL : d10=d10(2)=2</w:t>
      </w:r>
      <w:r>
        <w:br/>
      </w:r>
      <w:r>
        <w:rPr>
          <w:b/>
        </w:rPr>
        <w:t>ROLL : d2=d2(2)=2</w:t>
      </w:r>
      <w:r>
        <w:br/>
        <w:t/>
        <w:br/>
        <w:t>你该不会是从港口出来背着剑直奔会场</w:t>
        <w:br/>
      </w:r>
      <w:r>
        <w:rPr>
          <w:b/>
        </w:rPr>
        <w:t>ROLL : d2=d2(2)=2</w:t>
      </w:r>
      <w:r>
        <w:br/>
        <w:br/>
      </w:r>
    </w:p>
    <w:p>
      <w:pPr>
        <w:pStyle w:val="ThreadMinimal"/>
      </w:pPr>
      <w:r>
        <w:t>#867 [2024-06-27 19:18:54]</w:t>
        <w:br/>
        <w:br/>
        <w:t>本安科第一次对海猎作战服款式发出了询问，玛尼娅的款式是</w:t>
        <w:br/>
        <w:t>1-3 长斗篷与长裤</w:t>
        <w:br/>
        <w:t>4-6 短斗篷与长裙</w:t>
        <w:br/>
        <w:t>7-9 没斗篷与裙裤</w:t>
        <w:br/>
        <w:t>10 大成功/大失败</w:t>
        <w:br/>
      </w:r>
      <w:r>
        <w:rPr>
          <w:b/>
        </w:rPr>
        <w:t>ROLL : d10=d10(6)=6</w:t>
      </w:r>
      <w:r>
        <w:br/>
      </w:r>
      <w:r>
        <w:rPr>
          <w:b/>
        </w:rPr>
        <w:t>ROLL : d2=d2(1)=1</w:t>
      </w:r>
      <w:r>
        <w:br/>
        <w:t/>
        <w:br/>
        <w:t>以及一个其实没什么重要但对舞会来说又挺重要的，鞋子是哪种</w:t>
        <w:br/>
        <w:t>1-3 平跟的短靴</w:t>
        <w:br/>
        <w:t>4-6 带跟的中筒靴</w:t>
        <w:br/>
        <w:t>7-9 带高跟的长靴</w:t>
        <w:br/>
        <w:t>10 大成功/大失败</w:t>
        <w:br/>
      </w:r>
      <w:r>
        <w:rPr>
          <w:b/>
        </w:rPr>
        <w:t>ROLL : d10=d10(6)=6</w:t>
      </w:r>
      <w:r>
        <w:br/>
      </w:r>
      <w:r>
        <w:rPr>
          <w:b/>
        </w:rPr>
        <w:t>ROLL : d2=d2(2)=2</w:t>
      </w:r>
      <w:r>
        <w:br/>
        <w:t/>
        <w:br/>
        <w:t>你这完全不打扮收拾的根本原因是</w:t>
        <w:br/>
        <w:t>1-3 你完全搞不来阿戈尔的精致</w:t>
        <w:br/>
        <w:t>4-6 玛尼娅的衣柜里就没有舞会服装</w:t>
        <w:br/>
        <w:t>7-9 怕迟到把剑一扔就跑了</w:t>
        <w:br/>
        <w:t>10 大成功/大失败</w:t>
        <w:br/>
      </w:r>
      <w:r>
        <w:rPr>
          <w:b/>
        </w:rPr>
        <w:t>ROLL : d10=d10(1)=1</w:t>
      </w:r>
      <w:r>
        <w:br/>
      </w:r>
      <w:r>
        <w:rPr>
          <w:b/>
        </w:rPr>
        <w:t>ROLL : d2=d2(1)=1</w:t>
      </w:r>
      <w:r>
        <w:br/>
        <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br/>
        <w:br/>
      </w:r>
    </w:p>
    <w:p>
      <w:pPr>
        <w:pStyle w:val="ThreadMinimal"/>
      </w:pPr>
      <w:r>
        <w:t>#868 [2024-06-27 19:29:21]</w:t>
        <w:br/>
        <w:br/>
        <w:t>查询你这身在舞会的突兀程度(字面意思原装进口+20)</w:t>
        <w:br/>
      </w:r>
      <w:r>
        <w:rPr>
          <w:b/>
        </w:rPr>
        <w:t>ROLL : d100+20=d100(74)+20=94</w:t>
      </w:r>
      <w:r>
        <w:br/>
        <w:t/>
        <w:br/>
        <w:t>在人人的衣香鬓影的晚会里，你就是最闪亮的那颗星(意味深)。</w:t>
        <w:br/>
        <w:t/>
        <w:br/>
        <w:t>你发现后的心态是</w:t>
        <w:br/>
        <w:t>0 满不在乎——100 尴尬后悔</w:t>
        <w:br/>
      </w:r>
      <w:r>
        <w:rPr>
          <w:b/>
        </w:rPr>
        <w:t>ROLL : d100=d100(25)=25</w:t>
      </w:r>
      <w:r>
        <w:br/>
        <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
        <w:br/>
        <w:t>此次舞会的致辞人(最终组织人)是谁</w:t>
        <w:br/>
        <w:t>1-3 劳伦缇娜</w:t>
        <w:br/>
        <w:t>4-6 歌蕾蒂娅</w:t>
        <w:br/>
        <w:t>7-9 还有高手？</w:t>
        <w:br/>
        <w:t>10 大成功/大失败</w:t>
        <w:br/>
      </w:r>
      <w:r>
        <w:rPr>
          <w:b/>
        </w:rPr>
        <w:t>ROLL : d10=d10(8)=8</w:t>
      </w:r>
      <w:r>
        <w:br/>
      </w:r>
      <w:r>
        <w:rPr>
          <w:b/>
        </w:rPr>
        <w:t>ROLL : d2=d2(2)=2</w:t>
      </w:r>
      <w:r>
        <w:br/>
        <w:t/>
        <w:br/>
        <w:t>怎么真的有高手啊</w:t>
        <w:br/>
        <w:t>1-3 某队长</w:t>
        <w:br/>
        <w:t>4-6 某执政官</w:t>
        <w:br/>
        <w:t>7-9 某行政</w:t>
        <w:br/>
        <w:t>10 大成功/大失败</w:t>
        <w:br/>
      </w:r>
      <w:r>
        <w:rPr>
          <w:b/>
        </w:rPr>
        <w:t>ROLL : d10=d10(1)=1</w:t>
      </w:r>
      <w:r>
        <w:br/>
      </w:r>
      <w:r>
        <w:rPr>
          <w:b/>
        </w:rPr>
        <w:t>ROLL : d2=d2(2)=2</w:t>
      </w:r>
      <w:r>
        <w:br/>
        <w:br/>
      </w:r>
    </w:p>
    <w:p>
      <w:pPr>
        <w:pStyle w:val="ThreadMinimal"/>
      </w:pPr>
      <w:r>
        <w:t>#869 [2024-06-27 19:44:25]</w:t>
        <w:br/>
        <w:br/>
        <w:t>到底是除歌蕾蒂娅外的哪个队长</w:t>
        <w:br/>
      </w:r>
      <w:r>
        <w:rPr>
          <w:b/>
        </w:rPr>
        <w:t>ROLL : d3=d3(2)=2</w:t>
      </w:r>
      <w:r>
        <w:br/>
        <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r>
      <w:r>
        <w:rPr>
          <w:b/>
        </w:rPr>
        <w:t>ROLL : d10=d10(4)=4</w:t>
      </w:r>
      <w:r>
        <w:br/>
      </w:r>
      <w:r>
        <w:rPr>
          <w:b/>
        </w:rPr>
        <w:t>ROLL : d2=d2(2)=2</w:t>
      </w:r>
      <w:r>
        <w:br/>
        <w:t/>
        <w:br/>
        <w:t>劳伦缇娜：斯卡蒂！过几天我想办个舞会，你来不来？</w:t>
        <w:br/>
        <w:t>斯卡蒂：我得先问问队长，可能要出任务。</w:t>
        <w:br/>
        <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
        <w:br/>
        <w:t>乌尔比安的致辞风格是</w:t>
        <w:br/>
        <w:t>0 简短的——100 真挚的</w:t>
        <w:br/>
      </w:r>
      <w:r>
        <w:rPr>
          <w:b/>
        </w:rPr>
        <w:t>ROLL : d100=d100(30)=30</w:t>
      </w:r>
      <w:r>
        <w:br/>
        <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br/>
        <w:br/>
      </w:r>
    </w:p>
    <w:p>
      <w:pPr>
        <w:pStyle w:val="ThreadMinimal"/>
      </w:pPr>
      <w:r>
        <w:t>#870 [2024-06-27 20:10:49]</w:t>
        <w:br/>
        <w:br/>
        <w:t>一个一点用也没有但导游很好奇的骰，三队长你穿的什么</w:t>
        <w:br/>
        <w:t>1-3 雷打不动作战服</w:t>
        <w:br/>
        <w:t>4-6 日常(阿戈尔精致ver.)</w:t>
        <w:br/>
        <w:t>7-9 正儿八经晚礼服</w:t>
        <w:br/>
        <w:t>10 大成功/大失败</w:t>
        <w:br/>
      </w:r>
      <w:r>
        <w:rPr>
          <w:b/>
        </w:rPr>
        <w:t>ROLL : d10=d10(8)=8</w:t>
      </w:r>
      <w:r>
        <w:br/>
      </w:r>
      <w:r>
        <w:rPr>
          <w:b/>
        </w:rPr>
        <w:t>ROLL : d2=d2(1)=1</w:t>
      </w:r>
      <w:r>
        <w:br/>
        <w:t/>
        <w:br/>
        <w:t>以及你开场舞的舞伴情况是</w:t>
        <w:br/>
        <w:t>1-3 路过的熟人</w:t>
        <w:br/>
        <w:t>4-6 就近陌生人</w:t>
        <w:br/>
        <w:t>7-9 光顾着吃落单</w:t>
        <w:br/>
        <w:t>10 大成功/大失败</w:t>
        <w:br/>
      </w:r>
      <w:r>
        <w:rPr>
          <w:b/>
        </w:rPr>
        <w:t>ROLL : d10=d10(3)=3</w:t>
      </w:r>
      <w:r>
        <w:br/>
      </w:r>
      <w:r>
        <w:rPr>
          <w:b/>
        </w:rPr>
        <w:t>ROLL : d2=d2(1)=1</w:t>
      </w:r>
      <w:r>
        <w:br/>
        <w:t/>
        <w:br/>
        <w:t>哪个队的熟人</w:t>
        <w:br/>
      </w:r>
      <w:r>
        <w:rPr>
          <w:b/>
        </w:rPr>
        <w:t>ROLL : d4=d4(3)=3</w:t>
      </w:r>
      <w:r>
        <w:br/>
        <w:t/>
        <w:br/>
        <w:t>乌尔比安/斯卡蒂/盖娅/提图斯/塞克提斯</w:t>
        <w:br/>
      </w:r>
      <w:r>
        <w:rPr>
          <w:b/>
        </w:rPr>
        <w:t>ROLL : d5=d5(5)=5</w:t>
      </w:r>
      <w:r>
        <w:br/>
        <w:t>啊……塞克提斯……只有171呢……</w:t>
        <w:br/>
        <w:br/>
      </w:r>
    </w:p>
    <w:p>
      <w:pPr>
        <w:pStyle w:val="ThreadMinimal"/>
      </w:pPr>
      <w:r>
        <w:t>#871 [2024-06-27 20:16:25]</w:t>
        <w:br/>
        <w:br/>
        <w:t>是你去邀请的塞克提斯还是反过来(不怎么熟+20)</w:t>
        <w:br/>
      </w:r>
      <w:r>
        <w:rPr>
          <w:b/>
        </w:rPr>
        <w:t>ROLL : d100+20=d100(71)+20=91</w:t>
      </w:r>
      <w:r>
        <w:br/>
        <w:t/>
        <w:br/>
        <w:t>171的塞克提斯主动走向了190的玛尼娅，请问你真的做好了准备吗</w:t>
        <w:br/>
        <w:t>1-3 身高差也是可以跳男步的</w:t>
        <w:br/>
        <w:t>4-6 女步？我一向是无所谓的</w:t>
        <w:br/>
        <w:t>7-9 没想那么多，单纯看玛尼娅没舞伴</w:t>
        <w:br/>
        <w:t>10 大成功/大失败</w:t>
        <w:br/>
      </w:r>
      <w:r>
        <w:rPr>
          <w:b/>
        </w:rPr>
        <w:t>ROLL : d10=d10(5)=5</w:t>
      </w:r>
      <w:r>
        <w:br/>
      </w:r>
      <w:r>
        <w:rPr>
          <w:b/>
        </w:rPr>
        <w:t>ROLL : d2=d2(2)=2</w:t>
      </w:r>
      <w:r>
        <w:br/>
        <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
        <w:br/>
        <w:t>1-3 我只会跳男步</w:t>
        <w:br/>
        <w:t>4-6 我女步跳得特别烂</w:t>
        <w:br/>
        <w:t>7-9 你为什么会选我</w:t>
        <w:br/>
        <w:t>10 大成功/大失败</w:t>
        <w:br/>
      </w:r>
      <w:r>
        <w:rPr>
          <w:b/>
        </w:rPr>
        <w:t>ROLL : d10=d10(2)=2</w:t>
      </w:r>
      <w:r>
        <w:br/>
      </w:r>
      <w:r>
        <w:rPr>
          <w:b/>
        </w:rPr>
        <w:t>ROLL : d2=d2(2)=2</w:t>
      </w:r>
      <w:r>
        <w:br/>
        <w:t/>
        <w:br/>
        <w:t>束着披肩发的猎人毫不在意地把你拉进舞池：“没关系，我可以跳女步。”</w:t>
        <w:br/>
        <w:t>你们开始共舞。</w:t>
        <w:br/>
        <w:t/>
        <w:br/>
        <w:t>所以塞克提斯选中玛尼娅的原因是</w:t>
        <w:br/>
        <w:t>1-3 和奥拉是熟人</w:t>
        <w:br/>
        <w:t>4-6 知道是新人特意照顾</w:t>
        <w:br/>
        <w:t>7-9 发现她形单影只</w:t>
        <w:br/>
        <w:t>10 大成功/大失败</w:t>
        <w:br/>
      </w:r>
      <w:r>
        <w:rPr>
          <w:b/>
        </w:rPr>
        <w:t>ROLL : d10=d10(5)=5</w:t>
      </w:r>
      <w:r>
        <w:br/>
      </w:r>
      <w:r>
        <w:rPr>
          <w:b/>
        </w:rPr>
        <w:t>ROLL : d2=d2(2)=2</w:t>
      </w:r>
      <w:r>
        <w:br/>
        <w:br/>
      </w:r>
    </w:p>
    <w:p>
      <w:pPr>
        <w:pStyle w:val="ThreadMinimal"/>
      </w:pPr>
      <w:r>
        <w:t>#872 [2024-06-27 20:30:28]</w:t>
        <w:br/>
        <w:br/>
        <w:t>你对交谊舞式大型舞会的适应性(陌生-20)</w:t>
        <w:br/>
      </w:r>
      <w:r>
        <w:rPr>
          <w:b/>
        </w:rPr>
        <w:t>ROLL : d100=d100(57)=57-20=37</w:t>
      </w:r>
      <w:r>
        <w:br/>
        <w:t/>
        <w:br/>
        <w:t>你和塞克提斯的配合度(不适应-20)</w:t>
        <w:br/>
      </w:r>
      <w:r>
        <w:rPr>
          <w:b/>
        </w:rPr>
        <w:t>ROLL : d100=d100(56)=56-20=36</w:t>
      </w:r>
      <w:r>
        <w:br/>
        <w:t/>
        <w:br/>
        <w:t>舞蹈效果呈现(低配合度-20，阿戈尔人+30)</w:t>
        <w:br/>
      </w:r>
      <w:r>
        <w:rPr>
          <w:b/>
        </w:rPr>
        <w:t>ROLL : d100+10=d100(99)+10=109</w:t>
      </w:r>
      <w:r>
        <w:br/>
        <w:t/>
        <w:br/>
        <w:t>配合度这么稀烂的原因是</w:t>
        <w:br/>
        <w:t>1-3 你太紧张了发挥不好</w:t>
        <w:br/>
        <w:t>4-6 塞克提斯高估自己女步</w:t>
        <w:br/>
        <w:t>7-9 你俩各打五十大板</w:t>
        <w:br/>
        <w:t>10 大成功/大失败</w:t>
        <w:br/>
      </w:r>
      <w:r>
        <w:rPr>
          <w:b/>
        </w:rPr>
        <w:t>ROLL : d10=d10(9)=9</w:t>
      </w:r>
      <w:r>
        <w:br/>
      </w:r>
      <w:r>
        <w:rPr>
          <w:b/>
        </w:rPr>
        <w:t>ROLL : d2=d2(2)=2</w:t>
      </w:r>
      <w:r>
        <w:br/>
        <w:t/>
        <w:br/>
        <w:t>但表现却很好的原因是</w:t>
        <w:br/>
        <w:t>1-3 忙而有序的和谐</w:t>
        <w:br/>
        <w:t>4-6 战斗服和礼服奇妙适配</w:t>
        <w:br/>
        <w:t>7-9 刚好契合了乐曲主题</w:t>
        <w:br/>
        <w:t>10 大成功/大失败</w:t>
        <w:br/>
      </w:r>
      <w:r>
        <w:rPr>
          <w:b/>
        </w:rPr>
        <w:t>ROLL : d10=d10(1)=1</w:t>
      </w:r>
      <w:r>
        <w:br/>
      </w:r>
      <w:r>
        <w:rPr>
          <w:b/>
        </w:rPr>
        <w:t>ROLL : d2=d2(1)=1</w:t>
      </w:r>
      <w:r>
        <w:br/>
        <w:br/>
      </w:r>
    </w:p>
    <w:p>
      <w:pPr>
        <w:pStyle w:val="ThreadMinimal"/>
      </w:pPr>
      <w:r>
        <w:t>#873 [2024-06-27 20:35:39]</w:t>
        <w:br/>
        <w:br/>
        <w:t>查询塞克提斯的舞蹈水平(阿戈尔人+30)</w:t>
        <w:br/>
      </w:r>
      <w:r>
        <w:rPr>
          <w:b/>
        </w:rPr>
        <w:t>ROLL : d100+30=d100(95)+30=125</w:t>
      </w:r>
      <w:r>
        <w:br/>
        <w:t/>
        <w:br/>
        <w:t>以及女步水平(阿戈尔人+30，高估-30)</w:t>
        <w:br/>
      </w:r>
      <w:r>
        <w:rPr>
          <w:b/>
        </w:rPr>
        <w:t>ROLL : d100=d100(32)=32</w:t>
      </w:r>
      <w:r>
        <w:br/>
        <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
        <w:br/>
        <w:t>你和塞克提斯在舞曲结束的那一刻都不约而同地叹了口气，又在复杂的惺惺相惜间相视一笑。</w:t>
        <w:br/>
        <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br/>
        <w:br/>
      </w:r>
    </w:p>
    <w:p>
      <w:pPr>
        <w:pStyle w:val="ThreadMinimal"/>
      </w:pPr>
      <w:r>
        <w:t>#874 [2024-06-27 20:56:49]</w:t>
        <w:br/>
        <w:br/>
        <w:t>在经历这悲剧的配合后你的感想是</w:t>
        <w:br/>
        <w:t>0 也不是不能跳——100 今晚绝不下场</w:t>
        <w:br/>
      </w:r>
      <w:r>
        <w:rPr>
          <w:b/>
        </w:rPr>
        <w:t>ROLL : d100=d100(14)=14</w:t>
      </w:r>
      <w:r>
        <w:br/>
        <w:t/>
        <w:br/>
        <w:t>“辛苦你了。”塞克提斯莫名沉重地松开手，右肩白金色的单边披风垂头丧气地耷拉下来，“希望下一轮舞伴比我更适合你。”</w:t>
        <w:br/>
        <w:t/>
        <w:br/>
        <w:t>你来不及回答他，抢先张望着附近都是谁</w:t>
        <w:br/>
        <w:t>1-3 熟人</w:t>
        <w:br/>
        <w:t>4-6 陌生人</w:t>
        <w:br/>
        <w:t>7-9 访客</w:t>
        <w:br/>
        <w:t>10 大成功/大失败</w:t>
        <w:br/>
      </w:r>
      <w:r>
        <w:rPr>
          <w:b/>
        </w:rPr>
        <w:t>ROLL : d10=d10(1)=1</w:t>
      </w:r>
      <w:r>
        <w:br/>
      </w:r>
      <w:r>
        <w:rPr>
          <w:b/>
        </w:rPr>
        <w:t>ROLL : d2=d2(2)=2</w:t>
      </w:r>
      <w:r>
        <w:br/>
        <w:t/>
        <w:br/>
        <w:t>哪个队伍的</w:t>
        <w:br/>
      </w:r>
      <w:r>
        <w:rPr>
          <w:b/>
        </w:rPr>
        <w:t>ROLL : d4=d4(3)=3</w:t>
      </w:r>
      <w:r>
        <w:br/>
        <w:t/>
        <w:br/>
        <w:t>乌尔比安/斯卡蒂/盖娅/提图斯</w:t>
        <w:br/>
      </w:r>
      <w:r>
        <w:rPr>
          <w:b/>
        </w:rPr>
        <w:t>ROLL : d4=d4(1)=1</w:t>
      </w:r>
      <w:r>
        <w:br/>
        <w:t/>
        <w:br/>
        <w:t>Amazing！查询饼干开场舞的舞伴是谁，同队的吗</w:t>
        <w:br/>
      </w:r>
      <w:r>
        <w:rPr>
          <w:b/>
        </w:rPr>
        <w:t>ROLL : d2=d2(1)=1</w:t>
      </w:r>
      <w:r>
        <w:br/>
        <w:br/>
      </w:r>
    </w:p>
    <w:p>
      <w:pPr>
        <w:pStyle w:val="ThreadMinimal"/>
      </w:pPr>
      <w:r>
        <w:t>#875 [2024-06-27 21:04:46]</w:t>
        <w:br/>
        <w:br/>
        <w:t>Reply to [pid=767569570,40452148,675]Reply[/pid] Post by [uid=65702185]品酒海带[/uid] (2024-06-27 21:00)</w:t>
        <w:br/>
        <w:t>画三创的话有三个骰应该就够了</w:t>
        <w:br/>
        <w:t>特殊、触手、普通</w:t>
        <w:br/>
      </w:r>
      <w:r>
        <w:rPr>
          <w:b/>
        </w:rPr>
        <w:t>ROLL : d3=d3(2)=2</w:t>
      </w:r>
      <w:r>
        <w:br/>
        <w:t>身高</w:t>
        <w:br/>
      </w:r>
      <w:r>
        <w:rPr>
          <w:b/>
        </w:rPr>
        <w:t>ROLL : d30+160=d30(9)+160=169</w:t>
      </w:r>
      <w:r>
        <w:br/>
        <w:t>头发长度(基础值+20)</w:t>
        <w:br/>
      </w:r>
      <w:r>
        <w:rPr>
          <w:b/>
        </w:rPr>
        <w:t>ROLL : d100+20=d100(22)+20=42</w:t>
      </w:r>
      <w:r>
        <w:br/>
        <w:t>比较长的短发，及肩但不是长发</w:t>
        <w:br/>
        <w:br/>
      </w:r>
    </w:p>
    <w:p>
      <w:pPr>
        <w:pStyle w:val="ThreadMinimal"/>
      </w:pPr>
      <w:r>
        <w:t>#876 [2024-06-27 21:09:59]</w:t>
        <w:br/>
        <w:br/>
        <w:t>是名单里已出现过的熟人吗</w:t>
        <w:br/>
      </w:r>
      <w:r>
        <w:rPr>
          <w:b/>
        </w:rPr>
        <w:t>ROLL : d2=d2(1)=1</w:t>
      </w:r>
      <w:r>
        <w:br/>
        <w:t/>
        <w:br/>
        <w:t>斯卡蒂/盖娅/提图斯/奥拉</w:t>
        <w:br/>
      </w:r>
      <w:r>
        <w:rPr>
          <w:b/>
        </w:rPr>
        <w:t>ROLL : d4=d4(4)=4</w:t>
      </w:r>
      <w:r>
        <w:br/>
        <w:t/>
        <w:br/>
        <w:t>查询奥拉对你这又好又烂的舞步什么想法</w:t>
        <w:br/>
        <w:t>0 不愧是我女儿——100 我女儿压根不跳舞！</w:t>
        <w:br/>
      </w:r>
      <w:r>
        <w:rPr>
          <w:b/>
        </w:rPr>
        <w:t>ROLL : d100=d100(59)=59</w:t>
      </w:r>
      <w:r>
        <w:br/>
        <w:t/>
        <w:br/>
        <w:t>奥拉在迷惑下的决定是</w:t>
        <w:br/>
        <w:t>1-3 舞会之后去看望玛尼娅</w:t>
        <w:br/>
        <w:t>4-6 立刻当场朝对方发问</w:t>
        <w:br/>
        <w:t>7-9 保持怀疑继续观察</w:t>
        <w:br/>
        <w:t>10 大成功/大失败</w:t>
        <w:br/>
      </w:r>
      <w:r>
        <w:rPr>
          <w:b/>
        </w:rPr>
        <w:t>ROLL : d10=d10(1)=1</w:t>
      </w:r>
      <w:r>
        <w:br/>
      </w:r>
      <w:r>
        <w:rPr>
          <w:b/>
        </w:rPr>
        <w:t>ROLL : d2=d2(2)=2</w:t>
      </w:r>
      <w:r>
        <w:br/>
        <w:t/>
        <w:br/>
        <w:t>奥拉的隐藏(维持气氛+20)</w:t>
        <w:br/>
      </w:r>
      <w:r>
        <w:rPr>
          <w:b/>
        </w:rPr>
        <w:t>ROLL : d100+20=d100(93)+20=113</w:t>
      </w:r>
      <w:r>
        <w:br/>
        <w:t/>
        <w:br/>
        <w:t>乌尔比安的察觉(近距离共舞+20)</w:t>
        <w:br/>
      </w:r>
      <w:r>
        <w:rPr>
          <w:b/>
        </w:rPr>
        <w:t>ROLL : d100+20=d100(31)+20=51</w:t>
      </w:r>
      <w:r>
        <w:br/>
        <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br/>
        <w:br/>
      </w:r>
    </w:p>
    <w:p>
      <w:pPr>
        <w:pStyle w:val="ThreadMinimal"/>
      </w:pPr>
      <w:r>
        <w:t>#877 [2024-06-27 21:27:10]</w:t>
        <w:br/>
        <w:br/>
        <w:t>至于你这边，你对下一位舞伴是乌尔比安的想法是</w:t>
        <w:br/>
        <w:t>0 怎么是座头鲸！——100 哦，座头鲸</w:t>
        <w:br/>
      </w:r>
      <w:r>
        <w:rPr>
          <w:b/>
        </w:rPr>
        <w:t>ROLL : d100=d100(81)=81</w:t>
      </w:r>
      <w:r>
        <w:br/>
        <w:t/>
        <w:br/>
        <w:t>你的作战服有手套吗</w:t>
        <w:br/>
      </w:r>
      <w:r>
        <w:rPr>
          <w:b/>
        </w:rPr>
        <w:t>ROLL : d2=d2(2)=2</w:t>
      </w:r>
      <w:r>
        <w:br/>
        <w:t/>
        <w:br/>
        <w:t>那玛尼娅有固色指甲油吗</w:t>
        <w:br/>
      </w:r>
      <w:r>
        <w:rPr>
          <w:b/>
        </w:rPr>
        <w:t>ROLL : d2=d2(2)=2</w:t>
      </w:r>
      <w:r>
        <w:br/>
        <w:t/>
        <w:br/>
        <w:t>哦，乌尔比安。你冷静地在旋转中松手，借由惯性与细碎的舞步更换了舞伴。现在，你赤裸的手落在了他黑丝绒的手心，在赤红的对视间，继续下一次起舞。</w:t>
        <w:br/>
        <w:t/>
        <w:br/>
        <w:t>你的想法</w:t>
        <w:br/>
        <w:t>0 男步！——100 试试女步？</w:t>
        <w:br/>
      </w:r>
      <w:r>
        <w:rPr>
          <w:b/>
        </w:rPr>
        <w:t>ROLL : d100=d100(74)=74</w:t>
      </w:r>
      <w:r>
        <w:br/>
        <w:t/>
        <w:br/>
        <w:t>乌尔比安的想法</w:t>
        <w:br/>
        <w:t>0 难道我跳女步？——100 当然是男步</w:t>
        <w:br/>
      </w:r>
      <w:r>
        <w:rPr>
          <w:b/>
        </w:rPr>
        <w:t>ROLL : d100=d100(65)=65</w:t>
      </w:r>
      <w:r>
        <w:br/>
        <w:t/>
        <w:br/>
        <w:t>并没有走到喜闻乐见的说服阶段，你们很正常地开始跳舞，就是身高有点差得不太对劲。</w:t>
        <w:br/>
        <w:t/>
        <w:br/>
        <w:t>你和乌尔比安的配合度(不适应大型舞会-20，女步稀烂-20)</w:t>
        <w:br/>
      </w:r>
      <w:r>
        <w:rPr>
          <w:b/>
        </w:rPr>
        <w:t>ROLL : d100=d100(10)=10-40=-30</w:t>
      </w:r>
      <w:r>
        <w:br/>
        <w:t/>
        <w:br/>
        <w:t>舞蹈效果呈现(过低配合度-30，阿戈尔人+30)</w:t>
        <w:br/>
      </w:r>
      <w:r>
        <w:rPr>
          <w:b/>
        </w:rPr>
        <w:t>ROLL : d100=d100(84)=84</w:t>
      </w:r>
      <w:r>
        <w:br/>
        <w:br/>
      </w:r>
    </w:p>
    <w:p>
      <w:pPr>
        <w:pStyle w:val="ThreadMinimal"/>
      </w:pPr>
      <w:r>
        <w:t>#878 [2024-06-27 21:42:34]</w:t>
        <w:br/>
        <w:br/>
        <w:t>这差到惊天动地的配合度是在干嘛</w:t>
        <w:br/>
        <w:t>1-3 你的女步实在烂得惊天地泣鬼神</w:t>
        <w:br/>
        <w:t>4-6 乌尔比安从没跟比他高的女伴跳过</w:t>
        <w:br/>
        <w:t>7-9 两边都打五十大板</w:t>
        <w:br/>
        <w:t>10 大成功/大失败</w:t>
        <w:br/>
      </w:r>
      <w:r>
        <w:rPr>
          <w:b/>
        </w:rPr>
        <w:t>ROLL : d10=d10(10)=10</w:t>
      </w:r>
      <w:r>
        <w:br/>
      </w:r>
      <w:r>
        <w:rPr>
          <w:b/>
        </w:rPr>
        <w:t>ROLL : d2=d2(2)=2</w:t>
      </w:r>
      <w:r>
        <w:br/>
        <w:t/>
        <w:br/>
        <w:t>效果竟然还可以的原因是</w:t>
        <w:br/>
        <w:t>1-3 乌尔比安力挽狂澜</w:t>
        <w:br/>
        <w:t>4-6 你中途开始硬跳男步</w:t>
        <w:br/>
        <w:t>7-9 你们及时散团了</w:t>
        <w:br/>
        <w:t>10 大成功/大失败</w:t>
        <w:br/>
      </w:r>
      <w:r>
        <w:rPr>
          <w:b/>
        </w:rPr>
        <w:t>ROLL : d10=d10(1)=1</w:t>
      </w:r>
      <w:r>
        <w:br/>
      </w:r>
      <w:r>
        <w:rPr>
          <w:b/>
        </w:rPr>
        <w:t>ROLL : d2=d2(1)=1</w:t>
      </w:r>
      <w:r>
        <w:br/>
        <w:t/>
        <w:br/>
        <w:t>配合度原因还能大失败，骰娘你在干嘛</w:t>
        <w:br/>
        <w:t>1-3 你以为自己在跳女步，实际男步</w:t>
        <w:br/>
        <w:t>4-6 乌尔比安不习惯和陌生人凑太近</w:t>
        <w:br/>
        <w:t>7-9 除了舞者还有场外因素干扰</w:t>
        <w:br/>
        <w:t>10 大成功/大失败</w:t>
        <w:br/>
      </w:r>
      <w:r>
        <w:rPr>
          <w:b/>
        </w:rPr>
        <w:t>ROLL : d10=d10(9)=9</w:t>
      </w:r>
      <w:r>
        <w:br/>
      </w:r>
      <w:r>
        <w:rPr>
          <w:b/>
        </w:rPr>
        <w:t>ROLL : d2=d2(2)=2</w:t>
      </w:r>
      <w:r>
        <w:br/>
        <w:t/>
        <w:br/>
        <w:t>场外因素具体指的是</w:t>
        <w:br/>
        <w:t>1-3 太多人围观带来的压力</w:t>
        <w:br/>
        <w:t>4-6 舞会吊灯砸了一个</w:t>
        <w:br/>
        <w:t>7-9 乐队临时起兴改编了舞曲</w:t>
        <w:br/>
        <w:t>10 大成功/大失败</w:t>
        <w:br/>
      </w:r>
      <w:r>
        <w:rPr>
          <w:b/>
        </w:rPr>
        <w:t>ROLL : d10=d10(2)=2</w:t>
      </w:r>
      <w:r>
        <w:br/>
      </w:r>
      <w:r>
        <w:rPr>
          <w:b/>
        </w:rPr>
        <w:t>ROLL : d2=d2(1)=1</w:t>
      </w:r>
      <w:r>
        <w:br/>
        <w:br/>
      </w:r>
    </w:p>
    <w:p>
      <w:pPr>
        <w:pStyle w:val="ThreadMinimal"/>
      </w:pPr>
      <w:r>
        <w:t>#879 [2024-06-27 21:48:39]</w:t>
        <w:br/>
        <w:br/>
        <w:t>奥拉的心态是</w:t>
        <w:br/>
        <w:t>0 这就是玛尼娅.jpg——100 还是好怪</w:t>
        <w:br/>
      </w:r>
      <w:r>
        <w:rPr>
          <w:b/>
        </w:rPr>
        <w:t>ROLL : d100=d100(63)=63</w:t>
      </w:r>
      <w:r>
        <w:br/>
        <w:t>*奥拉的疑问是玛尼娅竟然是享受舞蹈，而不是跳得怎么样，主角的高兴没有隐藏</w:t>
        <w:br/>
        <w:t/>
        <w:br/>
        <w:t>你看了看乌尔比安，思索。</w:t>
        <w:br/>
        <w:t>乌尔比安缺乏表情地看了看你。</w:t>
        <w:br/>
        <w:t>在舞曲响起来的那一秒，他自然而然迈了男步，你于是也顺势而为，决定试一下之前没怎么尝试过的女步。</w:t>
        <w:br/>
        <w:t>这就是灾难的开始。</w:t>
        <w:br/>
        <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
        <w:br/>
        <w:t>跳完舞后你的心态</w:t>
        <w:br/>
        <w:t>0 走了走了！——100 无事发生，继续</w:t>
        <w:br/>
      </w:r>
      <w:r>
        <w:rPr>
          <w:b/>
        </w:rPr>
        <w:t>ROLL : d100=d100(83)=83</w:t>
      </w:r>
      <w:r>
        <w:br/>
        <w:t/>
        <w:br/>
        <w:t>你脚步轻快地走向下一位舞伴。</w:t>
        <w:br/>
        <w:t/>
        <w:br/>
        <w:t>乌尔比安的心态</w:t>
        <w:br/>
        <w:t>0 是的我还有工作——100 他们在看什么？</w:t>
        <w:br/>
      </w:r>
      <w:r>
        <w:rPr>
          <w:b/>
        </w:rPr>
        <w:t>ROLL : d100=d100(95)=95</w:t>
      </w:r>
      <w:r>
        <w:br/>
        <w:t/>
        <w:br/>
        <w:t>乌尔比安不解地看向周围的人群，顺着音乐将手伸向下一位。他们到底在看什么？</w:t>
        <w:br/>
        <w:br/>
      </w:r>
    </w:p>
    <w:p>
      <w:pPr>
        <w:pStyle w:val="ThreadMinimal"/>
      </w:pPr>
      <w:r>
        <w:t>#880 [2024-06-27 22:11:23]</w:t>
        <w:br/>
        <w:br/>
        <w:t>你的下一位舞伴是哪个倒霉蛋</w:t>
        <w:br/>
        <w:t>1-3 熟人</w:t>
        <w:br/>
        <w:t>4-6 陌生人</w:t>
        <w:br/>
        <w:t>7-9 访客</w:t>
        <w:br/>
        <w:t>10 大成功/大失败</w:t>
        <w:br/>
      </w:r>
      <w:r>
        <w:rPr>
          <w:b/>
        </w:rPr>
        <w:t>ROLL : d10=d10(2)=2</w:t>
      </w:r>
      <w:r>
        <w:br/>
      </w:r>
      <w:r>
        <w:rPr>
          <w:b/>
        </w:rPr>
        <w:t>ROLL : d2=d2(1)=1</w:t>
      </w:r>
      <w:r>
        <w:br/>
        <w:t/>
        <w:br/>
        <w:t>怎么又是熟人，哪个队伍的</w:t>
        <w:br/>
      </w:r>
      <w:r>
        <w:rPr>
          <w:b/>
        </w:rPr>
        <w:t>ROLL : d4=d4(3)=3</w:t>
      </w:r>
      <w:r>
        <w:br/>
        <w:t/>
        <w:br/>
        <w:t>净逮着三队薅啊！斯卡蒂/盖娅/提图斯</w:t>
        <w:br/>
      </w:r>
      <w:r>
        <w:rPr>
          <w:b/>
        </w:rPr>
        <w:t>ROLL : d3=d3(3)=3</w:t>
      </w:r>
      <w:r>
        <w:br/>
        <w:t/>
        <w:br/>
        <w:t>女步很烂且抗拒女步的一位前舞伴，他对男步的坚持是(真不行！+20)</w:t>
        <w:br/>
      </w:r>
      <w:r>
        <w:rPr>
          <w:b/>
        </w:rPr>
        <w:t>ROLL : d100+20=d100(17)+20=37</w:t>
      </w:r>
      <w:r>
        <w:br/>
        <w:t/>
        <w:br/>
        <w:t>你对男步的坚持是(自知之明+20)</w:t>
        <w:br/>
      </w:r>
      <w:r>
        <w:rPr>
          <w:b/>
        </w:rPr>
        <w:t>ROLL : d100+20=d100(45)+20=65</w:t>
      </w:r>
      <w:r>
        <w:br/>
        <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br/>
        <w:br/>
      </w:r>
    </w:p>
    <w:p>
      <w:pPr>
        <w:pStyle w:val="ThreadMinimal"/>
      </w:pPr>
      <w:r>
        <w:t>#881 [2024-06-27 22:24:28]</w:t>
        <w:br/>
        <w:br/>
        <w:t>所以提图斯的舞力是(阿戈尔人+30)</w:t>
        <w:br/>
      </w:r>
      <w:r>
        <w:rPr>
          <w:b/>
        </w:rPr>
        <w:t>ROLL : d100+30=d100(92)+30=122</w:t>
      </w:r>
      <w:r>
        <w:br/>
        <w:t/>
        <w:br/>
        <w:t>女步水平是(阿戈尔人+30，坚决反对-30)</w:t>
        <w:br/>
      </w:r>
      <w:r>
        <w:rPr>
          <w:b/>
        </w:rPr>
        <w:t>ROLL : d100=d100(55)=55</w:t>
      </w:r>
      <w:r>
        <w:br/>
        <w:t/>
        <w:br/>
        <w:t>其实有勉强及格的水平，但和男步比起来的确是惨不忍睹，不想拿出来见人的类型。</w:t>
        <w:br/>
        <w:t/>
        <w:br/>
        <w:t>你和提图斯的配合度(不适应大型舞会-20，有经验+10)</w:t>
        <w:br/>
      </w:r>
      <w:r>
        <w:rPr>
          <w:b/>
        </w:rPr>
        <w:t>ROLL : d100=d100(27)=27-10=17</w:t>
      </w:r>
      <w:r>
        <w:br/>
        <w:t/>
        <w:br/>
        <w:t>舞蹈效果呈现(低配合度-20，阿戈尔人+30)</w:t>
        <w:br/>
      </w:r>
      <w:r>
        <w:rPr>
          <w:b/>
        </w:rPr>
        <w:t>ROLL : d100+10=d100(39)+10=49</w:t>
      </w:r>
      <w:r>
        <w:br/>
        <w:t/>
        <w:br/>
        <w:t>配合度又又又这么低是咋回事</w:t>
        <w:br/>
        <w:t>1-3 你忘记提图斯的触手尾巴了</w:t>
        <w:br/>
        <w:t>4-6 提图斯太僵硬不动弹</w:t>
        <w:br/>
        <w:t>7-9 你俩都发配得了</w:t>
        <w:br/>
        <w:t>10 大成功/大失败</w:t>
        <w:br/>
      </w:r>
      <w:r>
        <w:rPr>
          <w:b/>
        </w:rPr>
        <w:t>ROLL : d10=d10(3)=3</w:t>
      </w:r>
      <w:r>
        <w:br/>
      </w:r>
      <w:r>
        <w:rPr>
          <w:b/>
        </w:rPr>
        <w:t>ROLL : d2=d2(1)=1</w:t>
      </w:r>
      <w:r>
        <w:br/>
        <w:t/>
        <w:br/>
        <w:t>效果还可以的主要原因是</w:t>
        <w:br/>
        <w:t>1-3 你对男步投入得大跳特跳</w:t>
        <w:br/>
        <w:t>4-6 提图斯被你摆着跳</w:t>
        <w:br/>
        <w:t>7-9 服装或音乐主题加分</w:t>
        <w:br/>
        <w:t>10 大成功/大失败</w:t>
        <w:br/>
      </w:r>
      <w:r>
        <w:rPr>
          <w:b/>
        </w:rPr>
        <w:t>ROLL : d10=d10(4)=4</w:t>
      </w:r>
      <w:r>
        <w:br/>
      </w:r>
      <w:r>
        <w:rPr>
          <w:b/>
        </w:rPr>
        <w:t>ROLL : d2=d2(2)=2</w:t>
      </w:r>
      <w:r>
        <w:br/>
        <w:br/>
      </w:r>
    </w:p>
    <w:p>
      <w:pPr>
        <w:pStyle w:val="ThreadMinimal"/>
      </w:pPr>
      <w:r>
        <w:t>#882 [2024-06-27 22:33:54]</w:t>
        <w:br/>
        <w:b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
        <w:br/>
        <w:t>跳完舞后你的心态</w:t>
        <w:br/>
        <w:t>0 此生不愿再想起——100 这里什么都没有发生</w:t>
        <w:br/>
      </w:r>
      <w:r>
        <w:rPr>
          <w:b/>
        </w:rPr>
        <w:t>ROLL : d100=d100(16)=16</w:t>
      </w:r>
      <w:r>
        <w:br/>
        <w:t/>
        <w:br/>
        <w:t>你匆匆脱离了舞池，生怕又被人抓回去。</w:t>
        <w:br/>
        <w:t/>
        <w:br/>
        <w:t>提图斯的心态</w:t>
        <w:br/>
        <w:t>0 再见了再见了——100 唉，好歹跳完了</w:t>
        <w:br/>
      </w:r>
      <w:r>
        <w:rPr>
          <w:b/>
        </w:rPr>
        <w:t>ROLL : d100=d100(61)=61</w:t>
      </w:r>
      <w:r>
        <w:br/>
        <w:t/>
        <w:br/>
        <w:t>提图斯无奈地看着你落荒而逃，捡起了自己整天乱掉的触腕。</w:t>
        <w:br/>
        <w:t/>
        <w:br/>
        <w:t>*修改颜色是突然想起来安哲拉和绮良的触腕颜色都随发色</w:t>
        <w:br/>
        <w:t/>
        <w:br/>
        <w:t>你今晚的舞会就这样结束了吗</w:t>
        <w:br/>
      </w:r>
      <w:r>
        <w:rPr>
          <w:b/>
        </w:rPr>
        <w:t>ROLL : d2=d2(1)=1</w:t>
      </w:r>
      <w:r>
        <w:br/>
        <w:br/>
      </w:r>
    </w:p>
    <w:p>
      <w:pPr>
        <w:pStyle w:val="ThreadMinimal"/>
      </w:pPr>
      <w:r>
        <w:t>#883 [2024-06-27 22:43:23]</w:t>
        <w:br/>
        <w:br/>
        <w:t>奥拉是在哪里截住你的</w:t>
        <w:br/>
        <w:t>1-3 宴会厅侧廊</w:t>
        <w:br/>
        <w:t>4-6 回宿舍区路上</w:t>
        <w:br/>
        <w:t>7-9 敲你宿舍门</w:t>
        <w:br/>
        <w:t>10 大成功/大失败</w:t>
        <w:br/>
      </w:r>
      <w:r>
        <w:rPr>
          <w:b/>
        </w:rPr>
        <w:t>ROLL : d10=d10(10)=10</w:t>
      </w:r>
      <w:r>
        <w:br/>
      </w:r>
      <w:r>
        <w:rPr>
          <w:b/>
        </w:rPr>
        <w:t>ROLL : d2=d2(2)=2</w:t>
      </w:r>
      <w:r>
        <w:br/>
        <w:t/>
        <w:br/>
        <w:t>主语是奥拉，对方的大失败是好事，不过你跑哪里去了啊</w:t>
        <w:br/>
        <w:t>1-3 宴会厅侧廊(劳伦缇娜出没)</w:t>
        <w:br/>
        <w:t>4-6 回宿舍区路上(歌蕾蒂娅出没)</w:t>
        <w:br/>
        <w:t>7-9 敲你宿舍门(怀疑减值)</w:t>
        <w:br/>
        <w:t>10 大成功/大失败</w:t>
        <w:br/>
      </w:r>
      <w:r>
        <w:rPr>
          <w:b/>
        </w:rPr>
        <w:t>ROLL : d10=d10(1)=1</w:t>
      </w:r>
      <w:r>
        <w:br/>
      </w:r>
      <w:r>
        <w:rPr>
          <w:b/>
        </w:rPr>
        <w:t>ROLL : d2=d2(2)=2</w:t>
      </w:r>
      <w:r>
        <w:br/>
        <w:t/>
        <w:br/>
        <w:t>你对被奥拉喊住的灵感(经验+20)</w:t>
        <w:br/>
      </w:r>
      <w:r>
        <w:rPr>
          <w:b/>
        </w:rPr>
        <w:t>ROLL : d100+20=d100(19)+20=39</w:t>
      </w:r>
      <w:r>
        <w:br/>
        <w:t/>
        <w:br/>
        <w:t>“玛尼娅！”奥拉在宴会厅侧廊追上了那个深蓝色的背影。</w:t>
        <w:br/>
        <w:t>你惊讶地回头，发现来者是格纳欧斯的老同学，一位你不知道名字的猎人。</w:t>
        <w:br/>
        <w:t>……她找玛尼娅什么事？</w:t>
        <w:br/>
        <w:t>你在淡金色的灯光下站住脚步。</w:t>
        <w:br/>
        <w:t/>
        <w:br/>
        <w:t>奥拉的灵感(异常+20)</w:t>
        <w:br/>
      </w:r>
      <w:r>
        <w:rPr>
          <w:b/>
        </w:rPr>
        <w:t>ROLL : d100+20=d100(62)+20=82</w:t>
      </w:r>
      <w:r>
        <w:br/>
        <w:br/>
      </w:r>
    </w:p>
    <w:p>
      <w:pPr>
        <w:pStyle w:val="ThreadMinimal"/>
      </w:pPr>
      <w:r>
        <w:t>#884 [2024-06-27 22:55:32]</w:t>
        <w:br/>
        <w:br/>
        <w:t>那个孩子没有回以一张笑脸，也没有轻快地接上一句问好。奥拉的血渐渐冷了下去。</w:t>
        <w:br/>
        <w:t>玛尼娅就像看陌生人一样，疑惑而冷淡地等在原地，等待她的接近与问题。</w:t>
        <w:br/>
        <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r>
      <w:r>
        <w:rPr>
          <w:b/>
        </w:rPr>
        <w:t>ROLL : d10=d10(9)=9</w:t>
      </w:r>
      <w:r>
        <w:br/>
      </w:r>
      <w:r>
        <w:rPr>
          <w:b/>
        </w:rPr>
        <w:t>ROLL : d2=d2(1)=1</w:t>
      </w:r>
      <w:r>
        <w:br/>
        <w:t/>
        <w:br/>
        <w:t>此时劳伦缇娜是否出现</w:t>
        <w:br/>
      </w:r>
      <w:r>
        <w:rPr>
          <w:b/>
        </w:rPr>
        <w:t>ROLL : d2=d2(1)=1</w:t>
      </w:r>
      <w:r>
        <w:br/>
        <w:t/>
        <w:br/>
        <w:t>你的灵感(口吻熟悉+20)</w:t>
        <w:br/>
      </w:r>
      <w:r>
        <w:rPr>
          <w:b/>
        </w:rPr>
        <w:t>ROLL : d100+20=d100(24)+20=44</w:t>
      </w:r>
      <w:r>
        <w:br/>
        <w:t/>
        <w:br/>
        <w:t>这位海猎看来是玛尼娅的熟人，原来的玛尼娅竟然不喜欢艺术吗……你迅速提起警惕心，用话术敷衍过去：“毕竟我终究也是个阿戈尔人，深海猎人的生活教会了我这点——”</w:t>
        <w:br/>
        <w:t/>
        <w:br/>
        <w:t>你的说服(错误回答-20)</w:t>
        <w:br/>
      </w:r>
      <w:r>
        <w:rPr>
          <w:b/>
        </w:rPr>
        <w:t>ROLL : d100=d100(11)=11-20=-9</w:t>
      </w:r>
      <w:r>
        <w:br/>
        <w:t/>
        <w:br/>
        <w:t>奥拉的说服(母亲+20)</w:t>
        <w:br/>
      </w:r>
      <w:r>
        <w:rPr>
          <w:b/>
        </w:rPr>
        <w:t>ROLL : d100+20=d100(33)+20=53</w:t>
      </w:r>
      <w:r>
        <w:br/>
        <w:br/>
      </w:r>
    </w:p>
    <w:p>
      <w:pPr>
        <w:pStyle w:val="ThreadMinimal"/>
      </w:pPr>
      <w:r>
        <w:t>#885 [2024-06-27 23:03:53]</w:t>
        <w:br/>
        <w:br/>
        <w:t>奥拉的认知是</w:t>
        <w:br/>
        <w:t>1-3 某人代替了玛尼娅</w:t>
        <w:br/>
        <w:t>4-6 某物寄生了玛尼娅</w:t>
        <w:br/>
        <w:t>7-9 玛尼娅化为了异常</w:t>
        <w:br/>
        <w:t>10 大成功/大失败</w:t>
        <w:br/>
      </w:r>
      <w:r>
        <w:rPr>
          <w:b/>
        </w:rPr>
        <w:t>ROLL : d10=d10(2)=2</w:t>
      </w:r>
      <w:r>
        <w:br/>
      </w:r>
      <w:r>
        <w:rPr>
          <w:b/>
        </w:rPr>
        <w:t>ROLL : d2=d2(1)=1</w:t>
      </w:r>
      <w:r>
        <w:br/>
        <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
        <w:br/>
        <w:t>在她开口前，有人从拐角处张望着探头：“奥拉……玛尼娅？”</w:t>
        <w:br/>
        <w:t>劳伦缇娜身着舞裙，朝你们挥了挥手，说：</w:t>
        <w:br/>
        <w:t/>
        <w:br/>
        <w:t>1-3 奥拉，乌尔比安说要找你。</w:t>
        <w:br/>
        <w:t>4-6 玛尼娅，歌蕾蒂娅有事找你！</w:t>
        <w:br/>
        <w:t>7-9 我打扰到你们亲子团聚了吗？</w:t>
        <w:br/>
        <w:t>10 大成功/大失败</w:t>
        <w:br/>
      </w:r>
      <w:r>
        <w:rPr>
          <w:b/>
        </w:rPr>
        <w:t>ROLL : d10=d10(8)=8</w:t>
      </w:r>
      <w:r>
        <w:br/>
      </w:r>
      <w:r>
        <w:rPr>
          <w:b/>
        </w:rPr>
        <w:t>ROLL : d2=d2(2)=2</w:t>
      </w:r>
      <w:r>
        <w:br/>
        <w:t/>
        <w:br/>
        <w:t>亲子团聚。你僵硬着看向不远处的奥拉，迅速理解自己犯下了什么错误。</w:t>
        <w:br/>
        <w:br/>
      </w:r>
    </w:p>
    <w:p>
      <w:pPr>
        <w:pStyle w:val="ThreadMinimal"/>
      </w:pPr>
      <w:r>
        <w:t>#886 [2024-06-27 23:14:28]</w:t>
        <w:br/>
        <w:br/>
        <w:t>你迅速接话：“没有，劳伦缇娜，你是有什么事吗？”</w:t>
        <w:br/>
        <w:t>在劳伦缇娜回答时，你给自己制定好了下一步方针</w:t>
        <w:br/>
        <w:t>1-3 继续伪装试着糊弄</w:t>
        <w:br/>
        <w:t>4-6 想办法离开然后出海任务</w:t>
        <w:br/>
        <w:t>7-9 妈的，直接爆了！</w:t>
        <w:br/>
        <w:t>10 大成功/大失败</w:t>
        <w:br/>
      </w:r>
      <w:r>
        <w:rPr>
          <w:b/>
        </w:rPr>
        <w:t>ROLL : d10=d10(10)=10</w:t>
      </w:r>
      <w:r>
        <w:br/>
      </w:r>
      <w:r>
        <w:rPr>
          <w:b/>
        </w:rPr>
        <w:t>ROLL : d2=d2(2)=2</w:t>
      </w:r>
      <w:r>
        <w:br/>
        <w:t/>
        <w:br/>
        <w:t>what are you doing啊主角</w:t>
        <w:br/>
        <w:t>1-3 扮演玛尼娅但方向错误</w:t>
        <w:br/>
        <w:t>4-6 扯谎离开然后立刻申请任务</w:t>
        <w:br/>
        <w:t>7-9 直接自称信徒去找玛尔卡</w:t>
        <w:br/>
        <w:t>10 大成功/大失败</w:t>
        <w:br/>
      </w:r>
      <w:r>
        <w:rPr>
          <w:b/>
        </w:rPr>
        <w:t>ROLL : d10=d10(7)=7</w:t>
      </w:r>
      <w:r>
        <w:br/>
      </w:r>
      <w:r>
        <w:rPr>
          <w:b/>
        </w:rPr>
        <w:t>ROLL : d2=d2(2)=2</w:t>
      </w:r>
      <w:r>
        <w:br/>
        <w:t/>
        <w:br/>
        <w:t>我只能说祝你成功，而劳伦缇娜的回答是</w:t>
        <w:br/>
        <w:t>1-3 她在找溜走的斯卡蒂</w:t>
        <w:br/>
        <w:t>4-6 她在找刚才路过的乌尔比安</w:t>
        <w:br/>
        <w:t>7-9 她的确在找奥拉/玛尼娅</w:t>
        <w:br/>
        <w:t>10 大成功/大失败</w:t>
        <w:br/>
      </w:r>
      <w:r>
        <w:rPr>
          <w:b/>
        </w:rPr>
        <w:t>ROLL : d10=d10(8)=8</w:t>
      </w:r>
      <w:r>
        <w:br/>
      </w:r>
      <w:r>
        <w:rPr>
          <w:b/>
        </w:rPr>
        <w:t>ROLL : d2=d2(2)=2</w:t>
      </w:r>
      <w:r>
        <w:br/>
        <w:t/>
        <w:br/>
        <w:t>奥拉or玛尼娅？</w:t>
        <w:br/>
      </w:r>
      <w:r>
        <w:rPr>
          <w:b/>
        </w:rPr>
        <w:t>ROLL : d2=d2(2)=2</w:t>
      </w:r>
      <w:r>
        <w:br/>
        <w:br/>
      </w:r>
    </w:p>
    <w:p>
      <w:pPr>
        <w:pStyle w:val="ThreadMinimal"/>
      </w:pPr>
      <w:r>
        <w:t>#887 [2024-06-27 23:20:38]</w:t>
        <w:br/>
        <w:br/>
        <w:t>劳伦缇娜找玛尼娅干什么</w:t>
        <w:br/>
        <w:t>1-3 歌蕾蒂娅想来点转队谈话</w:t>
        <w:br/>
        <w:t>4-6 单纯觉得有趣想认识一下</w:t>
        <w:br/>
        <w:t>7-9 提前问下次舞会来不来</w:t>
        <w:br/>
        <w:t>10 大成功/大失败</w:t>
        <w:br/>
      </w:r>
      <w:r>
        <w:rPr>
          <w:b/>
        </w:rPr>
        <w:t>ROLL : d10=d10(1)=1</w:t>
      </w:r>
      <w:r>
        <w:br/>
      </w:r>
      <w:r>
        <w:rPr>
          <w:b/>
        </w:rPr>
        <w:t>ROLL : d2=d2(2)=2</w:t>
      </w:r>
      <w:r>
        <w:br/>
        <w:t/>
        <w:br/>
        <w:t>“不是我的事，是剑鱼和你的事。”劳伦缇娜朝身后指了指，眉眼弯弯，“剑鱼在宴会厅里找不到你，我就出来帮她看看——果然抓到你了哦，小鱼？”</w:t>
        <w:br/>
        <w:t/>
        <w:br/>
        <w:t>奥拉和你哪个开口更快</w:t>
        <w:br/>
      </w:r>
      <w:r>
        <w:rPr>
          <w:b/>
        </w:rPr>
        <w:t>ROLL : d2=d2(1)=1</w:t>
      </w:r>
      <w:r>
        <w:br/>
        <w:t/>
        <w:br/>
        <w:t>奥拉的回答是</w:t>
        <w:br/>
        <w:t>0 回绝处理——100 直白揭发</w:t>
        <w:br/>
      </w:r>
      <w:r>
        <w:rPr>
          <w:b/>
        </w:rPr>
        <w:t>ROLL : d100=d100(77)=77</w:t>
      </w:r>
      <w:r>
        <w:br/>
        <w:t/>
        <w:br/>
        <w:t>“止步，劳伦缇娜。”奥拉缓慢地绷紧身躯，时刻准备发力，“玛尼娅身上存在异常。”</w:t>
        <w:br/>
        <w:t>“——她很可能不是我们所认识的那个人！”</w:t>
        <w:br/>
        <w:t/>
        <w:br/>
        <w:t>奥拉的说服(母亲+20)</w:t>
        <w:br/>
      </w:r>
      <w:r>
        <w:rPr>
          <w:b/>
        </w:rPr>
        <w:t>ROLL : d100+20=d100(99)+20=119</w:t>
      </w:r>
      <w:r>
        <w:br/>
        <w:t/>
        <w:br/>
        <w:t>劳伦缇娜的说服</w:t>
        <w:br/>
      </w:r>
      <w:r>
        <w:rPr>
          <w:b/>
        </w:rPr>
        <w:t>ROLL : d100=d100(79)=79</w:t>
      </w:r>
      <w:r>
        <w:br/>
        <w:br/>
      </w:r>
    </w:p>
    <w:p>
      <w:pPr>
        <w:pStyle w:val="ThreadMinimal"/>
      </w:pPr>
      <w:r>
        <w:t>#888 [2024-06-27 23:30:26]</w:t>
        <w:br/>
        <w:br/>
        <w:t>奥拉的攻击速度(深海猎人+30)</w:t>
        <w:br/>
      </w:r>
      <w:r>
        <w:rPr>
          <w:b/>
        </w:rPr>
        <w:t>ROLL : d100+30=d100(59)+30=89</w:t>
      </w:r>
      <w:r>
        <w:br/>
        <w:t/>
        <w:br/>
        <w:t>劳伦缇娜的攻击速度(深海猎人+30)</w:t>
        <w:br/>
      </w:r>
      <w:r>
        <w:rPr>
          <w:b/>
        </w:rPr>
        <w:t>ROLL : d100+30=d100(62)+30=92</w:t>
      </w:r>
      <w:r>
        <w:br/>
        <w:t/>
        <w:br/>
        <w:t>你的闪避速度(深海猎人+30)</w:t>
        <w:br/>
      </w:r>
      <w:r>
        <w:rPr>
          <w:b/>
        </w:rPr>
        <w:t>ROLL : d100+30=d100(44)+30=74</w:t>
      </w:r>
      <w:r>
        <w:br/>
        <w:t/>
        <w:br/>
        <w:t>你的受伤程度(深海猎人-20)</w:t>
        <w:br/>
      </w:r>
      <w:r>
        <w:rPr>
          <w:b/>
        </w:rPr>
        <w:t>ROLL : d100=d100(39)=39-20=19</w:t>
      </w:r>
      <w:r>
        <w:br/>
        <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
        <w:br/>
        <w:t>没关系……你被那些闪耀的配饰迷花了眼。没关系。你已经想好了出路，正有此意。</w:t>
        <w:br/>
        <w:t>在下一记凛冽的直拳砸向面门前，你转身无言地向夜色跑去。</w:t>
        <w:br/>
        <w:t>你亲手坐实了你的罪名。</w:t>
        <w:br/>
        <w:t/>
        <w:br/>
        <w:t>奥拉的追击速度(深海猎人+30)</w:t>
        <w:br/>
      </w:r>
      <w:r>
        <w:rPr>
          <w:b/>
        </w:rPr>
        <w:t>ROLL : d100+30=d100(35)+30=65</w:t>
      </w:r>
      <w:r>
        <w:br/>
        <w:t/>
        <w:br/>
        <w:t>劳伦缇娜的追击速度(深海猎人+30)</w:t>
        <w:br/>
      </w:r>
      <w:r>
        <w:rPr>
          <w:b/>
        </w:rPr>
        <w:t>ROLL : d100+30=d100(90)+30=120</w:t>
      </w:r>
      <w:r>
        <w:br/>
        <w:t/>
        <w:br/>
        <w:t>你的逃跑速度(深海猎人+30)</w:t>
        <w:br/>
      </w:r>
      <w:r>
        <w:rPr>
          <w:b/>
        </w:rPr>
        <w:t>ROLL : d100+30=d100(31)+30=61</w:t>
      </w:r>
      <w:r>
        <w:br/>
        <w:br/>
      </w:r>
    </w:p>
    <w:p>
      <w:pPr>
        <w:pStyle w:val="ThreadMinimal"/>
      </w:pPr>
      <w:r>
        <w:t>#889 [2024-06-27 23:41:50]</w:t>
        <w:br/>
        <w:br/>
        <w:t>奥拉的出力(深海猎人+30)</w:t>
        <w:br/>
      </w:r>
      <w:r>
        <w:rPr>
          <w:b/>
        </w:rPr>
        <w:t>ROLL : d100+30=d100(74)+30=104</w:t>
      </w:r>
      <w:r>
        <w:br/>
        <w:t/>
        <w:br/>
        <w:t>劳伦缇娜的出力(深海猎人+30)</w:t>
        <w:br/>
      </w:r>
      <w:r>
        <w:rPr>
          <w:b/>
        </w:rPr>
        <w:t>ROLL : d100+30=d100(50)+30=80</w:t>
      </w:r>
      <w:r>
        <w:br/>
        <w:t/>
        <w:br/>
        <w:t>你的出力(深海猎人+30)</w:t>
        <w:br/>
      </w:r>
      <w:r>
        <w:rPr>
          <w:b/>
        </w:rPr>
        <w:t>ROLL : d100+30=d100(34)+30=64</w:t>
      </w:r>
      <w:r>
        <w:br/>
        <w:t/>
        <w:br/>
        <w:t>你的受伤程度(深海猎人-20)</w:t>
        <w:br/>
      </w:r>
      <w:r>
        <w:rPr>
          <w:b/>
        </w:rPr>
        <w:t>ROLL : d100=d100(74)=74-20=54</w:t>
      </w:r>
      <w:r>
        <w:br/>
        <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
        <w:br/>
        <w:t>奥拉和劳伦缇娜的行动是</w:t>
        <w:br/>
        <w:t>1-3 迅速上报各自队长</w:t>
        <w:br/>
        <w:t>4-6 +呼叫海巡队收押</w:t>
        <w:br/>
        <w:t>7-9 +通知普布利乌斯</w:t>
        <w:br/>
        <w:t>10 大成功/大失败</w:t>
        <w:br/>
      </w:r>
      <w:r>
        <w:rPr>
          <w:b/>
        </w:rPr>
        <w:t>ROLL : d10=d10(6)=6</w:t>
      </w:r>
      <w:r>
        <w:br/>
      </w:r>
      <w:r>
        <w:rPr>
          <w:b/>
        </w:rPr>
        <w:t>ROLL : d2=d2(1)=1</w:t>
      </w:r>
      <w:r>
        <w:br/>
        <w:br/>
      </w:r>
    </w:p>
    <w:p>
      <w:pPr>
        <w:pStyle w:val="ThreadMinimal"/>
      </w:pPr>
      <w:r>
        <w:t>#890 [2024-06-27 23:52:26]</w:t>
        <w:br/>
        <w:b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
        <w:br/>
        <w:t>你的昏迷会在两位队长赶来前结束吗</w:t>
        <w:br/>
      </w:r>
      <w:r>
        <w:rPr>
          <w:b/>
        </w:rPr>
        <w:t>ROLL : d2=d2(2)=2</w:t>
      </w:r>
      <w:r>
        <w:br/>
        <w:t/>
        <w:br/>
        <w:t>Day26</w:t>
        <w:br/>
        <w:t/>
        <w:br/>
        <w:t>凌晨，歌蕾蒂娅换好制服赶到临时会议室，乌尔比安已经全副武装地坐在桌边，听奥拉的汇报，而边上是倚着墙的劳伦缇娜。</w:t>
        <w:br/>
        <w:t/>
        <w:br/>
        <w:t>歌蕾蒂娅听完汇报后的认知是</w:t>
        <w:br/>
        <w:t>1-3 某人代替了玛尼娅</w:t>
        <w:br/>
        <w:t>4-6 某物寄生了玛尼娅</w:t>
        <w:br/>
        <w:t>7-9 玛尼娅化为了异常</w:t>
        <w:br/>
        <w:t>10 大成功/大失败</w:t>
        <w:br/>
      </w:r>
      <w:r>
        <w:rPr>
          <w:b/>
        </w:rPr>
        <w:t>ROLL : d10=d10(7)=7</w:t>
      </w:r>
      <w:r>
        <w:br/>
      </w:r>
      <w:r>
        <w:rPr>
          <w:b/>
        </w:rPr>
        <w:t>ROLL : d2=d2(2)=2</w:t>
      </w:r>
      <w:r>
        <w:br/>
        <w:t/>
        <w:br/>
        <w:t>乌尔比安听完汇报后的认知是</w:t>
        <w:br/>
        <w:t>1-3 某人代替了玛尼娅</w:t>
        <w:br/>
        <w:t>4-6 某物寄生了玛尼娅</w:t>
        <w:br/>
        <w:t>7-9 玛尼娅化为了异常</w:t>
        <w:br/>
        <w:t>10 大成功/大失败</w:t>
        <w:br/>
      </w:r>
      <w:r>
        <w:rPr>
          <w:b/>
        </w:rPr>
        <w:t>ROLL : d10=d10(6)=6</w:t>
      </w:r>
      <w:r>
        <w:br/>
      </w:r>
      <w:r>
        <w:rPr>
          <w:b/>
        </w:rPr>
        <w:t>ROLL : d2=d2(1)=1</w:t>
      </w:r>
      <w:r>
        <w:br/>
        <w:br/>
      </w:r>
    </w:p>
    <w:p>
      <w:pPr>
        <w:pStyle w:val="ThreadMinimal"/>
      </w:pPr>
      <w:r>
        <w:t>#891 [2024-06-27 23:56:25]</w:t>
        <w:br/>
        <w:br/>
        <w:t>歌蕾蒂娅和乌尔比安是否有通知另外两位队长</w:t>
        <w:br/>
      </w:r>
      <w:r>
        <w:rPr>
          <w:b/>
        </w:rPr>
        <w:t>ROLL : d2=d2(1)=1</w:t>
      </w:r>
      <w:r>
        <w:br/>
      </w:r>
      <w:r>
        <w:rPr>
          <w:b/>
        </w:rPr>
        <w:t>ROLL : d2=d2(2)=2</w:t>
      </w:r>
      <w:r>
        <w:br/>
        <w:t/>
        <w:br/>
        <w:t>歌蕾蒂娅的说服(大事+20)</w:t>
        <w:br/>
      </w:r>
      <w:r>
        <w:rPr>
          <w:b/>
        </w:rPr>
        <w:t>ROLL : d100+20=d100(95)+20=115</w:t>
      </w:r>
      <w:r>
        <w:br/>
        <w:t/>
        <w:br/>
        <w:t>乌尔比安的说服(打草惊蛇+20)</w:t>
        <w:br/>
      </w:r>
      <w:r>
        <w:rPr>
          <w:b/>
        </w:rPr>
        <w:t>ROLL : d100+20=d100(30)+20=50</w:t>
      </w:r>
      <w:r>
        <w:br/>
        <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
        <w:br/>
        <w:t>审讯官的对象扩大到四位队长了，最终选择是</w:t>
        <w:br/>
      </w:r>
      <w:r>
        <w:rPr>
          <w:b/>
        </w:rPr>
        <w:t>ROLL : d4=d4(3)=3</w:t>
      </w:r>
      <w:r>
        <w:br/>
        <w:t/>
        <w:br/>
        <w:t>乌尔比安走入特意封锁了系统权限的审讯间，奥拉的女儿，不，一个寄生了猎人的异种正在手术台上昏睡。</w:t>
        <w:br/>
        <w:t/>
        <w:br/>
        <w:t>你是否在审讯前已苏醒</w:t>
        <w:br/>
      </w:r>
      <w:r>
        <w:rPr>
          <w:b/>
        </w:rPr>
        <w:t>ROLL : d2=d2(1)=1</w:t>
      </w:r>
      <w:r>
        <w:br/>
        <w:br/>
      </w:r>
    </w:p>
    <w:p>
      <w:pPr>
        <w:pStyle w:val="ThreadMinimal"/>
      </w:pPr>
      <w:r>
        <w:t>#892 [2024-06-28 00:07:44]</w:t>
        <w:br/>
        <w:b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
        <w:br/>
        <w:t>你的心态</w:t>
        <w:br/>
        <w:t>0 无谓——100 自嘲</w:t>
        <w:br/>
      </w:r>
      <w:r>
        <w:rPr>
          <w:b/>
        </w:rPr>
        <w:t>ROLL : d100=d100(87)=87</w:t>
      </w:r>
      <w:r>
        <w:br/>
        <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
        <w:br/>
        <w:t>我曾经……恨过你啊。</w:t>
        <w:br/>
        <w:t/>
        <w:br/>
        <w:t>为什么，现在却无法去恨了呢？你空白地望向刺目的灯光，脸上勾起一个嘲讽的微笑。</w:t>
        <w:br/>
        <w:t>命运，真是好恶毒的原因。</w:t>
        <w:br/>
        <w:t/>
        <w:br/>
        <w:t>——我竟然变得和他一样，把理智高悬于情感之上。</w:t>
        <w:br/>
        <w:t/>
        <w:br/>
        <w:t>你对药剂的抵抗力(深海猎人+30)</w:t>
        <w:br/>
      </w:r>
      <w:r>
        <w:rPr>
          <w:b/>
        </w:rPr>
        <w:t>ROLL : d100+30=d100(42)+30=72</w:t>
      </w:r>
      <w:r>
        <w:br/>
        <w:t/>
        <w:br/>
        <w:t>乌尔比安的配药结果(阿戈尔出产+20，涉及专业领域+20)</w:t>
        <w:br/>
      </w:r>
      <w:r>
        <w:rPr>
          <w:b/>
        </w:rPr>
        <w:t>ROLL : d100+40=d100(29)+40=69</w:t>
      </w:r>
      <w:r>
        <w:br/>
        <w:br/>
      </w:r>
    </w:p>
    <w:p>
      <w:pPr>
        <w:pStyle w:val="ThreadMinimal"/>
      </w:pPr>
      <w:r>
        <w:t>#893 [2024-06-28 00:26:43]</w:t>
        <w:br/>
        <w:b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
        <w:br/>
        <w:t>1-3 身份</w:t>
        <w:br/>
        <w:t>4-6 目的</w:t>
        <w:br/>
        <w:t>7-9 原因</w:t>
        <w:br/>
        <w:t>10 大成功/大失败</w:t>
        <w:br/>
      </w:r>
      <w:r>
        <w:rPr>
          <w:b/>
        </w:rPr>
        <w:t>ROLL : d10=d10(8)=8</w:t>
      </w:r>
      <w:r>
        <w:br/>
      </w:r>
      <w:r>
        <w:rPr>
          <w:b/>
        </w:rPr>
        <w:t>ROLL : d2=d2(2)=2</w:t>
      </w:r>
      <w:r>
        <w:br/>
        <w:t/>
        <w:br/>
        <w:t>你的回答是</w:t>
        <w:br/>
        <w:t>1-3 伪装信徒出卖玛尔卡</w:t>
        <w:br/>
        <w:t>4-6 伪装自己仍是玛尼娅</w:t>
        <w:br/>
        <w:t>7-9 说出捏造的真相</w:t>
        <w:br/>
        <w:t>10 大成功/大失败</w:t>
        <w:br/>
      </w:r>
      <w:r>
        <w:rPr>
          <w:b/>
        </w:rPr>
        <w:t>ROLL : d10=d10(8)=8</w:t>
      </w:r>
      <w:r>
        <w:br/>
      </w:r>
      <w:r>
        <w:rPr>
          <w:b/>
        </w:rPr>
        <w:t>ROLL : d2=d2(1)=1</w:t>
      </w:r>
      <w:r>
        <w:br/>
        <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
        <w:br/>
        <w:t>乌尔比安的灵感(支离破碎-20，涉及弑神+20)</w:t>
        <w:br/>
      </w:r>
      <w:r>
        <w:rPr>
          <w:b/>
        </w:rPr>
        <w:t>ROLL : d100=d100(97)=97</w:t>
      </w:r>
      <w:r>
        <w:br/>
        <w:br/>
      </w:r>
    </w:p>
    <w:p>
      <w:pPr>
        <w:pStyle w:val="ThreadMinimal"/>
      </w:pPr>
      <w:r>
        <w:t>#894 [2024-06-28 00:43:09]</w:t>
        <w:br/>
        <w:br/>
        <w:t>乌尔比安猛地抬头，看向监控，他想起自己在与哪些人对视。</w:t>
        <w:br/>
        <w:t>可以信任的人。</w:t>
        <w:br/>
        <w:t>他立刻低头重新确认面板，生理数据显示之前的胡言乱语都是这个意识体的真话。</w:t>
        <w:br/>
        <w:t/>
        <w:br/>
        <w:t>乌尔比安决定继续问</w:t>
        <w:br/>
        <w:t>1-3 身份</w:t>
        <w:br/>
        <w:t>4-6 目的</w:t>
        <w:br/>
        <w:t>7-9 Ishar-mla</w:t>
        <w:br/>
        <w:t>10 大成功/大失败</w:t>
        <w:br/>
      </w:r>
      <w:r>
        <w:rPr>
          <w:b/>
        </w:rPr>
        <w:t>ROLL : d10=d10(2)=2</w:t>
      </w:r>
      <w:r>
        <w:br/>
      </w:r>
      <w:r>
        <w:rPr>
          <w:b/>
        </w:rPr>
        <w:t>ROLL : d2=d2(1)=1</w:t>
      </w:r>
      <w:r>
        <w:br/>
        <w:t/>
        <w:br/>
        <w:t>“你的身份是什么？”他注视药剂的注入，“你是谁？”</w:t>
        <w:br/>
        <w:t/>
        <w:br/>
        <w:t>你的回答是</w:t>
        <w:br/>
        <w:t>1-3 深海猎人</w:t>
        <w:br/>
        <w:t>4-6 幸存者</w:t>
        <w:br/>
        <w:t>7-9 人类</w:t>
        <w:br/>
        <w:t>10 大成功/大失败</w:t>
        <w:br/>
      </w:r>
      <w:r>
        <w:rPr>
          <w:b/>
        </w:rPr>
        <w:t>ROLL : d10=d10(9)=9</w:t>
      </w:r>
      <w:r>
        <w:br/>
      </w:r>
      <w:r>
        <w:rPr>
          <w:b/>
        </w:rPr>
        <w:t>ROLL : d2=d2(1)=1</w:t>
      </w:r>
      <w:r>
        <w:br/>
        <w:t/>
        <w:br/>
        <w:t>你直白无比地吐出两个字：“人类。”</w:t>
        <w:br/>
        <w:t>这才是不管哪个世界都死也不改的真理。</w:t>
        <w:br/>
        <w:t/>
        <w:br/>
        <w:t>乌尔比安的灵感</w:t>
        <w:br/>
      </w:r>
      <w:r>
        <w:rPr>
          <w:b/>
        </w:rPr>
        <w:t>ROLL : d100=d100(64)=64</w:t>
      </w:r>
      <w:r>
        <w:br/>
        <w:br/>
      </w:r>
    </w:p>
    <w:p>
      <w:pPr>
        <w:pStyle w:val="ThreadMinimal"/>
      </w:pPr>
      <w:r>
        <w:t>#895 [2024-06-28 00:51:25]</w:t>
        <w:br/>
        <w:br/>
        <w:t>*只要乌尔比安灵感骰过了50就可以一直问</w:t>
        <w:br/>
        <w:t/>
        <w:br/>
        <w:t>人类。乌尔比安咀嚼这个词语，从中品味到毫不掩饰的自豪。这不会是深海教会的人所能坚守的高傲。</w:t>
        <w:br/>
        <w:t/>
        <w:br/>
        <w:t>他决定继续问</w:t>
        <w:br/>
        <w:t>1-3 变化</w:t>
        <w:br/>
        <w:t>4-6 目的</w:t>
        <w:br/>
        <w:t>7-9 Ishar-mla</w:t>
        <w:br/>
        <w:t>10 大成功/大失败</w:t>
        <w:br/>
      </w:r>
      <w:r>
        <w:rPr>
          <w:b/>
        </w:rPr>
        <w:t>ROLL : d10=d10(8)=8</w:t>
      </w:r>
      <w:r>
        <w:br/>
      </w:r>
      <w:r>
        <w:rPr>
          <w:b/>
        </w:rPr>
        <w:t>ROLL : d2=d2(2)=2</w:t>
      </w:r>
      <w:r>
        <w:br/>
        <w:t/>
        <w:br/>
        <w:t>“什么是——Ishar-mla？”他复述这个目前看来只是无意义发音的单词。</w:t>
        <w:br/>
        <w:t/>
        <w:br/>
        <w:t>你的回答是</w:t>
        <w:br/>
        <w:t>1-3 海嗣的生代</w:t>
        <w:br/>
        <w:t>4-6 占据容器的盗贼</w:t>
        <w:br/>
        <w:t>7-9 曾经的造物主</w:t>
        <w:br/>
        <w:t>10 大成功/大失败</w:t>
        <w:br/>
      </w:r>
      <w:r>
        <w:rPr>
          <w:b/>
        </w:rPr>
        <w:t>ROLL : d10=d10(10)=10</w:t>
      </w:r>
      <w:r>
        <w:br/>
      </w:r>
      <w:r>
        <w:rPr>
          <w:b/>
        </w:rPr>
        <w:t>ROLL : d2=d2(1)=1</w:t>
      </w:r>
      <w:r>
        <w:br/>
        <w:t/>
        <w:br/>
        <w:t>大成功指的是</w:t>
        <w:br/>
        <w:t>1-3 海嗣的生代之一</w:t>
        <w:br/>
        <w:t>4-6 占据斯卡蒂的盗贼</w:t>
        <w:br/>
        <w:t>7-9 前文明的造物</w:t>
        <w:br/>
        <w:t>10 大成功/大失败</w:t>
        <w:br/>
      </w:r>
      <w:r>
        <w:rPr>
          <w:b/>
        </w:rPr>
        <w:t>ROLL : d10=d10(3)=3</w:t>
      </w:r>
      <w:r>
        <w:br/>
      </w:r>
      <w:r>
        <w:rPr>
          <w:b/>
        </w:rPr>
        <w:t>ROLL : d2=d2(1)=1</w:t>
      </w:r>
      <w:r>
        <w:br/>
        <w:br/>
      </w:r>
    </w:p>
    <w:p>
      <w:pPr>
        <w:pStyle w:val="ThreadMinimal"/>
      </w:pPr>
      <w:r>
        <w:t>#896 [2024-06-28 00:59:34]</w:t>
        <w:br/>
        <w:br/>
        <w:t>Ishar-mla，你条件反射想起那个饥饿的庞然大物。</w:t>
        <w:br/>
        <w:t>“祂是……神。”你艰难地组织措辞，抵御困意，“海嗣的……生代……好几个……她负责族群……”</w:t>
        <w:br/>
        <w:t>血色的洞穴。</w:t>
        <w:br/>
        <w:t>“……斗争。”</w:t>
        <w:br/>
        <w:t/>
        <w:br/>
        <w:t>乌尔比安的灵感</w:t>
        <w:br/>
      </w:r>
      <w:r>
        <w:rPr>
          <w:b/>
        </w:rPr>
        <w:t>ROLL : d100=d100(97)=97</w:t>
      </w:r>
      <w:r>
        <w:br/>
        <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
        <w:br/>
        <w:t>他决定继续问</w:t>
        <w:br/>
        <w:t>1-3 变化</w:t>
        <w:br/>
        <w:t>4-6 目的</w:t>
        <w:br/>
        <w:t>7-9 结局</w:t>
        <w:br/>
        <w:t>10 大成功/大失败</w:t>
        <w:br/>
      </w:r>
      <w:r>
        <w:rPr>
          <w:b/>
        </w:rPr>
        <w:t>ROLL : d10=d10(1)=1</w:t>
      </w:r>
      <w:r>
        <w:br/>
      </w:r>
      <w:r>
        <w:rPr>
          <w:b/>
        </w:rPr>
        <w:t>ROLL : d2=d2(2)=2</w:t>
      </w:r>
      <w:r>
        <w:br/>
        <w:t/>
        <w:br/>
        <w:t>最终他回到了事件的问题本身：“你是怎么来到玛尼娅的身躯里——”</w:t>
        <w:br/>
        <w:t>“你为什么会出现？”</w:t>
        <w:br/>
        <w:t/>
        <w:br/>
        <w:t>你的回答是</w:t>
        <w:br/>
        <w:t>1-3 命运的把戏</w:t>
        <w:br/>
        <w:t>4-6 我不知道</w:t>
        <w:br/>
        <w:t>7-9 前人类的科技</w:t>
        <w:br/>
        <w:t>10 大成功/大失败</w:t>
        <w:br/>
      </w:r>
      <w:r>
        <w:rPr>
          <w:b/>
        </w:rPr>
        <w:t>ROLL : d10=d10(4)=4</w:t>
      </w:r>
      <w:r>
        <w:br/>
      </w:r>
      <w:r>
        <w:rPr>
          <w:b/>
        </w:rPr>
        <w:t>ROLL : d2=d2(1)=1</w:t>
      </w:r>
      <w:r>
        <w:br/>
        <w:br/>
      </w:r>
    </w:p>
    <w:p>
      <w:pPr>
        <w:pStyle w:val="ThreadMinimal"/>
      </w:pPr>
      <w:r>
        <w:t>#897 [2024-06-28 01:08:58]</w:t>
        <w:br/>
        <w:b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
        <w:br/>
        <w:t>乌尔比安的灵感</w:t>
        <w:br/>
      </w:r>
      <w:r>
        <w:rPr>
          <w:b/>
        </w:rPr>
        <w:t>ROLL : d100=d100(96)=96</w:t>
      </w:r>
      <w:r>
        <w:br/>
        <w:t/>
        <w:br/>
        <w:t>从生理体征和语气中，他判断你没有说谎。或许你连如何幸存都不知道。</w:t>
        <w:br/>
        <w:t/>
        <w:br/>
        <w:t>乌尔比安决定继续问</w:t>
        <w:br/>
        <w:t>1-3 玛尼娅</w:t>
        <w:br/>
        <w:t>4-6 目的</w:t>
        <w:br/>
        <w:t>7-9 结局</w:t>
        <w:br/>
        <w:t>10 大成功/大失败</w:t>
        <w:br/>
      </w:r>
      <w:r>
        <w:rPr>
          <w:b/>
        </w:rPr>
        <w:t>ROLL : d10=d10(7)=7</w:t>
      </w:r>
      <w:r>
        <w:br/>
      </w:r>
      <w:r>
        <w:rPr>
          <w:b/>
        </w:rPr>
        <w:t>ROLL : d2=d2(2)=2</w:t>
      </w:r>
      <w:r>
        <w:br/>
        <w:t/>
        <w:br/>
        <w:t>“那个世界，最终走向了什么发展？”</w:t>
        <w:br/>
        <w:t>听上去，像一个噩梦。</w:t>
        <w:br/>
        <w:t/>
        <w:br/>
        <w:t>你的回答是</w:t>
        <w:br/>
        <w:t>1-3 哪一个</w:t>
        <w:br/>
        <w:t>4-6 某一个</w:t>
        <w:br/>
        <w:t>7-9 上一个</w:t>
        <w:br/>
        <w:t>10 大成功/大失败</w:t>
        <w:br/>
      </w:r>
      <w:r>
        <w:rPr>
          <w:b/>
        </w:rPr>
        <w:t>ROLL : d10=d10(3)=3</w:t>
      </w:r>
      <w:r>
        <w:br/>
      </w:r>
      <w:r>
        <w:rPr>
          <w:b/>
        </w:rPr>
        <w:t>ROLL : d2=d2(2)=2</w:t>
      </w:r>
      <w:r>
        <w:br/>
        <w:br/>
      </w:r>
    </w:p>
    <w:p>
      <w:pPr>
        <w:pStyle w:val="ThreadMinimal"/>
      </w:pPr>
      <w:r>
        <w:t>#898 [2024-06-28 01:15:21]</w:t>
        <w:br/>
        <w:br/>
        <w:t>他望着你，你也望着他。都是迷惑。</w:t>
        <w:br/>
        <w:t>你张开口发问：“哪……一个？”</w:t>
        <w:br/>
        <w:t/>
        <w:br/>
        <w:t>针对此问题的乌尔比安灵感骰</w:t>
        <w:br/>
      </w:r>
      <w:r>
        <w:rPr>
          <w:b/>
        </w:rPr>
        <w:t>ROLL : d100=d100(100)=100</w:t>
      </w:r>
      <w:r>
        <w:br/>
        <w:t/>
        <w:br/>
        <w:t>乌尔比安的选择是</w:t>
        <w:br/>
        <w:t>0 最惨烈的一个——100 最真实的一个</w:t>
        <w:br/>
      </w:r>
      <w:r>
        <w:rPr>
          <w:b/>
        </w:rPr>
        <w:t>ROLL : d100=d100(53)=53</w:t>
      </w:r>
      <w:r>
        <w:br/>
        <w:t/>
        <w:br/>
        <w:t>“……最真实的那一个。”他沉默了片刻，轻声向未来发问，“告诉我……我们真正的结局。”</w:t>
        <w:br/>
        <w:t/>
        <w:br/>
        <w:t>你的回答是</w:t>
        <w:br/>
        <w:t>1-3 明日方舟的结局</w:t>
        <w:br/>
        <w:t>4-6 你幻想的结局</w:t>
        <w:br/>
        <w:t>7-9 那个结局还没降临</w:t>
        <w:br/>
        <w:t>10 大成功/大失败</w:t>
        <w:br/>
      </w:r>
      <w:r>
        <w:rPr>
          <w:b/>
        </w:rPr>
        <w:t>ROLL : d10=d10(4)=4</w:t>
      </w:r>
      <w:r>
        <w:br/>
      </w:r>
      <w:r>
        <w:rPr>
          <w:b/>
        </w:rPr>
        <w:t>ROLL : d2=d2(2)=2</w:t>
      </w:r>
      <w:r>
        <w:br/>
        <w:t/>
        <w:br/>
        <w:t>真正的结局？你已经不太清醒的脑子衍射出相应的思绪。</w:t>
        <w:br/>
        <w:t>什么是真正的结局？那必然是——</w:t>
        <w:br/>
        <w:t>“活下去。”你睁大双眼，期盼地看着他，与他背后无数双猩红的眼睛，“我们……阿戈尔……泰拉……”</w:t>
        <w:br/>
        <w:t>“……文明的存续。”</w:t>
        <w:br/>
        <w:t/>
        <w:br/>
        <w:t>乌尔比安的灵感</w:t>
        <w:br/>
      </w:r>
      <w:r>
        <w:rPr>
          <w:b/>
        </w:rPr>
        <w:t>ROLL : d100=d100(85)=85</w:t>
      </w:r>
      <w:r>
        <w:br/>
        <w:br/>
      </w:r>
    </w:p>
    <w:p>
      <w:pPr>
        <w:pStyle w:val="ThreadMinimal"/>
      </w:pPr>
      <w:r>
        <w:t>#899 [2024-06-28 01:25:27]</w:t>
        <w:br/>
        <w:br/>
        <w:t>乌尔比安对着你脸上梦一般幻想的笑容，没有戳穿。</w:t>
        <w:br/>
        <w:t/>
        <w:br/>
        <w:t>他只是继续发问</w:t>
        <w:br/>
        <w:t>1-3 玛尼娅</w:t>
        <w:br/>
        <w:t>4-6 目的</w:t>
        <w:br/>
        <w:t>7-9 关键</w:t>
        <w:br/>
        <w:t>10 大成功/大失败</w:t>
        <w:br/>
      </w:r>
      <w:r>
        <w:rPr>
          <w:b/>
        </w:rPr>
        <w:t>ROLL : d10=d10(7)=7</w:t>
      </w:r>
      <w:r>
        <w:br/>
      </w:r>
      <w:r>
        <w:rPr>
          <w:b/>
        </w:rPr>
        <w:t>ROLL : d2=d2(2)=2</w:t>
      </w:r>
      <w:r>
        <w:br/>
        <w:t/>
        <w:br/>
        <w:t>“弑神的关键是什么？”他的提问回到了现实，“为什么深海猎人会全军覆没？”</w:t>
        <w:br/>
        <w:t/>
        <w:br/>
        <w:t>你的回答是</w:t>
        <w:br/>
        <w:t>1-3 玛利图斯</w:t>
        <w:br/>
        <w:t>4-6 深蓝之树实验室</w:t>
        <w:br/>
        <w:t>7-9 深海教会</w:t>
        <w:br/>
        <w:t>10 大成功/大失败</w:t>
        <w:br/>
      </w:r>
      <w:r>
        <w:rPr>
          <w:b/>
        </w:rPr>
        <w:t>ROLL : d10=d10(5)=5</w:t>
      </w:r>
      <w:r>
        <w:br/>
      </w:r>
      <w:r>
        <w:rPr>
          <w:b/>
        </w:rPr>
        <w:t>ROLL : d2=d2(1)=1</w:t>
      </w:r>
      <w:r>
        <w:br/>
        <w:t/>
        <w:br/>
        <w:t>“祂是……古老的造物……”</w:t>
        <w:br/>
        <w:t>你尽力回忆曾经在游戏里反复研读过的文本，曾经拯救世界的梦想。</w:t>
        <w:br/>
        <w:t>“地幔的遗迹……前文明……未发现的……”</w:t>
        <w:br/>
        <w:t>“……深蓝之树……实验室。”</w:t>
        <w:br/>
        <w:t/>
        <w:br/>
        <w:t>乌尔比安的灵感</w:t>
        <w:br/>
      </w:r>
      <w:r>
        <w:rPr>
          <w:b/>
        </w:rPr>
        <w:t>ROLL : d100=d100(45)=45</w:t>
      </w:r>
      <w:r>
        <w:br/>
        <w:t/>
        <w:br/>
        <w:t>药剂滴落到了尽头，乌尔比安扫了一眼系统提示，选择了停止审讯。</w:t>
        <w:br/>
        <w:br/>
      </w:r>
    </w:p>
    <w:p>
      <w:pPr>
        <w:pStyle w:val="ThreadMinimal"/>
      </w:pPr>
      <w:r>
        <w:t>#900 [2024-06-28 01:39:22]</w:t>
        <w:br/>
        <w:br/>
        <w:t>你跌入梦的泥淖，而乌尔比安则走向他必须战胜的现实。</w:t>
        <w:br/>
        <w:t>会议室里，另外的三名队长看向骤然滑开的门。</w:t>
        <w:br/>
        <w:t/>
        <w:br/>
        <w:t>马库斯的信任(荒谬-20，审讯+20)</w:t>
        <w:br/>
      </w:r>
      <w:r>
        <w:rPr>
          <w:b/>
        </w:rPr>
        <w:t>ROLL : d100=d100(77)=77</w:t>
      </w:r>
      <w:r>
        <w:br/>
        <w:t/>
        <w:br/>
        <w:t>歌蕾蒂娅的信任(荒谬-20，审讯+20)</w:t>
        <w:br/>
      </w:r>
      <w:r>
        <w:rPr>
          <w:b/>
        </w:rPr>
        <w:t>ROLL : d100=d100(88)=88</w:t>
      </w:r>
      <w:r>
        <w:br/>
        <w:t/>
        <w:br/>
        <w:t>乌尔比安的信任(灵感爆发+30)</w:t>
        <w:br/>
      </w:r>
      <w:r>
        <w:rPr>
          <w:b/>
        </w:rPr>
        <w:t>ROLL : d100+30=d100(88)+30=118</w:t>
      </w:r>
      <w:r>
        <w:br/>
        <w:t/>
        <w:br/>
        <w:t>缇比利娅的信任(荒谬-20，审讯+20)</w:t>
        <w:br/>
      </w:r>
      <w:r>
        <w:rPr>
          <w:b/>
        </w:rPr>
        <w:t>ROLL : d100=d100(4)=4</w:t>
      </w:r>
      <w:r>
        <w:br/>
        <w:t/>
        <w:br/>
        <w:t>马库斯的说服</w:t>
        <w:br/>
      </w:r>
      <w:r>
        <w:rPr>
          <w:b/>
        </w:rPr>
        <w:t>ROLL : d100=d100(26)=26</w:t>
      </w:r>
      <w:r>
        <w:br/>
        <w:t/>
        <w:br/>
        <w:t>歌蕾蒂娅的说服</w:t>
        <w:br/>
      </w:r>
      <w:r>
        <w:rPr>
          <w:b/>
        </w:rPr>
        <w:t>ROLL : d100=d100(65)=65</w:t>
      </w:r>
      <w:r>
        <w:br/>
        <w:t/>
        <w:br/>
        <w:t>乌尔比安的说服</w:t>
        <w:br/>
      </w:r>
      <w:r>
        <w:rPr>
          <w:b/>
        </w:rPr>
        <w:t>ROLL : d100=d100(69)=69</w:t>
      </w:r>
      <w:r>
        <w:br/>
        <w:t/>
        <w:br/>
        <w:t>缇比利娅的说服</w:t>
        <w:br/>
      </w:r>
      <w:r>
        <w:rPr>
          <w:b/>
        </w:rPr>
        <w:t>ROLL : d100=d100(18)=18</w:t>
      </w:r>
      <w:r>
        <w:br/>
        <w:br/>
      </w:r>
    </w:p>
    <w:p>
      <w:pPr>
        <w:pStyle w:val="ThreadMinimal"/>
      </w:pPr>
      <w:r>
        <w:t>#901 [2024-06-28 01:49:51]</w:t>
        <w:br/>
        <w:b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
        <w:br/>
        <w:t>他选择相信一个人类为了文明不屈的哀歌。</w:t>
        <w:br/>
        <w:t/>
        <w:br/>
        <w:t>那么四位队长接下来的准备是</w:t>
        <w:br/>
        <w:t>1-3 组织人员寻找深蓝实验室</w:t>
        <w:br/>
        <w:t>4-6 +让布兰都斯准备体检</w:t>
        <w:br/>
        <w:t>7-9 +通知军团长秘密暂缓弑神计划</w:t>
        <w:br/>
        <w:t>10 大成功/大失败</w:t>
        <w:br/>
      </w:r>
      <w:r>
        <w:rPr>
          <w:b/>
        </w:rPr>
        <w:t>ROLL : d10=d10(4)=4</w:t>
      </w:r>
      <w:r>
        <w:br/>
      </w:r>
      <w:r>
        <w:rPr>
          <w:b/>
        </w:rPr>
        <w:t>ROLL : d2=d2(1)=1</w:t>
      </w:r>
      <w:r>
        <w:br/>
        <w:t/>
        <w:br/>
        <w:t>对你的处置是</w:t>
        <w:br/>
        <w:t>1-3 秘密监禁</w:t>
        <w:br/>
        <w:t>4-6 +持续麻醉</w:t>
        <w:br/>
        <w:t>7-9 +伪造玛尼娅死亡</w:t>
        <w:br/>
        <w:t>10 大成功/大失败</w:t>
        <w:br/>
      </w:r>
      <w:r>
        <w:rPr>
          <w:b/>
        </w:rPr>
        <w:t>ROLL : d10=d10(2)=2</w:t>
      </w:r>
      <w:r>
        <w:br/>
      </w:r>
      <w:r>
        <w:rPr>
          <w:b/>
        </w:rPr>
        <w:t>ROLL : d2=d2(1)=1</w:t>
      </w:r>
      <w:r>
        <w:br/>
        <w:t/>
        <w:br/>
        <w:t>目前知晓“你”的存在为马库斯，歌蕾蒂娅，乌尔比安，缇比利娅，布兰都斯</w:t>
        <w:br/>
        <w:br/>
      </w:r>
    </w:p>
    <w:p>
      <w:pPr>
        <w:pStyle w:val="ThreadMinimal"/>
      </w:pPr>
      <w:r>
        <w:t>#902 [2024-06-28 02:01:56]</w:t>
        <w:br/>
        <w:b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
        <w:br/>
        <w:t>忽然意识到又快要一万五千楼了，那么来点经典问题，希望每次提问的答案对你而言都有变化：目前为止，你记忆最深刻/最喜欢的剧情是哪段？</w:t>
        <w:br/>
        <w:br/>
      </w:r>
    </w:p>
    <w:p>
      <w:pPr>
        <w:pStyle w:val="ThreadMinimal"/>
      </w:pPr>
      <w:r>
        <w:t>#903 [2024-06-28 15:04:45]</w:t>
        <w:br/>
        <w:br/>
        <w:t>回复一些问题</w:t>
        <w:br/>
        <w:t/>
        <w:br/>
        <w:t>Q：我真的想知道玛尼娅和乌尔比安跳舞的时候有没有人偷偷录像</w:t>
        <w:br/>
        <w:t>A：好问题，有吗</w:t>
        <w:br/>
      </w:r>
      <w:r>
        <w:rPr>
          <w:b/>
        </w:rPr>
        <w:t>ROLL : d2=d2(2)=2</w:t>
      </w:r>
      <w:r>
        <w:br/>
        <w:t/>
        <w:br/>
        <w:t>Q：如果是相似场景面对类似的对答，一个周目大成功，换个周目大失败挺怪的</w:t>
        <w:br/>
        <w:t>A：那还真的不奇怪，就像面对一道数学题，导游有时候今天做得出来，明天就想不出来怎么做……</w:t>
        <w:br/>
        <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
        <w:br/>
        <w:t>Q：最近翻安科合集楼发现有部分贴没了，导游这个贴要不要存一下备份呢？我想把这整楼带潭友回复存下来</w:t>
        <w:br/>
        <w:t>A：导游是电子池沼，还在爬自己的楼复制粘贴中，如果有人能把所有楼都备份那就再好不过[s:a2:偷吃]</w:t>
        <w:br/>
        <w:br/>
      </w:r>
    </w:p>
    <w:p>
      <w:pPr>
        <w:pStyle w:val="ThreadMinimal"/>
      </w:pPr>
      <w:r>
        <w:t>#904 [2024-06-28 18:57:12]</w:t>
        <w:br/>
        <w:b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w:br/>
        <w:t xml:space="preserve">本安科是百命海猎的姐妹安科，但导游个人意见是没看过前篇会更好味也不一定(带答案和不带答案看是两种风味)  </w:t>
        <w:br/>
        <w:t/>
        <w:br/>
        <w:t xml:space="preserve">RT，你是地球人and舟玩家，但因为导游不能剧透的原因，你逐渐发现自己竟然似乎认识游戏里的深海猎人们——撒，开始你死去活来的调查日常吧！  </w:t>
        <w:br/>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br/>
        <w:br/>
      </w:r>
    </w:p>
    <w:p>
      <w:pPr>
        <w:pStyle w:val="ThreadMinimal"/>
      </w:pPr>
      <w:r>
        <w:t>#905 [2024-06-28 19:39:01]</w:t>
        <w:br/>
        <w:br/>
        <w:t>Reply to [pid=767447277,40452148,668]Reply[/pid] Post by [uid=65216856]S014rW1nd[/uid] (2024-06-27 11:21)</w:t>
        <w:br/>
        <w:t>可能不太符合，但摸了一点(后日谈if ver.)</w:t>
        <w:br/>
        <w:t/>
        <w:br/>
        <w:t>盖娅的迷茫(/怜悯)</w:t>
        <w:br/>
        <w:t>“故事为什么就这样结束了呢？”</w:t>
        <w:br/>
        <w:t/>
        <w:br/>
        <w:t>卢基娅的好奇(/遗憾)</w:t>
        <w:br/>
        <w:t>“我无法替它在这个世界上找到一个位置。”</w:t>
        <w:br/>
        <w:t/>
        <w:br/>
        <w:t>提图斯的悲哀(/愤怒)</w:t>
        <w:br/>
        <w:t>“……她的剑还是慢了。”</w:t>
        <w:br/>
        <w:t/>
        <w:br/>
        <w:t>塞克提斯的质疑(/平静)</w:t>
        <w:br/>
        <w:t>“我以此向阿戈尔发起永不被听见的质疑。”</w:t>
        <w:br/>
        <w:t/>
        <w:br/>
        <w:t>格纳欧斯的绝望(/祝福)</w:t>
        <w:br/>
        <w:t>“为何我是第一个破灭的泡沫，而世界也紧随其后？”</w:t>
        <w:br/>
        <w:t/>
        <w:br/>
        <w:t>阿普琉斯的幻想(/惋惜)</w:t>
        <w:br/>
        <w:t>“如果你是一个阿戈尔人，那个计划或许……”</w:t>
        <w:br/>
        <w:t/>
        <w:br/>
        <w:t>维比乌斯的愿景(/追索)</w:t>
        <w:br/>
        <w:t>“你已达成维比乌斯所不能。”</w:t>
        <w:br/>
        <w:br/>
      </w:r>
    </w:p>
    <w:p>
      <w:pPr>
        <w:pStyle w:val="ThreadMinimal"/>
      </w:pPr>
      <w:r>
        <w:t>#906 [2024-06-28 19:48:56]</w:t>
        <w:br/>
        <w:br/>
        <w:t>你苏醒的时候是</w:t>
        <w:br/>
        <w:t>0 Day26——100 Day25</w:t>
        <w:br/>
      </w:r>
      <w:r>
        <w:rPr>
          <w:b/>
        </w:rPr>
        <w:t>ROLL : d100=d100(90)=90</w:t>
      </w:r>
      <w:r>
        <w:br/>
        <w:t/>
        <w:br/>
        <w:t>那么在你昏睡中布兰都斯已经为你做过体检，确认了这个身体属于玛尼娅，知情者目前对你的认知是</w:t>
        <w:br/>
        <w:t>1-3 先史文明人类</w:t>
        <w:br/>
        <w:t>4-6 异世界的阿戈尔人</w:t>
        <w:br/>
        <w:t>7-9 未知人类</w:t>
        <w:br/>
        <w:t>10 大成功/大失败</w:t>
        <w:br/>
      </w:r>
      <w:r>
        <w:rPr>
          <w:b/>
        </w:rPr>
        <w:t>ROLL : d10=d10(3)=3</w:t>
      </w:r>
      <w:r>
        <w:br/>
      </w:r>
      <w:r>
        <w:rPr>
          <w:b/>
        </w:rPr>
        <w:t>ROLL : d2=d2(2)=2</w:t>
      </w:r>
      <w:r>
        <w:br/>
        <w:t/>
        <w:br/>
        <w:t>他们认为你是先史文明中通过未知科技手段仅保存了意识体的人类，可以在不同世界线与躯体中穿梭。</w:t>
        <w:br/>
        <w:t/>
        <w:br/>
        <w:t>乌尔比安对奥拉的说辞是(理智+20，情感-20)</w:t>
        <w:br/>
        <w:t>0 真相——100 谎言</w:t>
        <w:br/>
      </w:r>
      <w:r>
        <w:rPr>
          <w:b/>
        </w:rPr>
        <w:t>ROLL : d100=d100(59)=59</w:t>
      </w:r>
      <w:r>
        <w:br/>
        <w:t/>
        <w:br/>
        <w:t>乌尔比安的谎言是</w:t>
        <w:br/>
        <w:t>1-3 玛尼娅失踪，被冒名顶替</w:t>
        <w:br/>
        <w:t>4-6 玛尼娅已死亡，这是深海信徒</w:t>
        <w:br/>
        <w:t>7-9 玛尼娅海嗣化侵蚀脑部</w:t>
        <w:br/>
        <w:t>10 大成功/大失败</w:t>
        <w:br/>
      </w:r>
      <w:r>
        <w:rPr>
          <w:b/>
        </w:rPr>
        <w:t>ROLL : d10=d10(10)=10</w:t>
      </w:r>
      <w:r>
        <w:br/>
      </w:r>
      <w:r>
        <w:rPr>
          <w:b/>
        </w:rPr>
        <w:t>ROLL : d2=d2(2)=2</w:t>
      </w:r>
      <w:r>
        <w:br/>
        <w:t/>
        <w:br/>
        <w:t>到底是说了多糟糕的谎啊</w:t>
        <w:br/>
        <w:t>1-3 玛尼娅失踪正在组织解救</w:t>
        <w:br/>
        <w:t>4-6 玛尼娅就是深海信徒</w:t>
        <w:br/>
        <w:t>7-9 玛尼娅海嗣化侵蚀脑部已死</w:t>
        <w:br/>
        <w:t>10 大成功/大失败</w:t>
        <w:br/>
      </w:r>
      <w:r>
        <w:rPr>
          <w:b/>
        </w:rPr>
        <w:t>ROLL : d10=d10(9)=9</w:t>
      </w:r>
      <w:r>
        <w:br/>
      </w:r>
      <w:r>
        <w:rPr>
          <w:b/>
        </w:rPr>
        <w:t>ROLL : d2=d2(1)=1</w:t>
      </w:r>
      <w:r>
        <w:br/>
        <w:br/>
      </w:r>
    </w:p>
    <w:p>
      <w:pPr>
        <w:pStyle w:val="ThreadMinimal"/>
      </w:pPr>
      <w:r>
        <w:t>#907 [2024-06-28 20:01:52]</w:t>
        <w:br/>
        <w:br/>
        <w:t>乌尔比安的说服(谎言-20，必要的谎言+20)</w:t>
        <w:br/>
      </w:r>
      <w:r>
        <w:rPr>
          <w:b/>
        </w:rPr>
        <w:t>ROLL : d100=d100(14)=14</w:t>
      </w:r>
      <w:r>
        <w:br/>
        <w:t/>
        <w:br/>
        <w:t>奥拉的说服(母亲+20，乌尔比安的信用-20)</w:t>
        <w:br/>
      </w:r>
      <w:r>
        <w:rPr>
          <w:b/>
        </w:rPr>
        <w:t>ROLL : d100=d100(79)=79</w:t>
      </w:r>
      <w:r>
        <w:br/>
        <w:t>*奥拉的说服骰本质上是质疑骰，乌尔比安作为奥拉的队长所以有信任豁免20</w:t>
        <w:br/>
        <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
        <w:br/>
        <w:t>“乌尔比安。”他熟悉的队员第一次冷漠地向他开口，“不要再试图欺骗我。”</w:t>
        <w:br/>
        <w:t>“玛尼娅到底怎么了？”</w:t>
        <w:br/>
        <w:t/>
        <w:br/>
        <w:t>乌尔比安的选择是</w:t>
        <w:br/>
        <w:t>0 继续糊弄——100 说出真相</w:t>
        <w:br/>
      </w:r>
      <w:r>
        <w:rPr>
          <w:b/>
        </w:rPr>
        <w:t>ROLL : d100=d100(98)=98</w:t>
      </w:r>
      <w:r>
        <w:br/>
        <w:t/>
        <w:br/>
        <w:t>奥拉的心态</w:t>
        <w:br/>
        <w:t>0 理智的接受——100 不甘地追问</w:t>
        <w:br/>
      </w:r>
      <w:r>
        <w:rPr>
          <w:b/>
        </w:rPr>
        <w:t>ROLL : d100=d100(60)=60</w:t>
      </w:r>
      <w:r>
        <w:br/>
        <w:br/>
      </w:r>
    </w:p>
    <w:p>
      <w:pPr>
        <w:pStyle w:val="ThreadMinimal"/>
      </w:pPr>
      <w:r>
        <w:t>#908 [2024-06-28 20:26:49]</w:t>
        <w:br/>
        <w:b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
        <w:br/>
        <w:t>但这些字句在奥拉的心中自动换算成了新的句子：</w:t>
        <w:br/>
        <w:t>玛尼娅，大概，已被人谋杀。</w:t>
        <w:br/>
        <w:t/>
        <w:br/>
        <w:t>“所以……你们就这样相信了那个凶手？”她茫然地看向她赖以信任的人，却只得到了静默，“乌尔比安，不要沉默！回答我！”</w:t>
        <w:br/>
        <w:t>“——你们就这样让它用我女儿的身体活下去？！”</w:t>
        <w:br/>
        <w:t/>
        <w:br/>
        <w:t>乌尔比安的态度</w:t>
        <w:br/>
        <w:t>0 严酷——100 委婉</w:t>
        <w:br/>
      </w:r>
      <w:r>
        <w:rPr>
          <w:b/>
        </w:rPr>
        <w:t>ROLL : d100=d100(42)=42</w:t>
      </w:r>
      <w:r>
        <w:br/>
        <w:t/>
        <w:br/>
        <w:t>奥拉的态度</w:t>
        <w:br/>
        <w:t>0 无可奈何——100 绝不原谅</w:t>
        <w:br/>
      </w:r>
      <w:r>
        <w:rPr>
          <w:b/>
        </w:rPr>
        <w:t>ROLL : d100=d100(44)=44</w:t>
      </w:r>
      <w:r>
        <w:br/>
        <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
        <w:br/>
        <w:t>奥拉清楚地意识到了现实。她竭力收束心神，近乎漠然地最后瞥了乌尔比安一眼，在微不可察的眩晕中摔上门离开……我还不想恨你。</w:t>
        <w:br/>
        <w:t>在大喊与流泪中，她选择逃避。</w:t>
        <w:br/>
        <w:br/>
      </w:r>
    </w:p>
    <w:p>
      <w:pPr>
        <w:pStyle w:val="ThreadMinimal"/>
      </w:pPr>
      <w:r>
        <w:t>#909 [2024-06-28 20:44:19]</w:t>
        <w:br/>
        <w:br/>
        <w:t>在离开会议室的几分钟后，歌蕾蒂娅签署了玛尼娅出海任务的文件，在系统记录上，她将会在远海滞留到弑神计划开启。劳伦缇娜聪明地没有多问。</w:t>
        <w:br/>
        <w:t/>
        <w:br/>
        <w:t>关于重启地幔遗迹探索，队长们的想法是</w:t>
        <w:br/>
        <w:t>1-3 抽调海猎组成，由某位队长带队</w:t>
        <w:br/>
        <w:t>4-6 组建海猎与专业人士的调查队</w:t>
        <w:br/>
        <w:t>7-9 通知普布利乌斯，暗中交予阿戈尔</w:t>
        <w:br/>
        <w:t>10 大成功/大失败</w:t>
        <w:br/>
      </w:r>
      <w:r>
        <w:rPr>
          <w:b/>
        </w:rPr>
        <w:t>ROLL : d10=d10(3)=3</w:t>
      </w:r>
      <w:r>
        <w:br/>
      </w:r>
      <w:r>
        <w:rPr>
          <w:b/>
        </w:rPr>
        <w:t>ROLL : d2=d2(1)=1</w:t>
      </w:r>
      <w:r>
        <w:br/>
        <w:t/>
        <w:br/>
        <w:t>哪个队长负责了这件事</w:t>
        <w:br/>
      </w:r>
      <w:r>
        <w:rPr>
          <w:b/>
        </w:rPr>
        <w:t>ROLL : d4=d4(1)=1</w:t>
      </w:r>
      <w:r>
        <w:br/>
        <w:t/>
        <w:br/>
        <w:t>调查队的规模是</w:t>
        <w:br/>
        <w:t>1-3 10+</w:t>
        <w:br/>
        <w:t>4-6 20+</w:t>
        <w:br/>
        <w:t>7-9 30+</w:t>
        <w:br/>
        <w:t>10 大成功/大失败</w:t>
        <w:br/>
      </w:r>
      <w:r>
        <w:rPr>
          <w:b/>
        </w:rPr>
        <w:t>ROLL : d10=d10(2)=2</w:t>
      </w:r>
      <w:r>
        <w:br/>
      </w:r>
      <w:r>
        <w:rPr>
          <w:b/>
        </w:rPr>
        <w:t>ROLL : d2=d2(1)=1</w:t>
      </w:r>
      <w:r>
        <w:br/>
        <w:t/>
        <w:br/>
        <w:t>除了马库斯外，队里还有人员名单里的人吗</w:t>
        <w:br/>
      </w:r>
      <w:r>
        <w:rPr>
          <w:b/>
        </w:rPr>
        <w:t>ROLL : d2=d2(1)=1</w:t>
      </w:r>
      <w:r>
        <w:br/>
        <w:t/>
        <w:br/>
        <w:t>视作有13人，去掉马库斯还有</w:t>
        <w:br/>
      </w:r>
      <w:r>
        <w:rPr>
          <w:b/>
        </w:rPr>
        <w:t>ROLL : d12=d12(1)=1</w:t>
      </w:r>
      <w:r>
        <w:br/>
        <w:t/>
        <w:br/>
        <w:t>哪个队伍的</w:t>
        <w:br/>
      </w:r>
      <w:r>
        <w:rPr>
          <w:b/>
        </w:rPr>
        <w:t>ROLL : d4=d4(1)=1</w:t>
      </w:r>
      <w:r>
        <w:br/>
        <w:br/>
      </w:r>
    </w:p>
    <w:p>
      <w:pPr>
        <w:pStyle w:val="ThreadMinimal"/>
      </w:pPr>
      <w:r>
        <w:t>#910 [2024-06-28 20:53:07]</w:t>
        <w:br/>
        <w:br/>
        <w:t>卢基娅/玛尔卡/阿普琉斯/维比乌斯</w:t>
        <w:br/>
      </w:r>
      <w:r>
        <w:rPr>
          <w:b/>
        </w:rPr>
        <w:t>ROLL : d4=d4(1)=1</w:t>
      </w:r>
      <w:r>
        <w:br/>
        <w:t/>
        <w:br/>
        <w:t>选择马库斯作为队长的原因是</w:t>
        <w:br/>
        <w:t>1-3 马库斯曾是考察队成员</w:t>
        <w:br/>
        <w:t>4-6 马库斯常年行踪不定</w:t>
        <w:br/>
        <w:t>7-9 马库斯研究方向是先史文明</w:t>
        <w:br/>
        <w:t>10 大成功/大失败</w:t>
        <w:br/>
      </w:r>
      <w:r>
        <w:rPr>
          <w:b/>
        </w:rPr>
        <w:t>ROLL : d10=d10(8)=8</w:t>
      </w:r>
      <w:r>
        <w:br/>
      </w:r>
      <w:r>
        <w:rPr>
          <w:b/>
        </w:rPr>
        <w:t>ROLL : d2=d2(2)=2</w:t>
      </w:r>
      <w:r>
        <w:br/>
        <w:t/>
        <w:br/>
        <w:t>马库斯就读时主攻方向便是先史文明，而考察队的成员都是各个队长谨慎选择不会出错的对象，但你们秘密组建好队伍后打算什么时候出发</w:t>
        <w:br/>
        <w:t>1-3 Day26</w:t>
        <w:br/>
        <w:t>4-6 Day25</w:t>
        <w:br/>
        <w:t>7-9 Day24</w:t>
        <w:br/>
        <w:t>10 大成功/大失败</w:t>
        <w:br/>
      </w:r>
      <w:r>
        <w:rPr>
          <w:b/>
        </w:rPr>
        <w:t>ROLL : d10=d10(5)=5</w:t>
      </w:r>
      <w:r>
        <w:br/>
      </w:r>
      <w:r>
        <w:rPr>
          <w:b/>
        </w:rPr>
        <w:t>ROLL : d2=d2(2)=2</w:t>
      </w:r>
      <w:r>
        <w:br/>
        <w:t/>
        <w:br/>
        <w:t>只花了一天就凑齐了人员，准备好物资，还以出海任务为名义偷偷深入地幔，深海猎人行动效率高得离谱。</w:t>
        <w:br/>
        <w:t>但他们出发前，你苏醒了吗</w:t>
        <w:br/>
      </w:r>
      <w:r>
        <w:rPr>
          <w:b/>
        </w:rPr>
        <w:t>ROLL : d2=d2(2)=2</w:t>
      </w:r>
      <w:r>
        <w:br/>
        <w:t/>
        <w:br/>
        <w:t>你失去了亲自探索的机会。</w:t>
        <w:br/>
        <w:br/>
      </w:r>
    </w:p>
    <w:p>
      <w:pPr>
        <w:pStyle w:val="ThreadMinimal"/>
      </w:pPr>
      <w:r>
        <w:t>#911 [2024-06-28 21:02:42]</w:t>
        <w:br/>
        <w:br/>
        <w:t>你睁开眼，看见了</w:t>
        <w:br/>
        <w:t>1-3 布兰都斯</w:t>
        <w:br/>
        <w:t>4-6 乌尔比安</w:t>
        <w:br/>
        <w:t>7-9 无人</w:t>
        <w:br/>
        <w:t>10 大成功/大失败</w:t>
        <w:br/>
      </w:r>
      <w:r>
        <w:rPr>
          <w:b/>
        </w:rPr>
        <w:t>ROLL : d10=d10(4)=4</w:t>
      </w:r>
      <w:r>
        <w:br/>
      </w:r>
      <w:r>
        <w:rPr>
          <w:b/>
        </w:rPr>
        <w:t>ROLL : d2=d2(1)=1</w:t>
      </w:r>
      <w:r>
        <w:br/>
        <w:t/>
        <w:br/>
        <w:t>你对审讯的记忆留存程度(药剂-20)</w:t>
        <w:br/>
      </w:r>
      <w:r>
        <w:rPr>
          <w:b/>
        </w:rPr>
        <w:t>ROLL : d100=d100(27)=27-20=7</w:t>
      </w:r>
      <w:r>
        <w:br/>
        <w:t/>
        <w:br/>
        <w:t>你记得什么呢？你就记得你被乌尔比安扎了一针，没了。</w:t>
        <w:br/>
        <w:t/>
        <w:br/>
        <w:t>查询你睁眼就是乌尔比安的心态</w:t>
        <w:br/>
        <w:t>0 咦，竟然没死——100 我草我说了什么吗</w:t>
        <w:br/>
      </w:r>
      <w:r>
        <w:rPr>
          <w:b/>
        </w:rPr>
        <w:t>ROLL : d100=d100(32)=32</w:t>
      </w:r>
      <w:r>
        <w:br/>
        <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
        <w:br/>
        <w:t>你的灵感(暗示+20)</w:t>
        <w:br/>
      </w:r>
      <w:r>
        <w:rPr>
          <w:b/>
        </w:rPr>
        <w:t>ROLL : d100+20=d100(10)+20=30</w:t>
      </w:r>
      <w:r>
        <w:br/>
        <w:t/>
        <w:br/>
        <w:t>啥？你用眼神扣了个问号送给他。</w:t>
        <w:br/>
        <w:br/>
      </w:r>
    </w:p>
    <w:p>
      <w:pPr>
        <w:pStyle w:val="ThreadMinimal"/>
      </w:pPr>
      <w:r>
        <w:t>#912 [2024-06-28 21:11:58]</w:t>
        <w:br/>
        <w:br/>
        <w:t>乌尔比安的认知</w:t>
        <w:br/>
        <w:t>1-3 难道现在是玛尼娅</w:t>
        <w:br/>
        <w:t>4-6 装傻是吧那就爆了</w:t>
        <w:br/>
        <w:t>7-9 陪着装傻继续试探</w:t>
        <w:br/>
        <w:t>10 大成功/大失败</w:t>
        <w:br/>
      </w:r>
      <w:r>
        <w:rPr>
          <w:b/>
        </w:rPr>
        <w:t>ROLL : d10=d10(2)=2</w:t>
      </w:r>
      <w:r>
        <w:br/>
      </w:r>
      <w:r>
        <w:rPr>
          <w:b/>
        </w:rPr>
        <w:t>ROLL : d2=d2(1)=1</w:t>
      </w:r>
      <w:r>
        <w:br/>
        <w:t/>
        <w:br/>
        <w:t>一种奇妙的猜测逐渐形成，乌尔比安皱眉问了句：“……玛尼娅？”</w:t>
        <w:br/>
        <w:t/>
        <w:br/>
        <w:t>你的回答是</w:t>
        <w:br/>
        <w:t>1-3 否认，我深海信徒desu</w:t>
        <w:br/>
        <w:t>4-6 承认，我装聋作哑desu</w:t>
        <w:br/>
        <w:t>7-9 迟疑，我该不该应啊</w:t>
        <w:br/>
        <w:t>10 大成功/大失败</w:t>
        <w:br/>
      </w:r>
      <w:r>
        <w:rPr>
          <w:b/>
        </w:rPr>
        <w:t>ROLL : d10=d10(7)=7</w:t>
      </w:r>
      <w:r>
        <w:br/>
      </w:r>
      <w:r>
        <w:rPr>
          <w:b/>
        </w:rPr>
        <w:t>ROLL : d2=d2(1)=1</w:t>
      </w:r>
      <w:r>
        <w:br/>
        <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
        <w:br/>
        <w:t>他觉得</w:t>
        <w:br/>
        <w:t>1-3 你不会失忆了吧</w:t>
        <w:br/>
        <w:t>4-6 别再装傻了</w:t>
        <w:br/>
        <w:t>7-9 意识体有存在期限</w:t>
        <w:br/>
        <w:t>10 大成功/大失败</w:t>
        <w:br/>
      </w:r>
      <w:r>
        <w:rPr>
          <w:b/>
        </w:rPr>
        <w:t>ROLL : d10=d10(9)=9</w:t>
      </w:r>
      <w:r>
        <w:br/>
      </w:r>
      <w:r>
        <w:rPr>
          <w:b/>
        </w:rPr>
        <w:t>ROLL : d2=d2(1)=1</w:t>
      </w:r>
      <w:r>
        <w:br/>
        <w:br/>
      </w:r>
    </w:p>
    <w:p>
      <w:pPr>
        <w:pStyle w:val="ThreadMinimal"/>
      </w:pPr>
      <w:r>
        <w:t>#913 [2024-06-28 21:21:24]</w:t>
        <w:br/>
        <w:br/>
        <w:t>为了照顾疑似开始失去理智的你，他决定</w:t>
        <w:br/>
        <w:t>1-3 单刀直入</w:t>
        <w:br/>
        <w:t>4-6 回顾昨日</w:t>
        <w:br/>
        <w:t>7-9 暂且观察</w:t>
        <w:br/>
        <w:t>10 大成功/大失败</w:t>
        <w:br/>
      </w:r>
      <w:r>
        <w:rPr>
          <w:b/>
        </w:rPr>
        <w:t>ROLL : d10=d10(4)=4</w:t>
      </w:r>
      <w:r>
        <w:br/>
      </w:r>
      <w:r>
        <w:rPr>
          <w:b/>
        </w:rPr>
        <w:t>ROLL : d2=d2(2)=2</w:t>
      </w:r>
      <w:r>
        <w:br/>
        <w:t/>
        <w:br/>
        <w:t>你听见乌尔比安喟叹般出声：“你还记得你昨天凌晨说了什么吗？”</w:t>
        <w:br/>
        <w:t>嗯……好问题，我不知道。</w:t>
        <w:br/>
        <w:t/>
        <w:br/>
        <w:t>你的灵感(提示+20)</w:t>
        <w:br/>
      </w:r>
      <w:r>
        <w:rPr>
          <w:b/>
        </w:rPr>
        <w:t>ROLL : d100+20=d100(68)+20=88</w:t>
      </w:r>
      <w:r>
        <w:br/>
        <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
        <w:br/>
        <w:t>1-3 先史文明</w:t>
        <w:br/>
        <w:t>4-6 多位初生</w:t>
        <w:br/>
        <w:t>7-9 世界线</w:t>
        <w:br/>
        <w:t>10 大成功/大失败</w:t>
        <w:br/>
      </w:r>
      <w:r>
        <w:rPr>
          <w:b/>
        </w:rPr>
        <w:t>ROLL : d10=d10(1)=1</w:t>
      </w:r>
      <w:r>
        <w:br/>
      </w:r>
      <w:r>
        <w:rPr>
          <w:b/>
        </w:rPr>
        <w:t>ROLL : d2=d2(1)=1</w:t>
      </w:r>
      <w:r>
        <w:br/>
        <w:t/>
        <w:br/>
        <w:t>你的心态</w:t>
        <w:br/>
        <w:t>0 卧槽啊啊啊！——100 啊？哦</w:t>
        <w:br/>
      </w:r>
      <w:r>
        <w:rPr>
          <w:b/>
        </w:rPr>
        <w:t>ROLL : d100=d100(61)=61</w:t>
      </w:r>
      <w:r>
        <w:br/>
        <w:br/>
      </w:r>
    </w:p>
    <w:p>
      <w:pPr>
        <w:pStyle w:val="ThreadMinimal"/>
      </w:pPr>
      <w:r>
        <w:t>#914 [2024-06-28 21:32:52]</w:t>
        <w:br/>
        <w:br/>
        <w:t>啊？你晃了晃脑袋，确定自己没有听错：</w:t>
        <w:br/>
        <w:t>——乌尔比安向你咨询先史文明的意识保存技术细节？</w:t>
        <w:br/>
        <w:t>你终于反应过来，昨天大概已经把自己爆了个十成九。</w:t>
        <w:br/>
        <w:t/>
        <w:br/>
        <w:t>你的灵感(先史文明+20)</w:t>
        <w:br/>
      </w:r>
      <w:r>
        <w:rPr>
          <w:b/>
        </w:rPr>
        <w:t>ROLL : d100+20=d100(72)+20=92</w:t>
      </w:r>
      <w:r>
        <w:br/>
        <w:t/>
        <w:br/>
        <w:t>先不提乌尔比安怎么把你当成前文明遗老的，你对这个身份的想法是</w:t>
        <w:br/>
        <w:t>0 挺好的，装一下——100 你想让我去问yjwl吗？</w:t>
        <w:br/>
      </w:r>
      <w:r>
        <w:rPr>
          <w:b/>
        </w:rPr>
        <w:t>ROLL : d100=d100(7)=7</w:t>
      </w:r>
      <w:r>
        <w:br/>
        <w:t/>
        <w:br/>
        <w:t>你对这个问题的回答是</w:t>
        <w:br/>
        <w:t>1-3 耶，我失忆了耶.jpg</w:t>
        <w:br/>
        <w:t>4-6 是的你是否听说过DWDB-221E……</w:t>
        <w:br/>
        <w:t>7-9 我是实验体，不是研究人员</w:t>
        <w:br/>
        <w:t>10 大成功/大失败</w:t>
        <w:br/>
      </w:r>
      <w:r>
        <w:rPr>
          <w:b/>
        </w:rPr>
        <w:t>ROLL : d10=d10(7)=7</w:t>
      </w:r>
      <w:r>
        <w:br/>
      </w:r>
      <w:r>
        <w:rPr>
          <w:b/>
        </w:rPr>
        <w:t>ROLL : d2=d2(1)=1</w:t>
      </w:r>
      <w:r>
        <w:br/>
        <w:t/>
        <w:br/>
        <w:t>你尽量冷静地看向等待答案的乌尔比安：“抱歉，我不清楚这项技术的相关，我只是受试人员，并非研发者。”</w:t>
        <w:br/>
        <w:t/>
        <w:br/>
        <w:t>乌尔比安的采纳(倾向信任+20)</w:t>
        <w:br/>
      </w:r>
      <w:r>
        <w:rPr>
          <w:b/>
        </w:rPr>
        <w:t>ROLL : d100+20=d100(67)+20=87</w:t>
      </w:r>
      <w:r>
        <w:br/>
        <w:t/>
        <w:br/>
        <w:t>他遗憾地选择了下一个问题</w:t>
        <w:br/>
        <w:t>1-3 地幔遗迹</w:t>
        <w:br/>
        <w:t>4-6 多位初生</w:t>
        <w:br/>
        <w:t>7-9 世界线</w:t>
        <w:br/>
        <w:t>10 大成功/大失败</w:t>
        <w:br/>
      </w:r>
      <w:r>
        <w:rPr>
          <w:b/>
        </w:rPr>
        <w:t>ROLL : d10=d10(8)=8</w:t>
      </w:r>
      <w:r>
        <w:br/>
      </w:r>
      <w:r>
        <w:rPr>
          <w:b/>
        </w:rPr>
        <w:t>ROLL : d2=d2(1)=1</w:t>
      </w:r>
      <w:r>
        <w:br/>
        <w:br/>
      </w:r>
    </w:p>
    <w:p>
      <w:pPr>
        <w:pStyle w:val="ThreadMinimal"/>
      </w:pPr>
      <w:r>
        <w:t>#915 [2024-06-28 21:53:34]</w:t>
        <w:br/>
        <w:br/>
        <w:t>“你是如何在平行世界间投射意识和选中锚点的？”没等你庆幸自己糊弄成功，乌尔比安又语出惊人，“之前的那些世界都发生了什么？”</w:t>
        <w:br/>
        <w:t/>
        <w:br/>
        <w:t>你的回答是</w:t>
        <w:br/>
        <w:t>1-3 耶，我失忆了耶.jpg</w:t>
        <w:br/>
        <w:t>4-6 不是很老实的交代</w:t>
        <w:br/>
        <w:t>7-9 除了起源，彻底坦白</w:t>
        <w:br/>
        <w:t>10 大成功/大失败</w:t>
        <w:br/>
      </w:r>
      <w:r>
        <w:rPr>
          <w:b/>
        </w:rPr>
        <w:t>ROLL : d10=d10(6)=6</w:t>
      </w:r>
      <w:r>
        <w:br/>
      </w:r>
      <w:r>
        <w:rPr>
          <w:b/>
        </w:rPr>
        <w:t>ROLL : d2=d2(2)=2</w:t>
      </w:r>
      <w:r>
        <w:br/>
        <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
        <w:br/>
        <w:t>乌尔比安的采纳(倾向信任+20)</w:t>
        <w:br/>
      </w:r>
      <w:r>
        <w:rPr>
          <w:b/>
        </w:rPr>
        <w:t>ROLL : d100+20=d100(90)+20=110</w:t>
      </w:r>
      <w:r>
        <w:br/>
        <w:t/>
        <w:br/>
        <w:t>他点点头，慷慨地放过了质疑环节，直接下一个问题</w:t>
        <w:br/>
        <w:t>1-3 地幔遗迹</w:t>
        <w:br/>
        <w:t>4-6 多位初生</w:t>
        <w:br/>
        <w:t>7-9 末日的结局</w:t>
        <w:br/>
        <w:t>10 大成功/大失败</w:t>
        <w:br/>
      </w:r>
      <w:r>
        <w:rPr>
          <w:b/>
        </w:rPr>
        <w:t>ROLL : d10=d10(4)=4</w:t>
      </w:r>
      <w:r>
        <w:br/>
      </w:r>
      <w:r>
        <w:rPr>
          <w:b/>
        </w:rPr>
        <w:t>ROLL : d2=d2(1)=1</w:t>
      </w:r>
      <w:r>
        <w:br/>
        <w:t/>
        <w:br/>
        <w:t>“除了Ishar-mla，海嗣的生代还有谁？”他的语气忽然一沉。</w:t>
        <w:br/>
        <w:br/>
      </w:r>
    </w:p>
    <w:p>
      <w:pPr>
        <w:pStyle w:val="ThreadMinimal"/>
      </w:pPr>
      <w:r>
        <w:t>#916 [2024-06-28 22:02:26]</w:t>
        <w:br/>
        <w:br/>
        <w:t>你的回答是</w:t>
        <w:br/>
        <w:t>1-3 称号</w:t>
        <w:br/>
        <w:t>4-6 +形态</w:t>
        <w:br/>
        <w:t>7-9 +权能</w:t>
        <w:br/>
        <w:t>10 大成功/大失败</w:t>
        <w:br/>
      </w:r>
      <w:r>
        <w:rPr>
          <w:b/>
        </w:rPr>
        <w:t>ROLL : d10=d10(7)=7</w:t>
      </w:r>
      <w:r>
        <w:br/>
      </w:r>
      <w:r>
        <w:rPr>
          <w:b/>
        </w:rPr>
        <w:t>ROLL : d2=d2(2)=2</w:t>
      </w:r>
      <w:r>
        <w:br/>
        <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
        <w:br/>
        <w:t>乌尔比安的采纳程度(倾向相信+20)</w:t>
        <w:br/>
      </w:r>
      <w:r>
        <w:rPr>
          <w:b/>
        </w:rPr>
        <w:t>ROLL : d100+20=d100(99)+20=119</w:t>
      </w:r>
      <w:r>
        <w:br/>
        <w:t/>
        <w:br/>
        <w:t>乌尔比安的脸色随着你的讲述愈发严峻，他选择的下一个问题是</w:t>
        <w:br/>
        <w:t>1-3 地幔遗迹</w:t>
        <w:br/>
        <w:t>4-6 深海教会</w:t>
        <w:br/>
        <w:t>7-9 末日的结局</w:t>
        <w:br/>
        <w:t>10 大成功/大失败</w:t>
        <w:br/>
      </w:r>
      <w:r>
        <w:rPr>
          <w:b/>
        </w:rPr>
        <w:t>ROLL : d10=d10(4)=4</w:t>
      </w:r>
      <w:r>
        <w:br/>
      </w:r>
      <w:r>
        <w:rPr>
          <w:b/>
        </w:rPr>
        <w:t>ROLL : d2=d2(2)=2</w:t>
      </w:r>
      <w:r>
        <w:br/>
        <w:t/>
        <w:br/>
        <w:t>*忘了说，这个问答环节和之前灵感骰一样，过了就能一直问</w:t>
        <w:br/>
        <w:br/>
      </w:r>
    </w:p>
    <w:p>
      <w:pPr>
        <w:pStyle w:val="ThreadMinimal"/>
      </w:pPr>
      <w:r>
        <w:t>#917 [2024-06-28 22:15:54]</w:t>
        <w:br/>
        <w:br/>
        <w:t>“你对深海教会有了解吗？”</w:t>
        <w:br/>
        <w:t>乌尔比安的这个问题让你顿时一激灵，迅速想起来自己还有什么忘了没说。</w:t>
        <w:br/>
        <w:t/>
        <w:br/>
        <w:t>1-3 玛利图斯</w:t>
        <w:br/>
        <w:t>4-6 +玛尔卡</w:t>
        <w:br/>
        <w:t>7-9 +暗示布兰都斯</w:t>
        <w:br/>
        <w:t>10 大成功/大失败</w:t>
        <w:br/>
      </w:r>
      <w:r>
        <w:rPr>
          <w:b/>
        </w:rPr>
        <w:t>ROLL : d10=d10(3)=3</w:t>
      </w:r>
      <w:r>
        <w:br/>
      </w:r>
      <w:r>
        <w:rPr>
          <w:b/>
        </w:rPr>
        <w:t>ROLL : d2=d2(1)=1</w:t>
      </w:r>
      <w:r>
        <w:br/>
        <w:t/>
        <w:br/>
        <w:t>“玛利图斯！”要不是还被捆在椅子上，你差点拍案而起，“他是深海教会的创立者！”</w:t>
        <w:br/>
        <w:t>然而在你激情盘点玛利图斯的反人类罪行时……你不小心把其他人给遗忘了。</w:t>
        <w:br/>
        <w:t/>
        <w:br/>
        <w:t>你的灵感(唉不对等等+20)</w:t>
        <w:br/>
      </w:r>
      <w:r>
        <w:rPr>
          <w:b/>
        </w:rPr>
        <w:t>ROLL : d100+20=d100(33)+20=53</w:t>
      </w:r>
      <w:r>
        <w:br/>
        <w:t/>
        <w:br/>
        <w:t>“……海嗣。”你脑袋突然空白了半秒，你刚才想说什么来着……海嗣？</w:t>
        <w:br/>
        <w:t>你忽然想起海嗣巢穴前对你悲伤微笑的女人。</w:t>
        <w:br/>
        <w:t>“玛尔卡是深海信徒。”你突兀地低头，使劲回想，“一队的玛尔卡……她曾经向其它世界的我传教……”</w:t>
        <w:br/>
        <w:t/>
        <w:br/>
        <w:t>乌尔比安的采纳程度(倾向相信+20)</w:t>
        <w:br/>
      </w:r>
      <w:r>
        <w:rPr>
          <w:b/>
        </w:rPr>
        <w:t>ROLL : d100+20=d100(46)+20=66</w:t>
      </w:r>
      <w:r>
        <w:br/>
        <w:br/>
      </w:r>
    </w:p>
    <w:p>
      <w:pPr>
        <w:pStyle w:val="ThreadMinimal"/>
      </w:pPr>
      <w:r>
        <w:t>#918 [2024-06-28 22:24:36]</w:t>
        <w:br/>
        <w:br/>
        <w:t>对于你铺天盖地的指控，乌尔比安只是沉声说了句“我会调查”。他的下一个问题是</w:t>
        <w:br/>
        <w:t>1-3 地幔遗迹</w:t>
        <w:br/>
        <w:t>4-6 Ishar-mla</w:t>
        <w:br/>
        <w:t>7-9 末日的结局</w:t>
        <w:br/>
        <w:t>10 大成功/大失败</w:t>
        <w:br/>
      </w:r>
      <w:r>
        <w:rPr>
          <w:b/>
        </w:rPr>
        <w:t>ROLL : d10=d10(1)=1</w:t>
      </w:r>
      <w:r>
        <w:br/>
      </w:r>
      <w:r>
        <w:rPr>
          <w:b/>
        </w:rPr>
        <w:t>ROLL : d2=d2(1)=1</w:t>
      </w:r>
      <w:r>
        <w:br/>
        <w:t/>
        <w:br/>
        <w:t>乌尔比安边问边在电子板上速写：“我们已经组织了去地幔遗迹探索深蓝之树实验室的考察队，你还有什么能说的吗？”</w:t>
        <w:br/>
        <w:t/>
        <w:br/>
        <w:t>你的回答是</w:t>
        <w:br/>
        <w:t>1-3 要不要联合一下陆地</w:t>
        <w:br/>
        <w:t>4-6 要不再加点火力支援</w:t>
        <w:br/>
        <w:t>7-9 斯卡蒂没去吧？</w:t>
        <w:br/>
        <w:t>10 大成功/大失败</w:t>
        <w:br/>
      </w:r>
      <w:r>
        <w:rPr>
          <w:b/>
        </w:rPr>
        <w:t>ROLL : d10=d10(7)=7</w:t>
      </w:r>
      <w:r>
        <w:br/>
      </w:r>
      <w:r>
        <w:rPr>
          <w:b/>
        </w:rPr>
        <w:t>ROLL : d2=d2(1)=1</w:t>
      </w:r>
      <w:r>
        <w:br/>
        <w:t/>
        <w:br/>
        <w:t>乌尔比安的灵感(斯卡蒂？+20)</w:t>
        <w:br/>
      </w:r>
      <w:r>
        <w:rPr>
          <w:b/>
        </w:rPr>
        <w:t>ROLL : d100+20=d100(62)+20=82</w:t>
      </w:r>
      <w:r>
        <w:br/>
        <w:t/>
        <w:br/>
        <w:t>他的笔尖一停：“为什么提到斯卡蒂？”</w:t>
        <w:br/>
        <w:t>地幔遗迹，先史文明，玛利图斯……和斯卡蒂又有什么关系？</w:t>
        <w:br/>
        <w:t/>
        <w:br/>
        <w:t>你的回答是</w:t>
        <w:br/>
        <w:t>1-3 玛利图斯盯上斯卡蒂</w:t>
        <w:br/>
        <w:t>4-6 +斯卡蒂会变成容器</w:t>
        <w:br/>
        <w:t>7-9 +除了斯卡蒂，你也得小心</w:t>
        <w:br/>
        <w:t>10 大成功/大失败</w:t>
        <w:br/>
      </w:r>
      <w:r>
        <w:rPr>
          <w:b/>
        </w:rPr>
        <w:t>ROLL : d10=d10(7)=7</w:t>
      </w:r>
      <w:r>
        <w:br/>
      </w:r>
      <w:r>
        <w:rPr>
          <w:b/>
        </w:rPr>
        <w:t>ROLL : d2=d2(2)=2</w:t>
      </w:r>
      <w:r>
        <w:br/>
        <w:br/>
      </w:r>
    </w:p>
    <w:p>
      <w:pPr>
        <w:pStyle w:val="ThreadMinimal"/>
      </w:pPr>
      <w:r>
        <w:t>#919 [2024-06-28 22:36:56]</w:t>
        <w:br/>
        <w:b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
        <w:br/>
        <w:t>乌尔比安的灵感(容器+20)</w:t>
        <w:br/>
      </w:r>
      <w:r>
        <w:rPr>
          <w:b/>
        </w:rPr>
        <w:t>ROLL : d100+20=d100(84)+20=104</w:t>
      </w:r>
      <w:r>
        <w:br/>
        <w:t/>
        <w:br/>
        <w:t>容器，Ishar-mla的容器，海嗣生代的化身。</w:t>
        <w:br/>
        <w:t>乌尔比安忽然想起它之前的描述：“Ishar-mla屠戮了所有的猎人，浮出海沟，向阿戈尔进攻，最后，它的族群蔓延了整个星球，彻底毁灭了泰拉文明……”</w:t>
        <w:br/>
        <w:t>那个怪物是我。</w:t>
        <w:br/>
        <w:t/>
        <w:br/>
        <w:t>他不动声色地用新的问题驱散了寂静</w:t>
        <w:br/>
        <w:t>1-3 你的身份</w:t>
        <w:br/>
        <w:t>4-6 Ishar-mla</w:t>
        <w:br/>
        <w:t>7-9 末日的结局</w:t>
        <w:br/>
        <w:t>10 大成功/大失败</w:t>
        <w:br/>
      </w:r>
      <w:r>
        <w:rPr>
          <w:b/>
        </w:rPr>
        <w:t>ROLL : d10=d10(3)=3</w:t>
      </w:r>
      <w:r>
        <w:br/>
      </w:r>
      <w:r>
        <w:rPr>
          <w:b/>
        </w:rPr>
        <w:t>ROLL : d2=d2(1)=1</w:t>
      </w:r>
      <w:r>
        <w:br/>
        <w:t/>
        <w:br/>
        <w:t>“在受试成为意识体之前，你的工作是什么？”乌尔比安试图用一个轻松的问题转移你的注意力，“事实上，到现在为止，我们甚至还不知道你的名字。”</w:t>
        <w:br/>
        <w:t/>
        <w:br/>
        <w:t>你的反应</w:t>
        <w:br/>
        <w:t>0 坦白——100 迷茫</w:t>
        <w:br/>
      </w:r>
      <w:r>
        <w:rPr>
          <w:b/>
        </w:rPr>
        <w:t>ROLL : d100=d100(48)=48</w:t>
      </w:r>
      <w:r>
        <w:br/>
        <w:t/>
        <w:br/>
        <w:t>你被这个问题迎面击倒，半晌才勉强爬起来微笑了下：“我……其实还没工作，算是……学生。”</w:t>
        <w:br/>
        <w:t>你宁愿乌尔比安继续盯着你研究什么先史文明的高科技，也不想再回答这种问题了。</w:t>
        <w:br/>
        <w:t>——别提醒我。</w:t>
        <w:br/>
        <w:br/>
      </w:r>
    </w:p>
    <w:p>
      <w:pPr>
        <w:pStyle w:val="ThreadMinimal"/>
      </w:pPr>
      <w:r>
        <w:t>#920 [2024-06-28 22:50:22]</w:t>
        <w:br/>
        <w:br/>
        <w:t>乌尔比安的灵感(观察+20)</w:t>
        <w:br/>
      </w:r>
      <w:r>
        <w:rPr>
          <w:b/>
        </w:rPr>
        <w:t>ROLL : d100+20=d100(66)+20=86</w:t>
      </w:r>
      <w:r>
        <w:br/>
        <w:t/>
        <w:br/>
        <w:t>他看出了你的窘迫，与对交出真名的抗拒。而他决定的是</w:t>
        <w:br/>
        <w:t>0 继续问——100 就这样吧</w:t>
        <w:br/>
      </w:r>
      <w:r>
        <w:rPr>
          <w:b/>
        </w:rPr>
        <w:t>ROLL : d100=d100(99)=99</w:t>
      </w:r>
      <w:r>
        <w:br/>
        <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
        <w:br/>
        <w:t>好累。你倒在实验台上，缓慢地思考接下来的计划。</w:t>
        <w:br/>
        <w:t>0 坐等海猎得出结果——100 主动申请加入工作</w:t>
        <w:br/>
      </w:r>
      <w:r>
        <w:rPr>
          <w:b/>
        </w:rPr>
        <w:t>ROLL : d100=d100(19)=19</w:t>
      </w:r>
      <w:r>
        <w:br/>
        <w:t/>
        <w:br/>
        <w:t>不管了，你跳下实验台，从边上的储物柜里扯出一张折叠床来。反正能说的你基本都说了，至于会发展出什么结果，就让阿戈尔自己操心去吧。</w:t>
        <w:br/>
        <w:t/>
        <w:br/>
        <w:t>你对本周目的信心(乐观+20)</w:t>
        <w:br/>
      </w:r>
      <w:r>
        <w:rPr>
          <w:b/>
        </w:rPr>
        <w:t>ROLL : d100+20=d100(61)+20=81</w:t>
      </w:r>
      <w:r>
        <w:br/>
        <w:t/>
        <w:br/>
        <w:t>那你今天安心蹲大牢的日子里打算</w:t>
        <w:br/>
        <w:t>1-3 好久没玩了，玩一下</w:t>
        <w:br/>
        <w:t>4-6 习惯性搞点训练</w:t>
        <w:br/>
        <w:t>7-9 研究海猎人脉关系网</w:t>
        <w:br/>
        <w:t>10 大成功/大失败</w:t>
        <w:br/>
      </w:r>
      <w:r>
        <w:rPr>
          <w:b/>
        </w:rPr>
        <w:t>ROLL : d10=d10(2)=2</w:t>
      </w:r>
      <w:r>
        <w:br/>
      </w:r>
      <w:r>
        <w:rPr>
          <w:b/>
        </w:rPr>
        <w:t>ROLL : d2=d2(1)=1</w:t>
      </w:r>
      <w:r>
        <w:br/>
        <w:br/>
      </w:r>
    </w:p>
    <w:p>
      <w:pPr>
        <w:pStyle w:val="ThreadMinimal"/>
      </w:pPr>
      <w:r>
        <w:t>#921 [2024-06-28 23:04:06]</w:t>
        <w:br/>
        <w:br/>
        <w:t>阔别已久的玩一下，你想玩什么</w:t>
        <w:br/>
        <w:t>1-3 打印手办</w:t>
        <w:br/>
        <w:t>4-6 手作雕塑</w:t>
        <w:br/>
        <w:t>7-9 ……打游戏？</w:t>
        <w:br/>
        <w:t>10 大成功/大失败</w:t>
        <w:br/>
      </w:r>
      <w:r>
        <w:rPr>
          <w:b/>
        </w:rPr>
        <w:t>ROLL : d10=d10(1)=1</w:t>
      </w:r>
      <w:r>
        <w:br/>
      </w:r>
      <w:r>
        <w:rPr>
          <w:b/>
        </w:rPr>
        <w:t>ROLL : d2=d2(2)=2</w:t>
      </w:r>
      <w:r>
        <w:br/>
        <w:t/>
        <w:br/>
        <w:t>真怀疑你是不是曾经是个手办宅，你要做什么</w:t>
        <w:br/>
        <w:t>1-3 曾经的家</w:t>
        <w:br/>
        <w:t>4-6 玛尼娅</w:t>
        <w:br/>
        <w:t>7-9 你自己</w:t>
        <w:br/>
        <w:t>10 大成功/大失败</w:t>
        <w:br/>
      </w:r>
      <w:r>
        <w:rPr>
          <w:b/>
        </w:rPr>
        <w:t>ROLL : d10=d10(8)=8</w:t>
      </w:r>
      <w:r>
        <w:br/>
      </w:r>
      <w:r>
        <w:rPr>
          <w:b/>
        </w:rPr>
        <w:t>ROLL : d2=d2(1)=1</w:t>
      </w:r>
      <w:r>
        <w:br/>
        <w:t/>
        <w:br/>
        <w:t>你决定以你印象中的自己为模板制作一位海猎干员的模型，放地球上你这叫搞oc还代入。</w:t>
        <w:br/>
        <w:t/>
        <w:br/>
        <w:t>顺利程度(有一点点经验+5)</w:t>
        <w:br/>
      </w:r>
      <w:r>
        <w:rPr>
          <w:b/>
        </w:rPr>
        <w:t>ROLL : d100+5=d100(15)+5=20</w:t>
      </w:r>
      <w:r>
        <w:br/>
        <w:t/>
        <w:br/>
        <w:t>怎么又如此稀烂了，你艺术造诣呢</w:t>
        <w:br/>
        <w:t>1-3 你不会搞服设so</w:t>
        <w:br/>
        <w:t>4-6 你不知道自己该是什么脸</w:t>
        <w:br/>
        <w:t>7-9 你不会用研究所的新款</w:t>
        <w:br/>
        <w:t>10 大成功/大失败</w:t>
        <w:br/>
      </w:r>
      <w:r>
        <w:rPr>
          <w:b/>
        </w:rPr>
        <w:t>ROLL : d10=d10(8)=8</w:t>
      </w:r>
      <w:r>
        <w:br/>
      </w:r>
      <w:r>
        <w:rPr>
          <w:b/>
        </w:rPr>
        <w:t>ROLL : d2=d2(1)=1</w:t>
      </w:r>
      <w:r>
        <w:br/>
        <w:br/>
      </w:r>
    </w:p>
    <w:p>
      <w:pPr>
        <w:pStyle w:val="ThreadMinimal"/>
      </w:pPr>
      <w:r>
        <w:t>#922 [2024-06-28 23:14:50]</w:t>
        <w:br/>
        <w:br/>
        <w:t>很遗憾，布兰都斯研究所里的打印机是科研特供，主要工作是打印各种细胞和组织，你对着完全大改的界面满头雾水，乱点一通后收获了一滩稀泥。</w:t>
        <w:br/>
        <w:t/>
        <w:br/>
        <w:t>查询你的画图成稿水平</w:t>
        <w:br/>
      </w:r>
      <w:r>
        <w:rPr>
          <w:b/>
        </w:rPr>
        <w:t>ROLL : d100=d100(6)=6</w:t>
      </w:r>
      <w:r>
        <w:br/>
        <w:t/>
        <w:br/>
        <w:t>还好没打出来，否则这什么奇行种，布兰都斯路过都要问一句是不是新进化的海嗣。</w:t>
        <w:br/>
        <w:t/>
        <w:br/>
        <w:t>在你辛辛苦苦画了大几个小时的废品后，你决定</w:t>
        <w:br/>
        <w:t>1-3 不管了，明天再试试</w:t>
        <w:br/>
        <w:t>4-6 我还是换一个玩</w:t>
        <w:br/>
        <w:t>7-9 八字不合命里带学</w:t>
        <w:br/>
        <w:t>10 大成功/大失败</w:t>
        <w:br/>
      </w:r>
      <w:r>
        <w:rPr>
          <w:b/>
        </w:rPr>
        <w:t>ROLL : d10=d10(10)=10</w:t>
      </w:r>
      <w:r>
        <w:br/>
      </w:r>
      <w:r>
        <w:rPr>
          <w:b/>
        </w:rPr>
        <w:t>ROLL : d2=d2(1)=1</w:t>
      </w:r>
      <w:r>
        <w:br/>
        <w:t/>
        <w:br/>
        <w:t>奇怪的大成功出现了</w:t>
        <w:br/>
        <w:t>1-3 不管了，明天再试试(给顺利加值)</w:t>
        <w:br/>
        <w:t>4-6 我现在就换一个玩</w:t>
        <w:br/>
        <w:t>7-9 八字不合命里带学立刻启动！</w:t>
        <w:br/>
        <w:t>10 大成功/大失败</w:t>
        <w:br/>
      </w:r>
      <w:r>
        <w:rPr>
          <w:b/>
        </w:rPr>
        <w:t>ROLL : d10=d10(1)=1</w:t>
      </w:r>
      <w:r>
        <w:br/>
      </w:r>
      <w:r>
        <w:rPr>
          <w:b/>
        </w:rPr>
        <w:t>ROLL : d2=d2(1)=1</w:t>
      </w:r>
      <w:r>
        <w:br/>
        <w:t/>
        <w:br/>
        <w:t>最后试图挽尊，你到底是艺术审美稀烂还是数学人体不行</w:t>
        <w:br/>
        <w:t>0 艺术的问题——100 理工的问题</w:t>
        <w:br/>
      </w:r>
      <w:r>
        <w:rPr>
          <w:b/>
        </w:rPr>
        <w:t>ROLL : d100=d100(2)=2</w:t>
      </w:r>
      <w:r>
        <w:br/>
        <w:br/>
      </w:r>
    </w:p>
    <w:p>
      <w:pPr>
        <w:pStyle w:val="ThreadMinimal"/>
      </w:pPr>
      <w:r>
        <w:t>#923 [2024-06-28 23:23:09]</w:t>
        <w:br/>
        <w:br/>
        <w:t>好了我们来看看这边去深蓝实验室的考察队，共计13人，由马库斯带队，队里唯一的熟人是卢基娅</w:t>
        <w:br/>
        <w:t/>
        <w:br/>
        <w:t>此次探索需要实际花费的时间截止到</w:t>
        <w:br/>
        <w:t>1-3 弑神计划前</w:t>
        <w:br/>
        <w:t>4-6 弑神计划中</w:t>
        <w:br/>
        <w:t>7-9 弑神计划后</w:t>
        <w:br/>
        <w:t>10 大成功/大失败</w:t>
        <w:br/>
      </w:r>
      <w:r>
        <w:rPr>
          <w:b/>
        </w:rPr>
        <w:t>ROLL : d10=d10(7)=7</w:t>
      </w:r>
      <w:r>
        <w:br/>
      </w:r>
      <w:r>
        <w:rPr>
          <w:b/>
        </w:rPr>
        <w:t>ROLL : d2=d2(2)=2</w:t>
      </w:r>
      <w:r>
        <w:br/>
        <w:t/>
        <w:br/>
        <w:t>呃，那考察队如果顺利的话会在弑神计划后再花多少时间</w:t>
        <w:br/>
        <w:t>1.天</w:t>
        <w:br/>
        <w:t>2.周</w:t>
        <w:br/>
        <w:t>3.月</w:t>
        <w:br/>
      </w:r>
      <w:r>
        <w:rPr>
          <w:b/>
        </w:rPr>
        <w:t>ROLL : d3=d3(2)=2</w:t>
      </w:r>
      <w:r>
        <w:br/>
      </w:r>
      <w:r>
        <w:rPr>
          <w:b/>
        </w:rPr>
        <w:t>ROLL : d4=d4(4)=4</w:t>
      </w:r>
      <w:r>
        <w:br/>
        <w:t/>
        <w:br/>
        <w:t>共计25+28=53天，出发前海猎们对此次预估的天数是比这长还是短</w:t>
        <w:br/>
      </w:r>
      <w:r>
        <w:rPr>
          <w:b/>
        </w:rPr>
        <w:t>ROLL : d2=d2(2)=2</w:t>
      </w:r>
      <w:r>
        <w:br/>
        <w:t/>
        <w:br/>
        <w:t>那么原本以为是</w:t>
        <w:br/>
      </w:r>
      <w:r>
        <w:rPr>
          <w:b/>
        </w:rPr>
        <w:t>ROLL : d25=d25(17)=17</w:t>
      </w:r>
      <w:r>
        <w:br/>
        <w:t/>
        <w:br/>
        <w:t>好的，接下来的更新不出所料是三线并行，海猎在抓深海教会，考察队在探索遗迹，至于你，你在玩。</w:t>
        <w:br/>
        <w:br/>
      </w:r>
    </w:p>
    <w:p>
      <w:pPr>
        <w:pStyle w:val="ThreadMinimal"/>
      </w:pPr>
      <w:r>
        <w:t>#924 [2024-06-28 23:31:19]</w:t>
        <w:br/>
        <w:br/>
        <w:t>根据你的情报、阿戈尔系统对玛利图斯曾经研究的记载，海猎推断出坐标的详细程度是(有方向+20)</w:t>
        <w:br/>
      </w:r>
      <w:r>
        <w:rPr>
          <w:b/>
        </w:rPr>
        <w:t>ROLL : d100+20=d100(89)+20=109</w:t>
      </w:r>
      <w:r>
        <w:br/>
        <w:t/>
        <w:br/>
        <w:t>难评，你学了那么多次的确不如人家专业的集思广益，总之考察队收到了确切的坐标，发现抵达那需要</w:t>
        <w:br/>
      </w:r>
      <w:r>
        <w:rPr>
          <w:b/>
        </w:rPr>
        <w:t>ROLL : d53=d53(13)=13</w:t>
      </w:r>
      <w:r>
        <w:br/>
        <w:t>看来离弑神之战的海沟很近，以至于他们觉得四天内能直接顺路过去。</w:t>
        <w:br/>
        <w:t/>
        <w:br/>
        <w:t>默认考察队出海有舰队，路途上需要骰安全性吗</w:t>
        <w:br/>
      </w:r>
      <w:r>
        <w:rPr>
          <w:b/>
        </w:rPr>
        <w:t>ROLL : d2=d2(1)=1</w:t>
      </w:r>
      <w:r>
        <w:br/>
        <w:t/>
        <w:br/>
        <w:t>[远洋 Round 1]</w:t>
        <w:br/>
        <w:t/>
        <w:br/>
        <w:t>海域的安全性(近海+20)</w:t>
        <w:br/>
      </w:r>
      <w:r>
        <w:rPr>
          <w:b/>
        </w:rPr>
        <w:t>ROLL : d100+20=d100(53)+20=73</w:t>
      </w:r>
      <w:r>
        <w:br/>
        <w:t/>
        <w:br/>
        <w:t>花费时间</w:t>
        <w:br/>
      </w:r>
      <w:r>
        <w:rPr>
          <w:b/>
        </w:rPr>
        <w:t>ROLL : d13=d13(2)=2</w:t>
      </w:r>
      <w:r>
        <w:br/>
        <w:t/>
        <w:br/>
        <w:t>在路途最初的两天里，舰队安宁和平地驶向目的地，海洋中并没有腥臭的气味。</w:t>
        <w:br/>
        <w:t/>
        <w:br/>
        <w:t>[远洋 Round 2]</w:t>
        <w:br/>
        <w:t/>
        <w:br/>
        <w:t>海域的安全性</w:t>
        <w:br/>
      </w:r>
      <w:r>
        <w:rPr>
          <w:b/>
        </w:rPr>
        <w:t>ROLL : d100=d100(58)=58</w:t>
      </w:r>
      <w:r>
        <w:br/>
        <w:t/>
        <w:br/>
        <w:t>花费时间</w:t>
        <w:br/>
      </w:r>
      <w:r>
        <w:rPr>
          <w:b/>
        </w:rPr>
        <w:t>ROLL : d11+2=d11(8)+2=10</w:t>
      </w:r>
      <w:r>
        <w:br/>
        <w:t/>
        <w:br/>
        <w:t>卢基娅坐在舷窗前与海洋对视，连日的航行让人疲惫又乏力，猎人们无地训练，若不是尚有打发时间的艺术，那简直称得上无聊。</w:t>
        <w:br/>
        <w:br/>
      </w:r>
    </w:p>
    <w:p>
      <w:pPr>
        <w:pStyle w:val="ThreadMinimal"/>
      </w:pPr>
      <w:r>
        <w:t>#925 [2024-06-28 23:46:48]</w:t>
        <w:br/>
        <w:br/>
        <w:t>[远洋 Round 3]</w:t>
        <w:br/>
        <w:t/>
        <w:br/>
        <w:t>海域的安全性(远海-20)</w:t>
        <w:br/>
      </w:r>
      <w:r>
        <w:rPr>
          <w:b/>
        </w:rPr>
        <w:t>ROLL : d100=d100(76)=76-20=56</w:t>
      </w:r>
      <w:r>
        <w:br/>
        <w:t/>
        <w:br/>
        <w:t>花费时间(无效骰，若无战斗视为抵达)</w:t>
        <w:br/>
      </w:r>
      <w:r>
        <w:rPr>
          <w:b/>
        </w:rPr>
        <w:t>ROLL : d3+10=d3(3)+10=13</w:t>
      </w:r>
      <w:r>
        <w:br/>
        <w:t/>
        <w:br/>
        <w:t>舰队一路风平浪静地抵达了目标上空，剩下的路途必须由深海猎人自己去开拓。马库斯比了个手势，示意所有人带好装备跟上。</w:t>
        <w:br/>
        <w:t/>
        <w:br/>
        <w:t>Day12</w:t>
        <w:br/>
        <w:t/>
        <w:br/>
        <w:t>特别考察队第一次开始探索。</w:t>
        <w:br/>
        <w:t/>
        <w:br/>
        <w:t>视角切给另外三位队长看看，他们打算怎么处理深海教会</w:t>
        <w:br/>
        <w:t>1-3 总之先把玛尔卡处理了</w:t>
        <w:br/>
        <w:t>4-6 斯卡蒂，你去把玛利图斯钓出来</w:t>
        <w:br/>
        <w:t>7-9 慢慢试探高层里谁有问题</w:t>
        <w:br/>
        <w:t>10 大成功/大失败</w:t>
        <w:br/>
      </w:r>
      <w:r>
        <w:rPr>
          <w:b/>
        </w:rPr>
        <w:t>ROLL : d10=d10(10)=10</w:t>
      </w:r>
      <w:r>
        <w:br/>
      </w:r>
      <w:r>
        <w:rPr>
          <w:b/>
        </w:rPr>
        <w:t>ROLL : d2=d2(2)=2</w:t>
      </w:r>
      <w:r>
        <w:br/>
        <w:t/>
        <w:br/>
        <w:t>又开始等量守恒了</w:t>
        <w:br/>
        <w:t>1-3 玛尔卡小虾米先放着</w:t>
        <w:br/>
        <w:t>4-6 乌尔比安，你去把玛利图斯钓出来</w:t>
        <w:br/>
        <w:t>7-9 迅速试探高层里谁有问题</w:t>
        <w:br/>
        <w:t>10 大成功/大失败</w:t>
        <w:br/>
      </w:r>
      <w:r>
        <w:rPr>
          <w:b/>
        </w:rPr>
        <w:t>ROLL : d10=d10(9)=9</w:t>
      </w:r>
      <w:r>
        <w:br/>
      </w:r>
      <w:r>
        <w:rPr>
          <w:b/>
        </w:rPr>
        <w:t>ROLL : d2=d2(2)=2</w:t>
      </w:r>
      <w:r>
        <w:br/>
        <w:br/>
      </w:r>
    </w:p>
    <w:p>
      <w:pPr>
        <w:pStyle w:val="ThreadMinimal"/>
      </w:pPr>
      <w:r>
        <w:t>#926 [2024-06-28 23:52:48]</w:t>
        <w:br/>
        <w:br/>
        <w:t>Reply to [pid=767800537,40452148,737]Reply[/pid] Post by [uid=65216856]S014rW1nd[/uid] (2024-06-28 23:48)</w:t>
        <w:br/>
        <w:t>海沟边要提前修岗哨基地啊，不是去了直接参战的[s:ac:哭笑]原本基地修建就是在提前五到七天开始动工，而且目前弑神计划还没确定是否要推迟还是取消，这种策划了很久的大项目不会随便叫停的</w:t>
        <w:br/>
        <w:br/>
      </w:r>
    </w:p>
    <w:p>
      <w:pPr>
        <w:pStyle w:val="ThreadMinimal"/>
      </w:pPr>
      <w:r>
        <w:t>#927 [2024-06-29 00:01:28]</w:t>
        <w:br/>
        <w:b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br/>
        <w:br/>
      </w:r>
    </w:p>
    <w:p>
      <w:pPr>
        <w:pStyle w:val="ThreadMinimal"/>
      </w:pPr>
      <w:r>
        <w:t>#928 [2024-06-29 18:15:19]</w:t>
        <w:br/>
        <w:br/>
        <w:t>给H13-4打红温了都，前来更新，以及为什么所有人都默认导游会跑团，导游根本一窍不通[s:a2:lucky]虽然这个周目稳中向好，但导游的直觉说这周目会死得很惨，而下周目也没法通关，最新的希望在十周目(就很奇怪)</w:t>
        <w:br/>
        <w:t/>
        <w:br/>
        <w:t>Day24</w:t>
        <w:br/>
        <w:t/>
        <w:br/>
        <w:t>Side A</w:t>
        <w:br/>
        <w:t/>
        <w:br/>
        <w:t>你赖了半个小时床才从研究所的休息室里爬起来，决定继续昨天的征程。至少这一次，你研读了3D打印机的说明书。</w:t>
        <w:br/>
        <w:t/>
        <w:br/>
        <w:t>顺利程度(奇怪的经验+10，说明书+20)</w:t>
        <w:br/>
      </w:r>
      <w:r>
        <w:rPr>
          <w:b/>
        </w:rPr>
        <w:t>ROLL : d100+30=d100(21)+30=51</w:t>
      </w:r>
      <w:r>
        <w:br/>
        <w:t/>
        <w:br/>
        <w:t>如果你按键的手再慢一秒，它可能又是滩没有样子的稀泥了。</w:t>
        <w:br/>
        <w:t/>
        <w:br/>
        <w:t>成品效果(手忙脚乱-20)</w:t>
        <w:br/>
      </w:r>
      <w:r>
        <w:rPr>
          <w:b/>
        </w:rPr>
        <w:t>ROLL : d100=d100(75)=75-20=55</w:t>
      </w:r>
      <w:r>
        <w:br/>
        <w:t/>
        <w:br/>
        <w:t>虽然不至于美轮美奂，但起码有个乍一看不错的样子，不细看过得了关，都能拿去cls卖了呢。</w:t>
        <w:br/>
        <w:t/>
        <w:br/>
        <w:t>你的满意程度(辛苦作品+20)</w:t>
        <w:br/>
      </w:r>
      <w:r>
        <w:rPr>
          <w:b/>
        </w:rPr>
        <w:t>ROLL : d100+20=d100(62)+20=82</w:t>
      </w:r>
      <w:r>
        <w:br/>
        <w:t/>
        <w:br/>
        <w:t>你把这还成的首秀摆在原本大概是解剖用的实验台上，让小帮手帮你搞点颜料来。虽然打印机本身就可以完成上色，但反正都已经是娱乐了，你还是决定一切都由自己亲手完成。</w:t>
        <w:br/>
        <w:t/>
        <w:br/>
        <w:t>你的涂色水平</w:t>
        <w:br/>
      </w:r>
      <w:r>
        <w:rPr>
          <w:b/>
        </w:rPr>
        <w:t>ROLL : d100=d100(2)=2</w:t>
      </w:r>
      <w:r>
        <w:br/>
        <w:t/>
        <w:br/>
        <w:t>……还是让打印机来吧！</w:t>
        <w:br/>
        <w:br/>
      </w:r>
    </w:p>
    <w:p>
      <w:pPr>
        <w:pStyle w:val="ThreadMinimal"/>
      </w:pPr>
      <w:r>
        <w:t>#929 [2024-06-29 18:37:03]</w:t>
        <w:br/>
        <w:br/>
        <w:t>最后的成品是什么样子的</w:t>
        <w:br/>
        <w:t>1-3 颜色出界出得五彩斑斓</w:t>
        <w:br/>
        <w:t>4-6 不小心太用力掰断了</w:t>
        <w:br/>
        <w:t>7-9 由于上色不均而恐怖谷</w:t>
        <w:br/>
        <w:t>10 大成功/大失败</w:t>
        <w:br/>
      </w:r>
      <w:r>
        <w:rPr>
          <w:b/>
        </w:rPr>
        <w:t>ROLL : d10=d10(1)=1</w:t>
      </w:r>
      <w:r>
        <w:br/>
      </w:r>
      <w:r>
        <w:rPr>
          <w:b/>
        </w:rPr>
        <w:t>ROLL : d2=d2(2)=2</w:t>
      </w:r>
      <w:r>
        <w:br/>
        <w:t/>
        <w:br/>
        <w:t>感觉是选到最好的一个结果了，你最终的评价是(辛苦作品+20，不敢恭维-20)</w:t>
        <w:br/>
      </w:r>
      <w:r>
        <w:rPr>
          <w:b/>
        </w:rPr>
        <w:t>ROLL : d100=d100(18)=18</w:t>
      </w:r>
      <w:r>
        <w:br/>
        <w:t/>
        <w:br/>
        <w:t>自知之明让你移开了目光，不忍再看被糟蹋的白模。只能说人们有时总会高估自己。</w:t>
        <w:br/>
        <w:t>你做贼心虚般往四处看了看，对着手里的五彩斑斓的海猎，决定</w:t>
        <w:br/>
        <w:t>0 销毁——100 留下</w:t>
        <w:br/>
      </w:r>
      <w:r>
        <w:rPr>
          <w:b/>
        </w:rPr>
        <w:t>ROLL : d100=d100(17)=17</w:t>
      </w:r>
      <w:r>
        <w:br/>
        <w:t/>
        <w:br/>
        <w:t>你直接把手办往材料粉碎机里一怼，希望布兰都斯不要发现为什么清理槽里除了生物组织还有建筑材料的粉末。</w:t>
        <w:br/>
        <w:t/>
        <w:br/>
        <w:t>你对手办制作的信心是(惨烈开局-20)</w:t>
        <w:br/>
      </w:r>
      <w:r>
        <w:rPr>
          <w:b/>
        </w:rPr>
        <w:t>ROLL : d100=d100(36)=36-20=16</w:t>
      </w:r>
      <w:r>
        <w:br/>
        <w:t>那么默认至少明天你不会选择这个选项了</w:t>
        <w:br/>
        <w:br/>
      </w:r>
    </w:p>
    <w:p>
      <w:pPr>
        <w:pStyle w:val="ThreadMinimal"/>
      </w:pPr>
      <w:r>
        <w:t>#930 [2024-06-29 18:49:49]</w:t>
        <w:br/>
        <w:br/>
        <w:t>Side B</w:t>
        <w:br/>
        <w:t/>
        <w:br/>
        <w:t>乌尔比安、歌蕾蒂娅和缇比利娅在清查阿戈尔高层中潜伏的深海教会叛徒，他们今天的调查对象是</w:t>
        <w:br/>
        <w:t>1-3 深海猎人</w:t>
        <w:br/>
        <w:t>4-6 相关非战斗人员</w:t>
        <w:br/>
        <w:t>7-9 军团成员</w:t>
        <w:br/>
        <w:t>10 大成功/大失败</w:t>
        <w:br/>
      </w:r>
      <w:r>
        <w:rPr>
          <w:b/>
        </w:rPr>
        <w:t>ROLL : d10=d10(5)=5</w:t>
      </w:r>
      <w:r>
        <w:br/>
      </w:r>
      <w:r>
        <w:rPr>
          <w:b/>
        </w:rPr>
        <w:t>ROLL : d2=d2(2)=2</w:t>
      </w:r>
      <w:r>
        <w:br/>
        <w:t/>
        <w:br/>
        <w:t>1-3 研究员</w:t>
        <w:br/>
        <w:t>4-6 行政人员</w:t>
        <w:br/>
        <w:t>7-9 海巡队</w:t>
        <w:br/>
        <w:t>10 大成功/大失败</w:t>
        <w:br/>
      </w:r>
      <w:r>
        <w:rPr>
          <w:b/>
        </w:rPr>
        <w:t>ROLL : d10=d10(10)=10</w:t>
      </w:r>
      <w:r>
        <w:br/>
      </w:r>
      <w:r>
        <w:rPr>
          <w:b/>
        </w:rPr>
        <w:t>ROLL : d2=d2(2)=2</w:t>
      </w:r>
      <w:r>
        <w:br/>
        <w:t/>
        <w:br/>
        <w:t>怎么，调查到一个其实没有背叛的对象身上了？</w:t>
        <w:br/>
        <w:t>1-3 布兰都斯的助手</w:t>
        <w:br/>
        <w:t>4-6 特殊监察官</w:t>
        <w:br/>
        <w:t>7-9 海巡队队长</w:t>
        <w:br/>
        <w:t>10 大成功/大失败</w:t>
        <w:br/>
      </w:r>
      <w:r>
        <w:rPr>
          <w:b/>
        </w:rPr>
        <w:t>ROLL : d10=d10(8)=8</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d2=d2(2)=2</w:t>
      </w:r>
      <w:r>
        <w:br/>
        <w:br/>
      </w:r>
    </w:p>
    <w:p>
      <w:pPr>
        <w:pStyle w:val="ThreadMinimal"/>
      </w:pPr>
      <w:r>
        <w:t>#931 [2024-06-29 19:00:05]</w:t>
        <w:br/>
        <w:br/>
        <w:t>受不了了，怎么，导游今天写了三楼荣获三个大失败？</w:t>
        <w:br/>
        <w:t>1-3 调取档案受阻</w:t>
        <w:br/>
        <w:t>4-6 关系网无处可查</w:t>
        <w:br/>
        <w:t>7-9 伪装被识破</w:t>
        <w:br/>
        <w:t>10 大成功/大失败</w:t>
        <w:br/>
      </w:r>
      <w:r>
        <w:rPr>
          <w:b/>
        </w:rPr>
        <w:t>ROLL : d10=d10(5)=5</w:t>
      </w:r>
      <w:r>
        <w:br/>
      </w:r>
      <w:r>
        <w:rPr>
          <w:b/>
        </w:rPr>
        <w:t>ROLL : d2=d2(1)=1</w:t>
      </w:r>
      <w:r>
        <w:br/>
        <w:t/>
        <w:br/>
        <w:t>海巡队队长的性别</w:t>
        <w:br/>
      </w:r>
      <w:r>
        <w:rPr>
          <w:b/>
        </w:rPr>
        <w:t>ROLL : d2=d2(1)=1</w:t>
      </w:r>
      <w:r>
        <w:br/>
        <w:t/>
        <w:br/>
        <w:t>年龄段(去掉1和2)</w:t>
        <w:br/>
      </w:r>
      <w:r>
        <w:rPr>
          <w:b/>
        </w:rPr>
        <w:t>ROLL : d2=d2(2)=2</w:t>
      </w:r>
      <w:r>
        <w:br/>
        <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
        <w:br/>
        <w:t>队长们的集体意见是(实在清白+20)</w:t>
        <w:br/>
      </w:r>
      <w:r>
        <w:rPr>
          <w:b/>
        </w:rPr>
        <w:t>ROLL : d100+20=d100(97)+20=117</w:t>
      </w:r>
      <w:r>
        <w:br/>
        <w:br/>
      </w:r>
    </w:p>
    <w:p>
      <w:pPr>
        <w:pStyle w:val="ThreadMinimal"/>
      </w:pPr>
      <w:r>
        <w:t>#932 [2024-06-29 19:15:57]</w:t>
        <w:br/>
        <w:br/>
        <w:t>*回应有读者对主角自设oc形象的好奇，目前主角的最初性别、真名等都是绝密情报(？)，总感觉这个时候爆出来还不合适，所以故意不写</w:t>
        <w:br/>
        <w:t/>
        <w:br/>
        <w:t>Day23</w:t>
        <w:br/>
        <w:t/>
        <w:br/>
        <w:t>Side A</w:t>
        <w:br/>
        <w:t/>
        <w:br/>
        <w:t>你回归到阔别已久的无业游民生活，今天打算</w:t>
        <w:br/>
        <w:t>1-3 继续整点别的玩的</w:t>
        <w:br/>
        <w:t>4-6 习惯性搞点训练</w:t>
        <w:br/>
        <w:t>7-9 研究海猎人脉关系网</w:t>
        <w:br/>
        <w:t>10 大成功/大失败</w:t>
        <w:br/>
      </w:r>
      <w:r>
        <w:rPr>
          <w:b/>
        </w:rPr>
        <w:t>ROLL : d10=d10(2)=2</w:t>
      </w:r>
      <w:r>
        <w:br/>
      </w:r>
      <w:r>
        <w:rPr>
          <w:b/>
        </w:rPr>
        <w:t>ROLL : d2=d2(2)=2</w:t>
      </w:r>
      <w:r>
        <w:br/>
        <w:t/>
        <w:br/>
        <w:t>你摸得就像放暑假的大学生、考完高考的高中生、排到年假的社畜(？)</w:t>
        <w:br/>
        <w:t>1-3 游戏，一库走</w:t>
        <w:br/>
        <w:t>4-6 高雅而阿戈尔的</w:t>
        <w:br/>
        <w:t>7-9 看历史八卦</w:t>
        <w:br/>
        <w:t>10 大成功/大失败</w:t>
        <w:br/>
      </w:r>
      <w:r>
        <w:rPr>
          <w:b/>
        </w:rPr>
        <w:t>ROLL : d10=d10(4)=4</w:t>
      </w:r>
      <w:r>
        <w:br/>
      </w:r>
      <w:r>
        <w:rPr>
          <w:b/>
        </w:rPr>
        <w:t>ROLL : d2=d2(2)=2</w:t>
      </w:r>
      <w:r>
        <w:br/>
        <w:t/>
        <w:br/>
        <w:t>鉴于你本人的艺术倾向，这爱好是</w:t>
        <w:br/>
        <w:t>1-3 舞蹈</w:t>
        <w:br/>
        <w:t>4-6 文学</w:t>
        <w:br/>
        <w:t>7-9 戏剧？</w:t>
        <w:br/>
        <w:t>10 大成功/大失败</w:t>
        <w:br/>
      </w:r>
      <w:r>
        <w:rPr>
          <w:b/>
        </w:rPr>
        <w:t>ROLL : d10=d10(7)=7</w:t>
      </w:r>
      <w:r>
        <w:br/>
      </w:r>
      <w:r>
        <w:rPr>
          <w:b/>
        </w:rPr>
        <w:t>ROLL : d2=d2(1)=1</w:t>
      </w:r>
      <w:r>
        <w:br/>
        <w:t/>
        <w:br/>
        <w:t>反正不是唱歌和雕塑就对了，你用终端接上投影仪，开始补阿戈尔的经典剧目。</w:t>
        <w:br/>
        <w:t/>
        <w:br/>
        <w:t>你对阿戈尔戏剧的审美能力(艺术造诣及格+20)</w:t>
        <w:br/>
      </w:r>
      <w:r>
        <w:rPr>
          <w:b/>
        </w:rPr>
        <w:t>ROLL : d100+20=d100(29)+20=49</w:t>
      </w:r>
      <w:r>
        <w:br/>
        <w:br/>
      </w:r>
    </w:p>
    <w:p>
      <w:pPr>
        <w:pStyle w:val="ThreadMinimal"/>
      </w:pPr>
      <w:r>
        <w:t>#933 [2024-06-29 19:23:50]</w:t>
        <w:br/>
        <w:br/>
        <w:t>……？怎么又拉了，你的艺术造诣是否有点太偏科了</w:t>
        <w:br/>
        <w:t>1-3 用语太古老，反应费劲</w:t>
        <w:br/>
        <w:t>4-6 这种艺术形式对你还是太超前了</w:t>
        <w:br/>
        <w:t>7-9 剧本晦涩难懂不利好新人</w:t>
        <w:br/>
        <w:t>10 大成功/大失败</w:t>
        <w:br/>
      </w:r>
      <w:r>
        <w:rPr>
          <w:b/>
        </w:rPr>
        <w:t>ROLL : d10=d10(3)=3</w:t>
      </w:r>
      <w:r>
        <w:br/>
      </w:r>
      <w:r>
        <w:rPr>
          <w:b/>
        </w:rPr>
        <w:t>ROLL : d2=d2(2)=2</w:t>
      </w:r>
      <w:r>
        <w:br/>
        <w:t/>
        <w:br/>
        <w:t>你在看的这出戏涉及到阿戈尔文明的起源与开拓，然而为了还原历史，戏剧演员们说的都是小众的古语言，而你只精通现代的阿戈尔语，堪称手握白话文却被文言文痛击。</w:t>
        <w:br/>
        <w:t/>
        <w:br/>
        <w:t>你的评价(听不太懂-20)</w:t>
        <w:br/>
      </w:r>
      <w:r>
        <w:rPr>
          <w:b/>
        </w:rPr>
        <w:t>ROLL : d100=d100(59)=59-20=39</w:t>
      </w:r>
      <w:r>
        <w:br/>
        <w:t/>
        <w:br/>
        <w:t>“什么玩意！”你愤愤不平地翻开目录重选。</w:t>
        <w:br/>
        <w:t/>
        <w:br/>
        <w:t>这出戏剧的实际水平(经典+20)</w:t>
        <w:br/>
      </w:r>
      <w:r>
        <w:rPr>
          <w:b/>
        </w:rPr>
        <w:t>ROLL : d100+20=d100(79)+20=99</w:t>
      </w:r>
      <w:r>
        <w:br/>
        <w:t/>
        <w:br/>
        <w:t>这出堪称传世经典的剧目只在你这拿到了一个不怎么样的差评。事实证明，虽然你在通用文学与日常交往上已经达标，但在真正的阿戈尔化上还是任重而道远。</w:t>
        <w:br/>
        <w:br/>
      </w:r>
    </w:p>
    <w:p>
      <w:pPr>
        <w:pStyle w:val="ThreadMinimal"/>
      </w:pPr>
      <w:r>
        <w:t>#934 [2024-06-29 19:31:30]</w:t>
        <w:br/>
        <w:br/>
        <w:t>Side B</w:t>
        <w:br/>
        <w:t/>
        <w:br/>
        <w:t>乌尔比安、歌蕾蒂娅和缇比利娅今天的调查对象是</w:t>
        <w:br/>
        <w:t>1-3 深海猎人</w:t>
        <w:br/>
        <w:t>4-6 相关非战斗人员</w:t>
        <w:br/>
        <w:t>7-9 军团成员</w:t>
        <w:br/>
        <w:t>10 大成功/大失败</w:t>
        <w:br/>
      </w:r>
      <w:r>
        <w:rPr>
          <w:b/>
        </w:rPr>
        <w:t>ROLL : d10=d10(8)=8</w:t>
      </w:r>
      <w:r>
        <w:br/>
      </w:r>
      <w:r>
        <w:rPr>
          <w:b/>
        </w:rPr>
        <w:t>ROLL : d2=d2(1)=1</w:t>
      </w:r>
      <w:r>
        <w:br/>
        <w:t/>
        <w:br/>
        <w:t>1-3 军团长</w:t>
        <w:br/>
        <w:t>4-6 分队指挥官</w:t>
        <w:br/>
        <w:t>7-9 后勤行政</w:t>
        <w:br/>
        <w:t>10 大成功/大失败</w:t>
        <w:br/>
      </w:r>
      <w:r>
        <w:rPr>
          <w:b/>
        </w:rPr>
        <w:t>ROLL : d10=d10(2)=2</w:t>
      </w:r>
      <w:r>
        <w:br/>
      </w:r>
      <w:r>
        <w:rPr>
          <w:b/>
        </w:rPr>
        <w:t>ROLL : d2=d2(2)=2</w:t>
      </w:r>
      <w:r>
        <w:br/>
        <w:t/>
        <w:br/>
        <w:t>……这是怀疑论拉满到快神经质了吧？(指)</w:t>
        <w:br/>
      </w:r>
      <w:r>
        <w:rPr>
          <w:b/>
        </w:rPr>
        <w:t>ROLL : d10=d10(8)=8</w:t>
      </w:r>
      <w:r>
        <w:br/>
        <w:t/>
        <w:br/>
        <w:t>第八军团长：蒂塔</w:t>
        <w:br/>
        <w:t/>
        <w:br/>
        <w:t>队长们采取的战术是</w:t>
        <w:br/>
        <w:t>1-3 档案调取</w:t>
        <w:br/>
        <w:t>4-6 关系普查</w:t>
        <w:br/>
        <w:t>7-9 伪装诱骗</w:t>
        <w:br/>
        <w:t>10 大成功/大失败</w:t>
        <w:br/>
      </w:r>
      <w:r>
        <w:rPr>
          <w:b/>
        </w:rPr>
        <w:t>ROLL : d10=d10(5)=5</w:t>
      </w:r>
      <w:r>
        <w:br/>
      </w:r>
      <w:r>
        <w:rPr>
          <w:b/>
        </w:rPr>
        <w:t>ROLL : d2=d2(1)=1</w:t>
      </w:r>
      <w:r>
        <w:br/>
        <w:br/>
      </w:r>
    </w:p>
    <w:p>
      <w:pPr>
        <w:pStyle w:val="ThreadMinimal"/>
      </w:pPr>
      <w:r>
        <w:t>#935 [2024-06-29 19:36:14]</w:t>
        <w:br/>
        <w:br/>
        <w:t>普查结果详细程度(执政官权限+30，军团长权限-30)</w:t>
        <w:br/>
      </w:r>
      <w:r>
        <w:rPr>
          <w:b/>
        </w:rPr>
        <w:t>ROLL : d100=d100(47)=47</w:t>
      </w:r>
      <w:r>
        <w:br/>
        <w:t/>
        <w:br/>
        <w:t>是否存在嫌疑之处</w:t>
        <w:br/>
      </w:r>
      <w:r>
        <w:rPr>
          <w:b/>
        </w:rPr>
        <w:t>ROLL : d100=d100(27)=27</w:t>
      </w:r>
      <w:r>
        <w:br/>
        <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
        <w:br/>
        <w:t>队长们的集体意见是(真的清白+20)</w:t>
        <w:br/>
      </w:r>
      <w:r>
        <w:rPr>
          <w:b/>
        </w:rPr>
        <w:t>ROLL : d100+20=d100(30)+20=50</w:t>
      </w:r>
      <w:r>
        <w:br/>
        <w:t/>
        <w:br/>
        <w:t>硬币，何意啊，到底怀疑了没</w:t>
        <w:br/>
      </w:r>
      <w:r>
        <w:rPr>
          <w:b/>
        </w:rPr>
        <w:t>ROLL : d2=d2(2)=2</w:t>
      </w:r>
      <w:r>
        <w:br/>
        <w:br/>
      </w:r>
    </w:p>
    <w:p>
      <w:pPr>
        <w:pStyle w:val="ThreadMinimal"/>
      </w:pPr>
      <w:r>
        <w:t>#936 [2024-06-29 19:45:35]</w:t>
        <w:br/>
        <w:br/>
        <w:t>Day22</w:t>
        <w:br/>
        <w:t/>
        <w:br/>
        <w:t>Side A</w:t>
        <w:br/>
        <w:t/>
        <w:br/>
        <w:t>在连着艺术造纸两天后，你今天打算</w:t>
        <w:br/>
        <w:t>1-3 继续整点别的玩的</w:t>
        <w:br/>
        <w:t>4-6 习惯性搞点训练</w:t>
        <w:br/>
        <w:t>7-9 研究海猎人脉关系网</w:t>
        <w:br/>
        <w:t>10 大成功/大失败</w:t>
        <w:br/>
      </w:r>
      <w:r>
        <w:rPr>
          <w:b/>
        </w:rPr>
        <w:t>ROLL : d10=d10(7)=7</w:t>
      </w:r>
      <w:r>
        <w:br/>
      </w:r>
      <w:r>
        <w:rPr>
          <w:b/>
        </w:rPr>
        <w:t>ROLL : d2=d2(2)=2</w:t>
      </w:r>
      <w:r>
        <w:br/>
        <w:t/>
        <w:br/>
        <w:t>你终于想起自己对深海猎人这个整体还缺乏了解，你与他们并肩作战，却对名字和面容毫无印象。</w:t>
        <w:br/>
        <w:t>这本是靠经年累月的时间来证明的东西。</w:t>
        <w:br/>
        <w:t/>
        <w:br/>
        <w:t>你研究的方向主要是</w:t>
        <w:br/>
        <w:t>1-3 队内血亲关系</w:t>
        <w:br/>
        <w:t>4-6 把名字和脸对号入座</w:t>
        <w:br/>
        <w:t>7-9 ……宿舍地址？</w:t>
        <w:br/>
        <w:t>10 大成功/大失败</w:t>
        <w:br/>
      </w:r>
      <w:r>
        <w:rPr>
          <w:b/>
        </w:rPr>
        <w:t>ROLL : d10=d10(2)=2</w:t>
      </w:r>
      <w:r>
        <w:br/>
      </w:r>
      <w:r>
        <w:rPr>
          <w:b/>
        </w:rPr>
        <w:t>ROLL : d2=d2(1)=1</w:t>
      </w:r>
      <w:r>
        <w:br/>
        <w:t/>
        <w:br/>
        <w:t>但显然，想调取海猎的所有档案，你的权限还远远不够，你决定</w:t>
        <w:br/>
        <w:t>1-3 向乌尔比安申请</w:t>
        <w:br/>
        <w:t>4-6 向歌蕾蒂娅申请</w:t>
        <w:br/>
        <w:t>7-9 借布兰都斯的</w:t>
        <w:br/>
        <w:t>10 大成功/大失败</w:t>
        <w:br/>
      </w:r>
      <w:r>
        <w:rPr>
          <w:b/>
        </w:rPr>
        <w:t>ROLL : d10=d10(1)=1</w:t>
      </w:r>
      <w:r>
        <w:br/>
      </w:r>
      <w:r>
        <w:rPr>
          <w:b/>
        </w:rPr>
        <w:t>ROLL : d2=d2(1)=1</w:t>
      </w:r>
      <w:r>
        <w:br/>
        <w:br/>
      </w:r>
    </w:p>
    <w:p>
      <w:pPr>
        <w:pStyle w:val="ThreadMinimal"/>
      </w:pPr>
      <w:r>
        <w:t>#937 [2024-06-29 19:53:20]</w:t>
        <w:br/>
        <w:br/>
        <w:t>在破罐子破摔后，你也不是很在意这种明目张胆的越界行为了，直接给乌尔比安发了消息，而他回复的速度是</w:t>
        <w:br/>
      </w:r>
      <w:r>
        <w:rPr>
          <w:b/>
        </w:rPr>
        <w:t>ROLL : d100=d100(42)=42</w:t>
      </w:r>
      <w:r>
        <w:br/>
        <w:t/>
        <w:br/>
        <w:t>噔噔咚，他已经忙到今天都没法回你了，那你只能</w:t>
        <w:br/>
        <w:t>1-3 改换日常安排</w:t>
        <w:br/>
        <w:t>4-6 向歌蕾蒂娅申请</w:t>
        <w:br/>
        <w:t>7-9 借布兰都斯的</w:t>
        <w:br/>
        <w:t>10 大成功/大失败</w:t>
        <w:br/>
      </w:r>
      <w:r>
        <w:rPr>
          <w:b/>
        </w:rPr>
        <w:t>ROLL : d10=d10(3)=3</w:t>
      </w:r>
      <w:r>
        <w:br/>
      </w:r>
      <w:r>
        <w:rPr>
          <w:b/>
        </w:rPr>
        <w:t>ROLL : d2=d2(1)=1</w:t>
      </w:r>
      <w:r>
        <w:br/>
        <w:t/>
        <w:br/>
        <w:t>你的勤奋之心刚刚燃起就被客观困难冷却</w:t>
        <w:br/>
        <w:t>1-3 继续整点别的玩的</w:t>
        <w:br/>
        <w:t>4-6 习惯性搞点训练</w:t>
        <w:br/>
        <w:t>7-9 继续研究玛利图斯</w:t>
        <w:br/>
        <w:t>10 大成功/大失败</w:t>
        <w:br/>
      </w:r>
      <w:r>
        <w:rPr>
          <w:b/>
        </w:rPr>
        <w:t>ROLL : d10=d10(2)=2</w:t>
      </w:r>
      <w:r>
        <w:br/>
      </w:r>
      <w:r>
        <w:rPr>
          <w:b/>
        </w:rPr>
        <w:t>ROLL : d2=d2(1)=1</w:t>
      </w:r>
      <w:r>
        <w:br/>
        <w:br/>
      </w:r>
    </w:p>
    <w:p>
      <w:pPr>
        <w:pStyle w:val="ThreadMinimal"/>
      </w:pPr>
      <w:r>
        <w:t>#938 [2024-06-29 19:57:54]</w:t>
        <w:br/>
        <w:br/>
        <w:t>唉，道路进化到了有玩选玩的一天</w:t>
        <w:br/>
        <w:t>1-3 游戏，一库走</w:t>
        <w:br/>
        <w:t>4-6 高雅而阿戈尔的</w:t>
        <w:br/>
        <w:t>7-9 看历史八卦</w:t>
        <w:br/>
        <w:t>10 大成功/大失败</w:t>
        <w:br/>
      </w:r>
      <w:r>
        <w:rPr>
          <w:b/>
        </w:rPr>
        <w:t>ROLL : d10=d10(2)=2</w:t>
      </w:r>
      <w:r>
        <w:br/>
      </w:r>
      <w:r>
        <w:rPr>
          <w:b/>
        </w:rPr>
        <w:t>ROLL : d2=d2(2)=2</w:t>
      </w:r>
      <w:r>
        <w:br/>
        <w:t/>
        <w:br/>
        <w:t>导游深深的好奇，在你们这么先进、高级、哲学的阿戈尔，真的还留存着电子游戏吗</w:t>
        <w:br/>
      </w:r>
      <w:r>
        <w:rPr>
          <w:b/>
        </w:rPr>
        <w:t>ROLL : d100=d100(46)=46</w:t>
      </w:r>
      <w:r>
        <w:br/>
        <w:t/>
        <w:br/>
        <w:t>阿戈尔说什么弱智小游戏已经被驱逐出智库了，想玩游戏我们有锻炼思维的高难度游戏，这符合你的预期吗(阿戈尔常识+20)</w:t>
        <w:br/>
      </w:r>
      <w:r>
        <w:rPr>
          <w:b/>
        </w:rPr>
        <w:t>ROLL : d100+20=d100(48)+20=68</w:t>
      </w:r>
      <w:r>
        <w:br/>
        <w:t/>
        <w:br/>
        <w:t>把打高难当放松都是神人也(指和AlphaGo下围棋)，你有这个水平吗倒是</w:t>
        <w:br/>
      </w:r>
      <w:r>
        <w:rPr>
          <w:b/>
        </w:rPr>
        <w:t>ROLL : d100=d100(84)=84</w:t>
      </w:r>
      <w:r>
        <w:br/>
        <w:t/>
        <w:br/>
        <w:t>？至少在动脑上算个游戏界大佬，你对今天的游戏评价是(高水平+20)</w:t>
        <w:br/>
      </w:r>
      <w:r>
        <w:rPr>
          <w:b/>
        </w:rPr>
        <w:t>ROLL : d100+20=d100(97)+20=117</w:t>
      </w:r>
      <w:r>
        <w:br/>
        <w:t/>
        <w:br/>
        <w:t>你当年打明日方舟到底是哪一类玩家</w:t>
        <w:br/>
        <w:t>1-3 搞极限打首杀的</w:t>
        <w:br/>
        <w:t>4-6 玩自限自娱自乐的</w:t>
        <w:br/>
        <w:t>7-9 嫌舟简单当小说阅读器</w:t>
        <w:br/>
        <w:t>10 大成功/大失败</w:t>
        <w:br/>
      </w:r>
      <w:r>
        <w:rPr>
          <w:b/>
        </w:rPr>
        <w:t>ROLL : d10=d10(7)=7</w:t>
      </w:r>
      <w:r>
        <w:br/>
      </w:r>
      <w:r>
        <w:rPr>
          <w:b/>
        </w:rPr>
        <w:t>ROLL : d2=d2(1)=1</w:t>
      </w:r>
      <w:r>
        <w:br/>
        <w:t/>
        <w:br/>
        <w:t>答案是电子手办柜和小说阅读启动器，喜欢深海队也正常，一是剧情挺多， 二是推个日常也算格外省事()</w:t>
        <w:br/>
        <w:br/>
      </w:r>
    </w:p>
    <w:p>
      <w:pPr>
        <w:pStyle w:val="ThreadMinimal"/>
      </w:pPr>
      <w:r>
        <w:t>#939 [2024-06-29 20:10:00]</w:t>
        <w:br/>
        <w:br/>
        <w:t>Side B</w:t>
        <w:br/>
        <w:t/>
        <w:br/>
        <w:t>连着两天一无所获了，队长们给点劲啊，今天的调查对象是</w:t>
        <w:br/>
        <w:t>1-3 深海猎人</w:t>
        <w:br/>
        <w:t>4-6 相关非战斗人员</w:t>
        <w:br/>
        <w:t>7-9 军团成员</w:t>
        <w:br/>
        <w:t>10 大成功/大失败</w:t>
        <w:br/>
      </w:r>
      <w:r>
        <w:rPr>
          <w:b/>
        </w:rPr>
        <w:t>ROLL : d10=d10(6)=6</w:t>
      </w:r>
      <w:r>
        <w:br/>
      </w:r>
      <w:r>
        <w:rPr>
          <w:b/>
        </w:rPr>
        <w:t>ROLL : d2=d2(1)=1</w:t>
      </w:r>
      <w:r>
        <w:br/>
        <w:t/>
        <w:br/>
        <w:t>1-3 研究员</w:t>
        <w:br/>
        <w:t>4-6 行政人员</w:t>
        <w:br/>
        <w:t>7-9 海巡队</w:t>
        <w:br/>
        <w:t>10 大成功/大失败</w:t>
        <w:br/>
      </w:r>
      <w:r>
        <w:rPr>
          <w:b/>
        </w:rPr>
        <w:t>ROLL : d10=d10(2)=2</w:t>
      </w:r>
      <w:r>
        <w:br/>
      </w:r>
      <w:r>
        <w:rPr>
          <w:b/>
        </w:rPr>
        <w:t>ROLL : d2=d2(2)=2</w:t>
      </w:r>
      <w:r>
        <w:br/>
        <w:t/>
        <w:br/>
        <w:t>队长们采取的战术是</w:t>
        <w:br/>
        <w:t>1-3 档案调取</w:t>
        <w:br/>
        <w:t>4-6 关系普查</w:t>
        <w:br/>
        <w:t>7-9 伪装诱骗</w:t>
        <w:br/>
        <w:t>10 大成功/大失败</w:t>
        <w:br/>
      </w:r>
      <w:r>
        <w:rPr>
          <w:b/>
        </w:rPr>
        <w:t>ROLL : d10=d10(4)=4</w:t>
      </w:r>
      <w:r>
        <w:br/>
      </w:r>
      <w:r>
        <w:rPr>
          <w:b/>
        </w:rPr>
        <w:t>ROLL : d2=d2(2)=2</w:t>
      </w:r>
      <w:r>
        <w:br/>
        <w:t/>
        <w:br/>
        <w:t>？次次都选关系普查，你们真的很喜欢这招是吧。</w:t>
        <w:br/>
        <w:t>普查结果详细程度(执政官权限+30，机密研究员-20)</w:t>
        <w:br/>
      </w:r>
      <w:r>
        <w:rPr>
          <w:b/>
        </w:rPr>
        <w:t>ROLL : d100+10=d100(45)+10=55</w:t>
      </w:r>
      <w:r>
        <w:br/>
        <w:t/>
        <w:br/>
        <w:t>是否存在嫌疑之处</w:t>
        <w:br/>
      </w:r>
      <w:r>
        <w:rPr>
          <w:b/>
        </w:rPr>
        <w:t>ROLL : d100=d100(83)=83</w:t>
      </w:r>
      <w:r>
        <w:br/>
        <w:br/>
      </w:r>
    </w:p>
    <w:p>
      <w:pPr>
        <w:pStyle w:val="ThreadMinimal"/>
      </w:pPr>
      <w:r>
        <w:t>#940 [2024-06-29 20:14:34]</w:t>
        <w:br/>
        <w:br/>
        <w:t>人际关系的嫌疑是</w:t>
        <w:br/>
        <w:t>0 研究员的嫌疑——100 TA接触者的嫌疑</w:t>
        <w:br/>
      </w:r>
      <w:r>
        <w:rPr>
          <w:b/>
        </w:rPr>
        <w:t>ROLL : d100=d100(6)=6</w:t>
      </w:r>
      <w:r>
        <w:br/>
        <w:t/>
        <w:br/>
        <w:t>具体嫌疑之处是</w:t>
        <w:br/>
        <w:t>1-3 曾和潜伏的深海信徒共事</w:t>
        <w:br/>
        <w:t>4-6 曾发表偏激的不当言论</w:t>
        <w:br/>
        <w:t>7-9 处决叛徒时过于惋惜</w:t>
        <w:br/>
        <w:t>10 大成功/大失败</w:t>
        <w:br/>
      </w:r>
      <w:r>
        <w:rPr>
          <w:b/>
        </w:rPr>
        <w:t>ROLL : d10=d10(10)=10</w:t>
      </w:r>
      <w:r>
        <w:br/>
      </w:r>
      <w:r>
        <w:rPr>
          <w:b/>
        </w:rPr>
        <w:t>ROLL : d2=d2(2)=2</w:t>
      </w:r>
      <w:r>
        <w:br/>
        <w:t/>
        <w:br/>
        <w:t>不是，嫌疑大失败不就是超级恶化版本吗，难道还真是大鱼啊</w:t>
        <w:br/>
        <w:t>1-3 曾短暂加入过深海教会</w:t>
        <w:br/>
        <w:t>4-6 曾攥写过于偏激的论文</w:t>
        <w:br/>
        <w:t>7-9 深海信徒是TA密切亲属</w:t>
        <w:br/>
        <w:t>10 大成功/大失败</w:t>
        <w:br/>
      </w:r>
      <w:r>
        <w:rPr>
          <w:b/>
        </w:rPr>
        <w:t>ROLL : d10=d10(9)=9</w:t>
      </w:r>
      <w:r>
        <w:br/>
      </w:r>
      <w:r>
        <w:rPr>
          <w:b/>
        </w:rPr>
        <w:t>ROLL : d2=d2(1)=1</w:t>
      </w:r>
      <w:r>
        <w:br/>
        <w:t/>
        <w:br/>
        <w:t>……都这样了是怎么让TA继续任职的！</w:t>
        <w:br/>
        <w:t>1-3 TA亲手处决的叛徒</w:t>
        <w:br/>
        <w:t>4-6 研究员实在才华横溢</w:t>
        <w:br/>
        <w:t>7-9 当然已开除转业</w:t>
        <w:br/>
        <w:t>10 大成功/大失败</w:t>
        <w:br/>
      </w:r>
      <w:r>
        <w:rPr>
          <w:b/>
        </w:rPr>
        <w:t>ROLL : d10=d10(4)=4</w:t>
      </w:r>
      <w:r>
        <w:br/>
      </w:r>
      <w:r>
        <w:rPr>
          <w:b/>
        </w:rPr>
        <w:t>ROLL : d2=d2(2)=2</w:t>
      </w:r>
      <w:r>
        <w:br/>
        <w:t/>
        <w:br/>
        <w:t>这个密切亲属是研究员的</w:t>
        <w:br/>
        <w:t>1-3 父母</w:t>
        <w:br/>
        <w:t>4-6 兄弟姐妹</w:t>
        <w:br/>
        <w:t>7-9 配偶/孩子</w:t>
        <w:br/>
        <w:t>10 大成功/大失败</w:t>
        <w:br/>
      </w:r>
      <w:r>
        <w:rPr>
          <w:b/>
        </w:rPr>
        <w:t>ROLL : d10=d10(1)=1</w:t>
      </w:r>
      <w:r>
        <w:br/>
      </w:r>
      <w:r>
        <w:rPr>
          <w:b/>
        </w:rPr>
        <w:t>ROLL : d2=d2(1)=1</w:t>
      </w:r>
      <w:r>
        <w:br/>
        <w:br/>
      </w:r>
    </w:p>
    <w:p>
      <w:pPr>
        <w:pStyle w:val="ThreadMinimal"/>
      </w:pPr>
      <w:r>
        <w:t>#941 [2024-06-29 20:25:26]</w:t>
        <w:br/>
        <w:br/>
        <w:t>具体是父亲还是母亲</w:t>
        <w:br/>
      </w:r>
      <w:r>
        <w:rPr>
          <w:b/>
        </w:rPr>
        <w:t>ROLL : d2=d2(2)=2</w:t>
      </w:r>
      <w:r>
        <w:br/>
        <w:t/>
        <w:br/>
        <w:t>研究员是否真的背叛了阿戈尔(具有嫌疑+20)</w:t>
        <w:br/>
      </w:r>
      <w:r>
        <w:rPr>
          <w:b/>
        </w:rPr>
        <w:t>ROLL : d100+20=d100(17)+20=37</w:t>
      </w:r>
      <w:r>
        <w:br/>
        <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
        <w:br/>
        <w:t>队长们的集体意见是(真的清白+20)</w:t>
        <w:br/>
      </w:r>
      <w:r>
        <w:rPr>
          <w:b/>
        </w:rPr>
        <w:t>ROLL : d100+20=d100(38)+20=58</w:t>
      </w:r>
      <w:r>
        <w:br/>
        <w:t/>
        <w:br/>
        <w:t>Day21</w:t>
        <w:br/>
        <w:t/>
        <w:br/>
        <w:t>Side A</w:t>
        <w:br/>
        <w:t/>
        <w:br/>
        <w:t>乌尔比安回复了你昨天的消息，他的意见是</w:t>
        <w:br/>
      </w:r>
      <w:r>
        <w:rPr>
          <w:b/>
        </w:rPr>
        <w:t>ROLL : d2=d2(2)=2</w:t>
      </w:r>
      <w:r>
        <w:br/>
        <w:t/>
        <w:br/>
        <w:t>“这个时候大规模调集深海猎人的档案太可疑了。”他拒绝了你的申请，“很容易被系统和普布利乌斯注意到。”</w:t>
        <w:br/>
        <w:t/>
        <w:br/>
        <w:t>你的心态是</w:t>
        <w:br/>
        <w:t>0 平和——100 烦躁</w:t>
        <w:br/>
      </w:r>
      <w:r>
        <w:rPr>
          <w:b/>
        </w:rPr>
        <w:t>ROLL : d100=d100(24)=24</w:t>
      </w:r>
      <w:r>
        <w:br/>
        <w:t/>
        <w:br/>
        <w:t>你不在意始终生活在一间休息室里，等待他人的努力得出结果。或许你只是懒得在意了。</w:t>
        <w:br/>
        <w:t>你只给乌尔比安回了一句“收到”。</w:t>
        <w:br/>
        <w:br/>
      </w:r>
    </w:p>
    <w:p>
      <w:pPr>
        <w:pStyle w:val="ThreadMinimal"/>
      </w:pPr>
      <w:r>
        <w:t>#942 [2024-06-29 20:35:39]</w:t>
        <w:br/>
        <w:br/>
        <w:t>那么已经破罐子破摔到一种境界后，你决定今天要</w:t>
        <w:br/>
        <w:t>1-3 继续整点别的玩的</w:t>
        <w:br/>
        <w:t>4-6 习惯性搞点训练</w:t>
        <w:br/>
        <w:t>7-9 研究玛利图斯总行吧</w:t>
        <w:br/>
        <w:t>10 大成功/大失败</w:t>
        <w:br/>
      </w:r>
      <w:r>
        <w:rPr>
          <w:b/>
        </w:rPr>
        <w:t>ROLL : d10=d10(8)=8</w:t>
      </w:r>
      <w:r>
        <w:br/>
      </w:r>
      <w:r>
        <w:rPr>
          <w:b/>
        </w:rPr>
        <w:t>ROLL : d2=d2(2)=2</w:t>
      </w:r>
      <w:r>
        <w:br/>
        <w:t/>
        <w:br/>
        <w:t>你打开玛利图斯的相关史料，这种东西起码是你的权限所支持的</w:t>
        <w:br/>
        <w:t>1-3 学术方向</w:t>
        <w:br/>
        <w:t>4-6 个人记载</w:t>
        <w:br/>
        <w:t>7-9 遗留著作</w:t>
        <w:br/>
        <w:t>10 大成功/大失败</w:t>
        <w:br/>
      </w:r>
      <w:r>
        <w:rPr>
          <w:b/>
        </w:rPr>
        <w:t>ROLL : d10=d10(3)=3</w:t>
      </w:r>
      <w:r>
        <w:br/>
      </w:r>
      <w:r>
        <w:rPr>
          <w:b/>
        </w:rPr>
        <w:t>ROLL : d2=d2(2)=2</w:t>
      </w:r>
      <w:r>
        <w:br/>
        <w:t/>
        <w:br/>
        <w:t>论文与论文不可相提并论，这一次，你看懂了他论文多少(基础教育+20)</w:t>
        <w:br/>
      </w:r>
      <w:r>
        <w:rPr>
          <w:b/>
        </w:rPr>
        <w:t>ROLL : d80+20=d80(27)+20=47</w:t>
      </w:r>
      <w:r>
        <w:br/>
        <w:t/>
        <w:br/>
        <w:t>这篇论文对你而言一半是鸟语，一半是人话，你能从中发现多少与地幔遗迹有关的信息吗(无终的隐秘-20，没看懂-20)</w:t>
        <w:br/>
      </w:r>
      <w:r>
        <w:rPr>
          <w:b/>
        </w:rPr>
        <w:t>ROLL : d100=d100(12)=12-40=-28</w:t>
      </w:r>
      <w:r>
        <w:br/>
        <w:t/>
        <w:br/>
        <w:t>你把一整天都浪费在了玛利图斯的论文里，不过以学术研究而言……这很正常。</w:t>
        <w:br/>
        <w:t/>
        <w:br/>
        <w:t>此次玛利图斯的信息收集上涨到</w:t>
        <w:br/>
      </w:r>
      <w:r>
        <w:rPr>
          <w:b/>
        </w:rPr>
        <w:t>ROLL : d10+33=d10(7)+33=40</w:t>
      </w:r>
      <w:r>
        <w:br/>
        <w:br/>
      </w:r>
    </w:p>
    <w:p>
      <w:pPr>
        <w:pStyle w:val="ThreadMinimal"/>
      </w:pPr>
      <w:r>
        <w:t>#943 [2024-06-29 20:45:43]</w:t>
        <w:br/>
        <w:br/>
        <w:t>Side B</w:t>
        <w:br/>
        <w:t/>
        <w:br/>
        <w:t>可能这就是在还灵感大成功的债吧，队长们今天的调查对象是</w:t>
        <w:br/>
        <w:t>1-3 深海猎人</w:t>
        <w:br/>
        <w:t>4-6 相关非战斗人员</w:t>
        <w:br/>
        <w:t>7-9 军团成员</w:t>
        <w:br/>
        <w:t>10 大成功/大失败</w:t>
        <w:br/>
      </w:r>
      <w:r>
        <w:rPr>
          <w:b/>
        </w:rPr>
        <w:t>ROLL : d10=d10(5)=5</w:t>
      </w:r>
      <w:r>
        <w:br/>
      </w:r>
      <w:r>
        <w:rPr>
          <w:b/>
        </w:rPr>
        <w:t>ROLL : d2=d2(1)=1</w:t>
      </w:r>
      <w:r>
        <w:br/>
        <w:t/>
        <w:br/>
        <w:t>1-3 研究员</w:t>
        <w:br/>
        <w:t>4-6 行政人员</w:t>
        <w:br/>
        <w:t>7-9 海巡队</w:t>
        <w:br/>
        <w:t>10 大成功/大失败</w:t>
        <w:br/>
      </w:r>
      <w:r>
        <w:rPr>
          <w:b/>
        </w:rPr>
        <w:t>ROLL : d10=d10(5)=5</w:t>
      </w:r>
      <w:r>
        <w:br/>
      </w:r>
      <w:r>
        <w:rPr>
          <w:b/>
        </w:rPr>
        <w:t>ROLL : d2=d2(1)=1</w:t>
      </w:r>
      <w:r>
        <w:br/>
        <w:t/>
        <w:br/>
        <w:t>嗯，至少在人员门类上是遍地开花了</w:t>
        <w:br/>
        <w:t>1-3 后勤物资</w:t>
        <w:br/>
        <w:t>4-6 行政对接</w:t>
        <w:br/>
        <w:t>7-9 港口管理</w:t>
        <w:br/>
        <w:t>10 大成功/大失败</w:t>
        <w:br/>
      </w:r>
      <w:r>
        <w:rPr>
          <w:b/>
        </w:rPr>
        <w:t>ROLL : d10=d10(9)=9</w:t>
      </w:r>
      <w:r>
        <w:br/>
      </w:r>
      <w:r>
        <w:rPr>
          <w:b/>
        </w:rPr>
        <w:t>ROLL : d2=d2(1)=1</w:t>
      </w:r>
      <w:r>
        <w:br/>
        <w:t/>
        <w:br/>
        <w:t>队长们采取的战术是</w:t>
        <w:br/>
        <w:t>1-3 档案调取</w:t>
        <w:br/>
        <w:t>4-6 关系普查</w:t>
        <w:br/>
        <w:t>7-9 伪装诱骗</w:t>
        <w:br/>
        <w:t>10 大成功/大失败</w:t>
        <w:br/>
      </w:r>
      <w:r>
        <w:rPr>
          <w:b/>
        </w:rPr>
        <w:t>ROLL : d10=d10(10)=10</w:t>
      </w:r>
      <w:r>
        <w:br/>
      </w:r>
      <w:r>
        <w:rPr>
          <w:b/>
        </w:rPr>
        <w:t>ROLL : d2=d2(1)=1</w:t>
      </w:r>
      <w:r>
        <w:br/>
        <w:br/>
      </w:r>
    </w:p>
    <w:p>
      <w:pPr>
        <w:pStyle w:val="ThreadMinimal"/>
      </w:pPr>
      <w:r>
        <w:t>#944 [2024-06-29 20:49:49]</w:t>
        <w:br/>
        <w:br/>
        <w:t>终于，有了一个大成功(感叹)</w:t>
        <w:br/>
        <w:t>1-3 档案调取(加值)</w:t>
        <w:br/>
        <w:t>4-6 关系普查(加值)</w:t>
        <w:br/>
        <w:t>7-9 伪装诱骗(加值)</w:t>
        <w:br/>
        <w:t>10 大成功/大失败</w:t>
        <w:br/>
      </w:r>
      <w:r>
        <w:rPr>
          <w:b/>
        </w:rPr>
        <w:t>ROLL : d10=d10(2)=2</w:t>
      </w:r>
      <w:r>
        <w:br/>
      </w:r>
      <w:r>
        <w:rPr>
          <w:b/>
        </w:rPr>
        <w:t>ROLL : d2=d2(1)=1</w:t>
      </w:r>
      <w:r>
        <w:br/>
        <w:t/>
        <w:br/>
        <w:t>调取结果详细程度(执政官权限+30，大成功+20)</w:t>
        <w:br/>
      </w:r>
      <w:r>
        <w:rPr>
          <w:b/>
        </w:rPr>
        <w:t>ROLL : d100+50=d100(68)+50=118</w:t>
      </w:r>
      <w:r>
        <w:br/>
        <w:t/>
        <w:br/>
        <w:t>是否存在嫌疑之处</w:t>
        <w:br/>
      </w:r>
      <w:r>
        <w:rPr>
          <w:b/>
        </w:rPr>
        <w:t>ROLL : d100=d100(23)=23</w:t>
      </w:r>
      <w:r>
        <w:br/>
        <w:t/>
        <w:br/>
        <w:t>港务局负责人是否真的背叛了阿戈尔</w:t>
        <w:br/>
      </w:r>
      <w:r>
        <w:rPr>
          <w:b/>
        </w:rPr>
        <w:t>ROLL : d100=d100(94)=94</w:t>
      </w:r>
      <w:r>
        <w:br/>
        <w:t/>
        <w:br/>
        <w:t>一个人的一生被淋漓尽致地摊在了他们的眼前，从抚育所到最新的港务局工作汇报，缇比利娅一一审视，却无法找出些许异常。</w:t>
        <w:br/>
        <w:t/>
        <w:br/>
        <w:t>乌尔比安的灵感</w:t>
        <w:br/>
      </w:r>
      <w:r>
        <w:rPr>
          <w:b/>
        </w:rPr>
        <w:t>ROLL : d100=d100(43)=43</w:t>
      </w:r>
      <w:r>
        <w:br/>
        <w:t>歌蕾蒂娅的灵感</w:t>
        <w:br/>
      </w:r>
      <w:r>
        <w:rPr>
          <w:b/>
        </w:rPr>
        <w:t>ROLL : d100=d100(93)=93</w:t>
      </w:r>
      <w:r>
        <w:br/>
        <w:t>缇比利娅的灵感</w:t>
        <w:br/>
      </w:r>
      <w:r>
        <w:rPr>
          <w:b/>
        </w:rPr>
        <w:t>ROLL : d100=d100(87)=87</w:t>
      </w:r>
      <w:r>
        <w:br/>
        <w:br/>
      </w:r>
    </w:p>
    <w:p>
      <w:pPr>
        <w:pStyle w:val="ThreadMinimal"/>
      </w:pPr>
      <w:r>
        <w:t>#945 [2024-06-29 21:02:13]</w:t>
        <w:br/>
        <w:b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
        <w:br/>
        <w:t>重查后是否存在嫌疑之处(重查+20)</w:t>
        <w:br/>
      </w:r>
      <w:r>
        <w:rPr>
          <w:b/>
        </w:rPr>
        <w:t>ROLL : d100+20=d100(4)+20=24</w:t>
      </w:r>
      <w:r>
        <w:br/>
        <w:t/>
        <w:br/>
        <w:t>……港务局负责人，你又是哪路高手！上一个被执政官审来审去还没有暴露的是主教玛尔卡！</w:t>
        <w:br/>
        <w:t>1-3 普普通通信徒一枚</w:t>
        <w:br/>
        <w:t>4-6 科洛斯修姆深海教会管理者</w:t>
        <w:br/>
        <w:t>7-9 怎么就不能是主教了</w:t>
        <w:br/>
        <w:t>10 大成功/大失败</w:t>
        <w:br/>
      </w:r>
      <w:r>
        <w:rPr>
          <w:b/>
        </w:rPr>
        <w:t>ROLL : d10=d10(3)=3</w:t>
      </w:r>
      <w:r>
        <w:br/>
      </w:r>
      <w:r>
        <w:rPr>
          <w:b/>
        </w:rPr>
        <w:t>ROLL : d2=d2(2)=2</w:t>
      </w:r>
      <w:r>
        <w:br/>
        <w:t/>
        <w:br/>
        <w:t>你是不是因为新入教资历不够才没升职</w:t>
        <w:br/>
      </w:r>
      <w:r>
        <w:rPr>
          <w:b/>
        </w:rPr>
        <w:t>ROLL : d2=d2(1)=1</w:t>
      </w:r>
      <w:r>
        <w:br/>
        <w:t>好的，主教预备役预定一个，你们阿戈尔真是人人有一手绝活。</w:t>
        <w:br/>
        <w:t/>
        <w:br/>
        <w:t>在繁复资料中，三位队长最终仍没有查出半点异常。怀疑与信任在心底开启一场漫长的拉锯战。</w:t>
        <w:br/>
        <w:t>如果再不快点结束，它终究会如毒药般腐坏人们相信彼此的能力。</w:t>
        <w:br/>
        <w:br/>
      </w:r>
    </w:p>
    <w:p>
      <w:pPr>
        <w:pStyle w:val="ThreadMinimal"/>
      </w:pPr>
      <w:r>
        <w:t>#946 [2024-06-29 21:13:39]</w:t>
        <w:br/>
        <w:br/>
        <w:t>*最后一天日常描写，结束今天后导游会直接时间大法到Day12</w:t>
        <w:br/>
        <w:t/>
        <w:br/>
        <w:t>Day20</w:t>
        <w:br/>
        <w:t/>
        <w:br/>
        <w:t>Side A</w:t>
        <w:br/>
        <w:t/>
        <w:br/>
        <w:t>队长们的忙碌和你可以说是没有半点关系，你依然在权限封锁与物理监禁中，好在你自得其乐</w:t>
        <w:br/>
        <w:t>1-3 继续整点别的玩的</w:t>
        <w:br/>
        <w:t>4-6 习惯性搞点训练</w:t>
        <w:br/>
        <w:t>7-9 研究玛利图斯</w:t>
        <w:br/>
        <w:t>10 大成功/大失败</w:t>
        <w:br/>
      </w:r>
      <w:r>
        <w:rPr>
          <w:b/>
        </w:rPr>
        <w:t>ROLL : d10=d10(3)=3</w:t>
      </w:r>
      <w:r>
        <w:br/>
      </w:r>
      <w:r>
        <w:rPr>
          <w:b/>
        </w:rPr>
        <w:t>ROLL : d2=d2(2)=2</w:t>
      </w:r>
      <w:r>
        <w:br/>
        <w:t/>
        <w:br/>
        <w:t>还在玩！还在玩！(摇头)</w:t>
        <w:br/>
        <w:t>1-3 游戏，一库走</w:t>
        <w:br/>
        <w:t>4-6 高雅而阿戈尔的</w:t>
        <w:br/>
        <w:t>7-9 看历史八卦</w:t>
        <w:br/>
        <w:t>10 大成功/大失败</w:t>
        <w:br/>
      </w:r>
      <w:r>
        <w:rPr>
          <w:b/>
        </w:rPr>
        <w:t>ROLL : d10=d10(1)=1</w:t>
      </w:r>
      <w:r>
        <w:br/>
      </w:r>
      <w:r>
        <w:rPr>
          <w:b/>
        </w:rPr>
        <w:t>ROLL : d2=d2(1)=1</w:t>
      </w:r>
      <w:r>
        <w:br/>
        <w:t/>
        <w:br/>
        <w:t>你这家伙，真是满脑子都是游戏呢(上瘾了是吧)，今天的游戏库是</w:t>
        <w:br/>
        <w:t>1-3 考验数学与物理</w:t>
        <w:br/>
        <w:t>4-6 考验空间塑造与设计</w:t>
        <w:br/>
        <w:t>7-9 考验审美能力</w:t>
        <w:br/>
        <w:t>10 大成功/大失败</w:t>
        <w:br/>
      </w:r>
      <w:r>
        <w:rPr>
          <w:b/>
        </w:rPr>
        <w:t>ROLL : d10=d10(2)=2</w:t>
      </w:r>
      <w:r>
        <w:br/>
      </w:r>
      <w:r>
        <w:rPr>
          <w:b/>
        </w:rPr>
        <w:t>ROLL : d2=d2(1)=1</w:t>
      </w:r>
      <w:r>
        <w:br/>
        <w:t/>
        <w:br/>
        <w:t>你的游玩表现是(游戏高手+20)</w:t>
        <w:br/>
      </w:r>
      <w:r>
        <w:rPr>
          <w:b/>
        </w:rPr>
        <w:t>ROLL : d100+20=d100(19)+20=39</w:t>
      </w:r>
      <w:r>
        <w:br/>
        <w:br/>
      </w:r>
    </w:p>
    <w:p>
      <w:pPr>
        <w:pStyle w:val="ThreadMinimal"/>
      </w:pPr>
      <w:r>
        <w:t>#947 [2024-06-29 21:19:20]</w:t>
        <w:br/>
        <w:br/>
        <w:t>乐了，高手本人怎么倒下了</w:t>
        <w:br/>
        <w:t>1-3 数学不太行</w:t>
        <w:br/>
        <w:t>4-6 物理不太行</w:t>
        <w:br/>
        <w:t>7-9 阿戈尔理论差异</w:t>
        <w:br/>
        <w:t>10 大成功/大失败</w:t>
        <w:br/>
      </w:r>
      <w:r>
        <w:rPr>
          <w:b/>
        </w:rPr>
        <w:t>ROLL : d10=d10(5)=5</w:t>
      </w:r>
      <w:r>
        <w:br/>
      </w:r>
      <w:r>
        <w:rPr>
          <w:b/>
        </w:rPr>
        <w:t>ROLL : d2=d2(1)=1</w:t>
      </w:r>
      <w:r>
        <w:br/>
        <w:t/>
        <w:br/>
        <w:t>你对今天的游戏评价是(表现不行-20)</w:t>
        <w:br/>
      </w:r>
      <w:r>
        <w:rPr>
          <w:b/>
        </w:rPr>
        <w:t>ROLL : d100=d100(9)=9-20=-11</w:t>
      </w:r>
      <w:r>
        <w:br/>
        <w:t/>
        <w:br/>
        <w:t>你给这游戏狠狠打了一个差评，并真情实感地附上了三百字小论文(就像空想花庭)</w:t>
        <w:br/>
        <w:t/>
        <w:br/>
        <w:t>从目前的日常总结来看，主角擅长舞蹈、文学，对音乐、戏剧、雕塑苦手，总体而言艺术造诣还是有的，就是偏科，虽然是高智商玩家，但数学不错的情况下物理不太行</w:t>
        <w:br/>
        <w:t/>
        <w:br/>
        <w:t>Side B</w:t>
        <w:br/>
        <w:t/>
        <w:br/>
        <w:t>队长们，选到海猎就算胜利，今天的调查对象是</w:t>
        <w:br/>
        <w:t>1-3 深海猎人</w:t>
        <w:br/>
        <w:t>4-6 相关非战斗人员</w:t>
        <w:br/>
        <w:t>7-9 军团成员</w:t>
        <w:br/>
        <w:t>10 大成功/大失败</w:t>
        <w:br/>
      </w:r>
      <w:r>
        <w:rPr>
          <w:b/>
        </w:rPr>
        <w:t>ROLL : d10=d10(7)=7</w:t>
      </w:r>
      <w:r>
        <w:br/>
      </w:r>
      <w:r>
        <w:rPr>
          <w:b/>
        </w:rPr>
        <w:t>ROLL : d2=d2(2)=2</w:t>
      </w:r>
      <w:r>
        <w:br/>
        <w:t/>
        <w:br/>
        <w:t>1-3 军团长</w:t>
        <w:br/>
        <w:t>4-6 分队指挥官</w:t>
        <w:br/>
        <w:t>7-9 后勤行政</w:t>
        <w:br/>
        <w:t>10 大成功/大失败</w:t>
        <w:br/>
      </w:r>
      <w:r>
        <w:rPr>
          <w:b/>
        </w:rPr>
        <w:t>ROLL : d10=d10(3)=3</w:t>
      </w:r>
      <w:r>
        <w:br/>
      </w:r>
      <w:r>
        <w:rPr>
          <w:b/>
        </w:rPr>
        <w:t>ROLL : d2=d2(1)=1</w:t>
      </w:r>
      <w:r>
        <w:br/>
        <w:br/>
      </w:r>
    </w:p>
    <w:p>
      <w:pPr>
        <w:pStyle w:val="ThreadMinimal"/>
      </w:pPr>
      <w:r>
        <w:t>#948 [2024-06-29 21:25:23]</w:t>
        <w:br/>
        <w:br/>
        <w:t>要是军团长也是深海信徒你们阿戈尔那真是完蛋了</w:t>
        <w:br/>
      </w:r>
      <w:r>
        <w:rPr>
          <w:b/>
        </w:rPr>
        <w:t>ROLL : d10=d10(8)=8</w:t>
      </w:r>
      <w:r>
        <w:br/>
        <w:t/>
        <w:br/>
        <w:t>？重来，怎么老选蒂塔</w:t>
        <w:br/>
      </w:r>
      <w:r>
        <w:rPr>
          <w:b/>
        </w:rPr>
        <w:t>ROLL : d10=d10(9)=9</w:t>
      </w:r>
      <w:r>
        <w:br/>
        <w:t/>
        <w:br/>
        <w:t>调查结果详细程度(执政官权限+30，军团长权限-30，大成功+20)</w:t>
        <w:br/>
      </w:r>
      <w:r>
        <w:rPr>
          <w:b/>
        </w:rPr>
        <w:t>ROLL : d100+20=d100(80)+20=100</w:t>
      </w:r>
      <w:r>
        <w:br/>
        <w:t/>
        <w:br/>
        <w:t>是否存在嫌疑之处</w:t>
        <w:br/>
      </w:r>
      <w:r>
        <w:rPr>
          <w:b/>
        </w:rPr>
        <w:t>ROLL : d100=d100(8)=8</w:t>
      </w:r>
      <w:r>
        <w:br/>
        <w:t/>
        <w:br/>
        <w:t>第九军团长是否真的背叛了阿戈尔(这有点太离谱了-20)</w:t>
        <w:br/>
      </w:r>
      <w:r>
        <w:rPr>
          <w:b/>
        </w:rPr>
        <w:t>ROLL : d100=d100(1)=1-20=-19</w:t>
      </w:r>
      <w:r>
        <w:br/>
        <w:t/>
        <w:br/>
        <w:t>忘了写调查手段了</w:t>
        <w:br/>
        <w:t>1-3 档案调取</w:t>
        <w:br/>
        <w:t>4-6 关系普查</w:t>
        <w:br/>
        <w:t>7-9 伪装诱骗</w:t>
        <w:br/>
        <w:t>10 大成功/大失败</w:t>
        <w:br/>
      </w:r>
      <w:r>
        <w:rPr>
          <w:b/>
        </w:rPr>
        <w:t>ROLL : d10=d10(10)=10</w:t>
      </w:r>
      <w:r>
        <w:br/>
      </w:r>
      <w:r>
        <w:rPr>
          <w:b/>
        </w:rPr>
        <w:t>ROLL : d2=d2(1)=1</w:t>
      </w:r>
      <w:r>
        <w:br/>
        <w:t/>
        <w:br/>
        <w:t>……何意啊！调查好人大成功，这也是骰娘你的恶趣味吗</w:t>
        <w:br/>
        <w:t>1-3 档案调取(加值)</w:t>
        <w:br/>
        <w:t>4-6 关系普查(加值)</w:t>
        <w:br/>
        <w:t>7-9 伪装诱骗(加值)</w:t>
        <w:br/>
        <w:t>10 大成功/大失败</w:t>
        <w:br/>
      </w:r>
      <w:r>
        <w:rPr>
          <w:b/>
        </w:rPr>
        <w:t>ROLL : d10=d10(10)=10</w:t>
      </w:r>
      <w:r>
        <w:br/>
      </w:r>
      <w:r>
        <w:rPr>
          <w:b/>
        </w:rPr>
        <w:t>ROLL : d2=d2(1)=1</w:t>
      </w:r>
      <w:r>
        <w:br/>
        <w:br/>
      </w:r>
    </w:p>
    <w:p>
      <w:pPr>
        <w:pStyle w:val="ThreadMinimal"/>
      </w:pPr>
      <w:r>
        <w:t>#949 [2024-06-29 21:30:34]</w:t>
        <w:br/>
        <w:br/>
        <w:t>你有那么多大成功能不能批发到正确的地方去</w:t>
        <w:br/>
        <w:t>1-3 亲自让人出示档案(加值)</w:t>
        <w:br/>
        <w:t>4-6 对方主动帮助关系普查(加值)</w:t>
        <w:br/>
        <w:t>7-9 伪装诱骗(双重加值)</w:t>
        <w:br/>
        <w:t>10 大成功/大失败</w:t>
        <w:br/>
      </w:r>
      <w:r>
        <w:rPr>
          <w:b/>
        </w:rPr>
        <w:t>ROLL : d10=d10(3)=3</w:t>
      </w:r>
      <w:r>
        <w:br/>
      </w:r>
      <w:r>
        <w:rPr>
          <w:b/>
        </w:rPr>
        <w:t>ROLL : d2=d2(2)=2</w:t>
      </w:r>
      <w:r>
        <w:br/>
        <w:t/>
        <w:br/>
        <w:t>在三位队长调查时，第九军团长迅速察觉到了他们的行动，但出于默契和信赖，TA不仅默许，甚至主动提供了自己的所有档案。</w:t>
        <w:br/>
        <w:t/>
        <w:br/>
        <w:t>队长们的集体意见是(真的清白+20)</w:t>
        <w:br/>
      </w:r>
      <w:r>
        <w:rPr>
          <w:b/>
        </w:rPr>
        <w:t>ROLL : d100+20=d100(82)+20=102</w:t>
      </w:r>
      <w:r>
        <w:br/>
        <w:t/>
        <w:br/>
        <w:t>进入时间大法，在到Day12的一周里，队长们是否查出了真正的高层叛徒(多位执政官+30，隐蔽-20)</w:t>
        <w:br/>
      </w:r>
      <w:r>
        <w:rPr>
          <w:b/>
        </w:rPr>
        <w:t>ROLL : d100+10=d100(45)+10=55</w:t>
      </w:r>
      <w:r>
        <w:br/>
        <w:t/>
        <w:br/>
        <w:t>收获程度(越大人数越多级别越高)</w:t>
        <w:br/>
      </w:r>
      <w:r>
        <w:rPr>
          <w:b/>
        </w:rPr>
        <w:t>ROLL : d100=d100(17)=17</w:t>
      </w:r>
      <w:r>
        <w:br/>
        <w:t/>
        <w:br/>
        <w:t>实际情况是(这是和上一个骰的相对数)</w:t>
        <w:br/>
      </w:r>
      <w:r>
        <w:rPr>
          <w:b/>
        </w:rPr>
        <w:t>ROLL : d100=d100(29)=29</w:t>
      </w:r>
      <w:r>
        <w:br/>
        <w:t/>
        <w:br/>
        <w:t>看来深海教会实际上的数量本就不多，它的危害性在于每个人都有可能是潜在的信徒和转化的对象，通过一周左右的时间，乌尔比安他们清扫了大半科洛斯修姆的可疑对象。</w:t>
        <w:br/>
        <w:t/>
        <w:br/>
        <w:t>剩下的信徒倾向于(劣势-20)</w:t>
        <w:br/>
        <w:t>0 恐惧隐蔽——100 激烈反击</w:t>
        <w:br/>
      </w:r>
      <w:r>
        <w:rPr>
          <w:b/>
        </w:rPr>
        <w:t>ROLL : d100=d100(19)=19-20=-1</w:t>
      </w:r>
      <w:r>
        <w:br/>
        <w:br/>
      </w:r>
    </w:p>
    <w:p>
      <w:pPr>
        <w:pStyle w:val="ThreadMinimal"/>
      </w:pPr>
      <w:r>
        <w:t>#950 [2024-06-29 21:42:08]</w:t>
        <w:br/>
        <w:br/>
        <w:t>科洛斯修姆的安全得到了巩固，至于玛尔卡的结果(已被举报+30，海猎叛徒+20，精通伪造-20)</w:t>
        <w:br/>
      </w:r>
      <w:r>
        <w:rPr>
          <w:b/>
        </w:rPr>
        <w:t>ROLL : d100+30=d100(3)+30=33</w:t>
      </w:r>
      <w:r>
        <w:br/>
        <w:t/>
        <w:br/>
        <w:t>……？玛尔卡你，怎么平安无事的</w:t>
        <w:br/>
        <w:t>1-3 档案资料完美，最终继续观察</w:t>
        <w:br/>
        <w:t>4-6 正在外面出任务联系不上</w:t>
        <w:br/>
        <w:t>7-9 通过了药剂审讯于是仅观察</w:t>
        <w:br/>
        <w:t>10 大成功/大失败</w:t>
        <w:br/>
      </w:r>
      <w:r>
        <w:rPr>
          <w:b/>
        </w:rPr>
        <w:t>ROLL : d10=d10(6)=6</w:t>
      </w:r>
      <w:r>
        <w:br/>
      </w:r>
      <w:r>
        <w:rPr>
          <w:b/>
        </w:rPr>
        <w:t>ROLL : d2=d2(2)=2</w:t>
      </w:r>
      <w:r>
        <w:br/>
        <w:t/>
        <w:br/>
        <w:t>履历和资料十分完美，人际关系也平平无奇的正常，本该对玛尔卡进行一个口供和谈话，但她人正在外海出任务无法联系，队长们只能等她回来再继续判断她的嫌疑究竟是否属实。</w:t>
        <w:br/>
        <w:t/>
        <w:br/>
        <w:t>队长们对此事的心态(有人证-20)</w:t>
        <w:br/>
        <w:t>0 悲观——100 乐观</w:t>
        <w:br/>
      </w:r>
      <w:r>
        <w:rPr>
          <w:b/>
        </w:rPr>
        <w:t>ROLL : d100=d100(12)=12-20=-8</w:t>
      </w:r>
      <w:r>
        <w:br/>
        <w:t/>
        <w:br/>
        <w:t>即使结果还没有得出，他们依然倾向于相信你的举报，只是需要进一步的确认，才能最终接受这个结果。</w:t>
        <w:br/>
        <w:t/>
        <w:br/>
        <w:t>玛尔卡什么时候结束任务回来</w:t>
        <w:br/>
      </w:r>
      <w:r>
        <w:rPr>
          <w:b/>
        </w:rPr>
        <w:t>ROLL : d12=d12(10)=10</w:t>
      </w:r>
      <w:r>
        <w:br/>
        <w:t>……要十天以后的Day2啊</w:t>
        <w:br/>
        <w:t/>
        <w:br/>
        <w:t>她是否能活着回来(深海猎人+20)</w:t>
        <w:br/>
      </w:r>
      <w:r>
        <w:rPr>
          <w:b/>
        </w:rPr>
        <w:t>ROLL : d100+20=d100(60)+20=80</w:t>
      </w:r>
      <w:r>
        <w:br/>
        <w:br/>
      </w:r>
    </w:p>
    <w:p>
      <w:pPr>
        <w:pStyle w:val="ThreadMinimal"/>
      </w:pPr>
      <w:r>
        <w:t>#951 [2024-06-29 21:57:44]</w:t>
        <w:br/>
        <w:br/>
        <w:t>Day12</w:t>
        <w:br/>
        <w:t/>
        <w:br/>
        <w:t>根据肉鸽画面，进入实验室的一个隧道出口是在海洋之上的，因此默认深蓝之树实验室有两个通道，一边是从海沟进入地幔层后的遗迹群，另一边通往伊比利亚的海岸</w:t>
        <w:br/>
        <w:t/>
        <w:br/>
        <w:t>Side C</w:t>
        <w:br/>
        <w:t/>
        <w:br/>
        <w:t>海沟的深度</w:t>
        <w:br/>
      </w:r>
      <w:r>
        <w:rPr>
          <w:b/>
        </w:rPr>
        <w:t>ROLL : d100=d100(100)=100</w:t>
      </w:r>
      <w:r>
        <w:br/>
        <w:t/>
        <w:br/>
        <w:t>深蓝之树实验室在地幔层的深度</w:t>
        <w:br/>
      </w:r>
      <w:r>
        <w:rPr>
          <w:b/>
        </w:rPr>
        <w:t>ROLL : d100=d100(48)=48</w:t>
      </w:r>
      <w:r>
        <w:br/>
        <w:t/>
        <w:br/>
        <w:t>[跋涉 Round 1]</w:t>
        <w:br/>
        <w:t/>
        <w:br/>
        <w:t>海沟下潜深度</w:t>
        <w:br/>
      </w:r>
      <w:r>
        <w:rPr>
          <w:b/>
        </w:rPr>
        <w:t>ROLL : d100=d100(61)=61</w:t>
      </w:r>
      <w:r>
        <w:br/>
        <w:t/>
        <w:br/>
        <w:t>海沟安全性(表层海域+20)</w:t>
        <w:br/>
      </w:r>
      <w:r>
        <w:rPr>
          <w:b/>
        </w:rPr>
        <w:t>ROLL : d100+20=d100(6)+20=26</w:t>
      </w:r>
      <w:r>
        <w:br/>
        <w:t/>
        <w:br/>
        <w:t>这也算是一种开门红(意味深)</w:t>
        <w:br/>
        <w:t>1-3 海嗣巢穴</w:t>
        <w:br/>
        <w:t>4-6 “护卫”游荡</w:t>
        <w:br/>
        <w:t>7-9 环境改造</w:t>
        <w:br/>
        <w:t>10 大成功/大失败</w:t>
        <w:br/>
      </w:r>
      <w:r>
        <w:rPr>
          <w:b/>
        </w:rPr>
        <w:t>ROLL : d10=d10(1)=1</w:t>
      </w:r>
      <w:r>
        <w:br/>
      </w:r>
      <w:r>
        <w:rPr>
          <w:b/>
        </w:rPr>
        <w:t>ROLL : d2=d2(1)=1</w:t>
      </w:r>
      <w:r>
        <w:br/>
        <w:br/>
      </w:r>
    </w:p>
    <w:p>
      <w:pPr>
        <w:pStyle w:val="ThreadMinimal"/>
      </w:pPr>
      <w:r>
        <w:t>#952 [2024-06-29 22:05:31]</w:t>
        <w:br/>
        <w:br/>
        <w:t>考察队的感知(深海猎人+30，团队合作+10)</w:t>
        <w:br/>
      </w:r>
      <w:r>
        <w:rPr>
          <w:b/>
        </w:rPr>
        <w:t>ROLL : d100+40=d100(5)+40=45</w:t>
      </w:r>
      <w:r>
        <w:br/>
        <w:t/>
        <w:br/>
        <w:t>海嗣的感知(海嗣潮+30，巢穴+20)</w:t>
        <w:br/>
      </w:r>
      <w:r>
        <w:rPr>
          <w:b/>
        </w:rPr>
        <w:t>ROLL : d100+50=d100(96)+50=146</w:t>
      </w:r>
      <w:r>
        <w:br/>
        <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
        <w:br/>
        <w:t>考察队的出力(深海猎人+30，团队合作+10)</w:t>
        <w:br/>
      </w:r>
      <w:r>
        <w:rPr>
          <w:b/>
        </w:rPr>
        <w:t>ROLL : d100+40=d100(44)+40=84</w:t>
      </w:r>
      <w:r>
        <w:br/>
        <w:t/>
        <w:br/>
        <w:t>海嗣的出力(海嗣潮+30)</w:t>
        <w:br/>
      </w:r>
      <w:r>
        <w:rPr>
          <w:b/>
        </w:rPr>
        <w:t>ROLL : d100+30=d100(41)+30=71</w:t>
      </w:r>
      <w:r>
        <w:br/>
        <w:t/>
        <w:br/>
        <w:t>[跋涉 Round 2]</w:t>
        <w:br/>
        <w:t/>
        <w:br/>
        <w:t>海沟下潜深度</w:t>
        <w:br/>
      </w:r>
      <w:r>
        <w:rPr>
          <w:b/>
        </w:rPr>
        <w:t>ROLL : d39+61=d39(38)+61=99</w:t>
      </w:r>
      <w:r>
        <w:br/>
        <w:t/>
        <w:br/>
        <w:t>考察队的出力(深海猎人+30，团队合作+10)</w:t>
        <w:br/>
      </w:r>
      <w:r>
        <w:rPr>
          <w:b/>
        </w:rPr>
        <w:t>ROLL : d100+40=d100(57)+40=97</w:t>
      </w:r>
      <w:r>
        <w:br/>
        <w:t/>
        <w:br/>
        <w:t>海嗣的出力(海嗣潮+30，深处+20)</w:t>
        <w:br/>
      </w:r>
      <w:r>
        <w:rPr>
          <w:b/>
        </w:rPr>
        <w:t>ROLL : d100+50=d100(5)+50=55</w:t>
      </w:r>
      <w:r>
        <w:br/>
        <w:br/>
      </w:r>
    </w:p>
    <w:p>
      <w:pPr>
        <w:pStyle w:val="ThreadMinimal"/>
      </w:pPr>
      <w:r>
        <w:t>#953 [2024-06-29 22:26:20]</w:t>
        <w:br/>
        <w:b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
        <w:br/>
        <w:t>[地幔 Round 1]</w:t>
        <w:br/>
        <w:t/>
        <w:br/>
        <w:t>地幔下潜深度</w:t>
        <w:br/>
      </w:r>
      <w:r>
        <w:rPr>
          <w:b/>
        </w:rPr>
        <w:t>ROLL : d48=d48(14)=14</w:t>
      </w:r>
      <w:r>
        <w:br/>
        <w:t/>
        <w:br/>
        <w:t>地幔安全性(实验室外围-10)</w:t>
        <w:br/>
      </w:r>
      <w:r>
        <w:rPr>
          <w:b/>
        </w:rPr>
        <w:t>ROLL : d100=d100(65)=65-10=55</w:t>
      </w:r>
      <w:r>
        <w:br/>
        <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
        <w:br/>
        <w:t>[地幔 Round 2]</w:t>
        <w:br/>
        <w:t/>
        <w:br/>
        <w:t>地幔下潜深度</w:t>
        <w:br/>
      </w:r>
      <w:r>
        <w:rPr>
          <w:b/>
        </w:rPr>
        <w:t>ROLL : d34+14=d34(11)+14=25</w:t>
      </w:r>
      <w:r>
        <w:br/>
        <w:t/>
        <w:br/>
        <w:t>地幔安全性(实验室外围-20)</w:t>
        <w:br/>
      </w:r>
      <w:r>
        <w:rPr>
          <w:b/>
        </w:rPr>
        <w:t>ROLL : d100=d100(43)=43-20=23</w:t>
      </w:r>
      <w:r>
        <w:br/>
        <w:br/>
      </w:r>
    </w:p>
    <w:p>
      <w:pPr>
        <w:pStyle w:val="ThreadMinimal"/>
      </w:pPr>
      <w:r>
        <w:t>#954 [2024-06-29 22:30:33]</w:t>
        <w:br/>
        <w:br/>
        <w:t>考察队的感知(深海猎人+30，团队合作+10，无光-20)</w:t>
        <w:br/>
      </w:r>
      <w:r>
        <w:rPr>
          <w:b/>
        </w:rPr>
        <w:t>ROLL : d100+20=d100(69)+20=89</w:t>
      </w:r>
      <w:r>
        <w:br/>
        <w:t/>
        <w:br/>
        <w:t>海嗣的感知(海嗣潮+30)</w:t>
        <w:br/>
      </w:r>
      <w:r>
        <w:rPr>
          <w:b/>
        </w:rPr>
        <w:t>ROLL : d100+30=d100(33)+30=63</w:t>
      </w:r>
      <w:r>
        <w:br/>
        <w:t/>
        <w:br/>
        <w:t>细细簌簌的细碎响声从前方传来。越来越近，越来越密集，深海猎人们几乎可以想象到那些触腕滑动的姿态，越来越浓的粘液气息昭示着战斗的来临……</w:t>
        <w:br/>
        <w:t>人们屏息以待，却也疾速前行。</w:t>
        <w:br/>
        <w:t/>
        <w:br/>
        <w:t>考察队的出力(深海猎人+30，团队合作+10，无光-20)</w:t>
        <w:br/>
      </w:r>
      <w:r>
        <w:rPr>
          <w:b/>
        </w:rPr>
        <w:t>ROLL : d100+20=d100(29)+20=49</w:t>
      </w:r>
      <w:r>
        <w:br/>
        <w:t/>
        <w:br/>
        <w:t>海嗣的出力(海嗣潮+30)</w:t>
        <w:br/>
      </w:r>
      <w:r>
        <w:rPr>
          <w:b/>
        </w:rPr>
        <w:t>ROLL : d100+30=d100(65)+30=95</w:t>
      </w:r>
      <w:r>
        <w:br/>
        <w:t/>
        <w:br/>
        <w:t>考察队的伤亡情况(深海猎人-20)</w:t>
        <w:br/>
      </w:r>
      <w:r>
        <w:rPr>
          <w:b/>
        </w:rPr>
        <w:t>ROLL : d100=d100(92)=92-20=72</w:t>
      </w:r>
      <w:r>
        <w:br/>
        <w:t/>
        <w:br/>
        <w:t>死者是否为熟人(大于八十五是)</w:t>
        <w:br/>
      </w:r>
      <w:r>
        <w:rPr>
          <w:b/>
        </w:rPr>
        <w:t>ROLL : d100=d100(89)=89</w:t>
      </w:r>
      <w:r>
        <w:br/>
        <w:br/>
      </w:r>
    </w:p>
    <w:p>
      <w:pPr>
        <w:pStyle w:val="ThreadMinimal"/>
      </w:pPr>
      <w:r>
        <w:t>#955 [2024-06-29 22:35:39]</w:t>
        <w:br/>
        <w:br/>
        <w:t>马库斯or卢基娅</w:t>
        <w:br/>
      </w:r>
      <w:r>
        <w:rPr>
          <w:b/>
        </w:rPr>
        <w:t>ROLL : d2=d2(2)=2</w:t>
      </w:r>
      <w:r>
        <w:br/>
        <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
        <w:br/>
        <w:t/>
        <w:br/>
        <w:t>“……卢基娅！”马库斯在作战的间隙挨个点名，确认队友的情况，“卢基娅！”</w:t>
        <w:br/>
        <w:t>他的吼声无人应答。</w:t>
        <w:br/>
        <w:t/>
        <w:br/>
        <w:t>[地幔 Round 3]</w:t>
        <w:br/>
        <w:t/>
        <w:br/>
        <w:t>地幔下潜深度</w:t>
        <w:br/>
      </w:r>
      <w:r>
        <w:rPr>
          <w:b/>
        </w:rPr>
        <w:t>ROLL : d23+25=d23(10)+25=35</w:t>
      </w:r>
      <w:r>
        <w:br/>
        <w:t/>
        <w:br/>
        <w:t>考察队的出力(深海猎人+30，团队合作+10，无光-20)</w:t>
        <w:br/>
      </w:r>
      <w:r>
        <w:rPr>
          <w:b/>
        </w:rPr>
        <w:t>ROLL : d100+20=d100(84)+20=104</w:t>
      </w:r>
      <w:r>
        <w:br/>
        <w:t/>
        <w:br/>
        <w:t>海嗣的出力(海嗣潮+30)</w:t>
        <w:br/>
      </w:r>
      <w:r>
        <w:rPr>
          <w:b/>
        </w:rPr>
        <w:t>ROLL : d100+30=d100(30)+30=60</w:t>
      </w:r>
      <w:r>
        <w:br/>
        <w:t/>
        <w:br/>
        <w:t>他们又损失了一个同胞。但更不幸的是，深海猎人已经习惯于此，甚至很难多流下什么眼泪……更多的尸骸堆积在缝隙中，又被利箭般的行迹粉碎。</w:t>
        <w:br/>
        <w:t>他们只会在战斗中要敌人以血偿还！</w:t>
        <w:br/>
        <w:br/>
      </w:r>
    </w:p>
    <w:p>
      <w:pPr>
        <w:pStyle w:val="ThreadMinimal"/>
      </w:pPr>
      <w:r>
        <w:t>#956 [2024-06-29 22:58:22]</w:t>
        <w:br/>
        <w:br/>
        <w:t>[地幔 Round 4]</w:t>
        <w:br/>
        <w:t/>
        <w:br/>
        <w:t>地幔下潜深度</w:t>
        <w:br/>
      </w:r>
      <w:r>
        <w:rPr>
          <w:b/>
        </w:rPr>
        <w:t>ROLL : d13+35=d13(6)+35=41</w:t>
      </w:r>
      <w:r>
        <w:br/>
        <w:t/>
        <w:br/>
        <w:t>考察队的出力(深海猎人+30，团队合作+10，无光-20)</w:t>
        <w:br/>
      </w:r>
      <w:r>
        <w:rPr>
          <w:b/>
        </w:rPr>
        <w:t>ROLL : d100+20=d100(96)+20=116</w:t>
      </w:r>
      <w:r>
        <w:br/>
        <w:t/>
        <w:br/>
        <w:t>海嗣的出力(海嗣潮+30)</w:t>
        <w:br/>
      </w:r>
      <w:r>
        <w:rPr>
          <w:b/>
        </w:rPr>
        <w:t>ROLL : d100+30=d100(27)+30=57</w:t>
      </w:r>
      <w:r>
        <w:br/>
        <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
        <w:br/>
        <w:t>[地幔 Round 5]</w:t>
        <w:br/>
        <w:t/>
        <w:br/>
        <w:t>地幔下潜深度</w:t>
        <w:br/>
      </w:r>
      <w:r>
        <w:rPr>
          <w:b/>
        </w:rPr>
        <w:t>ROLL : d7+41=d7(6)+41=47</w:t>
      </w:r>
      <w:r>
        <w:br/>
        <w:t/>
        <w:br/>
        <w:t>考察队的出力(深海猎人+30，团队合作+10，无光-20)</w:t>
        <w:br/>
      </w:r>
      <w:r>
        <w:rPr>
          <w:b/>
        </w:rPr>
        <w:t>ROLL : d100+20=d100(40)+20=60</w:t>
      </w:r>
      <w:r>
        <w:br/>
        <w:t/>
        <w:br/>
        <w:t>海嗣的出力(海嗣潮+30)</w:t>
        <w:br/>
      </w:r>
      <w:r>
        <w:rPr>
          <w:b/>
        </w:rPr>
        <w:t>ROLL : d100+30=d100(65)+30=95</w:t>
      </w:r>
      <w:r>
        <w:br/>
        <w:br/>
      </w:r>
    </w:p>
    <w:p>
      <w:pPr>
        <w:pStyle w:val="ThreadMinimal"/>
      </w:pPr>
      <w:r>
        <w:t>#957 [2024-06-29 23:05:57]</w:t>
        <w:br/>
        <w:br/>
        <w:t>考察队的伤亡情况(深海猎人-20)</w:t>
        <w:br/>
      </w:r>
      <w:r>
        <w:rPr>
          <w:b/>
        </w:rPr>
        <w:t>ROLL : d100=d100(98)=98-20=78</w:t>
      </w:r>
      <w:r>
        <w:br/>
        <w:t/>
        <w:br/>
        <w:t>死者是否为熟人(大于九十二是)</w:t>
        <w:br/>
      </w:r>
      <w:r>
        <w:rPr>
          <w:b/>
        </w:rPr>
        <w:t>ROLL : d100=d100(82)=82</w:t>
      </w:r>
      <w:r>
        <w:br/>
        <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
        <w:br/>
        <w:t>[深蓝 Round 1]</w:t>
        <w:br/>
        <w:t/>
        <w:br/>
        <w:t>实验室外围探索进度</w:t>
        <w:br/>
      </w:r>
      <w:r>
        <w:rPr>
          <w:b/>
        </w:rPr>
        <w:t>ROLL : d100=d100(1)=1</w:t>
      </w:r>
      <w:r>
        <w:br/>
        <w:t/>
        <w:br/>
        <w:t>考察队的出力(深海猎人+30，团队合作+10)</w:t>
        <w:br/>
      </w:r>
      <w:r>
        <w:rPr>
          <w:b/>
        </w:rPr>
        <w:t>ROLL : d100+40=d100(9)+40=49</w:t>
      </w:r>
      <w:r>
        <w:br/>
        <w:t/>
        <w:br/>
        <w:t>海嗣的出力(海嗣潮+30)</w:t>
        <w:br/>
      </w:r>
      <w:r>
        <w:rPr>
          <w:b/>
        </w:rPr>
        <w:t>ROLL : d100+30=d100(34)+30=64</w:t>
      </w:r>
      <w:r>
        <w:br/>
        <w:t/>
        <w:br/>
        <w:t>考察队的伤亡情况(深海猎人-20)</w:t>
        <w:br/>
      </w:r>
      <w:r>
        <w:rPr>
          <w:b/>
        </w:rPr>
        <w:t>ROLL : d100=d100(65)=65-20=45</w:t>
      </w:r>
      <w:r>
        <w:br/>
        <w:br/>
      </w:r>
    </w:p>
    <w:p>
      <w:pPr>
        <w:pStyle w:val="ThreadMinimal"/>
      </w:pPr>
      <w:r>
        <w:t>#958 [2024-06-29 23:23:06]</w:t>
        <w:br/>
        <w:b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
        <w:br/>
        <w:t>[深蓝 Round 2]</w:t>
        <w:br/>
        <w:t/>
        <w:br/>
        <w:t>实验室外围探索进度</w:t>
        <w:br/>
      </w:r>
      <w:r>
        <w:rPr>
          <w:b/>
        </w:rPr>
        <w:t>ROLL : d99+1=d99(9)+1=10</w:t>
      </w:r>
      <w:r>
        <w:br/>
        <w:t/>
        <w:br/>
        <w:t>考察队的出力(深海猎人+30，团队合作+10)</w:t>
        <w:br/>
      </w:r>
      <w:r>
        <w:rPr>
          <w:b/>
        </w:rPr>
        <w:t>ROLL : d100+40=d100(8)+40=48</w:t>
      </w:r>
      <w:r>
        <w:br/>
        <w:t/>
        <w:br/>
        <w:t>海嗣的出力(海嗣潮+30)</w:t>
        <w:br/>
      </w:r>
      <w:r>
        <w:rPr>
          <w:b/>
        </w:rPr>
        <w:t>ROLL : d100+30=d100(2)+30=32</w:t>
      </w:r>
      <w:r>
        <w:br/>
        <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br/>
        <w:br/>
      </w:r>
    </w:p>
    <w:p>
      <w:pPr>
        <w:pStyle w:val="ThreadMinimal"/>
      </w:pPr>
      <w:r>
        <w:t>#959 [2024-06-29 23:28:47]</w:t>
        <w:br/>
        <w:br/>
        <w:t>[深蓝 Round 3]</w:t>
        <w:br/>
        <w:t/>
        <w:br/>
        <w:t>实验室外围探索进度</w:t>
        <w:br/>
      </w:r>
      <w:r>
        <w:rPr>
          <w:b/>
        </w:rPr>
        <w:t>ROLL : d90+10=d90(39)+10=49</w:t>
      </w:r>
      <w:r>
        <w:br/>
        <w:t/>
        <w:br/>
        <w:t>考察队的出力(深海猎人+30，团队合作+10)</w:t>
        <w:br/>
      </w:r>
      <w:r>
        <w:rPr>
          <w:b/>
        </w:rPr>
        <w:t>ROLL : d100+40=d100(10)+40=50</w:t>
      </w:r>
      <w:r>
        <w:br/>
        <w:t/>
        <w:br/>
        <w:t>海嗣的出力(海嗣潮+30)</w:t>
        <w:br/>
      </w:r>
      <w:r>
        <w:rPr>
          <w:b/>
        </w:rPr>
        <w:t>ROLL : d100+30=d100(30)+30=60</w:t>
      </w:r>
      <w:r>
        <w:br/>
        <w:t/>
        <w:br/>
        <w:t>考察队的伤亡情况(深海猎人-20)</w:t>
        <w:br/>
      </w:r>
      <w:r>
        <w:rPr>
          <w:b/>
        </w:rPr>
        <w:t>ROLL : d100=d100(68)=68-20=48</w:t>
      </w:r>
      <w:r>
        <w:br/>
        <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
        <w:br/>
        <w:t>[深蓝 Round 4]</w:t>
        <w:br/>
        <w:t/>
        <w:br/>
        <w:t>实验室外围探索进度</w:t>
        <w:br/>
      </w:r>
      <w:r>
        <w:rPr>
          <w:b/>
        </w:rPr>
        <w:t>ROLL : d51+49=d51(49)+49=98</w:t>
      </w:r>
      <w:r>
        <w:br/>
        <w:t/>
        <w:br/>
        <w:t>考察队的出力(深海猎人+30，团队合作+10)</w:t>
        <w:br/>
      </w:r>
      <w:r>
        <w:rPr>
          <w:b/>
        </w:rPr>
        <w:t>ROLL : d100+40=d100(80)+40=120</w:t>
      </w:r>
      <w:r>
        <w:br/>
        <w:t/>
        <w:br/>
        <w:t>海嗣的出力(海嗣潮+30)</w:t>
        <w:br/>
      </w:r>
      <w:r>
        <w:rPr>
          <w:b/>
        </w:rPr>
        <w:t>ROLL : d100+30=d100(43)+30=73</w:t>
      </w:r>
      <w:r>
        <w:br/>
        <w:br/>
      </w:r>
    </w:p>
    <w:p>
      <w:pPr>
        <w:pStyle w:val="ThreadMinimal"/>
      </w:pPr>
      <w:r>
        <w:t>#960 [2024-06-29 23:46:28]</w:t>
        <w:br/>
        <w:br/>
        <w:t>[警告！已进入深蓝之树实验室！]</w:t>
        <w:br/>
        <w:t>[请出示“钥匙”]</w:t>
        <w:br/>
        <w:t/>
        <w:br/>
        <w:t>考察队开门进度(前文明科技-30，阿戈尔科技+20)</w:t>
        <w:br/>
      </w:r>
      <w:r>
        <w:rPr>
          <w:b/>
        </w:rPr>
        <w:t>ROLL : d100=d100(66)=66-10=56</w:t>
      </w:r>
      <w:r>
        <w:br/>
        <w:t/>
        <w:br/>
        <w:t>考察队的出力(深海猎人+30，团队合作+10)</w:t>
        <w:br/>
      </w:r>
      <w:r>
        <w:rPr>
          <w:b/>
        </w:rPr>
        <w:t>ROLL : d100+40=d100(76)+40=116</w:t>
      </w:r>
      <w:r>
        <w:br/>
        <w:t/>
        <w:br/>
        <w:t>海嗣的出力(海嗣潮+30)</w:t>
        <w:br/>
      </w:r>
      <w:r>
        <w:rPr>
          <w:b/>
        </w:rPr>
        <w:t>ROLL : d100+30=d100(59)+30=89</w:t>
      </w:r>
      <w:r>
        <w:br/>
        <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
        <w:br/>
        <w:t>[深蓝实验室 Round 1]</w:t>
        <w:br/>
        <w:t/>
        <w:br/>
        <w:t>实验室内部探索进度</w:t>
        <w:br/>
      </w:r>
      <w:r>
        <w:rPr>
          <w:b/>
        </w:rPr>
        <w:t>ROLL : d100=d100(28)=28</w:t>
      </w:r>
      <w:r>
        <w:br/>
        <w:t/>
        <w:br/>
        <w:t>考察队探索的方向是</w:t>
        <w:br/>
        <w:t>1.办公室</w:t>
        <w:br/>
        <w:t>2.储藏室</w:t>
        <w:br/>
        <w:t>3.生活区</w:t>
        <w:br/>
        <w:t>4.食堂</w:t>
        <w:br/>
        <w:t>5.科研区</w:t>
        <w:br/>
      </w:r>
      <w:r>
        <w:rPr>
          <w:b/>
        </w:rPr>
        <w:t>ROLL : d5=d5(2)=2</w:t>
      </w:r>
      <w:r>
        <w:br/>
        <w:br/>
      </w:r>
    </w:p>
    <w:p>
      <w:pPr>
        <w:pStyle w:val="ThreadMinimal"/>
      </w:pPr>
      <w:r>
        <w:t>#961 [2024-06-30 00:05:03]</w:t>
        <w:br/>
        <w:br/>
        <w:t>现在，海洋被隔离在外，危险也一同消失。考察队真正踏入了文明的遗迹，疲惫地打量熟悉又陌生的设施。马库斯随便选了一条路深入，竟然在半开门的房间里找到了物资。</w:t>
        <w:br/>
        <w:t/>
        <w:br/>
        <w:t>剩余含量(时间鸿沟-80)</w:t>
        <w:br/>
      </w:r>
      <w:r>
        <w:rPr>
          <w:b/>
        </w:rPr>
        <w:t>ROLL : d20=d20(13)=13</w:t>
      </w:r>
      <w:r>
        <w:br/>
        <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
        <w:br/>
        <w:t>[深蓝实验室 Round 2]</w:t>
        <w:br/>
        <w:t/>
        <w:br/>
        <w:t>实验室内部探索进度</w:t>
        <w:br/>
      </w:r>
      <w:r>
        <w:rPr>
          <w:b/>
        </w:rPr>
        <w:t>ROLL : d72+28=d72(23)+28=51</w:t>
      </w:r>
      <w:r>
        <w:br/>
        <w:t/>
        <w:br/>
        <w:t>考察队探索的方向是</w:t>
        <w:br/>
        <w:t>1.办公室</w:t>
        <w:br/>
        <w:t>2.储藏室</w:t>
        <w:br/>
        <w:t>3.生活区</w:t>
        <w:br/>
        <w:t>4.食堂</w:t>
        <w:br/>
        <w:t>5.科研区</w:t>
        <w:br/>
        <w:t>6.园林</w:t>
        <w:br/>
      </w:r>
      <w:r>
        <w:rPr>
          <w:b/>
        </w:rPr>
        <w:t>ROLL : d6=d6(6)=6</w:t>
      </w:r>
      <w:r>
        <w:br/>
        <w:t/>
        <w:br/>
        <w:t>考察队的灵感</w:t>
        <w:br/>
      </w:r>
      <w:r>
        <w:rPr>
          <w:b/>
        </w:rPr>
        <w:t>ROLL : d100=d100(97)=97</w:t>
      </w:r>
      <w:r>
        <w:br/>
        <w:br/>
      </w:r>
    </w:p>
    <w:p>
      <w:pPr>
        <w:pStyle w:val="ThreadMinimal"/>
      </w:pPr>
      <w:r>
        <w:t>#962 [2024-06-30 00:22:29]</w:t>
        <w:br/>
        <w:b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
        <w:br/>
        <w:t>考察队的识别(先史文明专业+20)</w:t>
        <w:br/>
      </w:r>
      <w:r>
        <w:rPr>
          <w:b/>
        </w:rPr>
        <w:t>ROLL : d100+20=d100(10)+20=30</w:t>
      </w:r>
      <w:r>
        <w:br/>
        <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
        <w:br/>
        <w:t>考察队的灵感(异常+20，荒谬-20)</w:t>
        <w:br/>
      </w:r>
      <w:r>
        <w:rPr>
          <w:b/>
        </w:rPr>
        <w:t>ROLL : d100=d100(18)=18</w:t>
      </w:r>
      <w:r>
        <w:br/>
        <w:t/>
        <w:br/>
        <w:t>即使已经得知海嗣生代存在复数，马库斯也没有第一时间将对面判定为“神”。它太像一株植物，异化的静止的海嗣，似乎毫无攻击力，也无传说中的神智，令人困惑而提不起警惕。</w:t>
        <w:br/>
        <w:t/>
        <w:br/>
        <w:t>考察队的决策是</w:t>
        <w:br/>
        <w:t>0 前进，研究——100 撤离，放弃</w:t>
        <w:br/>
      </w:r>
      <w:r>
        <w:rPr>
          <w:b/>
        </w:rPr>
        <w:t>ROLL : d100=d100(36)=36</w:t>
      </w:r>
      <w:r>
        <w:br/>
        <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br/>
        <w:br/>
      </w:r>
    </w:p>
    <w:p>
      <w:pPr>
        <w:pStyle w:val="ThreadMinimal"/>
      </w:pPr>
      <w:r>
        <w:t>#963 [2024-06-30 00:31:33]</w:t>
        <w:br/>
        <w:br/>
        <w:t>考察队搜索与研究后的灵感</w:t>
        <w:br/>
      </w:r>
      <w:r>
        <w:rPr>
          <w:b/>
        </w:rPr>
        <w:t>ROLL : d100=d100(20)=20</w:t>
      </w:r>
      <w:r>
        <w:br/>
        <w:t/>
        <w:br/>
        <w:t>目前考察队对它的认知是</w:t>
        <w:br/>
        <w:t>1-3 海嗣化的植物</w:t>
        <w:br/>
        <w:t>4-6 植物化的海嗣</w:t>
        <w:br/>
        <w:t>7-9 失败的实验品</w:t>
        <w:br/>
        <w:t>10 大成功/大失败</w:t>
        <w:br/>
      </w:r>
      <w:r>
        <w:rPr>
          <w:b/>
        </w:rPr>
        <w:t>ROLL : d10=d10(8)=8</w:t>
      </w:r>
      <w:r>
        <w:br/>
      </w:r>
      <w:r>
        <w:rPr>
          <w:b/>
        </w:rPr>
        <w:t>ROLL : d2=d2(1)=1</w:t>
      </w:r>
      <w:r>
        <w:br/>
        <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
        <w:br/>
        <w:t>马库斯的灵感(关联+20)</w:t>
        <w:br/>
      </w:r>
      <w:r>
        <w:rPr>
          <w:b/>
        </w:rPr>
        <w:t>ROLL : d100+20=d100(33)+20=53</w:t>
      </w:r>
      <w:r>
        <w:br/>
        <w:t/>
        <w:br/>
        <w:t>如果这真的是符合实验流程的创造……马库斯开始搜索每一扇门的标识。</w:t>
        <w:br/>
        <w:t>那应该有相应的实验记录。</w:t>
        <w:br/>
        <w:br/>
      </w:r>
    </w:p>
    <w:p>
      <w:pPr>
        <w:pStyle w:val="ThreadMinimal"/>
      </w:pPr>
      <w:r>
        <w:t>#964 [2024-06-30 00:41:14]</w:t>
        <w:br/>
        <w:br/>
        <w:t>[深蓝实验室 Round 3]</w:t>
        <w:br/>
        <w:t/>
        <w:br/>
        <w:t>实验室内部探索进度</w:t>
        <w:br/>
      </w:r>
      <w:r>
        <w:rPr>
          <w:b/>
        </w:rPr>
        <w:t>ROLL : d49+51=d49(36)+51=87</w:t>
      </w:r>
      <w:r>
        <w:br/>
        <w:t/>
        <w:br/>
        <w:t>考察队探索的方向是</w:t>
        <w:br/>
        <w:t>1.办公室</w:t>
        <w:br/>
        <w:t>2.生活区</w:t>
        <w:br/>
        <w:t>3.食堂</w:t>
        <w:br/>
        <w:t>4.科研区</w:t>
        <w:br/>
      </w:r>
      <w:r>
        <w:rPr>
          <w:b/>
        </w:rPr>
        <w:t>ROLL : d4=d4(1)=1</w:t>
      </w:r>
      <w:r>
        <w:br/>
        <w:t/>
        <w:br/>
        <w:t>办公室里是否有相关记录</w:t>
        <w:br/>
      </w:r>
      <w:r>
        <w:rPr>
          <w:b/>
        </w:rPr>
        <w:t>ROLL : d2=d2(2)=2</w:t>
      </w:r>
      <w:r>
        <w:br/>
        <w:t/>
        <w:br/>
        <w:t>考察队再次破解了一扇内部的门，然而这间疑似办公场所的房屋没有提供任何帮助，光洁得犹如样板房，没有任何密封的纸质文件存留，而他们又无法看懂系统显示的文字。</w:t>
        <w:br/>
        <w:t>于是一无所获。</w:t>
        <w:br/>
        <w:t/>
        <w:br/>
        <w:t>[深蓝实验室 Round 4]</w:t>
        <w:br/>
        <w:t/>
        <w:br/>
        <w:t>实验室内部探索进度</w:t>
        <w:br/>
      </w:r>
      <w:r>
        <w:rPr>
          <w:b/>
        </w:rPr>
        <w:t>ROLL : d13+87=d13(9)+87=96</w:t>
      </w:r>
      <w:r>
        <w:br/>
        <w:t/>
        <w:br/>
        <w:t>考察队探索的方向是</w:t>
        <w:br/>
        <w:t>1.办公室</w:t>
        <w:br/>
        <w:t>2.生活区</w:t>
        <w:br/>
        <w:t>3.食堂</w:t>
        <w:br/>
        <w:t>4.科研区</w:t>
        <w:br/>
      </w:r>
      <w:r>
        <w:rPr>
          <w:b/>
        </w:rPr>
        <w:t>ROLL : d4=d4(1)=1</w:t>
      </w:r>
      <w:r>
        <w:br/>
        <w:t/>
        <w:br/>
        <w:t>办公室里是否有相关记录</w:t>
        <w:br/>
      </w:r>
      <w:r>
        <w:rPr>
          <w:b/>
        </w:rPr>
        <w:t>ROLL : d2=d2(2)=2</w:t>
      </w:r>
      <w:r>
        <w:br/>
        <w:br/>
      </w:r>
    </w:p>
    <w:p>
      <w:pPr>
        <w:pStyle w:val="ThreadMinimal"/>
      </w:pPr>
      <w:r>
        <w:t>#965 [2024-06-30 00:49:57]</w:t>
        <w:br/>
        <w:br/>
        <w:t>考察队转手就把这件办公室对门给如法炮制了，然而办公室的对面的确是办公室，却也是一样整洁到毫无资料的办公室。</w:t>
        <w:br/>
        <w:t>负责解锁的队员无奈地看向马库斯：“我们真的不换一个方向？”</w:t>
        <w:br/>
        <w:t/>
        <w:br/>
        <w:t>[深蓝实验室 Round 5]</w:t>
        <w:br/>
        <w:t/>
        <w:br/>
        <w:t>实验室内部探索进度</w:t>
        <w:br/>
      </w:r>
      <w:r>
        <w:rPr>
          <w:b/>
        </w:rPr>
        <w:t>ROLL : d4+96=d4(4)+96=100</w:t>
      </w:r>
      <w:r>
        <w:br/>
        <w:t/>
        <w:br/>
        <w:t>考察队探索的方向是</w:t>
        <w:br/>
        <w:t>1.办公室</w:t>
        <w:br/>
        <w:t>2.生活区</w:t>
        <w:br/>
        <w:t>3.食堂</w:t>
        <w:br/>
        <w:t>4.科研区</w:t>
        <w:br/>
      </w:r>
      <w:r>
        <w:rPr>
          <w:b/>
        </w:rPr>
        <w:t>ROLL : d4=d4(1)=1</w:t>
      </w:r>
      <w:r>
        <w:br/>
        <w:t/>
        <w:br/>
        <w:t>探索结束，默认可获得资料，纸质/电子</w:t>
        <w:br/>
      </w:r>
      <w:r>
        <w:rPr>
          <w:b/>
        </w:rPr>
        <w:t>ROLL : d2=d2(2)=2</w:t>
      </w:r>
      <w:r>
        <w:br/>
        <w:t/>
        <w:br/>
        <w:t>考察队的识别(先史文明专业+20)</w:t>
        <w:br/>
      </w:r>
      <w:r>
        <w:rPr>
          <w:b/>
        </w:rPr>
        <w:t>ROLL : d100+20=d100(12)+20=32</w:t>
      </w:r>
      <w:r>
        <w:br/>
        <w:t/>
        <w:br/>
        <w:t>依然是大片大片无法识别的文字与数据资料，考察队只能将存储器密封收好，带回阿戈尔解读。</w:t>
        <w:br/>
        <w:t/>
        <w:br/>
        <w:t>资料的重要性(大于50含有巨兽)</w:t>
        <w:br/>
      </w:r>
      <w:r>
        <w:rPr>
          <w:b/>
        </w:rPr>
        <w:t>ROLL : d100=d100(65)=65</w:t>
      </w:r>
      <w:r>
        <w:br/>
        <w:br/>
      </w:r>
    </w:p>
    <w:p>
      <w:pPr>
        <w:pStyle w:val="ThreadMinimal"/>
      </w:pPr>
      <w:r>
        <w:t>#966 [2024-06-30 00:55:36]</w:t>
        <w:br/>
        <w:br/>
        <w:t>探索似乎已经结束了，所有人拎起武器，再次走向那扇曾经给予他们希望的门。</w:t>
        <w:br/>
        <w:t/>
        <w:br/>
        <w:t>考察队的灵感(探索满值+20)</w:t>
        <w:br/>
      </w:r>
      <w:r>
        <w:rPr>
          <w:b/>
        </w:rPr>
        <w:t>ROLL : d100+20=d100(30)+20=50</w:t>
      </w:r>
      <w:r>
        <w:br/>
        <w:t/>
        <w:br/>
        <w:t>是否发觉</w:t>
        <w:br/>
      </w:r>
      <w:r>
        <w:rPr>
          <w:b/>
        </w:rPr>
        <w:t>ROLL : d2=d2(2)=2</w:t>
      </w:r>
      <w:r>
        <w:br/>
        <w:t/>
        <w:br/>
        <w:t>考察队并未发觉还有另一扇通往外界的门，那边将是无水的坦途，通向海面上伊比利亚的海岸。</w:t>
        <w:br/>
        <w:t>他们重启门扉，踏入战场。</w:t>
        <w:br/>
        <w:t/>
        <w:br/>
        <w:t>[深蓝 Round 1]</w:t>
        <w:br/>
        <w:t/>
        <w:br/>
        <w:t>实验室外围撤离进度</w:t>
        <w:br/>
      </w:r>
      <w:r>
        <w:rPr>
          <w:b/>
        </w:rPr>
        <w:t>ROLL : d100=d100(91)=91</w:t>
      </w:r>
      <w:r>
        <w:br/>
        <w:t/>
        <w:br/>
        <w:t>考察队的潜行(深海猎人+30)</w:t>
        <w:br/>
      </w:r>
      <w:r>
        <w:rPr>
          <w:b/>
        </w:rPr>
        <w:t>ROLL : d100+30=d100(48)+30=78</w:t>
      </w:r>
      <w:r>
        <w:br/>
        <w:t/>
        <w:br/>
        <w:t>海嗣的察觉(海嗣+30，巢穴+20)</w:t>
        <w:br/>
      </w:r>
      <w:r>
        <w:rPr>
          <w:b/>
        </w:rPr>
        <w:t>ROLL : d100+50=d100(56)+50=106</w:t>
      </w:r>
      <w:r>
        <w:br/>
        <w:t/>
        <w:br/>
        <w:t>考察队的出力(深海猎人+30，团队合作+10)</w:t>
        <w:br/>
      </w:r>
      <w:r>
        <w:rPr>
          <w:b/>
        </w:rPr>
        <w:t>ROLL : d100+40=d100(74)+40=114</w:t>
      </w:r>
      <w:r>
        <w:br/>
        <w:t/>
        <w:br/>
        <w:t>海嗣的出力(海嗣潮+30)</w:t>
        <w:br/>
      </w:r>
      <w:r>
        <w:rPr>
          <w:b/>
        </w:rPr>
        <w:t>ROLL : d100+30=d100(27)+30=57</w:t>
      </w:r>
      <w:r>
        <w:br/>
        <w:br/>
      </w:r>
    </w:p>
    <w:p>
      <w:pPr>
        <w:pStyle w:val="ThreadMinimal"/>
      </w:pPr>
      <w:r>
        <w:t>#967 [2024-06-30 01:08:01]</w:t>
        <w:br/>
        <w:b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
        <w:br/>
        <w:t>[深蓝 Round 2]</w:t>
        <w:br/>
        <w:t/>
        <w:br/>
        <w:t>实验室外围撤离进度</w:t>
        <w:br/>
      </w:r>
      <w:r>
        <w:rPr>
          <w:b/>
        </w:rPr>
        <w:t>ROLL : d9+91=d9(2)+91=93</w:t>
      </w:r>
      <w:r>
        <w:br/>
        <w:t/>
        <w:br/>
        <w:t>考察队的出力(深海猎人+30，团队合作+10)</w:t>
        <w:br/>
      </w:r>
      <w:r>
        <w:rPr>
          <w:b/>
        </w:rPr>
        <w:t>ROLL : d100+40=d100(7)+40=47</w:t>
      </w:r>
      <w:r>
        <w:br/>
        <w:t/>
        <w:br/>
        <w:t>海嗣的出力(海嗣潮+30)</w:t>
        <w:br/>
      </w:r>
      <w:r>
        <w:rPr>
          <w:b/>
        </w:rPr>
        <w:t>ROLL : d100+30=d100(44)+30=74</w:t>
      </w:r>
      <w:r>
        <w:br/>
        <w:t/>
        <w:br/>
        <w:t>考察队的伤亡程度(深海猎人-20)</w:t>
        <w:br/>
      </w:r>
      <w:r>
        <w:rPr>
          <w:b/>
        </w:rPr>
        <w:t>ROLL : d100=d100(73)=73-20=53</w:t>
      </w:r>
      <w:r>
        <w:br/>
        <w:t/>
        <w:br/>
        <w:t>死者是否为熟人(大于九十二是)</w:t>
        <w:br/>
      </w:r>
      <w:r>
        <w:rPr>
          <w:b/>
        </w:rPr>
        <w:t>ROLL : d100=d100(25)=25</w:t>
      </w:r>
      <w:r>
        <w:br/>
        <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br/>
        <w:br/>
      </w:r>
    </w:p>
    <w:p>
      <w:pPr>
        <w:pStyle w:val="ThreadMinimal"/>
      </w:pPr>
      <w:r>
        <w:t>#968 [2024-06-30 01:15:52]</w:t>
        <w:br/>
        <w:br/>
        <w:t>[深蓝 Round 3]</w:t>
        <w:br/>
        <w:t/>
        <w:br/>
        <w:t>实验室外围撤离进度</w:t>
        <w:br/>
      </w:r>
      <w:r>
        <w:rPr>
          <w:b/>
        </w:rPr>
        <w:t>ROLL : d7+93=d7(1)+93=94</w:t>
      </w:r>
      <w:r>
        <w:br/>
        <w:t/>
        <w:br/>
        <w:t>考察队的出力(深海猎人+30，团队合作+10)</w:t>
        <w:br/>
      </w:r>
      <w:r>
        <w:rPr>
          <w:b/>
        </w:rPr>
        <w:t>ROLL : d100+40=d100(27)+40=67</w:t>
      </w:r>
      <w:r>
        <w:br/>
        <w:t/>
        <w:br/>
        <w:t>海嗣的出力(海嗣潮+30)</w:t>
        <w:br/>
      </w:r>
      <w:r>
        <w:rPr>
          <w:b/>
        </w:rPr>
        <w:t>ROLL : d100+30=d100(23)+30=53</w:t>
      </w:r>
      <w:r>
        <w:br/>
        <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
        <w:br/>
        <w:t>[深蓝 Round 4]</w:t>
        <w:br/>
        <w:t/>
        <w:br/>
        <w:t>实验室外围撤离进度</w:t>
        <w:br/>
      </w:r>
      <w:r>
        <w:rPr>
          <w:b/>
        </w:rPr>
        <w:t>ROLL : d6+94=d6(6)+94=100</w:t>
      </w:r>
      <w:r>
        <w:br/>
        <w:t/>
        <w:br/>
        <w:t>考察队的出力(深海猎人+30，团队合作+10)</w:t>
        <w:br/>
      </w:r>
      <w:r>
        <w:rPr>
          <w:b/>
        </w:rPr>
        <w:t>ROLL : d100+40=d100(46)+40=86</w:t>
      </w:r>
      <w:r>
        <w:br/>
        <w:t/>
        <w:br/>
        <w:t>海嗣的出力(海嗣潮+30)</w:t>
        <w:br/>
      </w:r>
      <w:r>
        <w:rPr>
          <w:b/>
        </w:rPr>
        <w:t>ROLL : d100+30=d100(30)+30=60</w:t>
      </w:r>
      <w:r>
        <w:br/>
        <w:br/>
      </w:r>
    </w:p>
    <w:p>
      <w:pPr>
        <w:pStyle w:val="ThreadMinimal"/>
      </w:pPr>
      <w:r>
        <w:t>#969 [2024-06-30 01:23:16]</w:t>
        <w:br/>
        <w:br/>
        <w:t>考察队终于冲入了地幔的缝隙，在逆流中返回文明。</w:t>
        <w:br/>
        <w:t>同时，他们也没有忘记，这片黑暗里吞噬了两位猎人的同伴。</w:t>
        <w:br/>
        <w:t/>
        <w:br/>
        <w:t>[地幔 Round 1]</w:t>
        <w:br/>
        <w:t/>
        <w:br/>
        <w:t>地幔上升进度</w:t>
        <w:br/>
      </w:r>
      <w:r>
        <w:rPr>
          <w:b/>
        </w:rPr>
        <w:t>ROLL : d48=d48(41)=41</w:t>
      </w:r>
      <w:r>
        <w:br/>
        <w:t/>
        <w:br/>
        <w:t>考察队的出力(深海猎人+30，团队合作+10，无光-20)</w:t>
        <w:br/>
      </w:r>
      <w:r>
        <w:rPr>
          <w:b/>
        </w:rPr>
        <w:t>ROLL : d100+20=d100(12)+20=32</w:t>
      </w:r>
      <w:r>
        <w:br/>
        <w:t/>
        <w:br/>
        <w:t>海嗣的出力(海嗣潮+30)</w:t>
        <w:br/>
      </w:r>
      <w:r>
        <w:rPr>
          <w:b/>
        </w:rPr>
        <w:t>ROLL : d100+30=d100(2)+30=32</w:t>
      </w:r>
      <w:r>
        <w:br/>
        <w:t/>
        <w:br/>
        <w:t>谁的胜利</w:t>
        <w:br/>
      </w:r>
      <w:r>
        <w:rPr>
          <w:b/>
        </w:rPr>
        <w:t>ROLL : d2=d2(2)=2</w:t>
      </w:r>
      <w:r>
        <w:br/>
        <w:t/>
        <w:br/>
        <w:t>考察队的伤亡程度(深海猎人-20)</w:t>
        <w:br/>
      </w:r>
      <w:r>
        <w:rPr>
          <w:b/>
        </w:rPr>
        <w:t>ROLL : d100=d100(76)=76-20=56</w:t>
      </w:r>
      <w:r>
        <w:br/>
        <w:t/>
        <w:br/>
        <w:t>死者是否为熟人(大于九十是)</w:t>
        <w:br/>
      </w:r>
      <w:r>
        <w:rPr>
          <w:b/>
        </w:rPr>
        <w:t>ROLL : d100=d100(86)=86</w:t>
      </w:r>
      <w:r>
        <w:br/>
        <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br/>
        <w:br/>
      </w:r>
    </w:p>
    <w:p>
      <w:pPr>
        <w:pStyle w:val="ThreadMinimal"/>
      </w:pPr>
      <w:r>
        <w:t>#970 [2024-06-30 01:30:31]</w:t>
        <w:br/>
        <w:br/>
        <w:t>[地幔 Round 2]</w:t>
        <w:br/>
        <w:t/>
        <w:br/>
        <w:t>地幔上升进度</w:t>
        <w:br/>
      </w:r>
      <w:r>
        <w:rPr>
          <w:b/>
        </w:rPr>
        <w:t>ROLL : d7+41=d7(5)+41=46</w:t>
      </w:r>
      <w:r>
        <w:br/>
        <w:t/>
        <w:br/>
        <w:t>考察队的出力(深海猎人+30，无光-20)</w:t>
        <w:br/>
      </w:r>
      <w:r>
        <w:rPr>
          <w:b/>
        </w:rPr>
        <w:t>ROLL : d100+10=d100(2)+10=12</w:t>
      </w:r>
      <w:r>
        <w:br/>
        <w:t/>
        <w:br/>
        <w:t>海嗣的出力(海嗣潮+30)</w:t>
        <w:br/>
      </w:r>
      <w:r>
        <w:rPr>
          <w:b/>
        </w:rPr>
        <w:t>ROLL : d100+30=d100(82)+30=112</w:t>
      </w:r>
      <w:r>
        <w:br/>
        <w:t/>
        <w:br/>
        <w:t>考察队的伤亡程度(深海猎人-20)</w:t>
        <w:br/>
      </w:r>
      <w:r>
        <w:rPr>
          <w:b/>
        </w:rPr>
        <w:t>ROLL : d100=d100(3)=3-20=-17</w:t>
      </w:r>
      <w:r>
        <w:br/>
        <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
        <w:br/>
        <w:t>[跋涉 Round 1]</w:t>
        <w:br/>
        <w:t/>
        <w:br/>
        <w:t>海沟上升进度</w:t>
        <w:br/>
      </w:r>
      <w:r>
        <w:rPr>
          <w:b/>
        </w:rPr>
        <w:t>ROLL : d100=d100(69)=69</w:t>
      </w:r>
      <w:r>
        <w:br/>
        <w:t/>
        <w:br/>
        <w:t>考察队的出力(深海猎人+30)</w:t>
        <w:br/>
      </w:r>
      <w:r>
        <w:rPr>
          <w:b/>
        </w:rPr>
        <w:t>ROLL : d100+30=d100(32)+30=62</w:t>
      </w:r>
      <w:r>
        <w:br/>
        <w:t/>
        <w:br/>
        <w:t>海嗣的出力(海嗣潮+30)</w:t>
        <w:br/>
      </w:r>
      <w:r>
        <w:rPr>
          <w:b/>
        </w:rPr>
        <w:t>ROLL : d100+30=d100(20)+30=50</w:t>
      </w:r>
      <w:r>
        <w:br/>
        <w:br/>
      </w:r>
    </w:p>
    <w:p>
      <w:pPr>
        <w:pStyle w:val="ThreadMinimal"/>
      </w:pPr>
      <w:r>
        <w:t>#971 [2024-06-30 01:44:04]</w:t>
        <w:br/>
        <w:b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
        <w:br/>
        <w:t>[跋涉 Round 2]</w:t>
        <w:br/>
        <w:t/>
        <w:br/>
        <w:t>海沟上升进度</w:t>
        <w:br/>
      </w:r>
      <w:r>
        <w:rPr>
          <w:b/>
        </w:rPr>
        <w:t>ROLL : d31+69=d31(10)+69=79</w:t>
      </w:r>
      <w:r>
        <w:br/>
        <w:t/>
        <w:br/>
        <w:t>考察队的出力(深海猎人+30)</w:t>
        <w:br/>
      </w:r>
      <w:r>
        <w:rPr>
          <w:b/>
        </w:rPr>
        <w:t>ROLL : d100+30=d100(50)+30=80</w:t>
      </w:r>
      <w:r>
        <w:br/>
        <w:t/>
        <w:br/>
        <w:t>海嗣的出力(海嗣潮+30)</w:t>
        <w:br/>
      </w:r>
      <w:r>
        <w:rPr>
          <w:b/>
        </w:rPr>
        <w:t>ROLL : d100+30=d100(95)+30=125</w:t>
      </w:r>
      <w:r>
        <w:br/>
        <w:t/>
        <w:br/>
        <w:t>考察队的伤亡程度(深海猎人-20)</w:t>
        <w:br/>
      </w:r>
      <w:r>
        <w:rPr>
          <w:b/>
        </w:rPr>
        <w:t>ROLL : d100=d100(79)=79-20=59</w:t>
      </w:r>
      <w:r>
        <w:br/>
        <w:t/>
        <w:br/>
        <w:t>死者是否为熟人(大于八十九是)</w:t>
        <w:br/>
      </w:r>
      <w:r>
        <w:rPr>
          <w:b/>
        </w:rPr>
        <w:t>ROLL : d100=d100(1)=1</w:t>
      </w:r>
      <w:r>
        <w:br/>
        <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br/>
        <w:br/>
      </w:r>
    </w:p>
    <w:p>
      <w:pPr>
        <w:pStyle w:val="ThreadMinimal"/>
      </w:pPr>
      <w:r>
        <w:t>#972 [2024-06-30 01:50:32]</w:t>
        <w:br/>
        <w:br/>
        <w:t>[跋涉 Round 3]</w:t>
        <w:br/>
        <w:t/>
        <w:br/>
        <w:t>海沟上升进度</w:t>
        <w:br/>
      </w:r>
      <w:r>
        <w:rPr>
          <w:b/>
        </w:rPr>
        <w:t>ROLL : d21+79=d21(15)+79=94</w:t>
      </w:r>
      <w:r>
        <w:br/>
        <w:t/>
        <w:br/>
        <w:t>考察队的出力(深海猎人+30)</w:t>
        <w:br/>
      </w:r>
      <w:r>
        <w:rPr>
          <w:b/>
        </w:rPr>
        <w:t>ROLL : d100+30=d100(75)+30=105</w:t>
      </w:r>
      <w:r>
        <w:br/>
        <w:t/>
        <w:br/>
        <w:t>海嗣的出力(海嗣潮+30)</w:t>
        <w:br/>
      </w:r>
      <w:r>
        <w:rPr>
          <w:b/>
        </w:rPr>
        <w:t>ROLL : d100+30=d100(58)+30=88</w:t>
      </w:r>
      <w:r>
        <w:br/>
        <w:t/>
        <w:br/>
        <w:t>考察队已经能隐隐约约透过海嗣斑斓的肢节，窥见舰队银色的影子。</w:t>
        <w:br/>
        <w:t>希望瞬间凝聚成实体，他们竭力分开海水，撕碎敌人，意志如最后膨胀的火焰般燃烧，渴望地探向文明的灯火。</w:t>
        <w:br/>
        <w:t>……毫厘之差。</w:t>
        <w:br/>
        <w:t/>
        <w:br/>
        <w:t>[跋涉 Round 4]</w:t>
        <w:br/>
        <w:t/>
        <w:br/>
        <w:t>海沟上升进度</w:t>
        <w:br/>
      </w:r>
      <w:r>
        <w:rPr>
          <w:b/>
        </w:rPr>
        <w:t>ROLL : d6+94=d6(2)+94=96</w:t>
      </w:r>
      <w:r>
        <w:br/>
        <w:t/>
        <w:br/>
        <w:t>考察队的出力(深海猎人+30，舰队支援+20)</w:t>
        <w:br/>
      </w:r>
      <w:r>
        <w:rPr>
          <w:b/>
        </w:rPr>
        <w:t>ROLL : d100+50=d100(89)+50=139</w:t>
      </w:r>
      <w:r>
        <w:br/>
        <w:t/>
        <w:br/>
        <w:t>海嗣的出力(海嗣潮+30)</w:t>
        <w:br/>
      </w:r>
      <w:r>
        <w:rPr>
          <w:b/>
        </w:rPr>
        <w:t>ROLL : d100+30=d100(40)+30=70</w:t>
      </w:r>
      <w:r>
        <w:br/>
        <w:t/>
        <w:br/>
        <w:t>纯白的身影被舰队收入怀中</w:t>
        <w:br/>
        <w:t>“任务完成。”筋疲力尽的马库斯拄着剑朝指挥官点头，“……尽快回航。”</w:t>
        <w:br/>
        <w:t>几分钟后，舰队在齐射中出发，向原定建造的岗哨奔行，而弑神计划的未来仍在迷雾中。</w:t>
        <w:br/>
        <w:t/>
        <w:br/>
        <w:t>战争，还是和平？</w:t>
        <w:br/>
        <w:t>倒计时：八。</w:t>
        <w:br/>
        <w:br/>
      </w:r>
    </w:p>
    <w:p>
      <w:pPr>
        <w:pStyle w:val="ThreadMinimal"/>
      </w:pPr>
      <w:r>
        <w:t>#973 [2024-06-30 17:28:35]</w:t>
        <w:br/>
        <w:br/>
        <w:t>Day12到Day8之间，队长们是否查出了更多的高层叛徒(多位执政官+30，隐蔽-20)</w:t>
        <w:br/>
      </w:r>
      <w:r>
        <w:rPr>
          <w:b/>
        </w:rPr>
        <w:t>ROLL : d100+10=d100(83)+10=93</w:t>
      </w:r>
      <w:r>
        <w:br/>
        <w:t/>
        <w:br/>
        <w:t>收获程度</w:t>
        <w:br/>
      </w:r>
      <w:r>
        <w:rPr>
          <w:b/>
        </w:rPr>
        <w:t>ROLL : d12=d12(5)=5</w:t>
      </w:r>
      <w:r>
        <w:br/>
        <w:t/>
        <w:br/>
        <w:t>科洛斯修姆潜伏的深海信徒已经被挖出四分之三。</w:t>
        <w:br/>
        <w:t/>
        <w:br/>
        <w:t>普布利乌斯是否发觉(城市执政官+30，海猎隐瞒-30)</w:t>
        <w:br/>
      </w:r>
      <w:r>
        <w:rPr>
          <w:b/>
        </w:rPr>
        <w:t>ROLL : d100=d100(82)=82</w:t>
      </w:r>
      <w:r>
        <w:br/>
        <w:t/>
        <w:br/>
        <w:t>普布利乌斯的态度是</w:t>
        <w:br/>
        <w:t>0 被隐瞒的愤怒——100 不爽的默认</w:t>
        <w:br/>
      </w:r>
      <w:r>
        <w:rPr>
          <w:b/>
        </w:rPr>
        <w:t>ROLL : d100=d100(5)=5</w:t>
      </w:r>
      <w:r>
        <w:br/>
        <w:t/>
        <w:br/>
        <w:t>剩下的信徒倾向于(反复清扫-20)</w:t>
        <w:br/>
        <w:t>0 恐惧隐蔽——100 激烈反击</w:t>
        <w:br/>
      </w:r>
      <w:r>
        <w:rPr>
          <w:b/>
        </w:rPr>
        <w:t>ROLL : d100=d100(65)=65-20=45</w:t>
      </w:r>
      <w:r>
        <w:br/>
        <w:t/>
        <w:br/>
        <w:t>在警惕与恐惧中，藏得最深的那批人百般犹豫后，还是隐秘地停下了手中的规划。</w:t>
        <w:br/>
        <w:t/>
        <w:br/>
        <w:t>普布利乌斯是哪一天发现的</w:t>
        <w:br/>
      </w:r>
      <w:r>
        <w:rPr>
          <w:b/>
        </w:rPr>
        <w:t>ROLL : d5=d5(2)=2</w:t>
      </w:r>
      <w:r>
        <w:br/>
        <w:t/>
        <w:br/>
        <w:t>他对海猎隐瞒他清剿信徒的认知是</w:t>
        <w:br/>
        <w:t>1-3 对自己的不信任</w:t>
        <w:br/>
        <w:t>4-6 对阿戈尔的不信任</w:t>
        <w:br/>
        <w:t>7-9 故意隐瞒更大的事</w:t>
        <w:br/>
        <w:t>10 大成功/大失败</w:t>
        <w:br/>
      </w:r>
      <w:r>
        <w:rPr>
          <w:b/>
        </w:rPr>
        <w:t>ROLL : d10=d10(4)=4</w:t>
      </w:r>
      <w:r>
        <w:br/>
      </w:r>
      <w:r>
        <w:rPr>
          <w:b/>
        </w:rPr>
        <w:t>ROLL : d2=d2(1)=1</w:t>
      </w:r>
      <w:r>
        <w:br/>
        <w:br/>
      </w:r>
    </w:p>
    <w:p>
      <w:pPr>
        <w:pStyle w:val="ThreadMinimal"/>
      </w:pPr>
      <w:r>
        <w:t>#974 [2024-06-30 17:45:33]</w:t>
        <w:br/>
        <w:br/>
        <w:t>普布利乌斯对此事的处理方式是(愤怒+20)</w:t>
        <w:br/>
        <w:t>0 暗中调查——100 直白质问</w:t>
        <w:br/>
      </w:r>
      <w:r>
        <w:rPr>
          <w:b/>
        </w:rPr>
        <w:t>ROLL : d100+20=d100(52)+20=72</w:t>
      </w:r>
      <w:r>
        <w:br/>
        <w:t/>
        <w:br/>
        <w:t>Day10</w:t>
        <w:br/>
        <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
        <w:br/>
        <w:t>乌尔比安的想法是</w:t>
        <w:br/>
        <w:t>1-3 果然有这一天</w:t>
        <w:br/>
        <w:t>4-6 只要“玛尼娅”不暴露就行</w:t>
        <w:br/>
        <w:t>7-9 继续坚持封锁机密</w:t>
        <w:br/>
        <w:t>10 大成功/大失败</w:t>
        <w:br/>
      </w:r>
      <w:r>
        <w:rPr>
          <w:b/>
        </w:rPr>
        <w:t>ROLL : d10=d10(5)=5</w:t>
      </w:r>
      <w:r>
        <w:br/>
      </w:r>
      <w:r>
        <w:rPr>
          <w:b/>
        </w:rPr>
        <w:t>ROLL : d2=d2(2)=2</w:t>
      </w:r>
      <w:r>
        <w:br/>
        <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
        <w:br/>
        <w:t>乌尔比安的说服(乌尔比安的信用+20)</w:t>
        <w:br/>
      </w:r>
      <w:r>
        <w:rPr>
          <w:b/>
        </w:rPr>
        <w:t>ROLL : d100+20=d100(49)+20=69</w:t>
      </w:r>
      <w:r>
        <w:br/>
        <w:t/>
        <w:br/>
        <w:t>普布利乌斯的说服(合乎规矩+20)</w:t>
        <w:br/>
      </w:r>
      <w:r>
        <w:rPr>
          <w:b/>
        </w:rPr>
        <w:t>ROLL : d100+20=d100(31)+20=51</w:t>
      </w:r>
      <w:r>
        <w:br/>
        <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br/>
        <w:br/>
      </w:r>
    </w:p>
    <w:p>
      <w:pPr>
        <w:pStyle w:val="ThreadMinimal"/>
      </w:pPr>
      <w:r>
        <w:t>#975 [2024-06-30 18:12:11]</w:t>
        <w:br/>
        <w:br/>
        <w:t>普布利乌斯已了解到海猎的暗查进度，是否察觉到马库斯“出海任务”的问题(城市执政官+30，海猎隐瞒-30)</w:t>
        <w:br/>
      </w:r>
      <w:r>
        <w:rPr>
          <w:b/>
        </w:rPr>
        <w:t>ROLL : d100=d100(83)=83</w:t>
      </w:r>
      <w:r>
        <w:br/>
        <w:t/>
        <w:br/>
        <w:t>他的态度是(愤怒+20)</w:t>
        <w:br/>
        <w:t>0 勉强无视——100 解释清楚</w:t>
        <w:br/>
      </w:r>
      <w:r>
        <w:rPr>
          <w:b/>
        </w:rPr>
        <w:t>ROLL : d100+20=d100(75)+20=95</w:t>
      </w:r>
      <w:r>
        <w:br/>
        <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
        <w:br/>
        <w:t>乌尔比安的决策是</w:t>
        <w:br/>
        <w:t>1-3 完全坦白</w:t>
        <w:br/>
        <w:t>4-6 部分坦白</w:t>
        <w:br/>
        <w:t>7-9 矢口否认</w:t>
        <w:br/>
        <w:t>10 大成功/大失败</w:t>
        <w:br/>
      </w:r>
      <w:r>
        <w:rPr>
          <w:b/>
        </w:rPr>
        <w:t>ROLL : d10=d10(1)=1</w:t>
      </w:r>
      <w:r>
        <w:br/>
      </w:r>
      <w:r>
        <w:rPr>
          <w:b/>
        </w:rPr>
        <w:t>ROLL : d2=d2(1)=1</w:t>
      </w:r>
      <w:r>
        <w:br/>
        <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
        <w:br/>
        <w:t>乌尔比安的说服(乌尔比安的信用+20，太过离奇-20)</w:t>
        <w:br/>
      </w:r>
      <w:r>
        <w:rPr>
          <w:b/>
        </w:rPr>
        <w:t>ROLL : d100=d100(32)=32</w:t>
      </w:r>
      <w:r>
        <w:br/>
        <w:t/>
        <w:br/>
        <w:t>普布利乌斯的说服</w:t>
        <w:br/>
      </w:r>
      <w:r>
        <w:rPr>
          <w:b/>
        </w:rPr>
        <w:t>ROLL : d100=d100(96)=96</w:t>
      </w:r>
      <w:r>
        <w:br/>
        <w:br/>
      </w:r>
    </w:p>
    <w:p>
      <w:pPr>
        <w:pStyle w:val="ThreadMinimal"/>
      </w:pPr>
      <w:r>
        <w:t>#976 [2024-06-30 18:29:59]</w:t>
        <w:br/>
        <w:br/>
        <w:t>普布利乌斯怀疑乌尔比安的解释，他认为</w:t>
        <w:br/>
        <w:t>1-3 被隐瞒，于事无补</w:t>
        <w:br/>
        <w:t>4-6 被欺骗，无可奈何</w:t>
        <w:br/>
        <w:t>7-9 被欺骗，彻底激怒</w:t>
        <w:br/>
        <w:t>10 大成功/大失败</w:t>
        <w:br/>
      </w:r>
      <w:r>
        <w:rPr>
          <w:b/>
        </w:rPr>
        <w:t>ROLL : d10=d10(6)=6</w:t>
      </w:r>
      <w:r>
        <w:br/>
      </w:r>
      <w:r>
        <w:rPr>
          <w:b/>
        </w:rPr>
        <w:t>ROLL : d2=d2(1)=1</w:t>
      </w:r>
      <w:r>
        <w:br/>
        <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
        <w:br/>
        <w:t>查询你这些天都干了什么，从Day19到Day8开始算，玩了几天</w:t>
        <w:br/>
      </w:r>
      <w:r>
        <w:rPr>
          <w:b/>
        </w:rPr>
        <w:t>ROLL : d12=d12(7)=7</w:t>
      </w:r>
      <w:r>
        <w:br/>
        <w:t/>
        <w:br/>
        <w:t>剩下五天里，训练了几天</w:t>
        <w:br/>
      </w:r>
      <w:r>
        <w:rPr>
          <w:b/>
        </w:rPr>
        <w:t>ROLL : d5=d5(4)=4</w:t>
      </w:r>
      <w:r>
        <w:br/>
        <w:t/>
        <w:br/>
        <w:t>鉴于研究所不是真正的训练场，没法提供合适的训练，因此两天折为一个D10</w:t>
        <w:br/>
      </w:r>
      <w:r>
        <w:rPr>
          <w:b/>
        </w:rPr>
        <w:t>ROLL : 2d10+87=d10(6)+d10(8)+87=101</w:t>
      </w:r>
      <w:r>
        <w:br/>
        <w:br/>
      </w:r>
    </w:p>
    <w:p>
      <w:pPr>
        <w:pStyle w:val="ThreadMinimal"/>
      </w:pPr>
      <w:r>
        <w:t>#977 [2024-06-30 18:46:13]</w:t>
        <w:br/>
        <w:br/>
        <w:t>剩下一天视为研究玛利图斯，你看的材料方向是</w:t>
        <w:br/>
        <w:t>1-3 学术方向</w:t>
        <w:br/>
        <w:t>4-6 个人记载</w:t>
        <w:br/>
        <w:t>7-9 遗留著作</w:t>
        <w:br/>
        <w:t>10 大成功/大失败</w:t>
        <w:br/>
      </w:r>
      <w:r>
        <w:rPr>
          <w:b/>
        </w:rPr>
        <w:t>ROLL : d10=d10(6)=6</w:t>
      </w:r>
      <w:r>
        <w:br/>
      </w:r>
      <w:r>
        <w:rPr>
          <w:b/>
        </w:rPr>
        <w:t>ROLL : d2=d2(2)=2</w:t>
      </w:r>
      <w:r>
        <w:br/>
        <w:t/>
        <w:br/>
        <w:t>你第一次开始了解玛利图斯的人物生平，试图从他一生的经历中理解这个人可能的思维方向，与为何最终彻底绝望。</w:t>
        <w:br/>
        <w:t/>
        <w:br/>
        <w:t>解析顺利程度</w:t>
        <w:br/>
      </w:r>
      <w:r>
        <w:rPr>
          <w:b/>
        </w:rPr>
        <w:t>ROLL : d100=d100(71)=71</w:t>
      </w:r>
      <w:r>
        <w:br/>
        <w:t/>
        <w:br/>
        <w:t>此次玛利图斯的信息收集上涨到</w:t>
        <w:br/>
      </w:r>
      <w:r>
        <w:rPr>
          <w:b/>
        </w:rPr>
        <w:t>ROLL : d10+40=d10(6)+40=46</w:t>
      </w:r>
      <w:r>
        <w:br/>
        <w:t/>
        <w:br/>
        <w:t>由于骰中个人记载并解析成功，如果以后有和玛利图斯的说服骰可以+5</w:t>
        <w:br/>
        <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r>
      <w:r>
        <w:rPr>
          <w:b/>
        </w:rPr>
        <w:t>ROLL : d10=d10(9)=9</w:t>
      </w:r>
      <w:r>
        <w:br/>
      </w:r>
      <w:r>
        <w:rPr>
          <w:b/>
        </w:rPr>
        <w:t>ROLL : d2=d2(1)=1</w:t>
      </w:r>
      <w:r>
        <w:br/>
        <w:br/>
      </w:r>
    </w:p>
    <w:p>
      <w:pPr>
        <w:pStyle w:val="ThreadMinimal"/>
      </w:pPr>
      <w:r>
        <w:t>#978 [2024-06-30 18:53:51]</w:t>
        <w:br/>
        <w:br/>
        <w:t>Reply to [pid=768063677,40452148,766]Reply[/pid] Reply by [uid=63463658]蕙兰9581[/uid] (2024-06-30 18:31)+回复 ...以导游只跑过常暗的水平理解来说，有关骰子的作品里永远不要想着去质疑骰子，去否认骰子的合理性，因为说到底这就是个随机数，越是想反抗骰子，就越容易陷入被随机数痛击的怪圈，所以最好是顺其自然，让这个随机数显得有理有据，简而言之，是主动为骰子找补，一切向骰子的结果看齐，安科有时就是一个先有果再创造因的故事，不是小说那种从头到尾逻辑都已由作者安排好的顺序，阅读的思路也是不一样的[s:a2:偷吃]</w:t>
        <w:br/>
        <w:br/>
      </w:r>
    </w:p>
    <w:p>
      <w:pPr>
        <w:pStyle w:val="ThreadMinimal"/>
      </w:pPr>
      <w:r>
        <w:t>#979 [2024-06-30 18:58:54]</w:t>
        <w:br/>
        <w:br/>
        <w:t>考察队所在的舰队从远海向基地出发，路程所需时间是</w:t>
        <w:br/>
      </w:r>
      <w:r>
        <w:rPr>
          <w:b/>
        </w:rPr>
        <w:t>ROLL : d7=d7(5)=5</w:t>
      </w:r>
      <w:r>
        <w:br/>
        <w:t>需要Day2才能抵达基地，此时基地默认已修建完毕。玛尔卡也默认在基地待命准备第二天的决战。</w:t>
        <w:br/>
        <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r>
      <w:r>
        <w:rPr>
          <w:b/>
        </w:rPr>
        <w:t>ROLL : d100=d100(50)=50-30=20</w:t>
      </w:r>
      <w:r>
        <w:br/>
        <w:t/>
        <w:br/>
        <w:t>刺杀不再是唯一的可行之道，他们更希望取消弑神计划，重新考虑别的可能。</w:t>
        <w:br/>
        <w:t/>
        <w:br/>
        <w:t>普布利乌斯对弑神计划的想法是(叛徒剿灭+20)</w:t>
        <w:br/>
        <w:t>0 取消——50 推迟——100 照旧</w:t>
        <w:br/>
      </w:r>
      <w:r>
        <w:rPr>
          <w:b/>
        </w:rPr>
        <w:t>ROLL : d100+20=d100(49)+20=69</w:t>
      </w:r>
      <w:r>
        <w:br/>
        <w:t/>
        <w:br/>
        <w:t>对于缺少完整信息的普布利乌斯而言，他自然而然地默认计划会执行。</w:t>
        <w:br/>
        <w:t/>
        <w:br/>
        <w:t>*海猎只告诉了普布利乌斯清剿叛徒和考察队的相关，关于海嗣真相和世界线的知识还是只有海猎知道，毕竟普布利乌斯对深蓝实验室都抱有怀疑，告诉他更多暂时也没用，得等马库斯的实证取回信任</w:t>
        <w:br/>
        <w:t/>
        <w:br/>
        <w:t>Day7到Day3之间，队长们是否查出了更多的高层叛徒(多位执政官+30，隐蔽-20)</w:t>
        <w:br/>
      </w:r>
      <w:r>
        <w:rPr>
          <w:b/>
        </w:rPr>
        <w:t>ROLL : d100+10=d100(67)+10=77</w:t>
      </w:r>
      <w:r>
        <w:br/>
        <w:t/>
        <w:br/>
        <w:t>收获程度</w:t>
        <w:br/>
      </w:r>
      <w:r>
        <w:rPr>
          <w:b/>
        </w:rPr>
        <w:t>ROLL : d7=d7(4)=4</w:t>
      </w:r>
      <w:r>
        <w:br/>
        <w:t/>
        <w:br/>
        <w:t>剩下的信徒倾向于(赶尽杀绝-20)</w:t>
        <w:br/>
        <w:t>0 恐惧隐蔽——100 激烈反击</w:t>
        <w:br/>
      </w:r>
      <w:r>
        <w:rPr>
          <w:b/>
        </w:rPr>
        <w:t>ROLL : d100=d100(46)=46-20=26</w:t>
      </w:r>
      <w:r>
        <w:br/>
        <w:t/>
        <w:br/>
        <w:t>截止Day3，科洛斯修姆里的深海信徒已经被处决百分之九十，最后的几个潜伏者也安分守己了下去。</w:t>
        <w:br/>
        <w:br/>
      </w:r>
    </w:p>
    <w:p>
      <w:pPr>
        <w:pStyle w:val="ThreadMinimal"/>
      </w:pPr>
      <w:r>
        <w:t>#980 [2024-06-30 19:15:55]</w:t>
        <w:br/>
        <w:br/>
        <w:t>再次查询你这些天都干了什么，五天里又玩了几天</w:t>
        <w:br/>
      </w:r>
      <w:r>
        <w:rPr>
          <w:b/>
        </w:rPr>
        <w:t>ROLL : d5=d5(3)=3</w:t>
      </w:r>
      <w:r>
        <w:br/>
        <w:t/>
        <w:br/>
        <w:t>由于训练满值，默认剩下选项是玛利图斯的研究，第一天你看的材料方向是</w:t>
        <w:br/>
        <w:t>1-3 学术方向</w:t>
        <w:br/>
        <w:t>4-6 个人记载</w:t>
        <w:br/>
        <w:t>7-9 遗留著作</w:t>
        <w:br/>
        <w:t>10 大成功/大失败</w:t>
        <w:br/>
      </w:r>
      <w:r>
        <w:rPr>
          <w:b/>
        </w:rPr>
        <w:t>ROLL : d10=d10(6)=6</w:t>
      </w:r>
      <w:r>
        <w:br/>
      </w:r>
      <w:r>
        <w:rPr>
          <w:b/>
        </w:rPr>
        <w:t>ROLL : d2=d2(1)=1</w:t>
      </w:r>
      <w:r>
        <w:br/>
        <w:t/>
        <w:br/>
        <w:t>你继续上一次的进度，试图从各种边角料的记载里理解对方的心路历程。</w:t>
        <w:br/>
        <w:t/>
        <w:br/>
        <w:t>解析顺利程度</w:t>
        <w:br/>
      </w:r>
      <w:r>
        <w:rPr>
          <w:b/>
        </w:rPr>
        <w:t>ROLL : d100=d100(46)=46</w:t>
      </w:r>
      <w:r>
        <w:br/>
        <w:t/>
        <w:br/>
        <w:t>很显然，历史记载，尤其是阿戈尔的历史记载并不会详细记录人物的内心变化，你只能对着那一个个数字与机械化的报告陷入呆滞，无法从中拼凑出人的面貌。</w:t>
        <w:br/>
        <w:t/>
        <w:br/>
        <w:t>此次玛利图斯的信息收集上涨到</w:t>
        <w:br/>
      </w:r>
      <w:r>
        <w:rPr>
          <w:b/>
        </w:rPr>
        <w:t>ROLL : d10+46=d10(7)+46=53</w:t>
      </w:r>
      <w:r>
        <w:br/>
        <w:t/>
        <w:br/>
        <w:t>第二天你看的材料方向是</w:t>
        <w:br/>
        <w:t>1-3 学术方向</w:t>
        <w:br/>
        <w:t>4-6 个人记载</w:t>
        <w:br/>
        <w:t>7-9 遗留著作</w:t>
        <w:br/>
        <w:t>10 大成功/大失败</w:t>
        <w:br/>
      </w:r>
      <w:r>
        <w:rPr>
          <w:b/>
        </w:rPr>
        <w:t>ROLL : d10=d10(5)=5</w:t>
      </w:r>
      <w:r>
        <w:br/>
      </w:r>
      <w:r>
        <w:rPr>
          <w:b/>
        </w:rPr>
        <w:t>ROLL : d2=d2(1)=1</w:t>
      </w:r>
      <w:r>
        <w:br/>
        <w:t/>
        <w:br/>
        <w:t>解析顺利程度</w:t>
        <w:br/>
      </w:r>
      <w:r>
        <w:rPr>
          <w:b/>
        </w:rPr>
        <w:t>ROLL : d100=d100(41)=41</w:t>
      </w:r>
      <w:r>
        <w:br/>
        <w:br/>
      </w:r>
    </w:p>
    <w:p>
      <w:pPr>
        <w:pStyle w:val="ThreadMinimal"/>
      </w:pPr>
      <w:r>
        <w:t>#981 [2024-06-30 19:22:42]</w:t>
        <w:br/>
        <w:br/>
        <w:t>很可惜，你的孜孜不倦没有得到相应的结果，阿戈尔冰冷的电子屏幕像是在嘲笑你，竟然企图解释一个两百年前人类的性格。你不爽地点掉那些数据化资料。</w:t>
        <w:br/>
        <w:t/>
        <w:br/>
        <w:t>虽然痛失说服加值，但此次玛利图斯的信息收集上涨到</w:t>
        <w:br/>
      </w:r>
      <w:r>
        <w:rPr>
          <w:b/>
        </w:rPr>
        <w:t>ROLL : d10+53=d10(10)+53=63</w:t>
      </w:r>
      <w:r>
        <w:br/>
        <w:t/>
        <w:br/>
        <w:t>Day2</w:t>
        <w:br/>
        <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
        <w:br/>
        <w:t>连接上阿戈尔系统后，对存储器的破译顺利程度为(前文明-30，阿戈尔+20)</w:t>
        <w:br/>
      </w:r>
      <w:r>
        <w:rPr>
          <w:b/>
        </w:rPr>
        <w:t>ROLL : d100=d100(60)=60-10=50</w:t>
      </w:r>
      <w:r>
        <w:br/>
        <w:t/>
        <w:br/>
        <w:t>成功与否</w:t>
        <w:br/>
      </w:r>
      <w:r>
        <w:rPr>
          <w:b/>
        </w:rPr>
        <w:t>ROLL : d2=d2(2)=2</w:t>
      </w:r>
      <w:r>
        <w:br/>
        <w:t/>
        <w:br/>
        <w:t>深海猎人们得到了支离破碎夹杂着乱码的资料，其解码部分为(前文明-30，阿戈尔+20，破译失败-20)</w:t>
        <w:br/>
      </w:r>
      <w:r>
        <w:rPr>
          <w:b/>
        </w:rPr>
        <w:t>ROLL : d100=d100(16)=16-30=-14</w:t>
      </w:r>
      <w:r>
        <w:br/>
        <w:t/>
        <w:br/>
        <w:t>完全无法理解。</w:t>
        <w:br/>
        <w:t/>
        <w:br/>
        <w:t>队长们的决策是</w:t>
        <w:br/>
        <w:t>1-3 联系已经在基地的你翻译</w:t>
        <w:br/>
        <w:t>4-6 告之普布利乌斯以权限加强算力</w:t>
        <w:br/>
        <w:t>7-9 两者并行</w:t>
        <w:br/>
        <w:t>10 大成功/大失败</w:t>
        <w:br/>
      </w:r>
      <w:r>
        <w:rPr>
          <w:b/>
        </w:rPr>
        <w:t>ROLL : d10=d10(3)=3</w:t>
      </w:r>
      <w:r>
        <w:br/>
      </w:r>
      <w:r>
        <w:rPr>
          <w:b/>
        </w:rPr>
        <w:t>ROLL : d2=d2(2)=2</w:t>
      </w:r>
      <w:r>
        <w:br/>
        <w:br/>
      </w:r>
    </w:p>
    <w:p>
      <w:pPr>
        <w:pStyle w:val="ThreadMinimal"/>
      </w:pPr>
      <w:r>
        <w:t>#982 [2024-06-30 19:33:54]</w:t>
        <w:br/>
        <w:br/>
        <w:t>“请即刻赶往临时研究所M-306。”</w:t>
        <w:br/>
        <w:t>你看清终端上乌尔比安的通知，没有任何称呼。</w:t>
        <w:br/>
        <w:t/>
        <w:br/>
        <w:t>你的灵感(事发突然-20，必有原因+20)</w:t>
        <w:br/>
      </w:r>
      <w:r>
        <w:rPr>
          <w:b/>
        </w:rPr>
        <w:t>ROLL : d100=d100(50)=50</w:t>
      </w:r>
      <w:r>
        <w:br/>
        <w:t/>
        <w:br/>
        <w:t>成功与否</w:t>
        <w:br/>
      </w:r>
      <w:r>
        <w:rPr>
          <w:b/>
        </w:rPr>
        <w:t>ROLL : d2=d2(2)=2</w:t>
      </w:r>
      <w:r>
        <w:br/>
        <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
        <w:br/>
        <w:t>查询你对剧情了解的99在于</w:t>
        <w:br/>
        <w:t>1-3 详细了解时间线与发展历程</w:t>
        <w:br/>
        <w:t>4-6 +包括除文字外的图片记录</w:t>
        <w:br/>
        <w:t>7-9 +甚至参与过密码破解</w:t>
        <w:br/>
        <w:t>10 大成功/大失败</w:t>
        <w:br/>
      </w:r>
      <w:r>
        <w:rPr>
          <w:b/>
        </w:rPr>
        <w:t>ROLL : d10=d10(2)=2</w:t>
      </w:r>
      <w:r>
        <w:br/>
      </w:r>
      <w:r>
        <w:rPr>
          <w:b/>
        </w:rPr>
        <w:t>ROLL : d2=d2(1)=1</w:t>
      </w:r>
      <w:r>
        <w:br/>
        <w:t/>
        <w:br/>
        <w:t>作为纯剧情文字党，你全情投入在了故事的变化与人物的成长中，没在意那些边边角角用不上的零碎。</w:t>
        <w:br/>
        <w:t/>
        <w:br/>
        <w:t>实验记录使用的语言是</w:t>
        <w:br/>
        <w:t>1-3 未知上古外星文字</w:t>
        <w:br/>
        <w:t>4-6 游戏里的疑似海嗣语</w:t>
        <w:br/>
        <w:t>7-9 与地球语系相近的语言</w:t>
        <w:br/>
        <w:t>10 大成功/大失败</w:t>
        <w:br/>
      </w:r>
      <w:r>
        <w:rPr>
          <w:b/>
        </w:rPr>
        <w:t>ROLL : d10=d10(5)=5</w:t>
      </w:r>
      <w:r>
        <w:br/>
      </w:r>
      <w:r>
        <w:rPr>
          <w:b/>
        </w:rPr>
        <w:t>ROLL : d2=d2(2)=2</w:t>
      </w:r>
      <w:r>
        <w:br/>
        <w:br/>
      </w:r>
    </w:p>
    <w:p>
      <w:pPr>
        <w:pStyle w:val="ThreadMinimal"/>
      </w:pPr>
      <w:r>
        <w:t>#983 [2024-06-30 19:48:40]</w:t>
        <w:br/>
        <w:br/>
        <w:t>你面无表情地看向屏幕，又熟悉又陌生的线条唤醒了你的部分记忆：水月肉鸽里似乎有不少这种加密。</w:t>
        <w:br/>
        <w:t/>
        <w:br/>
        <w:t>你的语言学天赋</w:t>
        <w:br/>
      </w:r>
      <w:r>
        <w:rPr>
          <w:b/>
        </w:rPr>
        <w:t>ROLL : d100=d100(63)=63</w:t>
      </w:r>
      <w:r>
        <w:br/>
        <w:t/>
        <w:br/>
        <w:t>你的密码学天赋</w:t>
        <w:br/>
      </w:r>
      <w:r>
        <w:rPr>
          <w:b/>
        </w:rPr>
        <w:t>ROLL : d100=d100(44)=44</w:t>
      </w:r>
      <w:r>
        <w:br/>
        <w:t/>
        <w:br/>
        <w:t>你是否能理解这是一种加密的英文字母转写(语言学天赋+10)</w:t>
        <w:br/>
      </w:r>
      <w:r>
        <w:rPr>
          <w:b/>
        </w:rPr>
        <w:t>ROLL : d100+10=d100(80)+10=90</w:t>
      </w:r>
      <w:r>
        <w:br/>
        <w:t/>
        <w:br/>
        <w:t>当你察觉到这个真相时，时间已经过去了</w:t>
        <w:br/>
        <w:t>1.秒</w:t>
        <w:br/>
        <w:t>2.分</w:t>
        <w:br/>
        <w:t>3.时</w:t>
        <w:br/>
      </w:r>
      <w:r>
        <w:rPr>
          <w:b/>
        </w:rPr>
        <w:t>ROLL : d3=d3(2)=2</w:t>
      </w:r>
      <w:r>
        <w:br/>
      </w:r>
      <w:r>
        <w:rPr>
          <w:b/>
        </w:rPr>
        <w:t>ROLL : d60=d60(23)=23</w:t>
      </w:r>
      <w:r>
        <w:br/>
        <w:t/>
        <w:br/>
        <w:t>二十三分钟后，你在头脑的胀痛中转向其他人：“可以……但……会很慢。”</w:t>
        <w:br/>
        <w:t>你只能一个一个字母的转写，而不是顺畅地阅读，光重新理解其断句就会浪费很多时间。</w:t>
        <w:br/>
        <w:t/>
        <w:br/>
        <w:t>虽然很滑稽但查询你的英文水平</w:t>
        <w:br/>
      </w:r>
      <w:r>
        <w:rPr>
          <w:b/>
        </w:rPr>
        <w:t>ROLL : d100=d100(44)=44</w:t>
      </w:r>
      <w:r>
        <w:br/>
        <w:t/>
        <w:br/>
        <w:t>你是否曾经是很聪明但很摸所以只学感兴趣的类型</w:t>
        <w:br/>
      </w:r>
      <w:r>
        <w:rPr>
          <w:b/>
        </w:rPr>
        <w:t>ROLL : d2=d2(1)=1</w:t>
      </w:r>
      <w:r>
        <w:br/>
        <w:br/>
      </w:r>
    </w:p>
    <w:p>
      <w:pPr>
        <w:pStyle w:val="ThreadMinimal"/>
      </w:pPr>
      <w:r>
        <w:t>#984 [2024-06-30 20:01:23]</w:t>
        <w:br/>
        <w:b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
        <w:br/>
        <w:t>你的决策是</w:t>
        <w:br/>
        <w:t>1-3 把对照表交给系统辅助</w:t>
        <w:br/>
        <w:t>4-6 把对照表交给队长们帮忙</w:t>
        <w:br/>
        <w:t>7-9 不想再解释，独自完成工作</w:t>
        <w:br/>
        <w:t>10 大成功/大失败</w:t>
        <w:br/>
      </w:r>
      <w:r>
        <w:rPr>
          <w:b/>
        </w:rPr>
        <w:t>ROLL : d10=d10(10)=10</w:t>
      </w:r>
      <w:r>
        <w:br/>
      </w:r>
      <w:r>
        <w:rPr>
          <w:b/>
        </w:rPr>
        <w:t>ROLL : d2=d2(1)=1</w:t>
      </w:r>
      <w:r>
        <w:br/>
        <w:t/>
        <w:br/>
        <w:t>1-3 交给系统并要求用完即删</w:t>
        <w:br/>
        <w:t>4-6 交给队长们帮忙没被多问</w:t>
        <w:br/>
        <w:t>7-9 独自完成工作(加值)</w:t>
        <w:br/>
        <w:t>10 大成功/大失败</w:t>
        <w:br/>
      </w:r>
      <w:r>
        <w:rPr>
          <w:b/>
        </w:rPr>
        <w:t>ROLL : d10=d10(3)=3</w:t>
      </w:r>
      <w:r>
        <w:br/>
      </w:r>
      <w:r>
        <w:rPr>
          <w:b/>
        </w:rPr>
        <w:t>ROLL : d2=d2(1)=1</w:t>
      </w:r>
      <w:r>
        <w:br/>
        <w:t/>
        <w:br/>
        <w:t>你将画好的字母表上传到系统，并使用布兰都斯的权限勒令它在翻译完后自动删除这份字母表，毕竟你还不想作为“前文明意识体”被其他人发现。</w:t>
        <w:br/>
        <w:t/>
        <w:br/>
        <w:t>翻译时间需要</w:t>
        <w:br/>
        <w:t>1.分</w:t>
        <w:br/>
        <w:t>2.小时</w:t>
        <w:br/>
        <w:t>3.天</w:t>
        <w:br/>
      </w:r>
      <w:r>
        <w:rPr>
          <w:b/>
        </w:rPr>
        <w:t>ROLL : d3=d3(3)=3</w:t>
      </w:r>
      <w:r>
        <w:br/>
      </w:r>
      <w:r>
        <w:rPr>
          <w:b/>
        </w:rPr>
        <w:t>ROLL : d7=d7(4)=4</w:t>
      </w:r>
      <w:r>
        <w:br/>
        <w:t/>
        <w:br/>
        <w:t>完全解析需要四天，但时间可以说只剩一天，因此视为破译了四分之一。</w:t>
        <w:br/>
        <w:t>这四分之一中含有重点相关程度</w:t>
        <w:br/>
      </w:r>
      <w:r>
        <w:rPr>
          <w:b/>
        </w:rPr>
        <w:t>ROLL : d100=d100(24)=24</w:t>
      </w:r>
      <w:r>
        <w:br/>
        <w:br/>
      </w:r>
    </w:p>
    <w:p>
      <w:pPr>
        <w:pStyle w:val="ThreadMinimal"/>
      </w:pPr>
      <w:r>
        <w:t>#985 [2024-06-30 20:13:06]</w:t>
        <w:br/>
        <w:br/>
        <w:t>深夜里，乌尔比安的询问从你的终端上响起来：“破译进度如何？”</w:t>
        <w:br/>
        <w:t>如果再没有结果，明天所有人都要出发。普布利乌斯只看证据与现实。</w:t>
        <w:br/>
        <w:t>你死死地盯着那勉强四分之一的资料，决定</w:t>
        <w:br/>
        <w:t/>
        <w:br/>
        <w:t>1-3 修改资料将已知结论直接写上</w:t>
        <w:br/>
        <w:t>4-6 如实相告还需要三天</w:t>
        <w:br/>
        <w:t>7-9 申请直接与普布利乌斯见面</w:t>
        <w:br/>
        <w:t>10 大成功/大失败</w:t>
        <w:br/>
      </w:r>
      <w:r>
        <w:rPr>
          <w:b/>
        </w:rPr>
        <w:t>ROLL : d10=d10(10)=10</w:t>
      </w:r>
      <w:r>
        <w:br/>
      </w:r>
      <w:r>
        <w:rPr>
          <w:b/>
        </w:rPr>
        <w:t>ROLL : d2=d2(1)=1</w:t>
      </w:r>
      <w:r>
        <w:br/>
        <w:t/>
        <w:br/>
        <w:t>1-3 把已经伪造好的资料发过去</w:t>
        <w:br/>
        <w:t>4-6 坦诚时间不够需要帮助</w:t>
        <w:br/>
        <w:t>7-9 申请共同与普布利乌斯见面</w:t>
        <w:br/>
        <w:t>10 大成功/大失败</w:t>
        <w:br/>
      </w:r>
      <w:r>
        <w:rPr>
          <w:b/>
        </w:rPr>
        <w:t>ROLL : d10=d10(5)=5</w:t>
      </w:r>
      <w:r>
        <w:br/>
      </w:r>
      <w:r>
        <w:rPr>
          <w:b/>
        </w:rPr>
        <w:t>ROLL : d2=d2(2)=2</w:t>
      </w:r>
      <w:r>
        <w:br/>
        <w:t/>
        <w:br/>
        <w:t>“只有……四分之一。”你咽了口唾沫，坦诚地说，“时间不够，如果只靠我和系统解读，还需要三天。”</w:t>
        <w:br/>
        <w:t>通讯那边一片沉默。</w:t>
        <w:br/>
        <w:t/>
        <w:br/>
        <w:t>乌尔比安的决策是</w:t>
        <w:br/>
        <w:t>1-3 所有队长前来帮忙</w:t>
        <w:br/>
        <w:t>4-6 +在海猎里选合适的可信者</w:t>
        <w:br/>
        <w:t>7-9 +联系在科学院的熟人</w:t>
        <w:br/>
        <w:t>10 大成功/大失败</w:t>
        <w:br/>
      </w:r>
      <w:r>
        <w:rPr>
          <w:b/>
        </w:rPr>
        <w:t>ROLL : d10=d10(4)=4</w:t>
      </w:r>
      <w:r>
        <w:br/>
      </w:r>
      <w:r>
        <w:rPr>
          <w:b/>
        </w:rPr>
        <w:t>ROLL : d2=d2(2)=2</w:t>
      </w:r>
      <w:r>
        <w:br/>
        <w:br/>
      </w:r>
    </w:p>
    <w:p>
      <w:pPr>
        <w:pStyle w:val="ThreadMinimal"/>
      </w:pPr>
      <w:r>
        <w:t>#986 [2024-06-30 20:21:13]</w:t>
        <w:br/>
        <w:br/>
        <w:t>短暂的沉默后，乌尔比安许诺：“我知道了。”</w:t>
        <w:br/>
        <w:t>“很快会有人加入。”他提前通知你，“除了歌蕾蒂娅他们，我会去询问队里其他有这方面研究的人。”</w:t>
        <w:br/>
        <w:t/>
        <w:br/>
        <w:t>以三百为基数，可以加入先史文明文字破译的人有(先史文明-30，语言学-20)</w:t>
        <w:br/>
      </w:r>
      <w:r>
        <w:rPr>
          <w:b/>
        </w:rPr>
        <w:t>ROLL : d50=d50(4)=4</w:t>
      </w:r>
      <w:r>
        <w:br/>
        <w:t/>
        <w:br/>
        <w:t>团队合作后的加速程度是(团队合作+20)</w:t>
        <w:br/>
      </w:r>
      <w:r>
        <w:rPr>
          <w:b/>
        </w:rPr>
        <w:t>ROLL : d100+20=d100(87)+20=107</w:t>
      </w:r>
      <w:r>
        <w:br/>
        <w:t/>
        <w:br/>
        <w:t>参与者除队长外是否有熟人</w:t>
        <w:br/>
      </w:r>
      <w:r>
        <w:rPr>
          <w:b/>
        </w:rPr>
        <w:t>ROLL : d2=d2(1)=1</w:t>
      </w:r>
      <w:r>
        <w:br/>
        <w:t/>
        <w:br/>
        <w:t>按比例算除队长外有二十四个人，含有几个熟人(超出八不计)</w:t>
        <w:br/>
      </w:r>
      <w:r>
        <w:rPr>
          <w:b/>
        </w:rPr>
        <w:t>ROLL : d24=d24(10)=10</w:t>
      </w:r>
      <w:r>
        <w:br/>
        <w:t>也就是阿普琉斯、维比乌斯、劳伦缇娜、盖娅、提图斯、塞克提斯、奥拉和格纳欧斯都有参与。</w:t>
        <w:br/>
        <w:t/>
        <w:br/>
        <w:t>额外询问一下玛尔卡的处理结果是</w:t>
        <w:br/>
        <w:t>1-3 审讯未通过，被处决</w:t>
        <w:br/>
        <w:t>4-6 应对失常被看破，被处决</w:t>
        <w:br/>
        <w:t>7-9 拖太久他们忙忘了这回事</w:t>
        <w:br/>
        <w:t>10 大成功/大失败</w:t>
        <w:br/>
      </w:r>
      <w:r>
        <w:rPr>
          <w:b/>
        </w:rPr>
        <w:t>ROLL : d10=d10(5)=5</w:t>
      </w:r>
      <w:r>
        <w:br/>
      </w:r>
      <w:r>
        <w:rPr>
          <w:b/>
        </w:rPr>
        <w:t>ROLL : d2=d2(1)=1</w:t>
      </w:r>
      <w:r>
        <w:br/>
        <w:br/>
      </w:r>
    </w:p>
    <w:p>
      <w:pPr>
        <w:pStyle w:val="ThreadMinimal"/>
      </w:pPr>
      <w:r>
        <w:t>#987 [2024-06-30 20:56:53]</w:t>
        <w:br/>
        <w:b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
        <w:br/>
        <w:t>弑神计划开启时间是</w:t>
        <w:br/>
      </w:r>
      <w:r>
        <w:rPr>
          <w:b/>
        </w:rPr>
        <w:t>ROLL : d24=d24(9)=9</w:t>
      </w:r>
      <w:r>
        <w:br/>
        <w:t/>
        <w:br/>
        <w:t>这次破译花费时间</w:t>
        <w:br/>
      </w:r>
      <w:r>
        <w:rPr>
          <w:b/>
        </w:rPr>
        <w:t>ROLL : d9=d9(8)=8</w:t>
      </w:r>
      <w:r>
        <w:br/>
        <w:t/>
        <w:br/>
        <w:t>弑神计划正式启动一小时前，所有实验记录被破译完毕。</w:t>
        <w:br/>
        <w:t/>
        <w:br/>
        <w:t>由谁带着资料去说服三位军团长</w:t>
        <w:br/>
        <w:t>1-3 乌尔比安</w:t>
        <w:br/>
        <w:t>4-6 +其他队长</w:t>
        <w:br/>
        <w:t>7-9 +“前文明意识体”</w:t>
        <w:br/>
        <w:t>10 大成功/大失败</w:t>
        <w:br/>
      </w:r>
      <w:r>
        <w:rPr>
          <w:b/>
        </w:rPr>
        <w:t>ROLL : d10=d10(7)=7</w:t>
      </w:r>
      <w:r>
        <w:br/>
      </w:r>
      <w:r>
        <w:rPr>
          <w:b/>
        </w:rPr>
        <w:t>ROLL : d2=d2(2)=2</w:t>
      </w:r>
      <w:r>
        <w:br/>
        <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br/>
        <w:br/>
      </w:r>
    </w:p>
    <w:p>
      <w:pPr>
        <w:pStyle w:val="ThreadMinimal"/>
      </w:pPr>
      <w:r>
        <w:t>#988 [2024-06-30 21:15:13]</w:t>
        <w:br/>
        <w:b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
        <w:br/>
        <w:t>[辩论 Round 1](共计三轮，超过三轮视为超时则默认弑神计划启动)</w:t>
        <w:br/>
        <w:t/>
        <w:br/>
        <w:t>普布利乌斯/蒂塔/克莱门莎</w:t>
        <w:br/>
      </w:r>
      <w:r>
        <w:rPr>
          <w:b/>
        </w:rPr>
        <w:t>ROLL : d3=d3(1)=1</w:t>
      </w:r>
      <w:r>
        <w:br/>
        <w:t/>
        <w:br/>
        <w:t>马库斯/歌蕾蒂娅/乌尔比安/缇比利娅</w:t>
        <w:br/>
      </w:r>
      <w:r>
        <w:rPr>
          <w:b/>
        </w:rPr>
        <w:t>ROLL : d4=d4(3)=3</w:t>
      </w:r>
      <w:r>
        <w:br/>
        <w:t/>
        <w:br/>
        <w:t>普布利乌斯的说服(弑神计划在即+20)</w:t>
        <w:br/>
      </w:r>
      <w:r>
        <w:rPr>
          <w:b/>
        </w:rPr>
        <w:t>ROLL : d100+20=d100(35)+20=55</w:t>
      </w:r>
      <w:r>
        <w:br/>
        <w:t/>
        <w:br/>
        <w:t>乌尔比安的说服(前文明实验记录+30)</w:t>
        <w:br/>
      </w:r>
      <w:r>
        <w:rPr>
          <w:b/>
        </w:rPr>
        <w:t>ROLL : d100+30=d100(66)+30=96</w:t>
      </w:r>
      <w:r>
        <w:br/>
        <w:t/>
        <w:br/>
        <w:t>*你的存在仍然只是破译工作的负责人，当海猎说服失败后才会坦白真相，并重骰说服</w:t>
        <w:br/>
        <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
        <w:br/>
        <w:t>[辩论 Round 2]</w:t>
        <w:br/>
        <w:t/>
        <w:br/>
        <w:t>蒂塔/克莱门莎</w:t>
        <w:br/>
      </w:r>
      <w:r>
        <w:rPr>
          <w:b/>
        </w:rPr>
        <w:t>ROLL : d2=d2(1)=1</w:t>
      </w:r>
      <w:r>
        <w:br/>
        <w:t/>
        <w:br/>
        <w:t>马库斯/歌蕾蒂娅/乌尔比安/缇比利娅</w:t>
        <w:br/>
      </w:r>
      <w:r>
        <w:rPr>
          <w:b/>
        </w:rPr>
        <w:t>ROLL : d4=d4(3)=3</w:t>
      </w:r>
      <w:r>
        <w:br/>
        <w:br/>
      </w:r>
    </w:p>
    <w:p>
      <w:pPr>
        <w:pStyle w:val="ThreadMinimal"/>
      </w:pPr>
      <w:r>
        <w:t>#989 [2024-06-30 21:26:58]</w:t>
        <w:br/>
        <w:br/>
        <w:t>蒂塔的说服(报告的真伪+20)</w:t>
        <w:br/>
      </w:r>
      <w:r>
        <w:rPr>
          <w:b/>
        </w:rPr>
        <w:t>ROLL : d100+20=d100(18)+20=38</w:t>
      </w:r>
      <w:r>
        <w:br/>
        <w:t/>
        <w:br/>
        <w:t>乌尔比安的说服(前文明实验记录+30)</w:t>
        <w:br/>
      </w:r>
      <w:r>
        <w:rPr>
          <w:b/>
        </w:rPr>
        <w:t>ROLL : d100+30=d100(29)+30=59</w:t>
      </w:r>
      <w:r>
        <w:br/>
        <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
        <w:br/>
        <w:t>[辩论 Round 3]</w:t>
        <w:br/>
        <w:t/>
        <w:br/>
        <w:t>马库斯/歌蕾蒂娅/乌尔比安/缇比利娅</w:t>
        <w:br/>
      </w:r>
      <w:r>
        <w:rPr>
          <w:b/>
        </w:rPr>
        <w:t>ROLL : d4=d4(1)=1</w:t>
      </w:r>
      <w:r>
        <w:br/>
        <w:t/>
        <w:br/>
        <w:t>克莱门莎的说服(涉及后续考虑+20)</w:t>
        <w:br/>
      </w:r>
      <w:r>
        <w:rPr>
          <w:b/>
        </w:rPr>
        <w:t>ROLL : d100+20=d100(39)+20=59</w:t>
      </w:r>
      <w:r>
        <w:br/>
        <w:t/>
        <w:br/>
        <w:t>马库斯的说服(前文明实验记录+30)</w:t>
        <w:br/>
      </w:r>
      <w:r>
        <w:rPr>
          <w:b/>
        </w:rPr>
        <w:t>ROLL : d100+30=d100(25)+30=55</w:t>
      </w:r>
      <w:r>
        <w:br/>
        <w:br/>
      </w:r>
    </w:p>
    <w:p>
      <w:pPr>
        <w:pStyle w:val="ThreadMinimal"/>
      </w:pPr>
      <w:r>
        <w:t>#990 [2024-06-30 22:06:21]</w:t>
        <w:br/>
        <w:b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
        <w:br/>
        <w:t>克莱门莎的说服(涉及后续考虑+20)</w:t>
        <w:br/>
      </w:r>
      <w:r>
        <w:rPr>
          <w:b/>
        </w:rPr>
        <w:t>ROLL : d100+20=d100(85)+20=105</w:t>
      </w:r>
      <w:r>
        <w:br/>
        <w:t/>
        <w:br/>
        <w:t>你的说服(“前文明意识体”+30)</w:t>
        <w:br/>
      </w:r>
      <w:r>
        <w:rPr>
          <w:b/>
        </w:rPr>
        <w:t>ROLL : d100+30=d100(74)+30=104</w:t>
      </w:r>
      <w:r>
        <w:br/>
        <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
        <w:br/>
        <w:t>*说服是要三轮全过，现在过了两轮就会是军团长会有所妥协但妥协不多</w:t>
        <w:br/>
        <w:t/>
        <w:br/>
        <w:t>三位军团长的最终决定是</w:t>
        <w:br/>
        <w:t>1-3 临时延迟一天</w:t>
        <w:br/>
        <w:t>4-6 临时延迟几天</w:t>
        <w:br/>
        <w:t>7-9 临时延迟几周</w:t>
        <w:br/>
        <w:t>10 大成功/大失败</w:t>
        <w:br/>
      </w:r>
      <w:r>
        <w:rPr>
          <w:b/>
        </w:rPr>
        <w:t>ROLL : d10=d10(1)=1</w:t>
      </w:r>
      <w:r>
        <w:br/>
      </w:r>
      <w:r>
        <w:rPr>
          <w:b/>
        </w:rPr>
        <w:t>ROLL : d2=d2(2)=2</w:t>
      </w:r>
      <w:r>
        <w:br/>
        <w:br/>
      </w:r>
    </w:p>
    <w:p>
      <w:pPr>
        <w:pStyle w:val="ThreadMinimal"/>
      </w:pPr>
      <w:r>
        <w:t>#991 [2024-06-30 22:30:57]</w:t>
        <w:br/>
        <w:b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
        <w:br/>
        <w:t>“否决。”她吐出命运般的裁决，“但弑神计划将临时延期至明日同一时间执行，在接下来的二十四小时里，我们会仔细验证你们所提交的证据。”</w:t>
        <w:br/>
        <w:t>“以防万一，所有深海猎人，不得离开潘忒翁基地！”</w:t>
        <w:br/>
        <w:t/>
        <w:br/>
        <w:t>查询你的SAN(功亏一篑-20)</w:t>
        <w:br/>
      </w:r>
      <w:r>
        <w:rPr>
          <w:b/>
        </w:rPr>
        <w:t>ROLL : d80=d80(5)=5</w:t>
      </w:r>
      <w:r>
        <w:br/>
        <w:t/>
        <w:br/>
        <w:t>你的自杀倾向主要来源于</w:t>
        <w:br/>
        <w:t>1-3 多日暗藏的焦虑爆发</w:t>
        <w:br/>
        <w:t>4-6 再次想起两次神战的结局</w:t>
        <w:br/>
        <w:t>7-9 心灰意冷想要重开</w:t>
        <w:br/>
        <w:t>10 大成功/大失败</w:t>
        <w:br/>
      </w:r>
      <w:r>
        <w:rPr>
          <w:b/>
        </w:rPr>
        <w:t>ROLL : d10=d10(2)=2</w:t>
      </w:r>
      <w:r>
        <w:br/>
      </w:r>
      <w:r>
        <w:rPr>
          <w:b/>
        </w:rPr>
        <w:t>ROLL : d2=d2(1)=1</w:t>
      </w:r>
      <w:r>
        <w:br/>
        <w:t/>
        <w:br/>
        <w:t>你的自杀欲望强烈程度为</w:t>
        <w:br/>
        <w:t>0 此时此地——100 无人知晓的地方</w:t>
        <w:br/>
      </w:r>
      <w:r>
        <w:rPr>
          <w:b/>
        </w:rPr>
        <w:t>ROLL : d100=d100(80)=80</w:t>
      </w:r>
      <w:r>
        <w:br/>
        <w:t/>
        <w:br/>
        <w:t>马库斯的灵感(失败分心-20)</w:t>
        <w:br/>
      </w:r>
      <w:r>
        <w:rPr>
          <w:b/>
        </w:rPr>
        <w:t>ROLL : d100=d100(95)=95-20=75</w:t>
      </w:r>
      <w:r>
        <w:br/>
        <w:t/>
        <w:br/>
        <w:t>歌蕾蒂娅的灵感(失败分心-20)</w:t>
        <w:br/>
      </w:r>
      <w:r>
        <w:rPr>
          <w:b/>
        </w:rPr>
        <w:t>ROLL : d100=d100(9)=9-20=-11</w:t>
      </w:r>
      <w:r>
        <w:br/>
        <w:t/>
        <w:br/>
        <w:t>乌尔比安的灵感(失败分心-20)</w:t>
        <w:br/>
      </w:r>
      <w:r>
        <w:rPr>
          <w:b/>
        </w:rPr>
        <w:t>ROLL : d100=d100(14)=14-20=-6</w:t>
      </w:r>
      <w:r>
        <w:br/>
        <w:t/>
        <w:br/>
        <w:t>缇比利娅的灵感(失败分心-20)</w:t>
        <w:br/>
      </w:r>
      <w:r>
        <w:rPr>
          <w:b/>
        </w:rPr>
        <w:t>ROLL : d100=d100(18)=18-20=-2</w:t>
      </w:r>
      <w:r>
        <w:br/>
        <w:br/>
      </w:r>
    </w:p>
    <w:p>
      <w:pPr>
        <w:pStyle w:val="ThreadMinimal"/>
      </w:pPr>
      <w:r>
        <w:t>#992 [2024-06-30 22:35:53]</w:t>
        <w:br/>
        <w:br/>
        <w:t>Reply to [pid=768098190,40452148,785]Reply[/pid] Post by [uid=62490982]横山火[/uid] (2024-06-30 22:33)</w:t>
        <w:br/>
        <w:t>本安科禁止辱骂角色(玛利图斯和伊莎玛拉玩梗不算)</w:t>
        <w:br/>
        <w:br/>
      </w:r>
    </w:p>
    <w:p>
      <w:pPr>
        <w:pStyle w:val="ThreadMinimal"/>
      </w:pPr>
      <w:r>
        <w:t>#993 [2024-06-30 22:49:34]</w:t>
        <w:br/>
        <w:b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
        <w:br/>
        <w:t>你的反应</w:t>
        <w:br/>
        <w:t>1-3 无动于衷地对视</w:t>
        <w:br/>
        <w:t>4-6 愤怒地甩开</w:t>
        <w:br/>
        <w:t>7-9 ……哭泣</w:t>
        <w:br/>
        <w:t>10 大成功/大失败</w:t>
        <w:br/>
      </w:r>
      <w:r>
        <w:rPr>
          <w:b/>
        </w:rPr>
        <w:t>ROLL : d10=d10(2)=2</w:t>
      </w:r>
      <w:r>
        <w:br/>
      </w:r>
      <w:r>
        <w:rPr>
          <w:b/>
        </w:rPr>
        <w:t>ROLL : d2=d2(2)=2</w:t>
      </w:r>
      <w:r>
        <w:br/>
        <w:t/>
        <w:br/>
        <w:t>马库斯的灵感(近距离观察+20)</w:t>
        <w:br/>
      </w:r>
      <w:r>
        <w:rPr>
          <w:b/>
        </w:rPr>
        <w:t>ROLL : d100+20=d100(71)+20=91</w:t>
      </w:r>
      <w:r>
        <w:br/>
        <w:t/>
        <w:br/>
        <w:t>他所说的话是</w:t>
        <w:br/>
        <w:t>1-3 这不是你的责任</w:t>
        <w:br/>
        <w:t>4-6 +我们的战斗还没结束</w:t>
        <w:br/>
        <w:t>7-9 +猎人，一起走吧</w:t>
        <w:br/>
        <w:t>10 大成功/大失败</w:t>
        <w:br/>
      </w:r>
      <w:r>
        <w:rPr>
          <w:b/>
        </w:rPr>
        <w:t>ROLL : d10=d10(9)=9</w:t>
      </w:r>
      <w:r>
        <w:br/>
      </w:r>
      <w:r>
        <w:rPr>
          <w:b/>
        </w:rPr>
        <w:t>ROLL : d2=d2(1)=1</w:t>
      </w:r>
      <w:r>
        <w:br/>
        <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br/>
        <w:br/>
      </w:r>
    </w:p>
    <w:p>
      <w:pPr>
        <w:pStyle w:val="ThreadMinimal"/>
      </w:pPr>
      <w:r>
        <w:t>#994 [2024-06-30 23:06:32]</w:t>
        <w:br/>
        <w:br/>
        <w:t>马库斯的说服(真诚+20)</w:t>
        <w:br/>
      </w:r>
      <w:r>
        <w:rPr>
          <w:b/>
        </w:rPr>
        <w:t>ROLL : d100+20=d100(33)+20=53</w:t>
      </w:r>
      <w:r>
        <w:br/>
        <w:t/>
        <w:br/>
        <w:t>你的说服(绝望+20)</w:t>
        <w:br/>
      </w:r>
      <w:r>
        <w:rPr>
          <w:b/>
        </w:rPr>
        <w:t>ROLL : d100+20=d100(61)+20=81</w:t>
      </w:r>
      <w:r>
        <w:br/>
        <w:t/>
        <w:br/>
        <w:t>你的回答是</w:t>
        <w:br/>
        <w:t>1-3 我知道</w:t>
        <w:br/>
        <w:t>4-6 谢谢</w:t>
        <w:br/>
        <w:t>7-9 沉默地离开</w:t>
        <w:br/>
        <w:t>10 大成功/大失败</w:t>
        <w:br/>
      </w:r>
      <w:r>
        <w:rPr>
          <w:b/>
        </w:rPr>
        <w:t>ROLL : d10=d10(9)=9</w:t>
      </w:r>
      <w:r>
        <w:br/>
      </w:r>
      <w:r>
        <w:rPr>
          <w:b/>
        </w:rPr>
        <w:t>ROLL : d2=d2(1)=1</w:t>
      </w:r>
      <w:r>
        <w:br/>
        <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
        <w:br/>
        <w:t>你愈发对这鸿沟无话可说，只能静静地抽走了马库斯手中的手臂。</w:t>
        <w:br/>
        <w:t>再见，这一个你。</w:t>
        <w:br/>
        <w:t>但我们还会再见，直到——</w:t>
        <w:br/>
        <w:t>我真正覆灭。</w:t>
        <w:br/>
        <w:t/>
        <w:br/>
        <w:t>乌尔比安的灵感(异常+20)</w:t>
        <w:br/>
      </w:r>
      <w:r>
        <w:rPr>
          <w:b/>
        </w:rPr>
        <w:t>ROLL : d100+20=d100(12)+20=32</w:t>
      </w:r>
      <w:r>
        <w:br/>
        <w:t/>
        <w:br/>
        <w:t>歌蕾蒂娅的灵感(异常+20)</w:t>
        <w:br/>
      </w:r>
      <w:r>
        <w:rPr>
          <w:b/>
        </w:rPr>
        <w:t>ROLL : d100+20=d100(39)+20=59</w:t>
      </w:r>
      <w:r>
        <w:br/>
        <w:t/>
        <w:br/>
        <w:t>缇比利娅的灵感(异常+20)</w:t>
        <w:br/>
      </w:r>
      <w:r>
        <w:rPr>
          <w:b/>
        </w:rPr>
        <w:t>ROLL : d100+20=d100(67)+20=87</w:t>
      </w:r>
      <w:r>
        <w:br/>
        <w:br/>
      </w:r>
    </w:p>
    <w:p>
      <w:pPr>
        <w:pStyle w:val="ThreadMinimal"/>
      </w:pPr>
      <w:r>
        <w:t>#995 [2024-06-30 23:24:54]</w:t>
        <w:br/>
        <w:br/>
        <w:t>缇比利娅的反应是</w:t>
        <w:br/>
        <w:t>1-3 跟在你身后一直看着你</w:t>
        <w:br/>
        <w:t>4-6 拦住你，强行拥抱</w:t>
        <w:br/>
        <w:t>7-9 询问你的名字，有一份礼物</w:t>
        <w:br/>
        <w:t>10 大成功/大失败</w:t>
        <w:br/>
      </w:r>
      <w:r>
        <w:rPr>
          <w:b/>
        </w:rPr>
        <w:t>ROLL : d10=d10(3)=3</w:t>
      </w:r>
      <w:r>
        <w:br/>
      </w:r>
      <w:r>
        <w:rPr>
          <w:b/>
        </w:rPr>
        <w:t>ROLL : d2=d2(2)=2</w:t>
      </w:r>
      <w:r>
        <w:br/>
        <w:t/>
        <w:br/>
        <w:t>歌蕾蒂娅的反应是</w:t>
        <w:br/>
        <w:t>1-3 直接戳破你的想法，提到奥拉</w:t>
        <w:br/>
        <w:t>4-6 拉住你，不允许走</w:t>
        <w:br/>
        <w:t>7-9 让你想清楚自己是个战士</w:t>
        <w:br/>
        <w:t>10 大成功/大失败</w:t>
        <w:br/>
      </w:r>
      <w:r>
        <w:rPr>
          <w:b/>
        </w:rPr>
        <w:t>ROLL : d10=d10(8)=8</w:t>
      </w:r>
      <w:r>
        <w:br/>
      </w:r>
      <w:r>
        <w:rPr>
          <w:b/>
        </w:rPr>
        <w:t>ROLL : d2=d2(1)=1</w:t>
      </w:r>
      <w:r>
        <w:br/>
        <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
        <w:br/>
        <w:t>缇比利娅沉默地望着你们的纠缠，没有插话。</w:t>
        <w:br/>
        <w:t>她已经做出了新的决定。</w:t>
        <w:br/>
        <w:t/>
        <w:br/>
        <w:t>歌蕾蒂娅的说服(提问+20)</w:t>
        <w:br/>
      </w:r>
      <w:r>
        <w:rPr>
          <w:b/>
        </w:rPr>
        <w:t>ROLL : d100+20=d100(36)+20=56</w:t>
      </w:r>
      <w:r>
        <w:br/>
        <w:t/>
        <w:br/>
        <w:t>你的说服(绝望+20)</w:t>
        <w:br/>
      </w:r>
      <w:r>
        <w:rPr>
          <w:b/>
        </w:rPr>
        <w:t>ROLL : d100+20=d100(45)+20=65</w:t>
      </w:r>
      <w:r>
        <w:br/>
        <w:br/>
      </w:r>
    </w:p>
    <w:p>
      <w:pPr>
        <w:pStyle w:val="ThreadMinimal"/>
      </w:pPr>
      <w:r>
        <w:t>#996 [2024-06-30 23:35:26]</w:t>
        <w:br/>
        <w:br/>
        <w:t>你的回答是</w:t>
        <w:br/>
        <w:t>1-3 你明明也逃跑过</w:t>
        <w:br/>
        <w:t>4-6 我本来不是一个战士</w:t>
        <w:br/>
        <w:t>7-9 累到不想反驳</w:t>
        <w:br/>
        <w:t>10 大成功/大失败</w:t>
        <w:br/>
      </w:r>
      <w:r>
        <w:rPr>
          <w:b/>
        </w:rPr>
        <w:t>ROLL : d10=d10(3)=3</w:t>
      </w:r>
      <w:r>
        <w:br/>
      </w:r>
      <w:r>
        <w:rPr>
          <w:b/>
        </w:rPr>
        <w:t>ROLL : d2=d2(1)=1</w:t>
      </w:r>
      <w:r>
        <w:br/>
        <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
        <w:br/>
        <w:t>乌尔比安的灵感(异常+30)</w:t>
        <w:br/>
      </w:r>
      <w:r>
        <w:rPr>
          <w:b/>
        </w:rPr>
        <w:t>ROLL : d100+30=d100(72)+30=102</w:t>
      </w:r>
      <w:r>
        <w:br/>
        <w:t/>
        <w:br/>
        <w:t>乌尔比安的反应是</w:t>
        <w:br/>
        <w:t>1-3 话聊</w:t>
        <w:br/>
        <w:t>4-6 打晕</w:t>
        <w:br/>
        <w:t>7-9 “我相信你”</w:t>
        <w:br/>
        <w:t>10 大成功/大失败</w:t>
        <w:br/>
      </w:r>
      <w:r>
        <w:rPr>
          <w:b/>
        </w:rPr>
        <w:t>ROLL : d10=d10(3)=3</w:t>
      </w:r>
      <w:r>
        <w:br/>
      </w:r>
      <w:r>
        <w:rPr>
          <w:b/>
        </w:rPr>
        <w:t>ROLL : d2=d2(2)=2</w:t>
      </w:r>
      <w:r>
        <w:br/>
        <w:t/>
        <w:br/>
        <w:t>话聊的方向是</w:t>
        <w:br/>
        <w:t>1-3 温柔而宽慰的</w:t>
        <w:br/>
        <w:t>4-6 严厉而现实的</w:t>
        <w:br/>
        <w:t>7-9 平静而承诺的</w:t>
        <w:br/>
        <w:t>10 大成功/大失败</w:t>
        <w:br/>
      </w:r>
      <w:r>
        <w:rPr>
          <w:b/>
        </w:rPr>
        <w:t>ROLL : d10=d10(3)=3</w:t>
      </w:r>
      <w:r>
        <w:br/>
      </w:r>
      <w:r>
        <w:rPr>
          <w:b/>
        </w:rPr>
        <w:t>ROLL : d2=d2(2)=2</w:t>
      </w:r>
      <w:r>
        <w:br/>
        <w:br/>
      </w:r>
    </w:p>
    <w:p>
      <w:pPr>
        <w:pStyle w:val="ThreadMinimal"/>
      </w:pPr>
      <w:r>
        <w:t>#997 [2024-07-01 00:01:37]</w:t>
        <w:br/>
        <w:b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
        <w:br/>
        <w:t>乌尔比安的说服(提醒+20)</w:t>
        <w:br/>
      </w:r>
      <w:r>
        <w:rPr>
          <w:b/>
        </w:rPr>
        <w:t>ROLL : d100+20=d100(36)+20=56</w:t>
      </w:r>
      <w:r>
        <w:br/>
        <w:t/>
        <w:br/>
        <w:t>你的说服(绝望+20)</w:t>
        <w:br/>
      </w:r>
      <w:r>
        <w:rPr>
          <w:b/>
        </w:rPr>
        <w:t>ROLL : d100+20=d100(44)+20=64</w:t>
      </w:r>
      <w:r>
        <w:br/>
        <w:t/>
        <w:br/>
        <w:t>你的回答是</w:t>
        <w:br/>
        <w:t>1-3 只有你最不应该来说服我</w:t>
        <w:br/>
        <w:t>4-6 我没有被留下的可能性</w:t>
        <w:br/>
        <w:t>7-9 还掉勋章，转身就走</w:t>
        <w:br/>
        <w:t>10 大成功/大失败</w:t>
        <w:br/>
      </w:r>
      <w:r>
        <w:rPr>
          <w:b/>
        </w:rPr>
        <w:t>ROLL : d10=d10(7)=7</w:t>
      </w:r>
      <w:r>
        <w:br/>
      </w:r>
      <w:r>
        <w:rPr>
          <w:b/>
        </w:rPr>
        <w:t>ROLL : d2=d2(2)=2</w:t>
      </w:r>
      <w:r>
        <w:br/>
        <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
        <w:br/>
        <w:t>你的侦察(心烦意乱-20)</w:t>
        <w:br/>
      </w:r>
      <w:r>
        <w:rPr>
          <w:b/>
        </w:rPr>
        <w:t>ROLL : d100=d100(47)=47-20=27</w:t>
      </w:r>
      <w:r>
        <w:br/>
        <w:t/>
        <w:br/>
        <w:t>缇比利娅的潜行(四队长+20)</w:t>
        <w:br/>
      </w:r>
      <w:r>
        <w:rPr>
          <w:b/>
        </w:rPr>
        <w:t>ROLL : d100+20=d100(59)+20=79</w:t>
      </w:r>
      <w:r>
        <w:br/>
        <w:br/>
      </w:r>
    </w:p>
    <w:p>
      <w:pPr>
        <w:pStyle w:val="ThreadMinimal"/>
      </w:pPr>
      <w:r>
        <w:t>#998 [2024-07-01 00:18:00]</w:t>
        <w:br/>
        <w:br/>
        <w:t>离开会议室后，你选择的终点是</w:t>
        <w:br/>
        <w:t>1-3 分配的休息室</w:t>
        <w:br/>
        <w:t>4-6 生物处理室</w:t>
        <w:br/>
        <w:t>7-9 想办法离开港口</w:t>
        <w:br/>
        <w:t>10 大成功/大失败</w:t>
        <w:br/>
      </w:r>
      <w:r>
        <w:rPr>
          <w:b/>
        </w:rPr>
        <w:t>ROLL : d10=d10(9)=9</w:t>
      </w:r>
      <w:r>
        <w:br/>
      </w:r>
      <w:r>
        <w:rPr>
          <w:b/>
        </w:rPr>
        <w:t>ROLL : d2=d2(2)=2</w:t>
      </w:r>
      <w:r>
        <w:br/>
        <w:t/>
        <w:br/>
        <w:t>你的方案偏向是</w:t>
        <w:br/>
        <w:t>0 和平潜伏——100 武力强闯</w:t>
        <w:br/>
      </w:r>
      <w:r>
        <w:rPr>
          <w:b/>
        </w:rPr>
        <w:t>ROLL : d100=d100(30)=30</w:t>
      </w:r>
      <w:r>
        <w:br/>
        <w:t/>
        <w:br/>
        <w:t>缇比利娅的决策是</w:t>
        <w:br/>
        <w:t>0 话聊——100 打晕</w:t>
        <w:br/>
      </w:r>
      <w:r>
        <w:rPr>
          <w:b/>
        </w:rPr>
        <w:t>ROLL : d100=d100(1)=1</w:t>
      </w:r>
      <w:r>
        <w:br/>
        <w:t/>
        <w:br/>
        <w:t>缇比利娅的说服(最后的机会+20)</w:t>
        <w:br/>
      </w:r>
      <w:r>
        <w:rPr>
          <w:b/>
        </w:rPr>
        <w:t>ROLL : d100+20=d100(22)+20=42</w:t>
      </w:r>
      <w:r>
        <w:br/>
        <w:t/>
        <w:br/>
        <w:t>你的说服(坚定的绝望+20)</w:t>
        <w:br/>
      </w:r>
      <w:r>
        <w:rPr>
          <w:b/>
        </w:rPr>
        <w:t>ROLL : d100+20=d100(25)+20=45</w:t>
      </w:r>
      <w:r>
        <w:br/>
        <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
        <w:br/>
        <w:t>你安排好的结局已在眼前，于是你不再回应这些言语。</w:t>
        <w:br/>
        <w:t>你只是主动向大海走去。</w:t>
        <w:br/>
        <w:br/>
      </w:r>
    </w:p>
    <w:p>
      <w:pPr>
        <w:pStyle w:val="ThreadMinimal"/>
      </w:pPr>
      <w:r>
        <w:t>#999 [2024-07-01 00:39:31]</w:t>
        <w:br/>
        <w:br/>
        <w:t>缇比利娅的攻击速度(深海猎人+30)</w:t>
        <w:br/>
      </w:r>
      <w:r>
        <w:rPr>
          <w:b/>
        </w:rPr>
        <w:t>ROLL : d100+30=d100(79)+30=109</w:t>
      </w:r>
      <w:r>
        <w:br/>
        <w:t/>
        <w:br/>
        <w:t>你的反应速度(深海猎人+30)</w:t>
        <w:br/>
      </w:r>
      <w:r>
        <w:rPr>
          <w:b/>
        </w:rPr>
        <w:t>ROLL : d100+30=d100(56)+30=86</w:t>
      </w:r>
      <w:r>
        <w:br/>
        <w:t/>
        <w:br/>
        <w:t>你的受伤程度(深海猎人-20)</w:t>
        <w:br/>
      </w:r>
      <w:r>
        <w:rPr>
          <w:b/>
        </w:rPr>
        <w:t>ROLL : d100=d100(81)=81-20=61</w:t>
      </w:r>
      <w:r>
        <w:br/>
        <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
        <w:br/>
        <w:t>“活着。”她抚摸你的面庞，在看一个孩子，“不要放弃，永远要……”</w:t>
        <w:br/>
        <w:t>“活下去。”</w:t>
        <w:br/>
        <w:br/>
      </w:r>
    </w:p>
    <w:p>
      <w:pPr>
        <w:pStyle w:val="ThreadMinimal"/>
      </w:pPr>
      <w:r>
        <w:t>#1000 [2024-07-01 18:54:10]</w:t>
        <w:br/>
        <w:br/>
        <w:t>你昏迷的时间</w:t>
        <w:br/>
      </w:r>
      <w:r>
        <w:rPr>
          <w:b/>
        </w:rPr>
        <w:t>ROLL : d24=d24(12)=12</w:t>
      </w:r>
      <w:r>
        <w:br/>
        <w:t/>
        <w:br/>
        <w:t>你将在Day1的夜间九点后苏醒。</w:t>
        <w:br/>
        <w:t/>
        <w:br/>
        <w:t>在你昏迷不醒的时间里，军团长们紧急核验你们提交的证据，和阿戈尔本部交流意见。</w:t>
        <w:br/>
        <w:t>科学院与技术院的判断是(真相+20)</w:t>
        <w:br/>
      </w:r>
      <w:r>
        <w:rPr>
          <w:b/>
        </w:rPr>
        <w:t>ROLL : d100+20=d100(21)+20=41</w:t>
      </w:r>
      <w:r>
        <w:br/>
        <w:t/>
        <w:br/>
        <w:t>科学院与技术院仍对这些记录抱有怀疑，临时核验并不完美，如果想彻底获取他们的信任，只能花费更多时间进行彻查。</w:t>
        <w:br/>
        <w:t/>
        <w:br/>
        <w:t>队长们的决策是</w:t>
        <w:br/>
        <w:t>1-3 说服科学院与技术院</w:t>
        <w:br/>
        <w:t>4-6 重新说服军团长</w:t>
        <w:br/>
        <w:t>7-9 非暴力不合作</w:t>
        <w:br/>
        <w:t>10 大成功/大失败</w:t>
        <w:br/>
      </w:r>
      <w:r>
        <w:rPr>
          <w:b/>
        </w:rPr>
        <w:t>ROLL : d10=d10(3)=3</w:t>
      </w:r>
      <w:r>
        <w:br/>
      </w:r>
      <w:r>
        <w:rPr>
          <w:b/>
        </w:rPr>
        <w:t>ROLL : d2=d2(1)=1</w:t>
      </w:r>
      <w:r>
        <w:br/>
        <w:t/>
        <w:br/>
        <w:t>负责和科学院技术院沟通的队长是</w:t>
        <w:br/>
      </w:r>
      <w:r>
        <w:rPr>
          <w:b/>
        </w:rPr>
        <w:t>ROLL : d4=d4(2)=2</w:t>
      </w:r>
      <w:r>
        <w:br/>
        <w:t/>
        <w:br/>
        <w:t>由歌蕾蒂娅负责的原因是</w:t>
        <w:br/>
        <w:t>1-3 有要好的熟人在里面</w:t>
        <w:br/>
        <w:t>4-6 歌蕾蒂娅出身于技术院</w:t>
        <w:br/>
        <w:t>7-9 只有她暂时有空</w:t>
        <w:br/>
        <w:t>10 大成功/大失败</w:t>
        <w:br/>
      </w:r>
      <w:r>
        <w:rPr>
          <w:b/>
        </w:rPr>
        <w:t>ROLL : d10=d10(10)=10</w:t>
      </w:r>
      <w:r>
        <w:br/>
      </w:r>
      <w:r>
        <w:rPr>
          <w:b/>
        </w:rPr>
        <w:t>ROLL : d2=d2(1)=1</w:t>
      </w:r>
      <w:r>
        <w:br/>
        <w:br/>
      </w:r>
    </w:p>
    <w:p>
      <w:pPr>
        <w:pStyle w:val="ThreadMinimal"/>
      </w:pPr>
      <w:r>
        <w:t>#1001 [2024-07-01 19:05:32]</w:t>
        <w:br/>
        <w:br/>
        <w:t>开门，便是大成功</w:t>
        <w:br/>
        <w:t>1-3 有曾经的亲友在里面</w:t>
        <w:br/>
        <w:t>4-6 歌蕾蒂娅出身于技术院(信用加值)</w:t>
        <w:br/>
        <w:t>7-9 其他队长去说服军团长了</w:t>
        <w:br/>
        <w:t>10 大成功/大失败</w:t>
        <w:br/>
      </w:r>
      <w:r>
        <w:rPr>
          <w:b/>
        </w:rPr>
        <w:t>ROLL : d10=d10(7)=7</w:t>
      </w:r>
      <w:r>
        <w:br/>
      </w:r>
      <w:r>
        <w:rPr>
          <w:b/>
        </w:rPr>
        <w:t>ROLL : d2=d2(2)=2</w:t>
      </w:r>
      <w:r>
        <w:br/>
        <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
        <w:br/>
        <w:t>歌蕾蒂娅的说服(真相+20)</w:t>
        <w:br/>
      </w:r>
      <w:r>
        <w:rPr>
          <w:b/>
        </w:rPr>
        <w:t>ROLL : d100+20=d100(44)+20=64</w:t>
      </w:r>
      <w:r>
        <w:br/>
        <w:t/>
        <w:br/>
        <w:t>科学院的说服(核验未完成+20)</w:t>
        <w:br/>
      </w:r>
      <w:r>
        <w:rPr>
          <w:b/>
        </w:rPr>
        <w:t>ROLL : d100+20=d100(88)+20=108</w:t>
      </w:r>
      <w:r>
        <w:br/>
        <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
        <w:br/>
        <w:t>歌蕾蒂娅的说服(真相+20)</w:t>
        <w:br/>
      </w:r>
      <w:r>
        <w:rPr>
          <w:b/>
        </w:rPr>
        <w:t>ROLL : d100+20=d100(9)+20=29</w:t>
      </w:r>
      <w:r>
        <w:br/>
        <w:t/>
        <w:br/>
        <w:t>技术院的说服(核验未完成+20)</w:t>
        <w:br/>
      </w:r>
      <w:r>
        <w:rPr>
          <w:b/>
        </w:rPr>
        <w:t>ROLL : d100+20=d100(2)+20=22</w:t>
      </w:r>
      <w:r>
        <w:br/>
        <w:br/>
      </w:r>
    </w:p>
    <w:p>
      <w:pPr>
        <w:pStyle w:val="ThreadMinimal"/>
      </w:pPr>
      <w:r>
        <w:t>#1002 [2024-07-01 19:32:09]</w:t>
        <w:br/>
        <w:b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
        <w:br/>
        <w:t>[辩论 Round 1]</w:t>
        <w:br/>
        <w:t/>
        <w:br/>
        <w:t>普布利乌斯/蒂塔/克莱门莎</w:t>
        <w:br/>
      </w:r>
      <w:r>
        <w:rPr>
          <w:b/>
        </w:rPr>
        <w:t>ROLL : d3=d3(3)=3</w:t>
      </w:r>
      <w:r>
        <w:br/>
        <w:t/>
        <w:br/>
        <w:t>马库斯/乌尔比安/缇比利娅</w:t>
        <w:br/>
      </w:r>
      <w:r>
        <w:rPr>
          <w:b/>
        </w:rPr>
        <w:t>ROLL : d3=d3(3)=3</w:t>
      </w:r>
      <w:r>
        <w:br/>
        <w:t/>
        <w:br/>
        <w:t>缇比利娅的说服(真相+20，技术院认证+10)</w:t>
        <w:br/>
      </w:r>
      <w:r>
        <w:rPr>
          <w:b/>
        </w:rPr>
        <w:t>ROLL : d100+30=d100(26)+30=56</w:t>
      </w:r>
      <w:r>
        <w:br/>
        <w:t/>
        <w:br/>
        <w:t>克莱门莎的说服(军团长+20)</w:t>
        <w:br/>
      </w:r>
      <w:r>
        <w:rPr>
          <w:b/>
        </w:rPr>
        <w:t>ROLL : d100+20=d100(87)+20=107</w:t>
      </w:r>
      <w:r>
        <w:br/>
        <w:t/>
        <w:br/>
        <w:t>缇比利娅来负责说服克莱门莎的原因是</w:t>
        <w:br/>
        <w:t>1-3 曾经是故交/熟人</w:t>
        <w:br/>
        <w:t>4-6 不愿和其他两位敌对</w:t>
        <w:br/>
        <w:t>7-9 试图争取中立</w:t>
        <w:br/>
        <w:t>10 大成功/大失败</w:t>
        <w:br/>
      </w:r>
      <w:r>
        <w:rPr>
          <w:b/>
        </w:rPr>
        <w:t>ROLL : d10=d10(9)=9</w:t>
      </w:r>
      <w:r>
        <w:br/>
      </w:r>
      <w:r>
        <w:rPr>
          <w:b/>
        </w:rPr>
        <w:t>ROLL : d2=d2(2)=2</w:t>
      </w:r>
      <w:r>
        <w:br/>
        <w:br/>
      </w:r>
    </w:p>
    <w:p>
      <w:pPr>
        <w:pStyle w:val="ThreadMinimal"/>
      </w:pPr>
      <w:r>
        <w:t>#1003 [2024-07-01 19:51:02]</w:t>
        <w:br/>
        <w:b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
        <w:br/>
        <w:t>[辩论 Round 2]</w:t>
        <w:br/>
        <w:t/>
        <w:br/>
        <w:t>普布利乌斯/蒂塔</w:t>
        <w:br/>
      </w:r>
      <w:r>
        <w:rPr>
          <w:b/>
        </w:rPr>
        <w:t>ROLL : d2=d2(2)=2</w:t>
      </w:r>
      <w:r>
        <w:br/>
        <w:t/>
        <w:br/>
        <w:t>马库斯/乌尔比安</w:t>
        <w:br/>
      </w:r>
      <w:r>
        <w:rPr>
          <w:b/>
        </w:rPr>
        <w:t>ROLL : d2=d2(1)=1</w:t>
      </w:r>
      <w:r>
        <w:br/>
        <w:t/>
        <w:br/>
        <w:t>马库斯的说服(真相+20，技术院认证+10)</w:t>
        <w:br/>
      </w:r>
      <w:r>
        <w:rPr>
          <w:b/>
        </w:rPr>
        <w:t>ROLL : d100+30=d100(30)+30=60</w:t>
      </w:r>
      <w:r>
        <w:br/>
        <w:t/>
        <w:br/>
        <w:t>蒂塔的说服(军团长+20)</w:t>
        <w:br/>
      </w:r>
      <w:r>
        <w:rPr>
          <w:b/>
        </w:rPr>
        <w:t>ROLL : d100+20=d100(83)+20=103</w:t>
      </w:r>
      <w:r>
        <w:br/>
        <w:t/>
        <w:br/>
        <w:t>马库斯来负责说服蒂塔的原因是</w:t>
        <w:br/>
        <w:t>1-3 最后一个人选</w:t>
        <w:br/>
        <w:t>4-6 就近原则</w:t>
        <w:br/>
        <w:t>7-9 师从同一个导师</w:t>
        <w:br/>
        <w:t>10 大成功/大失败</w:t>
        <w:br/>
      </w:r>
      <w:r>
        <w:rPr>
          <w:b/>
        </w:rPr>
        <w:t>ROLL : d10=d10(9)=9</w:t>
      </w:r>
      <w:r>
        <w:br/>
      </w:r>
      <w:r>
        <w:rPr>
          <w:b/>
        </w:rPr>
        <w:t>ROLL : d2=d2(2)=2</w:t>
      </w:r>
      <w:r>
        <w:br/>
        <w:br/>
      </w:r>
    </w:p>
    <w:p>
      <w:pPr>
        <w:pStyle w:val="ThreadMinimal"/>
      </w:pPr>
      <w:r>
        <w:t>#1004 [2024-07-01 20:09:23]</w:t>
        <w:br/>
        <w:b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
        <w:br/>
        <w:t>马库斯只是好奇——</w:t>
        <w:br/>
        <w:t>到底是什么情况才能让那坚冰融化？</w:t>
        <w:br/>
        <w:t/>
        <w:br/>
        <w:t>[辩论 Round 3]</w:t>
        <w:br/>
        <w:t/>
        <w:br/>
        <w:t>乌尔比安的说服(真相+20，技术院认证+10)</w:t>
        <w:br/>
      </w:r>
      <w:r>
        <w:rPr>
          <w:b/>
        </w:rPr>
        <w:t>ROLL : d100+30=d100(17)+30=47</w:t>
      </w:r>
      <w:r>
        <w:br/>
        <w:t/>
        <w:br/>
        <w:t>普布利乌斯的说服(军团长+20)</w:t>
        <w:br/>
      </w:r>
      <w:r>
        <w:rPr>
          <w:b/>
        </w:rPr>
        <w:t>ROLL : d100+20=d100(34)+20=54</w:t>
      </w:r>
      <w:r>
        <w:br/>
        <w:t/>
        <w:br/>
        <w:t>乌尔比安来负责说服普布利乌斯的原因是</w:t>
        <w:br/>
        <w:t>1-3 攻克最难啃的骨头</w:t>
        <w:br/>
        <w:t>4-6 最熟悉的一位军团长</w:t>
        <w:br/>
        <w:t>7-9 试图用激将法</w:t>
        <w:br/>
        <w:t>10 大成功/大失败</w:t>
        <w:br/>
      </w:r>
      <w:r>
        <w:rPr>
          <w:b/>
        </w:rPr>
        <w:t>ROLL : d10=d10(6)=6</w:t>
      </w:r>
      <w:r>
        <w:br/>
      </w:r>
      <w:r>
        <w:rPr>
          <w:b/>
        </w:rPr>
        <w:t>ROLL : d2=d2(1)=1</w:t>
      </w:r>
      <w:r>
        <w:br/>
        <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br/>
        <w:br/>
      </w:r>
    </w:p>
    <w:p>
      <w:pPr>
        <w:pStyle w:val="ThreadMinimal"/>
      </w:pPr>
      <w:r>
        <w:t>#1005 [2024-07-01 20:30:24]</w:t>
        <w:br/>
        <w:br/>
        <w:t>你睁开眼。</w:t>
        <w:br/>
        <w:t>身躯蜷缩在一张简易折叠床上，摆在一间实验室的角落，脖颈仍在隐隐作痛，你于迷离中眨了眨眼，真正看清了世界。</w:t>
        <w:br/>
        <w:t/>
        <w:br/>
        <w:t>你周围的环境是</w:t>
        <w:br/>
        <w:t>1-3 布兰都斯</w:t>
        <w:br/>
        <w:t>4-6 某个队长</w:t>
        <w:br/>
        <w:t>7-9 小帮手</w:t>
        <w:br/>
        <w:t>10 大成功/大失败</w:t>
        <w:br/>
      </w:r>
      <w:r>
        <w:rPr>
          <w:b/>
        </w:rPr>
        <w:t>ROLL : d10=d10(3)=3</w:t>
      </w:r>
      <w:r>
        <w:br/>
      </w:r>
      <w:r>
        <w:rPr>
          <w:b/>
        </w:rPr>
        <w:t>ROLL : d2=d2(2)=2</w:t>
      </w:r>
      <w:r>
        <w:br/>
        <w:t/>
        <w:br/>
        <w:t>查询你的SAN(绝望-20)</w:t>
        <w:br/>
      </w:r>
      <w:r>
        <w:rPr>
          <w:b/>
        </w:rPr>
        <w:t>ROLL : d80=d80(21)=21</w:t>
      </w:r>
      <w:r>
        <w:br/>
        <w:t/>
        <w:br/>
        <w:t>布兰都斯是否清楚你被缇比利娅送来的前因后果(关心+20)</w:t>
        <w:br/>
      </w:r>
      <w:r>
        <w:rPr>
          <w:b/>
        </w:rPr>
        <w:t>ROLL : d100+20=d100(89)+20=109</w:t>
      </w:r>
      <w:r>
        <w:br/>
        <w:t/>
        <w:br/>
        <w:t>他对你的看法是</w:t>
        <w:br/>
        <w:t>1-3 一时崩溃的战士</w:t>
        <w:br/>
        <w:t>4-6 被命运折磨的漂流者</w:t>
        <w:br/>
        <w:t>7-9 恐惧未来的孩子</w:t>
        <w:br/>
        <w:t>10 大成功/大失败</w:t>
        <w:br/>
      </w:r>
      <w:r>
        <w:rPr>
          <w:b/>
        </w:rPr>
        <w:t>ROLL : d10=d10(2)=2</w:t>
      </w:r>
      <w:r>
        <w:br/>
      </w:r>
      <w:r>
        <w:rPr>
          <w:b/>
        </w:rPr>
        <w:t>ROLL : d2=d2(1)=1</w:t>
      </w:r>
      <w:r>
        <w:br/>
        <w:t/>
        <w:br/>
        <w:t>*一选项会对主角的异样装作视而不见，相信主角自己能解决，二选项是会口头上关怀，三选项会给予关怀和身体接触(如拥抱)</w:t>
        <w:br/>
        <w:br/>
      </w:r>
    </w:p>
    <w:p>
      <w:pPr>
        <w:pStyle w:val="ThreadMinimal"/>
      </w:pPr>
      <w:r>
        <w:t>#1006 [2024-07-01 20:48:35]</w:t>
        <w:br/>
        <w:b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
        <w:br/>
        <w:t>你决定接受这种命运。</w:t>
        <w:br/>
        <w:t>直至结局降临。</w:t>
        <w:br/>
        <w:t/>
        <w:br/>
        <w:t>由于SAN低于25，陷入自暴自弃，你的决策是</w:t>
        <w:br/>
        <w:t>1-3 顺其自然，死了无谓</w:t>
        <w:br/>
        <w:t>4-6 冒险发疯，偷渡泰拉</w:t>
        <w:br/>
        <w:t>7-9 劝说队长，试试兵谏</w:t>
        <w:br/>
        <w:t>10 大成功/大失败</w:t>
        <w:br/>
      </w:r>
      <w:r>
        <w:rPr>
          <w:b/>
        </w:rPr>
        <w:t>ROLL : d10=d10(8)=8</w:t>
      </w:r>
      <w:r>
        <w:br/>
      </w:r>
      <w:r>
        <w:rPr>
          <w:b/>
        </w:rPr>
        <w:t>ROLL : d2=d2(1)=1</w:t>
      </w:r>
      <w:r>
        <w:br/>
        <w:t/>
        <w:br/>
        <w:t>你的思绪在飘忽中不可避免走向极端：如果深海猎人拒不出战……阿戈尔难道会就地把所有人处决？</w:t>
        <w:br/>
        <w:t>反正都是死，你选择赌一把。</w:t>
        <w:br/>
        <w:t/>
        <w:br/>
        <w:t>你的说服方向是</w:t>
        <w:br/>
        <w:t>0 先说服一个人——100 通知所有队长</w:t>
        <w:br/>
      </w:r>
      <w:r>
        <w:rPr>
          <w:b/>
        </w:rPr>
        <w:t>ROLL : d100=d100(88)=88</w:t>
      </w:r>
      <w:r>
        <w:br/>
        <w:t/>
        <w:br/>
        <w:t>马库斯回复你的速度(急事+20)</w:t>
        <w:br/>
      </w:r>
      <w:r>
        <w:rPr>
          <w:b/>
        </w:rPr>
        <w:t>ROLL : d100+20=d100(12)+20=32</w:t>
      </w:r>
      <w:r>
        <w:br/>
        <w:t>歌蕾蒂娅回复你的速度(急事+20)</w:t>
        <w:br/>
      </w:r>
      <w:r>
        <w:rPr>
          <w:b/>
        </w:rPr>
        <w:t>ROLL : d100+20=d100(36)+20=56</w:t>
      </w:r>
      <w:r>
        <w:br/>
        <w:t>乌尔比安回复你的速度(急事+20)</w:t>
        <w:br/>
      </w:r>
      <w:r>
        <w:rPr>
          <w:b/>
        </w:rPr>
        <w:t>ROLL : d100+20=d100(37)+20=57</w:t>
      </w:r>
      <w:r>
        <w:br/>
        <w:t>缇比利娅回复你的速度(急事+20)</w:t>
        <w:br/>
      </w:r>
      <w:r>
        <w:rPr>
          <w:b/>
        </w:rPr>
        <w:t>ROLL : d100+20=d100(81)+20=101</w:t>
      </w:r>
      <w:r>
        <w:br/>
        <w:br/>
      </w:r>
    </w:p>
    <w:p>
      <w:pPr>
        <w:pStyle w:val="ThreadMinimal"/>
      </w:pPr>
      <w:r>
        <w:t>#1007 [2024-07-01 20:57:58]</w:t>
        <w:br/>
        <w:br/>
        <w:t>你发起线上会议后，发现只有马库斯缺席。</w:t>
        <w:br/>
        <w:t>歌蕾蒂娅略显疲惫地解释：“科学院和技术院要求他解释考察过程中的几处疑点，在开一个短会。”</w:t>
        <w:br/>
        <w:t>“有什么事吗？”缇比利娅主动问你。</w:t>
        <w:br/>
        <w:t/>
        <w:br/>
        <w:t>你的说服(负隅顽抗+20)</w:t>
        <w:br/>
      </w:r>
      <w:r>
        <w:rPr>
          <w:b/>
        </w:rPr>
        <w:t>ROLL : d100+20=d100(88)+20=108</w:t>
      </w:r>
      <w:r>
        <w:br/>
        <w:t>歌蕾蒂娅的说服(违背职责+20)</w:t>
        <w:br/>
      </w:r>
      <w:r>
        <w:rPr>
          <w:b/>
        </w:rPr>
        <w:t>ROLL : d100+20=d100(66)+20=86</w:t>
      </w:r>
      <w:r>
        <w:br/>
        <w:t>乌尔比安的说服(违背职责+20)</w:t>
        <w:br/>
      </w:r>
      <w:r>
        <w:rPr>
          <w:b/>
        </w:rPr>
        <w:t>ROLL : d100+20=d100(63)+20=83</w:t>
      </w:r>
      <w:r>
        <w:br/>
        <w:t>缇比利娅的说服(违背职责+20)</w:t>
        <w:br/>
      </w:r>
      <w:r>
        <w:rPr>
          <w:b/>
        </w:rPr>
        <w:t>ROLL : d100+20=d100(16)+20=36</w:t>
      </w:r>
      <w:r>
        <w:br/>
        <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
        <w:br/>
        <w:t>你短暂地遗忘了伊比利亚与泰拉。</w:t>
        <w:br/>
        <w:t>你只看得见阿戈尔。</w:t>
        <w:br/>
        <w:t/>
        <w:br/>
        <w:t>队长们再次沉默了下去，无数种考量闪过脑海，如他们曾说过的，彻底的失败还是可能的失败——</w:t>
        <w:br/>
        <w:t>他们知道哪一个才是答案</w:t>
        <w:br/>
        <w:br/>
      </w:r>
    </w:p>
    <w:p>
      <w:pPr>
        <w:pStyle w:val="ThreadMinimal"/>
      </w:pPr>
      <w:r>
        <w:t>#1008 [2024-07-01 21:10:28]</w:t>
        <w:br/>
        <w:br/>
        <w:t>马库斯事后得知的态度(违背职责+20)</w:t>
        <w:br/>
        <w:t>0 无奈——100 质疑</w:t>
        <w:br/>
      </w:r>
      <w:r>
        <w:rPr>
          <w:b/>
        </w:rPr>
        <w:t>ROLL : d100+20=d100(80)+20=100</w:t>
      </w:r>
      <w:r>
        <w:br/>
        <w:t/>
        <w:br/>
        <w:t>马库斯的说服(违背职责+20)</w:t>
        <w:br/>
      </w:r>
      <w:r>
        <w:rPr>
          <w:b/>
        </w:rPr>
        <w:t>ROLL : d100+20=d100(53)+20=73</w:t>
      </w:r>
      <w:r>
        <w:br/>
        <w:t>歌蕾蒂娅的说服(一种可能+20)</w:t>
        <w:br/>
      </w:r>
      <w:r>
        <w:rPr>
          <w:b/>
        </w:rPr>
        <w:t>ROLL : d100+20=d100(66)+20=86</w:t>
      </w:r>
      <w:r>
        <w:br/>
        <w:t>乌尔比安的说服(一种可能+20)</w:t>
        <w:br/>
      </w:r>
      <w:r>
        <w:rPr>
          <w:b/>
        </w:rPr>
        <w:t>ROLL : d100+20=d100(44)+20=64</w:t>
      </w:r>
      <w:r>
        <w:br/>
        <w:t>缇比利娅的说服(一种可能+20)</w:t>
        <w:br/>
      </w:r>
      <w:r>
        <w:rPr>
          <w:b/>
        </w:rPr>
        <w:t>ROLL : d100+20=d100(80)+20=100</w:t>
      </w:r>
      <w:r>
        <w:br/>
        <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
        <w:br/>
        <w:t>队长们决定怎么宣布这件事</w:t>
        <w:br/>
        <w:t>1-3 直接暗中发通知</w:t>
        <w:br/>
        <w:t>4-6 明天集合但不登船</w:t>
        <w:br/>
        <w:t>7-9 明天用基地系统群发</w:t>
        <w:br/>
        <w:t>10 大成功/大失败</w:t>
        <w:br/>
      </w:r>
      <w:r>
        <w:rPr>
          <w:b/>
        </w:rPr>
        <w:t>ROLL : d10=d10(9)=9</w:t>
      </w:r>
      <w:r>
        <w:br/>
      </w:r>
      <w:r>
        <w:rPr>
          <w:b/>
        </w:rPr>
        <w:t>ROLL : d2=d2(2)=2</w:t>
      </w:r>
      <w:r>
        <w:br/>
        <w:br/>
      </w:r>
    </w:p>
    <w:p>
      <w:pPr>
        <w:pStyle w:val="ThreadMinimal"/>
      </w:pPr>
      <w:r>
        <w:t>#1009 [2024-07-01 21:18:14]</w:t>
        <w:br/>
        <w:br/>
        <w:t>Reply to [pid=768287289,40452148,815]Reply[/pid] Post by [uid=63463658]蕙兰9581[/uid] (2024-07-01 21:15)</w:t>
        <w:br/>
        <w:t>那就等到神战爆发，毕竟不管哪一个初生醒来都迟早会把全泰拉给突突了，逃不掉的，区别只是弑神之战中刺杀伊莎玛拉还是后续随阿戈尔军团正面对战活跃初生</w:t>
        <w:br/>
        <w:br/>
      </w:r>
    </w:p>
    <w:p>
      <w:pPr>
        <w:pStyle w:val="ThreadMinimal"/>
      </w:pPr>
      <w:r>
        <w:t>#1010 [2024-07-01 21:30:28]</w:t>
        <w:br/>
        <w:br/>
        <w:t>Day0</w:t>
        <w:br/>
        <w:t/>
        <w:br/>
        <w:t>这时你的心态是</w:t>
        <w:br/>
        <w:t>0 平静——100 紧张</w:t>
        <w:br/>
      </w:r>
      <w:r>
        <w:rPr>
          <w:b/>
        </w:rPr>
        <w:t>ROLL : d100=d100(56)=56</w:t>
      </w:r>
      <w:r>
        <w:br/>
        <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
        <w:br/>
        <w:t>海猎们的理解是</w:t>
        <w:br/>
        <w:t>1-3 系统故障被人入侵</w:t>
        <w:br/>
        <w:t>4-6 有人冒充顶替</w:t>
        <w:br/>
        <w:t>7-9 真的是队长的命令</w:t>
        <w:br/>
        <w:t>10 大成功/大失败</w:t>
        <w:br/>
      </w:r>
      <w:r>
        <w:rPr>
          <w:b/>
        </w:rPr>
        <w:t>ROLL : d10=d10(6)=6</w:t>
      </w:r>
      <w:r>
        <w:br/>
      </w:r>
      <w:r>
        <w:rPr>
          <w:b/>
        </w:rPr>
        <w:t>ROLL : d2=d2(2)=2</w:t>
      </w:r>
      <w:r>
        <w:br/>
        <w:t/>
        <w:br/>
        <w:t>海猎们的行动倾向于</w:t>
        <w:br/>
        <w:t>0 暂停，询问队长情况——100 愤怒，直接无视通讯</w:t>
        <w:br/>
      </w:r>
      <w:r>
        <w:rPr>
          <w:b/>
        </w:rPr>
        <w:t>ROLL : d100=d100(16)=16</w:t>
      </w:r>
      <w:r>
        <w:br/>
        <w:br/>
      </w:r>
    </w:p>
    <w:p>
      <w:pPr>
        <w:pStyle w:val="ThreadMinimal"/>
      </w:pPr>
      <w:r>
        <w:t>#1011 [2024-07-01 21:42:19]</w:t>
        <w:br/>
        <w:br/>
        <w:t>参与过加急破译的海猎灵感(额外信息+20)</w:t>
        <w:br/>
      </w:r>
      <w:r>
        <w:rPr>
          <w:b/>
        </w:rPr>
        <w:t>ROLL : d100+20=d100(31)+20=51</w:t>
      </w:r>
      <w:r>
        <w:br/>
        <w:t/>
        <w:br/>
        <w:t>在私人通讯中得到肯定性回复后，海猎们倾向于</w:t>
        <w:br/>
        <w:t>1-3 服从队长的命令</w:t>
        <w:br/>
        <w:t>4-6 仍在犹豫(倾向队长)</w:t>
        <w:br/>
        <w:t>7-9 服从阿戈尔的命令</w:t>
        <w:br/>
        <w:t>10 大成功/大失败</w:t>
        <w:br/>
      </w:r>
      <w:r>
        <w:rPr>
          <w:b/>
        </w:rPr>
        <w:t>ROLL : d10=d10(2)=2</w:t>
      </w:r>
      <w:r>
        <w:br/>
      </w:r>
      <w:r>
        <w:rPr>
          <w:b/>
        </w:rPr>
        <w:t>ROLL : d2=d2(1)=1</w:t>
      </w:r>
      <w:r>
        <w:br/>
        <w:t/>
        <w:br/>
        <w:t>军团长对通讯的认知是</w:t>
        <w:br/>
        <w:t>1-3 深海猎人早有逆骨</w:t>
        <w:br/>
        <w:t>4-6 怎么可能，肯定冒充</w:t>
        <w:br/>
        <w:t>7-9 ……是不是有人挑唆</w:t>
        <w:br/>
        <w:t>10 大成功/大失败</w:t>
        <w:br/>
      </w:r>
      <w:r>
        <w:rPr>
          <w:b/>
        </w:rPr>
        <w:t>ROLL : d10=d10(4)=4</w:t>
      </w:r>
      <w:r>
        <w:br/>
      </w:r>
      <w:r>
        <w:rPr>
          <w:b/>
        </w:rPr>
        <w:t>ROLL : d2=d2(2)=2</w:t>
      </w:r>
      <w:r>
        <w:br/>
        <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
        <w:br/>
        <w:t>普布利乌斯的想法是</w:t>
        <w:br/>
        <w:t>1-3 将深海猎人视作叛徒宣战</w:t>
        <w:br/>
        <w:t>4-6 僵持不下中考虑谈判</w:t>
        <w:br/>
        <w:t>7-9 直接处决最危险的挑唆者</w:t>
        <w:br/>
        <w:t>10 大成功/大失败</w:t>
        <w:br/>
      </w:r>
      <w:r>
        <w:rPr>
          <w:b/>
        </w:rPr>
        <w:t>ROLL : d10=d10(10)=10</w:t>
      </w:r>
      <w:r>
        <w:br/>
      </w:r>
      <w:r>
        <w:rPr>
          <w:b/>
        </w:rPr>
        <w:t>ROLL : d2=d2(1)=1</w:t>
      </w:r>
      <w:r>
        <w:br/>
        <w:br/>
      </w:r>
    </w:p>
    <w:p>
      <w:pPr>
        <w:pStyle w:val="ThreadMinimal"/>
      </w:pPr>
      <w:r>
        <w:t>#1012 [2024-07-01 21:57:44]</w:t>
        <w:br/>
        <w:br/>
        <w:t>普布利乌斯大成功的想法是</w:t>
        <w:br/>
        <w:t>1-3 将深海猎人视作叛徒宣战(事先谈判)</w:t>
        <w:br/>
        <w:t>4-6 僵持不下中考虑谈判并妥协</w:t>
        <w:br/>
        <w:t>7-9 直接找出最危险的挑唆者审问</w:t>
        <w:br/>
        <w:t>10 大成功/大失败</w:t>
        <w:br/>
      </w:r>
      <w:r>
        <w:rPr>
          <w:b/>
        </w:rPr>
        <w:t>ROLL : d10=d10(2)=2</w:t>
      </w:r>
      <w:r>
        <w:br/>
      </w:r>
      <w:r>
        <w:rPr>
          <w:b/>
        </w:rPr>
        <w:t>ROLL : d2=d2(2)=2</w:t>
      </w:r>
      <w:r>
        <w:br/>
        <w:t/>
        <w:br/>
        <w:t>蒂塔/克莱门莎的想法是</w:t>
        <w:br/>
        <w:t>1-3 将深海猎人视作叛徒宣战</w:t>
        <w:br/>
        <w:t>4-6 僵持不下中考虑谈判</w:t>
        <w:br/>
        <w:t>7-9 直接处决最危险的挑唆者</w:t>
        <w:br/>
        <w:t>10 大成功/大失败</w:t>
        <w:br/>
      </w:r>
      <w:r>
        <w:rPr>
          <w:b/>
        </w:rPr>
        <w:t>ROLL : d10=d10(4)=4</w:t>
      </w:r>
      <w:r>
        <w:br/>
      </w:r>
      <w:r>
        <w:rPr>
          <w:b/>
        </w:rPr>
        <w:t>ROLL : d2=d2(2)=2</w:t>
      </w:r>
      <w:r>
        <w:br/>
      </w:r>
      <w:r>
        <w:rPr>
          <w:b/>
        </w:rPr>
        <w:t>ROLL : d10=d10(5)=5</w:t>
      </w:r>
      <w:r>
        <w:br/>
      </w:r>
      <w:r>
        <w:rPr>
          <w:b/>
        </w:rPr>
        <w:t>ROLL : d2=d2(2)=2</w:t>
      </w:r>
      <w:r>
        <w:br/>
        <w:t/>
        <w:br/>
        <w:t>在得知通讯的确是队长们发出之后，军团长们的态度是</w:t>
        <w:br/>
        <w:t>普布利乌斯</w:t>
        <w:br/>
        <w:t>0 困惑——100 愤怒</w:t>
        <w:br/>
      </w:r>
      <w:r>
        <w:rPr>
          <w:b/>
        </w:rPr>
        <w:t>ROLL : d100=d100(1)=1</w:t>
      </w:r>
      <w:r>
        <w:br/>
        <w:t>蒂塔</w:t>
        <w:br/>
        <w:t>0 困惑——100 愤怒</w:t>
        <w:br/>
      </w:r>
      <w:r>
        <w:rPr>
          <w:b/>
        </w:rPr>
        <w:t>ROLL : d100=d100(44)=44</w:t>
      </w:r>
      <w:r>
        <w:br/>
        <w:t>克莱门莎</w:t>
        <w:br/>
        <w:t>0 困惑——100 愤怒</w:t>
        <w:br/>
      </w:r>
      <w:r>
        <w:rPr>
          <w:b/>
        </w:rPr>
        <w:t>ROLL : d100=d100(6)=6</w:t>
      </w:r>
      <w:r>
        <w:br/>
        <w:br/>
      </w:r>
    </w:p>
    <w:p>
      <w:pPr>
        <w:pStyle w:val="ThreadMinimal"/>
      </w:pPr>
      <w:r>
        <w:t>#1013 [2024-07-01 22:17:09]</w:t>
        <w:br/>
        <w:br/>
        <w:t>*这也很正常，生产力的发展让社会生活水平变好后，平均道德是会自然而然提高的，深海猎人又是特殊兵种，敢于报名的人都相当于为国家献身了，看到这种人抗命不亚于发现岳飞其实是秦桧(？)</w:t>
        <w:br/>
        <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
        <w:br/>
        <w:t>接通的人是</w:t>
        <w:br/>
        <w:t>1.马库斯</w:t>
        <w:br/>
        <w:t>2.歌蕾蒂娅</w:t>
        <w:br/>
        <w:t>3.乌尔比安</w:t>
        <w:br/>
        <w:t>4.缇比利娅</w:t>
        <w:br/>
        <w:t>5.你</w:t>
        <w:br/>
        <w:t>6.以上所有</w:t>
        <w:br/>
      </w:r>
      <w:r>
        <w:rPr>
          <w:b/>
        </w:rPr>
        <w:t>ROLL : d6=d6(4)=4</w:t>
      </w:r>
      <w:r>
        <w:br/>
        <w:t/>
        <w:br/>
        <w:t>缇比利娅提出的诉求是</w:t>
        <w:br/>
        <w:t>1-3 取消弑神计划，以重火力消灭伊莎玛拉</w:t>
        <w:br/>
        <w:t>4-6 +重新组织考察队探索深蓝实验室</w:t>
        <w:br/>
        <w:t>7-9 +和凯尔希重新修复联系方式(默认你已告知)</w:t>
        <w:br/>
        <w:t>10 大成功/大失败</w:t>
        <w:br/>
      </w:r>
      <w:r>
        <w:rPr>
          <w:b/>
        </w:rPr>
        <w:t>ROLL : d10=d10(7)=7</w:t>
      </w:r>
      <w:r>
        <w:br/>
      </w:r>
      <w:r>
        <w:rPr>
          <w:b/>
        </w:rPr>
        <w:t>ROLL : d2=d2(1)=1</w:t>
      </w:r>
      <w:r>
        <w:br/>
        <w:t/>
        <w:br/>
        <w:t>普布利乌斯的采纳程度(被迫谈判-20)</w:t>
        <w:br/>
      </w:r>
      <w:r>
        <w:rPr>
          <w:b/>
        </w:rPr>
        <w:t>ROLL : d100=d100(26)=26-20=6</w:t>
      </w:r>
      <w:r>
        <w:br/>
        <w:t/>
        <w:br/>
        <w:t>蒂塔的采纳程度(被迫谈判-20)</w:t>
        <w:br/>
      </w:r>
      <w:r>
        <w:rPr>
          <w:b/>
        </w:rPr>
        <w:t>ROLL : d100=d100(89)=89-20=69</w:t>
      </w:r>
      <w:r>
        <w:br/>
        <w:t/>
        <w:br/>
        <w:t>克莱门莎的采纳程度(被迫谈判-20)</w:t>
        <w:br/>
      </w:r>
      <w:r>
        <w:rPr>
          <w:b/>
        </w:rPr>
        <w:t>ROLL : d100=d100(59)=59-20=39</w:t>
      </w:r>
      <w:r>
        <w:br/>
        <w:br/>
      </w:r>
    </w:p>
    <w:p>
      <w:pPr>
        <w:pStyle w:val="ThreadMinimal"/>
      </w:pPr>
      <w:r>
        <w:t>#1014 [2024-07-01 22:40:09]</w:t>
        <w:br/>
        <w:b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
        <w:br/>
        <w:t>普布利乌斯的说服</w:t>
        <w:br/>
      </w:r>
      <w:r>
        <w:rPr>
          <w:b/>
        </w:rPr>
        <w:t>ROLL : d100=d100(93)=93</w:t>
      </w:r>
      <w:r>
        <w:br/>
        <w:t>蒂塔的说服</w:t>
        <w:br/>
      </w:r>
      <w:r>
        <w:rPr>
          <w:b/>
        </w:rPr>
        <w:t>ROLL : d100=d100(37)=37</w:t>
      </w:r>
      <w:r>
        <w:br/>
        <w:t>克莱门莎的说服</w:t>
        <w:br/>
      </w:r>
      <w:r>
        <w:rPr>
          <w:b/>
        </w:rPr>
        <w:t>ROLL : d100=d100(9)=9</w:t>
      </w:r>
      <w:r>
        <w:br/>
        <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
        <w:br/>
        <w:t>*简而言之，普布利乌斯认为无论国家对人民下达什么样的指令，那都是合理和必须遵守的(因为阿戈尔是完美的，也是属于人民共同意志的)，只要抗命无论什么理由都是不被允许的借口</w:t>
        <w:br/>
        <w:br/>
      </w:r>
    </w:p>
    <w:p>
      <w:pPr>
        <w:pStyle w:val="ThreadMinimal"/>
      </w:pPr>
      <w:r>
        <w:t>#1015 [2024-07-01 22:57:14]</w:t>
        <w:br/>
        <w:br/>
        <w:t>队长们对非暴力不合作的总体态度是</w:t>
        <w:br/>
        <w:t>0 悲观——100 乐观</w:t>
        <w:br/>
      </w:r>
      <w:r>
        <w:rPr>
          <w:b/>
        </w:rPr>
        <w:t>ROLL : d100=d100(10)=10</w:t>
      </w:r>
      <w:r>
        <w:br/>
        <w:t/>
        <w:br/>
        <w:t>他们清楚地认知到，深海猎人的确只是在负隅顽抗，至于诉求是否真的能被阿戈尔采纳……几乎没人抱有希望。</w:t>
        <w:br/>
        <w:t>本质上，深海猎人无法对阿戈尔举起武器。</w:t>
        <w:br/>
        <w:t/>
        <w:br/>
        <w:t>队长们对基地系统除发布通讯外还</w:t>
        <w:br/>
        <w:t>1-3 屏蔽监控</w:t>
        <w:br/>
        <w:t>4-6 +阻隔通讯</w:t>
        <w:br/>
        <w:t>7-9 +冻结武器</w:t>
        <w:br/>
        <w:t>10 大成功/大失败</w:t>
        <w:br/>
      </w:r>
      <w:r>
        <w:rPr>
          <w:b/>
        </w:rPr>
        <w:t>ROLL : d10=d10(8)=8</w:t>
      </w:r>
      <w:r>
        <w:br/>
      </w:r>
      <w:r>
        <w:rPr>
          <w:b/>
        </w:rPr>
        <w:t>ROLL : d2=d2(1)=1</w:t>
      </w:r>
      <w:r>
        <w:br/>
        <w:t/>
        <w:br/>
        <w:t>海猎队长的权限出力(深海猎人+20，执政官+20)</w:t>
        <w:br/>
      </w:r>
      <w:r>
        <w:rPr>
          <w:b/>
        </w:rPr>
        <w:t>ROLL : d100+40=d100(63)+40=103</w:t>
      </w:r>
      <w:r>
        <w:br/>
        <w:t/>
        <w:br/>
        <w:t>军团长的权限出力(弑神计划负责人+30，执政官+20)</w:t>
        <w:br/>
      </w:r>
      <w:r>
        <w:rPr>
          <w:b/>
        </w:rPr>
        <w:t>ROLL : d100+50=d100(8)+50=58</w:t>
      </w:r>
      <w:r>
        <w:br/>
        <w:t/>
        <w:br/>
        <w:t>*不是真正的等级差异，而是视为信号问题/网络技术问题的差异</w:t>
        <w:br/>
        <w:t/>
        <w:br/>
        <w:t>基地内还未登舰的士兵比例是</w:t>
        <w:br/>
      </w:r>
      <w:r>
        <w:rPr>
          <w:b/>
        </w:rPr>
        <w:t>ROLL : d100=d100(11)=11</w:t>
      </w:r>
      <w:r>
        <w:br/>
        <w:br/>
      </w:r>
    </w:p>
    <w:p>
      <w:pPr>
        <w:pStyle w:val="ThreadMinimal"/>
      </w:pPr>
      <w:r>
        <w:t>#1016 [2024-07-01 23:11:06]</w:t>
        <w:br/>
        <w:br/>
        <w:t>未登舰人员对现状的理解是</w:t>
        <w:br/>
        <w:t>1-3 深海猎人与军部的冲突</w:t>
        <w:br/>
        <w:t>4-6 深海猎人的叛乱</w:t>
        <w:br/>
        <w:t>7-9 无法理解事情发展</w:t>
        <w:br/>
        <w:t>10 大成功/大失败</w:t>
        <w:br/>
      </w:r>
      <w:r>
        <w:rPr>
          <w:b/>
        </w:rPr>
        <w:t>ROLL : d10=d10(6)=6</w:t>
      </w:r>
      <w:r>
        <w:br/>
      </w:r>
      <w:r>
        <w:rPr>
          <w:b/>
        </w:rPr>
        <w:t>ROLL : d2=d2(1)=1</w:t>
      </w:r>
      <w:r>
        <w:br/>
        <w:t/>
        <w:br/>
        <w:t>他们对深海猎人的态度是</w:t>
        <w:br/>
        <w:t>0 回避——100 恐惧</w:t>
        <w:br/>
      </w:r>
      <w:r>
        <w:rPr>
          <w:b/>
        </w:rPr>
        <w:t>ROLL : d100=d100(7)=7</w:t>
      </w:r>
      <w:r>
        <w:br/>
        <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
        <w:br/>
        <w:t>在发现无法重新连接上基地系统后，普布利乌斯决定</w:t>
        <w:br/>
        <w:t>1-3 宣战并以基地内的人为威胁</w:t>
        <w:br/>
        <w:t>4-6 温和的不行，那就强攻</w:t>
        <w:br/>
        <w:t>7-9 牺牲剩下的人把基地炸了</w:t>
        <w:br/>
        <w:t>10 大成功/大失败</w:t>
        <w:br/>
      </w:r>
      <w:r>
        <w:rPr>
          <w:b/>
        </w:rPr>
        <w:t>ROLL : d10=d10(7)=7</w:t>
      </w:r>
      <w:r>
        <w:br/>
      </w:r>
      <w:r>
        <w:rPr>
          <w:b/>
        </w:rPr>
        <w:t>ROLL : d2=d2(1)=1</w:t>
      </w:r>
      <w:r>
        <w:br/>
        <w:t/>
        <w:br/>
        <w:t>普布利乌斯的说服</w:t>
        <w:br/>
      </w:r>
      <w:r>
        <w:rPr>
          <w:b/>
        </w:rPr>
        <w:t>ROLL : d100=d100(90)=90</w:t>
      </w:r>
      <w:r>
        <w:br/>
        <w:t>蒂塔的说服(反人类+20)</w:t>
        <w:br/>
      </w:r>
      <w:r>
        <w:rPr>
          <w:b/>
        </w:rPr>
        <w:t>ROLL : d100+20=d100(99)+20=119</w:t>
      </w:r>
      <w:r>
        <w:br/>
        <w:t>克莱门莎的说服(反人类+20)</w:t>
        <w:br/>
      </w:r>
      <w:r>
        <w:rPr>
          <w:b/>
        </w:rPr>
        <w:t>ROLL : d100+20=d100(85)+20=105</w:t>
      </w:r>
      <w:r>
        <w:br/>
        <w:br/>
      </w:r>
    </w:p>
    <w:p>
      <w:pPr>
        <w:pStyle w:val="ThreadMinimal"/>
      </w:pPr>
      <w:r>
        <w:t>#1017 [2024-07-01 23:24:55]</w:t>
        <w:br/>
        <w:br/>
        <w:t>普布利乌斯的意见被驳回后，蒂塔和克莱门莎的决策是</w:t>
        <w:br/>
        <w:t>1-3 再次通讯，阐明现状</w:t>
        <w:br/>
        <w:t>4-6 内战还不如妥协</w:t>
        <w:br/>
        <w:t>7-9 再次尝试连接基地系统</w:t>
        <w:br/>
        <w:t>10 大成功/大失败</w:t>
        <w:br/>
      </w:r>
      <w:r>
        <w:rPr>
          <w:b/>
        </w:rPr>
        <w:t>ROLL : d10=d10(7)=7</w:t>
      </w:r>
      <w:r>
        <w:br/>
      </w:r>
      <w:r>
        <w:rPr>
          <w:b/>
        </w:rPr>
        <w:t>ROLL : d2=d2(2)=2</w:t>
      </w:r>
      <w:r>
        <w:br/>
        <w:t/>
        <w:br/>
        <w:t>海猎队长的权限出力(深海猎人+20，执政官+20)</w:t>
        <w:br/>
      </w:r>
      <w:r>
        <w:rPr>
          <w:b/>
        </w:rPr>
        <w:t>ROLL : d100+40=d100(50)+40=90</w:t>
      </w:r>
      <w:r>
        <w:br/>
        <w:t/>
        <w:br/>
        <w:t>军团长的权限出力(弑神计划负责人+30，执政官+20)</w:t>
        <w:br/>
      </w:r>
      <w:r>
        <w:rPr>
          <w:b/>
        </w:rPr>
        <w:t>ROLL : d100+50=d100(6)+50=56</w:t>
      </w:r>
      <w:r>
        <w:br/>
        <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br/>
        <w:br/>
      </w:r>
    </w:p>
    <w:p>
      <w:pPr>
        <w:pStyle w:val="ThreadMinimal"/>
      </w:pPr>
      <w:r>
        <w:t>#1018 [2024-07-01 23:46:50]</w:t>
        <w:br/>
        <w:br/>
        <w:t>在经过两次系统入侵后，海猎们的灵感是</w:t>
        <w:br/>
        <w:t>马库斯</w:t>
        <w:br/>
      </w:r>
      <w:r>
        <w:rPr>
          <w:b/>
        </w:rPr>
        <w:t>ROLL : d100=d100(7)=7</w:t>
      </w:r>
      <w:r>
        <w:br/>
        <w:t>歌蕾蒂娅</w:t>
        <w:br/>
      </w:r>
      <w:r>
        <w:rPr>
          <w:b/>
        </w:rPr>
        <w:t>ROLL : d100=d100(33)=33</w:t>
      </w:r>
      <w:r>
        <w:br/>
        <w:t>乌尔比安</w:t>
        <w:br/>
      </w:r>
      <w:r>
        <w:rPr>
          <w:b/>
        </w:rPr>
        <w:t>ROLL : d100=d100(43)=43</w:t>
      </w:r>
      <w:r>
        <w:br/>
        <w:t>缇比利娅</w:t>
        <w:br/>
      </w:r>
      <w:r>
        <w:rPr>
          <w:b/>
        </w:rPr>
        <w:t>ROLL : d100=d100(9)=9</w:t>
      </w:r>
      <w:r>
        <w:br/>
        <w:t>你</w:t>
        <w:br/>
      </w:r>
      <w:r>
        <w:rPr>
          <w:b/>
        </w:rPr>
        <w:t>ROLL : d100=d100(100)=100</w:t>
      </w:r>
      <w:r>
        <w:br/>
        <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
        <w:br/>
        <w:t>你的说服(荒谬-20)</w:t>
        <w:br/>
      </w:r>
      <w:r>
        <w:rPr>
          <w:b/>
        </w:rPr>
        <w:t>ROLL : d100=d100(35)=35-20=15</w:t>
      </w:r>
      <w:r>
        <w:br/>
        <w:t>马库斯的说服</w:t>
        <w:br/>
      </w:r>
      <w:r>
        <w:rPr>
          <w:b/>
        </w:rPr>
        <w:t>ROLL : d100=d100(8)=8</w:t>
      </w:r>
      <w:r>
        <w:br/>
        <w:t>歌蕾蒂娅的说服</w:t>
        <w:br/>
      </w:r>
      <w:r>
        <w:rPr>
          <w:b/>
        </w:rPr>
        <w:t>ROLL : d100=d100(77)=77</w:t>
      </w:r>
      <w:r>
        <w:br/>
        <w:t>乌尔比安的说服</w:t>
        <w:br/>
      </w:r>
      <w:r>
        <w:rPr>
          <w:b/>
        </w:rPr>
        <w:t>ROLL : d100=d100(18)=18</w:t>
      </w:r>
      <w:r>
        <w:br/>
        <w:t>缇比利娅的说服</w:t>
        <w:br/>
      </w:r>
      <w:r>
        <w:rPr>
          <w:b/>
        </w:rPr>
        <w:t>ROLL : d100=d100(46)=46</w:t>
      </w:r>
      <w:r>
        <w:br/>
        <w:br/>
      </w:r>
    </w:p>
    <w:p>
      <w:pPr>
        <w:pStyle w:val="ThreadMinimal"/>
      </w:pPr>
      <w:r>
        <w:t>#1019 [2024-07-02 00:05:00]</w:t>
        <w:br/>
        <w:b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
        <w:br/>
        <w:t>军团长那边的最终决定是</w:t>
        <w:br/>
        <w:t>0 妥协——100强硬</w:t>
        <w:br/>
      </w:r>
      <w:r>
        <w:rPr>
          <w:b/>
        </w:rPr>
        <w:t>ROLL : d100=d100(83)=83</w:t>
      </w:r>
      <w:r>
        <w:br/>
        <w:t/>
        <w:br/>
        <w:t>队长们的选择是</w:t>
        <w:br/>
        <w:t>1-3 坚定拒绝抗争到底</w:t>
        <w:br/>
        <w:t>4-6 没有效果开始犹豫</w:t>
        <w:br/>
        <w:t>7-9 挣扎，结束了</w:t>
        <w:br/>
        <w:t>10 大成功/大失败</w:t>
        <w:br/>
      </w:r>
      <w:r>
        <w:rPr>
          <w:b/>
        </w:rPr>
        <w:t>ROLL : d10=d10(3)=3</w:t>
      </w:r>
      <w:r>
        <w:br/>
      </w:r>
      <w:r>
        <w:rPr>
          <w:b/>
        </w:rPr>
        <w:t>ROLL : d2=d2(1)=1</w:t>
      </w:r>
      <w:r>
        <w:br/>
        <w:t/>
        <w:br/>
        <w:t>军团发来的消息是</w:t>
        <w:br/>
        <w:t>1-3 解除抵抗否则视为叛徒通缉</w:t>
        <w:br/>
        <w:t>4-6 解除抵抗否则全部强攻</w:t>
        <w:br/>
        <w:t>7-9 解除抵抗否则直接爆破(假的)</w:t>
        <w:br/>
        <w:t>10 大成功/大失败</w:t>
        <w:br/>
      </w:r>
      <w:r>
        <w:rPr>
          <w:b/>
        </w:rPr>
        <w:t>ROLL : d10=d10(10)=10</w:t>
      </w:r>
      <w:r>
        <w:br/>
      </w:r>
      <w:r>
        <w:rPr>
          <w:b/>
        </w:rPr>
        <w:t>ROLL : d2=d2(1)=1</w:t>
      </w:r>
      <w:r>
        <w:br/>
        <w:t/>
        <w:br/>
        <w:t>大成功啊……难评……</w:t>
        <w:br/>
        <w:t>1-3 否则视为叛徒通缉并清查人际网</w:t>
        <w:br/>
        <w:t>4-6 否则全部强攻不再接受投降</w:t>
        <w:br/>
        <w:t>7-9 解除抵抗否则直接爆破(真的，普他又说赢了)</w:t>
        <w:br/>
        <w:t>10 大成功/大失败</w:t>
        <w:br/>
      </w:r>
      <w:r>
        <w:rPr>
          <w:b/>
        </w:rPr>
        <w:t>ROLL : d10=d10(1)=1</w:t>
      </w:r>
      <w:r>
        <w:br/>
      </w:r>
      <w:r>
        <w:rPr>
          <w:b/>
        </w:rPr>
        <w:t>ROLL : d2=d2(1)=1</w:t>
      </w:r>
      <w:r>
        <w:br/>
        <w:br/>
      </w:r>
    </w:p>
    <w:p>
      <w:pPr>
        <w:pStyle w:val="ThreadMinimal"/>
      </w:pPr>
      <w:r>
        <w:t>#1020 [2024-07-02 00:32:45]</w:t>
        <w:br/>
        <w:b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
        <w:br/>
        <w:t>事已至此查询阿戈尔本境的意见(海猎证据未通过+20)</w:t>
        <w:br/>
        <w:t>0 支持海猎——100 支持军部</w:t>
        <w:br/>
      </w:r>
      <w:r>
        <w:rPr>
          <w:b/>
        </w:rPr>
        <w:t>ROLL : d100+20=d100(94)+20=114</w:t>
      </w:r>
      <w:r>
        <w:br/>
        <w:t/>
        <w:br/>
        <w:t>军团除发布通缉外所采取的行动为</w:t>
        <w:br/>
        <w:t>1-3 亲属游说</w:t>
        <w:br/>
        <w:t>4-6 开始佯攻</w:t>
        <w:br/>
        <w:t>7-9 继续连接系统</w:t>
        <w:br/>
        <w:t>10 大成功/大失败</w:t>
        <w:br/>
      </w:r>
      <w:r>
        <w:rPr>
          <w:b/>
        </w:rPr>
        <w:t>ROLL : d10=d10(3)=3</w:t>
      </w:r>
      <w:r>
        <w:br/>
      </w:r>
      <w:r>
        <w:rPr>
          <w:b/>
        </w:rPr>
        <w:t>ROLL : d2=d2(2)=2</w:t>
      </w:r>
      <w:r>
        <w:br/>
        <w:t/>
        <w:br/>
        <w:t>是否是已有名单之人的亲属</w:t>
        <w:br/>
      </w:r>
      <w:r>
        <w:rPr>
          <w:b/>
        </w:rPr>
        <w:t>ROLL : d2=d2(1)=1</w:t>
      </w:r>
      <w:r>
        <w:br/>
        <w:t/>
        <w:br/>
        <w:t>哪个队伍</w:t>
        <w:br/>
      </w:r>
      <w:r>
        <w:rPr>
          <w:b/>
        </w:rPr>
        <w:t>ROLL : d4=d4(1)=1</w:t>
      </w:r>
      <w:r>
        <w:br/>
        <w:t/>
        <w:br/>
        <w:t>马库斯/阿普琉斯/维比乌斯</w:t>
        <w:br/>
      </w:r>
      <w:r>
        <w:rPr>
          <w:b/>
        </w:rPr>
        <w:t>ROLL : d3=d3(1)=1</w:t>
      </w:r>
      <w:r>
        <w:br/>
        <w:br/>
      </w:r>
    </w:p>
    <w:p>
      <w:pPr>
        <w:pStyle w:val="ThreadMinimal"/>
      </w:pPr>
      <w:r>
        <w:t>#1021 [2024-07-02 00:42:42]</w:t>
        <w:br/>
        <w:br/>
        <w:t>负责游说的人是马库斯的</w:t>
        <w:br/>
        <w:t>1-3 父母</w:t>
        <w:br/>
        <w:t>4-6 兄弟</w:t>
        <w:br/>
        <w:t>7-9 姐妹</w:t>
        <w:br/>
        <w:t>10 大成功/大失败</w:t>
        <w:br/>
      </w:r>
      <w:r>
        <w:rPr>
          <w:b/>
        </w:rPr>
        <w:t>ROLL : d10=d10(6)=6</w:t>
      </w:r>
      <w:r>
        <w:br/>
      </w:r>
      <w:r>
        <w:rPr>
          <w:b/>
        </w:rPr>
        <w:t>ROLL : d2=d2(2)=2</w:t>
      </w:r>
      <w:r>
        <w:br/>
        <w:t/>
        <w:br/>
        <w:t>哥哥or弟弟</w:t>
        <w:br/>
      </w:r>
      <w:r>
        <w:rPr>
          <w:b/>
        </w:rPr>
        <w:t>ROLL : d2=d2(1)=1</w:t>
      </w:r>
      <w:r>
        <w:br/>
        <w:t/>
        <w:br/>
        <w:t>骰一些马库斯的家庭情况</w:t>
        <w:br/>
        <w:t>哥哥的年龄段(去掉1)</w:t>
        <w:br/>
      </w:r>
      <w:r>
        <w:rPr>
          <w:b/>
        </w:rPr>
        <w:t>ROLL : d3=d3(2)=2</w:t>
      </w:r>
      <w:r>
        <w:br/>
        <w:t/>
        <w:br/>
        <w:t>职业</w:t>
        <w:br/>
        <w:t>1.理工类</w:t>
        <w:br/>
        <w:t>2.艺术类</w:t>
        <w:br/>
        <w:t>3.社会类</w:t>
        <w:br/>
        <w:t>4.从军</w:t>
        <w:br/>
      </w:r>
      <w:r>
        <w:rPr>
          <w:b/>
        </w:rPr>
        <w:t>ROLL : d4=d4(1)=1</w:t>
      </w:r>
      <w:r>
        <w:br/>
        <w:t/>
        <w:br/>
        <w:t>父母情况</w:t>
        <w:br/>
        <w:t>1.俱在</w:t>
        <w:br/>
        <w:t>2.丧父</w:t>
        <w:br/>
        <w:t>3.丧母</w:t>
        <w:br/>
        <w:t>4.双亡</w:t>
        <w:br/>
      </w:r>
      <w:r>
        <w:rPr>
          <w:b/>
        </w:rPr>
        <w:t>ROLL : d4=d4(2)=2</w:t>
      </w:r>
      <w:r>
        <w:br/>
        <w:t/>
        <w:br/>
        <w:t>马库斯和家里的关系是(足以游说+25)</w:t>
        <w:br/>
      </w:r>
      <w:r>
        <w:rPr>
          <w:b/>
        </w:rPr>
        <w:t>ROLL : d100+25=d100(58)+25=83</w:t>
      </w:r>
      <w:r>
        <w:br/>
        <w:br/>
      </w:r>
    </w:p>
    <w:p>
      <w:pPr>
        <w:pStyle w:val="ThreadMinimal"/>
      </w:pPr>
      <w:r>
        <w:t>#1022 [2024-07-02 00:57:04]</w:t>
        <w:br/>
        <w:b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br/>
        <w:br/>
      </w:r>
    </w:p>
    <w:p>
      <w:pPr>
        <w:pStyle w:val="ThreadMinimal"/>
      </w:pPr>
      <w:r>
        <w:t>#1023 [2024-07-02 01:39:30]</w:t>
        <w:br/>
        <w:br/>
        <w:t>Reply to [pid=768317285,40452148,838]Reply[/pid] Post by [uid=65586331]阳光斑斓[/uid] (2024-07-02 01:15)+回复 ...可能是导游写得太“用力”了或者普布利乌斯小癫那一下很让人印象深刻，但实际上阿戈尔还真的没对海猎做什么呢[s:a2:偷吃]通缉这东西能发就能撤，真正的物理伤害一点都没使用，还在亲属游说，也没不接受投降，普也不是一个人就能决定所有事的，蒂塔和克莱门莎会负责监督他，现在还只是大军压境威慑级别，至于诈降和收监，前者得骰到妥协先，然而没中，后者的话，活捉比杀死更困难，如果想要用大范围麻醉气体又得需要基地权限，否则换个气的事情而已。再然后，阿戈尔视角的事情是，“先史文明精神体”虽然提供了很多重要信息，但它的意见也深刻影响了海猎，导致他们开始不信任阿戈尔，甚至拒绝执行弑神计划，而他们拿来说服阿戈尔的材料又在验证，这个“精神体”本人也难以确定到底怀有什么心思(包括好心办坏事)，所以阿戈尔偏向先拿下海猎而不是放任他们继续“一意孤行”。最后，普布利乌斯的思维的确是机械化思维，又由于他的潜意识(天性)其实不太稳固，他在无意识中会突破很多常规束缚，显得逻辑很独特，他在判断海猎拒战、弑神计划不能如期顺利执行后，就把弑神计划的优先性下调了，第一要务是处理海猎“叛乱”，而作为总负责人他深知海猎的破坏性，如果海猎真的全面反叛阿戈尔，灾难不比海嗣小，以他的冷酷程度也不会去赌海猎的道德，所以一直显得很急(然后在焦急中把自己的道德不小心踢一边了，还差点没反应过来)。</w:t>
        <w:br/>
        <w:br/>
      </w:r>
    </w:p>
    <w:p>
      <w:pPr>
        <w:pStyle w:val="ThreadMinimal"/>
      </w:pPr>
      <w:r>
        <w:t>#1024 [2024-07-02 02:01:01]</w:t>
        <w:br/>
        <w:br/>
        <w:t>Reply to [pid=768319510,40452148,839]Reply[/pid] Post by [uid=62278845]siltconn[/uid] (2024-07-02 01:46)+回复 ...视明天的剧情决定，海猎如果抗争激烈，阿戈尔才会重视他们的意见，否则就是“误入歧途”“一时鬼迷心窍”，在“挽救”后就会送进战场继续原本的计划，如果觉得眼熟可以看看蒂塔和格纳欧斯(原主)，阿戈尔也像是一个过于强大的母亲，正确太久，习惯性地先否决别人的意见，因为它那么多次也都靠自己走过来了。</w:t>
        <w:br/>
        <w:br/>
      </w:r>
    </w:p>
    <w:p>
      <w:pPr>
        <w:pStyle w:val="ThreadMinimal"/>
      </w:pPr>
      <w:r>
        <w:t>#1025 [2024-07-02 17:38:29]</w:t>
        <w:br/>
        <w:br/>
        <w:t>玛利图斯是否察觉到你的存在(研究所禁闭-20，玛尼娅的遮掩-20)</w:t>
        <w:br/>
      </w:r>
      <w:r>
        <w:rPr>
          <w:b/>
        </w:rPr>
        <w:t>ROLL : d100=d100(58)=58-40=18</w:t>
      </w:r>
      <w:r>
        <w:br/>
        <w:t/>
        <w:br/>
        <w:t>Ishar-mla在等待多久后会主动出击</w:t>
        <w:br/>
        <w:t>1.小时</w:t>
        <w:br/>
        <w:t>2.天</w:t>
        <w:br/>
        <w:t>3.周</w:t>
        <w:br/>
      </w:r>
      <w:r>
        <w:rPr>
          <w:b/>
        </w:rPr>
        <w:t>ROLL : d3=d3(2)=2</w:t>
      </w:r>
      <w:r>
        <w:br/>
      </w:r>
      <w:r>
        <w:rPr>
          <w:b/>
        </w:rPr>
        <w:t>ROLL : d7=d7(1)=1</w:t>
      </w:r>
      <w:r>
        <w:br/>
        <w:t/>
        <w:br/>
        <w:t>以Day1上午九点为计，Day0上午九点时，Ishar-mla将向海沟外移动</w:t>
        <w:br/>
        <w:t/>
        <w:br/>
        <w:t>海猎发起兵谏的时间是</w:t>
        <w:br/>
        <w:t>1.Day0上午六点</w:t>
        <w:br/>
        <w:t>2.Day0上午七点</w:t>
        <w:br/>
        <w:t>3.Day0上午八点</w:t>
        <w:br/>
      </w:r>
      <w:r>
        <w:rPr>
          <w:b/>
        </w:rPr>
        <w:t>ROLL : d3=d3(2)=2</w:t>
      </w:r>
      <w:r>
        <w:br/>
        <w:t/>
        <w:br/>
        <w:t>目前已僵持</w:t>
        <w:br/>
      </w:r>
      <w:r>
        <w:rPr>
          <w:b/>
        </w:rPr>
        <w:t>ROLL : d60=d60(38)=38</w:t>
      </w:r>
      <w:r>
        <w:br/>
        <w:t/>
        <w:br/>
        <w:t>在僵持三十八分钟后，阿戈尔本境派遣相关家属对深海猎人进行劝降。</w:t>
        <w:br/>
        <w:t/>
        <w:br/>
        <w:t>科学院和技术院如果要分析完所有资料和视频记录，需要</w:t>
        <w:br/>
        <w:t>1.天</w:t>
        <w:br/>
        <w:t>2.周</w:t>
        <w:br/>
        <w:t>3.月</w:t>
        <w:br/>
      </w:r>
      <w:r>
        <w:rPr>
          <w:b/>
        </w:rPr>
        <w:t>ROLL : d3=d3(2)=2</w:t>
      </w:r>
      <w:r>
        <w:br/>
      </w:r>
      <w:r>
        <w:rPr>
          <w:b/>
        </w:rPr>
        <w:t>ROLL : d4=d4(4)=4</w:t>
      </w:r>
      <w:r>
        <w:br/>
        <w:t/>
        <w:br/>
        <w:t>将所有材料比对和与古资料印证完毕，包括一定的实验验证、构建模型、逻辑整理，总共需要二十八天。</w:t>
        <w:br/>
        <w:br/>
      </w:r>
    </w:p>
    <w:p>
      <w:pPr>
        <w:pStyle w:val="ThreadMinimal"/>
      </w:pPr>
      <w:r>
        <w:t>#1026 [2024-07-02 17:47:40]</w:t>
        <w:br/>
        <w:br/>
        <w:t>玛利图斯是否及时察觉到了潘忒翁基地的异常(前线关注+20，距离遥远-20)</w:t>
        <w:br/>
      </w:r>
      <w:r>
        <w:rPr>
          <w:b/>
        </w:rPr>
        <w:t>ROLL : d100=d100(63)=63</w:t>
      </w:r>
      <w:r>
        <w:br/>
        <w:t/>
        <w:br/>
        <w:t>它对此事的灵感(从未有过之事-20)</w:t>
        <w:br/>
      </w:r>
      <w:r>
        <w:rPr>
          <w:b/>
        </w:rPr>
        <w:t>ROLL : d100=d100(37)=37-20=17</w:t>
      </w:r>
      <w:r>
        <w:br/>
        <w:t/>
        <w:br/>
        <w:t>玛利图斯当然想不到深海猎人竟然会与阿戈尔非暴力不合作，不如说，谁能想得到呢？</w:t>
        <w:br/>
        <w:t/>
        <w:br/>
        <w:t>他对基地异常的决策是</w:t>
        <w:br/>
        <w:t>1-3 静观其变，Ishar-mla已醒</w:t>
        <w:br/>
        <w:t>4-6 接近观察是否有可乘之机</w:t>
        <w:br/>
        <w:t>7-9 派出海嗣围攻无人庇护的舰队</w:t>
        <w:br/>
        <w:t>10 大成功/大失败</w:t>
        <w:br/>
      </w:r>
      <w:r>
        <w:rPr>
          <w:b/>
        </w:rPr>
        <w:t>ROLL : d10=d10(10)=10</w:t>
      </w:r>
      <w:r>
        <w:br/>
      </w:r>
      <w:r>
        <w:rPr>
          <w:b/>
        </w:rPr>
        <w:t>ROLL : d2=d2(2)=2</w:t>
      </w:r>
      <w:r>
        <w:br/>
        <w:t/>
        <w:br/>
        <w:t>1-3 无视发展继续其它工作</w:t>
        <w:br/>
        <w:t>4-6 静观其变，Ishar-mla已醒</w:t>
        <w:br/>
        <w:t>7-9 接近观察是否有可乘之机</w:t>
        <w:br/>
        <w:t>10 大成功/大失败</w:t>
        <w:br/>
      </w:r>
      <w:r>
        <w:rPr>
          <w:b/>
        </w:rPr>
        <w:t>ROLL : d10=d10(6)=6</w:t>
      </w:r>
      <w:r>
        <w:br/>
      </w:r>
      <w:r>
        <w:rPr>
          <w:b/>
        </w:rPr>
        <w:t>ROLL : d2=d2(1)=1</w:t>
      </w:r>
      <w:r>
        <w:br/>
        <w:t/>
        <w:br/>
        <w:t>Ishar-mla浮出海沟需要</w:t>
        <w:br/>
        <w:t>1.分钟</w:t>
        <w:br/>
        <w:t>2.小时</w:t>
        <w:br/>
        <w:t>3.天</w:t>
        <w:br/>
      </w:r>
      <w:r>
        <w:rPr>
          <w:b/>
        </w:rPr>
        <w:t>ROLL : d3=d3(1)=1</w:t>
      </w:r>
      <w:r>
        <w:br/>
      </w:r>
      <w:r>
        <w:rPr>
          <w:b/>
        </w:rPr>
        <w:t>ROLL : d60=d60(27)=27</w:t>
      </w:r>
      <w:r>
        <w:br/>
        <w:br/>
      </w:r>
    </w:p>
    <w:p>
      <w:pPr>
        <w:pStyle w:val="ThreadMinimal"/>
      </w:pPr>
      <w:r>
        <w:t>#1027 [2024-07-02 17:59:54]</w:t>
        <w:br/>
        <w:br/>
        <w:t>时间整理：</w:t>
        <w:br/>
        <w:t>-Day0上午七点，深海猎人退出弑神计划，切断潘忒翁与舰队联系</w:t>
        <w:br/>
        <w:t>-七点三十八，阿戈尔本境派出家属劝降</w:t>
        <w:br/>
        <w:t>-九点，Ishar-mla将从海沟底部开始上浮</w:t>
        <w:br/>
        <w:t>-九点二十七，Ishar-mla离开海沟</w:t>
        <w:br/>
        <w:t/>
        <w:br/>
        <w:t>根据过往骰点，海沟深度小于5才能开始被阿戈尔系统探测到，因而默认在九点二十五以后，阿戈尔才能直接用仪器观测到Ishar-mla本体.</w:t>
        <w:br/>
        <w:t/>
        <w:br/>
        <w:t>在僵持的三十八分钟里，深海猎人内部对海猎的支持派占比为(总体服从命令+50)</w:t>
        <w:br/>
      </w:r>
      <w:r>
        <w:rPr>
          <w:b/>
        </w:rPr>
        <w:t>ROLL : d50+50=d50(14)+50=64</w:t>
      </w:r>
      <w:r>
        <w:br/>
        <w:t/>
        <w:br/>
        <w:t>反对派的主要意见是</w:t>
        <w:br/>
        <w:t>1-3 人民不该背叛国家</w:t>
        <w:br/>
        <w:t>4-6 士兵不该抗命</w:t>
        <w:br/>
        <w:t>7-9 为什么要信一个外人</w:t>
        <w:br/>
        <w:t>10 大成功/大失败</w:t>
        <w:br/>
      </w:r>
      <w:r>
        <w:rPr>
          <w:b/>
        </w:rPr>
        <w:t>ROLL : d10=d10(8)=8</w:t>
      </w:r>
      <w:r>
        <w:br/>
      </w:r>
      <w:r>
        <w:rPr>
          <w:b/>
        </w:rPr>
        <w:t>ROLL : d2=d2(1)=1</w:t>
      </w:r>
      <w:r>
        <w:br/>
        <w:t/>
        <w:br/>
        <w:t>他们对“先史文明精神体”的看法主要是</w:t>
        <w:br/>
        <w:t>1-3 不值得信任的可疑者</w:t>
        <w:br/>
        <w:t>4-6 有所贡献但不该盲信的合作者</w:t>
        <w:br/>
        <w:t>7-9 可惜但不该出现的外人</w:t>
        <w:br/>
        <w:t>10 大成功/大失败</w:t>
        <w:br/>
      </w:r>
      <w:r>
        <w:rPr>
          <w:b/>
        </w:rPr>
        <w:t>ROLL : d10=d10(8)=8</w:t>
      </w:r>
      <w:r>
        <w:br/>
      </w:r>
      <w:r>
        <w:rPr>
          <w:b/>
        </w:rPr>
        <w:t>ROLL : d2=d2(2)=2</w:t>
      </w:r>
      <w:r>
        <w:br/>
        <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br/>
        <w:br/>
      </w:r>
    </w:p>
    <w:p>
      <w:pPr>
        <w:pStyle w:val="ThreadMinimal"/>
      </w:pPr>
      <w:r>
        <w:t>#1028 [2024-07-02 18:02:12]</w:t>
        <w:br/>
        <w:br/>
        <w:t>Reply to [pid=768449176,40452148,843]Reply[/pid] Post by [uid=43084383]esabellalice[/uid] (2024-07-02 17:59)</w:t>
        <w:br/>
        <w:t>……导游忘记它是阿戈尔的敌方角色了，虽然听起来很弱智但的确是这样的，写成含有负面因素了[s:a2:不活了]</w:t>
        <w:br/>
        <w:br/>
      </w:r>
    </w:p>
    <w:p>
      <w:pPr>
        <w:pStyle w:val="ThreadMinimal"/>
      </w:pPr>
      <w:r>
        <w:t>#1029 [2024-07-02 18:22:11]</w:t>
        <w:br/>
        <w:br/>
        <w:t>你对现状发展的心态是</w:t>
        <w:br/>
        <w:t>0 忧虑——100 慌张</w:t>
        <w:br/>
      </w:r>
      <w:r>
        <w:rPr>
          <w:b/>
        </w:rPr>
        <w:t>ROLL : d100=d100(40)=40</w:t>
      </w:r>
      <w:r>
        <w:br/>
        <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
        <w:br/>
        <w:t>马库斯收到劝降视讯后的心态是</w:t>
        <w:br/>
        <w:t>0 惊愕——100 坚定</w:t>
        <w:br/>
      </w:r>
      <w:r>
        <w:rPr>
          <w:b/>
        </w:rPr>
        <w:t>ROLL : d100=d100(12)=12</w:t>
      </w:r>
      <w:r>
        <w:br/>
        <w:t/>
        <w:br/>
        <w:t>他的决策是</w:t>
        <w:br/>
        <w:t>0 独自接通——100 共同面对</w:t>
        <w:br/>
      </w:r>
      <w:r>
        <w:rPr>
          <w:b/>
        </w:rPr>
        <w:t>ROLL : d100=d100(85)=85</w:t>
      </w:r>
      <w:r>
        <w:br/>
        <w:t/>
        <w:br/>
        <w:t>马库斯的哥哥能被派来负责劝说的原因是</w:t>
        <w:br/>
        <w:t>1-3 单纯因为亲属关系</w:t>
        <w:br/>
        <w:t>4-6 作为执政官主动请缨</w:t>
        <w:br/>
        <w:t>7-9 是深海猎人计划的研究员</w:t>
        <w:br/>
        <w:t>10 大成功/大失败</w:t>
        <w:br/>
      </w:r>
      <w:r>
        <w:rPr>
          <w:b/>
        </w:rPr>
        <w:t>ROLL : d10=d10(6)=6</w:t>
      </w:r>
      <w:r>
        <w:br/>
      </w:r>
      <w:r>
        <w:rPr>
          <w:b/>
        </w:rPr>
        <w:t>ROLL : d2=d2(2)=2</w:t>
      </w:r>
      <w:r>
        <w:br/>
        <w:t/>
        <w:br/>
        <w:t>马尼乌斯作为阿戈尔本境的执政官，对这次来劝降马库斯的想法是</w:t>
        <w:br/>
        <w:t>1-3 体谅，故意把主动权抓手里</w:t>
        <w:br/>
        <w:t>4-6 不解，特意来问清楚</w:t>
        <w:br/>
        <w:t>7-9 愤怒，请缨为阿戈尔效力</w:t>
        <w:br/>
        <w:t>10 大成功/大失败</w:t>
        <w:br/>
      </w:r>
      <w:r>
        <w:rPr>
          <w:b/>
        </w:rPr>
        <w:t>ROLL : d10=d10(1)=1</w:t>
      </w:r>
      <w:r>
        <w:br/>
      </w:r>
      <w:r>
        <w:rPr>
          <w:b/>
        </w:rPr>
        <w:t>ROLL : d2=d2(2)=2</w:t>
      </w:r>
      <w:r>
        <w:br/>
        <w:br/>
      </w:r>
    </w:p>
    <w:p>
      <w:pPr>
        <w:pStyle w:val="ThreadMinimal"/>
      </w:pPr>
      <w:r>
        <w:t>#1030 [2024-07-02 18:48:49]</w:t>
        <w:br/>
        <w:b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
        <w:br/>
        <w:t>“马库斯。”</w:t>
        <w:br/>
        <w:t>“……哥哥。”</w:t>
        <w:br/>
        <w:t/>
        <w:br/>
        <w:t>马尼乌斯的说服(体谅-20)</w:t>
        <w:br/>
      </w:r>
      <w:r>
        <w:rPr>
          <w:b/>
        </w:rPr>
        <w:t>ROLL : d100=d100(68)=68-20=48</w:t>
      </w:r>
      <w:r>
        <w:br/>
        <w:t/>
        <w:br/>
        <w:t>马库斯的说服</w:t>
        <w:br/>
      </w:r>
      <w:r>
        <w:rPr>
          <w:b/>
        </w:rPr>
        <w:t>ROLL : d100=d100(88)=88</w:t>
      </w:r>
      <w:r>
        <w:br/>
        <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br/>
        <w:br/>
      </w:r>
    </w:p>
    <w:p>
      <w:pPr>
        <w:pStyle w:val="ThreadMinimal"/>
      </w:pPr>
      <w:r>
        <w:t>#1031 [2024-07-02 19:28:04]</w:t>
        <w:br/>
        <w:br/>
        <w:t>劝降持续了</w:t>
        <w:br/>
      </w:r>
      <w:r>
        <w:rPr>
          <w:b/>
        </w:rPr>
        <w:t>ROLL : d60=d60(57)=57</w:t>
      </w:r>
      <w:r>
        <w:br/>
        <w:t/>
        <w:br/>
        <w:t>八点三十五，阿戈尔本境收到马尼乌斯执政官的回复：深海猎人拒绝投降，诉求不变，请科学发展规划所重新考虑。</w:t>
        <w:br/>
        <w:t/>
        <w:br/>
        <w:t>阿戈尔本境的下一步决策是</w:t>
        <w:br/>
        <w:t>1-3 考虑意见，适当妥协</w:t>
        <w:br/>
        <w:t>4-6 放弃和平劝降，更改弑神计划</w:t>
        <w:br/>
        <w:t>7-9 真正开始使用武力镇压</w:t>
        <w:br/>
        <w:t>10 大成功/大失败</w:t>
        <w:br/>
      </w:r>
      <w:r>
        <w:rPr>
          <w:b/>
        </w:rPr>
        <w:t>ROLL : d10=d10(8)=8</w:t>
      </w:r>
      <w:r>
        <w:br/>
      </w:r>
      <w:r>
        <w:rPr>
          <w:b/>
        </w:rPr>
        <w:t>ROLL : d2=d2(2)=2</w:t>
      </w:r>
      <w:r>
        <w:br/>
        <w:t/>
        <w:br/>
        <w:t>军团长们得到授权后，决定</w:t>
        <w:br/>
        <w:t>1-3 重连基地网络(本境支援)</w:t>
        <w:br/>
        <w:t>4-6 破坏部分天穹以震慑</w:t>
        <w:br/>
        <w:t>7-9 逐步切割基地单元</w:t>
        <w:br/>
        <w:t>10 大成功/大失败</w:t>
        <w:br/>
      </w:r>
      <w:r>
        <w:rPr>
          <w:b/>
        </w:rPr>
        <w:t>ROLL : d10=d10(4)=4</w:t>
      </w:r>
      <w:r>
        <w:br/>
      </w:r>
      <w:r>
        <w:rPr>
          <w:b/>
        </w:rPr>
        <w:t>ROLL : d2=d2(1)=1</w:t>
      </w:r>
      <w:r>
        <w:br/>
        <w:t/>
        <w:br/>
        <w:t>穹顶系统的损坏程度(未有杀意-20)</w:t>
        <w:br/>
      </w:r>
      <w:r>
        <w:rPr>
          <w:b/>
        </w:rPr>
        <w:t>ROLL : d80=d80(10)=10</w:t>
      </w:r>
      <w:r>
        <w:br/>
        <w:br/>
      </w:r>
    </w:p>
    <w:p>
      <w:pPr>
        <w:pStyle w:val="ThreadMinimal"/>
      </w:pPr>
      <w:r>
        <w:t>#1032 [2024-07-02 19:51:34]</w:t>
        <w:br/>
        <w:br/>
        <w:t>*舰队已经准备出发，只有海猎和少部分士兵还留在基地里，因而不需要从最近的科洛斯修姆再调集武器，舰队本身已是武装状态</w:t>
        <w:br/>
        <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
        <w:br/>
        <w:t>队长们的坚持程度(无辜者-20，未来+20)</w:t>
        <w:br/>
      </w:r>
      <w:r>
        <w:rPr>
          <w:b/>
        </w:rPr>
        <w:t>ROLL : d100=d100(73)=73</w:t>
      </w:r>
      <w:r>
        <w:br/>
        <w:t/>
        <w:br/>
        <w:t>此时已经过去了</w:t>
        <w:br/>
      </w:r>
      <w:r>
        <w:rPr>
          <w:b/>
        </w:rPr>
        <w:t>ROLL : d60=d60(9)=9</w:t>
      </w:r>
      <w:r>
        <w:br/>
        <w:t/>
        <w:br/>
        <w:t>八点四十四，潘忒翁基地频道仍然保持静默。</w:t>
        <w:br/>
        <w:t/>
        <w:br/>
        <w:t>军团长们的决策是</w:t>
        <w:br/>
        <w:t>1-3 重连基地网络(本境支援)</w:t>
        <w:br/>
        <w:t>4-6 继续破坏部分天穹以震慑</w:t>
        <w:br/>
        <w:t>7-9 逐步切割基地单元</w:t>
        <w:br/>
        <w:t>10 大成功/大失败</w:t>
        <w:br/>
      </w:r>
      <w:r>
        <w:rPr>
          <w:b/>
        </w:rPr>
        <w:t>ROLL : d10=d10(10)=10</w:t>
      </w:r>
      <w:r>
        <w:br/>
      </w:r>
      <w:r>
        <w:rPr>
          <w:b/>
        </w:rPr>
        <w:t>ROLL : d2=d2(1)=1</w:t>
      </w:r>
      <w:r>
        <w:br/>
        <w:t/>
        <w:br/>
        <w:t>军团长的大成功是海猎的大失败啊</w:t>
        <w:br/>
        <w:t>1-3 重连基地网络(本境支援加倍)</w:t>
        <w:br/>
        <w:t>4-6 继续破坏部分天穹以震慑(损害保底)</w:t>
        <w:br/>
        <w:t>7-9 逐步切割基地单元(损害加值)</w:t>
        <w:br/>
        <w:t>10 大成功/大失败</w:t>
        <w:br/>
      </w:r>
      <w:r>
        <w:rPr>
          <w:b/>
        </w:rPr>
        <w:t>ROLL : d10=d10(9)=9</w:t>
      </w:r>
      <w:r>
        <w:br/>
      </w:r>
      <w:r>
        <w:rPr>
          <w:b/>
        </w:rPr>
        <w:t>ROLL : d2=d2(1)=1</w:t>
      </w:r>
      <w:r>
        <w:br/>
        <w:br/>
      </w:r>
    </w:p>
    <w:p>
      <w:pPr>
        <w:pStyle w:val="ThreadMinimal"/>
      </w:pPr>
      <w:r>
        <w:t>#1033 [2024-07-02 19:56:33]</w:t>
        <w:br/>
        <w:br/>
        <w:t>分割基地单元的进度(舰队+20，大成功+20)</w:t>
        <w:br/>
      </w:r>
      <w:r>
        <w:rPr>
          <w:b/>
        </w:rPr>
        <w:t>ROLL : d100+40=d100(80)+40=120</w:t>
      </w:r>
      <w:r>
        <w:br/>
        <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
        <w:br/>
        <w:t>队长们的坚持程度(未来+20)</w:t>
        <w:br/>
      </w:r>
      <w:r>
        <w:rPr>
          <w:b/>
        </w:rPr>
        <w:t>ROLL : d100+20=d100(84)+20=104</w:t>
      </w:r>
      <w:r>
        <w:br/>
        <w:t/>
        <w:br/>
        <w:t>此时已经过去了</w:t>
        <w:br/>
      </w:r>
      <w:r>
        <w:rPr>
          <w:b/>
        </w:rPr>
        <w:t>ROLL : d60=d60(14)=14</w:t>
      </w:r>
      <w:r>
        <w:br/>
        <w:t/>
        <w:br/>
        <w:t>深海猎人内部的此时的支持派占比为(偏向服从命令+50，局势恶化-20)</w:t>
        <w:br/>
      </w:r>
      <w:r>
        <w:rPr>
          <w:b/>
        </w:rPr>
        <w:t>ROLL : d70+30=d70(56)+30=86</w:t>
      </w:r>
      <w:r>
        <w:br/>
        <w:t/>
        <w:br/>
        <w:t>在可能真的要与阿戈尔开战后，支持率反而升高的原因是</w:t>
        <w:br/>
        <w:t>1-3 对阿戈尔感到心寒</w:t>
        <w:br/>
        <w:t>4-6 被真正说服</w:t>
        <w:br/>
        <w:t>7-9 已经没有后路</w:t>
        <w:br/>
        <w:t>10 大成功/大失败</w:t>
        <w:br/>
      </w:r>
      <w:r>
        <w:rPr>
          <w:b/>
        </w:rPr>
        <w:t>ROLL : d10=d10(7)=7</w:t>
      </w:r>
      <w:r>
        <w:br/>
      </w:r>
      <w:r>
        <w:rPr>
          <w:b/>
        </w:rPr>
        <w:t>ROLL : d2=d2(2)=2</w:t>
      </w:r>
      <w:r>
        <w:br/>
        <w:t/>
        <w:br/>
        <w:t>当核心单独漂浮在海中时，深海猎人们各自擦拭着武器，沉默中只有怅惘。</w:t>
        <w:br/>
        <w:t>不想再寻求原因，不想再追问结果，不再思考荣辱与责任的纠葛，放下企图寻找他路的挣扎。</w:t>
        <w:br/>
        <w:t>——生命唯有此刻的斗争。</w:t>
        <w:br/>
        <w:br/>
      </w:r>
    </w:p>
    <w:p>
      <w:pPr>
        <w:pStyle w:val="ThreadMinimal"/>
      </w:pPr>
      <w:r>
        <w:t>#1034 [2024-07-02 20:18:48]</w:t>
        <w:br/>
        <w:br/>
        <w:t>八点五十八，潘忒翁中控核心频道仍然保持静默。</w:t>
        <w:br/>
        <w:t/>
        <w:br/>
        <w:t>军团长们的决策是</w:t>
        <w:br/>
        <w:t>1-3 重连基地网络(本境支援)</w:t>
        <w:br/>
        <w:t>4-6 继续破坏部分天穹以震慑</w:t>
        <w:br/>
        <w:t>7-9 击破中控核心逼迫海猎现身</w:t>
        <w:br/>
        <w:t>10 大成功/大失败</w:t>
        <w:br/>
      </w:r>
      <w:r>
        <w:rPr>
          <w:b/>
        </w:rPr>
        <w:t>ROLL : d10=d10(6)=6</w:t>
      </w:r>
      <w:r>
        <w:br/>
      </w:r>
      <w:r>
        <w:rPr>
          <w:b/>
        </w:rPr>
        <w:t>ROLL : d2=d2(1)=1</w:t>
      </w:r>
      <w:r>
        <w:br/>
        <w:t/>
        <w:br/>
        <w:t>穹顶系统的损坏程度</w:t>
        <w:br/>
      </w:r>
      <w:r>
        <w:rPr>
          <w:b/>
        </w:rPr>
        <w:t>ROLL : d90+10=d90(28)+10=38</w:t>
      </w:r>
      <w:r>
        <w:br/>
        <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
        <w:br/>
        <w:t>此时已经过去了</w:t>
        <w:br/>
      </w:r>
      <w:r>
        <w:rPr>
          <w:b/>
        </w:rPr>
        <w:t>ROLL : d60=d60(8)=8</w:t>
      </w:r>
      <w:r>
        <w:br/>
        <w:t>超出时间，视为中途被消息打断</w:t>
        <w:br/>
        <w:t/>
        <w:br/>
        <w:t>查询你的SAN(你是起因-20)</w:t>
        <w:br/>
      </w:r>
      <w:r>
        <w:rPr>
          <w:b/>
        </w:rPr>
        <w:t>ROLL : d80=d80(48)=48</w:t>
      </w:r>
      <w:r>
        <w:br/>
        <w:t/>
        <w:br/>
        <w:t>九点二十五，阿戈尔第一次直接监测到Ishar-mla本体的存在。</w:t>
        <w:br/>
        <w:t/>
        <w:br/>
        <w:t>Ishar-mla的移动方向是</w:t>
        <w:br/>
        <w:t>1.阿戈尔</w:t>
        <w:br/>
        <w:t>2.伊比利亚</w:t>
        <w:br/>
        <w:t>3.雷姆必拓</w:t>
        <w:br/>
      </w:r>
      <w:r>
        <w:rPr>
          <w:b/>
        </w:rPr>
        <w:t>ROLL : d3=d3(1)=1</w:t>
      </w:r>
      <w:r>
        <w:br/>
        <w:br/>
      </w:r>
    </w:p>
    <w:p>
      <w:pPr>
        <w:pStyle w:val="ThreadMinimal"/>
      </w:pPr>
      <w:r>
        <w:t>#1035 [2024-07-02 20:42:29]</w:t>
        <w:br/>
        <w:br/>
        <w:t>Ishar-mla来到阿戈尔的原因是</w:t>
        <w:br/>
        <w:t>1-3 生命的高度集中</w:t>
        <w:br/>
        <w:t>4-6 容器的气息</w:t>
        <w:br/>
        <w:t>7-9 玛利图斯的指引</w:t>
        <w:br/>
        <w:t>10 大成功/大失败</w:t>
        <w:br/>
      </w:r>
      <w:r>
        <w:rPr>
          <w:b/>
        </w:rPr>
        <w:t>ROLL : d10=d10(5)=5</w:t>
      </w:r>
      <w:r>
        <w:br/>
      </w:r>
      <w:r>
        <w:rPr>
          <w:b/>
        </w:rPr>
        <w:t>ROLL : d2=d2(2)=2</w:t>
      </w:r>
      <w:r>
        <w:br/>
        <w:t/>
        <w:br/>
        <w:t>Ishar-mla与海嗣潮抵达基地需要</w:t>
        <w:br/>
        <w:t>1.分钟</w:t>
        <w:br/>
        <w:t>2.小时</w:t>
        <w:br/>
        <w:t>3.天</w:t>
        <w:br/>
      </w:r>
      <w:r>
        <w:rPr>
          <w:b/>
        </w:rPr>
        <w:t>ROLL : d3=d3(2)=2</w:t>
      </w:r>
      <w:r>
        <w:br/>
      </w:r>
      <w:r>
        <w:rPr>
          <w:b/>
        </w:rPr>
        <w:t>ROLL : d24=d24(5)=5</w:t>
      </w:r>
      <w:r>
        <w:br/>
        <w:t/>
        <w:br/>
        <w:t>预计下午两点二十七，Ishar-mla将随庞大的海嗣潮抵达潘忒翁基地(已解离)。</w:t>
        <w:br/>
        <w:t/>
        <w:br/>
        <w:t>一封急讯。</w:t>
        <w:br/>
        <w:t>“系统检测到疑似Ishar-mla的个体离开第六号海沟。”</w:t>
        <w:br/>
        <w:t>一道命令。</w:t>
        <w:br/>
        <w:t>“——无视潘忒翁的拒绝，直接发送！”</w:t>
        <w:br/>
        <w:t>一声叹息。</w:t>
        <w:br/>
        <w:t>“所有深海猎人，集合。”</w:t>
        <w:br/>
        <w:t>一个嘲笑。</w:t>
        <w:br/>
        <w:t>“我还在幻想什么？”</w:t>
        <w:br/>
        <w:t/>
        <w:br/>
        <w:t>如果将潘忒翁基地重新连接，需要</w:t>
        <w:br/>
        <w:t>1.分钟</w:t>
        <w:br/>
        <w:t>2.小时</w:t>
        <w:br/>
        <w:t>3.天</w:t>
        <w:br/>
      </w:r>
      <w:r>
        <w:rPr>
          <w:b/>
        </w:rPr>
        <w:t>ROLL : d3=d3(2)=2</w:t>
      </w:r>
      <w:r>
        <w:br/>
      </w:r>
      <w:r>
        <w:rPr>
          <w:b/>
        </w:rPr>
        <w:t>ROLL : d24=d24(11)=11</w:t>
      </w:r>
      <w:r>
        <w:br/>
        <w:br/>
      </w:r>
    </w:p>
    <w:p>
      <w:pPr>
        <w:pStyle w:val="ThreadMinimal"/>
      </w:pPr>
      <w:r>
        <w:t>#1036 [2024-07-02 20:59:06]</w:t>
        <w:br/>
        <w:br/>
        <w:t>军团长们的决策是</w:t>
        <w:br/>
        <w:t>1-3 放弃无用地块，构建防御单位</w:t>
        <w:br/>
        <w:t>4-6 无论如何必须将阵线建立起来</w:t>
        <w:br/>
        <w:t>7-9 放弃基地，以科洛斯修姆为前线</w:t>
        <w:br/>
        <w:t>10 大成功/大失败</w:t>
        <w:br/>
      </w:r>
      <w:r>
        <w:rPr>
          <w:b/>
        </w:rPr>
        <w:t>ROLL : d10=d10(3)=3</w:t>
      </w:r>
      <w:r>
        <w:br/>
      </w:r>
      <w:r>
        <w:rPr>
          <w:b/>
        </w:rPr>
        <w:t>ROLL : d2=d2(2)=2</w:t>
      </w:r>
      <w:r>
        <w:br/>
        <w:t/>
        <w:br/>
        <w:t>在舍弃优先级别较低的单元后，重建需要</w:t>
        <w:br/>
      </w:r>
      <w:r>
        <w:rPr>
          <w:b/>
        </w:rPr>
        <w:t>ROLL : d11=d11(9)=9</w:t>
      </w:r>
      <w:r>
        <w:br/>
        <w:t/>
        <w:br/>
        <w:t>即使以阿戈尔的科技水平而言，修建一座潘忒翁这类的军事岗哨仍然不是易事，太多复杂的系统与轨道互相连接，切除时尚可以不管不顾，修复时便是困难重重。</w:t>
        <w:br/>
        <w:t/>
        <w:br/>
        <w:t>在得知时间来不及后，军团长们的决策是</w:t>
        <w:br/>
        <w:t>1-3 以舰队为临时阵线，继续修复基地</w:t>
        <w:br/>
        <w:t>4-6 后撤，以科洛斯修姆为前线</w:t>
        <w:br/>
        <w:t>7-9 双重计划同时采用</w:t>
        <w:br/>
        <w:t>10 大成功/大失败</w:t>
        <w:br/>
      </w:r>
      <w:r>
        <w:rPr>
          <w:b/>
        </w:rPr>
        <w:t>ROLL : d10=d10(4)=4</w:t>
      </w:r>
      <w:r>
        <w:br/>
      </w:r>
      <w:r>
        <w:rPr>
          <w:b/>
        </w:rPr>
        <w:t>ROLL : d2=d2(1)=1</w:t>
      </w:r>
      <w:r>
        <w:br/>
        <w:t/>
        <w:br/>
        <w:t>科洛斯修姆无关人员撤离需要</w:t>
        <w:br/>
        <w:t>1.小时</w:t>
        <w:br/>
        <w:t>2.天</w:t>
        <w:br/>
        <w:t>3.周</w:t>
        <w:br/>
      </w:r>
      <w:r>
        <w:rPr>
          <w:b/>
        </w:rPr>
        <w:t>ROLL : d3=d3(3)=3</w:t>
      </w:r>
      <w:r>
        <w:br/>
      </w:r>
      <w:r>
        <w:rPr>
          <w:b/>
        </w:rPr>
        <w:t>ROLL : d4=d4(3)=3</w:t>
      </w:r>
      <w:r>
        <w:br/>
        <w:br/>
      </w:r>
    </w:p>
    <w:p>
      <w:pPr>
        <w:pStyle w:val="ThreadMinimal"/>
      </w:pPr>
      <w:r>
        <w:t>#1037 [2024-07-02 21:18:59]</w:t>
        <w:br/>
        <w:b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
        <w:br/>
        <w:t>Ishar-mla抵达科洛斯修姆需要</w:t>
        <w:br/>
        <w:t>1.小时</w:t>
        <w:br/>
        <w:t>2.天</w:t>
        <w:br/>
        <w:t>3.周</w:t>
        <w:br/>
      </w:r>
      <w:r>
        <w:rPr>
          <w:b/>
        </w:rPr>
        <w:t>ROLL : d3=d3(3)=3</w:t>
      </w:r>
      <w:r>
        <w:br/>
      </w:r>
      <w:r>
        <w:rPr>
          <w:b/>
        </w:rPr>
        <w:t>ROLL : d4=d4(4)=4</w:t>
      </w:r>
      <w:r>
        <w:br/>
        <w:t/>
        <w:br/>
        <w:t>以逻辑而言，这有点太慢了，Ishar-mla的速度放缓的原因是</w:t>
        <w:br/>
        <w:t>1-3 不断生产新的海嗣</w:t>
        <w:br/>
        <w:t>4-6 临时促进海嗣的进化</w:t>
        <w:br/>
        <w:t>7-9 路途中舰队与猎人拦截</w:t>
        <w:br/>
        <w:t>10 大成功/大失败</w:t>
        <w:br/>
      </w:r>
      <w:r>
        <w:rPr>
          <w:b/>
        </w:rPr>
        <w:t>ROLL : d10=d10(9)=9</w:t>
      </w:r>
      <w:r>
        <w:br/>
      </w:r>
      <w:r>
        <w:rPr>
          <w:b/>
        </w:rPr>
        <w:t>ROLL : d2=d2(2)=2</w:t>
      </w:r>
      <w:r>
        <w:br/>
        <w:t/>
        <w:br/>
        <w:t>留下断后的军团比例</w:t>
        <w:br/>
      </w:r>
      <w:r>
        <w:rPr>
          <w:b/>
        </w:rPr>
        <w:t>ROLL : d100=d100(72)=72</w:t>
      </w:r>
      <w:r>
        <w:br/>
        <w:t>留下断后的深海猎人比例</w:t>
        <w:br/>
      </w:r>
      <w:r>
        <w:rPr>
          <w:b/>
        </w:rPr>
        <w:t>ROLL : d100=d100(61)=61</w:t>
      </w:r>
      <w:r>
        <w:br/>
        <w:t/>
        <w:br/>
        <w:t>有两支军团留下了，撤回科洛斯修姆的军团是</w:t>
        <w:br/>
      </w:r>
      <w:r>
        <w:rPr>
          <w:b/>
        </w:rPr>
        <w:t>ROLL : d3=d3(2)=2</w:t>
      </w:r>
      <w:r>
        <w:br/>
        <w:t>蒂塔的第八军团</w:t>
        <w:br/>
        <w:t/>
        <w:br/>
        <w:t>两支大队留下，分别是</w:t>
        <w:br/>
      </w:r>
      <w:r>
        <w:rPr>
          <w:b/>
        </w:rPr>
        <w:t>ROLL : d4=d4(4)=4</w:t>
      </w:r>
      <w:r>
        <w:br/>
      </w:r>
      <w:r>
        <w:rPr>
          <w:b/>
        </w:rPr>
        <w:t>ROLL : d4=d4(2)=2</w:t>
      </w:r>
      <w:r>
        <w:br/>
        <w:br/>
      </w:r>
    </w:p>
    <w:p>
      <w:pPr>
        <w:pStyle w:val="ThreadMinimal"/>
      </w:pPr>
      <w:r>
        <w:t>#1038 [2024-07-02 21:46:49]</w:t>
        <w:br/>
        <w:b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
        <w:br/>
        <w:t>[……以上，请务必执行。决定性的时刻终于到来，文明的光辉将仰赖诸位，但我们始终坚信。]</w:t>
        <w:br/>
        <w:t>[阿戈尔永不沉没。]</w:t>
        <w:br/>
        <w:t/>
        <w:br/>
        <w:t>……阿戈尔永不沉没。</w:t>
        <w:br/>
        <w:t/>
        <w:br/>
        <w:t>会议在无声中解散。</w:t>
        <w:br/>
        <w:t>他们各自奔向自己的生与死。</w:t>
        <w:br/>
        <w:t/>
        <w:br/>
        <w:t>队长们对你的安排是(看作战士+20)</w:t>
        <w:br/>
        <w:t>0 带走——100 留下</w:t>
        <w:br/>
      </w:r>
      <w:r>
        <w:rPr>
          <w:b/>
        </w:rPr>
        <w:t>ROLL : d100+20=d100(90)+20=110</w:t>
      </w:r>
      <w:r>
        <w:br/>
        <w:t/>
        <w:br/>
        <w:t>你的想法是(较低的SAN+20)</w:t>
        <w:br/>
        <w:t>0 试图挣扎——100 接受命运</w:t>
        <w:br/>
      </w:r>
      <w:r>
        <w:rPr>
          <w:b/>
        </w:rPr>
        <w:t>ROLL : d100+20=d100(49)+20=69</w:t>
      </w:r>
      <w:r>
        <w:br/>
        <w:t/>
        <w:br/>
        <w:t>阿戈尔时区14：27，Ishar-mla随海嗣潮抵达原潘忒翁基地，第二军团与第十军团组成临时战线，深海猎人二队与四队从旁策应。</w:t>
        <w:br/>
        <w:t/>
        <w:br/>
        <w:t>战争开启。</w:t>
        <w:br/>
        <w:br/>
      </w:r>
    </w:p>
    <w:p>
      <w:pPr>
        <w:pStyle w:val="ThreadMinimal"/>
      </w:pPr>
      <w:r>
        <w:t>#1039 [2024-07-02 22:03:29]</w:t>
        <w:br/>
        <w:br/>
        <w:t>*已骰过科学院与技术院的核验时间，需要二十八天(从Day1开始算)，也就是Ishar-mla抵达科洛斯修姆的前一天出结果</w:t>
        <w:br/>
        <w:t/>
        <w:br/>
        <w:t>阿戈尔本境对Ishar-mla入侵的决策是</w:t>
        <w:br/>
        <w:t>1-3 调集其他军团赶至科洛斯修姆</w:t>
        <w:br/>
        <w:t>4-6 +组织科洛斯修姆附近的城市准备战斗</w:t>
        <w:br/>
        <w:t>7-9 +开放必要时超规格武器的授权</w:t>
        <w:br/>
        <w:t>10 大成功/大失败</w:t>
        <w:br/>
      </w:r>
      <w:r>
        <w:rPr>
          <w:b/>
        </w:rPr>
        <w:t>ROLL : d10=d10(6)=6</w:t>
      </w:r>
      <w:r>
        <w:br/>
      </w:r>
      <w:r>
        <w:rPr>
          <w:b/>
        </w:rPr>
        <w:t>ROLL : d2=d2(2)=2</w:t>
      </w:r>
      <w:r>
        <w:br/>
        <w:t/>
        <w:br/>
        <w:t>调集军团数量为</w:t>
        <w:br/>
      </w:r>
      <w:r>
        <w:rPr>
          <w:b/>
        </w:rPr>
        <w:t>ROLL : d7=d7(2)=2</w:t>
      </w:r>
      <w:r>
        <w:br/>
        <w:t/>
        <w:br/>
        <w:t>[临时战线·新潘忒翁 Round 1]</w:t>
        <w:br/>
        <w:t/>
        <w:br/>
        <w:t>Ishar-mla与海嗣的出力(Ishar-mla+20，海嗣潮+10，伊莎玛拉的进化+10)</w:t>
        <w:br/>
      </w:r>
      <w:r>
        <w:rPr>
          <w:b/>
        </w:rPr>
        <w:t>ROLL : d100+40=d100(84)+40=124</w:t>
      </w:r>
      <w:r>
        <w:br/>
        <w:t/>
        <w:br/>
        <w:t>舰队与深海猎人的出力(两支军团+10，阿戈尔科技+15，深海猎人+15)</w:t>
        <w:br/>
      </w:r>
      <w:r>
        <w:rPr>
          <w:b/>
        </w:rPr>
        <w:t>ROLL : d100+40=d100(75)+40=115</w:t>
      </w:r>
      <w:r>
        <w:br/>
        <w:t/>
        <w:br/>
        <w:t>舰队的伤亡情况(阿戈尔科技-30)</w:t>
        <w:br/>
      </w:r>
      <w:r>
        <w:rPr>
          <w:b/>
        </w:rPr>
        <w:t>ROLL : d100=d100(98)=98-30=68</w:t>
      </w:r>
      <w:r>
        <w:br/>
        <w:t/>
        <w:br/>
        <w:t>深海猎人的伤亡情况(深海猎人-20)</w:t>
        <w:br/>
      </w:r>
      <w:r>
        <w:rPr>
          <w:b/>
        </w:rPr>
        <w:t>ROLL : d100=d100(3)=3-20=-17</w:t>
      </w:r>
      <w:r>
        <w:br/>
        <w:t/>
        <w:br/>
        <w:t>舰队出现减员，死亡比例是</w:t>
        <w:br/>
      </w:r>
      <w:r>
        <w:rPr>
          <w:b/>
        </w:rPr>
        <w:t>ROLL : d82+18=d82(58)+18=76</w:t>
      </w:r>
      <w:r>
        <w:br/>
        <w:br/>
      </w:r>
    </w:p>
    <w:p>
      <w:pPr>
        <w:pStyle w:val="ThreadMinimal"/>
      </w:pPr>
      <w:r>
        <w:t>#1040 [2024-07-02 22:16:32]</w:t>
        <w:br/>
        <w:br/>
        <w:t>舰队伤亡惨重的原因是</w:t>
        <w:br/>
        <w:t>1-3 Ishar-mla释放了精神污染</w:t>
        <w:br/>
        <w:t>4-6 拉锯战后急速的适应性进化</w:t>
        <w:br/>
        <w:t>7-9 Round1横跨时间太漫长</w:t>
        <w:br/>
        <w:t>10 大成功/大失败</w:t>
        <w:br/>
      </w:r>
      <w:r>
        <w:rPr>
          <w:b/>
        </w:rPr>
        <w:t>ROLL : d10=d10(2)=2</w:t>
      </w:r>
      <w:r>
        <w:br/>
      </w:r>
      <w:r>
        <w:rPr>
          <w:b/>
        </w:rPr>
        <w:t>ROLL : d2=d2(1)=1</w:t>
      </w:r>
      <w:r>
        <w:br/>
        <w:t/>
        <w:br/>
        <w:t>Ishar-mla可以对含有海嗣基因的猎人进行强制性同化，但对普通阿戈尔人也起效的原因是</w:t>
        <w:br/>
        <w:t>1-3 本质上是生物污染</w:t>
        <w:br/>
        <w:t>4-6 大静谧变相摧毁了通讯</w:t>
        <w:br/>
        <w:t>7-9 它始终在进化</w:t>
        <w:br/>
        <w:t>10 大成功/大失败</w:t>
        <w:br/>
      </w:r>
      <w:r>
        <w:rPr>
          <w:b/>
        </w:rPr>
        <w:t>ROLL : d10=d10(1)=1</w:t>
      </w:r>
      <w:r>
        <w:br/>
      </w:r>
      <w:r>
        <w:rPr>
          <w:b/>
        </w:rPr>
        <w:t>ROLL : d2=d2(1)=1</w:t>
      </w:r>
      <w:r>
        <w:br/>
        <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
        <w:br/>
        <w:t>比海水更滚烫的液体从祂的身上流出，神在痛楚与兴奋中嘶叫，将敌意泼洒向所有可悲的阻拦者。</w:t>
        <w:br/>
        <w:t>以血的形式。</w:t>
        <w:br/>
        <w:t>而你们任由那些血汇入海洋，未曾理解其背后的效用。</w:t>
        <w:br/>
        <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
        <w:br/>
        <w:t>Round1坚持时间为</w:t>
        <w:br/>
      </w:r>
      <w:r>
        <w:rPr>
          <w:b/>
        </w:rPr>
        <w:t>ROLL : d28=d28(6)=6</w:t>
      </w:r>
      <w:r>
        <w:br/>
        <w:br/>
      </w:r>
    </w:p>
    <w:p>
      <w:pPr>
        <w:pStyle w:val="ThreadMinimal"/>
      </w:pPr>
      <w:r>
        <w:t>#1041 [2024-07-02 22:48:18]</w:t>
        <w:br/>
        <w:br/>
        <w:t>由于伤亡惨重，查询第二与第十军团的完整度(低于50编制解散，低于25军团长战死)</w:t>
        <w:br/>
      </w:r>
      <w:r>
        <w:rPr>
          <w:b/>
        </w:rPr>
        <w:t xml:space="preserve">ROLL : d100=d100(80)=80 </w:t>
      </w:r>
      <w:r>
        <w:br/>
      </w:r>
      <w:r>
        <w:rPr>
          <w:b/>
        </w:rPr>
        <w:t>ROLL : d100=d100(61)=61</w:t>
      </w:r>
      <w:r>
        <w:br/>
        <w:t/>
        <w:br/>
        <w:t>[临时战线·新潘忒翁 Round 2]</w:t>
        <w:br/>
        <w:t/>
        <w:br/>
        <w:t>Ishar-mla与海嗣的出力(Ishar-mla+20，海嗣潮+10，伊莎玛拉的进化+10)</w:t>
        <w:br/>
      </w:r>
      <w:r>
        <w:rPr>
          <w:b/>
        </w:rPr>
        <w:t>ROLL : d100+40=d100(79)+40=119</w:t>
      </w:r>
      <w:r>
        <w:br/>
        <w:t/>
        <w:br/>
        <w:t>舰队与深海猎人的出力(残损军团+5，阿戈尔科技+15，深海猎人+15)</w:t>
        <w:br/>
      </w:r>
      <w:r>
        <w:rPr>
          <w:b/>
        </w:rPr>
        <w:t>ROLL : d100+35=d100(11)+35=46</w:t>
      </w:r>
      <w:r>
        <w:br/>
        <w:t/>
        <w:br/>
        <w:t>舰队的伤亡情况(阿戈尔科技-30)</w:t>
        <w:br/>
      </w:r>
      <w:r>
        <w:rPr>
          <w:b/>
        </w:rPr>
        <w:t>ROLL : d100=d100(71)=71-30=41</w:t>
      </w:r>
      <w:r>
        <w:br/>
        <w:t/>
        <w:br/>
        <w:t>深海猎人的伤亡情况(深海猎人-20)</w:t>
        <w:br/>
      </w:r>
      <w:r>
        <w:rPr>
          <w:b/>
        </w:rPr>
        <w:t>ROLL : d100=d100(7)=7-20=-13</w:t>
      </w:r>
      <w:r>
        <w:br/>
        <w:t/>
        <w:br/>
        <w:t>Round2已坚持时间为</w:t>
        <w:br/>
      </w:r>
      <w:r>
        <w:rPr>
          <w:b/>
        </w:rPr>
        <w:t>ROLL : d22+6=d22(11)+6=17</w:t>
      </w:r>
      <w:r>
        <w:br/>
        <w:br/>
      </w:r>
    </w:p>
    <w:p>
      <w:pPr>
        <w:pStyle w:val="ThreadMinimal"/>
      </w:pPr>
      <w:r>
        <w:t>#1042 [2024-07-02 22:54:45]</w:t>
        <w:br/>
        <w:br/>
        <w:t>Reply to [pid=768488881,40452148,856]Reply[/pid] Post by [uid=60084018]Ede_[/uid] (2024-07-02 22:51)</w:t>
        <w:br/>
        <w:t>错误的，加值不是固定的，是相对的，阿普琉斯独自面对玛利图斯，和两支军团两支大队面对伊莎玛拉，难度当然不一样</w:t>
        <w:br/>
        <w:br/>
      </w:r>
    </w:p>
    <w:p>
      <w:pPr>
        <w:pStyle w:val="ThreadMinimal"/>
      </w:pPr>
      <w:r>
        <w:t>#1043 [2024-07-02 23:20:34]</w:t>
        <w:br/>
        <w:b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
        <w:br/>
        <w:t>[临时战线·新潘忒翁 Round 3]</w:t>
        <w:br/>
        <w:t/>
        <w:br/>
        <w:t>Ishar-mla与海嗣的出力(Ishar-mla+20，海嗣潮+10，伊莎玛拉的进化+10)</w:t>
        <w:br/>
      </w:r>
      <w:r>
        <w:rPr>
          <w:b/>
        </w:rPr>
        <w:t>ROLL : d100+40=d100(23)+40=63</w:t>
      </w:r>
      <w:r>
        <w:br/>
        <w:t/>
        <w:br/>
        <w:t>舰队与深海猎人的出力(残损军团+5，阿戈尔科技+15，深海猎人+15)</w:t>
        <w:br/>
      </w:r>
      <w:r>
        <w:rPr>
          <w:b/>
        </w:rPr>
        <w:t>ROLL : d100+35=d100(81)+35=116</w:t>
      </w:r>
      <w:r>
        <w:br/>
        <w:t/>
        <w:br/>
        <w:t>Ishar-mla的受伤情况(Ishar-mla-20)</w:t>
        <w:br/>
      </w:r>
      <w:r>
        <w:rPr>
          <w:b/>
        </w:rPr>
        <w:t>ROLL : d100=d100(34)=34-20=14</w:t>
      </w:r>
      <w:r>
        <w:br/>
        <w:t/>
        <w:br/>
        <w:t>Round3已坚持时间为</w:t>
        <w:br/>
      </w:r>
      <w:r>
        <w:rPr>
          <w:b/>
        </w:rPr>
        <w:t>ROLL : d11+17=d11(6)+17=23</w:t>
      </w:r>
      <w:r>
        <w:br/>
        <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
        <w:br/>
        <w:t>我们不需要一个外来者的冒进。</w:t>
        <w:br/>
        <w:t>因此，我们也绝不评价外来者的好意。</w:t>
        <w:br/>
        <w:br/>
      </w:r>
    </w:p>
    <w:p>
      <w:pPr>
        <w:pStyle w:val="ThreadMinimal"/>
      </w:pPr>
      <w:r>
        <w:t>#1044 [2024-07-02 23:51:09]</w:t>
        <w:br/>
        <w:br/>
        <w:t>[临时战线·新潘忒翁 Round 4]</w:t>
        <w:br/>
        <w:t/>
        <w:br/>
        <w:t>Ishar-mla与海嗣的出力(Ishar-mla+20，海嗣潮+10，伊莎玛拉的进化+10)</w:t>
        <w:br/>
      </w:r>
      <w:r>
        <w:rPr>
          <w:b/>
        </w:rPr>
        <w:t>ROLL : d100+40=d100(12)+40=52</w:t>
      </w:r>
      <w:r>
        <w:br/>
        <w:t/>
        <w:br/>
        <w:t>舰队与深海猎人的出力(残损军团+5，阿戈尔科技+15，深海猎人+15)</w:t>
        <w:br/>
      </w:r>
      <w:r>
        <w:rPr>
          <w:b/>
        </w:rPr>
        <w:t>ROLL : d100+35=d100(12)+35=47</w:t>
      </w:r>
      <w:r>
        <w:br/>
        <w:t/>
        <w:br/>
        <w:t>舰队的伤亡情况(阿戈尔科技-30)</w:t>
        <w:br/>
      </w:r>
      <w:r>
        <w:rPr>
          <w:b/>
        </w:rPr>
        <w:t>ROLL : d100=d100(75)=75-30=45</w:t>
      </w:r>
      <w:r>
        <w:br/>
        <w:t/>
        <w:br/>
        <w:t>深海猎人的伤亡情况(深海猎人-20)</w:t>
        <w:br/>
      </w:r>
      <w:r>
        <w:rPr>
          <w:b/>
        </w:rPr>
        <w:t>ROLL : d100=d100(59)=59-20=39</w:t>
      </w:r>
      <w:r>
        <w:br/>
        <w:t/>
        <w:br/>
        <w:t>Round3已坚持时间为(默认结束)</w:t>
        <w:br/>
      </w:r>
      <w:r>
        <w:rPr>
          <w:b/>
        </w:rPr>
        <w:t>ROLL : d5+23=d5(2)+23=25</w:t>
      </w:r>
      <w:r>
        <w:br/>
        <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br/>
        <w:br/>
      </w:r>
    </w:p>
    <w:p>
      <w:pPr>
        <w:pStyle w:val="ThreadMinimal"/>
      </w:pPr>
      <w:r>
        <w:t>#1045 [2024-07-03 00:13:55]</w:t>
        <w:br/>
        <w:br/>
        <w:t>在完成拖延任务时，你的SAN为(反复的绝望-20)</w:t>
        <w:br/>
      </w:r>
      <w:r>
        <w:rPr>
          <w:b/>
        </w:rPr>
        <w:t>ROLL : d80=d80(1)=1</w:t>
      </w:r>
      <w:r>
        <w:br/>
        <w:t/>
        <w:br/>
        <w:t>SAN如此之低的根本原因是</w:t>
        <w:br/>
        <w:t>1-3 无法忍受没完没了的殊死搏斗</w:t>
        <w:br/>
        <w:t>4-6 极度焦虑于世界线改变</w:t>
        <w:br/>
        <w:t>7-9 愧疚却没有人责备自己</w:t>
        <w:br/>
        <w:t>10 大成功/大失败</w:t>
        <w:br/>
      </w:r>
      <w:r>
        <w:rPr>
          <w:b/>
        </w:rPr>
        <w:t>ROLL : d10=d10(10)=10</w:t>
      </w:r>
      <w:r>
        <w:br/>
      </w:r>
      <w:r>
        <w:rPr>
          <w:b/>
        </w:rPr>
        <w:t>ROLL : d2=d2(1)=1</w:t>
      </w:r>
      <w:r>
        <w:br/>
        <w:t/>
        <w:br/>
        <w:t>SAN很低的大成功，what's up</w:t>
        <w:br/>
        <w:t>1-3 已经受重伤不想变海嗣</w:t>
        <w:br/>
        <w:t>4-6 对当前绝望想去新的世界线</w:t>
        <w:br/>
        <w:t>7-9 愧疚但无法挽回的无力</w:t>
        <w:br/>
        <w:t>10 大成功/大失败</w:t>
        <w:br/>
      </w:r>
      <w:r>
        <w:rPr>
          <w:b/>
        </w:rPr>
        <w:t>ROLL : d10=d10(9)=9</w:t>
      </w:r>
      <w:r>
        <w:br/>
      </w:r>
      <w:r>
        <w:rPr>
          <w:b/>
        </w:rPr>
        <w:t>ROLL : d2=d2(2)=2</w:t>
      </w:r>
      <w:r>
        <w:br/>
        <w:t/>
        <w:br/>
        <w:t>你自杀的时候是</w:t>
        <w:br/>
        <w:t>1-3 出战</w:t>
        <w:br/>
        <w:t>4-6 休息</w:t>
        <w:br/>
        <w:t>7-9 回城</w:t>
        <w:br/>
        <w:t>10 大成功/大失败</w:t>
        <w:br/>
      </w:r>
      <w:r>
        <w:rPr>
          <w:b/>
        </w:rPr>
        <w:t>ROLL : d10=d10(2)=2</w:t>
      </w:r>
      <w:r>
        <w:br/>
      </w:r>
      <w:r>
        <w:rPr>
          <w:b/>
        </w:rPr>
        <w:t>ROLL : d2=d2(2)=2</w:t>
      </w:r>
      <w:r>
        <w:br/>
        <w:t/>
        <w:br/>
        <w:t>具体是哪一天</w:t>
        <w:br/>
      </w:r>
      <w:r>
        <w:rPr>
          <w:b/>
        </w:rPr>
        <w:t>ROLL : d28=d28(21)=21</w:t>
      </w:r>
      <w:r>
        <w:br/>
        <w:br/>
      </w:r>
    </w:p>
    <w:p>
      <w:pPr>
        <w:pStyle w:val="ThreadMinimal"/>
      </w:pPr>
      <w:r>
        <w:t>#1046 [2024-07-03 00:25:03]</w:t>
        <w:br/>
        <w:br/>
        <w:t>作战时他人是否注意到你的异常(战斗-20，队友+20)</w:t>
        <w:br/>
      </w:r>
      <w:r>
        <w:rPr>
          <w:b/>
        </w:rPr>
        <w:t>ROLL : d100=d100(4)=4</w:t>
      </w:r>
      <w:r>
        <w:br/>
        <w:t/>
        <w:br/>
        <w:t>你的自杀方式是</w:t>
        <w:br/>
        <w:t>1-3 拔剑自刎</w:t>
        <w:br/>
        <w:t>4-6 放弃战斗</w:t>
        <w:br/>
        <w:t>7-9 死战</w:t>
        <w:br/>
        <w:t>10 大成功/大失败</w:t>
        <w:br/>
      </w:r>
      <w:r>
        <w:rPr>
          <w:b/>
        </w:rPr>
        <w:t>ROLL : d10=d10(9)=9</w:t>
      </w:r>
      <w:r>
        <w:br/>
      </w:r>
      <w:r>
        <w:rPr>
          <w:b/>
        </w:rPr>
        <w:t>ROLL : d2=d2(1)=1</w:t>
      </w:r>
      <w:r>
        <w:br/>
        <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
        <w:br/>
        <w:t>这才是你最熟悉的战斗。</w:t>
        <w:br/>
        <w:br/>
      </w:r>
    </w:p>
    <w:p>
      <w:pPr>
        <w:pStyle w:val="ThreadMinimal"/>
      </w:pPr>
      <w:r>
        <w:t>#1047 [2024-07-03 00:43:04]</w:t>
        <w:br/>
        <w:br/>
        <w:t>在你死后，科洛斯修姆保卫战的结果是</w:t>
        <w:br/>
        <w:t>0 阿戈尔的胜利——100 海嗣的胜利</w:t>
        <w:br/>
      </w:r>
      <w:r>
        <w:rPr>
          <w:b/>
        </w:rPr>
        <w:t>ROLL : d100=d100(27)=27</w:t>
      </w:r>
      <w:r>
        <w:br/>
        <w:t/>
        <w:br/>
        <w:t>阿戈尔的胜利结局是</w:t>
        <w:br/>
        <w:t>1-3 平稳胜利，伤亡控制</w:t>
        <w:br/>
        <w:t>4-6 惨烈胜利，牺牲较大</w:t>
        <w:br/>
        <w:t>7-9 奇迹胜利，全城陪葬</w:t>
        <w:br/>
        <w:t>10 大成功/大失败</w:t>
        <w:br/>
      </w:r>
      <w:r>
        <w:rPr>
          <w:b/>
        </w:rPr>
        <w:t>ROLL : d10=d10(2)=2</w:t>
      </w:r>
      <w:r>
        <w:br/>
      </w:r>
      <w:r>
        <w:rPr>
          <w:b/>
        </w:rPr>
        <w:t>ROLL : d2=d2(2)=2</w:t>
      </w:r>
      <w:r>
        <w:br/>
        <w:t/>
        <w:br/>
        <w:t>视为三支军团虽然战损比高，但编制尚存，军团长全部存活，科洛斯修姆城市总体留存，深海猎人的伤亡情况是</w:t>
        <w:br/>
        <w:t>1-3 D60+40</w:t>
        <w:br/>
        <w:t>4-6 D50+50</w:t>
        <w:br/>
        <w:t>7-9 D40+60</w:t>
        <w:br/>
        <w:t>10 大成功/大失败</w:t>
        <w:br/>
      </w:r>
      <w:r>
        <w:rPr>
          <w:b/>
        </w:rPr>
        <w:t>ROLL : d10=d10(6)=6</w:t>
      </w:r>
      <w:r>
        <w:br/>
      </w:r>
      <w:r>
        <w:rPr>
          <w:b/>
        </w:rPr>
        <w:t>ROLL : d2=d2(2)=2</w:t>
      </w:r>
      <w:r>
        <w:br/>
      </w:r>
      <w:r>
        <w:rPr>
          <w:b/>
        </w:rPr>
        <w:t>ROLL : d50+50=d50(34)+50=84</w:t>
      </w:r>
      <w:r>
        <w:br/>
        <w:t/>
        <w:br/>
        <w:t>伤亡超过八成，以比例论还剩四十多人，名单海猎中的存活情况是</w:t>
        <w:br/>
      </w:r>
      <w:r>
        <w:rPr>
          <w:b/>
        </w:rPr>
        <w:t>ROLL : d13=d13(10)=10</w:t>
      </w:r>
      <w:r>
        <w:br/>
        <w:t/>
        <w:br/>
        <w:t>牺牲者分别是</w:t>
        <w:br/>
      </w:r>
      <w:r>
        <w:rPr>
          <w:b/>
        </w:rPr>
        <w:t>ROLL : d13=d13(4)=4</w:t>
      </w:r>
      <w:r>
        <w:br/>
      </w:r>
      <w:r>
        <w:rPr>
          <w:b/>
        </w:rPr>
        <w:t>ROLL : d13=d13(9)=9</w:t>
      </w:r>
      <w:r>
        <w:br/>
      </w:r>
      <w:r>
        <w:rPr>
          <w:b/>
        </w:rPr>
        <w:t>ROLL : d13=d13(3)=3</w:t>
      </w:r>
      <w:r>
        <w:br/>
        <w:t>斯普里乌斯、盖娅、维比乌斯</w:t>
        <w:br/>
        <w:br/>
      </w:r>
    </w:p>
    <w:p>
      <w:pPr>
        <w:pStyle w:val="ThreadMinimal"/>
      </w:pPr>
      <w:r>
        <w:t>#1048 [2024-07-03 00:56:45]</w:t>
        <w:br/>
        <w:br/>
        <w:t>Ishar-mla确认死亡，但它的目的是否达成了(腐化之心+20)</w:t>
        <w:br/>
      </w:r>
      <w:r>
        <w:rPr>
          <w:b/>
        </w:rPr>
        <w:t>ROLL : d100+20=d100(37)+20=57</w:t>
      </w:r>
      <w:r>
        <w:br/>
        <w:t/>
        <w:br/>
        <w:t>它成功寄生的容器是</w:t>
        <w:br/>
        <w:t>1-7 斯卡蒂</w:t>
        <w:br/>
        <w:t>8 乌尔比安</w:t>
        <w:br/>
        <w:t>9 歌蕾蒂娅</w:t>
        <w:br/>
        <w:t>10 大成功/大失败</w:t>
        <w:br/>
      </w:r>
      <w:r>
        <w:rPr>
          <w:b/>
        </w:rPr>
        <w:t>ROLL : d10=d10(4)=4</w:t>
      </w:r>
      <w:r>
        <w:br/>
      </w:r>
      <w:r>
        <w:rPr>
          <w:b/>
        </w:rPr>
        <w:t>ROLL : d2=d2(2)=2</w:t>
      </w:r>
      <w:r>
        <w:br/>
        <w:t/>
        <w:br/>
        <w:t>这个世界线更遥远的未来里，结局是(胜利+20)</w:t>
        <w:br/>
        <w:t>0 海嗣时代——100 人类时代</w:t>
        <w:br/>
      </w:r>
      <w:r>
        <w:rPr>
          <w:b/>
        </w:rPr>
        <w:t>ROLL : d100+20=d100(72)+20=92</w:t>
      </w:r>
      <w:r>
        <w:br/>
        <w:t/>
        <w:br/>
        <w:t>阿戈尔对你最终的评价是</w:t>
        <w:br/>
        <w:t>1-3 难以评价的漂流者</w:t>
        <w:br/>
        <w:t>4-6 褒贬参半的改写者</w:t>
        <w:br/>
        <w:t>7-9 值得尊敬的牺牲者</w:t>
        <w:br/>
        <w:t>10 大成功/大失败</w:t>
        <w:br/>
      </w:r>
      <w:r>
        <w:rPr>
          <w:b/>
        </w:rPr>
        <w:t>ROLL : d10=d10(4)=4</w:t>
      </w:r>
      <w:r>
        <w:br/>
      </w:r>
      <w:r>
        <w:rPr>
          <w:b/>
        </w:rPr>
        <w:t>ROLL : d2=d2(1)=1</w:t>
      </w:r>
      <w:r>
        <w:br/>
        <w:t/>
        <w:br/>
        <w:t>“它以傲慢粉碎了阿戈尔与深海猎人的信任。”</w:t>
        <w:br/>
        <w:t>“它以先知拯救了阿戈尔乃至泰拉的未来。”</w:t>
        <w:br/>
        <w:br/>
      </w:r>
    </w:p>
    <w:p>
      <w:pPr>
        <w:pStyle w:val="ThreadMinimal"/>
      </w:pPr>
      <w:r>
        <w:t>#1049 [2024-07-03 01:09:16]</w:t>
        <w:br/>
        <w:br/>
        <w:t>Reply to [pid=768505067,40452148,865]Reply[/pid] Post by [uid=64566025]离群岛[/uid] (2024-07-03 01:06)</w:t>
        <w:br/>
        <w:t>虽然有点扯，但的确是逻辑推理，五周目只剩歌蕾蒂娅和主角的时候有骰过灵感的，主角猜到斯卡蒂和乌尔比安被吃了但不会死，而是变成初生，那么歌蕾蒂娅和斯卡蒂一换一出来后结局也可以推测了()</w:t>
        <w:br/>
        <w:br/>
      </w:r>
    </w:p>
    <w:p>
      <w:pPr>
        <w:pStyle w:val="ThreadMinimal"/>
      </w:pPr>
      <w:r>
        <w:t>#1050 [2024-07-03 01:22:17]</w:t>
        <w:br/>
        <w:br/>
        <w:t>八周目·命网无漏</w:t>
        <w:br/>
        <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br/>
        <w:br/>
      </w:r>
    </w:p>
    <w:p>
      <w:pPr>
        <w:pStyle w:val="ThreadMinimal"/>
      </w:pPr>
      <w:r>
        <w:t>#1051 [2024-07-03 01:26:16]</w:t>
        <w:br/>
        <w:br/>
        <w:t>Reply to [pid=768505939,40452148,866]Reply[/pid] Post by [uid=65596986]Вв[/uid] (2024-07-03 01:16)+回复 ...因为所谓的平稳伤亡那其实也是以很惨烈的标准作对比(比如原作世界线)，以及在第二、第十军团大残，仅有第八军团(还要看护整个城市)的情况下，深海猎人却全员存活，自然是要被拉去当主力的，伤亡惨重也很正常(没SC不错了XD)</w:t>
        <w:br/>
        <w:br/>
      </w:r>
    </w:p>
    <w:p>
      <w:pPr>
        <w:pStyle w:val="ThreadMinimal"/>
      </w:pPr>
      <w:r>
        <w:t>#1052 [2024-07-03 01:33:42]</w:t>
        <w:br/>
        <w:br/>
        <w:t>Reply to [pid=768506912,40452148,867]Reply[/pid] Post by [uid=62286527]sfbp[/uid] (2024-07-03 01:28)+回复 ...这是能说的吗，如果没有本境的支援导游感觉都打不过Ishar-mla[s:ac:哭笑]正经来说，答案应该是Ishar-mla的苏醒在活化所有海嗣，因此阿戈尔相当于全国都在打海嗣，抽调人手有限然后路上还要打海嗣，就比较慢，哪怕让第八军团和海猎自个撑一天问题都挺大的，别的不说物资就很有限，死战场是很幸福的了，没药病死的更常见其实[s:ac:哭笑]</w:t>
        <w:br/>
        <w:br/>
      </w:r>
    </w:p>
    <w:p>
      <w:pPr>
        <w:pStyle w:val="ThreadMinimal"/>
      </w:pPr>
      <w:r>
        <w:t>#1053 [2024-07-03 01:36:13]</w:t>
        <w:br/>
        <w:br/>
        <w:t>本来已经决定好写什么后日谈的， 八周目主角太能活， 导游又给忘了，那骰一下吧</w:t>
        <w:br/>
        <w:t>0 日常的——100 正剧的</w:t>
        <w:br/>
      </w:r>
      <w:r>
        <w:rPr>
          <w:b/>
        </w:rPr>
        <w:t>ROLL : d100=d100(30)=30</w:t>
      </w:r>
      <w:r>
        <w:br/>
        <w:t/>
        <w:br/>
        <w:t>0 六七八——100 全体</w:t>
        <w:br/>
      </w:r>
      <w:r>
        <w:rPr>
          <w:b/>
        </w:rPr>
        <w:t>ROLL : d100=d100(16)=16</w:t>
      </w:r>
      <w:r>
        <w:br/>
        <w:t/>
        <w:br/>
        <w:t>0 分开——100 一起</w:t>
        <w:br/>
      </w:r>
      <w:r>
        <w:rPr>
          <w:b/>
        </w:rPr>
        <w:t>ROLL : d100=d100(16)=16</w:t>
      </w:r>
      <w:r>
        <w:br/>
        <w:t/>
        <w:br/>
        <w:t>这三个周目每个周目分开写一篇日常……啊？</w:t>
        <w:br/>
        <w:t>0 其他pa——100 海猎</w:t>
        <w:br/>
      </w:r>
      <w:r>
        <w:rPr>
          <w:b/>
        </w:rPr>
        <w:t>ROLL : d100=d100(99)=99</w:t>
      </w:r>
      <w:r>
        <w:br/>
        <w:t/>
        <w:br/>
        <w:t>0 单向——100 双向</w:t>
        <w:br/>
      </w:r>
      <w:r>
        <w:rPr>
          <w:b/>
        </w:rPr>
        <w:t>ROLL : d100=d100(84)=84</w:t>
      </w:r>
      <w:r>
        <w:br/>
        <w:t/>
        <w:br/>
        <w:t>到底是什么情况可以让主角出现在海猎日常里和三位互动</w:t>
        <w:br/>
        <w:t>1-3 个人海猎if</w:t>
        <w:br/>
        <w:t>4-6 随身幽灵</w:t>
        <w:br/>
        <w:t>7-9 神秘的笔友</w:t>
        <w:br/>
        <w:t>10 大成功/大失败</w:t>
        <w:br/>
      </w:r>
      <w:r>
        <w:rPr>
          <w:b/>
        </w:rPr>
        <w:t>ROLL : d10=d10(7)=7</w:t>
      </w:r>
      <w:r>
        <w:br/>
      </w:r>
      <w:r>
        <w:rPr>
          <w:b/>
        </w:rPr>
        <w:t>ROLL : d2=d2(1)=1</w:t>
      </w:r>
      <w:r>
        <w:br/>
        <w:t/>
        <w:br/>
        <w:t>好了，导游心里有数了，不过这梗也挺常见的，应该看个开头就能看出来，明天见！</w:t>
        <w:br/>
        <w:br/>
      </w:r>
    </w:p>
    <w:p>
      <w:pPr>
        <w:pStyle w:val="ThreadMinimal"/>
      </w:pPr>
      <w:r>
        <w:t>#1054 [2024-07-03 01:55:48]</w:t>
        <w:br/>
        <w:br/>
        <w:t>突然想起来还有一些杂七杂八的娱乐骰点没骰，给主角满上</w:t>
        <w:br/>
        <w:t/>
        <w:br/>
        <w:t xml:space="preserve"> 阿普琉斯的舟职业(去掉了医疗、狙击和术师)</w:t>
        <w:br/>
      </w:r>
      <w:r>
        <w:rPr>
          <w:b/>
        </w:rPr>
        <w:t xml:space="preserve">ROLL : d5=d5(3)=3  </w:t>
      </w:r>
      <w:r>
        <w:br/>
        <w:t>骰过了不算</w:t>
        <w:br/>
        <w:t/>
        <w:br/>
        <w:t>维比乌斯的舟职业</w:t>
        <w:br/>
      </w:r>
      <w:r>
        <w:rPr>
          <w:b/>
        </w:rPr>
        <w:t xml:space="preserve">ROLL : d5=d5(2)=2 </w:t>
      </w:r>
      <w:r>
        <w:br/>
      </w:r>
      <w:r>
        <w:rPr>
          <w:b/>
        </w:rPr>
        <w:t>ROLL : d7=d7(4)=4</w:t>
      </w:r>
      <w:r>
        <w:br/>
        <w:t>武者</w:t>
        <w:br/>
        <w:t/>
        <w:br/>
        <w:t>玛尼娅的舟职业</w:t>
        <w:br/>
      </w:r>
      <w:r>
        <w:rPr>
          <w:b/>
        </w:rPr>
        <w:t>ROLL : d5=d5(5)=5</w:t>
      </w:r>
      <w:r>
        <w:br/>
      </w:r>
      <w:r>
        <w:rPr>
          <w:b/>
        </w:rPr>
        <w:t>ROLL : d3=d3(1)=1</w:t>
      </w:r>
      <w:r>
        <w:br/>
        <w:t>决战者</w:t>
        <w:br/>
        <w:t/>
        <w:br/>
        <w:t>怎么又是花活深海队的一天[s:a2:你这种人…]</w:t>
        <w:br/>
        <w:t/>
        <w:br/>
        <w:t>最后补个一队和四队的原发色瞳色</w:t>
        <w:br/>
        <w:t>马库斯</w:t>
        <w:br/>
      </w:r>
      <w:r>
        <w:rPr>
          <w:b/>
        </w:rPr>
        <w:t>ROLL : d10=d10(4)=4</w:t>
      </w:r>
      <w:r>
        <w:br/>
      </w:r>
      <w:r>
        <w:rPr>
          <w:b/>
        </w:rPr>
        <w:t>ROLL : d10=d10(7)=7</w:t>
      </w:r>
      <w:r>
        <w:br/>
        <w:t>绿发紫眼，这很蛇类刻板印象</w:t>
        <w:br/>
        <w:t>缇比利娅</w:t>
        <w:br/>
      </w:r>
      <w:r>
        <w:rPr>
          <w:b/>
        </w:rPr>
        <w:t>ROLL : d10=d10(10)=10</w:t>
      </w:r>
      <w:r>
        <w:br/>
      </w:r>
      <w:r>
        <w:rPr>
          <w:b/>
        </w:rPr>
        <w:t>ROLL : d10=d10(9)=9</w:t>
      </w:r>
      <w:r>
        <w:br/>
      </w:r>
      <w:r>
        <w:rPr>
          <w:b/>
        </w:rPr>
        <w:t>ROLL : d10=d10(2)=2</w:t>
      </w:r>
      <w:r>
        <w:br/>
        <w:t>灰发和银橙色眼睛</w:t>
        <w:br/>
        <w:br/>
      </w:r>
    </w:p>
    <w:p>
      <w:pPr>
        <w:pStyle w:val="ThreadMinimal"/>
      </w:pPr>
      <w:r>
        <w:t>#1055 [2024-07-03 14:50:55]</w:t>
        <w:br/>
        <w:b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br/>
        <w:br/>
      </w:r>
    </w:p>
    <w:p>
      <w:pPr>
        <w:pStyle w:val="ThreadMinimal"/>
      </w:pPr>
      <w:r>
        <w:t>#1056 [2024-07-03 17:02:18]</w:t>
        <w:br/>
        <w:br/>
        <w:t>又被EVA从身上碾了一遍，心里有股淡淡的死意，前来更新</w:t>
        <w:br/>
        <w:t/>
        <w:br/>
        <w:t>忘了问结局，这个日常故事的走向是</w:t>
        <w:br/>
        <w:t>0 温馨的——100 悲伤的</w:t>
        <w:br/>
      </w:r>
      <w:r>
        <w:rPr>
          <w:b/>
        </w:rPr>
        <w:t>ROLL : d100=d100(96)=96</w:t>
      </w:r>
      <w:r>
        <w:br/>
        <w:t/>
        <w:br/>
        <w:t>六周目·阿普琉斯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d100=d100(85)=85</w:t>
      </w:r>
      <w:r>
        <w:br/>
        <w:t/>
        <w:br/>
        <w:t>内容倾向是(陌生人+20)</w:t>
        <w:br/>
        <w:t>0 难过的——100 快乐的</w:t>
        <w:br/>
      </w:r>
      <w:r>
        <w:rPr>
          <w:b/>
        </w:rPr>
        <w:t>ROLL : d100+20=d100(69)+20=89</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br/>
        <w:br/>
      </w:r>
    </w:p>
    <w:p>
      <w:pPr>
        <w:pStyle w:val="ThreadMinimal"/>
      </w:pPr>
      <w:r>
        <w:t>#1057 [2024-07-03 17:36:44]</w:t>
        <w:br/>
        <w:br/>
        <w:t>阿普琉斯收到信时是</w:t>
        <w:br/>
        <w:t>1.清晨</w:t>
        <w:br/>
        <w:t>2.正午</w:t>
        <w:br/>
        <w:t>3.夜晚</w:t>
        <w:br/>
      </w:r>
      <w:r>
        <w:rPr>
          <w:b/>
        </w:rPr>
        <w:t>ROLL : d3=d3(1)=1</w:t>
      </w:r>
      <w:r>
        <w:br/>
        <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
        <w:br/>
        <w:t>阿普琉斯对信件的灵感</w:t>
        <w:br/>
      </w:r>
      <w:r>
        <w:rPr>
          <w:b/>
        </w:rPr>
        <w:t>ROLL : d100=d100(81)=81</w:t>
      </w:r>
      <w:r>
        <w:br/>
        <w:t>灵感低于50会当作事故/恶作剧无视，高于50默认会回复</w:t>
        <w:br/>
        <w:t/>
        <w:br/>
        <w:t>面对似乎超出常理的未知短讯，阿普琉斯的回复是</w:t>
        <w:br/>
        <w:t>1-3 扣个问号试试</w:t>
        <w:br/>
        <w:t>4-6 试着鸡同鸭讲了解情况</w:t>
        <w:br/>
        <w:t>7-9 一时兴起认真回复</w:t>
        <w:br/>
        <w:t>10 大成功/大失败</w:t>
        <w:br/>
      </w:r>
      <w:r>
        <w:rPr>
          <w:b/>
        </w:rPr>
        <w:t>ROLL : d10=d10(9)=9</w:t>
      </w:r>
      <w:r>
        <w:br/>
      </w:r>
      <w:r>
        <w:rPr>
          <w:b/>
        </w:rPr>
        <w:t>ROLL : d2=d2(1)=1</w:t>
      </w:r>
      <w:r>
        <w:br/>
        <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
        <w:br/>
        <w:t>他打算写的内容倾向是</w:t>
        <w:br/>
        <w:t>0 难过的——100 快乐的</w:t>
        <w:br/>
      </w:r>
      <w:r>
        <w:rPr>
          <w:b/>
        </w:rPr>
        <w:t>ROLL : d100=d100(17)=17</w:t>
      </w:r>
      <w:r>
        <w:br/>
        <w:t/>
        <w:br/>
        <w:t>这一天是</w:t>
        <w:br/>
      </w:r>
      <w:r>
        <w:rPr>
          <w:b/>
        </w:rPr>
        <w:t>ROLL : d7=d7(2)=2</w:t>
      </w:r>
      <w:r>
        <w:br/>
        <w:t/>
        <w:br/>
        <w:t>你的发信-Day28</w:t>
        <w:br/>
        <w:t>阿普琉斯的收信与发信-Day26</w:t>
        <w:br/>
        <w:br/>
      </w:r>
    </w:p>
    <w:p>
      <w:pPr>
        <w:pStyle w:val="ThreadMinimal"/>
      </w:pPr>
      <w:r>
        <w:t>#1058 [2024-07-03 18:05:10]</w:t>
        <w:br/>
        <w:b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
        <w:br/>
        <w:t>你收到信的时间</w:t>
        <w:br/>
        <w:t>1.清晨</w:t>
        <w:br/>
        <w:t>2.正午</w:t>
        <w:br/>
        <w:t>3.夜晚</w:t>
        <w:br/>
      </w:r>
      <w:r>
        <w:rPr>
          <w:b/>
        </w:rPr>
        <w:t>ROLL : d3=d3(1)=1</w:t>
      </w:r>
      <w:r>
        <w:br/>
        <w:t/>
        <w:br/>
        <w:t>你对信件的灵感</w:t>
        <w:br/>
      </w:r>
      <w:r>
        <w:rPr>
          <w:b/>
        </w:rPr>
        <w:t>ROLL : d100=d100(1)=1</w:t>
      </w:r>
      <w:r>
        <w:br/>
        <w:t/>
        <w:br/>
        <w:t>你捏着那张写满狂草的信纸沉默，费了老大的劲才字字研读出本义。</w:t>
        <w:br/>
        <w:t/>
        <w:br/>
        <w:t>你把这封回信当作了</w:t>
        <w:br/>
        <w:t>1-3 邮递员送错的产物</w:t>
        <w:br/>
        <w:t>4-6 对方在玩语C</w:t>
        <w:br/>
        <w:t>7-9 是个科幻类的中二病</w:t>
        <w:br/>
        <w:t>10 大成功/大失败</w:t>
        <w:br/>
      </w:r>
      <w:r>
        <w:rPr>
          <w:b/>
        </w:rPr>
        <w:t>ROLL : d10=d10(3)=3</w:t>
      </w:r>
      <w:r>
        <w:br/>
      </w:r>
      <w:r>
        <w:rPr>
          <w:b/>
        </w:rPr>
        <w:t>ROLL : d2=d2(1)=1</w:t>
      </w:r>
      <w:r>
        <w:br/>
        <w:t/>
        <w:br/>
        <w:t>我去，谁家舟舟语C爱好者送到你这学院活动来了，你一撇嘴，决定</w:t>
        <w:br/>
        <w:t>1-3 联系学院核查</w:t>
        <w:br/>
        <w:t>4-6 装作无事发生混过去</w:t>
        <w:br/>
        <w:t>7-9 想办法把信寄给正主</w:t>
        <w:br/>
        <w:t>10 大成功/大失败</w:t>
        <w:br/>
      </w:r>
      <w:r>
        <w:rPr>
          <w:b/>
        </w:rPr>
        <w:t>ROLL : d10=d10(3)=3</w:t>
      </w:r>
      <w:r>
        <w:br/>
      </w:r>
      <w:r>
        <w:rPr>
          <w:b/>
        </w:rPr>
        <w:t>ROLL : d2=d2(2)=2</w:t>
      </w:r>
      <w:r>
        <w:br/>
        <w:br/>
      </w:r>
    </w:p>
    <w:p>
      <w:pPr>
        <w:pStyle w:val="ThreadMinimal"/>
      </w:pPr>
      <w:r>
        <w:t>#1059 [2024-07-03 18:18:49]</w:t>
        <w:br/>
        <w:br/>
        <w:t>你继续把吃到一半的早饭吃完，趁办公室上午开门，揣着信纸跑去咨询了负责人，结果他困惑地看了看地址：“没送错啊，这就是分给你的笔友——喏。”</w:t>
        <w:br/>
        <w:t>他指给你看：“笔名阿普琉斯，还挺洋气。”</w:t>
        <w:br/>
        <w:t/>
        <w:br/>
        <w:t>忘了问，你署名署的是什么</w:t>
        <w:br/>
        <w:t>1-3 愚蠢地写了本名</w:t>
        <w:br/>
        <w:t>4-6 网名(曾用名)</w:t>
        <w:br/>
        <w:t>7-9 新起了个假名</w:t>
        <w:br/>
        <w:t>10 大成功/大失败</w:t>
        <w:br/>
      </w:r>
      <w:r>
        <w:rPr>
          <w:b/>
        </w:rPr>
        <w:t>ROLL : d10=d10(7)=7</w:t>
      </w:r>
      <w:r>
        <w:br/>
      </w:r>
      <w:r>
        <w:rPr>
          <w:b/>
        </w:rPr>
        <w:t>ROLL : d2=d2(2)=2</w:t>
      </w:r>
      <w:r>
        <w:br/>
        <w:t/>
        <w:br/>
        <w:t>以及你的灵感(异常+20)</w:t>
        <w:br/>
      </w:r>
      <w:r>
        <w:rPr>
          <w:b/>
        </w:rPr>
        <w:t>ROLL : d100+20=d100(68)+20=88</w:t>
      </w:r>
      <w:r>
        <w:br/>
        <w:t/>
        <w:br/>
        <w:t>你静静地走在回出租屋的路上，走到一半突然开始觉得坏菜了。</w:t>
        <w:br/>
        <w:t>请问我这是遭了系统还是主神还是旧支还是怪谈？</w:t>
        <w:br/>
        <w:t/>
        <w:br/>
        <w:t>思来想去后，你觉得是</w:t>
        <w:br/>
        <w:t>1-3 其实对面真的是语C……</w:t>
        <w:br/>
        <w:t>4-6 其实对面真的是中二病……</w:t>
        <w:br/>
        <w:t>7-9 其实对面是阿戈尔人</w:t>
        <w:br/>
        <w:t>10 大成功/大失败</w:t>
        <w:br/>
      </w:r>
      <w:r>
        <w:rPr>
          <w:b/>
        </w:rPr>
        <w:t>ROLL : d10=d10(2)=2</w:t>
      </w:r>
      <w:r>
        <w:br/>
      </w:r>
      <w:r>
        <w:rPr>
          <w:b/>
        </w:rPr>
        <w:t>ROLL : d2=d2(2)=2</w:t>
      </w:r>
      <w:r>
        <w:br/>
        <w:t/>
        <w:br/>
        <w:t>怎么可能发生这么扯淡的事情，你嘲笑了下自己的幻想，又看了看这位语C人的对戏，对方大概是自设了个阿戈尔OC，讲得还像模像样的……你望天迷思，什么缘分，竟然能分到一个同好。</w:t>
        <w:br/>
        <w:t/>
        <w:br/>
        <w:t>1-3 陪着对面认真对戏</w:t>
        <w:br/>
        <w:t>4-6 尴尬癌犯了求好好说话</w:t>
        <w:br/>
        <w:t>7-9 聊聊对面的OC</w:t>
        <w:br/>
        <w:t>10 大成功/大失败</w:t>
        <w:br/>
      </w:r>
      <w:r>
        <w:rPr>
          <w:b/>
        </w:rPr>
        <w:t>ROLL : d10=d10(4)=4</w:t>
      </w:r>
      <w:r>
        <w:br/>
      </w:r>
      <w:r>
        <w:rPr>
          <w:b/>
        </w:rPr>
        <w:t>ROLL : d2=d2(2)=2</w:t>
      </w:r>
      <w:r>
        <w:br/>
        <w:t/>
        <w:br/>
        <w:t>这一天是</w:t>
        <w:br/>
      </w:r>
      <w:r>
        <w:rPr>
          <w:b/>
        </w:rPr>
        <w:t>ROLL : d7=d7(5)=5</w:t>
      </w:r>
      <w:r>
        <w:br/>
        <w:br/>
      </w:r>
    </w:p>
    <w:p>
      <w:pPr>
        <w:pStyle w:val="ThreadMinimal"/>
      </w:pPr>
      <w:r>
        <w:t>#1060 [2024-07-03 18:36:35]</w:t>
        <w:br/>
        <w:br/>
        <w:t>你的发信-Day28</w:t>
        <w:br/>
        <w:t>阿普琉斯的收信与发信-Day26</w:t>
        <w:br/>
        <w:t>你的收信与发信-Day16</w:t>
        <w:br/>
        <w:t/>
        <w:br/>
        <w:t>“抱歉啊，那个，你戏的确写得超大杯，但我玩不来语C的，没那个水平当你对皮啊。咱们能不能换个话题……？”</w:t>
        <w:br/>
        <w:t/>
        <w:br/>
        <w:t>你戴着痛苦面具写完开头，后续决定写(同好+20)</w:t>
        <w:br/>
        <w:t>0 虚构的——100 真实的</w:t>
        <w:br/>
      </w:r>
      <w:r>
        <w:rPr>
          <w:b/>
        </w:rPr>
        <w:t>ROLL : d100+20=d100(48)+20=68</w:t>
      </w:r>
      <w:r>
        <w:br/>
        <w:t/>
        <w:br/>
        <w:t>内容倾向是(陌生人+20)</w:t>
        <w:br/>
        <w:t>0 难过的——100 快乐的</w:t>
        <w:br/>
      </w:r>
      <w:r>
        <w:rPr>
          <w:b/>
        </w:rPr>
        <w:t>ROLL : d100+20=d100(78)+20=98</w:t>
      </w:r>
      <w:r>
        <w:br/>
        <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
        <w:br/>
        <w:t>阿普琉斯收到信时是</w:t>
        <w:br/>
        <w:t>1.清晨</w:t>
        <w:br/>
        <w:t>2.正午</w:t>
        <w:br/>
        <w:t>3.夜晚</w:t>
        <w:br/>
      </w:r>
      <w:r>
        <w:rPr>
          <w:b/>
        </w:rPr>
        <w:t>ROLL : d3=d3(1)=1</w:t>
      </w:r>
      <w:r>
        <w:br/>
        <w:t/>
        <w:br/>
        <w:t>阿普琉斯对信件的灵感</w:t>
        <w:br/>
      </w:r>
      <w:r>
        <w:rPr>
          <w:b/>
        </w:rPr>
        <w:t>ROLL : d100=d100(69)=69</w:t>
      </w:r>
      <w:r>
        <w:br/>
        <w:t/>
        <w:br/>
        <w:t>嘀，他的终端又响了。阿普琉斯撑着洗漱台烦躁地点了点玻璃，系统自动接入了屏幕，投映出短讯内容。</w:t>
        <w:br/>
        <w:t>“发送人：(空白)”。</w:t>
        <w:br/>
        <w:t>他一眼捕捉到最可疑的部分，尚未收回的手犹豫了半秒。</w:t>
        <w:br/>
        <w:t/>
        <w:br/>
        <w:t>1-3 询问对方的身份</w:t>
        <w:br/>
        <w:t>4-6 询问手段与途径</w:t>
        <w:br/>
        <w:t>7-9 询问为什么选中自己</w:t>
        <w:br/>
        <w:t>10 大成功/大失败</w:t>
        <w:br/>
      </w:r>
      <w:r>
        <w:rPr>
          <w:b/>
        </w:rPr>
        <w:t>ROLL : d10=d10(10)=10</w:t>
      </w:r>
      <w:r>
        <w:br/>
      </w:r>
      <w:r>
        <w:rPr>
          <w:b/>
        </w:rPr>
        <w:t>ROLL : d2=d2(1)=1</w:t>
      </w:r>
      <w:r>
        <w:br/>
        <w:br/>
      </w:r>
    </w:p>
    <w:p>
      <w:pPr>
        <w:pStyle w:val="ThreadMinimal"/>
      </w:pPr>
      <w:r>
        <w:t>#1061 [2024-07-03 18:55:25]</w:t>
        <w:br/>
        <w:br/>
        <w:t>这种时候要什么大成功啊</w:t>
        <w:br/>
        <w:t>1-3 询问对方的现实生活</w:t>
        <w:br/>
        <w:t>4-6 询问对方喜欢的沟通方式</w:t>
        <w:br/>
        <w:t>7-9 询问为什么一定不能语C</w:t>
        <w:br/>
        <w:t>10 大成功/大失败</w:t>
        <w:br/>
      </w:r>
      <w:r>
        <w:rPr>
          <w:b/>
        </w:rPr>
        <w:t>ROLL : d10=d10(9)=9</w:t>
      </w:r>
      <w:r>
        <w:br/>
      </w:r>
      <w:r>
        <w:rPr>
          <w:b/>
        </w:rPr>
        <w:t>ROLL : d2=d2(2)=2</w:t>
      </w:r>
      <w:r>
        <w:br/>
        <w:t/>
        <w:br/>
        <w:t>字都是阿戈尔的文字，但连起来几乎无法理解，阿普琉斯盯着那则短讯研究半天，仍然无法推断出它想表达的含义，每次通讯都带来了太多的未解之谜。</w:t>
        <w:br/>
        <w:t>他深思熟虑后,决定从对方最抗拒的选项问起。</w:t>
        <w:br/>
        <w:t/>
        <w:br/>
        <w:t>“原来之前的对话在你的定义里被称作语C，它和日常记叙的差异在哪里？为何我最好不要使用这种语言形式？”</w:t>
        <w:br/>
        <w:t>“另附：如果你不赞成，不必再回复。”</w:t>
        <w:br/>
        <w:t/>
        <w:br/>
        <w:t>这一天是</w:t>
        <w:br/>
      </w:r>
      <w:r>
        <w:rPr>
          <w:b/>
        </w:rPr>
        <w:t>ROLL : d7=d7(1)=1</w:t>
      </w:r>
      <w:r>
        <w:br/>
        <w:t/>
        <w:br/>
        <w:t>你的发信-Day28</w:t>
        <w:br/>
        <w:t>阿普琉斯的收信与发信-Day26</w:t>
        <w:br/>
        <w:t>你的收信与发信-Day16</w:t>
        <w:br/>
        <w:t>阿普琉斯的收信与发信-Day13</w:t>
        <w:br/>
        <w:t/>
        <w:br/>
        <w:t>你收到信时是</w:t>
        <w:br/>
        <w:t>1.清晨</w:t>
        <w:br/>
        <w:t>2.正午</w:t>
        <w:br/>
        <w:t>3.夜晚</w:t>
        <w:br/>
      </w:r>
      <w:r>
        <w:rPr>
          <w:b/>
        </w:rPr>
        <w:t>ROLL : d3=d3(2)=2</w:t>
      </w:r>
      <w:r>
        <w:br/>
        <w:t/>
        <w:br/>
        <w:t>你对信件的灵感</w:t>
        <w:br/>
      </w:r>
      <w:r>
        <w:rPr>
          <w:b/>
        </w:rPr>
        <w:t>ROLL : d100=d100(70)=70</w:t>
      </w:r>
      <w:r>
        <w:br/>
        <w:br/>
      </w:r>
    </w:p>
    <w:p>
      <w:pPr>
        <w:pStyle w:val="ThreadMinimal"/>
      </w:pPr>
      <w:r>
        <w:t>#1062 [2024-07-03 19:08:18]</w:t>
        <w:br/>
        <w:br/>
        <w:t>你打开手机让它自个看作战录像去，叼着筷子拆开了信封，准备拿回信下个饭：反正把字一个个认完了，你的饭差不多也就吃完了。</w:t>
        <w:br/>
        <w:t/>
        <w:br/>
        <w:t>等你解决完午饭，对回信的感想是</w:t>
        <w:br/>
        <w:t>1-3 语C狂热爱好者也不行</w:t>
        <w:br/>
        <w:t>4-6 不敢直说只好妥协</w:t>
        <w:br/>
        <w:t>7-9 ……他好像真的很困惑？</w:t>
        <w:br/>
        <w:t>10 大成功/大失败</w:t>
        <w:br/>
      </w:r>
      <w:r>
        <w:rPr>
          <w:b/>
        </w:rPr>
        <w:t>ROLL : d10=d10(1)=1</w:t>
      </w:r>
      <w:r>
        <w:br/>
      </w:r>
      <w:r>
        <w:rPr>
          <w:b/>
        </w:rPr>
        <w:t>ROLL : d2=d2(1)=1</w:t>
      </w:r>
      <w:r>
        <w:br/>
        <w:t/>
        <w:br/>
        <w:t>面对这么缜密严谨的质问，你发现……你的尴尬癌又犯了，这不亚于路边看到一个拽文言文的外国人，有种画风严重不对的窘迫。</w:t>
        <w:br/>
        <w:t/>
        <w:br/>
        <w:t>这不对好吧！你抄起水笔，义正言辞地写道(同好+20)</w:t>
        <w:br/>
        <w:t>0 虚构的——100 真实的</w:t>
        <w:br/>
      </w:r>
      <w:r>
        <w:rPr>
          <w:b/>
        </w:rPr>
        <w:t>ROLL : d100+20=d100(53)+20=73</w:t>
      </w:r>
      <w:r>
        <w:br/>
        <w:t/>
        <w:br/>
        <w:t>内容倾向是(陌生人+20)</w:t>
        <w:br/>
        <w:t>0 难过的——100 快乐的</w:t>
        <w:br/>
      </w:r>
      <w:r>
        <w:rPr>
          <w:b/>
        </w:rPr>
        <w:t>ROLL : d100+20=d100(64)+20=84</w:t>
      </w:r>
      <w:r>
        <w:br/>
        <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
        <w:br/>
        <w:t>这一天是</w:t>
        <w:br/>
      </w:r>
      <w:r>
        <w:rPr>
          <w:b/>
        </w:rPr>
        <w:t>ROLL : d7=d7(2)=2</w:t>
      </w:r>
      <w:r>
        <w:br/>
        <w:t/>
        <w:br/>
        <w:t>你的发信-Day28</w:t>
        <w:br/>
        <w:t>阿普琉斯的收信与发信-Day26</w:t>
        <w:br/>
        <w:t>你的收信与发信-Day16</w:t>
        <w:br/>
        <w:t>阿普琉斯的收信与发信-Day13</w:t>
        <w:br/>
        <w:t>你的收信与发信-Day5</w:t>
        <w:br/>
        <w:br/>
      </w:r>
    </w:p>
    <w:p>
      <w:pPr>
        <w:pStyle w:val="ThreadMinimal"/>
      </w:pPr>
      <w:r>
        <w:t>#1063 [2024-07-03 19:29:52]</w:t>
        <w:br/>
        <w:br/>
        <w:t>阿普琉斯收到信时是</w:t>
        <w:br/>
        <w:t>1.清晨</w:t>
        <w:br/>
        <w:t>2.正午</w:t>
        <w:br/>
        <w:t>3.夜晚</w:t>
        <w:br/>
      </w:r>
      <w:r>
        <w:rPr>
          <w:b/>
        </w:rPr>
        <w:t>ROLL : d3=d3(3)=3</w:t>
      </w:r>
      <w:r>
        <w:br/>
        <w:t/>
        <w:br/>
        <w:t>阿普琉斯对信件的灵感</w:t>
        <w:br/>
      </w:r>
      <w:r>
        <w:rPr>
          <w:b/>
        </w:rPr>
        <w:t>ROLL : d100=d100(1)=1</w:t>
      </w:r>
      <w:r>
        <w:br/>
        <w:t/>
        <w:br/>
        <w:t>在Day5的深夜，阿普琉斯完全无法回信，原因是</w:t>
        <w:br/>
        <w:t>1-3 作战时终端报废</w:t>
        <w:br/>
        <w:t>4-6 处于任务中的忙碌期</w:t>
        <w:br/>
        <w:t>7-9 已在出海中牺牲</w:t>
        <w:br/>
        <w:t>10 大成功/大失败</w:t>
        <w:br/>
      </w:r>
      <w:r>
        <w:rPr>
          <w:b/>
        </w:rPr>
        <w:t>ROLL : d10=d10(7)=7</w:t>
      </w:r>
      <w:r>
        <w:br/>
      </w:r>
      <w:r>
        <w:rPr>
          <w:b/>
        </w:rPr>
        <w:t>ROLL : d2=d2(1)=1</w:t>
      </w:r>
      <w:r>
        <w:br/>
        <w:t/>
        <w:br/>
        <w:t>你等待了好几天，却迟迟没有收到第三封回信，这才后知后觉地意识到日期将至，而你还没满足最低四封的指标。</w:t>
        <w:br/>
        <w:t>完蛋，我的二课分！你着急忙慌地拽过信纸开始补。</w:t>
        <w:br/>
        <w:t/>
        <w:br/>
        <w:t>你所写的信件内容是(同好+20，矛盾-20)</w:t>
        <w:br/>
        <w:t>0 虚构的——100 真实的</w:t>
        <w:br/>
      </w:r>
      <w:r>
        <w:rPr>
          <w:b/>
        </w:rPr>
        <w:t>ROLL : d100+20=d100(12)+20=32</w:t>
      </w:r>
      <w:r>
        <w:br/>
        <w:t/>
        <w:br/>
        <w:t>内容倾向是(陌生人+20)</w:t>
        <w:br/>
        <w:t>0 难过的——100 快乐的</w:t>
        <w:br/>
      </w:r>
      <w:r>
        <w:rPr>
          <w:b/>
        </w:rPr>
        <w:t>ROLL : d100+20=d100(39)+20=59</w:t>
      </w:r>
      <w:r>
        <w:br/>
        <w:br/>
      </w:r>
    </w:p>
    <w:p>
      <w:pPr>
        <w:pStyle w:val="ThreadMinimal"/>
      </w:pPr>
      <w:r>
        <w:t>#1064 [2024-07-03 19:46:09]</w:t>
        <w:br/>
        <w:br/>
        <w:t>情急之下，你已经没耐心仔细回忆自己的日程，只能像写小学记叙文一般绞尽脑汁，编造合格的故事。</w:t>
        <w:br/>
        <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
        <w:br/>
        <w:t>你把信封匆匆交给了负责人，转头去打印结课论文。</w:t>
        <w:br/>
        <w:t>夏天真的要来了。</w:t>
        <w:br/>
        <w:t/>
        <w:br/>
        <w:t>*</w:t>
        <w:br/>
        <w:t/>
        <w:br/>
        <w:t>五天后，你收到了班群里发的盖章名单，能拿去加二课分的材料，但你依然没有收到新的回信。</w:t>
        <w:br/>
        <w:t/>
        <w:br/>
        <w:t>你的灵感</w:t>
        <w:br/>
      </w:r>
      <w:r>
        <w:rPr>
          <w:b/>
        </w:rPr>
        <w:t>ROLL : d100=d100(58)=58</w:t>
      </w:r>
      <w:r>
        <w:br/>
        <w:t/>
        <w:br/>
        <w:t>你隐隐觉得不太妙。虽然对方可能只是恼羞成怒不再回信……万一出了什么事呢？</w:t>
        <w:br/>
        <w:t>为此你还是找到了活动的负责人，想从他那里拿到一个地址。</w:t>
        <w:br/>
        <w:t/>
        <w:br/>
        <w:t>负责人的回答是</w:t>
        <w:br/>
        <w:t>1-3 什么地址？</w:t>
        <w:br/>
        <w:t>4-6 谁是阿普琉斯？</w:t>
        <w:br/>
        <w:t>7-9 行吧。</w:t>
        <w:br/>
        <w:t>10 大成功/大失败</w:t>
        <w:br/>
      </w:r>
      <w:r>
        <w:rPr>
          <w:b/>
        </w:rPr>
        <w:t>ROLL : d10=d10(3)=3</w:t>
      </w:r>
      <w:r>
        <w:br/>
      </w:r>
      <w:r>
        <w:rPr>
          <w:b/>
        </w:rPr>
        <w:t>ROLL : d2=d2(1)=1</w:t>
      </w:r>
      <w:r>
        <w:br/>
        <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
        <w:br/>
        <w:t>你的灵感(异常+20)</w:t>
        <w:br/>
      </w:r>
      <w:r>
        <w:rPr>
          <w:b/>
        </w:rPr>
        <w:t>ROLL : d100+20=d100(29)+20=49</w:t>
      </w:r>
      <w:r>
        <w:br/>
        <w:t/>
        <w:br/>
        <w:t>你无法解释自己的胡言乱语，在恍惚中回到租房，抽屉里原本留存的信件同样无影无踪，像是你漫不经心的一场怪梦。</w:t>
        <w:br/>
        <w:t>现在，梦醒了。</w:t>
        <w:br/>
        <w:br/>
      </w:r>
    </w:p>
    <w:p>
      <w:pPr>
        <w:pStyle w:val="ThreadMinimal"/>
      </w:pPr>
      <w:r>
        <w:t>#1065 [2024-07-03 19:59:09]</w:t>
        <w:br/>
        <w:br/>
        <w:t>Reply to [pid=768659746,40452148,878]Reply[/pid] Post by [uid=65422838]Senatea[/uid] (2024-07-03 19:57)</w:t>
        <w:br/>
        <w:t>骰到选项三主角会拿到“阿普琉斯”的地址，然后发现地球上的“阿普琉斯”去世了(反向同位体)，也就是一次性失去了两个阿普琉斯</w:t>
        <w:br/>
        <w:br/>
      </w:r>
    </w:p>
    <w:p>
      <w:pPr>
        <w:pStyle w:val="ThreadMinimal"/>
      </w:pPr>
      <w:r>
        <w:t>#1066 [2024-07-03 20:04:17]</w:t>
        <w:br/>
        <w:br/>
        <w:t>七周目·维比乌斯</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d100=d100(76)=76</w:t>
      </w:r>
      <w:r>
        <w:br/>
        <w:t/>
        <w:br/>
        <w:t>内容倾向是(陌生人+20)</w:t>
        <w:br/>
        <w:t>0 难过的——100 快乐的</w:t>
        <w:br/>
      </w:r>
      <w:r>
        <w:rPr>
          <w:b/>
        </w:rPr>
        <w:t>ROLL : d100+20=d100(28)+20=48</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br/>
        <w:br/>
      </w:r>
    </w:p>
    <w:p>
      <w:pPr>
        <w:pStyle w:val="ThreadMinimal"/>
      </w:pPr>
      <w:r>
        <w:t>#1067 [2024-07-03 20:14:20]</w:t>
        <w:br/>
        <w:br/>
        <w:t>维比乌斯收到信时是</w:t>
        <w:br/>
        <w:t>1.清晨</w:t>
        <w:br/>
        <w:t>2.正午</w:t>
        <w:br/>
        <w:t>3.夜晚</w:t>
        <w:br/>
      </w:r>
      <w:r>
        <w:rPr>
          <w:b/>
        </w:rPr>
        <w:t>ROLL : d3=d3(1)=1</w:t>
      </w:r>
      <w:r>
        <w:br/>
        <w:t/>
        <w:br/>
        <w:t>维比乌斯对信件的灵感</w:t>
        <w:br/>
      </w:r>
      <w:r>
        <w:rPr>
          <w:b/>
        </w:rPr>
        <w:t>ROLL : d100=d100(99)=99</w:t>
      </w:r>
      <w:r>
        <w:br/>
        <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
        <w:br/>
        <w:t>面对似乎超出常理的未知短讯，维比乌斯的回复是</w:t>
        <w:br/>
        <w:t>1-3 谨慎地询问身份</w:t>
        <w:br/>
        <w:t>4-6 试探能否更改沟通方式</w:t>
        <w:br/>
        <w:t>7-9 故意回复不知所云</w:t>
        <w:br/>
        <w:t>10 大成功/大失败</w:t>
        <w:br/>
      </w:r>
      <w:r>
        <w:rPr>
          <w:b/>
        </w:rPr>
        <w:t>ROLL : d10=d10(2)=2</w:t>
      </w:r>
      <w:r>
        <w:br/>
      </w:r>
      <w:r>
        <w:rPr>
          <w:b/>
        </w:rPr>
        <w:t>ROLL : d2=d2(2)=2</w:t>
      </w:r>
      <w:r>
        <w:br/>
        <w:t/>
        <w:br/>
        <w:t>他在漫长的删删写写后，最终回复了一个格外简短的问句。</w:t>
        <w:br/>
        <w:t>“你是谁？”</w:t>
        <w:br/>
        <w:t/>
        <w:br/>
        <w:t>这是哪一天</w:t>
        <w:br/>
      </w:r>
      <w:r>
        <w:rPr>
          <w:b/>
        </w:rPr>
        <w:t>ROLL : d7=d7(2)=2</w:t>
      </w:r>
      <w:r>
        <w:br/>
        <w:t/>
        <w:br/>
        <w:t>你的发信-Day28</w:t>
        <w:br/>
        <w:t>维比乌斯的收信与发信-Day26</w:t>
        <w:br/>
        <w:br/>
      </w:r>
    </w:p>
    <w:p>
      <w:pPr>
        <w:pStyle w:val="ThreadMinimal"/>
      </w:pPr>
      <w:r>
        <w:t>#1068 [2024-07-03 20:25:39]</w:t>
        <w:br/>
        <w:br/>
        <w:t>后续维比乌斯是否会告诉他人(警惕+20)</w:t>
        <w:br/>
      </w:r>
      <w:r>
        <w:rPr>
          <w:b/>
        </w:rPr>
        <w:t>ROLL : d100+20=d100(93)+20=113</w:t>
      </w:r>
      <w:r>
        <w:br/>
        <w:t/>
        <w:br/>
        <w:t>他告知的范围是</w:t>
        <w:br/>
        <w:t>1-3 马库斯</w:t>
        <w:br/>
        <w:t>4-6 +其他队长</w:t>
        <w:br/>
        <w:t>7-9 +普布利乌斯</w:t>
        <w:br/>
        <w:t>10 大成功/大失败</w:t>
        <w:br/>
      </w:r>
      <w:r>
        <w:rPr>
          <w:b/>
        </w:rPr>
        <w:t>ROLL : d10=d10(9)=9</w:t>
      </w:r>
      <w:r>
        <w:br/>
      </w:r>
      <w:r>
        <w:rPr>
          <w:b/>
        </w:rPr>
        <w:t>ROLL : d2=d2(1)=1</w:t>
      </w:r>
      <w:r>
        <w:br/>
        <w:t>默认你后续信件会被以上的人查看</w:t>
        <w:br/>
        <w:t/>
        <w:br/>
        <w:t>你收到信时是</w:t>
        <w:br/>
        <w:t>1.清晨</w:t>
        <w:br/>
        <w:t>2.正午</w:t>
        <w:br/>
        <w:t>3.夜晚</w:t>
        <w:br/>
      </w:r>
      <w:r>
        <w:rPr>
          <w:b/>
        </w:rPr>
        <w:t>ROLL : d3=d3(2)=2</w:t>
      </w:r>
      <w:r>
        <w:br/>
        <w:t/>
        <w:br/>
        <w:t>你对信件的灵感</w:t>
        <w:br/>
      </w:r>
      <w:r>
        <w:rPr>
          <w:b/>
        </w:rPr>
        <w:t>ROLL : d100=d100(3)=3</w:t>
      </w:r>
      <w:r>
        <w:br/>
        <w:t/>
        <w:br/>
        <w:t>你左手端着片西瓜对着垃圾桶啃啃啃，右手抖了抖那张薄薄的信纸，一眼扫过去才发现，那上面竟然只有打印体般的三个字。</w:t>
        <w:br/>
        <w:t>“你是谁？”</w:t>
        <w:br/>
        <w:t/>
        <w:br/>
        <w:t>你对此的看法是</w:t>
        <w:br/>
        <w:t>1-3 故弄玄虚，懒得理会</w:t>
        <w:br/>
        <w:t>4-6 沉浸式怪谈爱好者？</w:t>
        <w:br/>
        <w:t>7-9 好冷淡好警惕一陌生人</w:t>
        <w:br/>
        <w:t>10 大成功/大失败</w:t>
        <w:br/>
      </w:r>
      <w:r>
        <w:rPr>
          <w:b/>
        </w:rPr>
        <w:t>ROLL : d10=d10(5)=5</w:t>
      </w:r>
      <w:r>
        <w:br/>
      </w:r>
      <w:r>
        <w:rPr>
          <w:b/>
        </w:rPr>
        <w:t>ROLL : d2=d2(2)=2</w:t>
      </w:r>
      <w:r>
        <w:br/>
        <w:br/>
      </w:r>
    </w:p>
    <w:p>
      <w:pPr>
        <w:pStyle w:val="ThreadMinimal"/>
      </w:pPr>
      <w:r>
        <w:t>#1069 [2024-07-03 20:34:30]</w:t>
        <w:br/>
        <w:br/>
        <w:t>你的回复态度是</w:t>
        <w:br/>
        <w:t>1-3 有点好奇配合装鬼</w:t>
        <w:br/>
        <w:t>4-6 不配合地直接戳穿</w:t>
        <w:br/>
        <w:t>7-9 老实说出活动真相</w:t>
        <w:br/>
        <w:t>10 大成功/大失败</w:t>
        <w:br/>
      </w:r>
      <w:r>
        <w:rPr>
          <w:b/>
        </w:rPr>
        <w:t>ROLL : d10=d10(9)=9</w:t>
      </w:r>
      <w:r>
        <w:br/>
      </w:r>
      <w:r>
        <w:rPr>
          <w:b/>
        </w:rPr>
        <w:t>ROLL : d2=d2(1)=1</w:t>
      </w:r>
      <w:r>
        <w:br/>
        <w:t/>
        <w:br/>
        <w:t>具体内容倾向于</w:t>
        <w:br/>
        <w:t>0 虚构的——100 真实的</w:t>
        <w:br/>
      </w:r>
      <w:r>
        <w:rPr>
          <w:b/>
        </w:rPr>
        <w:t>ROLL : d100=d100(39)=39</w:t>
      </w:r>
      <w:r>
        <w:br/>
        <w:t/>
        <w:br/>
        <w:t>内容倾向是(陌生人+20)</w:t>
        <w:br/>
        <w:t>0 难过的——100 快乐的</w:t>
        <w:br/>
      </w:r>
      <w:r>
        <w:rPr>
          <w:b/>
        </w:rPr>
        <w:t>ROLL : d100+20=d100(82)+20=102</w:t>
      </w:r>
      <w:r>
        <w:br/>
        <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
        <w:br/>
        <w:t>这是哪一天</w:t>
        <w:br/>
      </w:r>
      <w:r>
        <w:rPr>
          <w:b/>
        </w:rPr>
        <w:t>ROLL : d7=d7(6)=6</w:t>
      </w:r>
      <w:r>
        <w:br/>
        <w:t/>
        <w:br/>
        <w:t>你的发信-Day28</w:t>
        <w:br/>
        <w:t>维比乌斯的收信与发信-Day26</w:t>
        <w:br/>
        <w:t>你的收信与发信-Day15</w:t>
        <w:br/>
        <w:br/>
      </w:r>
    </w:p>
    <w:p>
      <w:pPr>
        <w:pStyle w:val="ThreadMinimal"/>
      </w:pPr>
      <w:r>
        <w:t>#1070 [2024-07-03 20:46:17]</w:t>
        <w:br/>
        <w:br/>
        <w:t>维比乌斯收到信时是</w:t>
        <w:br/>
        <w:t>1.清晨</w:t>
        <w:br/>
        <w:t>2.正午</w:t>
        <w:br/>
        <w:t>3.夜晚</w:t>
        <w:br/>
      </w:r>
      <w:r>
        <w:rPr>
          <w:b/>
        </w:rPr>
        <w:t>ROLL : d3=d3(1)=1</w:t>
      </w:r>
      <w:r>
        <w:br/>
        <w:t/>
        <w:br/>
        <w:t>维比乌斯对信件的灵感</w:t>
        <w:br/>
      </w:r>
      <w:r>
        <w:rPr>
          <w:b/>
        </w:rPr>
        <w:t>ROLL : d100=d100(49)=49</w:t>
      </w:r>
      <w:r>
        <w:br/>
        <w:t/>
        <w:br/>
        <w:t>维比乌斯没法回信的原因是</w:t>
        <w:br/>
        <w:t>1-3 队长们禁止他回复</w:t>
        <w:br/>
        <w:t>4-6 训练太忙忘记看消息</w:t>
        <w:br/>
        <w:t>7-9 有人替他回了</w:t>
        <w:br/>
        <w:t>10 大成功/大失败</w:t>
        <w:br/>
      </w:r>
      <w:r>
        <w:rPr>
          <w:b/>
        </w:rPr>
        <w:t>ROLL : d10=d10(4)=4</w:t>
      </w:r>
      <w:r>
        <w:br/>
      </w:r>
      <w:r>
        <w:rPr>
          <w:b/>
        </w:rPr>
        <w:t>ROLL : d2=d2(1)=1</w:t>
      </w:r>
      <w:r>
        <w:br/>
        <w:t/>
        <w:br/>
        <w:t>等忙完能回复的时候是</w:t>
        <w:br/>
      </w:r>
      <w:r>
        <w:rPr>
          <w:b/>
        </w:rPr>
        <w:t>ROLL : d3=d3(2)=2</w:t>
      </w:r>
      <w:r>
        <w:br/>
        <w:t/>
        <w:br/>
        <w:t>这是哪一天</w:t>
        <w:br/>
      </w:r>
      <w:r>
        <w:rPr>
          <w:b/>
        </w:rPr>
        <w:t>ROLL : d7=d7(6)=6</w:t>
      </w:r>
      <w:r>
        <w:br/>
        <w:t/>
        <w:br/>
        <w:t>你的发信-Day28</w:t>
        <w:br/>
        <w:t>维比乌斯的收信与发信-Day26</w:t>
        <w:br/>
        <w:t>你的收信与发信-Day15</w:t>
        <w:br/>
        <w:t>维比乌斯的收信-Day6</w:t>
        <w:br/>
        <w:br/>
      </w:r>
    </w:p>
    <w:p>
      <w:pPr>
        <w:pStyle w:val="ThreadMinimal"/>
      </w:pPr>
      <w:r>
        <w:t>#1071 [2024-07-03 20:52:59]</w:t>
        <w:br/>
        <w:br/>
        <w:t>维比乌斯在阅读完你的自爆后，认知现状是</w:t>
        <w:br/>
        <w:t>1-3 科幻小说</w:t>
        <w:br/>
        <w:t>4-6 谍战小说</w:t>
        <w:br/>
        <w:t>7-9 奇幻小说</w:t>
        <w:br/>
        <w:t>10 大成功/大失败</w:t>
        <w:br/>
      </w:r>
      <w:r>
        <w:rPr>
          <w:b/>
        </w:rPr>
        <w:t>ROLL : d10=d10(10)=10</w:t>
      </w:r>
      <w:r>
        <w:br/>
      </w:r>
      <w:r>
        <w:rPr>
          <w:b/>
        </w:rPr>
        <w:t>ROLL : d2=d2(1)=1</w:t>
      </w:r>
      <w:r>
        <w:br/>
        <w:t/>
        <w:br/>
        <w:t>1-3 你是另一个文明的无知者</w:t>
        <w:br/>
        <w:t>4-6 你是另一个文明的诱骗者</w:t>
        <w:br/>
        <w:t>7-9 你是陆上泰拉文明的无知者</w:t>
        <w:br/>
        <w:t>10 大成功/大失败</w:t>
        <w:br/>
      </w:r>
      <w:r>
        <w:rPr>
          <w:b/>
        </w:rPr>
        <w:t>ROLL : d10=d10(9)=9</w:t>
      </w:r>
      <w:r>
        <w:br/>
      </w:r>
      <w:r>
        <w:rPr>
          <w:b/>
        </w:rPr>
        <w:t>ROLL : d2=d2(2)=2</w:t>
      </w:r>
      <w:r>
        <w:br/>
        <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
        <w:br/>
        <w:t>他的回复是</w:t>
        <w:br/>
        <w:t>1-3 粉饰太平的(不告知他人)</w:t>
        <w:br/>
        <w:t>4-6 直白戳穿的(告知他人)</w:t>
        <w:br/>
        <w:t>7-9 沉默无言的(告知他人)</w:t>
        <w:br/>
        <w:t>10 大成功/大失败</w:t>
        <w:br/>
      </w:r>
      <w:r>
        <w:rPr>
          <w:b/>
        </w:rPr>
        <w:t>ROLL : d10=d10(8)=8</w:t>
      </w:r>
      <w:r>
        <w:br/>
      </w:r>
      <w:r>
        <w:rPr>
          <w:b/>
        </w:rPr>
        <w:t>ROLL : d2=d2(1)=1</w:t>
      </w:r>
      <w:r>
        <w:br/>
        <w:t/>
        <w:br/>
        <w:t>很快曾被通知过异象的人再次于线上会议中重逢，他们讨论出来的结果是</w:t>
        <w:br/>
        <w:t>1-3 无视这个短讯</w:t>
        <w:br/>
        <w:t>4-6 回复，但警告对面</w:t>
        <w:br/>
        <w:t>7-9 回复，但只是诱骗</w:t>
        <w:br/>
        <w:t>10 大成功/大失败</w:t>
        <w:br/>
      </w:r>
      <w:r>
        <w:rPr>
          <w:b/>
        </w:rPr>
        <w:t>ROLL : d10=d10(10)=10</w:t>
      </w:r>
      <w:r>
        <w:br/>
      </w:r>
      <w:r>
        <w:rPr>
          <w:b/>
        </w:rPr>
        <w:t>ROLL : d2=d2(1)=1</w:t>
      </w:r>
      <w:r>
        <w:br/>
        <w:br/>
      </w:r>
    </w:p>
    <w:p>
      <w:pPr>
        <w:pStyle w:val="ThreadMinimal"/>
      </w:pPr>
      <w:r>
        <w:t>#1072 [2024-07-03 21:01:44]</w:t>
        <w:br/>
        <w:br/>
        <w:t>你有那么多大成功为什么不早点批发</w:t>
        <w:br/>
        <w:t>1-3 无视这个短讯并调查</w:t>
        <w:br/>
        <w:t>4-6 回复，但隐瞒己方现实</w:t>
        <w:br/>
        <w:t>7-9 回复，但诱骗对方见面</w:t>
        <w:br/>
        <w:t>10 大成功/大失败</w:t>
        <w:br/>
      </w:r>
      <w:r>
        <w:rPr>
          <w:b/>
        </w:rPr>
        <w:t>ROLL : d10=d10(1)=1</w:t>
      </w:r>
      <w:r>
        <w:br/>
      </w:r>
      <w:r>
        <w:rPr>
          <w:b/>
        </w:rPr>
        <w:t>ROLL : d2=d2(1)=1</w:t>
      </w:r>
      <w:r>
        <w:br/>
        <w:t/>
        <w:br/>
        <w:t>很显然，阿戈尔也没法调查出什么，这只会成为一桩无头悬案。至于维比乌斯，他被禁止回复你的短讯。</w:t>
        <w:br/>
        <w:t/>
        <w:br/>
        <w:t>你写出的第二封自白如石沉大海，久久没有得到任何回复。</w:t>
        <w:br/>
        <w:t>眼见着最低期限的四封里你只完成了一半，而时间马上要截止，你决定(对方无声拒绝+20)</w:t>
        <w:br/>
        <w:t>0 补写两封交差——100 放弃摆烂</w:t>
        <w:br/>
      </w:r>
      <w:r>
        <w:rPr>
          <w:b/>
        </w:rPr>
        <w:t>ROLL : d100+20=d100(26)+20=46</w:t>
      </w:r>
      <w:r>
        <w:br/>
        <w:t/>
        <w:br/>
        <w:t>为了二课分，你提起笔，毅然决然地去用热脸贴别人的冷屁股。</w:t>
        <w:br/>
        <w:t>具体内容分别倾向于(被拒绝-20)</w:t>
        <w:br/>
        <w:t>0 虚构的——100 真实的</w:t>
        <w:br/>
      </w:r>
      <w:r>
        <w:rPr>
          <w:b/>
        </w:rPr>
        <w:t>ROLL : d100=d100(44)=44-20=24</w:t>
      </w:r>
      <w:r>
        <w:br/>
      </w:r>
      <w:r>
        <w:rPr>
          <w:b/>
        </w:rPr>
        <w:t>ROLL : d100=d100(59)=59-20=39</w:t>
      </w:r>
      <w:r>
        <w:br/>
        <w:t/>
        <w:br/>
        <w:t>内容倾向是(陌生人+20，交差无所谓-20)</w:t>
        <w:br/>
        <w:t>0 难过的——100 快乐的</w:t>
        <w:br/>
      </w:r>
      <w:r>
        <w:rPr>
          <w:b/>
        </w:rPr>
        <w:t>ROLL : d100=d100(41)=41</w:t>
      </w:r>
      <w:r>
        <w:br/>
      </w:r>
      <w:r>
        <w:rPr>
          <w:b/>
        </w:rPr>
        <w:t>ROLL : d100=d100(8)=8</w:t>
      </w:r>
      <w:r>
        <w:br/>
        <w:br/>
      </w:r>
    </w:p>
    <w:p>
      <w:pPr>
        <w:pStyle w:val="ThreadMinimal"/>
      </w:pPr>
      <w:r>
        <w:t>#1073 [2024-07-03 21:21:14]</w:t>
        <w:br/>
        <w:br/>
        <w:t>你不愿把更多的私人信息暴露给陌生人，只是编造了一些似是而非的故事，取材来源于你的生活日常。然而或许是原型的有感而发，再加上反正无人回信，你忍不住在信件里吐了越来越多的黑泥，远超预期。</w:t>
        <w:br/>
        <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
        <w:br/>
        <w:t>你目送它们被寄出，同时祈祷着永远不要有回信送来。</w:t>
        <w:br/>
        <w:t/>
        <w:br/>
        <w:t>*</w:t>
        <w:br/>
        <w:t/>
        <w:br/>
        <w:t>六天后，你收到了班群里发的盖章名单，能拿去加二课分的材料——同时，没有收到任何新的回信。</w:t>
        <w:br/>
        <w:t/>
        <w:br/>
        <w:t>你的灵感</w:t>
        <w:br/>
      </w:r>
      <w:r>
        <w:rPr>
          <w:b/>
        </w:rPr>
        <w:t>ROLL : d100=d100(43)=43</w:t>
      </w:r>
      <w:r>
        <w:br/>
        <w:t/>
        <w:br/>
        <w:t>你狠狠地松了一口气，愉快地把这件事抛之脑后。</w:t>
        <w:br/>
        <w:br/>
      </w:r>
    </w:p>
    <w:p>
      <w:pPr>
        <w:pStyle w:val="ThreadMinimal"/>
      </w:pPr>
      <w:r>
        <w:t>#1074 [2024-07-03 21:23:17]</w:t>
        <w:br/>
        <w:br/>
        <w:t>八周目·玛尼娅</w:t>
        <w:br/>
        <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
        <w:br/>
        <w:t>“我听辅导员说可以加二课分。”</w:t>
        <w:br/>
        <w:t>“帮我报个名。”</w:t>
        <w:br/>
        <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
        <w:br/>
        <w:t>Day28这天你打算写</w:t>
        <w:br/>
        <w:t>0 虚构的——100 真实的</w:t>
        <w:br/>
      </w:r>
      <w:r>
        <w:rPr>
          <w:b/>
        </w:rPr>
        <w:t>ROLL : d100=d100(52)=52</w:t>
      </w:r>
      <w:r>
        <w:br/>
        <w:t/>
        <w:br/>
        <w:t>内容倾向是(陌生人+20)</w:t>
        <w:br/>
        <w:t>0 难过的——100 快乐的</w:t>
        <w:br/>
      </w:r>
      <w:r>
        <w:rPr>
          <w:b/>
        </w:rPr>
        <w:t>ROLL : d100+20=d100(55)+20=75</w:t>
      </w:r>
      <w:r>
        <w:br/>
        <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br/>
        <w:br/>
      </w:r>
    </w:p>
    <w:p>
      <w:pPr>
        <w:pStyle w:val="ThreadMinimal"/>
      </w:pPr>
      <w:r>
        <w:t>#1075 [2024-07-03 21:32:01]</w:t>
        <w:br/>
        <w:br/>
        <w:t>玛尼娅收到信时是</w:t>
        <w:br/>
        <w:t>1.清晨</w:t>
        <w:br/>
        <w:t>2.正午</w:t>
        <w:br/>
        <w:t>3.夜晚</w:t>
        <w:br/>
      </w:r>
      <w:r>
        <w:rPr>
          <w:b/>
        </w:rPr>
        <w:t>ROLL : d3=d3(1)=1</w:t>
      </w:r>
      <w:r>
        <w:br/>
        <w:t/>
        <w:br/>
        <w:t>玛尼娅对信件的灵感</w:t>
        <w:br/>
      </w:r>
      <w:r>
        <w:rPr>
          <w:b/>
        </w:rPr>
        <w:t>ROLL : d100=d100(22)=22</w:t>
      </w:r>
      <w:r>
        <w:br/>
        <w:t/>
        <w:br/>
        <w:t>玛尼娅不回信的原因是</w:t>
        <w:br/>
        <w:t>1-3 不怎么爱看消息列表</w:t>
        <w:br/>
        <w:t>4-6 还在睡觉，得等起床</w:t>
        <w:br/>
        <w:t>7-9 终端已经搞丢了</w:t>
        <w:br/>
        <w:t>10 大成功/大失败</w:t>
        <w:br/>
      </w:r>
      <w:r>
        <w:rPr>
          <w:b/>
        </w:rPr>
        <w:t>ROLL : d10=d10(2)=2</w:t>
      </w:r>
      <w:r>
        <w:br/>
      </w:r>
      <w:r>
        <w:rPr>
          <w:b/>
        </w:rPr>
        <w:t>ROLL : d2=d2(1)=1</w:t>
      </w:r>
      <w:r>
        <w:br/>
        <w:t/>
        <w:br/>
        <w:t>那需要过几天才看</w:t>
        <w:br/>
      </w:r>
      <w:r>
        <w:rPr>
          <w:b/>
        </w:rPr>
        <w:t>ROLL : d3=d3(2)=2</w:t>
      </w:r>
      <w:r>
        <w:br/>
        <w:t/>
        <w:br/>
        <w:t>这是哪一天</w:t>
        <w:br/>
      </w:r>
      <w:r>
        <w:rPr>
          <w:b/>
        </w:rPr>
        <w:t>ROLL : d7=d7(1)=1</w:t>
      </w:r>
      <w:r>
        <w:br/>
        <w:t/>
        <w:br/>
        <w:t>你的发信-Day28</w:t>
        <w:br/>
        <w:t>玛尼娅的收信与发信-Day25</w:t>
        <w:br/>
        <w:br/>
      </w:r>
    </w:p>
    <w:p>
      <w:pPr>
        <w:pStyle w:val="ThreadMinimal"/>
      </w:pPr>
      <w:r>
        <w:t>#1076 [2024-07-03 21:38:07]</w:t>
        <w:br/>
        <w:br/>
        <w:t>玛尼娅对未知短讯的态度是</w:t>
        <w:br/>
        <w:t>1-3 可疑的东西，上报</w:t>
        <w:br/>
        <w:t>4-6 奇怪的东西，问问</w:t>
        <w:br/>
        <w:t>7-9 搞不懂的东西，无视</w:t>
        <w:br/>
        <w:t>10 大成功/大失败</w:t>
        <w:br/>
      </w:r>
      <w:r>
        <w:rPr>
          <w:b/>
        </w:rPr>
        <w:t>ROLL : d10=d10(5)=5</w:t>
      </w:r>
      <w:r>
        <w:br/>
      </w:r>
      <w:r>
        <w:rPr>
          <w:b/>
        </w:rPr>
        <w:t>ROLL : d2=d2(2)=2</w:t>
      </w:r>
      <w:r>
        <w:br/>
        <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
        <w:br/>
        <w:t>你收到信时是</w:t>
        <w:br/>
        <w:t>1.清晨</w:t>
        <w:br/>
        <w:t>2.正午</w:t>
        <w:br/>
        <w:t>3.夜晚</w:t>
        <w:br/>
      </w:r>
      <w:r>
        <w:rPr>
          <w:b/>
        </w:rPr>
        <w:t>ROLL : d3=d3(1)=1</w:t>
      </w:r>
      <w:r>
        <w:br/>
        <w:t/>
        <w:br/>
        <w:t>你对信件的灵感</w:t>
        <w:br/>
      </w:r>
      <w:r>
        <w:rPr>
          <w:b/>
        </w:rPr>
        <w:t>ROLL : d100=d100(81)=81</w:t>
      </w:r>
      <w:r>
        <w:br/>
        <w:t/>
        <w:br/>
        <w:t>你对这奇怪的回复，认知是</w:t>
        <w:br/>
        <w:t>1-3 谁家恶作剧</w:t>
        <w:br/>
        <w:t>4-6 这笔友戏瘾大发啊</w:t>
        <w:br/>
        <w:t>7-9 她紧张什么？</w:t>
        <w:br/>
        <w:t>10 大成功/大失败</w:t>
        <w:br/>
      </w:r>
      <w:r>
        <w:rPr>
          <w:b/>
        </w:rPr>
        <w:t>ROLL : d10=d10(3)=3</w:t>
      </w:r>
      <w:r>
        <w:br/>
      </w:r>
      <w:r>
        <w:rPr>
          <w:b/>
        </w:rPr>
        <w:t>ROLL : d2=d2(2)=2</w:t>
      </w:r>
      <w:r>
        <w:br/>
        <w:t/>
        <w:br/>
        <w:t>你的深海推标签虽然不算大名远扬，但稍微熟悉你一点的人都知道，你直接开始从最近的人回忆，试图抓出那个恶搞的家伙。</w:t>
        <w:br/>
        <w:t>——这可关乎你的二课分！</w:t>
        <w:br/>
        <w:br/>
      </w:r>
    </w:p>
    <w:p>
      <w:pPr>
        <w:pStyle w:val="ThreadMinimal"/>
      </w:pPr>
      <w:r>
        <w:t>#1077 [2024-07-03 21:50:15]</w:t>
        <w:br/>
        <w:b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r>
      <w:r>
        <w:rPr>
          <w:b/>
        </w:rPr>
        <w:t>ROLL : d10=d10(3)=3</w:t>
      </w:r>
      <w:r>
        <w:br/>
      </w:r>
      <w:r>
        <w:rPr>
          <w:b/>
        </w:rPr>
        <w:t>ROLL : d2=d2(2)=2</w:t>
      </w:r>
      <w:r>
        <w:br/>
        <w:t/>
        <w:br/>
        <w:t>这是哪一天</w:t>
        <w:br/>
      </w:r>
      <w:r>
        <w:rPr>
          <w:b/>
        </w:rPr>
        <w:t>ROLL : d7=d7(2)=2</w:t>
      </w:r>
      <w:r>
        <w:br/>
        <w:t/>
        <w:br/>
        <w:t>你的发信-Day28</w:t>
        <w:br/>
        <w:t>玛尼娅的收信与发信-Day25</w:t>
        <w:br/>
        <w:t>你的发信-Day19</w:t>
        <w:br/>
        <w:t/>
        <w:br/>
        <w:t>这一次你打算写</w:t>
        <w:br/>
        <w:t>0 虚构的——100 真实的</w:t>
        <w:br/>
      </w:r>
      <w:r>
        <w:rPr>
          <w:b/>
        </w:rPr>
        <w:t>ROLL : d100=d100(72)=72</w:t>
      </w:r>
      <w:r>
        <w:br/>
        <w:t/>
        <w:br/>
        <w:t>内容倾向是(陌生人+20)</w:t>
        <w:br/>
        <w:t>0 难过的——100 快乐的</w:t>
        <w:br/>
      </w:r>
      <w:r>
        <w:rPr>
          <w:b/>
        </w:rPr>
        <w:t>ROLL : d100+20=d100(31)+20=51</w:t>
      </w:r>
      <w:r>
        <w:br/>
        <w:br/>
      </w:r>
    </w:p>
    <w:p>
      <w:pPr>
        <w:pStyle w:val="ThreadMinimal"/>
      </w:pPr>
      <w:r>
        <w:t>#1078 [2024-07-03 21:58:38]</w:t>
        <w:br/>
        <w:b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
        <w:br/>
        <w:t>玛尼娅收到信时是</w:t>
        <w:br/>
        <w:t>1.清晨</w:t>
        <w:br/>
        <w:t>2.正午</w:t>
        <w:br/>
        <w:t>3.夜晚</w:t>
        <w:br/>
      </w:r>
      <w:r>
        <w:rPr>
          <w:b/>
        </w:rPr>
        <w:t>ROLL : d3=d3(1)=1</w:t>
      </w:r>
      <w:r>
        <w:br/>
        <w:t/>
        <w:br/>
        <w:t>玛尼娅对信件的灵感</w:t>
        <w:br/>
      </w:r>
      <w:r>
        <w:rPr>
          <w:b/>
        </w:rPr>
        <w:t>ROLL : d100=d100(51)=51</w:t>
      </w:r>
      <w:r>
        <w:br/>
        <w:t/>
        <w:br/>
        <w:t>玛尼娅认为新讯息是来自</w:t>
        <w:br/>
        <w:t>1-3 莫名其妙自说自话的人</w:t>
        <w:br/>
        <w:t>4-6 肆意妄为嚣张炫耀的人</w:t>
        <w:br/>
        <w:t>7-9 ……难道是其他文明？</w:t>
        <w:br/>
        <w:t>10 大成功/大失败</w:t>
        <w:br/>
      </w:r>
      <w:r>
        <w:rPr>
          <w:b/>
        </w:rPr>
        <w:t>ROLL : d10=d10(7)=7</w:t>
      </w:r>
      <w:r>
        <w:br/>
      </w:r>
      <w:r>
        <w:rPr>
          <w:b/>
        </w:rPr>
        <w:t>ROLL : d2=d2(2)=2</w:t>
      </w:r>
      <w:r>
        <w:br/>
        <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
        <w:br/>
        <w:t>她的倾向是</w:t>
        <w:br/>
        <w:t>0 独自处理——100 上报官方</w:t>
        <w:br/>
      </w:r>
      <w:r>
        <w:rPr>
          <w:b/>
        </w:rPr>
        <w:t>ROLL : d100=d100(29)=29</w:t>
      </w:r>
      <w:r>
        <w:br/>
        <w:br/>
      </w:r>
    </w:p>
    <w:p>
      <w:pPr>
        <w:pStyle w:val="ThreadMinimal"/>
      </w:pPr>
      <w:r>
        <w:t>#1079 [2024-07-03 22:10:10]</w:t>
        <w:br/>
        <w:br/>
        <w:t>她的回复是(警惕-20)</w:t>
        <w:br/>
        <w:t>0 虚构的——100 真实的</w:t>
        <w:br/>
      </w:r>
      <w:r>
        <w:rPr>
          <w:b/>
        </w:rPr>
        <w:t>ROLL : d100=d100(58)=58-20=38</w:t>
      </w:r>
      <w:r>
        <w:br/>
        <w:t/>
        <w:br/>
        <w:t>内容倾向是</w:t>
        <w:br/>
        <w:t>0 难过的——100 快乐的</w:t>
        <w:br/>
      </w:r>
      <w:r>
        <w:rPr>
          <w:b/>
        </w:rPr>
        <w:t>ROLL : d100+20=d100(36)+20=56</w:t>
      </w:r>
      <w:r>
        <w:br/>
        <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
        <w:br/>
        <w:t>这是哪一天</w:t>
        <w:br/>
      </w:r>
      <w:r>
        <w:rPr>
          <w:b/>
        </w:rPr>
        <w:t>ROLL : d7=d7(2)=2</w:t>
      </w:r>
      <w:r>
        <w:br/>
        <w:t/>
        <w:br/>
        <w:t>你的发信-Day28</w:t>
        <w:br/>
        <w:t>玛尼娅的收信与发信-Day25</w:t>
        <w:br/>
        <w:t>你的发信-Day19</w:t>
        <w:br/>
        <w:t>玛尼娅的收信与发信-Day12</w:t>
        <w:br/>
        <w:t/>
        <w:br/>
        <w:t>你收到信时是</w:t>
        <w:br/>
        <w:t>1.清晨</w:t>
        <w:br/>
        <w:t>2.正午</w:t>
        <w:br/>
        <w:t>3.夜晚</w:t>
        <w:br/>
      </w:r>
      <w:r>
        <w:rPr>
          <w:b/>
        </w:rPr>
        <w:t>ROLL : d3=d3(1)=1</w:t>
      </w:r>
      <w:r>
        <w:br/>
        <w:t/>
        <w:br/>
        <w:t>你对信件的灵感</w:t>
        <w:br/>
      </w:r>
      <w:r>
        <w:rPr>
          <w:b/>
        </w:rPr>
        <w:t>ROLL : d100=d100(99)=99</w:t>
      </w:r>
      <w:r>
        <w:br/>
        <w:t/>
        <w:br/>
        <w:t>你大清早地站在楼梯道里，对着一张薄薄的纸目瞪口呆，因为你意识到</w:t>
        <w:br/>
        <w:t>1-3 对面好像是……特种部队！</w:t>
        <w:br/>
        <w:t>4-6 缇比利娅怎么听起来会是阿戈尔人</w:t>
        <w:br/>
        <w:t>7-9 你好像在跟深海猎人写信</w:t>
        <w:br/>
        <w:t>10 大成功/大失败</w:t>
        <w:br/>
      </w:r>
      <w:r>
        <w:rPr>
          <w:b/>
        </w:rPr>
        <w:t>ROLL : d10=d10(5)=5</w:t>
      </w:r>
      <w:r>
        <w:br/>
      </w:r>
      <w:r>
        <w:rPr>
          <w:b/>
        </w:rPr>
        <w:t>ROLL : d2=d2(1)=1</w:t>
      </w:r>
      <w:r>
        <w:br/>
        <w:br/>
      </w:r>
    </w:p>
    <w:p>
      <w:pPr>
        <w:pStyle w:val="ThreadMinimal"/>
      </w:pPr>
      <w:r>
        <w:t>#1080 [2024-07-03 22:30:10]</w:t>
        <w:br/>
        <w:b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
        <w:br/>
        <w:t>你的决策是</w:t>
        <w:br/>
        <w:t>1-3 直白地询问是深海猎人吗</w:t>
        <w:br/>
        <w:t>4-6 不动声色地骗出更多信息</w:t>
        <w:br/>
        <w:t>7-9 从负责人那里搞到地址上门</w:t>
        <w:br/>
        <w:t>10 大成功/大失败</w:t>
        <w:br/>
      </w:r>
      <w:r>
        <w:rPr>
          <w:b/>
        </w:rPr>
        <w:t>ROLL : d10=d10(6)=6</w:t>
      </w:r>
      <w:r>
        <w:br/>
      </w:r>
      <w:r>
        <w:rPr>
          <w:b/>
        </w:rPr>
        <w:t>ROLL : d2=d2(1)=1</w:t>
      </w:r>
      <w:r>
        <w:br/>
        <w:t/>
        <w:br/>
        <w:t>你立刻回屋找出纸笔开始写信，这一次你打算写(疑似海猎+20)</w:t>
        <w:br/>
        <w:t>0 虚构的——100 真实的</w:t>
        <w:br/>
      </w:r>
      <w:r>
        <w:rPr>
          <w:b/>
        </w:rPr>
        <w:t>ROLL : d100+20=d100(43)+20=63</w:t>
      </w:r>
      <w:r>
        <w:br/>
        <w:t/>
        <w:br/>
        <w:t>内容倾向是(疑似海猎+20)</w:t>
        <w:br/>
        <w:t>0 难过的——100 快乐的</w:t>
        <w:br/>
      </w:r>
      <w:r>
        <w:rPr>
          <w:b/>
        </w:rPr>
        <w:t>ROLL : d100+20=d100(42)+20=62</w:t>
      </w:r>
      <w:r>
        <w:br/>
        <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
        <w:br/>
        <w:t>这一天是</w:t>
        <w:br/>
      </w:r>
      <w:r>
        <w:rPr>
          <w:b/>
        </w:rPr>
        <w:t>ROLL : d7=d7(2)=2</w:t>
      </w:r>
      <w:r>
        <w:br/>
        <w:t/>
        <w:br/>
        <w:t>你的发信-Day28</w:t>
        <w:br/>
        <w:t>玛尼娅的收信与发信-Day25</w:t>
        <w:br/>
        <w:t>你的发信-Day19</w:t>
        <w:br/>
        <w:t>玛尼娅的收信与发信-Day12</w:t>
        <w:br/>
        <w:t>你的收信与发信-Day5</w:t>
        <w:br/>
        <w:br/>
      </w:r>
    </w:p>
    <w:p>
      <w:pPr>
        <w:pStyle w:val="ThreadMinimal"/>
      </w:pPr>
      <w:r>
        <w:t>#1081 [2024-07-03 22:41:22]</w:t>
        <w:br/>
        <w:br/>
        <w:t>玛尼娅收到信时是</w:t>
        <w:br/>
        <w:t>1.清晨</w:t>
        <w:br/>
        <w:t>2.正午</w:t>
        <w:br/>
        <w:t>3.夜晚</w:t>
        <w:br/>
      </w:r>
      <w:r>
        <w:rPr>
          <w:b/>
        </w:rPr>
        <w:t>ROLL : d3=d3(1)=1</w:t>
      </w:r>
      <w:r>
        <w:br/>
        <w:t/>
        <w:br/>
        <w:t>玛尼娅对信件的灵感</w:t>
        <w:br/>
      </w:r>
      <w:r>
        <w:rPr>
          <w:b/>
        </w:rPr>
        <w:t>ROLL : d100=d100(62)=62</w:t>
      </w:r>
      <w:r>
        <w:br/>
        <w:t/>
        <w:br/>
        <w:t>这一天是</w:t>
        <w:br/>
      </w:r>
      <w:r>
        <w:rPr>
          <w:b/>
        </w:rPr>
        <w:t>ROLL : d5=d5(2)=2</w:t>
      </w:r>
      <w:r>
        <w:br/>
        <w:t/>
        <w:br/>
        <w:t>Day2</w:t>
        <w:br/>
        <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
        <w:br/>
        <w:t>她的回复是</w:t>
        <w:br/>
        <w:t>1-3 歌蕾蒂娅只是有点遗憾</w:t>
        <w:br/>
        <w:t>4-6 我很快要出发了，再见</w:t>
        <w:br/>
        <w:t>7-9 不再回复</w:t>
        <w:br/>
        <w:t>10 大成功/大失败</w:t>
        <w:br/>
      </w:r>
      <w:r>
        <w:rPr>
          <w:b/>
        </w:rPr>
        <w:t>ROLL : d10=d10(2)=2</w:t>
      </w:r>
      <w:r>
        <w:br/>
      </w:r>
      <w:r>
        <w:rPr>
          <w:b/>
        </w:rPr>
        <w:t>ROLL : d2=d2(1)=1</w:t>
      </w:r>
      <w:r>
        <w:br/>
        <w:br/>
      </w:r>
    </w:p>
    <w:p>
      <w:pPr>
        <w:pStyle w:val="ThreadMinimal"/>
      </w:pPr>
      <w:r>
        <w:t>#1082 [2024-07-03 22:48:09]</w:t>
        <w:br/>
        <w:br/>
        <w:t>你在什么时候收到的信</w:t>
        <w:br/>
        <w:t>1.Day2</w:t>
        <w:br/>
        <w:t>2.Day1</w:t>
        <w:br/>
        <w:t>3.Day0</w:t>
        <w:br/>
      </w:r>
      <w:r>
        <w:rPr>
          <w:b/>
        </w:rPr>
        <w:t>ROLL : d3=d3(1)=1</w:t>
      </w:r>
      <w:r>
        <w:br/>
        <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
        <w:br/>
        <w:t>“歌蕾蒂娅，她大概是有点遗憾。”</w:t>
        <w:br/>
        <w:t>为了我的转队。</w:t>
        <w:br/>
        <w:t>“但我不会——”</w:t>
        <w:br/>
        <w:t>为接下来的战争而遗憾。</w:t>
        <w:br/>
        <w:t/>
        <w:br/>
        <w:t>你的灵感(异常+20)</w:t>
        <w:br/>
      </w:r>
      <w:r>
        <w:rPr>
          <w:b/>
        </w:rPr>
        <w:t>ROLL : d100+20=d100(85)+20=105</w:t>
      </w:r>
      <w:r>
        <w:br/>
        <w:t/>
        <w:br/>
        <w:t>某种惨烈的气息仿佛从文字中逸散出来，如沉重的铠甲贴上皮肤，你忍不住战栗地回顾那一瞬间的直觉：她要出发了。</w:t>
        <w:br/>
        <w:t>去弑神。去送死。</w:t>
        <w:br/>
        <w:t>你无力阻止，只是在被通知。</w:t>
        <w:br/>
        <w:t/>
        <w:br/>
        <w:t>你的决策是</w:t>
        <w:br/>
        <w:t>0 悲伤——100 挣扎</w:t>
        <w:br/>
      </w:r>
      <w:r>
        <w:rPr>
          <w:b/>
        </w:rPr>
        <w:t>ROLL : d100=d100(28)=28</w:t>
      </w:r>
      <w:r>
        <w:br/>
        <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br/>
        <w:br/>
      </w:r>
    </w:p>
    <w:p>
      <w:pPr>
        <w:pStyle w:val="ThreadMinimal"/>
      </w:pPr>
      <w:r>
        <w:t>#1083 [2024-07-03 23:17:18]</w:t>
        <w:br/>
        <w:b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
        <w:br/>
        <w:t>“所以结局是什么？”她忽然出声，“你心情很不好。”</w:t>
        <w:br/>
        <w:t/>
        <w:br/>
        <w:t>你的回答是</w:t>
        <w:br/>
        <w:t>1-3 那不重要</w:t>
        <w:br/>
        <w:t>4-6 如实讲述</w:t>
        <w:br/>
        <w:t>7-9 我不记得</w:t>
        <w:br/>
        <w:t>10 大成功/大失败</w:t>
        <w:br/>
      </w:r>
      <w:r>
        <w:rPr>
          <w:b/>
        </w:rPr>
        <w:t>ROLL : d10=d10(6)=6</w:t>
      </w:r>
      <w:r>
        <w:br/>
      </w:r>
      <w:r>
        <w:rPr>
          <w:b/>
        </w:rPr>
        <w:t>ROLL : d2=d2(1)=1</w:t>
      </w:r>
      <w:r>
        <w:br/>
        <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
        <w:br/>
        <w:t>*一选项代表主角意识到这个自己也是海猎的if才是梦境，但主动沉溺，三选项代表主角没有意识到梦境才是真实发生过的事情，二选项是这的确只是一个梦，而主角本来就是阿戈尔人+海猎</w:t>
        <w:br/>
        <w:br/>
      </w:r>
    </w:p>
    <w:p>
      <w:pPr>
        <w:pStyle w:val="ThreadMinimal"/>
      </w:pPr>
      <w:r>
        <w:t>#1084 [2024-07-03 23:26:40]</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d100=d100(88)=88</w:t>
      </w:r>
      <w:r>
        <w:br/>
        <w:t/>
        <w:br/>
        <w:t>你对新身体的适应速度(习惯更换+20)</w:t>
        <w:br/>
      </w:r>
      <w:r>
        <w:rPr>
          <w:b/>
        </w:rPr>
        <w:t>ROLL : d100+20=d100(22)+20=42</w:t>
      </w:r>
      <w:r>
        <w:br/>
        <w:t/>
        <w:br/>
        <w:t>此时你的SAN(地球来的正常人+50，穿越并发症-30，自杀后遗症-20)</w:t>
        <w:br/>
      </w:r>
      <w:r>
        <w:rPr>
          <w:b/>
        </w:rPr>
        <w:t>ROLL : d95=d95(3)=3</w:t>
      </w:r>
      <w:r>
        <w:br/>
        <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
        <w:br/>
        <w:t>临时结算水中移动</w:t>
        <w:br/>
      </w:r>
      <w:r>
        <w:rPr>
          <w:b/>
        </w:rPr>
        <w:t>ROLL : d10+92=d10(2)+92=94</w:t>
      </w:r>
      <w:r>
        <w:br/>
        <w:t/>
        <w:br/>
        <w:t>现在，第九条世界线里，你是谁的队员？</w:t>
        <w:br/>
      </w:r>
      <w:r>
        <w:rPr>
          <w:b/>
        </w:rPr>
        <w:t>ROLL : d4=d4(2)=2</w:t>
      </w:r>
      <w:r>
        <w:br/>
        <w:br/>
      </w:r>
    </w:p>
    <w:p>
      <w:pPr>
        <w:pStyle w:val="ThreadMinimal"/>
      </w:pPr>
      <w:r>
        <w:t>#1085 [2024-07-03 23:39:47]</w:t>
        <w:br/>
        <w:br/>
        <w:t>你这周目的性别</w:t>
        <w:br/>
      </w:r>
      <w:r>
        <w:rPr>
          <w:b/>
        </w:rPr>
        <w:t>ROLL : d2=d2(1)=1</w:t>
      </w:r>
      <w:r>
        <w:br/>
        <w:t/>
        <w:br/>
        <w:t>你的年龄段</w:t>
        <w:br/>
      </w:r>
      <w:r>
        <w:rPr>
          <w:b/>
        </w:rPr>
        <w:t>ROLL : d4=d4(3)=3</w:t>
      </w:r>
      <w:r>
        <w:br/>
        <w:t/>
        <w:br/>
        <w:t>你本能性地想要抵抗这种被拢在手心的恐惧，然而代价却是以自己的生命，你的肢体尚不驯顺，精神却从未如此冷静。</w:t>
        <w:br/>
        <w:t>不计一切代价……你只想挣脱这种存在的坍缩。</w:t>
        <w:br/>
        <w:t/>
        <w:br/>
        <w:t>你的手抬起来，选择是</w:t>
        <w:br/>
        <w:t>1-3 掐住脖子</w:t>
        <w:br/>
        <w:t>4-6 击碎舱门</w:t>
        <w:br/>
        <w:t>7-9 起身抢夺刀具</w:t>
        <w:br/>
        <w:t>10 大成功/大失败</w:t>
        <w:br/>
      </w:r>
      <w:r>
        <w:rPr>
          <w:b/>
        </w:rPr>
        <w:t>ROLL : d10=d10(4)=4</w:t>
      </w:r>
      <w:r>
        <w:br/>
      </w:r>
      <w:r>
        <w:rPr>
          <w:b/>
        </w:rPr>
        <w:t>ROLL : d2=d2(1)=1</w:t>
      </w:r>
      <w:r>
        <w:br/>
        <w:t/>
        <w:br/>
        <w:t>你的出力(深海猎人+30，掌控较弱-10)</w:t>
        <w:br/>
      </w:r>
      <w:r>
        <w:rPr>
          <w:b/>
        </w:rPr>
        <w:t>ROLL : d100+20=d100(28)+20=48</w:t>
      </w:r>
      <w:r>
        <w:br/>
        <w:t/>
        <w:br/>
        <w:t>舱门的坚硬程度(修复仓+20)</w:t>
        <w:br/>
      </w:r>
      <w:r>
        <w:rPr>
          <w:b/>
        </w:rPr>
        <w:t>ROLL : d100+20=d100(12)+20=32</w:t>
      </w:r>
      <w:r>
        <w:br/>
        <w:t/>
        <w:br/>
        <w:t>在你抬手的那一瞬间，系统自动提示了忙碌中的布兰都斯，他略带惊喜地转身，却看见你直接洞穿那片透明的舱门，抓住了某块边角锋利的碎片。</w:t>
        <w:br/>
        <w:t/>
        <w:br/>
        <w:t>布兰都斯的灵感(异常+20)</w:t>
        <w:br/>
      </w:r>
      <w:r>
        <w:rPr>
          <w:b/>
        </w:rPr>
        <w:t>ROLL : d100+20=d100(48)+20=68</w:t>
      </w:r>
      <w:r>
        <w:br/>
        <w:br/>
      </w:r>
    </w:p>
    <w:p>
      <w:pPr>
        <w:pStyle w:val="ThreadMinimal"/>
      </w:pPr>
      <w:r>
        <w:t>#1086 [2024-07-03 23:58:42]</w:t>
        <w:br/>
        <w:br/>
        <w:t>不，不对，布兰都斯的直觉在报警，纳姆尤斯在试图获取武器，但他不会伤害他人，因为……</w:t>
        <w:br/>
        <w:t>他要瞄准的是他自己！</w:t>
        <w:br/>
        <w:t>“停下，纳姆尤斯！”布兰都斯在醍醐灌顶中扑上前去，边声嘶力竭地大叫，“歌蕾蒂娅！快！”</w:t>
        <w:br/>
        <w:t/>
        <w:br/>
        <w:t>你割喉的速度(深海猎人+30，掌控较弱-10)</w:t>
        <w:br/>
      </w:r>
      <w:r>
        <w:rPr>
          <w:b/>
        </w:rPr>
        <w:t xml:space="preserve">ROLL : d100+20=d100(81)+20=101 </w:t>
      </w:r>
      <w:r>
        <w:br/>
        <w:t/>
        <w:br/>
        <w:t>布兰都斯的速度</w:t>
        <w:br/>
      </w:r>
      <w:r>
        <w:rPr>
          <w:b/>
        </w:rPr>
        <w:t xml:space="preserve">ROLL : d100=d100(36)=36 </w:t>
      </w:r>
      <w:r>
        <w:br/>
        <w:t/>
        <w:br/>
        <w:t>歌蕾蒂娅的速度(深海猎人+30，剑鱼+20，距离-20)</w:t>
        <w:br/>
      </w:r>
      <w:r>
        <w:rPr>
          <w:b/>
        </w:rPr>
        <w:t>ROLL : d100+30=d100(24)+30=54</w:t>
      </w:r>
      <w:r>
        <w:br/>
        <w:t/>
        <w:br/>
        <w:t>你割喉的出力(深海猎人+30，掌控较弱-10，合成材料碎片+10)</w:t>
        <w:br/>
      </w:r>
      <w:r>
        <w:rPr>
          <w:b/>
        </w:rPr>
        <w:t xml:space="preserve">ROLL : d100+30=d100(52)+30=82 </w:t>
      </w:r>
      <w:r>
        <w:br/>
        <w:t/>
        <w:br/>
        <w:t>你肉体的抵抗(深海猎人+30)</w:t>
        <w:br/>
      </w:r>
      <w:r>
        <w:rPr>
          <w:b/>
        </w:rPr>
        <w:t>ROLL : d100+30=d100(70)+30=100</w:t>
      </w:r>
      <w:r>
        <w:br/>
        <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
        <w:br/>
        <w:t>你再次割喉的速度(深海猎人+30，掌控较弱-10)</w:t>
        <w:br/>
      </w:r>
      <w:r>
        <w:rPr>
          <w:b/>
        </w:rPr>
        <w:t xml:space="preserve">ROLL : d100+20=d100(59)+20=79 </w:t>
      </w:r>
      <w:r>
        <w:br/>
        <w:t/>
        <w:br/>
        <w:t>布兰都斯的速度</w:t>
        <w:br/>
      </w:r>
      <w:r>
        <w:rPr>
          <w:b/>
        </w:rPr>
        <w:t xml:space="preserve">ROLL : d100=d100(81)=81 </w:t>
      </w:r>
      <w:r>
        <w:br/>
        <w:t/>
        <w:br/>
        <w:t>歌蕾蒂娅的速度(深海猎人+30，剑鱼+20，距离-10)</w:t>
        <w:br/>
      </w:r>
      <w:r>
        <w:rPr>
          <w:b/>
        </w:rPr>
        <w:t>ROLL : d100+40=d100(10)+40=50</w:t>
      </w:r>
      <w:r>
        <w:br/>
        <w:br/>
      </w:r>
    </w:p>
    <w:p>
      <w:pPr>
        <w:pStyle w:val="ThreadMinimal"/>
      </w:pPr>
      <w:r>
        <w:t>#1087 [2024-07-04 00:09:54]</w:t>
        <w:br/>
        <w:br/>
        <w:t>由于距离的极近，布兰都斯甚至先歌蕾蒂娅一步摁住了你的手，然而你甚至没有分给他一个眼神，只是极其空白而憎恨地凝视虚空。</w:t>
        <w:br/>
        <w:t>他拦不住你，只能看着你的手带着他的手刺向血肉。</w:t>
        <w:br/>
        <w:t/>
        <w:br/>
        <w:t>你割喉的出力(深海猎人+30，掌控较弱-10，合成材料碎片+10，受伤-10)</w:t>
        <w:br/>
      </w:r>
      <w:r>
        <w:rPr>
          <w:b/>
        </w:rPr>
        <w:t xml:space="preserve">ROLL : d100+20=d100(32)+20=52 </w:t>
      </w:r>
      <w:r>
        <w:br/>
        <w:t/>
        <w:br/>
        <w:t>你肉体的抵抗(深海猎人+30，受伤-10)</w:t>
        <w:br/>
      </w:r>
      <w:r>
        <w:rPr>
          <w:b/>
        </w:rPr>
        <w:t>ROLL : d100+20=d100(36)+20=56</w:t>
      </w:r>
      <w:r>
        <w:br/>
        <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
        <w:br/>
        <w:t>你再次割喉的速度(深海猎人+30，掌控较弱-10)</w:t>
        <w:br/>
      </w:r>
      <w:r>
        <w:rPr>
          <w:b/>
        </w:rPr>
        <w:t xml:space="preserve">ROLL : d100+20=d100(6)+20=26 </w:t>
      </w:r>
      <w:r>
        <w:br/>
        <w:t/>
        <w:br/>
        <w:t>歌蕾蒂娅的速度(深海猎人+30，剑鱼+20)</w:t>
        <w:br/>
      </w:r>
      <w:r>
        <w:rPr>
          <w:b/>
        </w:rPr>
        <w:t>ROLL : d100+50=d100(33)+50=83</w:t>
      </w:r>
      <w:r>
        <w:br/>
        <w:t/>
        <w:br/>
        <w:t>你割喉的出力(深海猎人+30，掌控较弱-10，合成材料碎片+10，求死+20，受伤-20)</w:t>
        <w:br/>
      </w:r>
      <w:r>
        <w:rPr>
          <w:b/>
        </w:rPr>
        <w:t xml:space="preserve">ROLL : d100+30=d100(26)+30=56 </w:t>
      </w:r>
      <w:r>
        <w:br/>
        <w:t/>
        <w:br/>
        <w:t>歌蕾蒂娅的出力(深海猎人+30，救人+20)</w:t>
        <w:br/>
      </w:r>
      <w:r>
        <w:rPr>
          <w:b/>
        </w:rPr>
        <w:t>ROLL : d100+50=d100(34)+50=84</w:t>
      </w:r>
      <w:r>
        <w:br/>
        <w:br/>
      </w:r>
    </w:p>
    <w:p>
      <w:pPr>
        <w:pStyle w:val="ThreadMinimal"/>
      </w:pPr>
      <w:r>
        <w:t>#1088 [2024-07-04 00:29:44]</w:t>
        <w:br/>
        <w:b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
        <w:br/>
        <w:t>布兰都斯的治疗(阿戈尔科技+30)</w:t>
        <w:br/>
      </w:r>
      <w:r>
        <w:rPr>
          <w:b/>
        </w:rPr>
        <w:t xml:space="preserve">ROLL : d100+30=d100(89)+30=119 </w:t>
      </w:r>
      <w:r>
        <w:br/>
        <w:t/>
        <w:br/>
        <w:t>你的伤情(致命伤+30，深海猎人-20)</w:t>
        <w:br/>
      </w:r>
      <w:r>
        <w:rPr>
          <w:b/>
        </w:rPr>
        <w:t>ROLL : d100+10=d100(43)+10=53</w:t>
      </w:r>
      <w:r>
        <w:br/>
        <w:t/>
        <w:br/>
        <w:t>布兰都斯的灵感(对口研究+20)</w:t>
        <w:br/>
      </w:r>
      <w:r>
        <w:rPr>
          <w:b/>
        </w:rPr>
        <w:t>ROLL : d100+20=d100(49)+20=69</w:t>
      </w:r>
      <w:r>
        <w:br/>
        <w:t/>
        <w:br/>
        <w:t>歌蕾蒂娅已经被请了出去，目前实验室里唯有他一人，只有布兰都斯自己能发现，纳姆尤斯的血肉似乎在以惊人的速度异化。</w:t>
        <w:br/>
        <w:t/>
        <w:br/>
        <w:t>为了解决这个问题，他试图采用</w:t>
        <w:br/>
        <w:t>1-3 未研发完全的抑制药剂</w:t>
        <w:br/>
        <w:t>4-6 自适应接点手术</w:t>
        <w:br/>
        <w:t>7-9 就不能都要吗</w:t>
        <w:br/>
        <w:t>10 大成功/大失败</w:t>
        <w:br/>
      </w:r>
      <w:r>
        <w:rPr>
          <w:b/>
        </w:rPr>
        <w:t>ROLL : d10=d10(1)=1</w:t>
      </w:r>
      <w:r>
        <w:br/>
      </w:r>
      <w:r>
        <w:rPr>
          <w:b/>
        </w:rPr>
        <w:t>ROLL : d2=d2(2)=2</w:t>
      </w:r>
      <w:r>
        <w:br/>
        <w:br/>
      </w:r>
    </w:p>
    <w:p>
      <w:pPr>
        <w:pStyle w:val="ThreadMinimal"/>
      </w:pPr>
      <w:r>
        <w:t>#1089 [2024-07-04 00:36:50]</w:t>
        <w:br/>
        <w:br/>
        <w:t>他紧急命令小助手取出冰柜里暗藏的未完成品，人命关天下，布兰都斯已经思考不了那么多了。他将药剂接入仪器，迅速点击注射。</w:t>
        <w:br/>
        <w:t/>
        <w:br/>
        <w:t>抑制药剂的效果(抑制+20，未完成-10)</w:t>
        <w:br/>
      </w:r>
      <w:r>
        <w:rPr>
          <w:b/>
        </w:rPr>
        <w:t>ROLL : d100+10=d100(60)+10=70</w:t>
      </w:r>
      <w:r>
        <w:br/>
        <w:t/>
        <w:br/>
        <w:t>你的海嗣化强度</w:t>
        <w:br/>
      </w:r>
      <w:r>
        <w:rPr>
          <w:b/>
        </w:rPr>
        <w:t>ROLL : d100=d100(38)=38</w:t>
      </w:r>
      <w:r>
        <w:br/>
        <w:t/>
        <w:br/>
        <w:t>药剂效果持续时间</w:t>
        <w:br/>
        <w:t>1.分钟</w:t>
        <w:br/>
        <w:t>2.小时</w:t>
        <w:br/>
        <w:t>3.天</w:t>
        <w:br/>
      </w:r>
      <w:r>
        <w:rPr>
          <w:b/>
        </w:rPr>
        <w:t>ROLL : d3=d3(2)=2</w:t>
      </w:r>
      <w:r>
        <w:br/>
      </w:r>
      <w:r>
        <w:rPr>
          <w:b/>
        </w:rPr>
        <w:t>ROLL : d24=d24(12)=12</w:t>
      </w:r>
      <w:r>
        <w:br/>
        <w:t/>
        <w:br/>
        <w:t>药剂未完成的缺陷主要体现在</w:t>
        <w:br/>
        <w:t>1-3 治疗效果</w:t>
        <w:br/>
        <w:t>4-6 持续时间</w:t>
        <w:br/>
        <w:t>7-9 临时应急</w:t>
        <w:br/>
        <w:t>10 大成功/大失败</w:t>
        <w:br/>
      </w:r>
      <w:r>
        <w:rPr>
          <w:b/>
        </w:rPr>
        <w:t>ROLL : d10=d10(3)=3</w:t>
      </w:r>
      <w:r>
        <w:br/>
      </w:r>
      <w:r>
        <w:rPr>
          <w:b/>
        </w:rPr>
        <w:t>ROLL : d2=d2(2)=2</w:t>
      </w:r>
      <w:r>
        <w:br/>
        <w:t/>
        <w:br/>
        <w:t>每次使用抑制剂后人体都会产生新的抗体，因而它既无法根治，在后期甚至无法应急。</w:t>
        <w:br/>
        <w:t/>
        <w:br/>
        <w:t>布兰都斯是否了解这点(发明者+20，从未使用过-20)</w:t>
        <w:br/>
      </w:r>
      <w:r>
        <w:rPr>
          <w:b/>
        </w:rPr>
        <w:t>ROLL : d100=d100(100)=100</w:t>
      </w:r>
      <w:r>
        <w:br/>
        <w:br/>
      </w:r>
    </w:p>
    <w:p>
      <w:pPr>
        <w:pStyle w:val="ThreadMinimal"/>
      </w:pPr>
      <w:r>
        <w:t>#1090 [2024-07-04 00:47:35]</w:t>
        <w:br/>
        <w:b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
        <w:br/>
        <w:t>“呼叫……乌尔比安。”布兰都斯疲惫地声控终端。</w:t>
        <w:br/>
        <w:t>他们只有十二个小时。</w:t>
        <w:br/>
        <w:t>纳姆尤斯只有十二个小时。</w:t>
        <w:br/>
        <w:t/>
        <w:br/>
        <w:t>乌尔比安的回复速度(急事+20)</w:t>
        <w:br/>
      </w:r>
      <w:r>
        <w:rPr>
          <w:b/>
        </w:rPr>
        <w:t>ROLL : d100+20=d100(74)+20=94</w:t>
      </w:r>
      <w:r>
        <w:br/>
        <w:t/>
        <w:br/>
        <w:t>布兰都斯的说服(人命关天+20)</w:t>
        <w:br/>
      </w:r>
      <w:r>
        <w:rPr>
          <w:b/>
        </w:rPr>
        <w:t>ROLL : d100+20=d100(94)+20=114</w:t>
      </w:r>
      <w:r>
        <w:br/>
        <w:t/>
        <w:br/>
        <w:t>乌尔比安的说服(危险尝试+20，人命关天-20)</w:t>
        <w:br/>
      </w:r>
      <w:r>
        <w:rPr>
          <w:b/>
        </w:rPr>
        <w:t>ROLL : d100=d100(26)=26</w:t>
      </w:r>
      <w:r>
        <w:br/>
        <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
        <w:br/>
        <w:t>乌尔比安此时正在</w:t>
        <w:br/>
        <w:t>1-3 军部开会</w:t>
        <w:br/>
        <w:t>4-6 海猎营地办公</w:t>
        <w:br/>
        <w:t>7-9 出海任务</w:t>
        <w:br/>
        <w:t>10 大成功/大失败</w:t>
        <w:br/>
      </w:r>
      <w:r>
        <w:rPr>
          <w:b/>
        </w:rPr>
        <w:t>ROLL : d10=d10(8)=8</w:t>
      </w:r>
      <w:r>
        <w:br/>
      </w:r>
      <w:r>
        <w:rPr>
          <w:b/>
        </w:rPr>
        <w:t>ROLL : d2=d2(1)=1</w:t>
      </w:r>
      <w:r>
        <w:br/>
        <w:br/>
      </w:r>
    </w:p>
    <w:p>
      <w:pPr>
        <w:pStyle w:val="ThreadMinimal"/>
      </w:pPr>
      <w:r>
        <w:t>#1091 [2024-07-04 00:54:08]</w:t>
        <w:br/>
        <w:br/>
        <w:t>新的手术需要</w:t>
        <w:br/>
        <w:t>1.D6小时</w:t>
        <w:br/>
        <w:t>2.D12小时</w:t>
        <w:br/>
        <w:t>3.D24小时</w:t>
        <w:br/>
      </w:r>
      <w:r>
        <w:rPr>
          <w:b/>
        </w:rPr>
        <w:t>ROLL : d3=d3(1)=1</w:t>
      </w:r>
      <w:r>
        <w:br/>
      </w:r>
      <w:r>
        <w:rPr>
          <w:b/>
        </w:rPr>
        <w:t>ROLL : d6=d6(6)=6</w:t>
      </w:r>
      <w:r>
        <w:br/>
        <w:t/>
        <w:br/>
        <w:t>纳姆尤斯微皱着眉沉在干净的修复溶胶里，异变的自适应结点已经开始调整他的身体。布兰都斯意识到自己要改的报告又多了一份，却除了叹息什么也说不出来。</w:t>
        <w:br/>
        <w:t>你终究是又活下来了。</w:t>
        <w:br/>
        <w:t/>
        <w:br/>
        <w:t>伤口是否会留疤(致命伤+30，阿戈尔科技-30)</w:t>
        <w:br/>
      </w:r>
      <w:r>
        <w:rPr>
          <w:b/>
        </w:rPr>
        <w:t>ROLL : d100=d100(64)=64</w:t>
      </w:r>
      <w:r>
        <w:br/>
        <w:t/>
        <w:br/>
        <w:t>乌尔比安需要多久返回科洛斯修姆</w:t>
        <w:br/>
        <w:t>1.小时</w:t>
        <w:br/>
        <w:t>2.天</w:t>
        <w:br/>
        <w:t>3.周</w:t>
        <w:br/>
      </w:r>
      <w:r>
        <w:rPr>
          <w:b/>
        </w:rPr>
        <w:t>ROLL : d3=d3(2)=2</w:t>
      </w:r>
      <w:r>
        <w:br/>
      </w:r>
      <w:r>
        <w:rPr>
          <w:b/>
        </w:rPr>
        <w:t>ROLL : d7=d7(7)=7</w:t>
      </w:r>
      <w:r>
        <w:br/>
        <w:t/>
        <w:br/>
        <w:t>当他踏出实验室大门时才意识到，歌蕾蒂娅竟然还在外面。</w:t>
        <w:br/>
        <w:t>“我中途出去处理了一趟事务，刚刚回来。”她朝布兰都斯颔首询问，“纳姆尤斯怎么样了？”</w:t>
        <w:br/>
        <w:t>回答者忧虑地说：“至少要留在研究所里……”</w:t>
        <w:br/>
        <w:t/>
        <w:br/>
      </w:r>
      <w:r>
        <w:rPr>
          <w:b/>
        </w:rPr>
        <w:t>ROLL : d7=d7(6)=6</w:t>
      </w:r>
      <w:r>
        <w:br/>
        <w:t/>
        <w:br/>
        <w:t>“六天。”他坚决地重复，“六天，一天都不能少。”</w:t>
        <w:br/>
        <w:br/>
      </w:r>
    </w:p>
    <w:p>
      <w:pPr>
        <w:pStyle w:val="ThreadMinimal"/>
      </w:pPr>
      <w:r>
        <w:t>#1092 [2024-07-04 01:06:34]</w:t>
        <w:br/>
        <w:br/>
        <w:t>你将在什么时候苏醒</w:t>
        <w:br/>
      </w:r>
      <w:r>
        <w:rPr>
          <w:b/>
        </w:rPr>
        <w:t>ROLL : d6=d6(5)=5</w:t>
      </w:r>
      <w:r>
        <w:br/>
        <w:t>Day23苏醒，Day22痊愈(Day21乌尔比安返回)</w:t>
        <w:br/>
        <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r>
      <w:r>
        <w:rPr>
          <w:b/>
        </w:rPr>
        <w:t>ROLL : d5=d5(3)=3</w:t>
      </w:r>
      <w:r>
        <w:br/>
        <w:t/>
        <w:br/>
        <w:t>劳伦缇娜的舞会将在什么时候举行</w:t>
        <w:br/>
        <w:t>1.Day28晚上</w:t>
        <w:br/>
        <w:t>2.Day27晚上</w:t>
        <w:br/>
        <w:t>3.Day26晚上</w:t>
        <w:br/>
      </w:r>
      <w:r>
        <w:rPr>
          <w:b/>
        </w:rPr>
        <w:t>ROLL : d3=d3(3)=3</w:t>
      </w:r>
      <w:r>
        <w:br/>
        <w:t/>
        <w:br/>
        <w:t>你在沉眠中错过了一场舞会。</w:t>
        <w:br/>
        <w:t/>
        <w:br/>
        <w:t>歌蕾蒂娅和布兰都斯对你突然自杀的灵感分别是</w:t>
        <w:br/>
      </w:r>
      <w:r>
        <w:rPr>
          <w:b/>
        </w:rPr>
        <w:t>ROLL : d100=d100(8)=8</w:t>
      </w:r>
      <w:r>
        <w:br/>
      </w:r>
      <w:r>
        <w:rPr>
          <w:b/>
        </w:rPr>
        <w:t>ROLL : d100=d100(10)=10</w:t>
      </w:r>
      <w:r>
        <w:br/>
        <w:br/>
      </w:r>
    </w:p>
    <w:p>
      <w:pPr>
        <w:pStyle w:val="ThreadMinimal"/>
      </w:pPr>
      <w:r>
        <w:t>#1093 [2024-07-04 01:15:55]</w:t>
        <w:br/>
        <w:br/>
        <w:t>今天的更新到此为止，补全新周目主角的相关骰点</w:t>
        <w:br/>
        <w:t/>
        <w:br/>
        <w:t>特殊、触手、普通</w:t>
        <w:br/>
      </w:r>
      <w:r>
        <w:rPr>
          <w:b/>
        </w:rPr>
        <w:t>ROLL : d3=d3(2)=2</w:t>
      </w:r>
      <w:r>
        <w:br/>
        <w:t>原型为帕劳鹦鹉螺，有夜出性，在古老的奥陶纪堪称顶级掠食者。</w:t>
        <w:br/>
        <w:t/>
        <w:br/>
        <w:t>头发长度(基础值+20)</w:t>
        <w:br/>
      </w:r>
      <w:r>
        <w:rPr>
          <w:b/>
        </w:rPr>
        <w:t>ROLL : d100+20=d100(43)+20=63</w:t>
      </w:r>
      <w:r>
        <w:br/>
        <w:t>可披肩长度的中长发，不及腰</w:t>
        <w:br/>
        <w:t/>
        <w:br/>
        <w:t>身高</w:t>
        <w:br/>
      </w:r>
      <w:r>
        <w:rPr>
          <w:b/>
        </w:rPr>
        <w:t>ROLL : d30+170=d30(26)+170=196</w:t>
      </w:r>
      <w:r>
        <w:br/>
        <w:t/>
        <w:br/>
        <w:t>0 内向——100 外向</w:t>
        <w:br/>
      </w:r>
      <w:r>
        <w:rPr>
          <w:b/>
        </w:rPr>
        <w:t>ROLL : d100=d100(68)=68</w:t>
      </w:r>
      <w:r>
        <w:br/>
        <w:t/>
        <w:br/>
        <w:t>0 悲观——100 乐观</w:t>
        <w:br/>
      </w:r>
      <w:r>
        <w:rPr>
          <w:b/>
        </w:rPr>
        <w:t>ROLL : d100=d100(45)=45</w:t>
      </w:r>
      <w:r>
        <w:br/>
        <w:t/>
        <w:br/>
        <w:t>原发色和瞳色</w:t>
        <w:br/>
      </w:r>
      <w:r>
        <w:rPr>
          <w:b/>
        </w:rPr>
        <w:t>ROLL : d10=d10(10)=10</w:t>
      </w:r>
      <w:r>
        <w:br/>
      </w:r>
      <w:r>
        <w:rPr>
          <w:b/>
        </w:rPr>
        <w:t>ROLL : d10=d10(3)=3</w:t>
      </w:r>
      <w:r>
        <w:br/>
        <w:t>灰色头发金色眼睛</w:t>
        <w:br/>
        <w:br/>
      </w:r>
    </w:p>
    <w:p>
      <w:pPr>
        <w:pStyle w:val="ThreadMinimal"/>
      </w:pPr>
      <w:r>
        <w:t>#1094 [2024-07-04 13:57:04]</w:t>
        <w:br/>
        <w:br/>
        <w:t>[quote][pid=768773780,40452148,891]Reply[/pid] Post by [uid=65586331]阳光斑斓[/uid] (2024-07-04 12:48):</w:t>
        <w:br/>
        <w:t/>
        <w:br/>
        <w:t>想问一下蒂塔妈妈有骰过外貌设定吗，想画 包饺子 一点的大家都在的图实在翻不到设定在哪一层 好恐怖的盖楼速度 [s:a2:偷吃][/quote]其它没骰过，骰骰看，发色和瞳色和格纳欧斯一样</w:t>
        <w:br/>
        <w:t/>
        <w:br/>
        <w:t>身高</w:t>
        <w:br/>
      </w:r>
      <w:r>
        <w:rPr>
          <w:b/>
        </w:rPr>
        <w:t>ROLL : d30+160=d30(2)+160=162</w:t>
      </w:r>
      <w:r>
        <w:br/>
        <w:t/>
        <w:br/>
        <w:t>头发长度(基础值+20)</w:t>
        <w:br/>
      </w:r>
      <w:r>
        <w:rPr>
          <w:b/>
        </w:rPr>
        <w:t>ROLL : d100+20=d100(100)+20=120</w:t>
      </w:r>
      <w:r>
        <w:br/>
        <w:t>头发长度与身高持平的超长发，为了方便下半截应该会编辫子吧</w:t>
        <w:br/>
        <w:t/>
        <w:br/>
        <w:t>是否和格纳欧斯细分种族一致</w:t>
        <w:br/>
      </w:r>
      <w:r>
        <w:rPr>
          <w:b/>
        </w:rPr>
        <w:t>ROLL : d2=d2(1)=1</w:t>
      </w:r>
      <w:r>
        <w:br/>
        <w:br/>
      </w:r>
    </w:p>
    <w:p>
      <w:pPr>
        <w:pStyle w:val="ThreadMinimal"/>
      </w:pPr>
      <w:r>
        <w:t>#1095 [2024-07-04 18:04:17]</w:t>
        <w:br/>
        <w:br/>
        <w:t>Day23</w:t>
        <w:br/>
        <w:t/>
        <w:br/>
        <w:t>你苏醒的时候是</w:t>
        <w:br/>
        <w:t>1.上午</w:t>
        <w:br/>
        <w:t>2.下午</w:t>
        <w:br/>
        <w:t>3.夜间</w:t>
        <w:br/>
      </w:r>
      <w:r>
        <w:rPr>
          <w:b/>
        </w:rPr>
        <w:t>ROLL : d3=d3(1)=1</w:t>
      </w:r>
      <w:r>
        <w:br/>
        <w:t/>
        <w:br/>
        <w:t>割喉除了留疤外还给你留下了什么后遗症吗(阿戈尔科技-20，深海猎人-20)</w:t>
        <w:br/>
      </w:r>
      <w:r>
        <w:rPr>
          <w:b/>
        </w:rPr>
        <w:t>ROLL : d100=d100(100)=100-40=60</w:t>
      </w:r>
      <w:r>
        <w:br/>
        <w:t/>
        <w:br/>
        <w:t>具体来说后遗症是</w:t>
        <w:br/>
        <w:t>1-3 相关PTSD</w:t>
        <w:br/>
        <w:t>4-6 声带受损</w:t>
        <w:br/>
        <w:t>7-9 气管受损</w:t>
        <w:br/>
        <w:t>10 大成功/大失败</w:t>
        <w:br/>
      </w:r>
      <w:r>
        <w:rPr>
          <w:b/>
        </w:rPr>
        <w:t>ROLL : d10=d10(7)=7</w:t>
      </w:r>
      <w:r>
        <w:br/>
      </w:r>
      <w:r>
        <w:rPr>
          <w:b/>
        </w:rPr>
        <w:t>ROLL : d2=d2(1)=1</w:t>
      </w:r>
      <w:r>
        <w:br/>
        <w:t/>
        <w:br/>
        <w:t>气管受损的严重程度(致命伤+20，深海猎人-20)</w:t>
        <w:br/>
      </w:r>
      <w:r>
        <w:rPr>
          <w:b/>
        </w:rPr>
        <w:t>ROLL : d100=d100(56)=56</w:t>
      </w:r>
      <w:r>
        <w:br/>
        <w:t>(大于25轻微缺氧，大于50无法剧烈运动，大于75呼吸困难需要仪器)</w:t>
        <w:br/>
        <w:t/>
        <w:br/>
        <w:t>阿戈尔科技彻底修复需要的时间(越小越快)</w:t>
        <w:br/>
      </w:r>
      <w:r>
        <w:rPr>
          <w:b/>
        </w:rPr>
        <w:t>ROLL : d100=d100(93)=93</w:t>
      </w:r>
      <w:r>
        <w:br/>
        <w:t/>
        <w:br/>
        <w:t>具体来说是</w:t>
        <w:br/>
        <w:t>1.周</w:t>
        <w:br/>
        <w:t>2.月</w:t>
        <w:br/>
        <w:t>3.季</w:t>
        <w:br/>
      </w:r>
      <w:r>
        <w:rPr>
          <w:b/>
        </w:rPr>
        <w:t>ROLL : d3=d3(3)=3</w:t>
      </w:r>
      <w:r>
        <w:br/>
      </w:r>
      <w:r>
        <w:rPr>
          <w:b/>
        </w:rPr>
        <w:t>ROLL : d4=d4(2)=2</w:t>
      </w:r>
      <w:r>
        <w:br/>
        <w:br/>
      </w:r>
    </w:p>
    <w:p>
      <w:pPr>
        <w:pStyle w:val="ThreadMinimal"/>
      </w:pPr>
      <w:r>
        <w:t>#1096 [2024-07-04 18:19:55]</w:t>
        <w:br/>
        <w:b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
        <w:br/>
        <w:t>查询你苏醒后发现自杀失败的SAN(痛苦-20)</w:t>
        <w:br/>
      </w:r>
      <w:r>
        <w:rPr>
          <w:b/>
        </w:rPr>
        <w:t>ROLL : d80=d80(74)=74</w:t>
      </w:r>
      <w:r>
        <w:br/>
        <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
        <w:br/>
        <w:t>你对这一次生命的规划是</w:t>
        <w:br/>
        <w:t>1-3 争取军部和负责人</w:t>
        <w:br/>
        <w:t>4-6 争取阿戈尔本境</w:t>
        <w:br/>
        <w:t>7-9 想办法去请教凯尔希</w:t>
        <w:br/>
        <w:t>10 大成功/大失败</w:t>
        <w:br/>
      </w:r>
      <w:r>
        <w:rPr>
          <w:b/>
        </w:rPr>
        <w:t>ROLL : d10=d10(3)=3</w:t>
      </w:r>
      <w:r>
        <w:br/>
      </w:r>
      <w:r>
        <w:rPr>
          <w:b/>
        </w:rPr>
        <w:t>ROLL : d2=d2(2)=2</w:t>
      </w:r>
      <w:r>
        <w:br/>
        <w:t/>
        <w:br/>
        <w:t>你的预先设想路线是</w:t>
        <w:br/>
        <w:t>1-3 普布利乌斯&amp;深蓝实验室</w:t>
        <w:br/>
        <w:t>4-6 +另外两位&amp;深海教会</w:t>
        <w:br/>
        <w:t>7-9 +以及设陷阱杀死玛利图斯</w:t>
        <w:br/>
        <w:t>10 大成功/大失败</w:t>
        <w:br/>
      </w:r>
      <w:r>
        <w:rPr>
          <w:b/>
        </w:rPr>
        <w:t>ROLL : d10=d10(8)=8</w:t>
      </w:r>
      <w:r>
        <w:br/>
      </w:r>
      <w:r>
        <w:rPr>
          <w:b/>
        </w:rPr>
        <w:t>ROLL : d2=d2(2)=2</w:t>
      </w:r>
      <w:r>
        <w:br/>
        <w:br/>
      </w:r>
    </w:p>
    <w:p>
      <w:pPr>
        <w:pStyle w:val="ThreadMinimal"/>
      </w:pPr>
      <w:r>
        <w:t>#1097 [2024-07-04 18:51:42]</w:t>
        <w:br/>
        <w:b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r>
      <w:r>
        <w:rPr>
          <w:b/>
        </w:rPr>
        <w:t>ROLL : d10=d10(5)=5</w:t>
      </w:r>
      <w:r>
        <w:br/>
      </w:r>
      <w:r>
        <w:rPr>
          <w:b/>
        </w:rPr>
        <w:t>ROLL : d2=d2(2)=2</w:t>
      </w:r>
      <w:r>
        <w:br/>
        <w:t/>
        <w:br/>
        <w:t>你决定将有关情报放在文件里让玛尔卡偷取，随后再把她给举报了送给官方。</w:t>
        <w:br/>
        <w:t/>
        <w:br/>
        <w:t>但在你继续你的雄心壮志前，布兰都斯把毛巾递给你，让你擦擦头发，他</w:t>
        <w:br/>
        <w:t>1-3 欲言又止，还是问了</w:t>
        <w:br/>
        <w:t>4-6 非常关切地询问</w:t>
        <w:br/>
        <w:t>7-9 欲言又止，最终没问</w:t>
        <w:br/>
        <w:t>10 大成功/大失败</w:t>
        <w:br/>
      </w:r>
      <w:r>
        <w:rPr>
          <w:b/>
        </w:rPr>
        <w:t>ROLL : d10=d10(3)=3</w:t>
      </w:r>
      <w:r>
        <w:br/>
      </w:r>
      <w:r>
        <w:rPr>
          <w:b/>
        </w:rPr>
        <w:t>ROLL : d2=d2(2)=2</w:t>
      </w:r>
      <w:r>
        <w:br/>
        <w:t/>
        <w:br/>
        <w:t>“纳姆尤斯，你还记得之前发生了什么吗。”</w:t>
        <w:br/>
        <w:t>满腹疑虑的研究员在你离开实验室前终于问住你。</w:t>
        <w:br/>
        <w:t>你究竟——为何会想要去追求死亡？</w:t>
        <w:br/>
        <w:t/>
        <w:br/>
        <w:t>你的灵感</w:t>
        <w:br/>
      </w:r>
      <w:r>
        <w:rPr>
          <w:b/>
        </w:rPr>
        <w:t>ROLL : d100=d100(20)=20</w:t>
      </w:r>
      <w:r>
        <w:br/>
        <w:br/>
      </w:r>
    </w:p>
    <w:p>
      <w:pPr>
        <w:pStyle w:val="ThreadMinimal"/>
      </w:pPr>
      <w:r>
        <w:t>#1098 [2024-07-04 19:01:18]</w:t>
        <w:br/>
        <w:br/>
        <w:t>你没有意识到自己的身体异化中还有海嗣化的拔高，只当这些天的沉睡是因为割喉伤的修复。</w:t>
        <w:br/>
        <w:t/>
        <w:br/>
        <w:t>你的回答是</w:t>
        <w:br/>
        <w:t>1-3 太漫长的噩梦</w:t>
        <w:br/>
        <w:t>4-6 战斗的PTSD</w:t>
        <w:br/>
        <w:t>7-9 我不知道</w:t>
        <w:br/>
        <w:t>10 大成功/大失败</w:t>
        <w:br/>
      </w:r>
      <w:r>
        <w:rPr>
          <w:b/>
        </w:rPr>
        <w:t>ROLL : d10=d10(3)=3</w:t>
      </w:r>
      <w:r>
        <w:br/>
      </w:r>
      <w:r>
        <w:rPr>
          <w:b/>
        </w:rPr>
        <w:t>ROLL : d2=d2(1)=1</w:t>
      </w:r>
      <w:r>
        <w:br/>
        <w:t/>
        <w:br/>
        <w:t>你的说服(一半真相+10)</w:t>
        <w:br/>
      </w:r>
      <w:r>
        <w:rPr>
          <w:b/>
        </w:rPr>
        <w:t>ROLL : d100+10=d100(82)+10=92</w:t>
      </w:r>
      <w:r>
        <w:br/>
        <w:t/>
        <w:br/>
        <w:t>布兰都斯的说服(太夸张+20)</w:t>
        <w:br/>
      </w:r>
      <w:r>
        <w:rPr>
          <w:b/>
        </w:rPr>
        <w:t>ROLL : d100+20=d100(54)+20=74</w:t>
      </w:r>
      <w:r>
        <w:br/>
        <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
        <w:br/>
        <w:t>歌蕾蒂娅此时在</w:t>
        <w:br/>
        <w:t>1-3 门外等你的答案</w:t>
        <w:br/>
        <w:t>4-6 准备来找你的路上</w:t>
        <w:br/>
        <w:t>7-9 公务时间无暇他顾</w:t>
        <w:br/>
        <w:t>10 大成功/大失败</w:t>
        <w:br/>
      </w:r>
      <w:r>
        <w:rPr>
          <w:b/>
        </w:rPr>
        <w:t>ROLL : d10=d10(3)=3</w:t>
      </w:r>
      <w:r>
        <w:br/>
      </w:r>
      <w:r>
        <w:rPr>
          <w:b/>
        </w:rPr>
        <w:t>ROLL : d2=d2(1)=1</w:t>
      </w:r>
      <w:r>
        <w:br/>
        <w:br/>
      </w:r>
    </w:p>
    <w:p>
      <w:pPr>
        <w:pStyle w:val="ThreadMinimal"/>
      </w:pPr>
      <w:r>
        <w:t>#1099 [2024-07-04 19:10:17]</w:t>
        <w:br/>
        <w:br/>
        <w:t>你的说服(一半真相+10)</w:t>
        <w:br/>
      </w:r>
      <w:r>
        <w:rPr>
          <w:b/>
        </w:rPr>
        <w:t>ROLL : d100+10=d100(100)+10=110</w:t>
      </w:r>
      <w:r>
        <w:br/>
        <w:t/>
        <w:br/>
        <w:t>歌蕾蒂娅的说服(太夸张+20)</w:t>
        <w:br/>
      </w:r>
      <w:r>
        <w:rPr>
          <w:b/>
        </w:rPr>
        <w:t>ROLL : d100+20=d100(86)+20=106</w:t>
      </w:r>
      <w:r>
        <w:br/>
        <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
        <w:br/>
        <w:t>但你被迫缺席后，歌蕾蒂娅作为队长对你的安排是</w:t>
        <w:br/>
        <w:t>1-3 替她处理文书工作</w:t>
        <w:br/>
        <w:t>4-6 恢复加入海猎前的原职</w:t>
        <w:br/>
        <w:t>7-9 直接放长假</w:t>
        <w:br/>
        <w:t>10 大成功/大失败</w:t>
        <w:br/>
      </w:r>
      <w:r>
        <w:rPr>
          <w:b/>
        </w:rPr>
        <w:t>ROLL : d10=d10(2)=2</w:t>
      </w:r>
      <w:r>
        <w:br/>
      </w:r>
      <w:r>
        <w:rPr>
          <w:b/>
        </w:rPr>
        <w:t>ROLL : d2=d2(1)=1</w:t>
      </w:r>
      <w:r>
        <w:br/>
        <w:t/>
        <w:br/>
        <w:t>你在休息室的收纳柜里找到纳姆尤斯的终端，翻看所有近期的聊天记录。</w:t>
        <w:br/>
      </w:r>
      <w:r>
        <w:rPr>
          <w:b/>
        </w:rPr>
        <w:t>ROLL : d100=d100(81)=81</w:t>
      </w:r>
      <w:r>
        <w:br/>
        <w:t/>
        <w:br/>
        <w:t>你久违地直接从终端备忘录里找到了宿舍地址。</w:t>
        <w:br/>
        <w:br/>
      </w:r>
    </w:p>
    <w:p>
      <w:pPr>
        <w:pStyle w:val="ThreadMinimal"/>
      </w:pPr>
      <w:r>
        <w:t>#1100 [2024-07-04 19:28:35]</w:t>
        <w:br/>
        <w:br/>
        <w:t>你伸手刷开了公寓大门，探头看去</w:t>
        <w:br/>
      </w:r>
      <w:r>
        <w:rPr>
          <w:b/>
        </w:rPr>
        <w:t>ROLL : d100=d100(22)=22</w:t>
      </w:r>
      <w:r>
        <w:br/>
        <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
        <w:br/>
        <w:t>笔记里私人信息的含量是</w:t>
        <w:br/>
      </w:r>
      <w:r>
        <w:rPr>
          <w:b/>
        </w:rPr>
        <w:t>ROLL : d100=d100(72)=72</w:t>
      </w:r>
      <w:r>
        <w:br/>
        <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
        <w:br/>
        <w:t>Day22</w:t>
        <w:br/>
        <w:t/>
        <w:br/>
        <w:t>你从床上爬起来时，有那么一瞬间幻视了在住酒店，但很快终端上布兰都斯的消息提醒你：你还得去研究所关一天做检查。</w:t>
        <w:br/>
        <w:t/>
        <w:br/>
        <w:t>对于是否要告知你真相(机密-20)</w:t>
        <w:br/>
        <w:t>布兰都斯</w:t>
        <w:br/>
      </w:r>
      <w:r>
        <w:rPr>
          <w:b/>
        </w:rPr>
        <w:t>ROLL : d100=d100(48)=48-20=28</w:t>
      </w:r>
      <w:r>
        <w:br/>
        <w:t>乌尔比安</w:t>
        <w:br/>
      </w:r>
      <w:r>
        <w:rPr>
          <w:b/>
        </w:rPr>
        <w:t>ROLL : d100=d100(22)=22-20=2</w:t>
      </w:r>
      <w:r>
        <w:br/>
        <w:t/>
        <w:br/>
        <w:t>他们不约而同地闭上了嘴，决心把这个秘密留到最后一刻。布兰都斯只是在做完检查后又通知你：之后必须每天都来继续复查。</w:t>
        <w:br/>
        <w:t/>
        <w:br/>
        <w:t>今天的复查结果是</w:t>
        <w:br/>
      </w:r>
      <w:r>
        <w:rPr>
          <w:b/>
        </w:rPr>
        <w:t>ROLL : d100=d100(62)=62</w:t>
      </w:r>
      <w:r>
        <w:br/>
        <w:br/>
      </w:r>
    </w:p>
    <w:p>
      <w:pPr>
        <w:pStyle w:val="ThreadMinimal"/>
      </w:pPr>
      <w:r>
        <w:t>#1101 [2024-07-04 19:46:15]</w:t>
        <w:br/>
        <w:br/>
        <w:t>你的灵感(经验之谈+20)</w:t>
        <w:br/>
      </w:r>
      <w:r>
        <w:rPr>
          <w:b/>
        </w:rPr>
        <w:t>ROLL : d100+20=d100(91)+20=111</w:t>
      </w:r>
      <w:r>
        <w:br/>
        <w:t/>
        <w:br/>
        <w:t>每日复查，真是又熟悉又陌生的故事。你眼神复杂地盯着布兰都斯，好像当你是格纳欧斯时，他也是这么跟你说的，而你当时在百般怀疑中始终无法狠下心来去逼问他，只猜到了自己曾经差点海嗣化。</w:t>
        <w:br/>
        <w:t/>
        <w:br/>
        <w:t>那么这一回你决定</w:t>
        <w:br/>
        <w:t>1-3 必须搞清楚怎么回事</w:t>
        <w:br/>
        <w:t>4-6 先问，问不出来就算了</w:t>
        <w:br/>
        <w:t>7-9 反正他总是不会说的</w:t>
        <w:br/>
        <w:t>10 大成功/大失败</w:t>
        <w:br/>
      </w:r>
      <w:r>
        <w:rPr>
          <w:b/>
        </w:rPr>
        <w:t>ROLL : d10=d10(7)=7</w:t>
      </w:r>
      <w:r>
        <w:br/>
      </w:r>
      <w:r>
        <w:rPr>
          <w:b/>
        </w:rPr>
        <w:t>ROLL : d2=d2(1)=1</w:t>
      </w:r>
      <w:r>
        <w:br/>
        <w:t/>
        <w:br/>
        <w:t>你安静地接受了这个结果，没有去做徒劳无功的尝试。</w:t>
        <w:br/>
        <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r>
      <w:r>
        <w:rPr>
          <w:b/>
        </w:rPr>
        <w:t>ROLL : d10=d10(7)=7</w:t>
      </w:r>
      <w:r>
        <w:br/>
      </w:r>
      <w:r>
        <w:rPr>
          <w:b/>
        </w:rPr>
        <w:t>ROLL : d2=d2(2)=2</w:t>
      </w:r>
      <w:r>
        <w:br/>
        <w:t/>
        <w:br/>
        <w:t>你对上一个周目翻译后记录的印象残留(亲手翻译+20，数据太多-30)</w:t>
        <w:br/>
      </w:r>
      <w:r>
        <w:rPr>
          <w:b/>
        </w:rPr>
        <w:t>ROLL : d100=d100(20)=20-10=10</w:t>
      </w:r>
      <w:r>
        <w:br/>
        <w:t/>
        <w:br/>
        <w:t>你对上一个周目翻译前记录的印象残留(亲手翻译+20，数据太多-30，未知文字-20)</w:t>
        <w:br/>
      </w:r>
      <w:r>
        <w:rPr>
          <w:b/>
        </w:rPr>
        <w:t>ROLL : d100=d100(72)=72-30=42</w:t>
      </w:r>
      <w:r>
        <w:br/>
        <w:br/>
      </w:r>
    </w:p>
    <w:p>
      <w:pPr>
        <w:pStyle w:val="ThreadMinimal"/>
      </w:pPr>
      <w:r>
        <w:t>#1102 [2024-07-04 20:05:19]</w:t>
        <w:br/>
        <w:br/>
        <w:t>你怎么未知文字记得比英文结果还牢啊</w:t>
        <w:br/>
        <w:t>1-3 图像记录罢了</w:t>
        <w:br/>
        <w:t>4-6 后面都是系统翻译</w:t>
        <w:br/>
        <w:t>7-9 当时试图自学</w:t>
        <w:br/>
        <w:t>10 大成功/大失败</w:t>
        <w:br/>
      </w:r>
      <w:r>
        <w:rPr>
          <w:b/>
        </w:rPr>
        <w:t>ROLL : d10=d10(7)=7</w:t>
      </w:r>
      <w:r>
        <w:br/>
      </w:r>
      <w:r>
        <w:rPr>
          <w:b/>
        </w:rPr>
        <w:t>ROLL : d2=d2(1)=1</w:t>
      </w:r>
      <w:r>
        <w:br/>
        <w:t/>
        <w:br/>
        <w:t>你当时试图紧急自学这种前文明文字，为此甚至没有多看两眼自己翻译出来的英文结果。</w:t>
        <w:br/>
        <w:t>好消息：你可以画半篇鬼画符了。</w:t>
        <w:br/>
        <w:t>坏消息：你又得自己重新再翻译一遍。</w:t>
        <w:br/>
        <w:t/>
        <w:br/>
        <w:t>这四成实验记录里的含金量是</w:t>
        <w:br/>
      </w:r>
      <w:r>
        <w:rPr>
          <w:b/>
        </w:rPr>
        <w:t>ROLL : d100=d100(85)=85</w:t>
      </w:r>
      <w:r>
        <w:br/>
        <w:t/>
        <w:br/>
        <w:t>你专门把实验结论背下来了，至于论证它的过程和理论，呃，爱莫能助。</w:t>
        <w:br/>
        <w:t/>
        <w:br/>
        <w:t>你自己翻译这四成需要的时间是</w:t>
        <w:br/>
        <w:t>1.小时</w:t>
        <w:br/>
        <w:t>2.天</w:t>
        <w:br/>
        <w:t>3.周</w:t>
        <w:br/>
      </w:r>
      <w:r>
        <w:rPr>
          <w:b/>
        </w:rPr>
        <w:t>ROLL : d3=d3(1)=1</w:t>
      </w:r>
      <w:r>
        <w:br/>
      </w:r>
      <w:r>
        <w:rPr>
          <w:b/>
        </w:rPr>
        <w:t>ROLL : d24=d24(5)=5</w:t>
      </w:r>
      <w:r>
        <w:br/>
        <w:br/>
      </w:r>
    </w:p>
    <w:p>
      <w:pPr>
        <w:pStyle w:val="ThreadMinimal"/>
      </w:pPr>
      <w:r>
        <w:t>#1103 [2024-07-04 20:15:23]</w:t>
        <w:br/>
        <w:br/>
        <w:t>Day21</w:t>
        <w:br/>
        <w:t/>
        <w:br/>
        <w:t>你睡眼惺忪地准备出发去研究所，昨晚熬了半个通宵赶出来了阿戈尔语的翻译，但还没来得及伪造成深海教会的通信。</w:t>
        <w:br/>
        <w:t/>
        <w:br/>
        <w:t>今天的复查结果是</w:t>
        <w:br/>
      </w:r>
      <w:r>
        <w:rPr>
          <w:b/>
        </w:rPr>
        <w:t>ROLL : d100=d100(83)=83</w:t>
      </w:r>
      <w:r>
        <w:br/>
        <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
        <w:br/>
        <w:t>今天的文书压力是</w:t>
        <w:br/>
      </w:r>
      <w:r>
        <w:rPr>
          <w:b/>
        </w:rPr>
        <w:t>ROLL : d100=d100(24)=24</w:t>
      </w:r>
      <w:r>
        <w:br/>
        <w:t/>
        <w:br/>
        <w:t>很轻松，轻松到你可以浑水摸鱼地挂着文件屏幕再切个小窗口，干点个人私事。</w:t>
        <w:br/>
        <w:t/>
        <w:br/>
        <w:t>你伪造信件需要多久</w:t>
        <w:br/>
        <w:t>1.分钟</w:t>
        <w:br/>
        <w:t>2.小时</w:t>
        <w:br/>
        <w:t>3.天</w:t>
        <w:br/>
      </w:r>
      <w:r>
        <w:rPr>
          <w:b/>
        </w:rPr>
        <w:t>ROLL : d3=d3(3)=3</w:t>
      </w:r>
      <w:r>
        <w:br/>
      </w:r>
      <w:r>
        <w:rPr>
          <w:b/>
        </w:rPr>
        <w:t>ROLL : d7=d7(6)=6</w:t>
      </w:r>
      <w:r>
        <w:br/>
        <w:t/>
        <w:br/>
        <w:t>你边审核文件，边发挥自己的文学造诣，绞尽脑汁编造若干封不同深海信徒之间的来信，务求真实可怕，结果掐指一算看进度大约需要六天。</w:t>
        <w:br/>
        <w:t/>
        <w:br/>
        <w:t>*当文书压力大于75时歌蕾蒂娅会有概率让你也帮忙处理一些重要文件，这样你才能拿到权限，压力大于50会加班</w:t>
        <w:br/>
        <w:br/>
      </w:r>
    </w:p>
    <w:p>
      <w:pPr>
        <w:pStyle w:val="ThreadMinimal"/>
      </w:pPr>
      <w:r>
        <w:t>#1104 [2024-07-04 20:31:58]</w:t>
        <w:br/>
        <w:br/>
        <w:t>准点下班，非常轻松，文书工作给了你正常人的生活，也禁止了你尝试任何武力。</w:t>
        <w:br/>
        <w:t>“禁止疾跑和过度用力。”布兰都斯当时这么警告你，“那很有可能让你的气管立刻开裂必须抢救。”</w:t>
        <w:br/>
        <w:t/>
        <w:br/>
        <w:t>于是你只能慢悠悠地走回宿舍，决定今晚</w:t>
        <w:br/>
        <w:t>1-3 继续伪造信件</w:t>
        <w:br/>
        <w:t>4-6 研究玛利图斯</w:t>
        <w:br/>
        <w:t>7-9 研究玛尔卡</w:t>
        <w:br/>
        <w:t>10 大成功/大失败</w:t>
        <w:br/>
      </w:r>
      <w:r>
        <w:rPr>
          <w:b/>
        </w:rPr>
        <w:t>ROLL : d10=d10(3)=3</w:t>
      </w:r>
      <w:r>
        <w:br/>
      </w:r>
      <w:r>
        <w:rPr>
          <w:b/>
        </w:rPr>
        <w:t>ROLL : d2=d2(2)=2</w:t>
      </w:r>
      <w:r>
        <w:br/>
        <w:t/>
        <w:br/>
        <w:t>Day20</w:t>
        <w:br/>
        <w:t/>
        <w:br/>
        <w:t>布兰都斯疑惑地看着你平淡中暗藏不爽的脸色：“怎么了？”</w:t>
        <w:br/>
        <w:t>“没什么。”你给了他一个微笑，磨了磨后槽牙，“只是非常佩服那些剧本和小说的创造者。”</w:t>
        <w:br/>
        <w:t>看起来和写起来完全是两码事！</w:t>
        <w:br/>
        <w:t/>
        <w:br/>
        <w:t>今天的复查结果是</w:t>
        <w:br/>
      </w:r>
      <w:r>
        <w:rPr>
          <w:b/>
        </w:rPr>
        <w:t>ROLL : d100=d100(1)=1</w:t>
      </w:r>
      <w:r>
        <w:br/>
        <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
        <w:br/>
        <w:t>*由于钦定经过自适应接点的手术后就不会再海嗣化(被Ishar-mla感召之类的不算)，所以只是纸面上的数值波动比较厉害，至于气管的伤，不在这个海嗣化检查范围内。</w:t>
        <w:br/>
        <w:br/>
      </w:r>
    </w:p>
    <w:p>
      <w:pPr>
        <w:pStyle w:val="ThreadMinimal"/>
      </w:pPr>
      <w:r>
        <w:t>#1105 [2024-07-04 20:45:48]</w:t>
        <w:br/>
        <w:br/>
        <w:t>Day19</w:t>
        <w:br/>
        <w:t/>
        <w:br/>
        <w:t>你期冀地看向布兰都斯：“结果怎么样？”</w:t>
        <w:br/>
        <w:t/>
        <w:br/>
        <w:t>今天的复查结果是</w:t>
        <w:br/>
      </w:r>
      <w:r>
        <w:rPr>
          <w:b/>
        </w:rPr>
        <w:t>ROLL : d100=d100(1)=1</w:t>
      </w:r>
      <w:r>
        <w:br/>
        <w:t/>
        <w:br/>
        <w:t>……？由于大失败实在太过批发，导游得问一下原因了</w:t>
        <w:br/>
        <w:t>1-3 这次自适应结点出了点问题</w:t>
        <w:br/>
        <w:t>4-6 你个人原因排异反应比较严重</w:t>
        <w:br/>
        <w:t>7-9 总不能是仪器出了问题吧</w:t>
        <w:br/>
        <w:t>10 大成功/大失败</w:t>
        <w:br/>
      </w:r>
      <w:r>
        <w:rPr>
          <w:b/>
        </w:rPr>
        <w:t>ROLL : d10=d10(3)=3</w:t>
      </w:r>
      <w:r>
        <w:br/>
      </w:r>
      <w:r>
        <w:rPr>
          <w:b/>
        </w:rPr>
        <w:t>ROLL : d2=d2(2)=2</w:t>
      </w:r>
      <w:r>
        <w:br/>
        <w:t/>
        <w:br/>
        <w:t>这次的植入问题是</w:t>
        <w:br/>
        <w:t>1-3 效果太强把你给同化了</w:t>
        <w:br/>
        <w:t>4-6 你在逐渐变海嗣但保留神智</w:t>
        <w:br/>
        <w:t>7-9 身体承受不了变异的自适应接点</w:t>
        <w:br/>
        <w:t>10 大成功/大失败</w:t>
        <w:br/>
      </w:r>
      <w:r>
        <w:rPr>
          <w:b/>
        </w:rPr>
        <w:t>ROLL : d10=d10(5)=5</w:t>
      </w:r>
      <w:r>
        <w:br/>
      </w:r>
      <w:r>
        <w:rPr>
          <w:b/>
        </w:rPr>
        <w:t>ROLL : d2=d2(1)=1</w:t>
      </w:r>
      <w:r>
        <w:br/>
        <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
        <w:br/>
        <w:t>布兰都斯的灵感(术业有专攻+20)</w:t>
        <w:br/>
      </w:r>
      <w:r>
        <w:rPr>
          <w:b/>
        </w:rPr>
        <w:t>ROLL : d100+20=d100(48)+20=68</w:t>
      </w:r>
      <w:r>
        <w:br/>
        <w:br/>
      </w:r>
    </w:p>
    <w:p>
      <w:pPr>
        <w:pStyle w:val="ThreadMinimal"/>
      </w:pPr>
      <w:r>
        <w:t>#1106 [2024-07-04 21:02:02]</w:t>
        <w:br/>
        <w:br/>
        <w:t>布兰都斯意识到了你的结局，一个拥有人类意志的海嗣。</w:t>
        <w:br/>
        <w:t>而他所作出的决策是</w:t>
        <w:br/>
        <w:t>1-3 通知已赶回的乌尔比安</w:t>
        <w:br/>
        <w:t>4-6 等你开始显著异化后悄悄处刑</w:t>
        <w:br/>
        <w:t>7-9 无法下定决心，询问你</w:t>
        <w:br/>
        <w:t>10 大成功/大失败</w:t>
        <w:br/>
      </w:r>
      <w:r>
        <w:rPr>
          <w:b/>
        </w:rPr>
        <w:t>ROLL : d10=d10(4)=4</w:t>
      </w:r>
      <w:r>
        <w:br/>
      </w:r>
      <w:r>
        <w:rPr>
          <w:b/>
        </w:rPr>
        <w:t>ROLL : d2=d2(2)=2</w:t>
      </w:r>
      <w:r>
        <w:br/>
        <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
        <w:br/>
        <w:t>你目前的海嗣化进程(可被检查+20)</w:t>
        <w:br/>
      </w:r>
      <w:r>
        <w:rPr>
          <w:b/>
        </w:rPr>
        <w:t>ROLL : d80+20=d80(67)+20=87</w:t>
      </w:r>
      <w:r>
        <w:br/>
        <w:t/>
        <w:br/>
        <w:t>这么高做甚，那你还有多久就会失去人类的外型</w:t>
        <w:br/>
        <w:t>1.小时</w:t>
        <w:br/>
        <w:t>2.天</w:t>
        <w:br/>
        <w:t>3.周</w:t>
        <w:br/>
      </w:r>
      <w:r>
        <w:rPr>
          <w:b/>
        </w:rPr>
        <w:t>ROLL : d3=d3(3)=3</w:t>
      </w:r>
      <w:r>
        <w:br/>
      </w:r>
      <w:r>
        <w:rPr>
          <w:b/>
        </w:rPr>
        <w:t>ROLL : d4=d4(1)=1</w:t>
      </w:r>
      <w:r>
        <w:br/>
        <w:t/>
        <w:br/>
        <w:t>七天后(Day13)，布兰都斯将在检查时处决睡梦中异化的你。</w:t>
        <w:br/>
        <w:br/>
      </w:r>
    </w:p>
    <w:p>
      <w:pPr>
        <w:pStyle w:val="ThreadMinimal"/>
      </w:pPr>
      <w:r>
        <w:t>#1107 [2024-07-04 21:12:31]</w:t>
        <w:br/>
        <w:br/>
        <w:t>你目前的状态是</w:t>
        <w:br/>
        <w:t>1-3 人类的外表海嗣的细胞</w:t>
        <w:br/>
        <w:t>4-6 在你没有意识到的地方扭曲</w:t>
        <w:br/>
        <w:t>7-9 已经肢体变异了</w:t>
        <w:br/>
        <w:t>10 大成功/大失败</w:t>
        <w:br/>
      </w:r>
      <w:r>
        <w:rPr>
          <w:b/>
        </w:rPr>
        <w:t>ROLL : d10=d10(3)=3</w:t>
      </w:r>
      <w:r>
        <w:br/>
      </w:r>
      <w:r>
        <w:rPr>
          <w:b/>
        </w:rPr>
        <w:t>ROLL : d2=d2(2)=2</w:t>
      </w:r>
      <w:r>
        <w:br/>
        <w:t/>
        <w:br/>
        <w:t>在仪器的检查下，你的大部分组织实际在以海嗣的生命形态活跃，然而你的外表依然是人类的模样，睁着无知的眼睛看向布兰都斯。</w:t>
        <w:br/>
        <w:t/>
        <w:br/>
        <w:t>你未来的外表是</w:t>
        <w:br/>
        <w:t>1-3 覆巢之下</w:t>
        <w:br/>
        <w:t>4-6 愚人号</w:t>
        <w:br/>
        <w:t>7-9 水月肉鸽</w:t>
        <w:br/>
        <w:t>10 大成功/大失败</w:t>
        <w:br/>
      </w:r>
      <w:r>
        <w:rPr>
          <w:b/>
        </w:rPr>
        <w:t>ROLL : d10=d10(3)=3</w:t>
      </w:r>
      <w:r>
        <w:br/>
      </w:r>
      <w:r>
        <w:rPr>
          <w:b/>
        </w:rPr>
        <w:t>ROLL : d2=d2(2)=2</w:t>
      </w:r>
      <w:r>
        <w:br/>
        <w:t/>
        <w:br/>
        <w:t>具体形态是</w:t>
        <w:br/>
        <w:t>1.壳海狂奔者</w:t>
        <w:br/>
        <w:t>2.底海滑动者</w:t>
        <w:br/>
        <w:t>3.脊海喷吐者</w:t>
        <w:br/>
        <w:t xml:space="preserve">4.浮海飘航者  </w:t>
        <w:br/>
        <w:t>5.钵海收割者</w:t>
        <w:br/>
        <w:t>6.囊海爬行者</w:t>
        <w:br/>
        <w:t>7.始海穿刺者</w:t>
        <w:br/>
        <w:t>8.首言者</w:t>
        <w:br/>
      </w:r>
      <w:r>
        <w:rPr>
          <w:b/>
        </w:rPr>
        <w:t>ROLL : d8=d8(1)=1</w:t>
      </w:r>
      <w:r>
        <w:br/>
        <w:t>长出四肢的恐鱼，但它体内没有骨头，倒是有长长的吻部和利齿。</w:t>
        <w:br/>
        <w:br/>
      </w:r>
    </w:p>
    <w:p>
      <w:pPr>
        <w:pStyle w:val="ThreadMinimal"/>
      </w:pPr>
      <w:r>
        <w:t>#1108 [2024-07-04 21:26:00]</w:t>
        <w:br/>
        <w:br/>
        <w:t>你的灵感(布兰都斯的焦虑+20)</w:t>
        <w:br/>
      </w:r>
      <w:r>
        <w:rPr>
          <w:b/>
        </w:rPr>
        <w:t>ROLL : d100+20=d100(16)+20=36</w:t>
      </w:r>
      <w:r>
        <w:br/>
        <w:t/>
        <w:br/>
        <w:t>布兰都斯最终对你的回答是</w:t>
        <w:br/>
        <w:t>1-3 从今天起留在研究所</w:t>
        <w:br/>
        <w:t>4-6 五天后准备常驻研究所</w:t>
        <w:br/>
        <w:t>7-9 没事……你走吧</w:t>
        <w:br/>
        <w:t>10 大成功/大失败</w:t>
        <w:br/>
      </w:r>
      <w:r>
        <w:rPr>
          <w:b/>
        </w:rPr>
        <w:t>ROLL : d10=d10(3)=3</w:t>
      </w:r>
      <w:r>
        <w:br/>
      </w:r>
      <w:r>
        <w:rPr>
          <w:b/>
        </w:rPr>
        <w:t>ROLL : d2=d2(2)=2</w:t>
      </w:r>
      <w:r>
        <w:br/>
        <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
        <w:br/>
        <w:t>你的决策是</w:t>
        <w:br/>
        <w:t>1-3 大不了直接发卧底得了</w:t>
        <w:br/>
        <w:t>4-6 偷用布兰都斯的试试</w:t>
        <w:br/>
        <w:t>7-9 ……马库斯的号我还记得</w:t>
        <w:br/>
        <w:t>10 大成功/大失败</w:t>
        <w:br/>
      </w:r>
      <w:r>
        <w:rPr>
          <w:b/>
        </w:rPr>
        <w:t>ROLL : d10=d10(9)=9</w:t>
      </w:r>
      <w:r>
        <w:br/>
      </w:r>
      <w:r>
        <w:rPr>
          <w:b/>
        </w:rPr>
        <w:t>ROLL : d2=d2(2)=2</w:t>
      </w:r>
      <w:r>
        <w:br/>
        <w:t/>
        <w:br/>
        <w:t>算了，祸害马库斯吧。你心虚地看看四周，继续偷摸着写你的伪造信件。</w:t>
        <w:br/>
        <w:br/>
      </w:r>
    </w:p>
    <w:p>
      <w:pPr>
        <w:pStyle w:val="ThreadMinimal"/>
      </w:pPr>
      <w:r>
        <w:t>#1109 [2024-07-04 21:39:42]</w:t>
        <w:br/>
        <w:br/>
        <w:t>Day18</w:t>
        <w:br/>
        <w:t/>
        <w:br/>
        <w:t>你发现你的日常生活已经变成了白天做检查，晚上写信件，一天下来硬是基本只能看见布兰都斯一个活人。</w:t>
        <w:br/>
        <w:t/>
        <w:br/>
        <w:t>对于这种隐形囚禁，歌蕾蒂娅的灵感(异常+20)</w:t>
        <w:br/>
      </w:r>
      <w:r>
        <w:rPr>
          <w:b/>
        </w:rPr>
        <w:t>ROLL : d100+20=d100(3)+20=23</w:t>
      </w:r>
      <w:r>
        <w:br/>
        <w:t/>
        <w:br/>
        <w:t>乌尔比安的灵感(异常+20)</w:t>
        <w:br/>
      </w:r>
      <w:r>
        <w:rPr>
          <w:b/>
        </w:rPr>
        <w:t>ROLL : d100+20=d100(93)+20=113</w:t>
      </w:r>
      <w:r>
        <w:br/>
        <w:t/>
        <w:br/>
        <w:t>歌蕾蒂娅得知你又要“住院”后只是习以为常地挂断了通讯，你的气管问题摆在那里，三天两头进修复仓也很正常。然而只有熟悉布兰都斯的乌尔比安从这一行为中，读出了逃避和遮掩的意味。</w:t>
        <w:br/>
        <w:t/>
        <w:br/>
        <w:t>乌尔比安认为这是因为</w:t>
        <w:br/>
        <w:t>1-3 纳姆尤斯排异反应严重在掩盖</w:t>
        <w:br/>
        <w:t>4-6 纳姆尤斯已经快海嗣化了</w:t>
        <w:br/>
        <w:t>7-9 纳姆尤斯还有更大的秘密</w:t>
        <w:br/>
        <w:t>10 大成功/大失败</w:t>
        <w:br/>
      </w:r>
      <w:r>
        <w:rPr>
          <w:b/>
        </w:rPr>
        <w:t>ROLL : d10=d10(7)=7</w:t>
      </w:r>
      <w:r>
        <w:br/>
      </w:r>
      <w:r>
        <w:rPr>
          <w:b/>
        </w:rPr>
        <w:t>ROLL : d2=d2(1)=1</w:t>
      </w:r>
      <w:r>
        <w:br/>
        <w:t/>
        <w:br/>
        <w:t>乌尔比安的决策是</w:t>
        <w:br/>
        <w:t>1-3 暗中潜入研究所</w:t>
        <w:br/>
        <w:t>4-6 直接询问布兰都斯</w:t>
        <w:br/>
        <w:t>7-9 调取资料查看</w:t>
        <w:br/>
        <w:t>10 大成功/大失败</w:t>
        <w:br/>
      </w:r>
      <w:r>
        <w:rPr>
          <w:b/>
        </w:rPr>
        <w:t>ROLL : d10=d10(2)=2</w:t>
      </w:r>
      <w:r>
        <w:br/>
      </w:r>
      <w:r>
        <w:rPr>
          <w:b/>
        </w:rPr>
        <w:t>ROLL : d2=d2(2)=2</w:t>
      </w:r>
      <w:r>
        <w:br/>
        <w:br/>
      </w:r>
    </w:p>
    <w:p>
      <w:pPr>
        <w:pStyle w:val="ThreadMinimal"/>
      </w:pPr>
      <w:r>
        <w:t>#1110 [2024-07-04 21:47:54]</w:t>
        <w:br/>
        <w:b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
        <w:br/>
        <w:t>乌尔比安的潜伏(精于此道+30)</w:t>
        <w:br/>
      </w:r>
      <w:r>
        <w:rPr>
          <w:b/>
        </w:rPr>
        <w:t>ROLL : d100+30=d100(80)+30=110</w:t>
      </w:r>
      <w:r>
        <w:br/>
        <w:t/>
        <w:br/>
        <w:t>你的察觉</w:t>
        <w:br/>
      </w:r>
      <w:r>
        <w:rPr>
          <w:b/>
        </w:rPr>
        <w:t>ROLL : d100=d100(55)=55</w:t>
      </w:r>
      <w:r>
        <w:br/>
        <w:t/>
        <w:br/>
        <w:t>你仍坐在书桌前对着信件下苦功，完全没意识到一片座头鲸的阴影正悬浮在你头顶。</w:t>
        <w:br/>
        <w:t/>
        <w:br/>
        <w:t>乌尔比安发现你在</w:t>
        <w:br/>
        <w:t>1-3 写东西</w:t>
        <w:br/>
        <w:t>4-6 写信</w:t>
        <w:br/>
        <w:t>7-9 ……这是什么？</w:t>
        <w:br/>
        <w:t>10 大成功/大失败</w:t>
        <w:br/>
      </w:r>
      <w:r>
        <w:rPr>
          <w:b/>
        </w:rPr>
        <w:t>ROLL : d10=d10(9)=9</w:t>
      </w:r>
      <w:r>
        <w:br/>
      </w:r>
      <w:r>
        <w:rPr>
          <w:b/>
        </w:rPr>
        <w:t>ROLL : d2=d2(1)=1</w:t>
      </w:r>
      <w:r>
        <w:br/>
        <w:t/>
        <w:br/>
        <w:t>乌尔比安的灵感</w:t>
        <w:br/>
      </w:r>
      <w:r>
        <w:rPr>
          <w:b/>
        </w:rPr>
        <w:t>ROLL : d100=d100(46)=46</w:t>
      </w:r>
      <w:r>
        <w:br/>
        <w:t/>
        <w:br/>
        <w:t>他冰冷地注视着那些文字和你，“海嗣”“主教”“实验品”……一些在另一个群体里常见的用词，满是疯狂和妄想。</w:t>
        <w:br/>
        <w:t>——深海教会的信徒。</w:t>
        <w:br/>
        <w:br/>
      </w:r>
    </w:p>
    <w:p>
      <w:pPr>
        <w:pStyle w:val="ThreadMinimal"/>
      </w:pPr>
      <w:r>
        <w:t>#1111 [2024-07-04 21:55:38]</w:t>
        <w:br/>
        <w:br/>
        <w:t>乌尔比安的攻击速度(深海猎人+30，先手+20)</w:t>
        <w:br/>
      </w:r>
      <w:r>
        <w:rPr>
          <w:b/>
        </w:rPr>
        <w:t>ROLL : d100+50=d100(10)+50=60</w:t>
      </w:r>
      <w:r>
        <w:br/>
        <w:t/>
        <w:br/>
        <w:t>你的闪避速度(深海猎人+30，气管问题-20)</w:t>
        <w:br/>
      </w:r>
      <w:r>
        <w:rPr>
          <w:b/>
        </w:rPr>
        <w:t>ROLL : d100+10=d100(35)+10=45</w:t>
      </w:r>
      <w:r>
        <w:br/>
        <w:t/>
        <w:br/>
        <w:t>你的受伤程度(深海猎人-20，大于50气管破裂需要抢救)</w:t>
        <w:br/>
      </w:r>
      <w:r>
        <w:rPr>
          <w:b/>
        </w:rPr>
        <w:t>ROLL : d100=d100(84)=84-20=64</w:t>
      </w:r>
      <w:r>
        <w:br/>
        <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
        <w:br/>
        <w:t>只是气管开裂，布兰都斯的抢救默认成功，耗时</w:t>
        <w:br/>
      </w:r>
      <w:r>
        <w:rPr>
          <w:b/>
        </w:rPr>
        <w:t>ROLL : d6=d6(5)=5</w:t>
      </w:r>
      <w:r>
        <w:br/>
        <w:t/>
        <w:br/>
        <w:t>五个小时后，布兰都斯终于得以从乌尔比安那得到解释：“到底又发生了什么！”</w:t>
        <w:br/>
        <w:t/>
        <w:br/>
        <w:t>在你昏迷之前，有没有下意识关文档</w:t>
        <w:br/>
      </w:r>
      <w:r>
        <w:rPr>
          <w:b/>
        </w:rPr>
        <w:t>ROLL : d2=d2(1)=1</w:t>
      </w:r>
      <w:r>
        <w:br/>
        <w:t/>
        <w:br/>
        <w:t>乌尔比安用执政官的权限强行破解你的加密文档需要多久</w:t>
        <w:br/>
        <w:t>1.秒</w:t>
        <w:br/>
        <w:t>2.分钟</w:t>
        <w:br/>
        <w:t>3.小时</w:t>
        <w:br/>
      </w:r>
      <w:r>
        <w:rPr>
          <w:b/>
        </w:rPr>
        <w:t>ROLL : d3=d3(2)=2</w:t>
      </w:r>
      <w:r>
        <w:br/>
      </w:r>
      <w:r>
        <w:rPr>
          <w:b/>
        </w:rPr>
        <w:t>ROLL : d60=d60(21)=21</w:t>
      </w:r>
      <w:r>
        <w:br/>
        <w:br/>
      </w:r>
    </w:p>
    <w:p>
      <w:pPr>
        <w:pStyle w:val="ThreadMinimal"/>
      </w:pPr>
      <w:r>
        <w:t>#1112 [2024-07-04 22:11:00]</w:t>
        <w:br/>
        <w:br/>
        <w:t>Day17</w:t>
        <w:br/>
        <w:t/>
        <w:br/>
        <w:t>你写了一半的信件里的含金量是</w:t>
        <w:br/>
      </w:r>
      <w:r>
        <w:rPr>
          <w:b/>
        </w:rPr>
        <w:t>ROLL : d85=d85(63)=63</w:t>
      </w:r>
      <w:r>
        <w:br/>
        <w:t/>
        <w:br/>
        <w:t>乌尔比安的灵感(过于惊人的真相+20)</w:t>
        <w:br/>
      </w:r>
      <w:r>
        <w:rPr>
          <w:b/>
        </w:rPr>
        <w:t>ROLL : d100+20=d100(58)+20=78</w:t>
      </w:r>
      <w:r>
        <w:br/>
        <w:t/>
        <w:br/>
        <w:t>他几乎是困惑地反复翻看那些信件，来往的口吻里似乎没有纳姆尤斯的发言，而这些信件所交流的讯息……足以毁灭如今阿戈尔信奉的真理。</w:t>
        <w:br/>
        <w:t>乌尔比安想要否认什么，却想起你专注地在屏幕前攥写的样子。</w:t>
        <w:br/>
        <w:t/>
        <w:br/>
        <w:t>他在思考后认为</w:t>
        <w:br/>
        <w:t>1-3 纳姆尤斯在深海教会卧底</w:t>
        <w:br/>
        <w:t>4-6 这个人不算纳姆尤斯</w:t>
        <w:br/>
        <w:t>7-9 这不是纳姆尤斯的意识</w:t>
        <w:br/>
        <w:t>10 大成功/大失败</w:t>
        <w:br/>
      </w:r>
      <w:r>
        <w:rPr>
          <w:b/>
        </w:rPr>
        <w:t>ROLL : d10=d10(3)=3</w:t>
      </w:r>
      <w:r>
        <w:br/>
      </w:r>
      <w:r>
        <w:rPr>
          <w:b/>
        </w:rPr>
        <w:t>ROLL : d2=d2(2)=2</w:t>
      </w:r>
      <w:r>
        <w:br/>
        <w:t/>
        <w:br/>
        <w:t>“还不能完全确定。”他坚定地回复布兰都斯，“我需要在纳姆尤斯情况稳定后立刻准备审讯。”</w:t>
        <w:br/>
        <w:t>“这件事已经涉及到弑神计划与阿戈尔的存亡。”</w:t>
        <w:br/>
        <w:t/>
        <w:br/>
        <w:t>乌尔比安的说服(顽固+20)</w:t>
        <w:br/>
      </w:r>
      <w:r>
        <w:rPr>
          <w:b/>
        </w:rPr>
        <w:t>ROLL : d100+20=d100(60)+20=80</w:t>
      </w:r>
      <w:r>
        <w:br/>
        <w:t/>
        <w:br/>
        <w:t>布兰都斯的说服</w:t>
        <w:br/>
      </w:r>
      <w:r>
        <w:rPr>
          <w:b/>
        </w:rPr>
        <w:t>ROLL : d100=d100(2)=2</w:t>
      </w:r>
      <w:r>
        <w:br/>
        <w:br/>
      </w:r>
    </w:p>
    <w:p>
      <w:pPr>
        <w:pStyle w:val="ThreadMinimal"/>
      </w:pPr>
      <w:r>
        <w:t>#1113 [2024-07-04 22:24:34]</w:t>
        <w:br/>
        <w:b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
        <w:br/>
        <w:t>你的药剂抗性(深海猎人+5，海嗣化+25)</w:t>
        <w:br/>
      </w:r>
      <w:r>
        <w:rPr>
          <w:b/>
        </w:rPr>
        <w:t>ROLL : d100+30=d100(1)+30=31</w:t>
      </w:r>
      <w:r>
        <w:br/>
        <w:t/>
        <w:br/>
        <w:t>乌尔比安的配药水平(阿戈尔出产+20，专业领域相关+30)</w:t>
        <w:br/>
      </w:r>
      <w:r>
        <w:rPr>
          <w:b/>
        </w:rPr>
        <w:t>ROLL : d100+50=d100(77)+50=127</w:t>
      </w:r>
      <w:r>
        <w:br/>
        <w:t/>
        <w:br/>
        <w:t>海嗣从未接触过审讯药剂的成分，你的意识在肉体的屈服下直接溃散开，化作有问必答的机械产品。</w:t>
        <w:br/>
        <w:t/>
        <w:br/>
        <w:t>乌尔比安盯着你的生理数据面板，问</w:t>
        <w:br/>
        <w:t>1-3 你的信是写给谁？</w:t>
        <w:br/>
        <w:t>4-6 你为什么了解海嗣的生代？</w:t>
        <w:br/>
        <w:t>7-9 你的身份是哪一个？</w:t>
        <w:br/>
        <w:t>10 大成功/大失败</w:t>
        <w:br/>
      </w:r>
      <w:r>
        <w:rPr>
          <w:b/>
        </w:rPr>
        <w:t>ROLL : d10=d10(3)=3</w:t>
      </w:r>
      <w:r>
        <w:br/>
      </w:r>
      <w:r>
        <w:rPr>
          <w:b/>
        </w:rPr>
        <w:t>ROLL : d2=d2(2)=2</w:t>
      </w:r>
      <w:r>
        <w:br/>
        <w:t/>
        <w:br/>
        <w:t>给谁？你想也不想地直接开口。</w:t>
        <w:br/>
        <w:t>“玛……尔卡……”</w:t>
        <w:br/>
        <w:t>你总感觉自己的工作似乎还没完成，然而沉重的睡意裹挟着你，让人无力抵抗。</w:t>
        <w:br/>
        <w:t/>
        <w:br/>
        <w:t>乌尔比安的下一个问题是</w:t>
        <w:br/>
        <w:t>1-3 深海教会有什么计划？</w:t>
        <w:br/>
        <w:t>4-6 你为什么了解海嗣的生代？</w:t>
        <w:br/>
        <w:t>7-9 你的身份是哪一个？</w:t>
        <w:br/>
        <w:t>10 大成功/大失败</w:t>
        <w:br/>
      </w:r>
      <w:r>
        <w:rPr>
          <w:b/>
        </w:rPr>
        <w:t>ROLL : d10=d10(2)=2</w:t>
      </w:r>
      <w:r>
        <w:br/>
      </w:r>
      <w:r>
        <w:rPr>
          <w:b/>
        </w:rPr>
        <w:t>ROLL : d2=d2(1)=1</w:t>
      </w:r>
      <w:r>
        <w:br/>
        <w:br/>
      </w:r>
    </w:p>
    <w:p>
      <w:pPr>
        <w:pStyle w:val="ThreadMinimal"/>
      </w:pPr>
      <w:r>
        <w:t>#1114 [2024-07-04 22:39:05]</w:t>
        <w:br/>
        <w:br/>
        <w:t>你费劲地理解那个句子……深海教会的……计划？</w:t>
        <w:br/>
        <w:t>你只能想起一个不可动摇的计划。</w:t>
        <w:br/>
        <w:t>“斯卡蒂……”你又听到了那种歌声，“准备好……容器……”</w:t>
        <w:br/>
        <w:t>“杀死祂……成为祂。”</w:t>
        <w:br/>
        <w:t/>
        <w:br/>
        <w:t>乌尔比安的最后一个问题是</w:t>
        <w:br/>
        <w:t>1-3 你如何看待海嗣的生命形态？</w:t>
        <w:br/>
        <w:t>4-6 你为什么了解海嗣的生代？</w:t>
        <w:br/>
        <w:t>7-9 你的身份是哪一个？</w:t>
        <w:br/>
        <w:t>10 大成功/大失败</w:t>
        <w:br/>
      </w:r>
      <w:r>
        <w:rPr>
          <w:b/>
        </w:rPr>
        <w:t>ROLL : d10=d10(3)=3</w:t>
      </w:r>
      <w:r>
        <w:br/>
      </w:r>
      <w:r>
        <w:rPr>
          <w:b/>
        </w:rPr>
        <w:t>ROLL : d2=d2(2)=2</w:t>
      </w:r>
      <w:r>
        <w:br/>
        <w:t/>
        <w:br/>
        <w:t>你的回答是</w:t>
        <w:br/>
        <w:t>1-3 美丽而可怖的</w:t>
        <w:br/>
        <w:t>4-6 无情而畸形的</w:t>
        <w:br/>
        <w:t>7-9 ……只是渣滓</w:t>
        <w:br/>
        <w:t>10 大成功/大失败</w:t>
        <w:br/>
      </w:r>
      <w:r>
        <w:rPr>
          <w:b/>
        </w:rPr>
        <w:t>ROLL : d10=d10(2)=2</w:t>
      </w:r>
      <w:r>
        <w:br/>
      </w:r>
      <w:r>
        <w:rPr>
          <w:b/>
        </w:rPr>
        <w:t>ROLL : d2=d2(2)=2</w:t>
      </w:r>
      <w:r>
        <w:br/>
        <w:t/>
        <w:br/>
        <w:t>海嗣。你的脑海内飘过无数形态的海嗣，那些狞恶的外壳，柔软斑斓的肉，飘逸的环带……你再明白不过，这是种多么优美又可怕的生命。</w:t>
        <w:br/>
        <w:t>“美丽……”你喟叹出声，“可怖……”</w:t>
        <w:br/>
        <w:t/>
        <w:br/>
        <w:t>乌尔比安的最终判断是(回答错误+20)</w:t>
        <w:br/>
        <w:t>0 在深海教会卧底——100 是深海教会的卧底</w:t>
        <w:br/>
      </w:r>
      <w:r>
        <w:rPr>
          <w:b/>
        </w:rPr>
        <w:t>ROLL : d100+20=d100(83)+20=103</w:t>
      </w:r>
      <w:r>
        <w:br/>
        <w:br/>
      </w:r>
    </w:p>
    <w:p>
      <w:pPr>
        <w:pStyle w:val="ThreadMinimal"/>
      </w:pPr>
      <w:r>
        <w:t>#1115 [2024-07-04 22:49:22]</w:t>
        <w:br/>
        <w:br/>
        <w:t>乌尔比安对你的处理是</w:t>
        <w:br/>
        <w:t>1-3 囚禁后继续审问</w:t>
        <w:br/>
        <w:t>4-6 交给官方判决</w:t>
        <w:br/>
        <w:t>7-9 直接就地格杀</w:t>
        <w:br/>
        <w:t>10 大成功/大失败</w:t>
        <w:br/>
      </w:r>
      <w:r>
        <w:rPr>
          <w:b/>
        </w:rPr>
        <w:t>ROLL : d10=d10(1)=1</w:t>
      </w:r>
      <w:r>
        <w:br/>
      </w:r>
      <w:r>
        <w:rPr>
          <w:b/>
        </w:rPr>
        <w:t>ROLL : d2=d2(1)=1</w:t>
      </w:r>
      <w:r>
        <w:br/>
        <w:t/>
        <w:br/>
        <w:t>“纳姆尤斯是深海教会在猎人们中埋伏的卧底。”乌尔比安离开前匆匆提醒布兰都斯，“不要让任何人接近他，如果他醒了，也不要听信任何狡辩。”</w:t>
        <w:br/>
        <w:t/>
        <w:br/>
        <w:t>布兰都斯震惊地下意识看向了你，他犹豫了下(涉及大事+20)</w:t>
        <w:br/>
      </w:r>
      <w:r>
        <w:rPr>
          <w:b/>
        </w:rPr>
        <w:t>ROLL : d100+20=d100(4)+20=24</w:t>
      </w:r>
      <w:r>
        <w:br/>
        <w:t/>
        <w:br/>
        <w:t>最终只是沉默地点头，布兰都斯没有告诉乌尔比安，手术台上的这个人过不了几天就会变成最可悲的形态。</w:t>
        <w:br/>
        <w:t>人类的意志，海嗣的身体。</w:t>
        <w:br/>
        <w:t>即使对于一个深海教徒而言这也……</w:t>
        <w:br/>
        <w:t>最终都是死亡罢了。</w:t>
        <w:br/>
        <w:t/>
        <w:br/>
        <w:t>你那有含金量但总在不断打折扣的信里包括了什么信息</w:t>
        <w:br/>
        <w:t>1-3 Ishar-mla的存在和权能</w:t>
        <w:br/>
        <w:t>4-6 玛利图斯的存在和“猜想”</w:t>
        <w:br/>
        <w:t>7-9 高层内部存在大量信徒</w:t>
        <w:br/>
        <w:t>10 大成功/大失败</w:t>
        <w:br/>
      </w:r>
      <w:r>
        <w:rPr>
          <w:b/>
        </w:rPr>
        <w:t>ROLL : d10=d10(3)=3</w:t>
      </w:r>
      <w:r>
        <w:br/>
      </w:r>
      <w:r>
        <w:rPr>
          <w:b/>
        </w:rPr>
        <w:t>ROLL : d2=d2(2)=2</w:t>
      </w:r>
      <w:r>
        <w:br/>
        <w:br/>
      </w:r>
    </w:p>
    <w:p>
      <w:pPr>
        <w:pStyle w:val="ThreadMinimal"/>
      </w:pPr>
      <w:r>
        <w:t>#1116 [2024-07-04 23:02:58]</w:t>
        <w:br/>
        <w:br/>
        <w:t>乌尔比安的调查(执政官权限+30，信件揭发+20)</w:t>
        <w:br/>
      </w:r>
      <w:r>
        <w:rPr>
          <w:b/>
        </w:rPr>
        <w:t>ROLL : d100+50=d100(66)+50=116</w:t>
      </w:r>
      <w:r>
        <w:br/>
        <w:t/>
        <w:br/>
        <w:t>玛尔卡的伪装(深海主教+30)</w:t>
        <w:br/>
      </w:r>
      <w:r>
        <w:rPr>
          <w:b/>
        </w:rPr>
        <w:t>ROLL : d100+30=d100(80)+30=110</w:t>
      </w:r>
      <w:r>
        <w:br/>
        <w:t/>
        <w:br/>
        <w:t>她被看破的契机在</w:t>
        <w:br/>
        <w:t>1-3 被找到加密通信</w:t>
        <w:br/>
        <w:t>4-6 面对面对质不自然</w:t>
        <w:br/>
        <w:t>7-9 被空城计骗到</w:t>
        <w:br/>
        <w:t>10 大成功/大失败</w:t>
        <w:br/>
      </w:r>
      <w:r>
        <w:rPr>
          <w:b/>
        </w:rPr>
        <w:t>ROLL : d10=d10(9)=9</w:t>
      </w:r>
      <w:r>
        <w:br/>
      </w:r>
      <w:r>
        <w:rPr>
          <w:b/>
        </w:rPr>
        <w:t>ROLL : d2=d2(1)=1</w:t>
      </w:r>
      <w:r>
        <w:br/>
        <w:t/>
        <w:br/>
        <w:t>尽管全是伪造，但乌尔比安依然成功用你的信件把玛尔卡骗了出来，孤立无援，赤手空拳。</w:t>
        <w:br/>
        <w:t>当看见乌尔比安的锚时，她才意识到自己的失策。</w:t>
        <w:br/>
        <w:t/>
        <w:br/>
        <w:t>最终玛尔卡是否被发现主教身份(审问+20)</w:t>
        <w:br/>
      </w:r>
      <w:r>
        <w:rPr>
          <w:b/>
        </w:rPr>
        <w:t>ROLL : d100+20=d100(100)+20=120</w:t>
      </w:r>
      <w:r>
        <w:br/>
        <w:t/>
        <w:br/>
        <w:t>当乌尔比安审问她提到和纳姆尤斯是什么关系时，她的回答是</w:t>
        <w:br/>
        <w:t>1-3 我们没有走在同一条路上</w:t>
        <w:br/>
        <w:t>4-6 我们永远是同胞</w:t>
        <w:br/>
        <w:t>7-9 他是被我选中的接班人</w:t>
        <w:br/>
        <w:t>10 大成功/大失败</w:t>
        <w:br/>
      </w:r>
      <w:r>
        <w:rPr>
          <w:b/>
        </w:rPr>
        <w:t>ROLL : d10=d10(1)=1</w:t>
      </w:r>
      <w:r>
        <w:br/>
      </w:r>
      <w:r>
        <w:rPr>
          <w:b/>
        </w:rPr>
        <w:t>ROLL : d2=d2(2)=2</w:t>
      </w:r>
      <w:r>
        <w:br/>
        <w:br/>
      </w:r>
    </w:p>
    <w:p>
      <w:pPr>
        <w:pStyle w:val="ThreadMinimal"/>
      </w:pPr>
      <w:r>
        <w:t>#1117 [2024-07-04 23:12:19]</w:t>
        <w:br/>
        <w:br/>
        <w:t>乌尔比安的灵感(玛尔卡的审讯+20)</w:t>
        <w:br/>
      </w:r>
      <w:r>
        <w:rPr>
          <w:b/>
        </w:rPr>
        <w:t>ROLL : d100+20=d100(17)+20=37</w:t>
      </w:r>
      <w:r>
        <w:br/>
        <w:t/>
        <w:br/>
        <w:t>玛尔卡和纳姆尤斯意见有分歧？乌尔比安若有所思地记录下这一点。</w:t>
        <w:br/>
        <w:t>无论如何，他们都不会是深海猎人的同路者。</w:t>
        <w:br/>
        <w:t/>
        <w:br/>
        <w:t>玛尔卡被抓是什么时候的事</w:t>
        <w:br/>
        <w:t>1.Day17</w:t>
        <w:br/>
        <w:t>2.Day16</w:t>
        <w:br/>
        <w:t>3.Day15</w:t>
        <w:br/>
      </w:r>
      <w:r>
        <w:rPr>
          <w:b/>
        </w:rPr>
        <w:t>ROLL : d3=d3(3)=3</w:t>
      </w:r>
      <w:r>
        <w:br/>
        <w:t/>
        <w:br/>
        <w:t>乌尔比安对于调查Ishar-mla和深海教会的想法倾向于</w:t>
        <w:br/>
        <w:t>0 独自调查——100 通知其他队长</w:t>
        <w:br/>
      </w:r>
      <w:r>
        <w:rPr>
          <w:b/>
        </w:rPr>
        <w:t>ROLL : d100=d100(65)=65</w:t>
      </w:r>
      <w:r>
        <w:br/>
        <w:t/>
        <w:br/>
        <w:t>在得知玛尔卡的暴露和纳姆尤斯的背叛后，其他队长的想法是(1为赞同2为怀疑)</w:t>
        <w:br/>
        <w:t>马库斯</w:t>
        <w:br/>
      </w:r>
      <w:r>
        <w:rPr>
          <w:b/>
        </w:rPr>
        <w:t>ROLL : d2=d2(1)=1</w:t>
      </w:r>
      <w:r>
        <w:br/>
        <w:t>歌蕾蒂娅</w:t>
        <w:br/>
      </w:r>
      <w:r>
        <w:rPr>
          <w:b/>
        </w:rPr>
        <w:t>ROLL : d2=d2(2)=2</w:t>
      </w:r>
      <w:r>
        <w:br/>
        <w:t>缇比利娅</w:t>
        <w:br/>
      </w:r>
      <w:r>
        <w:rPr>
          <w:b/>
        </w:rPr>
        <w:t>ROLL : d2=d2(2)=2</w:t>
      </w:r>
      <w:r>
        <w:br/>
        <w:br/>
      </w:r>
    </w:p>
    <w:p>
      <w:pPr>
        <w:pStyle w:val="ThreadMinimal"/>
      </w:pPr>
      <w:r>
        <w:t>#1118 [2024-07-04 23:20:05]</w:t>
        <w:br/>
        <w:br/>
        <w:t>歌蕾蒂娅和缇比利娅的怀疑分别是</w:t>
        <w:br/>
        <w:t>0 他真的是叛徒吗——100 这信件真实的吗</w:t>
        <w:br/>
      </w:r>
      <w:r>
        <w:rPr>
          <w:b/>
        </w:rPr>
        <w:t>ROLL : d100=d100(39)=39</w:t>
      </w:r>
      <w:r>
        <w:br/>
      </w:r>
      <w:r>
        <w:rPr>
          <w:b/>
        </w:rPr>
        <w:t>ROLL : d100=d100(82)=82</w:t>
      </w:r>
      <w:r>
        <w:br/>
        <w:t/>
        <w:br/>
        <w:t>“纳姆尤斯是叛徒？”歌蕾蒂娅直白地质疑，“我更怀疑你提问的方式。”</w:t>
        <w:br/>
        <w:t>缇比利娅的问题反而默认了以上前提：“乌尔比安，你如何确认这些可怕的……猜想，不只是一个幌子？”</w:t>
        <w:br/>
        <w:t/>
        <w:br/>
        <w:t>乌尔比安的说服(审问证明+20)</w:t>
        <w:br/>
      </w:r>
      <w:r>
        <w:rPr>
          <w:b/>
        </w:rPr>
        <w:t>ROLL : d100+20=d100(89)+20=109</w:t>
      </w:r>
      <w:r>
        <w:br/>
        <w:t>歌蕾蒂娅的说服</w:t>
        <w:br/>
      </w:r>
      <w:r>
        <w:rPr>
          <w:b/>
        </w:rPr>
        <w:t>ROLL : d100=d100(58)=58</w:t>
      </w:r>
      <w:r>
        <w:br/>
        <w:t>缇比利娅的说服</w:t>
        <w:br/>
      </w:r>
      <w:r>
        <w:rPr>
          <w:b/>
        </w:rPr>
        <w:t>ROLL : d100=d100(95)=95</w:t>
      </w:r>
      <w:r>
        <w:br/>
        <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
        <w:br/>
        <w:t>队长们的最终意见是(动摇信任-20，涉及大事+20)</w:t>
        <w:br/>
        <w:t>0 不通知——100 通知</w:t>
        <w:br/>
      </w:r>
      <w:r>
        <w:rPr>
          <w:b/>
        </w:rPr>
        <w:t>ROLL : d100=d100(100)=100</w:t>
      </w:r>
      <w:r>
        <w:br/>
        <w:br/>
      </w:r>
    </w:p>
    <w:p>
      <w:pPr>
        <w:pStyle w:val="ThreadMinimal"/>
      </w:pPr>
      <w:r>
        <w:t>#1119 [2024-07-04 23:33:06]</w:t>
        <w:br/>
        <w:b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r>
      <w:r>
        <w:rPr>
          <w:b/>
        </w:rPr>
        <w:t>ROLL : d10=d10(10)=10</w:t>
      </w:r>
      <w:r>
        <w:br/>
      </w:r>
      <w:r>
        <w:rPr>
          <w:b/>
        </w:rPr>
        <w:t>ROLL : d2=d2(2)=2</w:t>
      </w:r>
      <w:r>
        <w:br/>
        <w:t/>
        <w:br/>
        <w:t>普布利乌斯你又想干什么</w:t>
        <w:br/>
        <w:t>1-3 要求海猎接受审查</w:t>
        <w:br/>
        <w:t>4-6 提早实行弑神计划</w:t>
        <w:br/>
        <w:t>7-9 要求直接处决你</w:t>
        <w:br/>
        <w:t>10 大成功/大失败</w:t>
        <w:br/>
      </w:r>
      <w:r>
        <w:rPr>
          <w:b/>
        </w:rPr>
        <w:t>ROLL : d10=d10(2)=2</w:t>
      </w:r>
      <w:r>
        <w:br/>
      </w:r>
      <w:r>
        <w:rPr>
          <w:b/>
        </w:rPr>
        <w:t>ROLL : d2=d2(1)=1</w:t>
      </w:r>
      <w:r>
        <w:br/>
        <w:t/>
        <w:br/>
        <w:t>队长们的总体意见是</w:t>
        <w:br/>
        <w:t>1-3 拒绝，不能打草惊蛇</w:t>
        <w:br/>
        <w:t>4-6 拒绝，只能内部审查</w:t>
        <w:br/>
        <w:t>7-9 接受，但由海猎主导</w:t>
        <w:br/>
        <w:t>10 大成功/大失败</w:t>
        <w:br/>
      </w:r>
      <w:r>
        <w:rPr>
          <w:b/>
        </w:rPr>
        <w:t>ROLL : d10=d10(5)=5</w:t>
      </w:r>
      <w:r>
        <w:br/>
      </w:r>
      <w:r>
        <w:rPr>
          <w:b/>
        </w:rPr>
        <w:t>ROLL : d2=d2(2)=2</w:t>
      </w:r>
      <w:r>
        <w:br/>
        <w:t/>
        <w:br/>
        <w:t>普布利乌斯的接受程度(不合初衷-20，好歹审查+10)</w:t>
        <w:br/>
      </w:r>
      <w:r>
        <w:rPr>
          <w:b/>
        </w:rPr>
        <w:t>ROLL : d100=d100(27)=27-10=17</w:t>
      </w:r>
      <w:r>
        <w:br/>
        <w:br/>
      </w:r>
    </w:p>
    <w:p>
      <w:pPr>
        <w:pStyle w:val="ThreadMinimal"/>
      </w:pPr>
      <w:r>
        <w:t>#1120 [2024-07-04 23:38:54]</w:t>
        <w:br/>
        <w:br/>
        <w:t>普布利乌斯的说服</w:t>
        <w:br/>
      </w:r>
      <w:r>
        <w:rPr>
          <w:b/>
        </w:rPr>
        <w:t>ROLL : d100=d100(38)=38</w:t>
      </w:r>
      <w:r>
        <w:br/>
        <w:t/>
        <w:br/>
        <w:t>乌尔比安的说服</w:t>
        <w:br/>
      </w:r>
      <w:r>
        <w:rPr>
          <w:b/>
        </w:rPr>
        <w:t>ROLL : d100=d100(8)=8</w:t>
      </w:r>
      <w:r>
        <w:br/>
        <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
        <w:br/>
        <w:t>乌尔比安的决策是</w:t>
        <w:br/>
        <w:t>1-3 严词拒绝哪个都不选</w:t>
        <w:br/>
        <w:t>4-6 选择前者但加以管束</w:t>
        <w:br/>
        <w:t>7-9 选择后者无视威胁</w:t>
        <w:br/>
        <w:t>10 大成功/大失败</w:t>
        <w:br/>
      </w:r>
      <w:r>
        <w:rPr>
          <w:b/>
        </w:rPr>
        <w:t>ROLL : d10=d10(9)=9</w:t>
      </w:r>
      <w:r>
        <w:br/>
      </w:r>
      <w:r>
        <w:rPr>
          <w:b/>
        </w:rPr>
        <w:t>ROLL : d2=d2(2)=2</w:t>
      </w:r>
      <w:r>
        <w:br/>
        <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
        <w:br/>
        <w:t>普布利乌斯的心态</w:t>
        <w:br/>
        <w:t>0 愤怒——100 含恨</w:t>
        <w:br/>
      </w:r>
      <w:r>
        <w:rPr>
          <w:b/>
        </w:rPr>
        <w:t>ROLL : d100=d100(45)=45</w:t>
      </w:r>
      <w:r>
        <w:br/>
        <w:t/>
        <w:br/>
        <w:t>由于只是有一点愤怒，默认普布利乌斯会在弑神计划结束后再申请计划清查。</w:t>
        <w:br/>
        <w:br/>
      </w:r>
    </w:p>
    <w:p>
      <w:pPr>
        <w:pStyle w:val="ThreadMinimal"/>
      </w:pPr>
      <w:r>
        <w:t>#1121 [2024-07-04 23:51:18]</w:t>
        <w:br/>
        <w:br/>
        <w:t>Day16</w:t>
        <w:br/>
        <w:t/>
        <w:br/>
        <w:t>当你苏醒后，你的周边环境是</w:t>
        <w:br/>
        <w:t>1-3 布兰都斯</w:t>
        <w:br/>
        <w:t>4-6 乌尔比安</w:t>
        <w:br/>
        <w:t>7-9 小帮手</w:t>
        <w:br/>
        <w:t>10 大成功/大失败</w:t>
        <w:br/>
      </w:r>
      <w:r>
        <w:rPr>
          <w:b/>
        </w:rPr>
        <w:t>ROLL : d10=d10(1)=1</w:t>
      </w:r>
      <w:r>
        <w:br/>
      </w:r>
      <w:r>
        <w:rPr>
          <w:b/>
        </w:rPr>
        <w:t>ROLL : d2=d2(2)=2</w:t>
      </w:r>
      <w:r>
        <w:br/>
        <w:t/>
        <w:br/>
        <w:t>布兰都斯对你的态度目前主要是</w:t>
        <w:br/>
        <w:t>1-3 可悲的深海信徒</w:t>
        <w:br/>
        <w:t>4-6 误入歧途的猎人</w:t>
        <w:br/>
        <w:t>7-9 不幸的年轻人</w:t>
        <w:br/>
        <w:t>10 大成功/大失败</w:t>
        <w:br/>
      </w:r>
      <w:r>
        <w:rPr>
          <w:b/>
        </w:rPr>
        <w:t>ROLL : d10=d10(10)=10</w:t>
      </w:r>
      <w:r>
        <w:br/>
      </w:r>
      <w:r>
        <w:rPr>
          <w:b/>
        </w:rPr>
        <w:t>ROLL : d2=d2(2)=2</w:t>
      </w:r>
      <w:r>
        <w:br/>
        <w:t/>
        <w:br/>
        <w:t>布兰都斯你也有捡到大失败的一天啊</w:t>
        <w:br/>
        <w:t>1-3 可恨的深海信徒</w:t>
        <w:br/>
        <w:t>4-6 执迷不悟的猎人</w:t>
        <w:br/>
        <w:t>7-9 可悲的年轻人</w:t>
        <w:br/>
        <w:t>10 大成功/大失败</w:t>
        <w:br/>
      </w:r>
      <w:r>
        <w:rPr>
          <w:b/>
        </w:rPr>
        <w:t>ROLL : d10=d10(3)=3</w:t>
      </w:r>
      <w:r>
        <w:br/>
      </w:r>
      <w:r>
        <w:rPr>
          <w:b/>
        </w:rPr>
        <w:t>ROLL : d2=d2(2)=2</w:t>
      </w:r>
      <w:r>
        <w:br/>
        <w:t/>
        <w:br/>
        <w:t>你对现状的灵感(信件自知之明+20)</w:t>
        <w:br/>
      </w:r>
      <w:r>
        <w:rPr>
          <w:b/>
        </w:rPr>
        <w:t>ROLL : d100+20=d100(31)+20=51</w:t>
      </w:r>
      <w:r>
        <w:br/>
        <w:br/>
      </w:r>
    </w:p>
    <w:p>
      <w:pPr>
        <w:pStyle w:val="ThreadMinimal"/>
      </w:pPr>
      <w:r>
        <w:t>#1122 [2024-07-05 00:07:07]</w:t>
        <w:br/>
        <w:b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
        <w:br/>
        <w:t>你下一步的决策是</w:t>
        <w:br/>
        <w:t>1-3 坚持这个身份继续爆消息</w:t>
        <w:br/>
        <w:t>4-6 试图证明自己的清白</w:t>
        <w:br/>
        <w:t>7-9 随波逐流任其发展</w:t>
        <w:br/>
        <w:t>10 大成功/大失败</w:t>
        <w:br/>
      </w:r>
      <w:r>
        <w:rPr>
          <w:b/>
        </w:rPr>
        <w:t>ROLL : d10=d10(8)=8</w:t>
      </w:r>
      <w:r>
        <w:br/>
      </w:r>
      <w:r>
        <w:rPr>
          <w:b/>
        </w:rPr>
        <w:t>ROLL : d2=d2(2)=2</w:t>
      </w:r>
      <w:r>
        <w:br/>
        <w:t/>
        <w:br/>
        <w:t>就这样吧。你在大段大段空白的时间里放飞了思绪，回顾过去那惊险万分又波澜壮阔的几个月，这是你在地球上永无可能实现的辉煌……与不会出现的绝望。</w:t>
        <w:br/>
        <w:t>你只是在等待这一次的结局。</w:t>
        <w:br/>
        <w:t/>
        <w:br/>
        <w:t>布兰都斯是否会将你的结局告诉你(深海信徒-20)</w:t>
        <w:br/>
      </w:r>
      <w:r>
        <w:rPr>
          <w:b/>
        </w:rPr>
        <w:t>ROLL : d100=d100(4)=4-20=-16</w:t>
      </w:r>
      <w:r>
        <w:br/>
        <w:t/>
        <w:br/>
        <w:t>他对着继续增长的数据闭口不言，甚至将它看作一种隐秘的惩罚。布兰都斯很清楚，你会终结在他的手上。</w:t>
        <w:br/>
        <w:t>于是他始终以一种看死人的眼神望着你。</w:t>
        <w:br/>
        <w:t>你们将时间以沉默消耗殆尽。</w:t>
        <w:br/>
        <w:t/>
        <w:br/>
        <w:t>Day14</w:t>
        <w:br/>
        <w:t/>
        <w:br/>
        <w:t>时隔几日，乌尔比安终于处理好玛尔卡的首尾，又将内部审查交给了其他队长后，才又有了时间。</w:t>
        <w:br/>
        <w:t>——来再一次审讯你。</w:t>
        <w:br/>
        <w:br/>
      </w:r>
    </w:p>
    <w:p>
      <w:pPr>
        <w:pStyle w:val="ThreadMinimal"/>
      </w:pPr>
      <w:r>
        <w:t>#1123 [2024-07-05 00:13:48]</w:t>
        <w:br/>
        <w:br/>
        <w:t>你的药剂抗性(深海猎人+1，海嗣化+29)</w:t>
        <w:br/>
      </w:r>
      <w:r>
        <w:rPr>
          <w:b/>
        </w:rPr>
        <w:t>ROLL : d100+30=d100(36)+30=66</w:t>
      </w:r>
      <w:r>
        <w:br/>
        <w:t/>
        <w:br/>
        <w:t>乌尔比安的配药水平(阿戈尔出产+20，专业领域相关+30)</w:t>
        <w:br/>
      </w:r>
      <w:r>
        <w:rPr>
          <w:b/>
        </w:rPr>
        <w:t>ROLL : d100+50=d100(50)+50=100</w:t>
      </w:r>
      <w:r>
        <w:br/>
        <w:t/>
        <w:br/>
        <w:t>你如上一次般轻易地向药剂投降了，你不知道这具身体比起人类更应该被称作海嗣，你放空脑海，任由他人挖掘。</w:t>
        <w:br/>
        <w:t>你沉浸在自己那片荒芜的冰原上。</w:t>
        <w:br/>
        <w:t/>
        <w:br/>
        <w:t>乌尔比安的第一个问题是</w:t>
        <w:br/>
        <w:t>1-3 神是否只有一个？</w:t>
        <w:br/>
        <w:t>4-6 你为什么了解海嗣的生代？</w:t>
        <w:br/>
        <w:t>7-9 你的身份是哪一个？</w:t>
        <w:br/>
        <w:t>10 大成功/大失败</w:t>
        <w:br/>
      </w:r>
      <w:r>
        <w:rPr>
          <w:b/>
        </w:rPr>
        <w:t>ROLL : d10=d10(6)=6</w:t>
      </w:r>
      <w:r>
        <w:br/>
      </w:r>
      <w:r>
        <w:rPr>
          <w:b/>
        </w:rPr>
        <w:t>ROLL : d2=d2(1)=1</w:t>
      </w:r>
      <w:r>
        <w:br/>
        <w:t/>
        <w:br/>
        <w:t>你的回答是</w:t>
        <w:br/>
        <w:t>1-3 我见过祂也听得到祂</w:t>
        <w:br/>
        <w:t>4-6 那是文明最大的敌人</w:t>
        <w:br/>
        <w:t>7-9 游戏里不都写了吗？</w:t>
        <w:br/>
        <w:t>10 大成功/大失败</w:t>
        <w:br/>
      </w:r>
      <w:r>
        <w:rPr>
          <w:b/>
        </w:rPr>
        <w:t>ROLL : d10=d10(4)=4</w:t>
      </w:r>
      <w:r>
        <w:br/>
      </w:r>
      <w:r>
        <w:rPr>
          <w:b/>
        </w:rPr>
        <w:t>ROLL : d2=d2(2)=2</w:t>
      </w:r>
      <w:r>
        <w:br/>
        <w:br/>
      </w:r>
    </w:p>
    <w:p>
      <w:pPr>
        <w:pStyle w:val="ThreadMinimal"/>
      </w:pPr>
      <w:r>
        <w:t>#1124 [2024-07-05 00:28:16]</w:t>
        <w:br/>
        <w:br/>
        <w:t>“因为……敌人……”乌尔比安出乎意料地得到了一个奇怪的答案，“文明的……敌人。”</w:t>
        <w:br/>
        <w:t>纳姆尤斯好不抗拒地敞开了他的意识，除了微微恍惚的语气，几乎难以察觉到他正在被审讯。</w:t>
        <w:br/>
        <w:t>这更像是……是什么？</w:t>
        <w:br/>
        <w:t/>
        <w:br/>
        <w:t>乌尔比安的灵感(怪异+20)</w:t>
        <w:br/>
      </w:r>
      <w:r>
        <w:rPr>
          <w:b/>
        </w:rPr>
        <w:t>ROLL : d100+20=d100(93)+20=113</w:t>
      </w:r>
      <w:r>
        <w:br/>
        <w:t/>
        <w:br/>
        <w:t>他的下一个问题是</w:t>
        <w:br/>
        <w:t>1-3 神是否只有一个？</w:t>
        <w:br/>
        <w:t>4-6 Ishar-mla从何而来？</w:t>
        <w:br/>
        <w:t>7-9 你的身份是哪一个？</w:t>
        <w:br/>
        <w:t>10 大成功/大失败</w:t>
        <w:br/>
      </w:r>
      <w:r>
        <w:rPr>
          <w:b/>
        </w:rPr>
        <w:t>ROLL : d10=d10(9)=9</w:t>
      </w:r>
      <w:r>
        <w:br/>
      </w:r>
      <w:r>
        <w:rPr>
          <w:b/>
        </w:rPr>
        <w:t>ROLL : d2=d2(1)=1</w:t>
      </w:r>
      <w:r>
        <w:br/>
        <w:t/>
        <w:br/>
        <w:t>你的回答是</w:t>
        <w:br/>
        <w:t>1-3 ……这不重要</w:t>
        <w:br/>
        <w:t>4-6 ……我不知道</w:t>
        <w:br/>
        <w:t>7-9 先史文明的……人类</w:t>
        <w:br/>
        <w:t>10 大成功/大失败</w:t>
        <w:br/>
      </w:r>
      <w:r>
        <w:rPr>
          <w:b/>
        </w:rPr>
        <w:t>ROLL : d10=d10(7)=7</w:t>
      </w:r>
      <w:r>
        <w:br/>
      </w:r>
      <w:r>
        <w:rPr>
          <w:b/>
        </w:rPr>
        <w:t>ROLL : d2=d2(1)=1</w:t>
      </w:r>
      <w:r>
        <w:br/>
        <w:t/>
        <w:br/>
        <w:t>先史文明与纳姆尤斯……乌尔比安忍不住又看了一眼数据，确认指标没有问题。</w:t>
        <w:br/>
        <w:t>他到底在胡言乱语什么？</w:t>
        <w:br/>
        <w:t/>
        <w:br/>
        <w:t>乌尔比安的灵感(怪异+20)</w:t>
        <w:br/>
      </w:r>
      <w:r>
        <w:rPr>
          <w:b/>
        </w:rPr>
        <w:t>ROLL : d100+20=d100(4)+20=24</w:t>
      </w:r>
      <w:r>
        <w:br/>
        <w:br/>
      </w:r>
    </w:p>
    <w:p>
      <w:pPr>
        <w:pStyle w:val="ThreadMinimal"/>
      </w:pPr>
      <w:r>
        <w:t>#1125 [2024-07-05 00:38:05]</w:t>
        <w:br/>
        <w:br/>
        <w:t>乌尔比安的最后一个问题是</w:t>
        <w:br/>
        <w:t>1-3 神是否只有一个？</w:t>
        <w:br/>
        <w:t>4-6 Ishar-mla从何而来？</w:t>
        <w:br/>
        <w:t>7-9 你的目标是什么？</w:t>
        <w:br/>
        <w:t>10 大成功/大失败</w:t>
        <w:br/>
      </w:r>
      <w:r>
        <w:rPr>
          <w:b/>
        </w:rPr>
        <w:t>ROLL : d10=d10(3)=3</w:t>
      </w:r>
      <w:r>
        <w:br/>
      </w:r>
      <w:r>
        <w:rPr>
          <w:b/>
        </w:rPr>
        <w:t>ROLL : d2=d2(2)=2</w:t>
      </w:r>
      <w:r>
        <w:br/>
        <w:t/>
        <w:br/>
        <w:t>你听见那个声音问：“神是否只有一个？”</w:t>
        <w:br/>
        <w:t>想什么呢，你几乎要嘲笑他：“怎么可能……这么……简单？”</w:t>
        <w:br/>
        <w:t>每一个初生都可能会是文明陨落的潜在可能。</w:t>
        <w:br/>
        <w:t>游戏已是最美好的世界线。</w:t>
        <w:br/>
        <w:t/>
        <w:br/>
        <w:t>乌尔比安的灵感</w:t>
        <w:br/>
      </w:r>
      <w:r>
        <w:rPr>
          <w:b/>
        </w:rPr>
        <w:t>ROLL : d100=d100(60)=60</w:t>
      </w:r>
      <w:r>
        <w:br/>
        <w:t/>
        <w:br/>
        <w:t>最终乌尔比安对你的判断是</w:t>
        <w:br/>
        <w:t>1-3 逻辑怪异神智失常的信徒(处决)</w:t>
        <w:br/>
        <w:t>4-6 知道更多的高价值目标(囚禁)</w:t>
        <w:br/>
        <w:t>7-9 还有更多疑点的猎人(囚禁)</w:t>
        <w:br/>
        <w:t>10 大成功/大失败</w:t>
        <w:br/>
      </w:r>
      <w:r>
        <w:rPr>
          <w:b/>
        </w:rPr>
        <w:t>ROLL : d10=d10(4)=4</w:t>
      </w:r>
      <w:r>
        <w:br/>
      </w:r>
      <w:r>
        <w:rPr>
          <w:b/>
        </w:rPr>
        <w:t>ROLL : d2=d2(2)=2</w:t>
      </w:r>
      <w:r>
        <w:br/>
        <w:br/>
      </w:r>
    </w:p>
    <w:p>
      <w:pPr>
        <w:pStyle w:val="ThreadMinimal"/>
      </w:pPr>
      <w:r>
        <w:t>#1126 [2024-07-05 00:47:15]</w:t>
        <w:br/>
        <w:br/>
        <w:t>乌尔比安在Day13是否有空审讯(内部审查-20，高价值目标+20)</w:t>
        <w:br/>
      </w:r>
      <w:r>
        <w:rPr>
          <w:b/>
        </w:rPr>
        <w:t>ROLL : d100=d100(20)=20</w:t>
      </w:r>
      <w:r>
        <w:br/>
        <w:t/>
        <w:br/>
        <w:t>Day13</w:t>
        <w:br/>
        <w:t/>
        <w:br/>
        <w:t>你不解地看着布兰都斯始终徘徊在你不远处……似乎在等待着什么。</w:t>
        <w:br/>
        <w:t/>
        <w:br/>
        <w:t>你的灵感(异常+20)</w:t>
        <w:br/>
      </w:r>
      <w:r>
        <w:rPr>
          <w:b/>
        </w:rPr>
        <w:t>ROLL : d100+20=d100(75)+20=95</w:t>
      </w:r>
      <w:r>
        <w:br/>
        <w:t/>
        <w:br/>
        <w:t>你对接下来要发生的事猜测是</w:t>
        <w:br/>
        <w:t>1-3 即将被官方处决安乐死</w:t>
        <w:br/>
        <w:t>4-6 可能要原地海嗣化</w:t>
        <w:br/>
        <w:t>7-9 难道比海嗣化更糟糕？</w:t>
        <w:br/>
        <w:t>10 大成功/大失败</w:t>
        <w:br/>
      </w:r>
      <w:r>
        <w:rPr>
          <w:b/>
        </w:rPr>
        <w:t>ROLL : d10=d10(1)=1</w:t>
      </w:r>
      <w:r>
        <w:br/>
      </w:r>
      <w:r>
        <w:rPr>
          <w:b/>
        </w:rPr>
        <w:t>ROLL : d2=d2(2)=2</w:t>
      </w:r>
      <w:r>
        <w:br/>
        <w:t/>
        <w:br/>
        <w:t>你对此的态度(求生欲+30，随波逐流-20)</w:t>
        <w:br/>
        <w:t>0 接受——100 抗争</w:t>
        <w:br/>
      </w:r>
      <w:r>
        <w:rPr>
          <w:b/>
        </w:rPr>
        <w:t>ROLL : d100+10=d100(98)+10=108</w:t>
      </w:r>
      <w:r>
        <w:br/>
        <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br/>
        <w:br/>
      </w:r>
    </w:p>
    <w:p>
      <w:pPr>
        <w:pStyle w:val="ThreadMinimal"/>
      </w:pPr>
      <w:r>
        <w:t>#1127 [2024-07-05 01:04:35]</w:t>
        <w:br/>
        <w:br/>
        <w:t>你抗争的策略是</w:t>
        <w:br/>
        <w:t>1-3 尽力从麻醉药剂中摆脱</w:t>
        <w:br/>
        <w:t>4-6 语言诱导布兰都斯拖延时间</w:t>
        <w:br/>
        <w:t>7-9 袭击布兰都斯并威胁</w:t>
        <w:br/>
        <w:t>10 大成功/大失败</w:t>
        <w:br/>
      </w:r>
      <w:r>
        <w:rPr>
          <w:b/>
        </w:rPr>
        <w:t>ROLL : d10=d10(8)=8</w:t>
      </w:r>
      <w:r>
        <w:br/>
      </w:r>
      <w:r>
        <w:rPr>
          <w:b/>
        </w:rPr>
        <w:t>ROLL : d2=d2(1)=1</w:t>
      </w:r>
      <w:r>
        <w:br/>
        <w:t/>
        <w:br/>
        <w:t>当你即将失去人类外型时，你的灵感(身体异变+20)</w:t>
        <w:br/>
      </w:r>
      <w:r>
        <w:rPr>
          <w:b/>
        </w:rPr>
        <w:t>ROLL : d100+20=d100(4)+20=24</w:t>
      </w:r>
      <w:r>
        <w:br/>
        <w:t/>
        <w:br/>
        <w:t>你的精神高度集中于寻求一条生路，完全没意识到身体内部蠢蠢欲动的转变。当布兰都斯沉下脸色，抽出那只药剂，满怀遗憾地朝你走来时……你忽然出声。</w:t>
        <w:br/>
        <w:t/>
        <w:br/>
        <w:t>1-3 乌尔比安？</w:t>
        <w:br/>
        <w:t>4-6 这是什么？</w:t>
        <w:br/>
        <w:t>7-9 对不起</w:t>
        <w:br/>
        <w:t>10 大成功/大失败</w:t>
        <w:br/>
      </w:r>
      <w:r>
        <w:rPr>
          <w:b/>
        </w:rPr>
        <w:t>ROLL : d10=d10(6)=6</w:t>
      </w:r>
      <w:r>
        <w:br/>
      </w:r>
      <w:r>
        <w:rPr>
          <w:b/>
        </w:rPr>
        <w:t>ROLL : d2=d2(1)=1</w:t>
      </w:r>
      <w:r>
        <w:br/>
        <w:t/>
        <w:br/>
        <w:t>布兰都斯的手猛地一顿，他张了张口，却还是没说什么，只是再伸出手时的眼神又复杂了几分。</w:t>
        <w:br/>
        <w:t/>
        <w:br/>
        <w:t>你的攻击速度(海嗣化+30，物理钳制-20，麻醉-20)</w:t>
        <w:br/>
      </w:r>
      <w:r>
        <w:rPr>
          <w:b/>
        </w:rPr>
        <w:t>ROLL : d100=d100(97)=97-10=87</w:t>
      </w:r>
      <w:r>
        <w:br/>
        <w:t/>
        <w:br/>
        <w:t>布兰都斯的反应速度(分神-10)</w:t>
        <w:br/>
      </w:r>
      <w:r>
        <w:rPr>
          <w:b/>
        </w:rPr>
        <w:t>ROLL : d100=d100(17)=17-10=7</w:t>
      </w:r>
      <w:r>
        <w:br/>
        <w:br/>
      </w:r>
    </w:p>
    <w:p>
      <w:pPr>
        <w:pStyle w:val="ThreadMinimal"/>
      </w:pPr>
      <w:r>
        <w:t>#1128 [2024-07-05 01:14:55]</w:t>
        <w:br/>
        <w:br/>
        <w:t>布兰都斯的受伤程度(未有杀意-20)</w:t>
        <w:br/>
      </w:r>
      <w:r>
        <w:rPr>
          <w:b/>
        </w:rPr>
        <w:t>ROLL : d100=d100(40)=40-20=20</w:t>
      </w:r>
      <w:r>
        <w:br/>
        <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
        <w:br/>
        <w:t>你的下一步决策是</w:t>
        <w:br/>
        <w:t>1-3 逃出科洛斯修姆</w:t>
        <w:br/>
        <w:t>4-6 逃向泰拉大陆</w:t>
        <w:br/>
        <w:t>7-9 去第六号海沟等待结局</w:t>
        <w:br/>
        <w:t>10 大成功/大失败</w:t>
        <w:br/>
      </w:r>
      <w:r>
        <w:rPr>
          <w:b/>
        </w:rPr>
        <w:t>ROLL : d10=d10(10)=10</w:t>
      </w:r>
      <w:r>
        <w:br/>
      </w:r>
      <w:r>
        <w:rPr>
          <w:b/>
        </w:rPr>
        <w:t>ROLL : d2=d2(1)=1</w:t>
      </w:r>
      <w:r>
        <w:br/>
        <w:t/>
        <w:br/>
        <w:t>1-3 逃出科洛斯修姆(带走屏蔽器)</w:t>
        <w:br/>
        <w:t>4-6 逃向泰拉大陆(凯尔希在岸边)</w:t>
        <w:br/>
        <w:t>7-9 去第六号海沟等待结局(队长都不在)</w:t>
        <w:br/>
        <w:t>10 大成功/大失败</w:t>
        <w:br/>
      </w:r>
      <w:r>
        <w:rPr>
          <w:b/>
        </w:rPr>
        <w:t>ROLL : d10=d10(4)=4</w:t>
      </w:r>
      <w:r>
        <w:br/>
      </w:r>
      <w:r>
        <w:rPr>
          <w:b/>
        </w:rPr>
        <w:t>ROLL : d2=d2(2)=2</w:t>
      </w:r>
      <w:r>
        <w:br/>
        <w:t/>
        <w:br/>
        <w:t>你的攻击速度(海嗣化+30，麻醉药剂-20)</w:t>
        <w:br/>
      </w:r>
      <w:r>
        <w:rPr>
          <w:b/>
        </w:rPr>
        <w:t>ROLL : d100+10=d100(61)+10=71</w:t>
      </w:r>
      <w:r>
        <w:br/>
        <w:t/>
        <w:br/>
        <w:t>布兰都斯的反应速度(恐惧+20)</w:t>
        <w:br/>
      </w:r>
      <w:r>
        <w:rPr>
          <w:b/>
        </w:rPr>
        <w:t>ROLL : d100+20=d100(75)+20=95</w:t>
      </w:r>
      <w:r>
        <w:br/>
        <w:br/>
      </w:r>
    </w:p>
    <w:p>
      <w:pPr>
        <w:pStyle w:val="ThreadMinimal"/>
      </w:pPr>
      <w:r>
        <w:t>#1129 [2024-07-05 01:32:26]</w:t>
        <w:br/>
        <w:br/>
        <w:t>挣断束缚衣已经耗费了你几乎所有的力气，导致阻止爆发求生本能的布兰都斯时，你不可避免地慢了一拍。</w:t>
        <w:br/>
        <w:t/>
        <w:br/>
        <w:t>布兰都斯摁下的是</w:t>
        <w:br/>
        <w:t>1-3 警报</w:t>
        <w:br/>
        <w:t>4-6 攻击</w:t>
        <w:br/>
        <w:t>7-9 通讯</w:t>
        <w:br/>
        <w:t>10 大成功/大失败</w:t>
        <w:br/>
      </w:r>
      <w:r>
        <w:rPr>
          <w:b/>
        </w:rPr>
        <w:t>ROLL : d10=d10(4)=4</w:t>
      </w:r>
      <w:r>
        <w:br/>
      </w:r>
      <w:r>
        <w:rPr>
          <w:b/>
        </w:rPr>
        <w:t>ROLL : d2=d2(1)=1</w:t>
      </w:r>
      <w:r>
        <w:br/>
        <w:t/>
        <w:br/>
        <w:t>[检测到实验内存在异常个体，确认目标：海嗣]</w:t>
        <w:br/>
        <w:t>[系统已执行攻击！]</w:t>
        <w:br/>
        <w:t/>
        <w:br/>
        <w:t>激光武器的攻击速度(激光+50)</w:t>
        <w:br/>
      </w:r>
      <w:r>
        <w:rPr>
          <w:b/>
        </w:rPr>
        <w:t>ROLL : d100+50=d100(83)+50=133</w:t>
      </w:r>
      <w:r>
        <w:br/>
        <w:t/>
        <w:br/>
        <w:t>你的反应速度(海嗣化+30，麻醉药剂-20)</w:t>
        <w:br/>
      </w:r>
      <w:r>
        <w:rPr>
          <w:b/>
        </w:rPr>
        <w:t>ROLL : d100+10=d100(17)+10=27</w:t>
      </w:r>
      <w:r>
        <w:br/>
        <w:t/>
        <w:br/>
        <w:t>你的受伤程度(海嗣化-30)</w:t>
        <w:br/>
      </w:r>
      <w:r>
        <w:rPr>
          <w:b/>
        </w:rPr>
        <w:t>ROLL : d100=d100(39)=39-30=9</w:t>
      </w:r>
      <w:r>
        <w:br/>
        <w:t/>
        <w:br/>
        <w:t>那道激光瞬间洞穿了你的胸口，你在惊恐与疼痛中下意识确认伤口，却只摸到了边缘光滑的一个圆圈……它甚至在迅速愈合。</w:t>
        <w:br/>
        <w:t>而你神智如常，没有任何濒死的预兆。</w:t>
        <w:br/>
        <w:t/>
        <w:br/>
        <w:t>你的灵感(经验+20，怪异+20)</w:t>
        <w:br/>
      </w:r>
      <w:r>
        <w:rPr>
          <w:b/>
        </w:rPr>
        <w:t>ROLL : d100+40=d100(36)+40=76</w:t>
      </w:r>
      <w:r>
        <w:br/>
        <w:br/>
      </w:r>
    </w:p>
    <w:p>
      <w:pPr>
        <w:pStyle w:val="ThreadMinimal"/>
      </w:pPr>
      <w:r>
        <w:t>#1130 [2024-07-05 01:43:57]</w:t>
        <w:br/>
        <w:br/>
        <w:t>由于人类外壳遭到破坏，你很快就会异化为海嗣。</w:t>
        <w:br/>
        <w:t/>
        <w:br/>
        <w:t>对于即将海嗣化的结局，你的想法是</w:t>
        <w:br/>
        <w:t>1-3 让布兰都斯杀死你</w:t>
        <w:br/>
        <w:t>4-6 在逃亡中等待终结</w:t>
        <w:br/>
        <w:t>7-9 无视并继续逃离</w:t>
        <w:br/>
        <w:t>10 大成功/大失败</w:t>
        <w:br/>
      </w:r>
      <w:r>
        <w:rPr>
          <w:b/>
        </w:rPr>
        <w:t>ROLL : d10=d10(8)=8</w:t>
      </w:r>
      <w:r>
        <w:br/>
      </w:r>
      <w:r>
        <w:rPr>
          <w:b/>
        </w:rPr>
        <w:t>ROLL : d2=d2(2)=2</w:t>
      </w:r>
      <w:r>
        <w:br/>
        <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
        <w:br/>
        <w:t>激光武器的攻击速度(激光+50)</w:t>
        <w:br/>
      </w:r>
      <w:r>
        <w:rPr>
          <w:b/>
        </w:rPr>
        <w:t>ROLL : d100+50=d100(48)+50=98</w:t>
      </w:r>
      <w:r>
        <w:br/>
        <w:t/>
        <w:br/>
        <w:t>你的反应速度(海嗣化+30)</w:t>
        <w:br/>
      </w:r>
      <w:r>
        <w:rPr>
          <w:b/>
        </w:rPr>
        <w:t>ROLL : d100+30=d100(36)+30=66</w:t>
      </w:r>
      <w:r>
        <w:br/>
        <w:t/>
        <w:br/>
        <w:t>你逃离研究所的进度</w:t>
        <w:br/>
      </w:r>
      <w:r>
        <w:rPr>
          <w:b/>
        </w:rPr>
        <w:t>ROLL : d100=d100(35)=35</w:t>
      </w:r>
      <w:r>
        <w:br/>
        <w:t/>
        <w:br/>
        <w:t>你的受伤程度(海嗣化-30)</w:t>
        <w:br/>
      </w:r>
      <w:r>
        <w:rPr>
          <w:b/>
        </w:rPr>
        <w:t>ROLL : d100=d100(39)=39-30=9</w:t>
      </w:r>
      <w:r>
        <w:br/>
        <w:br/>
      </w:r>
    </w:p>
    <w:p>
      <w:pPr>
        <w:pStyle w:val="ThreadMinimal"/>
      </w:pPr>
      <w:r>
        <w:t>#1131 [2024-07-05 01:53:03]</w:t>
        <w:br/>
        <w:br/>
        <w:t>激光对你再次造成了本该致死的伤害，在骨质化的后腿留下一道创痕，然而这些天的海嗣化某种程度上也是一种进化，这种用来消灭实验标本用的激光未免有些乏力。</w:t>
        <w:br/>
        <w:t/>
        <w:br/>
        <w:t>激光武器的攻击速度(激光+50)</w:t>
        <w:br/>
      </w:r>
      <w:r>
        <w:rPr>
          <w:b/>
        </w:rPr>
        <w:t>ROLL : d100+50=d100(70)+50=120</w:t>
      </w:r>
      <w:r>
        <w:br/>
        <w:t/>
        <w:br/>
        <w:t>你的反应速度(海嗣化+30)</w:t>
        <w:br/>
      </w:r>
      <w:r>
        <w:rPr>
          <w:b/>
        </w:rPr>
        <w:t>ROLL : d100+30=d100(26)+30=56</w:t>
      </w:r>
      <w:r>
        <w:br/>
        <w:t/>
        <w:br/>
        <w:t>你逃离研究所的进度</w:t>
        <w:br/>
      </w:r>
      <w:r>
        <w:rPr>
          <w:b/>
        </w:rPr>
        <w:t>ROLL : d65+35=d65(2)+35=37</w:t>
      </w:r>
      <w:r>
        <w:br/>
        <w:t/>
        <w:br/>
        <w:t>你的受伤程度(海嗣化-30)</w:t>
        <w:br/>
      </w:r>
      <w:r>
        <w:rPr>
          <w:b/>
        </w:rPr>
        <w:t>ROLL : d100=d100(62)=62-30=32</w:t>
      </w:r>
      <w:r>
        <w:br/>
        <w:t/>
        <w:br/>
        <w:t>同样的贯穿伤降临在你疑似头颅的位置，然而你是低等到没有核心的恐鱼，血肉的缺失根本不影响身体的运行。</w:t>
        <w:br/>
        <w:t/>
        <w:br/>
        <w:t>激光武器的攻击速度(激光+50)</w:t>
        <w:br/>
      </w:r>
      <w:r>
        <w:rPr>
          <w:b/>
        </w:rPr>
        <w:t>ROLL : d100+50=d100(78)+50=128</w:t>
      </w:r>
      <w:r>
        <w:br/>
        <w:t/>
        <w:br/>
        <w:t>你的反应速度(海嗣化+30)</w:t>
        <w:br/>
      </w:r>
      <w:r>
        <w:rPr>
          <w:b/>
        </w:rPr>
        <w:t>ROLL : d100+30=d100(19)+30=49</w:t>
      </w:r>
      <w:r>
        <w:br/>
        <w:t/>
        <w:br/>
        <w:t>你逃离研究所的进度</w:t>
        <w:br/>
      </w:r>
      <w:r>
        <w:rPr>
          <w:b/>
        </w:rPr>
        <w:t>ROLL : d63+37=d63(3)+37=40</w:t>
      </w:r>
      <w:r>
        <w:br/>
        <w:t/>
        <w:br/>
        <w:t>你的受伤程度(海嗣化-30)</w:t>
        <w:br/>
      </w:r>
      <w:r>
        <w:rPr>
          <w:b/>
        </w:rPr>
        <w:t>ROLL : d100=d100(27)=27-30=-3</w:t>
      </w:r>
      <w:r>
        <w:br/>
        <w:br/>
      </w:r>
    </w:p>
    <w:p>
      <w:pPr>
        <w:pStyle w:val="ThreadMinimal"/>
      </w:pPr>
      <w:r>
        <w:t>#1132 [2024-07-05 02:00:25]</w:t>
        <w:br/>
        <w:br/>
        <w:t>你进化的本能使得原本断裂的后腿迅速接合，当激光重新瞄准创口时，却已无法再造成任何伤害。</w:t>
        <w:br/>
        <w:t/>
        <w:br/>
        <w:t>布兰都斯在一轮SC后的决策是</w:t>
        <w:br/>
        <w:t>1-3 通知海猎各位队长们</w:t>
        <w:br/>
        <w:t>4-6 告知普布利乌斯戒严港口</w:t>
        <w:br/>
        <w:t>7-9 感觉可以沟通，想要活捉</w:t>
        <w:br/>
        <w:t>10 大成功/大失败</w:t>
        <w:br/>
      </w:r>
      <w:r>
        <w:rPr>
          <w:b/>
        </w:rPr>
        <w:t>ROLL : d10=d10(7)=7</w:t>
      </w:r>
      <w:r>
        <w:br/>
      </w:r>
      <w:r>
        <w:rPr>
          <w:b/>
        </w:rPr>
        <w:t>ROLL : d2=d2(1)=1</w:t>
      </w:r>
      <w:r>
        <w:br/>
        <w:t/>
        <w:br/>
        <w:t>那么默认激光武器取消，但所有出口都被封锁，布兰都斯觉得纳姆尤斯没有直接袭击自己，可能有沟通的希望，准备喊海猎来瓮中捉鳖拿下珍贵实验体。</w:t>
        <w:br/>
        <w:t/>
        <w:br/>
        <w:t>你的出力(海嗣化+30)</w:t>
        <w:br/>
      </w:r>
      <w:r>
        <w:rPr>
          <w:b/>
        </w:rPr>
        <w:t>ROLL : d100+30=d100(79)+30=109</w:t>
      </w:r>
      <w:r>
        <w:br/>
        <w:t/>
        <w:br/>
        <w:t>墙壁的出力(研究所+30)</w:t>
        <w:br/>
      </w:r>
      <w:r>
        <w:rPr>
          <w:b/>
        </w:rPr>
        <w:t>ROLL : d100+30=d100(13)+30=43</w:t>
      </w:r>
      <w:r>
        <w:br/>
        <w:t/>
        <w:br/>
        <w:t>你轻松地撕咬开了大门，开始朝港口狂奔。</w:t>
        <w:br/>
        <w:t/>
        <w:br/>
        <w:t>布兰都斯研究所的位置靠近</w:t>
        <w:br/>
        <w:t>1-3 港口</w:t>
        <w:br/>
        <w:t>4-6 海猎营地</w:t>
        <w:br/>
        <w:t>7-9 冥思间</w:t>
        <w:br/>
        <w:t>10 大成功/大失败</w:t>
        <w:br/>
      </w:r>
      <w:r>
        <w:rPr>
          <w:b/>
        </w:rPr>
        <w:t>ROLL : d10=d10(10)=10</w:t>
      </w:r>
      <w:r>
        <w:br/>
      </w:r>
      <w:r>
        <w:rPr>
          <w:b/>
        </w:rPr>
        <w:t>ROLL : d2=d2(2)=2</w:t>
      </w:r>
      <w:r>
        <w:br/>
        <w:t/>
        <w:br/>
        <w:t>怎么，地理位置还能怎么个失败法</w:t>
        <w:br/>
        <w:t>1-3 港口的军营边</w:t>
        <w:br/>
        <w:t>4-6 紧挨着海猎营地</w:t>
        <w:br/>
        <w:t>7-9 科洛斯修姆最东侧</w:t>
        <w:br/>
        <w:t>10 大成功/大失败</w:t>
        <w:br/>
      </w:r>
      <w:r>
        <w:rPr>
          <w:b/>
        </w:rPr>
        <w:t>ROLL : d10=d10(6)=6</w:t>
      </w:r>
      <w:r>
        <w:br/>
      </w:r>
      <w:r>
        <w:rPr>
          <w:b/>
        </w:rPr>
        <w:t>ROLL : d2=d2(1)=1</w:t>
      </w:r>
      <w:r>
        <w:br/>
        <w:br/>
      </w:r>
    </w:p>
    <w:p>
      <w:pPr>
        <w:pStyle w:val="ThreadMinimal"/>
      </w:pPr>
      <w:r>
        <w:t>#1133 [2024-07-05 02:11:41]</w:t>
        <w:br/>
        <w:br/>
        <w:t>目前几位队长在科洛斯修姆</w:t>
        <w:br/>
      </w:r>
      <w:r>
        <w:rPr>
          <w:b/>
        </w:rPr>
        <w:t>ROLL : d4=d4(1)=1</w:t>
      </w:r>
      <w:r>
        <w:br/>
        <w:t/>
        <w:br/>
        <w:t>哪一位</w:t>
        <w:br/>
      </w:r>
      <w:r>
        <w:rPr>
          <w:b/>
        </w:rPr>
        <w:t>ROLL : d4=d4(1)=1</w:t>
      </w:r>
      <w:r>
        <w:br/>
        <w:t/>
        <w:br/>
        <w:t>马库斯的速度(靠近+20，大于50视为赶到)</w:t>
        <w:br/>
      </w:r>
      <w:r>
        <w:rPr>
          <w:b/>
        </w:rPr>
        <w:t>ROLL : d100+20=d100(79)+20=99</w:t>
      </w:r>
      <w:r>
        <w:br/>
        <w:t/>
        <w:br/>
        <w:t>马库斯对布兰都斯的想法是(一队长+20)</w:t>
        <w:br/>
        <w:t>0 迷惑——100 反对</w:t>
        <w:br/>
      </w:r>
      <w:r>
        <w:rPr>
          <w:b/>
        </w:rPr>
        <w:t>ROLL : d100+20=d100(66)+20=86</w:t>
      </w:r>
      <w:r>
        <w:br/>
        <w:t/>
        <w:br/>
        <w:t>马库斯认为与其让你回到布兰都斯的研究所作为实验体被解剖，还不如让你直接死在他的剑下。</w:t>
        <w:br/>
        <w:t/>
        <w:br/>
        <w:t>马库斯的攻击速度(深海猎人+30，熟练战士+20)</w:t>
        <w:br/>
      </w:r>
      <w:r>
        <w:rPr>
          <w:b/>
        </w:rPr>
        <w:t>ROLL : d100+50=d100(53)+50=103</w:t>
      </w:r>
      <w:r>
        <w:br/>
        <w:t/>
        <w:br/>
        <w:t>你的闪避速度(海嗣化+30)</w:t>
        <w:br/>
      </w:r>
      <w:r>
        <w:rPr>
          <w:b/>
        </w:rPr>
        <w:t>ROLL : d100+30=d100(1)+30=31</w:t>
      </w:r>
      <w:r>
        <w:br/>
        <w:t/>
        <w:br/>
        <w:t>你的受伤程度(海嗣化-30，海猎的杀意+30)</w:t>
        <w:br/>
      </w:r>
      <w:r>
        <w:rPr>
          <w:b/>
        </w:rPr>
        <w:t>ROLL : d100=d100(33)=33</w:t>
      </w:r>
      <w:r>
        <w:br/>
        <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
        <w:br/>
        <w:t>我已经不是深海猎人。</w:t>
        <w:br/>
        <w:br/>
      </w:r>
    </w:p>
    <w:p>
      <w:pPr>
        <w:pStyle w:val="ThreadMinimal"/>
      </w:pPr>
      <w:r>
        <w:t>#1134 [2024-07-05 02:23:41]</w:t>
        <w:br/>
        <w:br/>
        <w:t>*每受伤三轮进化一次</w:t>
        <w:br/>
        <w:t/>
        <w:br/>
        <w:t>马库斯的攻击速度(深海猎人+30，熟练战士+20)</w:t>
        <w:br/>
      </w:r>
      <w:r>
        <w:rPr>
          <w:b/>
        </w:rPr>
        <w:t>ROLL : d100+50=d100(15)+50=65</w:t>
      </w:r>
      <w:r>
        <w:br/>
        <w:t/>
        <w:br/>
        <w:t>你的攻击速度(海嗣化+30，进化+5)</w:t>
        <w:br/>
      </w:r>
      <w:r>
        <w:rPr>
          <w:b/>
        </w:rPr>
        <w:t>ROLL : d100+35=d100(33)+35=68</w:t>
      </w:r>
      <w:r>
        <w:br/>
        <w:t>由于主角无真正的斗志，因而攻击速度胜利视为找到了逃跑的机会。</w:t>
        <w:br/>
        <w:t/>
        <w:br/>
        <w:t>你的逃亡速度(海嗣化+30，进化+5)</w:t>
        <w:br/>
      </w:r>
      <w:r>
        <w:rPr>
          <w:b/>
        </w:rPr>
        <w:t>ROLL : d100+35=d100(41)+35=76</w:t>
      </w:r>
      <w:r>
        <w:br/>
        <w:t/>
        <w:br/>
        <w:t>马库斯的追击速度(深海猎人+30，熟练战士+20)</w:t>
        <w:br/>
      </w:r>
      <w:r>
        <w:rPr>
          <w:b/>
        </w:rPr>
        <w:t>ROLL : d100+50=d100(77)+50=127</w:t>
      </w:r>
      <w:r>
        <w:br/>
        <w:t/>
        <w:br/>
        <w:t>你的受伤程度(海嗣化-30，海猎的杀意+30)</w:t>
        <w:br/>
      </w:r>
      <w:r>
        <w:rPr>
          <w:b/>
        </w:rPr>
        <w:t>ROLL : d100=d100(76)=76</w:t>
      </w:r>
      <w:r>
        <w:br/>
        <w:t>大于50会开始本能性吞食其他生命以修复，超过三轮会摧毁理智</w:t>
        <w:br/>
        <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
        <w:br/>
        <w:t>马库斯的攻击速度(深海猎人+30，熟练战士+20)</w:t>
        <w:br/>
      </w:r>
      <w:r>
        <w:rPr>
          <w:b/>
        </w:rPr>
        <w:t>ROLL : d100+50=d100(25)+50=75</w:t>
      </w:r>
      <w:r>
        <w:br/>
        <w:t/>
        <w:br/>
        <w:t>你的攻击速度(海嗣化+30，进化+5)</w:t>
        <w:br/>
      </w:r>
      <w:r>
        <w:rPr>
          <w:b/>
        </w:rPr>
        <w:t>ROLL : d100+35=d100(85)+35=120</w:t>
      </w:r>
      <w:r>
        <w:br/>
        <w:br/>
      </w:r>
    </w:p>
    <w:p>
      <w:pPr>
        <w:pStyle w:val="ThreadMinimal"/>
      </w:pPr>
      <w:r>
        <w:t>#1135 [2024-07-05 02:31:43]</w:t>
        <w:br/>
        <w:br/>
        <w:t>你的逃亡速度(海嗣化+30，进化+5)</w:t>
        <w:br/>
      </w:r>
      <w:r>
        <w:rPr>
          <w:b/>
        </w:rPr>
        <w:t>ROLL : d100+35=d100(77)+35=112</w:t>
      </w:r>
      <w:r>
        <w:br/>
        <w:t/>
        <w:br/>
        <w:t>马库斯的追击速度(深海猎人+30，熟练战士+20)</w:t>
        <w:br/>
      </w:r>
      <w:r>
        <w:rPr>
          <w:b/>
        </w:rPr>
        <w:t>ROLL : d100+50=d100(10)+50=60</w:t>
      </w:r>
      <w:r>
        <w:br/>
        <w:t/>
        <w:br/>
        <w:t>不，这不对，你第一次对生命的本能感到恐惧。</w:t>
        <w:br/>
        <w:t>你甚至不知道自己是怎么“看见”马库斯的，却能感知到他身上同胞的呼唤……与营养丰沛的血肉。</w:t>
        <w:br/>
        <w:t>你抛下自己的头颅，转身就逃。</w:t>
        <w:br/>
        <w:t>……这不对！</w:t>
        <w:br/>
        <w:t/>
        <w:br/>
        <w:t>你逃向港口的进度</w:t>
        <w:br/>
      </w:r>
      <w:r>
        <w:rPr>
          <w:b/>
        </w:rPr>
        <w:t>ROLL : d100=d100(15)=15</w:t>
      </w:r>
      <w:r>
        <w:br/>
        <w:t/>
        <w:br/>
        <w:t>是否有海猎注意到这边</w:t>
        <w:br/>
      </w:r>
      <w:r>
        <w:rPr>
          <w:b/>
        </w:rPr>
        <w:t>ROLL : d2=d2(2)=2</w:t>
      </w:r>
      <w:r>
        <w:br/>
        <w:t/>
        <w:br/>
        <w:t>马库斯的攻击速度(深海猎人+30，熟练战士+20)</w:t>
        <w:br/>
      </w:r>
      <w:r>
        <w:rPr>
          <w:b/>
        </w:rPr>
        <w:t>ROLL : d100+50=d100(79)+50=129</w:t>
      </w:r>
      <w:r>
        <w:br/>
        <w:t/>
        <w:br/>
        <w:t>你的攻击速度(海嗣化+30，进化+5)</w:t>
        <w:br/>
      </w:r>
      <w:r>
        <w:rPr>
          <w:b/>
        </w:rPr>
        <w:t>ROLL : d100+35=d100(1)+35=36</w:t>
      </w:r>
      <w:r>
        <w:br/>
        <w:t/>
        <w:br/>
        <w:t>你的受伤程度(海嗣化-30，海猎的杀意+30，饥饿+10)</w:t>
        <w:br/>
      </w:r>
      <w:r>
        <w:rPr>
          <w:b/>
        </w:rPr>
        <w:t>ROLL : d100+10=d100(63)+10=73</w:t>
      </w:r>
      <w:r>
        <w:br/>
        <w:br/>
      </w:r>
    </w:p>
    <w:p>
      <w:pPr>
        <w:pStyle w:val="ThreadMinimal"/>
      </w:pPr>
      <w:r>
        <w:t>#1136 [2024-07-05 02:43:41]</w:t>
        <w:br/>
        <w:b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
        <w:br/>
        <w:t>马库斯的攻击速度(深海猎人+30，熟练战士+20)</w:t>
        <w:br/>
      </w:r>
      <w:r>
        <w:rPr>
          <w:b/>
        </w:rPr>
        <w:t>ROLL : d100+50=d100(100)+50=150</w:t>
      </w:r>
      <w:r>
        <w:br/>
        <w:t/>
        <w:br/>
        <w:t>你的攻击速度(海嗣化+30，进化+5)</w:t>
        <w:br/>
      </w:r>
      <w:r>
        <w:rPr>
          <w:b/>
        </w:rPr>
        <w:t>ROLL : d100+35=d100(74)+35=109</w:t>
      </w:r>
      <w:r>
        <w:br/>
        <w:t/>
        <w:br/>
        <w:t>你的受伤程度(海嗣化-30，海猎的杀意+30，饥饿+20)</w:t>
        <w:br/>
      </w:r>
      <w:r>
        <w:rPr>
          <w:b/>
        </w:rPr>
        <w:t>ROLL : d100+20=d100(6)+20=26</w:t>
      </w:r>
      <w:r>
        <w:br/>
        <w:t/>
        <w:br/>
        <w:t>他的剑轻快无比地削去了你的最后两条腿，现在，你就是一块标准无比的肉，等待着屠夫的切割，马库斯好奇地打量着这段零落的追击：“都这个样子了……”</w:t>
        <w:br/>
        <w:t>人类的意识，应该早就没有了吧？</w:t>
        <w:br/>
        <w:t/>
        <w:br/>
        <w:t>马库斯的灵感</w:t>
        <w:br/>
      </w:r>
      <w:r>
        <w:rPr>
          <w:b/>
        </w:rPr>
        <w:t>ROLL : d100=d100(87)=87</w:t>
      </w:r>
      <w:r>
        <w:br/>
        <w:t/>
        <w:br/>
        <w:t>他的脸色忽然难看了起来。</w:t>
        <w:br/>
        <w:t>如果纳姆尤斯还有意识……即使是深海信徒也不该受这种酷刑。他刚才折磨了一个人类。</w:t>
        <w:br/>
        <w:t>“抱歉。”马库斯重新举剑，“我会尽量再快一点。”</w:t>
        <w:br/>
        <w:t/>
        <w:br/>
        <w:t>马库斯的攻击速度(深海猎人+30，熟练战士+20)</w:t>
        <w:br/>
      </w:r>
      <w:r>
        <w:rPr>
          <w:b/>
        </w:rPr>
        <w:t>ROLL : d100+50=d100(24)+50=74</w:t>
      </w:r>
      <w:r>
        <w:br/>
        <w:t/>
        <w:br/>
        <w:t>你的攻击速度(海嗣化+30，进化+5)</w:t>
        <w:br/>
      </w:r>
      <w:r>
        <w:rPr>
          <w:b/>
        </w:rPr>
        <w:t>ROLL : d100+35=d100(69)+35=104</w:t>
      </w:r>
      <w:r>
        <w:br/>
        <w:br/>
      </w:r>
    </w:p>
    <w:p>
      <w:pPr>
        <w:pStyle w:val="ThreadMinimal"/>
      </w:pPr>
      <w:r>
        <w:t>#1137 [2024-07-05 02:51:30]</w:t>
        <w:br/>
        <w:br/>
        <w:t>你重新进化出的类型是</w:t>
        <w:br/>
        <w:t>1.底海滑动者</w:t>
        <w:br/>
        <w:t>2.脊海喷吐者</w:t>
        <w:br/>
        <w:t xml:space="preserve">3.浮海飘航者  </w:t>
        <w:br/>
        <w:t>4.钵海收割者</w:t>
        <w:br/>
        <w:t>5.囊海爬行者</w:t>
        <w:br/>
        <w:t>6.始海穿刺者</w:t>
        <w:br/>
      </w:r>
      <w:r>
        <w:rPr>
          <w:b/>
        </w:rPr>
        <w:t>ROLL : d6=d6(3)=3</w:t>
      </w:r>
      <w:r>
        <w:br/>
        <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
        <w:br/>
        <w:t>你的逃亡速度(海嗣化+30，进化+10)</w:t>
        <w:br/>
      </w:r>
      <w:r>
        <w:rPr>
          <w:b/>
        </w:rPr>
        <w:t>ROLL : d100+40=d100(73)+40=113</w:t>
      </w:r>
      <w:r>
        <w:br/>
        <w:t/>
        <w:br/>
        <w:t>马库斯的追击速度(深海猎人+30，熟练战士+20)</w:t>
        <w:br/>
      </w:r>
      <w:r>
        <w:rPr>
          <w:b/>
        </w:rPr>
        <w:t>ROLL : d100+50=d100(37)+50=87</w:t>
      </w:r>
      <w:r>
        <w:br/>
        <w:t/>
        <w:br/>
        <w:t>你逃向港口的进度</w:t>
        <w:br/>
      </w:r>
      <w:r>
        <w:rPr>
          <w:b/>
        </w:rPr>
        <w:t>ROLL : d85+15=d85(82)+15=97</w:t>
      </w:r>
      <w:r>
        <w:br/>
        <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
        <w:br/>
        <w:t>你感到</w:t>
        <w:br/>
        <w:t>0 恐惧——100 快乐</w:t>
        <w:br/>
      </w:r>
      <w:r>
        <w:rPr>
          <w:b/>
        </w:rPr>
        <w:t>ROLL : d100=d100(72)=72</w:t>
      </w:r>
      <w:r>
        <w:br/>
        <w:br/>
      </w:r>
    </w:p>
    <w:p>
      <w:pPr>
        <w:pStyle w:val="ThreadMinimal"/>
      </w:pPr>
      <w:r>
        <w:t>#1138 [2024-07-05 03:04:01]</w:t>
        <w:br/>
        <w:br/>
        <w:t>三点了啊三点了啊你们是一个一个不睡觉的啊[s:a2:偷吃]总之导游再不躺板板就真的要躺板板了，晚安</w:t>
        <w:br/>
        <w:t/>
        <w:br/>
        <w:t>以及骰一下纳姆尤斯永远没有使用机会的武器</w:t>
        <w:br/>
        <w:t>1-3 最常见的刀剑类</w:t>
        <w:br/>
        <w:t>4-6 长柄武器</w:t>
        <w:br/>
        <w:t>7-9 特殊巨型武器</w:t>
        <w:br/>
        <w:t>10 大成功/大失败</w:t>
        <w:br/>
      </w:r>
      <w:r>
        <w:rPr>
          <w:b/>
        </w:rPr>
        <w:t>ROLL : d10=d10(8)=8</w:t>
      </w:r>
      <w:r>
        <w:br/>
      </w:r>
      <w:r>
        <w:rPr>
          <w:b/>
        </w:rPr>
        <w:t>ROLL : d2=d2(1)=1</w:t>
      </w:r>
      <w:r>
        <w:br/>
        <w:t/>
        <w:br/>
        <w:t>真是特特又巨巨啊</w:t>
        <w:br/>
        <w:t>1-3 长柄镰刀(新月玫瑰ver)</w:t>
        <w:br/>
        <w:t>4-6 海猎特供链锯大剑</w:t>
        <w:br/>
        <w:t>7-9 巨型双手爪</w:t>
        <w:br/>
        <w:t>10 大成功/大失败</w:t>
        <w:br/>
      </w:r>
      <w:r>
        <w:rPr>
          <w:b/>
        </w:rPr>
        <w:t>ROLL : d10=d10(1)=1</w:t>
      </w:r>
      <w:r>
        <w:br/>
      </w:r>
      <w:r>
        <w:rPr>
          <w:b/>
        </w:rPr>
        <w:t>ROLL : d2=d2(2)=2</w:t>
      </w:r>
      <w:r>
        <w:br/>
        <w:t>受不了了，最帅的终于被选上了但不能用！[s:ac:喷]一米九六灰发金眼的纳姆尤斯一挥舞新月玫瑰就啊啊啊啊！[s:ac:哭1]</w:t>
        <w:br/>
        <w:br/>
      </w:r>
    </w:p>
    <w:p>
      <w:pPr>
        <w:pStyle w:val="ThreadMinimal"/>
      </w:pPr>
      <w:r>
        <w:t>#1139 [2024-07-05 17:59:11]</w:t>
        <w:br/>
        <w:br/>
        <w:t>马库斯通知的系统是</w:t>
        <w:br/>
        <w:t>1-3 港口守军</w:t>
        <w:br/>
        <w:t>4-6 普布利乌斯</w:t>
        <w:br/>
        <w:t>7-9 城防系统</w:t>
        <w:br/>
        <w:t>10 大成功/大失败</w:t>
        <w:br/>
      </w:r>
      <w:r>
        <w:rPr>
          <w:b/>
        </w:rPr>
        <w:t>ROLL : d10=d10(2)=2</w:t>
      </w:r>
      <w:r>
        <w:br/>
      </w:r>
      <w:r>
        <w:rPr>
          <w:b/>
        </w:rPr>
        <w:t>ROLL : d2=d2(2)=2</w:t>
      </w:r>
      <w:r>
        <w:br/>
        <w:t/>
        <w:br/>
        <w:t>在飞行时你没有被城防系统直接打下来的原因是</w:t>
        <w:br/>
        <w:t>1-3 目标太小反而难以清理</w:t>
        <w:br/>
        <w:t>4-6 特殊进化个体迷惑生物识别</w:t>
        <w:br/>
        <w:t>7-9 速度太快容易误伤城区</w:t>
        <w:br/>
        <w:t>10 大成功/大失败</w:t>
        <w:br/>
      </w:r>
      <w:r>
        <w:rPr>
          <w:b/>
        </w:rPr>
        <w:t>ROLL : d10=d10(5)=5</w:t>
      </w:r>
      <w:r>
        <w:br/>
      </w:r>
      <w:r>
        <w:rPr>
          <w:b/>
        </w:rPr>
        <w:t>ROLL : d2=d2(1)=1</w:t>
      </w:r>
      <w:r>
        <w:br/>
        <w:t/>
        <w:br/>
        <w:t>当你抵达港口时，港口的戒严程度是(马库斯的通知+20)</w:t>
        <w:br/>
      </w:r>
      <w:r>
        <w:rPr>
          <w:b/>
        </w:rPr>
        <w:t>ROLL : d100+20=d100(5)+20=25</w:t>
      </w:r>
      <w:r>
        <w:br/>
        <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br/>
        <w:br/>
      </w:r>
    </w:p>
    <w:p>
      <w:pPr>
        <w:pStyle w:val="ThreadMinimal"/>
      </w:pPr>
      <w:r>
        <w:t>#1140 [2024-07-05 18:15:20]</w:t>
        <w:br/>
        <w:br/>
        <w:t>你的潜行(生物识别迷惑+20，飘航者+30，海嗣-20)</w:t>
        <w:br/>
      </w:r>
      <w:r>
        <w:rPr>
          <w:b/>
        </w:rPr>
        <w:t>ROLL : d100+30=d100(39)+30=69</w:t>
      </w:r>
      <w:r>
        <w:br/>
        <w:t/>
        <w:br/>
        <w:t>港口守军的侦察(探测系统+30)</w:t>
        <w:br/>
      </w:r>
      <w:r>
        <w:rPr>
          <w:b/>
        </w:rPr>
        <w:t>ROLL : d100+30=d100(45)+30=75</w:t>
      </w:r>
      <w:r>
        <w:br/>
        <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
        <w:br/>
        <w:t>你的速度(海嗣化+30，进化+10)</w:t>
        <w:br/>
      </w:r>
      <w:r>
        <w:rPr>
          <w:b/>
        </w:rPr>
        <w:t>ROLL : d100+40=d100(77)+40=117</w:t>
      </w:r>
      <w:r>
        <w:br/>
        <w:t/>
        <w:br/>
        <w:t>阿戈尔武器系统的速度(自律武器+30)</w:t>
        <w:br/>
      </w:r>
      <w:r>
        <w:rPr>
          <w:b/>
        </w:rPr>
        <w:t>ROLL : d100+30=d100(65)+30=95</w:t>
      </w:r>
      <w:r>
        <w:br/>
        <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
        <w:br/>
        <w:t>你被发现时已通过了港口广场多少进度</w:t>
        <w:br/>
      </w:r>
      <w:r>
        <w:rPr>
          <w:b/>
        </w:rPr>
        <w:t>ROLL : d100=d100(49)=49</w:t>
      </w:r>
      <w:r>
        <w:br/>
        <w:br/>
      </w:r>
    </w:p>
    <w:p>
      <w:pPr>
        <w:pStyle w:val="ThreadMinimal"/>
      </w:pPr>
      <w:r>
        <w:t>#1141 [2024-07-05 18:34:35]</w:t>
        <w:br/>
        <w:br/>
        <w:t>你的速度(海嗣化+30，进化+10)</w:t>
        <w:br/>
      </w:r>
      <w:r>
        <w:rPr>
          <w:b/>
        </w:rPr>
        <w:t>ROLL : d100+40=d100(86)+40=126</w:t>
      </w:r>
      <w:r>
        <w:br/>
        <w:t/>
        <w:br/>
        <w:t>阿戈尔武器系统的速度(自律武器+30)</w:t>
        <w:br/>
      </w:r>
      <w:r>
        <w:rPr>
          <w:b/>
        </w:rPr>
        <w:t>ROLL : d100+30=d100(35)+30=65</w:t>
      </w:r>
      <w:r>
        <w:br/>
        <w:t/>
        <w:br/>
        <w:t>逃离港口广场的进度</w:t>
        <w:br/>
      </w:r>
      <w:r>
        <w:rPr>
          <w:b/>
        </w:rPr>
        <w:t>ROLL : d51+49=d51(38)+49=87</w:t>
      </w:r>
      <w:r>
        <w:br/>
        <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
        <w:br/>
        <w:t>你的速度(海嗣化+30，进化+10)</w:t>
        <w:br/>
      </w:r>
      <w:r>
        <w:rPr>
          <w:b/>
        </w:rPr>
        <w:t>ROLL : d100+40=d100(99)+40=139</w:t>
      </w:r>
      <w:r>
        <w:br/>
        <w:t/>
        <w:br/>
        <w:t>阿戈尔武器系统的速度(自律武器+30)</w:t>
        <w:br/>
      </w:r>
      <w:r>
        <w:rPr>
          <w:b/>
        </w:rPr>
        <w:t>ROLL : d100+30=d100(17)+30=47</w:t>
      </w:r>
      <w:r>
        <w:br/>
        <w:t/>
        <w:br/>
        <w:t>逃离港口广场的进度</w:t>
        <w:br/>
      </w:r>
      <w:r>
        <w:rPr>
          <w:b/>
        </w:rPr>
        <w:t>ROLL : d13+87=d13(4)+87=91</w:t>
      </w:r>
      <w:r>
        <w:br/>
        <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
        <w:br/>
        <w:t>港务局负责人的想法是</w:t>
        <w:br/>
        <w:t>0 深海教会——100 阿戈尔</w:t>
        <w:br/>
      </w:r>
      <w:r>
        <w:rPr>
          <w:b/>
        </w:rPr>
        <w:t>ROLL : d100=d100(87)=87</w:t>
      </w:r>
      <w:r>
        <w:br/>
        <w:br/>
      </w:r>
    </w:p>
    <w:p>
      <w:pPr>
        <w:pStyle w:val="ThreadMinimal"/>
      </w:pPr>
      <w:r>
        <w:t>#1142 [2024-07-05 18:50:00]</w:t>
        <w:br/>
        <w:br/>
        <w:t>无人知晓那一刻是什么想法流过脑海，负责人最终在这一次短暂的抉择中，选择了阿戈尔人的身份——</w:t>
        <w:br/>
        <w:t>以阿戈尔军人的身份将你抹杀在大群之外。</w:t>
        <w:br/>
        <w:t/>
        <w:br/>
        <w:t>你的速度(海嗣化+30，进化+10)</w:t>
        <w:br/>
      </w:r>
      <w:r>
        <w:rPr>
          <w:b/>
        </w:rPr>
        <w:t>ROLL : d100+40=d100(15)+40=55</w:t>
      </w:r>
      <w:r>
        <w:br/>
        <w:t/>
        <w:br/>
        <w:t>阿戈尔武器系统的速度(自律武器+30)</w:t>
        <w:br/>
      </w:r>
      <w:r>
        <w:rPr>
          <w:b/>
        </w:rPr>
        <w:t>ROLL : d100+30=d100(38)+30=68</w:t>
      </w:r>
      <w:r>
        <w:br/>
        <w:t/>
        <w:br/>
        <w:t>逃离港口广场的进度</w:t>
        <w:br/>
      </w:r>
      <w:r>
        <w:rPr>
          <w:b/>
        </w:rPr>
        <w:t>ROLL : d9+91=d9(3)+91=94</w:t>
      </w:r>
      <w:r>
        <w:br/>
        <w:t/>
        <w:br/>
        <w:t>你的受伤程度(海嗣化-30，饥饿+20)</w:t>
        <w:br/>
      </w:r>
      <w:r>
        <w:rPr>
          <w:b/>
        </w:rPr>
        <w:t>ROLL : d100=d100(15)=15-10=5</w:t>
      </w:r>
      <w:r>
        <w:br/>
        <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
        <w:br/>
        <w:t>你的灵感(饥饿+20)</w:t>
        <w:br/>
      </w:r>
      <w:r>
        <w:rPr>
          <w:b/>
        </w:rPr>
        <w:t>ROLL : d100+20=d100(39)+20=59</w:t>
      </w:r>
      <w:r>
        <w:br/>
        <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br/>
        <w:br/>
      </w:r>
    </w:p>
    <w:p>
      <w:pPr>
        <w:pStyle w:val="ThreadMinimal"/>
      </w:pPr>
      <w:r>
        <w:t>#1143 [2024-07-05 18:59:13]</w:t>
        <w:br/>
        <w:br/>
        <w:t>你的速度(海嗣化+30，进化+10)</w:t>
        <w:br/>
      </w:r>
      <w:r>
        <w:rPr>
          <w:b/>
        </w:rPr>
        <w:t>ROLL : d100+40=d100(54)+40=94</w:t>
      </w:r>
      <w:r>
        <w:br/>
        <w:t/>
        <w:br/>
        <w:t>阿戈尔武器系统的速度(自律武器+30)</w:t>
        <w:br/>
      </w:r>
      <w:r>
        <w:rPr>
          <w:b/>
        </w:rPr>
        <w:t>ROLL : d100+30=d100(56)+30=86</w:t>
      </w:r>
      <w:r>
        <w:br/>
        <w:t/>
        <w:br/>
        <w:t>逃离港口广场的进度</w:t>
        <w:br/>
      </w:r>
      <w:r>
        <w:rPr>
          <w:b/>
        </w:rPr>
        <w:t>ROLL : d6+94=d6(3)+94=97</w:t>
      </w:r>
      <w:r>
        <w:br/>
        <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
        <w:br/>
        <w:t>港口广场逃亡轮结束，默认普布利乌斯已得到汇报，他的决策是</w:t>
        <w:br/>
        <w:t>1-3 调集舰队在外面等候</w:t>
        <w:br/>
        <w:t>4-6 授权更高威力的武器权限</w:t>
        <w:br/>
        <w:t>7-9 通知海猎去海中追捕</w:t>
        <w:br/>
        <w:t>10 大成功/大失败</w:t>
        <w:br/>
      </w:r>
      <w:r>
        <w:rPr>
          <w:b/>
        </w:rPr>
        <w:t>ROLL : d10=d10(5)=5</w:t>
      </w:r>
      <w:r>
        <w:br/>
      </w:r>
      <w:r>
        <w:rPr>
          <w:b/>
        </w:rPr>
        <w:t>ROLL : d2=d2(1)=1</w:t>
      </w:r>
      <w:r>
        <w:br/>
        <w:t/>
        <w:br/>
        <w:t>*进化+10忘记写了，补上，受伤共计三轮就会触发一次进化，受伤程度大于50共计三轮会失去理智一次</w:t>
        <w:br/>
        <w:t/>
        <w:br/>
        <w:t>你的速度(海嗣化+30，进化+10)</w:t>
        <w:br/>
      </w:r>
      <w:r>
        <w:rPr>
          <w:b/>
        </w:rPr>
        <w:t>ROLL : d100+40=d100(66)+40=106</w:t>
      </w:r>
      <w:r>
        <w:br/>
        <w:t/>
        <w:br/>
        <w:t>阿戈尔武器系统的速度(自律武器+30，高权限+20)</w:t>
        <w:br/>
      </w:r>
      <w:r>
        <w:rPr>
          <w:b/>
        </w:rPr>
        <w:t>ROLL : d100+50=d100(54)+50=104</w:t>
      </w:r>
      <w:r>
        <w:br/>
        <w:t/>
        <w:br/>
        <w:t>逃离港口建筑群的进度(由于飞行效率高于内部通过，保底50)</w:t>
        <w:br/>
      </w:r>
      <w:r>
        <w:rPr>
          <w:b/>
        </w:rPr>
        <w:t>ROLL : d50+50=d50(30)+50=80</w:t>
      </w:r>
      <w:r>
        <w:br/>
        <w:br/>
      </w:r>
    </w:p>
    <w:p>
      <w:pPr>
        <w:pStyle w:val="ThreadMinimal"/>
      </w:pPr>
      <w:r>
        <w:t>#1144 [2024-07-05 19:20:36]</w:t>
        <w:br/>
        <w:b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
        <w:br/>
        <w:t>你的速度(海嗣化+30，进化+10)</w:t>
        <w:br/>
      </w:r>
      <w:r>
        <w:rPr>
          <w:b/>
        </w:rPr>
        <w:t>ROLL : d100+40=d100(20)+40=60</w:t>
      </w:r>
      <w:r>
        <w:br/>
        <w:t/>
        <w:br/>
        <w:t>阿戈尔武器系统的速度(自律武器+30，高权限+20)</w:t>
        <w:br/>
      </w:r>
      <w:r>
        <w:rPr>
          <w:b/>
        </w:rPr>
        <w:t>ROLL : d100+50=d100(4)+50=54</w:t>
      </w:r>
      <w:r>
        <w:br/>
        <w:t/>
        <w:br/>
        <w:t>逃离港口建筑群的进度</w:t>
        <w:br/>
      </w:r>
      <w:r>
        <w:rPr>
          <w:b/>
        </w:rPr>
        <w:t>ROLL : d20+80=d20(11)+80=91</w:t>
      </w:r>
      <w:r>
        <w:br/>
        <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
        <w:br/>
        <w:t>你的速度(海嗣化+30，进化+10)</w:t>
        <w:br/>
      </w:r>
      <w:r>
        <w:rPr>
          <w:b/>
        </w:rPr>
        <w:t>ROLL : d100+40=d100(33)+40=73</w:t>
      </w:r>
      <w:r>
        <w:br/>
        <w:t/>
        <w:br/>
        <w:t>阿戈尔武器系统的速度(自律武器+30，高权限+20)</w:t>
        <w:br/>
      </w:r>
      <w:r>
        <w:rPr>
          <w:b/>
        </w:rPr>
        <w:t>ROLL : d100+50=d100(62)+50=112</w:t>
      </w:r>
      <w:r>
        <w:br/>
        <w:t/>
        <w:br/>
        <w:t>逃离港口建筑群的进度</w:t>
        <w:br/>
      </w:r>
      <w:r>
        <w:rPr>
          <w:b/>
        </w:rPr>
        <w:t>ROLL : d9+91=d9(8)+91=99</w:t>
      </w:r>
      <w:r>
        <w:br/>
        <w:br/>
      </w:r>
    </w:p>
    <w:p>
      <w:pPr>
        <w:pStyle w:val="ThreadMinimal"/>
      </w:pPr>
      <w:r>
        <w:t>#1145 [2024-07-05 19:30:19]</w:t>
        <w:br/>
        <w:br/>
        <w:t>你的受伤程度(海嗣化-30，饥饿+20)</w:t>
        <w:br/>
      </w:r>
      <w:r>
        <w:rPr>
          <w:b/>
        </w:rPr>
        <w:t>ROLL : d100=d100(54)=54-10=44</w:t>
      </w:r>
      <w:r>
        <w:br/>
        <w:t/>
        <w:br/>
        <w:t>在你差点被横直切开、拼命飞向终点时，布兰都斯接到了一则视讯。</w:t>
        <w:br/>
        <w:t>——来自那位愤怒的第二军团长。</w:t>
        <w:br/>
        <w:t/>
        <w:br/>
        <w:t>普布利乌斯的愤怒主要集中在</w:t>
        <w:br/>
        <w:t>1-3 为什么信徒会变成海嗣</w:t>
        <w:br/>
        <w:t>4-6 为什么海嗣从研究所逃走</w:t>
        <w:br/>
        <w:t>7-9 为什么会有特殊海嗣</w:t>
        <w:br/>
        <w:t>10 大成功/大失败</w:t>
        <w:br/>
      </w:r>
      <w:r>
        <w:rPr>
          <w:b/>
        </w:rPr>
        <w:t>ROLL : d10=d10(3)=3</w:t>
      </w:r>
      <w:r>
        <w:br/>
      </w:r>
      <w:r>
        <w:rPr>
          <w:b/>
        </w:rPr>
        <w:t>ROLL : d2=d2(2)=2</w:t>
      </w:r>
      <w:r>
        <w:br/>
        <w:t/>
        <w:br/>
        <w:t>“解释。”普布利乌斯沉着脸逼问，“如果我没记错，纳姆尤斯就算背叛了阿戈尔，那也至少该是一个人类。”</w:t>
        <w:br/>
        <w:t>“为什么马库斯会将那个海嗣称为纳姆尤斯？”</w:t>
        <w:br/>
        <w:t/>
        <w:br/>
        <w:t>布兰都斯的解释是</w:t>
        <w:br/>
        <w:t>1-3 推锅给深海教会</w:t>
        <w:br/>
        <w:t>4-6 谎称因为未完成试剂</w:t>
        <w:br/>
        <w:t>7-9 无法隐瞒而沉默</w:t>
        <w:br/>
        <w:t>10 大成功/大失败</w:t>
        <w:br/>
      </w:r>
      <w:r>
        <w:rPr>
          <w:b/>
        </w:rPr>
        <w:t>ROLL : d10=d10(8)=8</w:t>
      </w:r>
      <w:r>
        <w:br/>
      </w:r>
      <w:r>
        <w:rPr>
          <w:b/>
        </w:rPr>
        <w:t>ROLL : d2=d2(1)=1</w:t>
      </w:r>
      <w:r>
        <w:br/>
        <w:t/>
        <w:br/>
        <w:t>对于他的沉默，普布利乌斯的反应是</w:t>
        <w:br/>
        <w:t>1-3 怒极反笑事后清算</w:t>
        <w:br/>
        <w:t>4-6 转手打给乌尔比安</w:t>
        <w:br/>
        <w:t>7-9 以深海猎人计划威胁</w:t>
        <w:br/>
        <w:t>10 大成功/大失败</w:t>
        <w:br/>
      </w:r>
      <w:r>
        <w:rPr>
          <w:b/>
        </w:rPr>
        <w:t>ROLL : d10=d10(7)=7</w:t>
      </w:r>
      <w:r>
        <w:br/>
      </w:r>
      <w:r>
        <w:rPr>
          <w:b/>
        </w:rPr>
        <w:t>ROLL : d2=d2(1)=1</w:t>
      </w:r>
      <w:r>
        <w:br/>
        <w:br/>
      </w:r>
    </w:p>
    <w:p>
      <w:pPr>
        <w:pStyle w:val="ThreadMinimal"/>
      </w:pPr>
      <w:r>
        <w:t>#1146 [2024-07-05 19:44:17]</w:t>
        <w:br/>
        <w:br/>
        <w:t>普布利乌斯的说服(威胁+20)</w:t>
        <w:br/>
      </w:r>
      <w:r>
        <w:rPr>
          <w:b/>
        </w:rPr>
        <w:t>ROLL : d100+20=d100(89)+20=109</w:t>
      </w:r>
      <w:r>
        <w:br/>
        <w:t/>
        <w:br/>
        <w:t>布兰都斯的说服(为了海猎+20)</w:t>
        <w:br/>
      </w:r>
      <w:r>
        <w:rPr>
          <w:b/>
        </w:rPr>
        <w:t>ROLL : d100+20=d100(5)+20=25</w:t>
      </w:r>
      <w:r>
        <w:br/>
        <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
        <w:br/>
        <w:t>布兰都斯的回答是</w:t>
        <w:br/>
        <w:t>1-3 逃避地挂掉通讯</w:t>
        <w:br/>
        <w:t>4-6 推锅给深海教会</w:t>
        <w:br/>
        <w:t>7-9 撒谎未完成药剂</w:t>
        <w:br/>
        <w:t>10 大成功/大失败</w:t>
        <w:br/>
      </w:r>
      <w:r>
        <w:rPr>
          <w:b/>
        </w:rPr>
        <w:t>ROLL : d10=d10(2)=2</w:t>
      </w:r>
      <w:r>
        <w:br/>
      </w:r>
      <w:r>
        <w:rPr>
          <w:b/>
        </w:rPr>
        <w:t>ROLL : d2=d2(2)=2</w:t>
      </w:r>
      <w:r>
        <w:br/>
        <w:t/>
        <w:br/>
        <w:t>普布利乌斯错愕地看着视讯屏幕忽然消失。</w:t>
        <w:br/>
        <w:t>……布兰都斯挂断了视讯？</w:t>
        <w:br/>
        <w:t/>
        <w:br/>
        <w:t>他的心态偏向</w:t>
        <w:br/>
        <w:t>0 暴怒中的理智——100 烦躁中的偏执</w:t>
        <w:br/>
      </w:r>
      <w:r>
        <w:rPr>
          <w:b/>
        </w:rPr>
        <w:t>ROLL : d100=d100(8)=8</w:t>
      </w:r>
      <w:r>
        <w:br/>
        <w:t>那么默认普布利乌斯会处理完你的事情后再去清算海猎</w:t>
        <w:br/>
        <w:br/>
      </w:r>
    </w:p>
    <w:p>
      <w:pPr>
        <w:pStyle w:val="ThreadMinimal"/>
      </w:pPr>
      <w:r>
        <w:t>#1147 [2024-07-05 19:55:47]</w:t>
        <w:br/>
        <w:br/>
        <w:t>你的速度(海嗣化+30，进化+10)</w:t>
        <w:br/>
      </w:r>
      <w:r>
        <w:rPr>
          <w:b/>
        </w:rPr>
        <w:t>ROLL : d100+40=d100(65)+40=105</w:t>
      </w:r>
      <w:r>
        <w:br/>
        <w:t/>
        <w:br/>
        <w:t>阿戈尔武器系统的速度(自律武器+30，高权限+20)</w:t>
        <w:br/>
      </w:r>
      <w:r>
        <w:rPr>
          <w:b/>
        </w:rPr>
        <w:t>ROLL : d100+50=d100(87)+50=137</w:t>
      </w:r>
      <w:r>
        <w:br/>
        <w:t/>
        <w:br/>
        <w:t>逃离港口码头的进度</w:t>
        <w:br/>
      </w:r>
      <w:r>
        <w:rPr>
          <w:b/>
        </w:rPr>
        <w:t>ROLL : d100=d100(45)=45</w:t>
      </w:r>
      <w:r>
        <w:br/>
        <w:t/>
        <w:br/>
        <w:t>你的受伤程度(海嗣化-30，饥饿+20)</w:t>
        <w:br/>
      </w:r>
      <w:r>
        <w:rPr>
          <w:b/>
        </w:rPr>
        <w:t>ROLL : d100=d100(63)=63-10=53</w:t>
      </w:r>
      <w:r>
        <w:br/>
        <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
        <w:br/>
        <w:t>你坠落附近的人类密集程度(戒严-20)</w:t>
        <w:br/>
      </w:r>
      <w:r>
        <w:rPr>
          <w:b/>
        </w:rPr>
        <w:t>ROLL : d100=d100(82)=82-20=62</w:t>
      </w:r>
      <w:r>
        <w:br/>
        <w:t/>
        <w:br/>
        <w:t>主要是哪一种</w:t>
        <w:br/>
        <w:t>1-3 持械的阿戈尔士兵</w:t>
        <w:br/>
        <w:t>4-6 普通的后勤人员</w:t>
        <w:br/>
        <w:t>7-9 准备乘船的普通公民</w:t>
        <w:br/>
        <w:t>10 大成功/大失败</w:t>
        <w:br/>
      </w:r>
      <w:r>
        <w:rPr>
          <w:b/>
        </w:rPr>
        <w:t>ROLL : d10=d10(9)=9</w:t>
      </w:r>
      <w:r>
        <w:br/>
      </w:r>
      <w:r>
        <w:rPr>
          <w:b/>
        </w:rPr>
        <w:t>ROLL : d2=d2(2)=2</w:t>
      </w:r>
      <w:r>
        <w:br/>
        <w:br/>
      </w:r>
    </w:p>
    <w:p>
      <w:pPr>
        <w:pStyle w:val="ThreadMinimal"/>
      </w:pPr>
      <w:r>
        <w:t>#1148 [2024-07-05 20:11:46]</w:t>
        <w:br/>
        <w:br/>
        <w:t>离你最近的人类目标是</w:t>
        <w:br/>
        <w:t>1-3 老者</w:t>
        <w:br/>
        <w:t>4-6 青年</w:t>
        <w:br/>
        <w:t>7-9 孩子</w:t>
        <w:br/>
        <w:t>10 大成功/大失败</w:t>
        <w:br/>
      </w:r>
      <w:r>
        <w:rPr>
          <w:b/>
        </w:rPr>
        <w:t>ROLL : d10=d10(6)=6</w:t>
      </w:r>
      <w:r>
        <w:br/>
      </w:r>
      <w:r>
        <w:rPr>
          <w:b/>
        </w:rPr>
        <w:t>ROLL : d2=d2(2)=2</w:t>
      </w:r>
      <w:r>
        <w:br/>
        <w:t/>
        <w:br/>
        <w:t>性别</w:t>
        <w:br/>
      </w:r>
      <w:r>
        <w:rPr>
          <w:b/>
        </w:rPr>
        <w:t>ROLL : d2=d2(1)=1</w:t>
      </w:r>
      <w:r>
        <w:br/>
        <w:t/>
        <w:br/>
        <w:t>你的攻击速度(海嗣化+30，受伤-20，进化+15)</w:t>
        <w:br/>
      </w:r>
      <w:r>
        <w:rPr>
          <w:b/>
        </w:rPr>
        <w:t>ROLL : d100+25=d100(72)+25=97</w:t>
      </w:r>
      <w:r>
        <w:br/>
        <w:t/>
        <w:br/>
        <w:t>青年的反应速度</w:t>
        <w:br/>
      </w:r>
      <w:r>
        <w:rPr>
          <w:b/>
        </w:rPr>
        <w:t>ROLL : d100=d100(56)=56</w:t>
      </w:r>
      <w:r>
        <w:br/>
        <w:t/>
        <w:br/>
        <w:t>青年的受伤程度</w:t>
        <w:br/>
      </w:r>
      <w:r>
        <w:rPr>
          <w:b/>
        </w:rPr>
        <w:t>ROLL : d100=d100(61)=61</w:t>
      </w:r>
      <w:r>
        <w:br/>
        <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
        <w:br/>
        <w:t>你的意识是否恢复(进食+20)</w:t>
        <w:br/>
      </w:r>
      <w:r>
        <w:rPr>
          <w:b/>
        </w:rPr>
        <w:t>ROLL : d100+20=d100(46)+20=66</w:t>
      </w:r>
      <w:r>
        <w:br/>
        <w:br/>
      </w:r>
    </w:p>
    <w:p>
      <w:pPr>
        <w:pStyle w:val="ThreadMinimal"/>
      </w:pPr>
      <w:r>
        <w:t>#1149 [2024-07-05 20:23:43]</w:t>
        <w:br/>
        <w:br/>
        <w:t>查询你意识到现状后的SAN(吃人-20，绝望-20)</w:t>
        <w:br/>
      </w:r>
      <w:r>
        <w:rPr>
          <w:b/>
        </w:rPr>
        <w:t>ROLL : d60=d60(54)=54</w:t>
      </w:r>
      <w:r>
        <w:br/>
        <w:t/>
        <w:br/>
        <w:t>你的身躯咽下最后一口温暖的血，你让它将喙抽出，脱离了青年抽搐的肢体，蜷缩着开始新一轮的进化。</w:t>
        <w:br/>
        <w:t/>
        <w:br/>
        <w:t>你冷静的原因是</w:t>
        <w:br/>
        <w:t>1-3 预料到了这么糟糕的发展</w:t>
        <w:br/>
        <w:t>4-6 自我麻痹自我欺骗</w:t>
        <w:br/>
        <w:t>7-9 精神被身体影响海嗣化</w:t>
        <w:br/>
        <w:t>10 大成功/大失败</w:t>
        <w:br/>
      </w:r>
      <w:r>
        <w:rPr>
          <w:b/>
        </w:rPr>
        <w:t>ROLL : d10=d10(6)=6</w:t>
      </w:r>
      <w:r>
        <w:br/>
      </w:r>
      <w:r>
        <w:rPr>
          <w:b/>
        </w:rPr>
        <w:t>ROLL : d2=d2(2)=2</w:t>
      </w:r>
      <w:r>
        <w:br/>
        <w:t/>
        <w:br/>
        <w:t>你新的进化方向是</w:t>
        <w:br/>
        <w:t>1.底海滑动者</w:t>
        <w:br/>
        <w:t xml:space="preserve">2.脊海喷吐者  </w:t>
        <w:br/>
        <w:t>3.钵海收割者</w:t>
        <w:br/>
        <w:t>4.囊海爬行者</w:t>
        <w:br/>
        <w:t>5.始海穿刺者</w:t>
        <w:br/>
        <w:t>6.首言者</w:t>
        <w:br/>
      </w:r>
      <w:r>
        <w:rPr>
          <w:b/>
        </w:rPr>
        <w:t>ROLL : d6=d6(1)=1</w:t>
      </w:r>
      <w:r>
        <w:br/>
        <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br/>
        <w:br/>
      </w:r>
    </w:p>
    <w:p>
      <w:pPr>
        <w:pStyle w:val="ThreadMinimal"/>
      </w:pPr>
      <w:r>
        <w:t>#1150 [2024-07-05 20:45:50]</w:t>
        <w:br/>
        <w:br/>
        <w:t>由于你失去了飞行能力，港口会呼叫海猎，开始骰抵达进度</w:t>
        <w:br/>
        <w:t/>
        <w:br/>
        <w:t>你的速度(海嗣化+30，进化+15)</w:t>
        <w:br/>
      </w:r>
      <w:r>
        <w:rPr>
          <w:b/>
        </w:rPr>
        <w:t>ROLL : d100+45=d100(21)+45=66</w:t>
      </w:r>
      <w:r>
        <w:br/>
        <w:t/>
        <w:br/>
        <w:t>阿戈尔武器系统的速度(自律武器+30，高权限+20，出动人员-20)</w:t>
        <w:br/>
      </w:r>
      <w:r>
        <w:rPr>
          <w:b/>
        </w:rPr>
        <w:t>ROLL : d100+30=d100(47)+30=77</w:t>
      </w:r>
      <w:r>
        <w:br/>
        <w:t/>
        <w:br/>
        <w:t>军队追击的速度(团队合作+20，距离较远-20)</w:t>
        <w:br/>
      </w:r>
      <w:r>
        <w:rPr>
          <w:b/>
        </w:rPr>
        <w:t>ROLL : d100=d100(71)=71</w:t>
      </w:r>
      <w:r>
        <w:br/>
        <w:t/>
        <w:br/>
        <w:t>深海猎人抵达的进度</w:t>
        <w:br/>
      </w:r>
      <w:r>
        <w:rPr>
          <w:b/>
        </w:rPr>
        <w:t>ROLL : d100=d100(61)=61</w:t>
      </w:r>
      <w:r>
        <w:br/>
        <w:t/>
        <w:br/>
        <w:t>逃离港口码头的进度</w:t>
        <w:br/>
      </w:r>
      <w:r>
        <w:rPr>
          <w:b/>
        </w:rPr>
        <w:t>ROLL : d55+45=d55(20)+45=65</w:t>
      </w:r>
      <w:r>
        <w:br/>
        <w:t/>
        <w:br/>
        <w:t>你的受伤程度(海嗣化-30，武器系统与军队+30)</w:t>
        <w:br/>
      </w:r>
      <w:r>
        <w:rPr>
          <w:b/>
        </w:rPr>
        <w:t>ROLL : d100=d100(93)=93</w:t>
      </w:r>
      <w:r>
        <w:br/>
        <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
        <w:br/>
        <w:t>我好想死。</w:t>
        <w:br/>
        <w:br/>
      </w:r>
    </w:p>
    <w:p>
      <w:pPr>
        <w:pStyle w:val="ThreadMinimal"/>
      </w:pPr>
      <w:r>
        <w:t>#1151 [2024-07-05 21:00:13]</w:t>
        <w:br/>
        <w:br/>
        <w:t>你的速度(海嗣化+30，进化+15，重伤-20)</w:t>
        <w:br/>
      </w:r>
      <w:r>
        <w:rPr>
          <w:b/>
        </w:rPr>
        <w:t>ROLL : d100+25=d100(31)+25=56</w:t>
      </w:r>
      <w:r>
        <w:br/>
        <w:t/>
        <w:br/>
        <w:t>军队攻击的速度(团队合作+20，高能武器+20)</w:t>
        <w:br/>
      </w:r>
      <w:r>
        <w:rPr>
          <w:b/>
        </w:rPr>
        <w:t>ROLL : d100+40=d100(22)+40=62</w:t>
      </w:r>
      <w:r>
        <w:br/>
        <w:t/>
        <w:br/>
        <w:t>深海猎人抵达的进度</w:t>
        <w:br/>
      </w:r>
      <w:r>
        <w:rPr>
          <w:b/>
        </w:rPr>
        <w:t>ROLL : d39+61=d39(6)+61=67</w:t>
      </w:r>
      <w:r>
        <w:br/>
        <w:t/>
        <w:br/>
        <w:t>逃离港口码头的进度</w:t>
        <w:br/>
      </w:r>
      <w:r>
        <w:rPr>
          <w:b/>
        </w:rPr>
        <w:t>ROLL : d35+65=d35(3)+65=68</w:t>
      </w:r>
      <w:r>
        <w:br/>
        <w:t/>
        <w:br/>
        <w:t>你的受伤程度(海嗣化-30，阿戈尔武器与军队+30，重伤+20)</w:t>
        <w:br/>
      </w:r>
      <w:r>
        <w:rPr>
          <w:b/>
        </w:rPr>
        <w:t>ROLL : d100+20=d100(51)+20=71</w:t>
      </w:r>
      <w:r>
        <w:br/>
        <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br/>
        <w:br/>
      </w:r>
    </w:p>
    <w:p>
      <w:pPr>
        <w:pStyle w:val="ThreadMinimal"/>
      </w:pPr>
      <w:r>
        <w:t>#1152 [2024-07-05 21:08:34]</w:t>
        <w:br/>
        <w:br/>
        <w:t>你的速度(海嗣化+30，进化+15，重伤-20)</w:t>
        <w:br/>
      </w:r>
      <w:r>
        <w:rPr>
          <w:b/>
        </w:rPr>
        <w:t>ROLL : d100+25=d100(97)+25=122</w:t>
      </w:r>
      <w:r>
        <w:br/>
        <w:t/>
        <w:br/>
        <w:t>军队攻击的速度(团队合作+20，高能武器+20)</w:t>
        <w:br/>
      </w:r>
      <w:r>
        <w:rPr>
          <w:b/>
        </w:rPr>
        <w:t>ROLL : d100+40=d100(35)+40=75</w:t>
      </w:r>
      <w:r>
        <w:br/>
        <w:t/>
        <w:br/>
        <w:t>深海猎人抵达的进度</w:t>
        <w:br/>
      </w:r>
      <w:r>
        <w:rPr>
          <w:b/>
        </w:rPr>
        <w:t>ROLL : d33+67=d33(31)+67=98</w:t>
      </w:r>
      <w:r>
        <w:br/>
        <w:t/>
        <w:br/>
        <w:t>逃离港口码头的进度</w:t>
        <w:br/>
      </w:r>
      <w:r>
        <w:rPr>
          <w:b/>
        </w:rPr>
        <w:t>ROLL : d32+68=d32(16)+68=84</w:t>
      </w:r>
      <w:r>
        <w:br/>
        <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
        <w:br/>
        <w:t>你的速度(海嗣化+30，进化+15，重伤-20)</w:t>
        <w:br/>
      </w:r>
      <w:r>
        <w:rPr>
          <w:b/>
        </w:rPr>
        <w:t>ROLL : d100+25=d100(17)+25=42</w:t>
      </w:r>
      <w:r>
        <w:br/>
        <w:t/>
        <w:br/>
        <w:t>马库斯的攻击速度(深海猎人+30，熟练战士+20)</w:t>
        <w:br/>
      </w:r>
      <w:r>
        <w:rPr>
          <w:b/>
        </w:rPr>
        <w:t>ROLL : d100+50=d100(43)+50=93</w:t>
      </w:r>
      <w:r>
        <w:br/>
        <w:t/>
        <w:br/>
        <w:t>你的受伤程度(海嗣化-30，海猎的杀意+30，重伤+20)</w:t>
        <w:br/>
      </w:r>
      <w:r>
        <w:rPr>
          <w:b/>
        </w:rPr>
        <w:t>ROLL : d100+20=d100(59)+20=79</w:t>
      </w:r>
      <w:r>
        <w:br/>
        <w:br/>
      </w:r>
    </w:p>
    <w:p>
      <w:pPr>
        <w:pStyle w:val="ThreadMinimal"/>
      </w:pPr>
      <w:r>
        <w:t>#1153 [2024-07-05 21:22:40]</w:t>
        <w:br/>
        <w:br/>
        <w:t>如果你还是一个人类，你会</w:t>
        <w:br/>
        <w:t>1-3 自杀</w:t>
        <w:br/>
        <w:t>4-6 呕吐</w:t>
        <w:br/>
        <w:t>7-9 哭泣</w:t>
        <w:br/>
        <w:t>10 大成功/大失败</w:t>
        <w:br/>
      </w:r>
      <w:r>
        <w:rPr>
          <w:b/>
        </w:rPr>
        <w:t>ROLL : d10=d10(1)=1</w:t>
      </w:r>
      <w:r>
        <w:br/>
      </w:r>
      <w:r>
        <w:rPr>
          <w:b/>
        </w:rPr>
        <w:t>ROLL : d2=d2(2)=2</w:t>
      </w:r>
      <w:r>
        <w:br/>
        <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
        <w:br/>
        <w:t>你的攻击速度(海嗣化+30，进化+15，重伤-20)</w:t>
        <w:br/>
      </w:r>
      <w:r>
        <w:rPr>
          <w:b/>
        </w:rPr>
        <w:t>ROLL : d100+25=d100(7)+25=32</w:t>
      </w:r>
      <w:r>
        <w:br/>
        <w:t/>
        <w:br/>
        <w:t>马库斯的攻击速度(深海猎人+30，熟练战士+20)</w:t>
        <w:br/>
      </w:r>
      <w:r>
        <w:rPr>
          <w:b/>
        </w:rPr>
        <w:t>ROLL : d100+50=d100(54)+50=104</w:t>
      </w:r>
      <w:r>
        <w:br/>
        <w:t/>
        <w:br/>
        <w:t>你的受伤程度(海嗣化-30，海猎的杀意+30，重伤+20)</w:t>
        <w:br/>
      </w:r>
      <w:r>
        <w:rPr>
          <w:b/>
        </w:rPr>
        <w:t>ROLL : d100+20=d100(92)+20=112</w:t>
      </w:r>
      <w:r>
        <w:br/>
        <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br/>
        <w:br/>
      </w:r>
    </w:p>
    <w:p>
      <w:pPr>
        <w:pStyle w:val="ThreadMinimal"/>
      </w:pPr>
      <w:r>
        <w:t>#1154 [2024-07-05 21:37:01]</w:t>
        <w:br/>
        <w:br/>
        <w:t>普布利乌斯对于布兰都斯隐瞒和乌尔比安坚持内部自查的清算是</w:t>
        <w:br/>
        <w:t>1-3 召开内部听证会</w:t>
        <w:br/>
        <w:t>4-6 提交给阿戈尔本境</w:t>
        <w:br/>
        <w:t>7-9 拖到了弑神计划后</w:t>
        <w:br/>
        <w:t>10 大成功/大失败</w:t>
        <w:br/>
      </w:r>
      <w:r>
        <w:rPr>
          <w:b/>
        </w:rPr>
        <w:t>ROLL : d10=d10(2)=2</w:t>
      </w:r>
      <w:r>
        <w:br/>
      </w:r>
      <w:r>
        <w:rPr>
          <w:b/>
        </w:rPr>
        <w:t>ROLL : d2=d2(2)=2</w:t>
      </w:r>
      <w:r>
        <w:br/>
        <w:t/>
        <w:br/>
        <w:t>听证会最终系统判定的胜利是</w:t>
        <w:br/>
        <w:t>1.普布利乌斯</w:t>
        <w:br/>
        <w:t>2.深海猎人</w:t>
        <w:br/>
      </w:r>
      <w:r>
        <w:rPr>
          <w:b/>
        </w:rPr>
        <w:t>ROLL : d2=d2(2)=2</w:t>
      </w:r>
      <w:r>
        <w:br/>
        <w:t/>
        <w:br/>
        <w:t>弑神计划照常执行，在处理掉大量深海信徒和了解了Ishar-mla后，这次的神战结果是(Ishar-mla-50，额外准备+10)</w:t>
        <w:br/>
        <w:t>0 海嗣的胜利——100 人类的胜利</w:t>
        <w:br/>
      </w:r>
      <w:r>
        <w:rPr>
          <w:b/>
        </w:rPr>
        <w:t>ROLL : d100=d100(100)=100-40=60</w:t>
      </w:r>
      <w:r>
        <w:br/>
        <w:t/>
        <w:br/>
        <w:t>人类的胜利具体指的是</w:t>
        <w:br/>
        <w:t>1-3 原作结局</w:t>
        <w:br/>
        <w:t>4-6 比原作更好的结局</w:t>
        <w:br/>
        <w:t>7-9 比原作更糟的结局</w:t>
        <w:br/>
        <w:t>10 大成功/大失败</w:t>
        <w:br/>
      </w:r>
      <w:r>
        <w:rPr>
          <w:b/>
        </w:rPr>
        <w:t>ROLL : d10=d10(1)=1</w:t>
      </w:r>
      <w:r>
        <w:br/>
      </w:r>
      <w:r>
        <w:rPr>
          <w:b/>
        </w:rPr>
        <w:t>ROLL : d2=d2(2)=2</w:t>
      </w:r>
      <w:r>
        <w:br/>
        <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br/>
        <w:br/>
      </w:r>
    </w:p>
    <w:p>
      <w:pPr>
        <w:pStyle w:val="ThreadMinimal"/>
      </w:pPr>
      <w:r>
        <w:t>#1155 [2024-07-05 21:56:00]</w:t>
        <w:br/>
        <w:br/>
        <w:t>九周目·生息永嗣</w:t>
        <w:br/>
        <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br/>
        <w:br/>
      </w:r>
    </w:p>
    <w:p>
      <w:pPr>
        <w:pStyle w:val="ThreadMinimal"/>
      </w:pPr>
      <w:r>
        <w:t>#1156 [2024-07-05 22:06:59]</w:t>
        <w:br/>
        <w:br/>
        <w:t>导游口胡一下不要太信啊，万一十周目还能更惨怎么办，希望越大失望越大[s:a2:偷吃]</w:t>
        <w:br/>
        <w:t/>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d100=d100(39)=39</w:t>
      </w:r>
      <w:r>
        <w:br/>
        <w:t/>
        <w:br/>
        <w:t>你最后残留的意识指向</w:t>
        <w:br/>
        <w:t>1-3 海嗣</w:t>
        <w:br/>
        <w:t>4-6 痛苦</w:t>
        <w:br/>
        <w:t>7-9 马库斯</w:t>
        <w:br/>
        <w:t>10 大成功/大失败</w:t>
        <w:br/>
      </w:r>
      <w:r>
        <w:rPr>
          <w:b/>
        </w:rPr>
        <w:t>ROLL : d10=d10(1)=1</w:t>
      </w:r>
      <w:r>
        <w:br/>
      </w:r>
      <w:r>
        <w:rPr>
          <w:b/>
        </w:rPr>
        <w:t>ROLL : d2=d2(1)=1</w:t>
      </w:r>
      <w:r>
        <w:br/>
        <w:t/>
        <w:br/>
        <w:t>此时你的SAN(地球来的正常人+50，穿越并发症-30，海嗣死亡后遗症-20)</w:t>
        <w:br/>
      </w:r>
      <w:r>
        <w:rPr>
          <w:b/>
        </w:rPr>
        <w:t>ROLL : d95=d95(87)=87</w:t>
      </w:r>
      <w:r>
        <w:br/>
        <w:t/>
        <w:br/>
        <w:t>你对海嗣的残留想法主要是</w:t>
        <w:br/>
        <w:t>0 畏惧——100 憎恨</w:t>
        <w:br/>
      </w:r>
      <w:r>
        <w:rPr>
          <w:b/>
        </w:rPr>
        <w:t>ROLL : d100=d100(36)=36</w:t>
      </w:r>
      <w:r>
        <w:br/>
        <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
        <w:br/>
        <w:t>*此后降低主角卧底深海教会的选项权重，TA对玛利图斯和深海信徒将更加愤慨/偏执/恐惧</w:t>
        <w:br/>
        <w:br/>
      </w:r>
    </w:p>
    <w:p>
      <w:pPr>
        <w:pStyle w:val="ThreadMinimal"/>
      </w:pPr>
      <w:r>
        <w:t>#1157 [2024-07-05 22:28:32]</w:t>
        <w:br/>
        <w:br/>
        <w:t>现在，第十条世界线里，你是谁的队员？</w:t>
        <w:br/>
      </w:r>
      <w:r>
        <w:rPr>
          <w:b/>
        </w:rPr>
        <w:t xml:space="preserve">ROLL : d4=d4(1)=1 </w:t>
      </w:r>
      <w:r>
        <w:br/>
        <w:t/>
        <w:br/>
        <w:t>你的性别</w:t>
        <w:br/>
      </w:r>
      <w:r>
        <w:rPr>
          <w:b/>
        </w:rPr>
        <w:t xml:space="preserve">ROLL : d2=d2(2)=2 </w:t>
      </w:r>
      <w:r>
        <w:br/>
        <w:t/>
        <w:br/>
        <w:t>你的年龄段</w:t>
        <w:br/>
      </w:r>
      <w:r>
        <w:rPr>
          <w:b/>
        </w:rPr>
        <w:t>ROLL : d4=d4(3)=3</w:t>
      </w:r>
      <w:r>
        <w:br/>
        <w:t/>
        <w:br/>
        <w:t>“格涅娅”海嗣化的SAN(刚刚正常归队+25)</w:t>
        <w:br/>
      </w:r>
      <w:r>
        <w:rPr>
          <w:b/>
        </w:rPr>
        <w:t>ROLL : d75+25=d75(3)+25=28</w:t>
      </w:r>
      <w:r>
        <w:br/>
        <w:t/>
        <w:br/>
        <w:t>*在把人名轮一遍之前导游不会开放重复选项和重要角色选项</w:t>
        <w:br/>
        <w:t/>
        <w:br/>
        <w:t>这个海嗣化的SAN也算是个大失败了，怎么回事</w:t>
        <w:br/>
        <w:t>1-3 格涅娅受重伤被侵蚀</w:t>
        <w:br/>
        <w:t>4-6 本身改造手术情况不稳定</w:t>
        <w:br/>
        <w:t>7-9 意志被深海教会腐化</w:t>
        <w:br/>
        <w:t>10 大成功/大失败</w:t>
        <w:br/>
      </w:r>
      <w:r>
        <w:rPr>
          <w:b/>
        </w:rPr>
        <w:t>ROLL : d10=d10(4)=4</w:t>
      </w:r>
      <w:r>
        <w:br/>
      </w:r>
      <w:r>
        <w:rPr>
          <w:b/>
        </w:rPr>
        <w:t>ROLL : d2=d2(1)=1</w:t>
      </w:r>
      <w:r>
        <w:br/>
        <w:t/>
        <w:br/>
        <w:t>手术情况不稳定的结果是</w:t>
        <w:br/>
        <w:t>1-3 战斗力低于正常海猎</w:t>
        <w:br/>
        <w:t>4-6 体力不能坚持长时间作战</w:t>
        <w:br/>
        <w:t>7-9 受重伤容易被侵蚀</w:t>
        <w:br/>
        <w:t>10 大成功/大失败</w:t>
        <w:br/>
      </w:r>
      <w:r>
        <w:rPr>
          <w:b/>
        </w:rPr>
        <w:t>ROLL : d10=d10(4)=4</w:t>
      </w:r>
      <w:r>
        <w:br/>
      </w:r>
      <w:r>
        <w:rPr>
          <w:b/>
        </w:rPr>
        <w:t>ROLL : d2=d2(1)=1</w:t>
      </w:r>
      <w:r>
        <w:br/>
        <w:br/>
      </w:r>
    </w:p>
    <w:p>
      <w:pPr>
        <w:pStyle w:val="ThreadMinimal"/>
      </w:pPr>
      <w:r>
        <w:t>#1158 [2024-07-05 22:52:04]</w:t>
        <w:br/>
        <w:b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
        <w:br/>
        <w:t>会是谁？你怀着一种刺激的猜谜心态拉开那扇门，休息室里的人抬头朝你笑着打了个招呼：“嗨，格涅娅。”</w:t>
        <w:br/>
        <w:t>你和马库斯只分别了一分钟。</w:t>
        <w:br/>
        <w:t>“欢迎回来，不过——”他耸了耸肩。</w:t>
        <w:br/>
        <w:t/>
        <w:br/>
        <w:t>1.格涅娅，马上又有新任务了。</w:t>
        <w:br/>
        <w:t>2.你之前提交的计划书被打回来了。</w:t>
        <w:br/>
        <w:t>3.系统那边又有新的材料要求上交，对，包括你在内。</w:t>
        <w:br/>
        <w:t>4.你的转队申请通过了。</w:t>
        <w:br/>
        <w:t>5.格涅娅，任务里你为什么擅自行动？</w:t>
        <w:br/>
      </w:r>
      <w:r>
        <w:rPr>
          <w:b/>
        </w:rPr>
        <w:t>ROLL : d5=d5(1)=1</w:t>
      </w:r>
      <w:r>
        <w:br/>
        <w:t/>
        <w:br/>
        <w:t>任务类型是</w:t>
        <w:br/>
        <w:t>1-3 耗时漫长的大型任务</w:t>
        <w:br/>
        <w:t>4-6 需要小队合作的普通任务</w:t>
        <w:br/>
        <w:t>7-9 单人就行的日常任务</w:t>
        <w:br/>
        <w:t>10 大成功/大失败</w:t>
        <w:br/>
      </w:r>
      <w:r>
        <w:rPr>
          <w:b/>
        </w:rPr>
        <w:t>ROLL : d10=d10(4)=4</w:t>
      </w:r>
      <w:r>
        <w:br/>
      </w:r>
      <w:r>
        <w:rPr>
          <w:b/>
        </w:rPr>
        <w:t>ROLL : d2=d2(2)=2</w:t>
      </w:r>
      <w:r>
        <w:br/>
        <w:t/>
        <w:br/>
        <w:t>具体类型是</w:t>
        <w:br/>
        <w:t>1-3 巡视之前标记的海嗣巢穴</w:t>
        <w:br/>
        <w:t>4-6 更换附近海域的基站探测核心</w:t>
        <w:br/>
        <w:t>7-9 护送关键物品穿过海域</w:t>
        <w:br/>
        <w:t>10 大成功/大失败</w:t>
        <w:br/>
      </w:r>
      <w:r>
        <w:rPr>
          <w:b/>
        </w:rPr>
        <w:t>ROLL : d10=d10(10)=10</w:t>
      </w:r>
      <w:r>
        <w:br/>
      </w:r>
      <w:r>
        <w:rPr>
          <w:b/>
        </w:rPr>
        <w:t>ROLL : d2=d2(2)=2</w:t>
      </w:r>
      <w:r>
        <w:br/>
        <w:br/>
      </w:r>
    </w:p>
    <w:p>
      <w:pPr>
        <w:pStyle w:val="ThreadMinimal"/>
      </w:pPr>
      <w:r>
        <w:t>#1159 [2024-07-05 22:59:20]</w:t>
        <w:br/>
        <w:br/>
        <w:t>感觉马库斯对你们小队寄予了厚望</w:t>
        <w:br/>
        <w:t>1-3 标记新生的海嗣巢穴</w:t>
        <w:br/>
        <w:t>4-6 更换附近所有的基站探测核心</w:t>
        <w:br/>
        <w:t>7-9 取回废墟里的关键物品</w:t>
        <w:br/>
        <w:t>10 大成功/大失败</w:t>
        <w:br/>
      </w:r>
      <w:r>
        <w:rPr>
          <w:b/>
        </w:rPr>
        <w:t>ROLL : d10=d10(6)=6</w:t>
      </w:r>
      <w:r>
        <w:br/>
      </w:r>
      <w:r>
        <w:rPr>
          <w:b/>
        </w:rPr>
        <w:t>ROLL : d2=d2(1)=1</w:t>
      </w:r>
      <w:r>
        <w:br/>
        <w:t/>
        <w:br/>
        <w:t>具体数量是</w:t>
        <w:br/>
      </w:r>
      <w:r>
        <w:rPr>
          <w:b/>
        </w:rPr>
        <w:t>ROLL : d10=d10(4)=4</w:t>
      </w:r>
      <w:r>
        <w:br/>
        <w:t/>
        <w:br/>
        <w:t>你无言地听马库斯概述完任务，第一时间确定：“什么时候出发？”</w:t>
        <w:br/>
        <w:t>马库斯颇为意外地看着你，说</w:t>
        <w:br/>
        <w:t>1-3 今天</w:t>
        <w:br/>
        <w:t>4-6 明天</w:t>
        <w:br/>
        <w:t>7-9 后天</w:t>
        <w:br/>
        <w:t>10 大成功/大失败</w:t>
        <w:br/>
      </w:r>
      <w:r>
        <w:rPr>
          <w:b/>
        </w:rPr>
        <w:t>ROLL : d10=d10(9)=9</w:t>
      </w:r>
      <w:r>
        <w:br/>
      </w:r>
      <w:r>
        <w:rPr>
          <w:b/>
        </w:rPr>
        <w:t>ROLL : d2=d2(1)=1</w:t>
      </w:r>
      <w:r>
        <w:br/>
        <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br/>
        <w:br/>
      </w:r>
    </w:p>
    <w:p>
      <w:pPr>
        <w:pStyle w:val="ThreadMinimal"/>
      </w:pPr>
      <w:r>
        <w:t>#1160 [2024-07-05 23:06:11]</w:t>
        <w:br/>
        <w:br/>
        <w:t>你点开终端，寻找宿舍地址的顺利程度是</w:t>
        <w:br/>
      </w:r>
      <w:r>
        <w:rPr>
          <w:b/>
        </w:rPr>
        <w:t>ROLL : d100=d100(23)=23</w:t>
      </w:r>
      <w:r>
        <w:br/>
        <w:t/>
        <w:br/>
        <w:t>哦，又找不到了。这天下总归是要找宿舍的，你非常自然地转念一想，决定</w:t>
        <w:br/>
        <w:t>1-3 斗智场通宵走起</w:t>
        <w:br/>
        <w:t>4-6 转身去问布兰都斯</w:t>
        <w:br/>
        <w:t>7-9 询问列表成员</w:t>
        <w:br/>
        <w:t>10 大成功/大失败</w:t>
        <w:br/>
      </w:r>
      <w:r>
        <w:rPr>
          <w:b/>
        </w:rPr>
        <w:t>ROLL : d10=d10(3)=3</w:t>
      </w:r>
      <w:r>
        <w:br/>
      </w:r>
      <w:r>
        <w:rPr>
          <w:b/>
        </w:rPr>
        <w:t>ROLL : d2=d2(1)=1</w:t>
      </w:r>
      <w:r>
        <w:br/>
        <w:t/>
        <w:br/>
        <w:t>向海巡队报备了完，你抬脚就往斗智场走。后天就要更换探测基站的核心了，可你现在连核心都不认识，更别说系统操作，为了避免因技术失智而被怀疑，你决定临时抱佛脚奋发图强。</w:t>
        <w:br/>
        <w:t/>
        <w:br/>
        <w:t>你的技术学习进度(阿戈尔基础教育+20)</w:t>
        <w:br/>
      </w:r>
      <w:r>
        <w:rPr>
          <w:b/>
        </w:rPr>
        <w:t>ROLL : d10+20=d10(10)+20=30</w:t>
      </w:r>
      <w:r>
        <w:br/>
        <w:t/>
        <w:br/>
        <w:t>在把剩下一天都耗在了各种图纸和文件里后，你就这样迎来了第二天的黎明——</w:t>
        <w:br/>
        <w:t>然而现实是，你还是不知道宿舍在哪。</w:t>
        <w:br/>
        <w:t>但马库斯的安排已如约而至。</w:t>
        <w:br/>
        <w:t/>
        <w:br/>
        <w:t>今天一队的任务是</w:t>
        <w:br/>
        <w:t>1-3 清扫周围海域</w:t>
        <w:br/>
        <w:t>4-6 队内日常训练</w:t>
        <w:br/>
        <w:t>7-9 总攻作战会议开会</w:t>
        <w:br/>
        <w:t>10 大成功/大失败</w:t>
        <w:br/>
      </w:r>
      <w:r>
        <w:rPr>
          <w:b/>
        </w:rPr>
        <w:t>ROLL : d10=d10(7)=7</w:t>
      </w:r>
      <w:r>
        <w:br/>
      </w:r>
      <w:r>
        <w:rPr>
          <w:b/>
        </w:rPr>
        <w:t>ROLL : d2=d2(2)=2</w:t>
      </w:r>
      <w:r>
        <w:br/>
        <w:br/>
      </w:r>
    </w:p>
    <w:p>
      <w:pPr>
        <w:pStyle w:val="ThreadMinimal"/>
      </w:pPr>
      <w:r>
        <w:t>#1161 [2024-07-05 23:20:04]</w:t>
        <w:br/>
        <w:b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
        <w:br/>
        <w:t>视为四人一小队，除了你以外有几个熟人</w:t>
        <w:br/>
      </w:r>
      <w:r>
        <w:rPr>
          <w:b/>
        </w:rPr>
        <w:t>ROLL : d3=d3(3)=3</w:t>
      </w:r>
      <w:r>
        <w:br/>
        <w:t/>
        <w:br/>
        <w:t>马库斯/卢基娅/玛尔卡/阿普琉斯/维比乌斯</w:t>
        <w:br/>
      </w:r>
      <w:r>
        <w:rPr>
          <w:b/>
        </w:rPr>
        <w:t>ROLL : d5=d5(3)=3</w:t>
      </w:r>
      <w:r>
        <w:br/>
      </w:r>
      <w:r>
        <w:rPr>
          <w:b/>
        </w:rPr>
        <w:t>ROLL : d5=d5(1)=1</w:t>
      </w:r>
      <w:r>
        <w:br/>
      </w:r>
      <w:r>
        <w:rPr>
          <w:b/>
        </w:rPr>
        <w:t>ROLL : d5=d5(5)=5</w:t>
      </w:r>
      <w:r>
        <w:br/>
        <w:t>玛尔卡、马库斯、维比乌斯</w:t>
        <w:br/>
        <w:t/>
        <w:br/>
        <w:t>事到如今看看你的武器是什么</w:t>
        <w:br/>
        <w:t>1-3 最常见的刀剑类</w:t>
        <w:br/>
        <w:t>4-6 长柄武器</w:t>
        <w:br/>
        <w:t>7-9 特殊巨型武器</w:t>
        <w:br/>
        <w:t>10 大成功/大失败</w:t>
        <w:br/>
      </w:r>
      <w:r>
        <w:rPr>
          <w:b/>
        </w:rPr>
        <w:t>ROLL : d10=d10(4)=4</w:t>
      </w:r>
      <w:r>
        <w:br/>
      </w:r>
      <w:r>
        <w:rPr>
          <w:b/>
        </w:rPr>
        <w:t>ROLL : d2=d2(2)=2</w:t>
      </w:r>
      <w:r>
        <w:br/>
        <w:t/>
        <w:br/>
        <w:t>好像还是第一次骰到长柄类武器的细分</w:t>
        <w:br/>
        <w:t>1-3 长枪</w:t>
        <w:br/>
        <w:t>4-6 三叉戟</w:t>
        <w:br/>
        <w:t>7-9 长柄镰刀(普通ver)</w:t>
        <w:br/>
        <w:t>10 大成功/大失败</w:t>
        <w:br/>
      </w:r>
      <w:r>
        <w:rPr>
          <w:b/>
        </w:rPr>
        <w:t>ROLL : d10=d10(10)=10</w:t>
      </w:r>
      <w:r>
        <w:br/>
      </w:r>
      <w:r>
        <w:rPr>
          <w:b/>
        </w:rPr>
        <w:t>ROLL : d2=d2(2)=2</w:t>
      </w:r>
      <w:r>
        <w:br/>
        <w:br/>
      </w:r>
    </w:p>
    <w:p>
      <w:pPr>
        <w:pStyle w:val="ThreadMinimal"/>
      </w:pPr>
      <w:r>
        <w:t>#1162 [2024-07-05 23:33:07]</w:t>
        <w:br/>
        <w:br/>
        <w:t>怎么又大失败了，算了不管了，安价：非选项的长柄冷兵器就行</w:t>
        <w:br/>
        <w:t/>
        <w:br/>
        <w:t>导游今天要早睡，先把基础骰点扔完吧</w:t>
        <w:br/>
        <w:t>特殊、触手、普通</w:t>
        <w:br/>
      </w:r>
      <w:r>
        <w:rPr>
          <w:b/>
        </w:rPr>
        <w:t>ROLL : d3=d3(2)=2</w:t>
      </w:r>
      <w:r>
        <w:br/>
        <w:t>原型是针乌贼，群体行动，游泳力弱，乌贼骨可入药止血。</w:t>
        <w:br/>
        <w:t/>
        <w:br/>
        <w:t>头发长度(基础值+20)</w:t>
        <w:br/>
      </w:r>
      <w:r>
        <w:rPr>
          <w:b/>
        </w:rPr>
        <w:t>ROLL : d100+20=d100(18)+20=38</w:t>
      </w:r>
      <w:r>
        <w:br/>
        <w:t>偏长的短发</w:t>
        <w:br/>
        <w:t/>
        <w:br/>
        <w:t>身高</w:t>
        <w:br/>
      </w:r>
      <w:r>
        <w:rPr>
          <w:b/>
        </w:rPr>
        <w:t>ROLL : d30+160=d30(12)+160=172</w:t>
      </w:r>
      <w:r>
        <w:br/>
        <w:t/>
        <w:br/>
        <w:t>0 内向——100 外向</w:t>
        <w:br/>
      </w:r>
      <w:r>
        <w:rPr>
          <w:b/>
        </w:rPr>
        <w:t>ROLL : d100=d100(65)=65</w:t>
      </w:r>
      <w:r>
        <w:br/>
        <w:t/>
        <w:br/>
        <w:t>0 悲观——100 乐观</w:t>
        <w:br/>
      </w:r>
      <w:r>
        <w:rPr>
          <w:b/>
        </w:rPr>
        <w:t>ROLL : d100=d100(24)=24</w:t>
      </w:r>
      <w:r>
        <w:br/>
        <w:t/>
        <w:br/>
        <w:t>原发色和瞳色</w:t>
        <w:br/>
      </w:r>
      <w:r>
        <w:rPr>
          <w:b/>
        </w:rPr>
        <w:t>ROLL : d10=d10(1)=1</w:t>
      </w:r>
      <w:r>
        <w:br/>
      </w:r>
      <w:r>
        <w:rPr>
          <w:b/>
        </w:rPr>
        <w:t>ROLL : d10=d10(3)=3</w:t>
      </w:r>
      <w:r>
        <w:br/>
        <w:t>红色头发金色眼睛</w:t>
        <w:br/>
        <w:br/>
      </w:r>
    </w:p>
    <w:p>
      <w:pPr>
        <w:pStyle w:val="ThreadMinimal"/>
      </w:pPr>
      <w:r>
        <w:t>#1163 [2024-07-06 17:12:55]</w:t>
        <w:br/>
        <w:b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r>
      <w:r>
        <w:rPr>
          <w:b/>
        </w:rPr>
        <w:t>ROLL : d26=d26(7)=7</w:t>
      </w:r>
      <w:r>
        <w:br/>
        <w:t/>
        <w:br/>
        <w:t>改为阿戈尔风格是机械动力长柄刀，类似关刀，但底部装有机械动力的推进装置，足以带动猎人本身短距离爆发移动</w:t>
        <w:br/>
        <w:t/>
        <w:br/>
        <w:t>PS：关于转队，起初导游是想让故事有点变化，再波澜起伏一点，但现在显然发现其实不需要操心那么多(骰子包圆)，现在这个选项留着纯属强迫症为了整齐</w:t>
        <w:br/>
        <w:br/>
      </w:r>
    </w:p>
    <w:p>
      <w:pPr>
        <w:pStyle w:val="ThreadMinimal"/>
      </w:pPr>
      <w:r>
        <w:t>#1164 [2024-07-06 17:25:18]</w:t>
        <w:br/>
        <w:br/>
        <w:t>马库斯的会开了几个小时</w:t>
        <w:br/>
      </w:r>
      <w:r>
        <w:rPr>
          <w:b/>
        </w:rPr>
        <w:t>ROLL : d6=d6(1)=1</w:t>
      </w:r>
      <w:r>
        <w:br/>
        <w:t/>
        <w:br/>
        <w:t>？这么短怎么回事</w:t>
        <w:br/>
        <w:t>1-3 有一种会叫会前会</w:t>
        <w:br/>
        <w:t>4-6 中途出事打断了</w:t>
        <w:br/>
        <w:t>7-9 这只是动员和通知</w:t>
        <w:br/>
        <w:t>10 大成功/大失败</w:t>
        <w:br/>
      </w:r>
      <w:r>
        <w:rPr>
          <w:b/>
        </w:rPr>
        <w:t>ROLL : d10=d10(10)=10</w:t>
      </w:r>
      <w:r>
        <w:br/>
      </w:r>
      <w:r>
        <w:rPr>
          <w:b/>
        </w:rPr>
        <w:t>ROLL : d2=d2(1)=1</w:t>
      </w:r>
      <w:r>
        <w:br/>
        <w:t/>
        <w:br/>
        <w:t>大成功视为含有正面因素那么</w:t>
        <w:br/>
        <w:t>1-3 是的开会就是这么快</w:t>
        <w:br/>
        <w:t>4-6 中途出事打断了(非坏事)</w:t>
        <w:br/>
        <w:t>7-9 队员一小时，队长还得开</w:t>
        <w:br/>
        <w:t>10 大成功/大失败</w:t>
        <w:br/>
      </w:r>
      <w:r>
        <w:rPr>
          <w:b/>
        </w:rPr>
        <w:t>ROLL : d10=d10(5)=5</w:t>
      </w:r>
      <w:r>
        <w:br/>
      </w:r>
      <w:r>
        <w:rPr>
          <w:b/>
        </w:rPr>
        <w:t>ROLL : d2=d2(2)=2</w:t>
      </w:r>
      <w:r>
        <w:br/>
        <w:t/>
        <w:br/>
        <w:t>意外频发啊意外频发，开个会又怎么了</w:t>
        <w:br/>
        <w:t>1-3 普布利乌斯紧急视讯</w:t>
        <w:br/>
        <w:t>4-6 歌蕾蒂娅紧急调度任务</w:t>
        <w:br/>
        <w:t>7-9 今天体检马库斯记错了</w:t>
        <w:br/>
        <w:t>10 大成功/大失败</w:t>
        <w:br/>
      </w:r>
      <w:r>
        <w:rPr>
          <w:b/>
        </w:rPr>
        <w:t>ROLL : d10=d10(1)=1</w:t>
      </w:r>
      <w:r>
        <w:br/>
      </w:r>
      <w:r>
        <w:rPr>
          <w:b/>
        </w:rPr>
        <w:t>ROLL : d2=d2(2)=2</w:t>
      </w:r>
      <w:r>
        <w:br/>
        <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br/>
        <w:br/>
      </w:r>
    </w:p>
    <w:p>
      <w:pPr>
        <w:pStyle w:val="ThreadMinimal"/>
      </w:pPr>
      <w:r>
        <w:t>#1165 [2024-07-06 17:45:58]</w:t>
        <w:br/>
        <w:br/>
        <w:t>至于普布利乌斯的紧急视讯要说的是</w:t>
        <w:br/>
        <w:t>1-3 潘忒翁方向的航道已净空</w:t>
        <w:br/>
        <w:t>4-6 探测系统有新发现</w:t>
        <w:br/>
        <w:t>7-9 抓到了一位深海信徒</w:t>
        <w:br/>
        <w:t>10 大成功/大失败</w:t>
        <w:br/>
      </w:r>
      <w:r>
        <w:rPr>
          <w:b/>
        </w:rPr>
        <w:t>ROLL : d10=d10(2)=2</w:t>
      </w:r>
      <w:r>
        <w:br/>
      </w:r>
      <w:r>
        <w:rPr>
          <w:b/>
        </w:rPr>
        <w:t>ROLL : d2=d2(2)=2</w:t>
      </w:r>
      <w:r>
        <w:br/>
        <w:t/>
        <w:br/>
        <w:t>啊，终于轮到这个时隔一万多楼的铺垫了吗，普布利乌斯安排的任务时间是</w:t>
        <w:br/>
        <w:t>1-3 D3</w:t>
        <w:br/>
        <w:t>4-6 D5</w:t>
        <w:br/>
        <w:t>7-9 D7</w:t>
        <w:br/>
        <w:t>10 大成功/大失败</w:t>
        <w:br/>
      </w:r>
      <w:r>
        <w:rPr>
          <w:b/>
        </w:rPr>
        <w:t>ROLL : d10=d10(3)=3</w:t>
      </w:r>
      <w:r>
        <w:br/>
      </w:r>
      <w:r>
        <w:rPr>
          <w:b/>
        </w:rPr>
        <w:t>ROLL : d2=d2(2)=2</w:t>
      </w:r>
      <w:r>
        <w:br/>
        <w:t/>
        <w:br/>
        <w:t>人员默认一整支大队起步，出发的是(一队和二队定位加权)</w:t>
        <w:br/>
      </w:r>
      <w:r>
        <w:rPr>
          <w:b/>
        </w:rPr>
        <w:t>ROLL : d6=d6(2)=2</w:t>
      </w:r>
      <w:r>
        <w:br/>
        <w:t/>
        <w:br/>
        <w:t>一队将在</w:t>
        <w:br/>
      </w:r>
      <w:r>
        <w:rPr>
          <w:b/>
        </w:rPr>
        <w:t>ROLL : d3=d3(1)=1</w:t>
      </w:r>
      <w:r>
        <w:br/>
        <w:t>明天Day26出发，由于任务冲突下优先级不同，默认小队任务被取消，交给二队</w:t>
        <w:br/>
        <w:br/>
      </w:r>
    </w:p>
    <w:p>
      <w:pPr>
        <w:pStyle w:val="ThreadMinimal"/>
      </w:pPr>
      <w:r>
        <w:t>#1166 [2024-07-06 18:08:09]</w:t>
        <w:br/>
        <w:b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
        <w:br/>
        <w:t>潘忒翁这座城市本身是</w:t>
        <w:br/>
        <w:t>1-3 斯卡蒂的家乡</w:t>
        <w:br/>
        <w:t>4-6 海嗣最初袭击的城市</w:t>
        <w:br/>
        <w:t>7-9 玛尔卡设计毁灭的城市</w:t>
        <w:br/>
        <w:t>10 大成功/大失败</w:t>
        <w:br/>
      </w:r>
      <w:r>
        <w:rPr>
          <w:b/>
        </w:rPr>
        <w:t>ROLL : d10=d10(10)=10</w:t>
      </w:r>
      <w:r>
        <w:br/>
      </w:r>
      <w:r>
        <w:rPr>
          <w:b/>
        </w:rPr>
        <w:t>ROLL : d2=d2(2)=2</w:t>
      </w:r>
      <w:r>
        <w:br/>
        <w:t/>
        <w:br/>
        <w:t>怎么说呢，倒也不是很意外</w:t>
        <w:br/>
        <w:t>1-3 Ishar-mla曾经的暂居地</w:t>
        <w:br/>
        <w:t>4-6 玛利图斯最初袭击的城市</w:t>
        <w:br/>
        <w:t>7-9 玛尔卡联合毁灭的城市</w:t>
        <w:br/>
        <w:t>10 大成功/大失败</w:t>
        <w:br/>
      </w:r>
      <w:r>
        <w:rPr>
          <w:b/>
        </w:rPr>
        <w:t>ROLL : d10=d10(7)=7</w:t>
      </w:r>
      <w:r>
        <w:br/>
      </w:r>
      <w:r>
        <w:rPr>
          <w:b/>
        </w:rPr>
        <w:t>ROLL : d2=d2(1)=1</w:t>
      </w:r>
      <w:r>
        <w:br/>
        <w:t/>
        <w:br/>
        <w:t>潘忒翁是玛尔卡第一次背叛深海猎人所毁灭的城市，她也正是凭着这项“功绩”成为了主教，实际上这个悲剧也有玛利图斯和其它主教的参与，但前者始终隐藏在幕后。</w:t>
        <w:br/>
        <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br/>
        <w:br/>
      </w:r>
    </w:p>
    <w:p>
      <w:pPr>
        <w:pStyle w:val="ThreadMinimal"/>
      </w:pPr>
      <w:r>
        <w:t>#1167 [2024-07-06 18:20:57]</w:t>
        <w:br/>
        <w:br/>
        <w:t>在背后支持玛尔卡，为当时还不是主教的玛尔卡提供便利的主教是</w:t>
        <w:br/>
        <w:t>1-3 奥卢斯</w:t>
        <w:br/>
        <w:t>4-6 西塞罗</w:t>
        <w:br/>
        <w:t>7-9 新的角色</w:t>
        <w:br/>
        <w:t>10 大成功/大失败</w:t>
        <w:br/>
      </w:r>
      <w:r>
        <w:rPr>
          <w:b/>
        </w:rPr>
        <w:t>ROLL : d10=d10(2)=2</w:t>
      </w:r>
      <w:r>
        <w:br/>
      </w:r>
      <w:r>
        <w:rPr>
          <w:b/>
        </w:rPr>
        <w:t>ROLL : d2=d2(2)=2</w:t>
      </w:r>
      <w:r>
        <w:br/>
        <w:t>只能说没有剧情的情况下就是导游这造谣的一生[s:ac:冷]棘刺你出剧情的时候能把你老师带上吗</w:t>
        <w:br/>
        <w:t/>
        <w:br/>
        <w:t>奥卢斯当时帮助玛尔卡的原因是</w:t>
        <w:br/>
        <w:t>1-3 赞成她的理念</w:t>
        <w:br/>
        <w:t>4-6 借她的手开辟试验场</w:t>
        <w:br/>
        <w:t>7-9 检验她的能力</w:t>
        <w:br/>
        <w:t>10 大成功/大失败</w:t>
        <w:br/>
      </w:r>
      <w:r>
        <w:rPr>
          <w:b/>
        </w:rPr>
        <w:t>ROLL : d10=d10(7)=7</w:t>
      </w:r>
      <w:r>
        <w:br/>
      </w:r>
      <w:r>
        <w:rPr>
          <w:b/>
        </w:rPr>
        <w:t>ROLL : d2=d2(1)=1</w:t>
      </w:r>
      <w:r>
        <w:br/>
        <w:t/>
        <w:br/>
        <w:t>奥卢斯很看好这个从深海猎人中背叛的信徒，为此对她提供了不少援助，并在验收结果后将玛尔卡推荐为主教。</w:t>
        <w:br/>
        <w:t>潘忒翁的覆灭主要发生在多久以前</w:t>
        <w:br/>
      </w:r>
      <w:r>
        <w:rPr>
          <w:b/>
        </w:rPr>
        <w:t>ROLL : d15=d15(1)=1</w:t>
      </w:r>
      <w:r>
        <w:br/>
        <w:t/>
        <w:br/>
        <w:t>玛尔卡加入深海教会的时间是</w:t>
        <w:br/>
      </w:r>
      <w:r>
        <w:rPr>
          <w:b/>
        </w:rPr>
        <w:t>ROLL : d15=d15(14)=14</w:t>
      </w:r>
      <w:r>
        <w:br/>
        <w:br/>
      </w:r>
    </w:p>
    <w:p>
      <w:pPr>
        <w:pStyle w:val="ThreadMinimal"/>
      </w:pPr>
      <w:r>
        <w:t>#1168 [2024-07-06 18:34:00]</w:t>
        <w:br/>
        <w:b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r>
      <w:r>
        <w:rPr>
          <w:b/>
        </w:rPr>
        <w:t>ROLL : d10=d10(1)=1</w:t>
      </w:r>
      <w:r>
        <w:br/>
      </w:r>
      <w:r>
        <w:rPr>
          <w:b/>
        </w:rPr>
        <w:t>ROLL : d2=d2(2)=2</w:t>
      </w:r>
      <w:r>
        <w:br/>
        <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
        <w:br/>
        <w:t>当时玛尔卡作为一队成员在潘忒翁的原因是</w:t>
        <w:br/>
        <w:t>1-3 放假归家</w:t>
        <w:br/>
        <w:t>4-6 执行任务</w:t>
        <w:br/>
        <w:t>7-9 一队驻地</w:t>
        <w:br/>
        <w:t>10 大成功/大失败</w:t>
        <w:br/>
      </w:r>
      <w:r>
        <w:rPr>
          <w:b/>
        </w:rPr>
        <w:t>ROLL : d10=d10(1)=1</w:t>
      </w:r>
      <w:r>
        <w:br/>
      </w:r>
      <w:r>
        <w:rPr>
          <w:b/>
        </w:rPr>
        <w:t>ROLL : d2=d2(2)=2</w:t>
      </w:r>
      <w:r>
        <w:br/>
        <w:t/>
        <w:br/>
        <w:t>忍不住骰下玛尔卡的个人情况</w:t>
        <w:br/>
        <w:t>1.已婚(有密人)</w:t>
        <w:br/>
        <w:t>2.已婚已育(育儿所)</w:t>
        <w:br/>
        <w:t>3.已婚已育(亲自抚养)</w:t>
        <w:br/>
        <w:t>4.恋爱(有密人)</w:t>
        <w:br/>
        <w:t>5.单身</w:t>
        <w:br/>
      </w:r>
      <w:r>
        <w:rPr>
          <w:b/>
        </w:rPr>
        <w:t>ROLL : d5=d5(1)=1</w:t>
      </w:r>
      <w:r>
        <w:br/>
        <w:br/>
      </w:r>
    </w:p>
    <w:p>
      <w:pPr>
        <w:pStyle w:val="ThreadMinimal"/>
      </w:pPr>
      <w:r>
        <w:t>#1169 [2024-07-06 18:46:49]</w:t>
        <w:br/>
        <w:br/>
        <w:t>以及玛尔卡的家庭情况</w:t>
        <w:br/>
        <w:t>1.父母双亡</w:t>
        <w:br/>
        <w:t>2.单亲(父亲)</w:t>
        <w:br/>
        <w:t>3.单亲(母亲)</w:t>
        <w:br/>
        <w:t>4.父母俱在</w:t>
        <w:br/>
      </w:r>
      <w:r>
        <w:rPr>
          <w:b/>
        </w:rPr>
        <w:t>ROLL : d4=d4(4)=4</w:t>
      </w:r>
      <w:r>
        <w:br/>
      </w:r>
      <w:r>
        <w:rPr>
          <w:b/>
        </w:rPr>
        <w:t>ROLL : d100=d100(90)=90</w:t>
      </w:r>
      <w:r>
        <w:br/>
        <w:t/>
        <w:br/>
        <w:t>是否有兄弟姐妹</w:t>
        <w:br/>
      </w:r>
      <w:r>
        <w:rPr>
          <w:b/>
        </w:rPr>
        <w:t>ROLL : d2=d2(1)=1</w:t>
      </w:r>
      <w:r>
        <w:br/>
        <w:t>1.哥哥</w:t>
        <w:br/>
        <w:t>2.弟弟</w:t>
        <w:br/>
        <w:t>3.姐姐</w:t>
        <w:br/>
        <w:t>4.妹妹</w:t>
        <w:br/>
      </w:r>
      <w:r>
        <w:rPr>
          <w:b/>
        </w:rPr>
        <w:t>ROLL : d4=d4(4)=4</w:t>
      </w:r>
      <w:r>
        <w:br/>
        <w:t>……有爱人且已婚，父母俱在，有个妹妹，家庭和谐美满，但你放假回家后决定把整座城市都毁掉，玛尔卡，你真是好大一个好绝望的神经</w:t>
        <w:br/>
        <w:t/>
        <w:br/>
        <w:t>玛尔卡毁灭潘忒翁的方式是</w:t>
        <w:br/>
        <w:t>1-3 用病毒毁掉了城防系统</w:t>
        <w:br/>
        <w:t>4-6 偷偷放大批海嗣进来</w:t>
        <w:br/>
        <w:t>7-9 伪造信息素欺骗诱惑海嗣</w:t>
        <w:br/>
        <w:t>10 大成功/大失败</w:t>
        <w:br/>
      </w:r>
      <w:r>
        <w:rPr>
          <w:b/>
        </w:rPr>
        <w:t>ROLL : d10=d10(4)=4</w:t>
      </w:r>
      <w:r>
        <w:br/>
      </w:r>
      <w:r>
        <w:rPr>
          <w:b/>
        </w:rPr>
        <w:t>ROLL : d2=d2(1)=1</w:t>
      </w:r>
      <w:r>
        <w:br/>
        <w:br/>
      </w:r>
    </w:p>
    <w:p>
      <w:pPr>
        <w:pStyle w:val="ThreadMinimal"/>
      </w:pPr>
      <w:r>
        <w:t>#1170 [2024-07-06 18:56:06]</w:t>
        <w:br/>
        <w:br/>
        <w:t>奥卢斯在其中起到的作用是</w:t>
        <w:br/>
        <w:t>1-3 提供了港口的识别码</w:t>
        <w:br/>
        <w:t>4-6 腐化了海巡队视若无睹</w:t>
        <w:br/>
        <w:t>7-9 ……你不会就是执政官吧</w:t>
        <w:br/>
        <w:t>10 大成功/大失败</w:t>
        <w:br/>
      </w:r>
      <w:r>
        <w:rPr>
          <w:b/>
        </w:rPr>
        <w:t>ROLL : d10=d10(7)=7</w:t>
      </w:r>
      <w:r>
        <w:br/>
      </w:r>
      <w:r>
        <w:rPr>
          <w:b/>
        </w:rPr>
        <w:t>ROLL : d2=d2(1)=1</w:t>
      </w:r>
      <w:r>
        <w:br/>
        <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
        <w:br/>
        <w:t>玛利图斯在其中起到的作用是</w:t>
        <w:br/>
        <w:t>1-3 召集大量海嗣突袭</w:t>
        <w:br/>
        <w:t>4-6 引导了“护卫”参与</w:t>
        <w:br/>
        <w:t>7-9 甚至亲自出现</w:t>
        <w:br/>
        <w:t>10 大成功/大失败</w:t>
        <w:br/>
      </w:r>
      <w:r>
        <w:rPr>
          <w:b/>
        </w:rPr>
        <w:t>ROLL : d10=d10(2)=2</w:t>
      </w:r>
      <w:r>
        <w:br/>
      </w:r>
      <w:r>
        <w:rPr>
          <w:b/>
        </w:rPr>
        <w:t>ROLL : d2=d2(2)=2</w:t>
      </w:r>
      <w:r>
        <w:br/>
        <w:t/>
        <w:br/>
        <w:t>插播一个问题，玛尔卡的密人与妹妹是否为海猎</w:t>
        <w:br/>
      </w:r>
      <w:r>
        <w:rPr>
          <w:b/>
        </w:rPr>
        <w:t>ROLL : d2=d2(2)=2</w:t>
      </w:r>
      <w:r>
        <w:br/>
      </w:r>
      <w:r>
        <w:rPr>
          <w:b/>
        </w:rPr>
        <w:t>ROLL : d2=d2(1)=1</w:t>
      </w:r>
      <w:r>
        <w:br/>
        <w:br/>
      </w:r>
    </w:p>
    <w:p>
      <w:pPr>
        <w:pStyle w:val="ThreadMinimal"/>
      </w:pPr>
      <w:r>
        <w:t>#1171 [2024-07-06 19:12:16]</w:t>
        <w:br/>
        <w:br/>
        <w:t>妹妹的年龄段和属队是</w:t>
        <w:br/>
      </w:r>
      <w:r>
        <w:rPr>
          <w:b/>
        </w:rPr>
        <w:t>ROLL : d3=d3(3)=3</w:t>
      </w:r>
      <w:r>
        <w:br/>
      </w:r>
      <w:r>
        <w:rPr>
          <w:b/>
        </w:rPr>
        <w:t>ROLL : d4=d4(4)=4</w:t>
      </w:r>
      <w:r>
        <w:br/>
        <w:t>30+只比玛尔卡小几岁，隶属四队</w:t>
        <w:br/>
        <w:t/>
        <w:br/>
        <w:t>她是否对姐姐的背叛行为知情(亲人+20，隐瞒-20)</w:t>
        <w:br/>
      </w:r>
      <w:r>
        <w:rPr>
          <w:b/>
        </w:rPr>
        <w:t>ROLL : d100=d100(65)=65</w:t>
      </w:r>
      <w:r>
        <w:br/>
        <w:t/>
        <w:br/>
        <w:t>但努美利娅没有揭发玛尔卡的原因是</w:t>
        <w:br/>
        <w:t>1-3 血缘战胜了道德</w:t>
        <w:br/>
        <w:t>4-6 战死时才知道来不及</w:t>
        <w:br/>
        <w:t>7-9 也是深海信徒</w:t>
        <w:br/>
        <w:t>10 大成功/大失败</w:t>
        <w:br/>
      </w:r>
      <w:r>
        <w:rPr>
          <w:b/>
        </w:rPr>
        <w:t>ROLL : d10=d10(10)=10</w:t>
      </w:r>
      <w:r>
        <w:br/>
      </w:r>
      <w:r>
        <w:rPr>
          <w:b/>
        </w:rPr>
        <w:t>ROLL : d2=d2(1)=1</w:t>
      </w:r>
      <w:r>
        <w:br/>
        <w:t/>
        <w:br/>
        <w:t>有时候大成功也蛮悲伤的</w:t>
        <w:br/>
        <w:t>1-3 从小对玛尔卡有PTSD</w:t>
        <w:br/>
        <w:t>4-6 是被玛尔卡亲自背刺而死的</w:t>
        <w:br/>
        <w:t>7-9 是被骗进去的深海信徒</w:t>
        <w:br/>
        <w:t>10 大成功/大失败</w:t>
        <w:br/>
      </w:r>
      <w:r>
        <w:rPr>
          <w:b/>
        </w:rPr>
        <w:t>ROLL : d10=d10(2)=2</w:t>
      </w:r>
      <w:r>
        <w:br/>
      </w:r>
      <w:r>
        <w:rPr>
          <w:b/>
        </w:rPr>
        <w:t>ROLL : d2=d2(1)=1</w:t>
      </w:r>
      <w:r>
        <w:br/>
        <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br/>
        <w:br/>
      </w:r>
    </w:p>
    <w:p>
      <w:pPr>
        <w:pStyle w:val="ThreadMinimal"/>
      </w:pPr>
      <w:r>
        <w:t>#1172 [2024-07-06 19:23:37]</w:t>
        <w:br/>
        <w:br/>
        <w:t>在潘忒翁覆灭时，努美利娅是否也在潘忒翁</w:t>
        <w:br/>
      </w:r>
      <w:r>
        <w:rPr>
          <w:b/>
        </w:rPr>
        <w:t>ROLL : d2=d2(1)=1</w:t>
      </w:r>
      <w:r>
        <w:br/>
        <w:t/>
        <w:br/>
        <w:t>努美利娅幸存的原因是</w:t>
        <w:br/>
        <w:t>1-3 玛尔卡的恶趣味</w:t>
        <w:br/>
        <w:t>4-6 深海猎人生命力顽强</w:t>
        <w:br/>
        <w:t>7-9 其实没有幸存</w:t>
        <w:br/>
        <w:t>10 大成功/大失败</w:t>
        <w:br/>
      </w:r>
      <w:r>
        <w:rPr>
          <w:b/>
        </w:rPr>
        <w:t>ROLL : d10=d10(4)=4</w:t>
      </w:r>
      <w:r>
        <w:br/>
      </w:r>
      <w:r>
        <w:rPr>
          <w:b/>
        </w:rPr>
        <w:t>ROLL : d2=d2(1)=1</w:t>
      </w:r>
      <w:r>
        <w:br/>
        <w:t/>
        <w:br/>
        <w:t>在潘忒翁惨案发生时，努美利娅刚好在城市外沿收集野生藻类，因而避开了第一波入侵的海嗣，随后在战斗力的显著差别下，她放弃返回潘忒翁，选择了独自拼死向其它城市报信。</w:t>
        <w:br/>
        <w:t/>
        <w:br/>
        <w:t>努美利娅的灵感(了解玛尔卡+20，从未有过之事-20)</w:t>
        <w:br/>
      </w:r>
      <w:r>
        <w:rPr>
          <w:b/>
        </w:rPr>
        <w:t>ROLL : d100=d100(55)=55</w:t>
      </w:r>
      <w:r>
        <w:br/>
        <w:t/>
        <w:br/>
        <w:t>努美利娅隐隐约约猜到了这可能是玛尔卡的手笔……但她不敢指认，不止是因为她没有证据，也因为这背后所代表的真相太过可怕。</w:t>
        <w:br/>
        <w:t>一个猎人怎样才能毁灭一座城市？除非——</w:t>
        <w:br/>
        <w:t/>
        <w:br/>
        <w:t>由于默认玛尔卡的父母会死在海嗣入侵里，这里只骰密人的存活情况</w:t>
        <w:br/>
      </w:r>
      <w:r>
        <w:rPr>
          <w:b/>
        </w:rPr>
        <w:t>ROLL : d2=d2(2)=2</w:t>
      </w:r>
      <w:r>
        <w:br/>
        <w:t>看来当时也在现场，直接死亡。</w:t>
        <w:br/>
        <w:br/>
      </w:r>
    </w:p>
    <w:p>
      <w:pPr>
        <w:pStyle w:val="ThreadMinimal"/>
      </w:pPr>
      <w:r>
        <w:t>#1173 [2024-07-06 19:50:10]</w:t>
        <w:br/>
        <w:b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
        <w:br/>
        <w:t>Day26</w:t>
        <w:br/>
        <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
        <w:br/>
        <w:t>从科洛斯修姆到潘忒翁舰船需要</w:t>
        <w:br/>
        <w:t>1-3 D3</w:t>
        <w:br/>
        <w:t>4-6 D5</w:t>
        <w:br/>
        <w:t>7-9 D7</w:t>
        <w:br/>
        <w:t>10 大成功/大失败</w:t>
        <w:br/>
      </w:r>
      <w:r>
        <w:rPr>
          <w:b/>
        </w:rPr>
        <w:t>ROLL : d10=d10(10)=10</w:t>
      </w:r>
      <w:r>
        <w:br/>
      </w:r>
      <w:r>
        <w:rPr>
          <w:b/>
        </w:rPr>
        <w:t>ROLL : d2=d2(2)=2</w:t>
      </w:r>
      <w:r>
        <w:br/>
        <w:t/>
        <w:br/>
        <w:t>？再远就赶不上神战了吧</w:t>
        <w:br/>
        <w:t>1-3 D6</w:t>
        <w:br/>
        <w:t>4-6 D10</w:t>
        <w:br/>
        <w:t>7-9 D14</w:t>
        <w:br/>
        <w:t>10 大成功/大失败</w:t>
        <w:br/>
      </w:r>
      <w:r>
        <w:rPr>
          <w:b/>
        </w:rPr>
        <w:t>ROLL : d10=d10(7)=7</w:t>
      </w:r>
      <w:r>
        <w:br/>
      </w:r>
      <w:r>
        <w:rPr>
          <w:b/>
        </w:rPr>
        <w:t>ROLL : d2=d2(1)=1</w:t>
      </w:r>
      <w:r>
        <w:br/>
      </w:r>
      <w:r>
        <w:rPr>
          <w:b/>
        </w:rPr>
        <w:t>ROLL : d14=d14(5)=5</w:t>
      </w:r>
      <w:r>
        <w:br/>
        <w:br/>
      </w:r>
    </w:p>
    <w:p>
      <w:pPr>
        <w:pStyle w:val="ThreadMinimal"/>
      </w:pPr>
      <w:r>
        <w:t>#1174 [2024-07-06 19:57:55]</w:t>
        <w:br/>
        <w:br/>
        <w:t>在看见玛尔卡后，你的想法是</w:t>
        <w:br/>
        <w:t>1-3 路上想办法把她举报掉</w:t>
        <w:br/>
        <w:t>4-6 现在就去找马库斯</w:t>
        <w:br/>
        <w:t>7-9 ……要不直接偷偷宰了吧</w:t>
        <w:br/>
        <w:t>10 大成功/大失败</w:t>
        <w:br/>
      </w:r>
      <w:r>
        <w:rPr>
          <w:b/>
        </w:rPr>
        <w:t>ROLL : d10=d10(6)=6</w:t>
      </w:r>
      <w:r>
        <w:br/>
      </w:r>
      <w:r>
        <w:rPr>
          <w:b/>
        </w:rPr>
        <w:t>ROLL : d2=d2(1)=1</w:t>
      </w:r>
      <w:r>
        <w:br/>
        <w:t/>
        <w:br/>
        <w:t>九周目和十周目倒也不必这么总集篇，你打算拿什么证据去说服马库斯</w:t>
        <w:br/>
        <w:t>1-3 现场速写上周目编造的信件</w:t>
        <w:br/>
        <w:t>4-6 声称玛尔卡想诱骗你</w:t>
        <w:br/>
        <w:t>7-9 就先试试提个醒而已</w:t>
        <w:br/>
        <w:t>10 大成功/大失败</w:t>
        <w:br/>
      </w:r>
      <w:r>
        <w:rPr>
          <w:b/>
        </w:rPr>
        <w:t>ROLL : d10=d10(2)=2</w:t>
      </w:r>
      <w:r>
        <w:br/>
      </w:r>
      <w:r>
        <w:rPr>
          <w:b/>
        </w:rPr>
        <w:t>ROLL : d2=d2(1)=1</w:t>
      </w:r>
      <w:r>
        <w:br/>
        <w:t/>
        <w:br/>
        <w:t>你是打算直接拿这玩意去还是先塞给玛尔卡</w:t>
        <w:br/>
      </w:r>
      <w:r>
        <w:rPr>
          <w:b/>
        </w:rPr>
        <w:t>ROLL : d2=d2(2)=2</w:t>
      </w:r>
      <w:r>
        <w:br/>
        <w:t/>
        <w:br/>
        <w:t>马库斯近在眼前，你却要登马库斯的号，祝你好运(经验+20)</w:t>
        <w:br/>
      </w:r>
      <w:r>
        <w:rPr>
          <w:b/>
        </w:rPr>
        <w:t>ROLL : d100+20=d100(2)+20=22</w:t>
      </w:r>
      <w:r>
        <w:br/>
        <w:t/>
        <w:br/>
        <w:t>马库斯的察觉(被顶替+20)</w:t>
        <w:br/>
      </w:r>
      <w:r>
        <w:rPr>
          <w:b/>
        </w:rPr>
        <w:t>ROLL : d100+20=d100(71)+20=91</w:t>
      </w:r>
      <w:r>
        <w:br/>
        <w:br/>
      </w:r>
    </w:p>
    <w:p>
      <w:pPr>
        <w:pStyle w:val="ThreadMinimal"/>
      </w:pPr>
      <w:r>
        <w:t>#1175 [2024-07-06 20:05:31]</w:t>
        <w:br/>
        <w:br/>
        <w:t>马库斯对此事的认知是</w:t>
        <w:br/>
        <w:t>1-3 格涅娅有急事吧，回头谈谈</w:t>
        <w:br/>
        <w:t>4-6 不对吧格涅娅怎么会这么干立马问下</w:t>
        <w:br/>
        <w:t>7-9 有人用格涅娅的名义登录</w:t>
        <w:br/>
        <w:t>10 大成功/大失败</w:t>
        <w:br/>
      </w:r>
      <w:r>
        <w:rPr>
          <w:b/>
        </w:rPr>
        <w:t>ROLL : d10=d10(9)=9</w:t>
      </w:r>
      <w:r>
        <w:br/>
      </w:r>
      <w:r>
        <w:rPr>
          <w:b/>
        </w:rPr>
        <w:t>ROLL : d2=d2(2)=2</w:t>
      </w:r>
      <w:r>
        <w:br/>
        <w:t/>
        <w:br/>
        <w:t>马库斯刚结束和舰队指挥官的交流，唤出系统检查和其它部门的对接，却听见系统猛然响起了警报。</w:t>
        <w:br/>
        <w:t>他迷惑地点进去一看，是“格涅娅”在试图登录他的账号。</w:t>
        <w:br/>
        <w:t>啊？马库斯下意识扫了眼时间，就剩</w:t>
        <w:br/>
        <w:t/>
        <w:br/>
      </w:r>
      <w:r>
        <w:rPr>
          <w:b/>
        </w:rPr>
        <w:t>ROLL : d60=d60(55)=55</w:t>
      </w:r>
      <w:r>
        <w:br/>
        <w:t/>
        <w:br/>
        <w:t>五十五分钟了，舰队即将启航，任务状态下格涅娅怎么会冒名登录他的号？</w:t>
        <w:br/>
        <w:t/>
        <w:br/>
        <w:t>马库斯的决策是</w:t>
        <w:br/>
        <w:t>1-3 立刻反追踪查看对象</w:t>
        <w:br/>
        <w:t>4-6 先呼叫格涅娅确定情况</w:t>
        <w:br/>
        <w:t>7-9 留个心眼任务里观察</w:t>
        <w:br/>
        <w:t>10 大成功/大失败</w:t>
        <w:br/>
      </w:r>
      <w:r>
        <w:rPr>
          <w:b/>
        </w:rPr>
        <w:t>ROLL : d10=d10(9)=9</w:t>
      </w:r>
      <w:r>
        <w:br/>
      </w:r>
      <w:r>
        <w:rPr>
          <w:b/>
        </w:rPr>
        <w:t>ROLL : d2=d2(1)=1</w:t>
      </w:r>
      <w:r>
        <w:br/>
        <w:br/>
      </w:r>
    </w:p>
    <w:p>
      <w:pPr>
        <w:pStyle w:val="ThreadMinimal"/>
      </w:pPr>
      <w:r>
        <w:t>#1176 [2024-07-06 20:17:25]</w:t>
        <w:br/>
        <w:b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r>
      <w:r>
        <w:rPr>
          <w:b/>
        </w:rPr>
        <w:t>ROLL : d10=d10(10)=10</w:t>
      </w:r>
      <w:r>
        <w:br/>
      </w:r>
      <w:r>
        <w:rPr>
          <w:b/>
        </w:rPr>
        <w:t>ROLL : d2=d2(2)=2</w:t>
      </w:r>
      <w:r>
        <w:br/>
        <w:t/>
        <w:br/>
        <w:t>感觉你有点火气了，不确定，再看看</w:t>
        <w:br/>
        <w:t>1-3 写完后直接发大不了一审</w:t>
        <w:br/>
        <w:t>4-6 写信塞给玛尔卡然后倒打一耙</w:t>
        <w:br/>
        <w:t>7-9 果然还是偷偷做掉吧！</w:t>
        <w:br/>
        <w:t>10 大成功/大失败</w:t>
        <w:br/>
      </w:r>
      <w:r>
        <w:rPr>
          <w:b/>
        </w:rPr>
        <w:t>ROLL : d10=d10(6)=6</w:t>
      </w:r>
      <w:r>
        <w:br/>
      </w:r>
      <w:r>
        <w:rPr>
          <w:b/>
        </w:rPr>
        <w:t>ROLL : d2=d2(2)=2</w:t>
      </w:r>
      <w:r>
        <w:br/>
        <w:t/>
        <w:br/>
        <w:t>你长这么大没当过白莲花，但你打算试一试了：你将写好实体的深海教会来往书信，然后把玛尔卡和马库斯都偷偷叫出来，把信往玛尔卡手里一塞就说队长她是深海信徒！</w:t>
        <w:br/>
        <w:t/>
        <w:br/>
        <w:t>你打算什么时候实践这件事</w:t>
        <w:br/>
        <w:t>1-3 赶在启航前</w:t>
        <w:br/>
        <w:t>4-6 航行途中</w:t>
        <w:br/>
        <w:t>7-9 结束返航后</w:t>
        <w:br/>
        <w:t>10 大成功/大失败</w:t>
        <w:br/>
      </w:r>
      <w:r>
        <w:rPr>
          <w:b/>
        </w:rPr>
        <w:t>ROLL : d10=d10(4)=4</w:t>
      </w:r>
      <w:r>
        <w:br/>
      </w:r>
      <w:r>
        <w:rPr>
          <w:b/>
        </w:rPr>
        <w:t>ROLL : d2=d2(2)=2</w:t>
      </w:r>
      <w:r>
        <w:br/>
        <w:br/>
      </w:r>
    </w:p>
    <w:p>
      <w:pPr>
        <w:pStyle w:val="ThreadMinimal"/>
      </w:pPr>
      <w:r>
        <w:t>#1177 [2024-07-06 20:31:02]</w:t>
        <w:br/>
        <w:br/>
        <w:t>航行的进度</w:t>
        <w:br/>
      </w:r>
      <w:r>
        <w:rPr>
          <w:b/>
        </w:rPr>
        <w:t>ROLL : d100=d100(28)=28</w:t>
      </w:r>
      <w:r>
        <w:br/>
        <w:t/>
        <w:br/>
        <w:t>海域安全性(靠近文明+20)</w:t>
        <w:br/>
      </w:r>
      <w:r>
        <w:rPr>
          <w:b/>
        </w:rPr>
        <w:t>ROLL : d100+20=d100(57)+20=77</w:t>
      </w:r>
      <w:r>
        <w:br/>
        <w:t/>
        <w:br/>
        <w:t>在文明的注视范围内，你们没有遇到海嗣的踪迹，清澈的海水里，这就像一场平静的旅行。</w:t>
        <w:br/>
        <w:t/>
        <w:br/>
        <w:t>你是否打算行动</w:t>
        <w:br/>
      </w:r>
      <w:r>
        <w:rPr>
          <w:b/>
        </w:rPr>
        <w:t>ROLL : d2=d2(1)=1</w:t>
      </w:r>
      <w:r>
        <w:br/>
        <w:t/>
        <w:br/>
        <w:t>……你真的很急，具体时间是</w:t>
        <w:br/>
        <w:t>1-3 Day26当晚</w:t>
        <w:br/>
        <w:t>4-6 Day27上午</w:t>
        <w:br/>
        <w:t>7-9 Day27下午</w:t>
        <w:br/>
        <w:t>10 大成功/大失败</w:t>
        <w:br/>
      </w:r>
      <w:r>
        <w:rPr>
          <w:b/>
        </w:rPr>
        <w:t>ROLL : d10=d10(1)=1</w:t>
      </w:r>
      <w:r>
        <w:br/>
      </w:r>
      <w:r>
        <w:rPr>
          <w:b/>
        </w:rPr>
        <w:t>ROLL : d2=d2(1)=1</w:t>
      </w:r>
      <w:r>
        <w:br/>
        <w:t/>
        <w:br/>
        <w:t>十几个小时后，你坐在被分配到的舱室里，重新检查这封改过笔迹的信件，里面提到了斯卡蒂、容器和伊莎玛拉等各种重要信息……总之，它的存在足够把一个深海猎人送进审讯室。</w:t>
        <w:br/>
        <w:t/>
        <w:br/>
        <w:t>在询问你打算怎样把玛尔卡喊出来之前，查询玛尔卡和格涅娅的关系(深海猎人+25，同队+10)</w:t>
        <w:br/>
      </w:r>
      <w:r>
        <w:rPr>
          <w:b/>
        </w:rPr>
        <w:t>ROLL : d65+35=d65(37)+35=72</w:t>
      </w:r>
      <w:r>
        <w:br/>
        <w:br/>
      </w:r>
    </w:p>
    <w:p>
      <w:pPr>
        <w:pStyle w:val="ThreadMinimal"/>
      </w:pPr>
      <w:r>
        <w:t>#1178 [2024-07-06 20:41:52]</w:t>
        <w:br/>
        <w:br/>
        <w:t>那么你考虑的方式是</w:t>
        <w:br/>
        <w:t>1-3 不说理由直接发短讯</w:t>
        <w:br/>
        <w:t>4-6 谎称马库斯喊她</w:t>
        <w:br/>
        <w:t>7-9 直接去她舱室</w:t>
        <w:br/>
        <w:t>10 大成功/大失败</w:t>
        <w:br/>
      </w:r>
      <w:r>
        <w:rPr>
          <w:b/>
        </w:rPr>
        <w:t>ROLL : d10=d10(10)=10</w:t>
      </w:r>
      <w:r>
        <w:br/>
      </w:r>
      <w:r>
        <w:rPr>
          <w:b/>
        </w:rPr>
        <w:t>ROLL : d2=d2(1)=1</w:t>
      </w:r>
      <w:r>
        <w:br/>
        <w:t/>
        <w:br/>
        <w:t>难道你的理智终于上线了</w:t>
        <w:br/>
        <w:t>1-3 直接发短讯(默认成功)</w:t>
        <w:br/>
        <w:t>4-6 谎称公务相关喊她</w:t>
        <w:br/>
        <w:t>7-9 问过她意愿后去她舱室</w:t>
        <w:br/>
        <w:t>10 大成功/大失败</w:t>
        <w:br/>
      </w:r>
      <w:r>
        <w:rPr>
          <w:b/>
        </w:rPr>
        <w:t>ROLL : d10=d10(3)=3</w:t>
      </w:r>
      <w:r>
        <w:br/>
      </w:r>
      <w:r>
        <w:rPr>
          <w:b/>
        </w:rPr>
        <w:t>ROLL : d2=d2(2)=2</w:t>
      </w:r>
      <w:r>
        <w:br/>
        <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
        <w:br/>
        <w:t>另外你打算怎么把马库斯叫出来</w:t>
        <w:br/>
        <w:t>1-3 队长我有件事要亲自汇报</w:t>
        <w:br/>
        <w:t>4-6 队长我卧底深海教会去了</w:t>
        <w:br/>
        <w:t>7-9 队长我好像抓到个叛徒您来看看</w:t>
        <w:br/>
        <w:t>10 大成功/大失败</w:t>
        <w:br/>
      </w:r>
      <w:r>
        <w:rPr>
          <w:b/>
        </w:rPr>
        <w:t>ROLL : d10=d10(1)=1</w:t>
      </w:r>
      <w:r>
        <w:br/>
      </w:r>
      <w:r>
        <w:rPr>
          <w:b/>
        </w:rPr>
        <w:t>ROLL : d2=d2(2)=2</w:t>
      </w:r>
      <w:r>
        <w:br/>
        <w:br/>
      </w:r>
    </w:p>
    <w:p>
      <w:pPr>
        <w:pStyle w:val="ThreadMinimal"/>
      </w:pPr>
      <w:r>
        <w:t>#1179 [2024-07-06 20:55:57]</w:t>
        <w:br/>
        <w:br/>
        <w:t>马库斯的采纳程度(可疑+20)</w:t>
        <w:br/>
      </w:r>
      <w:r>
        <w:rPr>
          <w:b/>
        </w:rPr>
        <w:t>ROLL : d100+20=d100(92)+20=112</w:t>
      </w:r>
      <w:r>
        <w:br/>
        <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
        <w:br/>
        <w:t>马库斯和玛尔卡都是从宿舍出发，有没有路上碰到(时间差-20)</w:t>
        <w:br/>
      </w:r>
      <w:r>
        <w:rPr>
          <w:b/>
        </w:rPr>
        <w:t>ROLL : d100=d100(43)=43-20=23</w:t>
      </w:r>
      <w:r>
        <w:br/>
        <w:t/>
        <w:br/>
        <w:t>你有没有带武器(贯彻受害者-20，生命安全+20)</w:t>
        <w:br/>
      </w:r>
      <w:r>
        <w:rPr>
          <w:b/>
        </w:rPr>
        <w:t>ROLL : d100=d100(70)=70</w:t>
      </w:r>
      <w:r>
        <w:br/>
        <w:t/>
        <w:br/>
        <w:t>玛尔卡盯着你脚边的武器匣，灵感(异常+20)</w:t>
        <w:br/>
      </w:r>
      <w:r>
        <w:rPr>
          <w:b/>
        </w:rPr>
        <w:t>ROLL : d100+20=d100(16)+20=36</w:t>
      </w:r>
      <w:r>
        <w:br/>
        <w:t/>
        <w:br/>
        <w:t>深海猎人早就习惯了随身携带武器，玛尔卡没有多想，只是意外于你竟然给她准备了这么古老的东西。</w:t>
        <w:br/>
        <w:t>“信啊……”除了深海教会，还会有人使用这么古老的通讯手段吗，她讶然地接过，“这是——”</w:t>
        <w:br/>
        <w:t/>
        <w:br/>
        <w:t>马库斯赶到了吗(立刻出发+20)</w:t>
        <w:br/>
      </w:r>
      <w:r>
        <w:rPr>
          <w:b/>
        </w:rPr>
        <w:t>ROLL : d100+20=d100(63)+20=83</w:t>
      </w:r>
      <w:r>
        <w:br/>
        <w:br/>
      </w:r>
    </w:p>
    <w:p>
      <w:pPr>
        <w:pStyle w:val="ThreadMinimal"/>
      </w:pPr>
      <w:r>
        <w:t>#1180 [2024-07-06 21:11:04]</w:t>
        <w:br/>
        <w:br/>
        <w:t>园林区的植被静悄悄地投向阴影，你在递出信前的每一秒都心脏狂跳，担心马库斯赶来太早。然而大概是你的运气足够好，当你在瞬间对上了马库斯的眼睛时，玛尔卡还在低头看信。</w:t>
        <w:br/>
        <w:t>——是时候收网了。</w:t>
        <w:br/>
        <w:t/>
        <w:br/>
        <w:t>你的攻击速度(先手+20)</w:t>
        <w:br/>
      </w:r>
      <w:r>
        <w:rPr>
          <w:b/>
        </w:rPr>
        <w:t>ROLL : d100+20=d100(86)+20=106</w:t>
      </w:r>
      <w:r>
        <w:br/>
        <w:t/>
        <w:br/>
        <w:t>玛尔卡的反应速度</w:t>
        <w:br/>
      </w:r>
      <w:r>
        <w:rPr>
          <w:b/>
        </w:rPr>
        <w:t>ROLL : d100=d100(94)=94</w:t>
      </w:r>
      <w:r>
        <w:br/>
        <w:t/>
        <w:br/>
        <w:t>“队长！”你直接扣住玛尔卡的手腕，从她手里抢走了信，无视她错愕的眼神，“她是深海信徒！”</w:t>
        <w:br/>
        <w:t/>
        <w:br/>
        <w:t>你的说服</w:t>
        <w:br/>
      </w:r>
      <w:r>
        <w:rPr>
          <w:b/>
        </w:rPr>
        <w:t>ROLL : d100=d100(8)=8</w:t>
      </w:r>
      <w:r>
        <w:br/>
        <w:t/>
        <w:br/>
        <w:t>马库斯的说服(你很可疑+20)</w:t>
        <w:br/>
      </w:r>
      <w:r>
        <w:rPr>
          <w:b/>
        </w:rPr>
        <w:t>ROLL : d100+20=d100(38)+20=58</w:t>
      </w:r>
      <w:r>
        <w:br/>
        <w:t/>
        <w:br/>
        <w:t>然而对于马库斯而言，这只不过是一个可能冒充了格涅娅的人，在试图袭击他的队员，玛尔卡还在茫然地盯着你的手，在突变下猝不及防。</w:t>
        <w:br/>
        <w:t>他冷笑一声，直接举剑刺出。</w:t>
        <w:br/>
        <w:t>——朝向了你。</w:t>
        <w:br/>
        <w:t/>
        <w:br/>
        <w:t>马库斯的攻击速度(先手+20，距离-20)</w:t>
        <w:br/>
      </w:r>
      <w:r>
        <w:rPr>
          <w:b/>
        </w:rPr>
        <w:t>ROLL : d100=d100(34)=34</w:t>
      </w:r>
      <w:r>
        <w:br/>
        <w:t/>
        <w:br/>
        <w:t>你的反应速度</w:t>
        <w:br/>
      </w:r>
      <w:r>
        <w:rPr>
          <w:b/>
        </w:rPr>
        <w:t>ROLL : d100=d100(74)=74</w:t>
      </w:r>
      <w:r>
        <w:br/>
        <w:br/>
      </w:r>
    </w:p>
    <w:p>
      <w:pPr>
        <w:pStyle w:val="ThreadMinimal"/>
      </w:pPr>
      <w:r>
        <w:t>#1181 [2024-07-06 21:20:03]</w:t>
        <w:br/>
        <w:br/>
        <w:t>你条件发射闪过攻击拿出武器格挡，随后才意识到场面有多不对劲，玛尔卡已经回过神来，看向你的眼神满是不解和怒火，完全符合一位深海猎人该有的反应。</w:t>
        <w:br/>
        <w:t>你开始反思：……这剧本是不是拿错了？</w:t>
        <w:br/>
        <w:t/>
        <w:br/>
        <w:t>你的说服</w:t>
        <w:br/>
      </w:r>
      <w:r>
        <w:rPr>
          <w:b/>
        </w:rPr>
        <w:t>ROLL : d100=d100(89)=89</w:t>
      </w:r>
      <w:r>
        <w:br/>
        <w:t/>
        <w:br/>
        <w:t>马库斯的说服(你很可疑+20)</w:t>
        <w:br/>
      </w:r>
      <w:r>
        <w:rPr>
          <w:b/>
        </w:rPr>
        <w:t>ROLL : d100+20=d100(90)+20=110</w:t>
      </w:r>
      <w:r>
        <w:br/>
        <w:t/>
        <w:br/>
        <w:t>“玛尔卡才是深海信徒！”你憋屈地架住那一剑，“队长你——打错人了啊！”</w:t>
        <w:br/>
        <w:t>空口白话，马库斯甚至懒得给你一个冷笑，头也不回地对玛尔卡下令：“没有武器就退后！”</w:t>
        <w:br/>
        <w:t/>
        <w:br/>
        <w:t>玛尔卡的决策是</w:t>
        <w:br/>
        <w:t>1-3 服从命令</w:t>
        <w:br/>
        <w:t>4-6 帮忙然后下手</w:t>
        <w:br/>
        <w:t>7-9 焦虑背刺</w:t>
        <w:br/>
        <w:t>10 大成功/大失败</w:t>
        <w:br/>
      </w:r>
      <w:r>
        <w:rPr>
          <w:b/>
        </w:rPr>
        <w:t>ROLL : d10=d10(4)=4</w:t>
      </w:r>
      <w:r>
        <w:br/>
      </w:r>
      <w:r>
        <w:rPr>
          <w:b/>
        </w:rPr>
        <w:t>ROLL : d2=d2(2)=2</w:t>
      </w:r>
      <w:r>
        <w:br/>
        <w:t/>
        <w:br/>
        <w:t>玛尔卡的攻击速度</w:t>
        <w:br/>
      </w:r>
      <w:r>
        <w:rPr>
          <w:b/>
        </w:rPr>
        <w:t>ROLL : d100=d100(54)=54</w:t>
      </w:r>
      <w:r>
        <w:br/>
        <w:t/>
        <w:br/>
        <w:t>马库斯的攻击速度</w:t>
        <w:br/>
      </w:r>
      <w:r>
        <w:rPr>
          <w:b/>
        </w:rPr>
        <w:t>ROLL : d100=d100(74)=74</w:t>
      </w:r>
      <w:r>
        <w:br/>
        <w:t/>
        <w:br/>
        <w:t>你的攻击速度</w:t>
        <w:br/>
      </w:r>
      <w:r>
        <w:rPr>
          <w:b/>
        </w:rPr>
        <w:t>ROLL : d100=d100(45)=45</w:t>
      </w:r>
      <w:r>
        <w:br/>
        <w:br/>
      </w:r>
    </w:p>
    <w:p>
      <w:pPr>
        <w:pStyle w:val="ThreadMinimal"/>
      </w:pPr>
      <w:r>
        <w:t>#1182 [2024-07-06 21:32:59]</w:t>
        <w:br/>
        <w:br/>
        <w:t>你的受伤程度(深海猎人-20)</w:t>
        <w:br/>
      </w:r>
      <w:r>
        <w:rPr>
          <w:b/>
        </w:rPr>
        <w:t>ROLL : d100=d100(15)=15-20=-5</w:t>
      </w:r>
      <w:r>
        <w:br/>
        <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
        <w:br/>
        <w:t>马库斯的决策是(可疑+20)</w:t>
        <w:br/>
        <w:t>0 捡信——100 放倒你</w:t>
        <w:br/>
      </w:r>
      <w:r>
        <w:rPr>
          <w:b/>
        </w:rPr>
        <w:t>ROLL : d100+20=d100(78)+20=98</w:t>
      </w:r>
      <w:r>
        <w:br/>
        <w:t/>
        <w:br/>
        <w:t>玛尔卡的决策是(重要信件-20)</w:t>
        <w:br/>
        <w:t>0 捡信——100 放倒你</w:t>
        <w:br/>
      </w:r>
      <w:r>
        <w:rPr>
          <w:b/>
        </w:rPr>
        <w:t>ROLL : d100=d100(8)=8-20=-12</w:t>
      </w:r>
      <w:r>
        <w:br/>
        <w:t/>
        <w:br/>
        <w:t>玛尔卡捡信重看后的决策是</w:t>
        <w:br/>
        <w:t>1-3 暗中毁掉一部分</w:t>
        <w:br/>
        <w:t>4-6 必须全部毁掉</w:t>
        <w:br/>
        <w:t>7-9 保留原样</w:t>
        <w:br/>
        <w:t>10 大成功/大失败</w:t>
        <w:br/>
      </w:r>
      <w:r>
        <w:rPr>
          <w:b/>
        </w:rPr>
        <w:t>ROLL : d10=d10(5)=5</w:t>
      </w:r>
      <w:r>
        <w:br/>
      </w:r>
      <w:r>
        <w:rPr>
          <w:b/>
        </w:rPr>
        <w:t>ROLL : d2=d2(2)=2</w:t>
      </w:r>
      <w:r>
        <w:br/>
        <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br/>
        <w:br/>
      </w:r>
    </w:p>
    <w:p>
      <w:pPr>
        <w:pStyle w:val="ThreadMinimal"/>
      </w:pPr>
      <w:r>
        <w:t>#1183 [2024-07-06 21:47:17]</w:t>
        <w:br/>
        <w:br/>
        <w:t>另一边马库斯的攻击速度</w:t>
        <w:br/>
      </w:r>
      <w:r>
        <w:rPr>
          <w:b/>
        </w:rPr>
        <w:t>ROLL : d100=d100(69)=69</w:t>
      </w:r>
      <w:r>
        <w:br/>
        <w:t/>
        <w:br/>
        <w:t>你的攻击速度</w:t>
        <w:br/>
      </w:r>
      <w:r>
        <w:rPr>
          <w:b/>
        </w:rPr>
        <w:t>ROLL : d100=d100(62)=62</w:t>
      </w:r>
      <w:r>
        <w:br/>
        <w:t/>
        <w:br/>
        <w:t>你的受伤程度(深海猎人-20)</w:t>
        <w:br/>
      </w:r>
      <w:r>
        <w:rPr>
          <w:b/>
        </w:rPr>
        <w:t>ROLL : d100=d100(39)=39-20=19</w:t>
      </w:r>
      <w:r>
        <w:br/>
        <w:t/>
        <w:br/>
        <w:t>你的察觉(战斗-20，关注玛尔卡+20)</w:t>
        <w:br/>
      </w:r>
      <w:r>
        <w:rPr>
          <w:b/>
        </w:rPr>
        <w:t>ROLL : d100=d100(71)=71</w:t>
      </w:r>
      <w:r>
        <w:br/>
        <w:t/>
        <w:br/>
        <w:t>剑尖在你的手臂上留下一道带血的划痕，你意识到马库斯绝对要把你送进审讯室的决心，而他背后的玛尔卡已经读完了那些信件，正毫不犹豫地将它们撕得粉碎，扔进边上的废物处理器。</w:t>
        <w:br/>
        <w:t/>
        <w:br/>
        <w:t>你的决策是</w:t>
        <w:br/>
        <w:t>0 投降等审——100 继续说服</w:t>
        <w:br/>
      </w:r>
      <w:r>
        <w:rPr>
          <w:b/>
        </w:rPr>
        <w:t>ROLL : d100=d100(29)=29</w:t>
      </w:r>
      <w:r>
        <w:br/>
        <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
        <w:br/>
        <w:t>马库斯对玛尔卡的怀疑(撕信+20)</w:t>
        <w:br/>
      </w:r>
      <w:r>
        <w:rPr>
          <w:b/>
        </w:rPr>
        <w:t>ROLL : d100+20=d100(30)+20=50</w:t>
      </w:r>
      <w:r>
        <w:br/>
        <w:t/>
        <w:br/>
        <w:t>马库斯对你的怀疑(无理由+20)</w:t>
        <w:br/>
      </w:r>
      <w:r>
        <w:rPr>
          <w:b/>
        </w:rPr>
        <w:t>ROLL : d100+20=d100(70)+20=90</w:t>
      </w:r>
      <w:r>
        <w:br/>
        <w:br/>
      </w:r>
    </w:p>
    <w:p>
      <w:pPr>
        <w:pStyle w:val="ThreadMinimal"/>
      </w:pPr>
      <w:r>
        <w:t>#1184 [2024-07-06 22:02:39]</w:t>
        <w:br/>
        <w:br/>
        <w:t>在其他人赶到之前，玛尔卡的想法是(实力悬殊+20)</w:t>
        <w:br/>
        <w:t>0 强行逃走——100 接受审讯</w:t>
        <w:br/>
      </w:r>
      <w:r>
        <w:rPr>
          <w:b/>
        </w:rPr>
        <w:t>ROLL : d100+20=d100(44)+20=64</w:t>
      </w:r>
      <w:r>
        <w:br/>
        <w:t/>
        <w:br/>
        <w:t>玛尔卡一言不发地被相伴多年的队友按倒，没有狡辩或者反抗。</w:t>
        <w:br/>
        <w:t>她决定同你一样等待自己的命运。</w:t>
        <w:br/>
        <w:t/>
        <w:br/>
        <w:t>由于马库斯对你的怀疑更高所以先审问你</w:t>
        <w:br/>
        <w:t/>
        <w:br/>
        <w:t>你对药剂的抵抗力(深海猎人+30)</w:t>
        <w:br/>
      </w:r>
      <w:r>
        <w:rPr>
          <w:b/>
        </w:rPr>
        <w:t>ROLL : d100+30=d100(15)+30=45</w:t>
      </w:r>
      <w:r>
        <w:br/>
        <w:t/>
        <w:br/>
        <w:t>马库斯的配药水平(阿戈尔出产+20，技术执政官+20)</w:t>
        <w:br/>
      </w:r>
      <w:r>
        <w:rPr>
          <w:b/>
        </w:rPr>
        <w:t>ROLL : d100+40=d100(1)+40=41</w:t>
      </w:r>
      <w:r>
        <w:br/>
        <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
        <w:br/>
        <w:t>马库斯的第一个问题是</w:t>
        <w:br/>
        <w:t>1-3 你为什么要秘密见面玛尔卡</w:t>
        <w:br/>
        <w:t>4-6 你怎么认为玛尔卡是信徒</w:t>
        <w:br/>
        <w:t>7-9 你的名字是什么</w:t>
        <w:br/>
        <w:t>10 大成功/大失败</w:t>
        <w:br/>
      </w:r>
      <w:r>
        <w:rPr>
          <w:b/>
        </w:rPr>
        <w:t>ROLL : d10=d10(2)=2</w:t>
      </w:r>
      <w:r>
        <w:br/>
      </w:r>
      <w:r>
        <w:rPr>
          <w:b/>
        </w:rPr>
        <w:t>ROLL : d2=d2(2)=2</w:t>
      </w:r>
      <w:r>
        <w:br/>
        <w:br/>
      </w:r>
    </w:p>
    <w:p>
      <w:pPr>
        <w:pStyle w:val="ThreadMinimal"/>
      </w:pPr>
      <w:r>
        <w:t>#1185 [2024-07-06 22:14:05]</w:t>
        <w:br/>
        <w:br/>
        <w:t>你的回答是</w:t>
        <w:br/>
        <w:t>1-3 因为她是深海信徒</w:t>
        <w:br/>
        <w:t>4-6 她说有信给我看</w:t>
        <w:br/>
        <w:t>7-9 是她在港口约我见面</w:t>
        <w:br/>
        <w:t>10 大成功/大失败</w:t>
        <w:br/>
      </w:r>
      <w:r>
        <w:rPr>
          <w:b/>
        </w:rPr>
        <w:t>ROLL : d10=d10(10)=10</w:t>
      </w:r>
      <w:r>
        <w:br/>
      </w:r>
      <w:r>
        <w:rPr>
          <w:b/>
        </w:rPr>
        <w:t>ROLL : d2=d2(1)=1</w:t>
      </w:r>
      <w:r>
        <w:br/>
        <w:t/>
        <w:br/>
        <w:t>1-3 因为她是深海信徒</w:t>
        <w:br/>
        <w:t>4-6 +她说有信给我看</w:t>
        <w:br/>
        <w:t>7-9 +是她在港口约我见面</w:t>
        <w:br/>
        <w:t>10 大成功/大失败</w:t>
        <w:br/>
      </w:r>
      <w:r>
        <w:rPr>
          <w:b/>
        </w:rPr>
        <w:t>ROLL : d10=d10(9)=9</w:t>
      </w:r>
      <w:r>
        <w:br/>
      </w:r>
      <w:r>
        <w:rPr>
          <w:b/>
        </w:rPr>
        <w:t>ROLL : d2=d2(2)=2</w:t>
      </w:r>
      <w:r>
        <w:br/>
        <w:t/>
        <w:br/>
        <w:t>“你秘密约见玛尔卡的理由——”马库斯确认了你扩散的瞳孔，“说出来。”</w:t>
        <w:br/>
        <w:t>你奋力眨眼，维持那一点点微末的清醒。</w:t>
        <w:br/>
        <w:t>“是玛尔卡……约我……看信……”你艰难地顺着逻辑吐字。“她是……信徒……”</w:t>
        <w:br/>
        <w:t/>
        <w:br/>
        <w:t>马库斯不置可否地记录下来，开启了第二个问题</w:t>
        <w:br/>
        <w:t>1-3 为什么时间是今晚</w:t>
        <w:br/>
        <w:t>4-6 你怎么认为玛尔卡是信徒</w:t>
        <w:br/>
        <w:t>7-9 你的名字是什么</w:t>
        <w:br/>
        <w:t>10 大成功/大失败</w:t>
        <w:br/>
      </w:r>
      <w:r>
        <w:rPr>
          <w:b/>
        </w:rPr>
        <w:t>ROLL : d10=d10(1)=1</w:t>
      </w:r>
      <w:r>
        <w:br/>
      </w:r>
      <w:r>
        <w:rPr>
          <w:b/>
        </w:rPr>
        <w:t>ROLL : d2=d2(1)=1</w:t>
      </w:r>
      <w:r>
        <w:br/>
        <w:br/>
      </w:r>
    </w:p>
    <w:p>
      <w:pPr>
        <w:pStyle w:val="ThreadMinimal"/>
      </w:pPr>
      <w:r>
        <w:t>#1186 [2024-07-06 22:25:00]</w:t>
        <w:br/>
        <w:br/>
        <w:t>“为什么将见面时间定在今晚？”</w:t>
        <w:br/>
        <w:t>这个问题你一时间无话可说，只能全部推锅给玛尔卡：“我……不知道……是她……约我。”</w:t>
        <w:br/>
        <w:t>关键时候，你一时有点后悔起自己的急躁了。</w:t>
        <w:br/>
        <w:t/>
        <w:br/>
        <w:t>马库斯的最后一个问题是</w:t>
        <w:br/>
        <w:t>1-3 信件是从哪里来的</w:t>
        <w:br/>
        <w:t>4-6 你怎么认为玛尔卡是信徒</w:t>
        <w:br/>
        <w:t>7-9 你的名字是什么</w:t>
        <w:br/>
        <w:t>10 大成功/大失败</w:t>
        <w:br/>
      </w:r>
      <w:r>
        <w:rPr>
          <w:b/>
        </w:rPr>
        <w:t>ROLL : d10=d10(3)=3</w:t>
      </w:r>
      <w:r>
        <w:br/>
      </w:r>
      <w:r>
        <w:rPr>
          <w:b/>
        </w:rPr>
        <w:t>ROLL : d2=d2(1)=1</w:t>
      </w:r>
      <w:r>
        <w:br/>
        <w:t/>
        <w:br/>
        <w:t>似乎逻辑可以联系起来……马库斯皱起眉头谈到最重要的证物：“信又是从何而来？”</w:t>
        <w:br/>
        <w:t/>
        <w:br/>
        <w:t>你的回答是</w:t>
        <w:br/>
        <w:t>1-3 反正是玛尔卡的</w:t>
        <w:br/>
        <w:t>4-6 反正肯定是深海教徒</w:t>
        <w:br/>
        <w:t>7-9 我不知道</w:t>
        <w:br/>
        <w:t>10 大成功/大失败</w:t>
        <w:br/>
      </w:r>
      <w:r>
        <w:rPr>
          <w:b/>
        </w:rPr>
        <w:t>ROLL : d10=d10(9)=9</w:t>
      </w:r>
      <w:r>
        <w:br/>
      </w:r>
      <w:r>
        <w:rPr>
          <w:b/>
        </w:rPr>
        <w:t>ROLL : d2=d2(2)=2</w:t>
      </w:r>
      <w:r>
        <w:br/>
        <w:t/>
        <w:br/>
        <w:t>信？你的意识已经有点涣散了，最后的理智只是阻止你脱口而出一个我瞎写的：“我……”</w:t>
        <w:br/>
        <w:t>“我……不知道……”</w:t>
        <w:br/>
        <w:t>你略带颤抖地回答，难以言说这种濒临失败的焦虑。</w:t>
        <w:br/>
        <w:t>你好像真的又把事情搞砸了。</w:t>
        <w:br/>
        <w:br/>
      </w:r>
    </w:p>
    <w:p>
      <w:pPr>
        <w:pStyle w:val="ThreadMinimal"/>
      </w:pPr>
      <w:r>
        <w:t>#1187 [2024-07-06 22:31:48]</w:t>
        <w:br/>
        <w:br/>
        <w:t>马库斯对你回答的采纳程度(可疑-30，自圆其说+20)</w:t>
        <w:br/>
      </w:r>
      <w:r>
        <w:rPr>
          <w:b/>
        </w:rPr>
        <w:t>ROLL : d100=d100(39)=39-10=29</w:t>
      </w:r>
      <w:r>
        <w:br/>
        <w:t/>
        <w:br/>
        <w:t>你重新在药剂的作用下陷入昏睡，马库斯没什么表情地扫了你一眼，伸手刷开墙壁上的暗门，另一边的玛尔卡正躺在审讯台上，同样因为药剂发出模糊的呓语。</w:t>
        <w:br/>
        <w:t>他坚信真相总会水落石出。</w:t>
        <w:br/>
        <w:t/>
        <w:br/>
        <w:t>玛尔卡对药剂的抵抗力(深海猎人+30)</w:t>
        <w:br/>
      </w:r>
      <w:r>
        <w:rPr>
          <w:b/>
        </w:rPr>
        <w:t>ROLL : d100+30=d100(80)+30=110</w:t>
      </w:r>
      <w:r>
        <w:br/>
        <w:t/>
        <w:br/>
        <w:t>马库斯的配药水平(阿戈尔出产+20，技术执政官+20)</w:t>
        <w:br/>
      </w:r>
      <w:r>
        <w:rPr>
          <w:b/>
        </w:rPr>
        <w:t>ROLL : d100+40=d100(77)+40=117</w:t>
      </w:r>
      <w:r>
        <w:br/>
        <w:t/>
        <w:br/>
        <w:t>马库斯的第一个问题是</w:t>
        <w:br/>
        <w:t>1-3 你为什么要秘密见面格涅娅</w:t>
        <w:br/>
        <w:t>4-6 你为什么撕碎了信件</w:t>
        <w:br/>
        <w:t>7-9 你的身份是什么</w:t>
        <w:br/>
        <w:t>10 大成功/大失败</w:t>
        <w:br/>
      </w:r>
      <w:r>
        <w:rPr>
          <w:b/>
        </w:rPr>
        <w:t>ROLL : d10=d10(6)=6</w:t>
      </w:r>
      <w:r>
        <w:br/>
      </w:r>
      <w:r>
        <w:rPr>
          <w:b/>
        </w:rPr>
        <w:t>ROLL : d2=d2(1)=1</w:t>
      </w:r>
      <w:r>
        <w:br/>
        <w:t/>
        <w:br/>
        <w:t>灯光下，原本安定的女人忽然颤抖起来，熟悉的面孔上浮现出挣扎的痛苦，却依然只能被迫吐出真相。</w:t>
        <w:br/>
        <w:t>“不能看……”玛尔卡的红瞳蒙上水光，“阿戈尔……不能看……”</w:t>
        <w:br/>
        <w:br/>
      </w:r>
    </w:p>
    <w:p>
      <w:pPr>
        <w:pStyle w:val="ThreadMinimal"/>
      </w:pPr>
      <w:r>
        <w:t>#1188 [2024-07-06 22:39:24]</w:t>
        <w:br/>
        <w:br/>
        <w:t>阿戈尔？马库斯内心警觉起来，迅速提出下一个问题</w:t>
        <w:br/>
        <w:t>1-3 你为什么要秘密见面格涅娅</w:t>
        <w:br/>
        <w:t>4-6 为什么见面时间是今晚</w:t>
        <w:br/>
        <w:t>7-9 你的身份是什么</w:t>
        <w:br/>
        <w:t>10 大成功/大失败</w:t>
        <w:br/>
      </w:r>
      <w:r>
        <w:rPr>
          <w:b/>
        </w:rPr>
        <w:t>ROLL : d10=d10(7)=7</w:t>
      </w:r>
      <w:r>
        <w:br/>
      </w:r>
      <w:r>
        <w:rPr>
          <w:b/>
        </w:rPr>
        <w:t>ROLL : d2=d2(1)=1</w:t>
      </w:r>
      <w:r>
        <w:br/>
        <w:t/>
        <w:br/>
        <w:t>玛尔卡的回答是</w:t>
        <w:br/>
        <w:t>1-3 深海猎人</w:t>
        <w:br/>
        <w:t>4-6 高级生命</w:t>
        <w:br/>
        <w:t>7-9 两者皆是</w:t>
        <w:br/>
        <w:t>10 大成功/大失败</w:t>
        <w:br/>
      </w:r>
      <w:r>
        <w:rPr>
          <w:b/>
        </w:rPr>
        <w:t>ROLL : d10=d10(3)=3</w:t>
      </w:r>
      <w:r>
        <w:br/>
      </w:r>
      <w:r>
        <w:rPr>
          <w:b/>
        </w:rPr>
        <w:t>ROLL : d2=d2(2)=2</w:t>
      </w:r>
      <w:r>
        <w:br/>
        <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
        <w:br/>
        <w:t>马库斯的最后一问题是</w:t>
        <w:br/>
        <w:t>1-3 你为什么要秘密见面格涅娅</w:t>
        <w:br/>
        <w:t>4-6 为什么见面时间是今晚</w:t>
        <w:br/>
        <w:t>7-9 信件是从哪里来的</w:t>
        <w:br/>
        <w:t>10 大成功/大失败</w:t>
        <w:br/>
      </w:r>
      <w:r>
        <w:rPr>
          <w:b/>
        </w:rPr>
        <w:t>ROLL : d10=d10(9)=9</w:t>
      </w:r>
      <w:r>
        <w:br/>
      </w:r>
      <w:r>
        <w:rPr>
          <w:b/>
        </w:rPr>
        <w:t>ROLL : d2=d2(1)=1</w:t>
      </w:r>
      <w:r>
        <w:br/>
        <w:br/>
      </w:r>
    </w:p>
    <w:p>
      <w:pPr>
        <w:pStyle w:val="ThreadMinimal"/>
      </w:pPr>
      <w:r>
        <w:t>#1189 [2024-07-06 22:47:10]</w:t>
        <w:br/>
        <w:br/>
        <w:t>马库斯对上玛尔卡迷茫的眼神：“信……？”</w:t>
        <w:br/>
        <w:t>“信……格涅娅……”她想起格涅娅突如其来的无厘头行动，“她……给我……为什么？”</w:t>
        <w:br/>
        <w:t/>
        <w:br/>
        <w:t>马库斯对玛尔卡回答的采纳程度(可疑-30，自圆其说+20)</w:t>
        <w:br/>
      </w:r>
      <w:r>
        <w:rPr>
          <w:b/>
        </w:rPr>
        <w:t>ROLL : d100=d100(78)=78-10=68</w:t>
      </w:r>
      <w:r>
        <w:br/>
        <w:t/>
        <w:br/>
        <w:t>马库斯判定你是栽赃玛尔卡的深海信徒，决定</w:t>
        <w:br/>
        <w:t>1-3 关起来等到任务结束</w:t>
        <w:br/>
        <w:t>4-6 抽调人把你送回去继续审问</w:t>
        <w:br/>
        <w:t>7-9 赶时间，直接处决</w:t>
        <w:br/>
        <w:t>10 大成功/大失败</w:t>
        <w:br/>
      </w:r>
      <w:r>
        <w:rPr>
          <w:b/>
        </w:rPr>
        <w:t>ROLL : d10=d10(4)=4</w:t>
      </w:r>
      <w:r>
        <w:br/>
      </w:r>
      <w:r>
        <w:rPr>
          <w:b/>
        </w:rPr>
        <w:t>ROLL : d2=d2(2)=2</w:t>
      </w:r>
      <w:r>
        <w:br/>
        <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
        <w:br/>
        <w:t>默认抽调一只四人小队，有熟人吗</w:t>
        <w:br/>
      </w:r>
      <w:r>
        <w:rPr>
          <w:b/>
        </w:rPr>
        <w:t>ROLL : d2=d2(2)=2</w:t>
      </w:r>
      <w:r>
        <w:br/>
        <w:t/>
        <w:br/>
        <w:t>*关于信件，废品处理就是搅碎了直接往海里倒了，纸张还想追回来是不可能的</w:t>
        <w:br/>
        <w:br/>
      </w:r>
    </w:p>
    <w:p>
      <w:pPr>
        <w:pStyle w:val="ThreadMinimal"/>
      </w:pPr>
      <w:r>
        <w:t>#1190 [2024-07-06 22:59:40]</w:t>
        <w:br/>
        <w:br/>
        <w:t>舰队分出一只小型运输舰供小队押送昏迷的你返回科洛斯修姆，时间需要</w:t>
        <w:br/>
        <w:t>1.6小时</w:t>
        <w:br/>
        <w:t>2.12小时</w:t>
        <w:br/>
        <w:t>3.24小时</w:t>
        <w:br/>
      </w:r>
      <w:r>
        <w:rPr>
          <w:b/>
        </w:rPr>
        <w:t>ROLL : d3=d3(1)=1</w:t>
      </w:r>
      <w:r>
        <w:br/>
        <w:t/>
        <w:br/>
        <w:t>的确是某种意义上的快马加鞭，而你苏醒需要</w:t>
        <w:br/>
      </w:r>
      <w:r>
        <w:rPr>
          <w:b/>
        </w:rPr>
        <w:t>ROLL : d24=d24(23)=23</w:t>
      </w:r>
      <w:r>
        <w:br/>
        <w:t/>
        <w:br/>
        <w:t>Day25</w:t>
        <w:br/>
        <w:t/>
        <w:br/>
        <w:t>普布利乌斯上午到达冥思间时收到了港口的通知，关于一只小型运输舰的暂返——而几十分钟后，你的羁押权从深海猎人的手里被交到了军团长手上。</w:t>
        <w:br/>
        <w:t/>
        <w:br/>
        <w:t>你对药剂的抵抗力(深海猎人+30)</w:t>
        <w:br/>
      </w:r>
      <w:r>
        <w:rPr>
          <w:b/>
        </w:rPr>
        <w:t>ROLL : d100+30=d100(42)+30=72</w:t>
      </w:r>
      <w:r>
        <w:br/>
        <w:t/>
        <w:br/>
        <w:t>普布利乌斯的配药水平(阿戈尔出产+20，技术执政官+20)</w:t>
        <w:br/>
      </w:r>
      <w:r>
        <w:rPr>
          <w:b/>
        </w:rPr>
        <w:t>ROLL : d100+40=d100(64)+40=104</w:t>
      </w:r>
      <w:r>
        <w:br/>
        <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r>
      <w:r>
        <w:rPr>
          <w:b/>
        </w:rPr>
        <w:t>ROLL : d10=d10(1)=1</w:t>
      </w:r>
      <w:r>
        <w:br/>
      </w:r>
      <w:r>
        <w:rPr>
          <w:b/>
        </w:rPr>
        <w:t>ROLL : d2=d2(2)=2</w:t>
      </w:r>
      <w:r>
        <w:br/>
        <w:br/>
      </w:r>
    </w:p>
    <w:p>
      <w:pPr>
        <w:pStyle w:val="ThreadMinimal"/>
      </w:pPr>
      <w:r>
        <w:t>#1191 [2024-07-06 23:39:45]</w:t>
        <w:br/>
        <w:br/>
        <w:t>Reply to [pid=769241545,40452148,966]Reply[/pid] Post by [uid=60466580]六兆年物语[/uid] (2024-07-06 23:11)</w:t>
        <w:br/>
        <w:t>画三创经典三骰</w:t>
        <w:br/>
        <w:t/>
        <w:br/>
        <w:t>特殊、触手、普通</w:t>
        <w:br/>
      </w:r>
      <w:r>
        <w:rPr>
          <w:b/>
        </w:rPr>
        <w:t>ROLL : d3=d3(3)=3</w:t>
      </w:r>
      <w:r>
        <w:br/>
        <w:t/>
        <w:br/>
        <w:t>身高</w:t>
        <w:br/>
      </w:r>
      <w:r>
        <w:rPr>
          <w:b/>
        </w:rPr>
        <w:t>ROLL : d30+160=d30(9)+160=169</w:t>
      </w:r>
      <w:r>
        <w:br/>
        <w:t/>
        <w:br/>
        <w:t>头发长度(基础值+20)</w:t>
        <w:br/>
      </w:r>
      <w:r>
        <w:rPr>
          <w:b/>
        </w:rPr>
        <w:t>ROLL : d100+20=d100(61)+20=81</w:t>
      </w:r>
      <w:r>
        <w:br/>
        <w:t>及膝甚至过膝的长发</w:t>
        <w:br/>
        <w:br/>
      </w:r>
    </w:p>
    <w:p>
      <w:pPr>
        <w:pStyle w:val="ThreadMinimal"/>
      </w:pPr>
      <w:r>
        <w:t>#1192 [2024-07-06 23:51:02]</w:t>
        <w:br/>
        <w:br/>
        <w:t>你的回答是</w:t>
        <w:br/>
        <w:t>1-3 深海猎人</w:t>
        <w:br/>
        <w:t>4-6 人类</w:t>
        <w:br/>
        <w:t>7-9 愚人</w:t>
        <w:br/>
        <w:t>10 大成功/大失败</w:t>
        <w:br/>
      </w:r>
      <w:r>
        <w:rPr>
          <w:b/>
        </w:rPr>
        <w:t>ROLL : d10=d10(1)=1</w:t>
      </w:r>
      <w:r>
        <w:br/>
      </w:r>
      <w:r>
        <w:rPr>
          <w:b/>
        </w:rPr>
        <w:t>ROLL : d2=d2(1)=1</w:t>
      </w:r>
      <w:r>
        <w:br/>
        <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
        <w:br/>
        <w:t>普布利乌斯既不因为正确而疑惑，也不因为错误而愤怒，他只是在继续发问</w:t>
        <w:br/>
        <w:t>1-3 你的合作者</w:t>
        <w:br/>
        <w:t>4-6 你的动机</w:t>
        <w:br/>
        <w:t>7-9 你的目的</w:t>
        <w:br/>
        <w:t>10 大成功/大失败</w:t>
        <w:br/>
      </w:r>
      <w:r>
        <w:rPr>
          <w:b/>
        </w:rPr>
        <w:t>ROLL : d10=d10(7)=7</w:t>
      </w:r>
      <w:r>
        <w:br/>
      </w:r>
      <w:r>
        <w:rPr>
          <w:b/>
        </w:rPr>
        <w:t>ROLL : d2=d2(2)=2</w:t>
      </w:r>
      <w:r>
        <w:br/>
        <w:t/>
        <w:br/>
        <w:t>“你背叛阿戈尔加入深海教会的目的，是什么？”</w:t>
        <w:br/>
        <w:t/>
        <w:br/>
        <w:t>你的回答是</w:t>
        <w:br/>
        <w:t>1-3 我没有背叛</w:t>
        <w:br/>
        <w:t>4-6 我没有加入</w:t>
        <w:br/>
        <w:t>7-9 ……活下去</w:t>
        <w:br/>
        <w:t>10 大成功/大失败</w:t>
        <w:br/>
      </w:r>
      <w:r>
        <w:rPr>
          <w:b/>
        </w:rPr>
        <w:t>ROLL : d10=d10(4)=4</w:t>
      </w:r>
      <w:r>
        <w:br/>
      </w:r>
      <w:r>
        <w:rPr>
          <w:b/>
        </w:rPr>
        <w:t>ROLL : d2=d2(2)=2</w:t>
      </w:r>
      <w:r>
        <w:br/>
        <w:br/>
      </w:r>
    </w:p>
    <w:p>
      <w:pPr>
        <w:pStyle w:val="ThreadMinimal"/>
      </w:pPr>
      <w:r>
        <w:t>#1193 [2024-07-07 00:04:43]</w:t>
        <w:br/>
        <w:br/>
        <w:t>深海教会，那群根本不配叫做人的垃圾……为什么会和我放在一起？</w:t>
        <w:br/>
        <w:t>你的潜意识困惑地催促你做出回答，尽管话语颠三倒四得愤恨：“我没有……他们……加入……”</w:t>
        <w:br/>
        <w:t>“都是……渣滓！”</w:t>
        <w:br/>
        <w:t/>
        <w:br/>
        <w:t>普布利乌斯挑了挑眉，问出最后一个问题</w:t>
        <w:br/>
        <w:t>1-3 你的合作者</w:t>
        <w:br/>
        <w:t>4-6 你的动机</w:t>
        <w:br/>
        <w:t>7-9 你的手段</w:t>
        <w:br/>
        <w:t>10 大成功/大失败</w:t>
        <w:br/>
      </w:r>
      <w:r>
        <w:rPr>
          <w:b/>
        </w:rPr>
        <w:t>ROLL : d10=d10(10)=10</w:t>
      </w:r>
      <w:r>
        <w:br/>
      </w:r>
      <w:r>
        <w:rPr>
          <w:b/>
        </w:rPr>
        <w:t>ROLL : d2=d2(1)=1</w:t>
      </w:r>
      <w:r>
        <w:br/>
        <w:t/>
        <w:br/>
        <w:t>骰子擅长在合适与不合适的地方同样批发大成功大失败</w:t>
        <w:br/>
        <w:t>1-3 你的合作者是否在科洛斯修姆</w:t>
        <w:br/>
        <w:t>4-6 你的动机是否是毁灭阿戈尔</w:t>
        <w:br/>
        <w:t>7-9 你的手段是否是蛊惑玛尔卡</w:t>
        <w:br/>
        <w:t>10 大成功/大失败</w:t>
        <w:br/>
      </w:r>
      <w:r>
        <w:rPr>
          <w:b/>
        </w:rPr>
        <w:t>ROLL : d10=d10(7)=7</w:t>
      </w:r>
      <w:r>
        <w:br/>
      </w:r>
      <w:r>
        <w:rPr>
          <w:b/>
        </w:rPr>
        <w:t>ROLL : d2=d2(1)=1</w:t>
      </w:r>
      <w:r>
        <w:br/>
        <w:t/>
        <w:br/>
        <w:t>“你实行的计划里是否包括蛊惑玛尔卡？”</w:t>
        <w:br/>
        <w:t/>
        <w:br/>
        <w:t>你的回答是</w:t>
        <w:br/>
        <w:t>1-3 她尝试蛊惑过我</w:t>
        <w:br/>
        <w:t>4-6 她背叛了我们</w:t>
        <w:br/>
        <w:t>7-9 我为什么要蛊惑她</w:t>
        <w:br/>
        <w:t>10 大成功/大失败</w:t>
        <w:br/>
      </w:r>
      <w:r>
        <w:rPr>
          <w:b/>
        </w:rPr>
        <w:t>ROLL : d10=d10(6)=6</w:t>
      </w:r>
      <w:r>
        <w:br/>
      </w:r>
      <w:r>
        <w:rPr>
          <w:b/>
        </w:rPr>
        <w:t>ROLL : d2=d2(2)=2</w:t>
      </w:r>
      <w:r>
        <w:br/>
        <w:br/>
      </w:r>
    </w:p>
    <w:p>
      <w:pPr>
        <w:pStyle w:val="ThreadMinimal"/>
      </w:pPr>
      <w:r>
        <w:t>#1194 [2024-07-07 00:15:07]</w:t>
        <w:br/>
        <w:br/>
        <w:t>蛊惑？背叛！根本是玛尔卡背叛了深海猎人，背叛了阿戈尔，背叛了人类！她被深海教会的邪说荼毒！</w:t>
        <w:br/>
        <w:t>你的身体甚至因为愤怒而微微抽搐，堪称是喊出了回复：</w:t>
        <w:br/>
        <w:t>“是她……背叛了我们！”</w:t>
        <w:br/>
        <w:t/>
        <w:br/>
        <w:t>普布利乌斯的灵感(正确的回答+20，可疑的前提-20)</w:t>
        <w:br/>
      </w:r>
      <w:r>
        <w:rPr>
          <w:b/>
        </w:rPr>
        <w:t>ROLL : d100=d100(58)=58</w:t>
      </w:r>
      <w:r>
        <w:br/>
        <w:t/>
        <w:br/>
        <w:t>背叛，并不少见的字眼，普布利乌斯的经历里充斥着这样的指控，他此刻若有所思地盯着急促呼吸的你，直觉说——</w:t>
        <w:br/>
        <w:t>这个“我们”，似乎是深海猎人?</w:t>
        <w:br/>
        <w:t/>
        <w:br/>
        <w:t>普布利乌斯的采纳程度(正确的回答+30，可疑的前提-20)</w:t>
        <w:br/>
      </w:r>
      <w:r>
        <w:rPr>
          <w:b/>
        </w:rPr>
        <w:t>ROLL : d100+10=d100(2)+10=12</w:t>
      </w:r>
      <w:r>
        <w:br/>
        <w:t/>
        <w:br/>
        <w:t>普布利乌斯仍然严重的怀疑主要指向</w:t>
        <w:br/>
        <w:t>1-3 他还没有玛尔卡的口供</w:t>
        <w:br/>
        <w:t>4-6 无法解释信件的由来</w:t>
        <w:br/>
        <w:t>7-9 格涅娅的确有前科经历</w:t>
        <w:br/>
        <w:t>10 大成功/大失败</w:t>
        <w:br/>
      </w:r>
      <w:r>
        <w:rPr>
          <w:b/>
        </w:rPr>
        <w:t>ROLL : d10=d10(2)=2</w:t>
      </w:r>
      <w:r>
        <w:br/>
      </w:r>
      <w:r>
        <w:rPr>
          <w:b/>
        </w:rPr>
        <w:t>ROLL : d2=d2(2)=2</w:t>
      </w:r>
      <w:r>
        <w:br/>
        <w:t/>
        <w:br/>
        <w:t>在玛尔卡返回科洛斯修姆接受审讯前，普布利乌斯会以囚禁深海信徒的标注关押你。</w:t>
        <w:br/>
        <w:br/>
      </w:r>
    </w:p>
    <w:p>
      <w:pPr>
        <w:pStyle w:val="ThreadMinimal"/>
      </w:pPr>
      <w:r>
        <w:t>#1195 [2024-07-07 00:23:44]</w:t>
        <w:br/>
        <w:br/>
        <w:t>普布利乌斯对玛尔卡的态度是</w:t>
        <w:br/>
        <w:t>1-3 通知马库斯取消她的任务资格</w:t>
        <w:br/>
        <w:t>4-6 要求立刻送回接受审讯</w:t>
        <w:br/>
        <w:t>7-9 等玛尔卡结束任务返回再审</w:t>
        <w:br/>
        <w:t>10 大成功/大失败</w:t>
        <w:br/>
      </w:r>
      <w:r>
        <w:rPr>
          <w:b/>
        </w:rPr>
        <w:t>ROLL : d10=d10(10)=10</w:t>
      </w:r>
      <w:r>
        <w:br/>
      </w:r>
      <w:r>
        <w:rPr>
          <w:b/>
        </w:rPr>
        <w:t>ROLL : d2=d2(2)=2</w:t>
      </w:r>
      <w:r>
        <w:br/>
        <w:t/>
        <w:br/>
        <w:t>玛尔卡唐突捡到大失败哩</w:t>
        <w:br/>
        <w:t>1-3 取消她的资格并要求加审</w:t>
        <w:br/>
        <w:t>4-6 命令立刻送回接受审讯</w:t>
        <w:br/>
        <w:t>7-9 马库斯操作他来网审</w:t>
        <w:br/>
        <w:t>10 大成功/大失败</w:t>
        <w:br/>
      </w:r>
      <w:r>
        <w:rPr>
          <w:b/>
        </w:rPr>
        <w:t>ROLL : d10=d10(8)=8</w:t>
      </w:r>
      <w:r>
        <w:br/>
      </w:r>
      <w:r>
        <w:rPr>
          <w:b/>
        </w:rPr>
        <w:t>ROLL : d2=d2(2)=2</w:t>
      </w:r>
      <w:r>
        <w:br/>
        <w:t/>
        <w:br/>
        <w:t>普布利乌斯的说服(高权限+20)</w:t>
        <w:br/>
      </w:r>
      <w:r>
        <w:rPr>
          <w:b/>
        </w:rPr>
        <w:t>ROLL : d100+20=d100(39)+20=59</w:t>
      </w:r>
      <w:r>
        <w:br/>
        <w:t/>
        <w:br/>
        <w:t>马库斯的说服(即将任务+20)</w:t>
        <w:br/>
      </w:r>
      <w:r>
        <w:rPr>
          <w:b/>
        </w:rPr>
        <w:t>ROLL : d100+20=d100(80)+20=100</w:t>
      </w:r>
      <w:r>
        <w:br/>
        <w:br/>
      </w:r>
    </w:p>
    <w:p>
      <w:pPr>
        <w:pStyle w:val="ThreadMinimal"/>
      </w:pPr>
      <w:r>
        <w:t>#1196 [2024-07-07 00:42:55]</w:t>
        <w:br/>
        <w:b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
        <w:br/>
        <w:t>航行的进度</w:t>
        <w:br/>
      </w:r>
      <w:r>
        <w:rPr>
          <w:b/>
        </w:rPr>
        <w:t>ROLL : d72+28=d72(56)+28=84</w:t>
      </w:r>
      <w:r>
        <w:br/>
        <w:t/>
        <w:br/>
        <w:t>海域安全性</w:t>
        <w:br/>
      </w:r>
      <w:r>
        <w:rPr>
          <w:b/>
        </w:rPr>
        <w:t>ROLL : d100=d100(77)=77</w:t>
      </w:r>
      <w:r>
        <w:br/>
        <w:t/>
        <w:br/>
        <w:t>航行的进度</w:t>
        <w:br/>
      </w:r>
      <w:r>
        <w:rPr>
          <w:b/>
        </w:rPr>
        <w:t>ROLL : d16+84=d16(2)+84=86</w:t>
      </w:r>
      <w:r>
        <w:br/>
        <w:t/>
        <w:br/>
        <w:t>海域安全性(远离文明-20)</w:t>
        <w:br/>
      </w:r>
      <w:r>
        <w:rPr>
          <w:b/>
        </w:rPr>
        <w:t>ROLL : d100=d100(80)=80-20=60</w:t>
      </w:r>
      <w:r>
        <w:br/>
        <w:t/>
        <w:br/>
        <w:t>我开始觉得你们把主角送回科洛斯修姆是马库斯做的最正确的选择[s:a2:你这种人…]</w:t>
        <w:br/>
        <w:br/>
      </w:r>
    </w:p>
    <w:p>
      <w:pPr>
        <w:pStyle w:val="ThreadMinimal"/>
      </w:pPr>
      <w:r>
        <w:t>#1197 [2024-07-07 00:46:56]</w:t>
        <w:br/>
        <w:br/>
        <w:t>航行的进度</w:t>
        <w:br/>
      </w:r>
      <w:r>
        <w:rPr>
          <w:b/>
        </w:rPr>
        <w:t>ROLL : d14+86=d14(2)+86=88</w:t>
      </w:r>
      <w:r>
        <w:br/>
        <w:t/>
        <w:br/>
        <w:t>海域安全性(远离文明-20)</w:t>
        <w:br/>
      </w:r>
      <w:r>
        <w:rPr>
          <w:b/>
        </w:rPr>
        <w:t>ROLL : d100=d100(76)=76-20=56</w:t>
      </w:r>
      <w:r>
        <w:br/>
        <w:t/>
        <w:br/>
        <w:t>不是，没有海嗣怎么还跑得那么慢的</w:t>
        <w:br/>
        <w:t>1-3 靠近潘忒翁开始警惕</w:t>
        <w:br/>
        <w:t>4-6 这段海域比较曲折</w:t>
        <w:br/>
        <w:t>7-9 有人在船上偷偷搞事</w:t>
        <w:br/>
        <w:t>10 大成功/大失败</w:t>
        <w:br/>
      </w:r>
      <w:r>
        <w:rPr>
          <w:b/>
        </w:rPr>
        <w:t>ROLL : d10=d10(6)=6</w:t>
      </w:r>
      <w:r>
        <w:br/>
      </w:r>
      <w:r>
        <w:rPr>
          <w:b/>
        </w:rPr>
        <w:t>ROLL : d2=d2(1)=1</w:t>
      </w:r>
      <w:r>
        <w:br/>
        <w:t/>
        <w:br/>
        <w:t>航行的进度</w:t>
        <w:br/>
      </w:r>
      <w:r>
        <w:rPr>
          <w:b/>
        </w:rPr>
        <w:t>ROLL : d12+88=d12(9)+88=97</w:t>
      </w:r>
      <w:r>
        <w:br/>
        <w:t/>
        <w:br/>
        <w:t>海域安全性(远离文明-20)</w:t>
        <w:br/>
      </w:r>
      <w:r>
        <w:rPr>
          <w:b/>
        </w:rPr>
        <w:t>ROLL : d100=d100(42)=42-20=22</w:t>
      </w:r>
      <w:r>
        <w:br/>
        <w:t>看来是直奔终点来到了被海嗣占据的潘忒翁</w:t>
        <w:br/>
        <w:br/>
      </w:r>
    </w:p>
    <w:p>
      <w:pPr>
        <w:pStyle w:val="ThreadMinimal"/>
      </w:pPr>
      <w:r>
        <w:t>#1198 [2024-07-07 00:52:50]</w:t>
        <w:br/>
        <w:br/>
        <w:t>如果不出意外的话执行任务需要时间是</w:t>
        <w:br/>
      </w:r>
      <w:r>
        <w:rPr>
          <w:b/>
        </w:rPr>
        <w:t>ROLL : d21=d21(9)=9</w:t>
      </w:r>
      <w:r>
        <w:br/>
        <w:t>那等一队回来是Day7，你还有十几天大牢蹲</w:t>
        <w:br/>
        <w:t/>
        <w:br/>
        <w:t>玛尔卡此次出海有准备做什么吗</w:t>
        <w:br/>
      </w:r>
      <w:r>
        <w:rPr>
          <w:b/>
        </w:rPr>
        <w:t>ROLL : d2=d2(2)=2</w:t>
      </w:r>
      <w:r>
        <w:br/>
        <w:t>她很自信当年的一切真相都被掩埋</w:t>
        <w:br/>
        <w:t/>
        <w:br/>
        <w:t>那么接下来的时间就是你蹲大牢日常，到海猎开始行动再转视角，今天结束前再扔点日常骰</w:t>
        <w:br/>
        <w:t/>
        <w:br/>
        <w:t>纳姆尤斯的职业就固定为收割者了，看看格涅娅的(去除术师、医疗和狙击)</w:t>
        <w:br/>
      </w:r>
      <w:r>
        <w:rPr>
          <w:b/>
        </w:rPr>
        <w:t>ROLL : d5=d5(4)=4</w:t>
      </w:r>
      <w:r>
        <w:br/>
      </w:r>
      <w:r>
        <w:rPr>
          <w:b/>
        </w:rPr>
        <w:t>ROLL : d2=d2(2)=2</w:t>
      </w:r>
      <w:r>
        <w:br/>
        <w:t>明明背着长柄刀结果是辅助分支的工匠呢，工程部一位走起</w:t>
        <w:br/>
        <w:t/>
        <w:br/>
        <w:t>所以格涅娅擅长的是</w:t>
        <w:br/>
        <w:t>1-3 网络AI</w:t>
        <w:br/>
        <w:t>4-6 机械设计</w:t>
        <w:br/>
        <w:t>7-9 武器研发</w:t>
        <w:br/>
        <w:t>10 大成功/大失败</w:t>
        <w:br/>
      </w:r>
      <w:r>
        <w:rPr>
          <w:b/>
        </w:rPr>
        <w:t>ROLL : d10=d10(7)=7</w:t>
      </w:r>
      <w:r>
        <w:br/>
      </w:r>
      <w:r>
        <w:rPr>
          <w:b/>
        </w:rPr>
        <w:t>ROLL : d2=d2(2)=2</w:t>
      </w:r>
      <w:r>
        <w:br/>
        <w:br/>
      </w:r>
    </w:p>
    <w:p>
      <w:pPr>
        <w:pStyle w:val="ThreadMinimal"/>
      </w:pPr>
      <w:r>
        <w:t>#1199 [2024-07-07 01:05:51]</w:t>
        <w:br/>
        <w:br/>
        <w:t>Reply to [pid=769254659,40452148,972]Reply[/pid] Reply by [uid=65596986]Вв[/uid] (2024-07-07 01:00)+回复 ...实际上普布利乌斯就是单纯担心审讯后关系破裂的话，任务可能完不成，所以马库斯也没有强调什么队友情深，而是说涉及任务[s:a2:偷吃]</w:t>
        <w:br/>
        <w:br/>
      </w:r>
    </w:p>
    <w:p>
      <w:pPr>
        <w:pStyle w:val="ThreadMinimal"/>
      </w:pPr>
      <w:r>
        <w:t>#1200 [2024-07-07 01:19:34]</w:t>
        <w:br/>
        <w:br/>
        <w:t>Reply to [pid=769255689,40452148,972]Reply[/pid] Reply by [uid=65586331]阳光斑斓[/uid] (2024-07-07 01:11)+回复 ...玛尔卡对这次行动可是很重要的，她是唯一从潘忒翁剧变里“幸存”的深海猎人(努美利娅不在城内没有直面)，也因为本地人身份所以还是此次行动的引路人[s:ac:哭笑]</w:t>
        <w:br/>
        <w:br/>
      </w:r>
    </w:p>
    <w:p>
      <w:pPr>
        <w:pStyle w:val="ThreadMinimal"/>
      </w:pPr>
      <w:r>
        <w:t>#1201 [2024-07-07 03:32:04]</w:t>
        <w:br/>
        <w:br/>
        <w:t>Reply to [pid=769265371,40452148,973]Reply[/pid] Reply by [uid=65702185]品酒海带[/uid] (2024-07-07 03:12)没事，感谢创作，尽情画吧！标授权就好[s:a2:干杯2]</w:t>
        <w:br/>
        <w:br/>
      </w:r>
    </w:p>
    <w:p>
      <w:pPr>
        <w:pStyle w:val="ThreadMinimal"/>
      </w:pPr>
      <w:r>
        <w:t>#1202 [2024-07-07 19:10:56]</w:t>
        <w:br/>
        <w:br/>
        <w:t>在正式开始你的蹲大牢生活前，先询问一下你的武器哪来的，你不是不知道宿舍地址吗</w:t>
        <w:br/>
        <w:t>1-3 还是靠自己找到了的</w:t>
        <w:br/>
        <w:t>4-6 其实带的是制式长柄刀</w:t>
        <w:br/>
        <w:t>7-9 在训练场找到备用的</w:t>
        <w:br/>
        <w:t>10 大成功/大失败</w:t>
        <w:br/>
      </w:r>
      <w:r>
        <w:rPr>
          <w:b/>
        </w:rPr>
        <w:t>ROLL : d10=d10(1)=1</w:t>
      </w:r>
      <w:r>
        <w:br/>
      </w:r>
      <w:r>
        <w:rPr>
          <w:b/>
        </w:rPr>
        <w:t>ROLL : d2=d2(2)=2</w:t>
      </w:r>
      <w:r>
        <w:br/>
        <w:t/>
        <w:br/>
        <w:t>你跑哪去搞到了地址</w:t>
        <w:br/>
        <w:t>1-3 问布兰都斯</w:t>
        <w:br/>
        <w:t>4-6 查询列表好友</w:t>
        <w:br/>
        <w:t>7-9 散会时邻居搭话</w:t>
        <w:br/>
        <w:t>10 大成功/大失败</w:t>
        <w:br/>
      </w:r>
      <w:r>
        <w:rPr>
          <w:b/>
        </w:rPr>
        <w:t>ROLL : d10=d10(7)=7</w:t>
      </w:r>
      <w:r>
        <w:br/>
      </w:r>
      <w:r>
        <w:rPr>
          <w:b/>
        </w:rPr>
        <w:t>ROLL : d2=d2(2)=2</w:t>
      </w:r>
      <w:r>
        <w:br/>
        <w:t/>
        <w:br/>
        <w:t>这位格涅娅的邻居是熟人吗</w:t>
        <w:br/>
      </w:r>
      <w:r>
        <w:rPr>
          <w:b/>
        </w:rPr>
        <w:t>ROLL : d2=d2(1)=1</w:t>
      </w:r>
      <w:r>
        <w:br/>
        <w:t/>
        <w:br/>
        <w:t>马库斯/卢基娅/维比乌斯</w:t>
        <w:br/>
      </w:r>
      <w:r>
        <w:rPr>
          <w:b/>
        </w:rPr>
        <w:t>ROLL : d3=d3(2)=2</w:t>
      </w:r>
      <w:r>
        <w:br/>
        <w:t/>
        <w:br/>
        <w:t>？卢基娅刚转队也就是刚搬过来的，感情你隔壁原来是空房啊，卢基娅来找你是为了</w:t>
        <w:br/>
        <w:t>1-3 新邻居打个招呼</w:t>
        <w:br/>
        <w:t>4-6 打探下有无调查嫌疑</w:t>
        <w:br/>
        <w:t>7-9 原本就是认识的人</w:t>
        <w:br/>
        <w:t>10 大成功/大失败</w:t>
        <w:br/>
      </w:r>
      <w:r>
        <w:rPr>
          <w:b/>
        </w:rPr>
        <w:t>ROLL : d10=d10(5)=5</w:t>
      </w:r>
      <w:r>
        <w:br/>
      </w:r>
      <w:r>
        <w:rPr>
          <w:b/>
        </w:rPr>
        <w:t>ROLL : d2=d2(1)=1</w:t>
      </w:r>
      <w:r>
        <w:br/>
        <w:br/>
      </w:r>
    </w:p>
    <w:p>
      <w:pPr>
        <w:pStyle w:val="ThreadMinimal"/>
      </w:pPr>
      <w:r>
        <w:t>#1203 [2024-07-07 19:24:59]</w:t>
        <w:br/>
        <w:br/>
        <w:t>虽然这有点子地狱(指你现在“变成”了深海信徒)，但起码她的搭话让你搞清楚了宿舍地址在哪里。</w:t>
        <w:br/>
        <w:t/>
        <w:br/>
        <w:t>等会，那你的武器现在是</w:t>
        <w:br/>
        <w:t>1-3 被普布利乌斯收缴</w:t>
        <w:br/>
        <w:t>4-6 送回海猎营地</w:t>
        <w:br/>
        <w:t>7-9 封存进相关库房</w:t>
        <w:br/>
        <w:t>10 大成功/大失败</w:t>
        <w:br/>
      </w:r>
      <w:r>
        <w:rPr>
          <w:b/>
        </w:rPr>
        <w:t>ROLL : d10=d10(3)=3</w:t>
      </w:r>
      <w:r>
        <w:br/>
      </w:r>
      <w:r>
        <w:rPr>
          <w:b/>
        </w:rPr>
        <w:t>ROLL : d2=d2(2)=2</w:t>
      </w:r>
      <w:r>
        <w:br/>
        <w:t/>
        <w:br/>
        <w:t>Day24</w:t>
        <w:br/>
        <w:t/>
        <w:br/>
        <w:t>你睁开眼。</w:t>
        <w:br/>
        <w:t>周围依然是阿戈尔风格的金属墙壁，只是艺术性缺乏得令人惊奇，像纳姆尤斯简洁到无聊的宿舍，四处空旷……等会。你猛然反应过来，自己现在处境好像不妙。</w:t>
        <w:br/>
        <w:t/>
        <w:br/>
        <w:t>你的灵感(被马库斯审讯+20，一直沉睡-20)</w:t>
        <w:br/>
      </w:r>
      <w:r>
        <w:rPr>
          <w:b/>
        </w:rPr>
        <w:t>ROLL : d100=d100(22)=22</w:t>
      </w:r>
      <w:r>
        <w:br/>
        <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
        <w:br/>
        <w:t>你的心态</w:t>
        <w:br/>
        <w:t>0 习惯——100 烦恼</w:t>
        <w:br/>
      </w:r>
      <w:r>
        <w:rPr>
          <w:b/>
        </w:rPr>
        <w:t>ROLL : d100=d100(77)=77</w:t>
      </w:r>
      <w:r>
        <w:br/>
        <w:br/>
      </w:r>
    </w:p>
    <w:p>
      <w:pPr>
        <w:pStyle w:val="ThreadMinimal"/>
      </w:pPr>
      <w:r>
        <w:t>#1204 [2024-07-07 19:40:36]</w:t>
        <w:br/>
        <w:br/>
        <w:t>这种不该发生的乌龙就算发生再多次，你恐怕也是一样的烦躁。时间紧迫，你现在缺失了太多信息，如果他们把你扔在舰船上，径直去执行潘忒翁探索，这一次的生命又要被迫浪费了好多天——</w:t>
        <w:br/>
        <w:t>有人刷开门进来了。</w:t>
        <w:br/>
        <w:t/>
        <w:br/>
        <w:t>1-3 普布利乌斯</w:t>
        <w:br/>
        <w:t>4-6 乌尔比安</w:t>
        <w:br/>
        <w:t>7-9 普通研究员</w:t>
        <w:br/>
        <w:t>10 大成功/大失败</w:t>
        <w:br/>
      </w:r>
      <w:r>
        <w:rPr>
          <w:b/>
        </w:rPr>
        <w:t>ROLL : d10=d10(1)=1</w:t>
      </w:r>
      <w:r>
        <w:br/>
      </w:r>
      <w:r>
        <w:rPr>
          <w:b/>
        </w:rPr>
        <w:t>ROLL : d2=d2(2)=2</w:t>
      </w:r>
      <w:r>
        <w:br/>
        <w:t/>
        <w:br/>
        <w:t>事先查询一下你的坐牢待遇</w:t>
        <w:br/>
        <w:t>1-3 纯坐，硬坐</w:t>
        <w:br/>
        <w:t>4-6 麻醉甄选</w:t>
        <w:br/>
        <w:t>7-9 每天口头审讯</w:t>
        <w:br/>
        <w:t>10 大成功/大失败</w:t>
        <w:br/>
      </w:r>
      <w:r>
        <w:rPr>
          <w:b/>
        </w:rPr>
        <w:t>ROLL : d10=d10(6)=6</w:t>
      </w:r>
      <w:r>
        <w:br/>
      </w:r>
      <w:r>
        <w:rPr>
          <w:b/>
        </w:rPr>
        <w:t>ROLL : d2=d2(2)=2</w:t>
      </w:r>
      <w:r>
        <w:br/>
        <w:t/>
        <w:br/>
        <w:t>麻醉剂会导致你一天保持多久的昏迷</w:t>
        <w:br/>
      </w:r>
      <w:r>
        <w:rPr>
          <w:b/>
        </w:rPr>
        <w:t>ROLL : d12+12=d12(4)+12=16</w:t>
      </w:r>
      <w:r>
        <w:br/>
        <w:t/>
        <w:br/>
        <w:t>你看见普布利乌斯后对事态的灵感(普布利乌斯+20)</w:t>
        <w:br/>
      </w:r>
      <w:r>
        <w:rPr>
          <w:b/>
        </w:rPr>
        <w:t>ROLL : d100+20=d100(100)+20=120</w:t>
      </w:r>
      <w:r>
        <w:br/>
        <w:br/>
      </w:r>
    </w:p>
    <w:p>
      <w:pPr>
        <w:pStyle w:val="ThreadMinimal"/>
      </w:pPr>
      <w:r>
        <w:t>#1205 [2024-07-07 19:52:17]</w:t>
        <w:br/>
        <w:b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
        <w:br/>
        <w:t>普布利乌斯莫名其妙地看着你脸色千变万化，最终选择不去理解一个信徒的脑回路。</w:t>
        <w:br/>
        <w:t>他这次过来是</w:t>
        <w:br/>
        <w:t>1-3 确认你的麻醉情况</w:t>
        <w:br/>
        <w:t>4-6 抽空来口头审讯</w:t>
        <w:br/>
        <w:t>7-9 通知你现状</w:t>
        <w:br/>
        <w:t>10 大成功/大失败</w:t>
        <w:br/>
      </w:r>
      <w:r>
        <w:rPr>
          <w:b/>
        </w:rPr>
        <w:t>ROLL : d10=d10(4)=4</w:t>
      </w:r>
      <w:r>
        <w:br/>
      </w:r>
      <w:r>
        <w:rPr>
          <w:b/>
        </w:rPr>
        <w:t>ROLL : d2=d2(1)=1</w:t>
      </w:r>
      <w:r>
        <w:br/>
        <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
        <w:br/>
        <w:t>普布利乌斯的第一个问题是</w:t>
        <w:br/>
        <w:t>1-3 关于信</w:t>
        <w:br/>
        <w:t>4-6 关于玛尔卡</w:t>
        <w:br/>
        <w:t>7-9 关于教会</w:t>
        <w:br/>
        <w:t>10 大成功/大失败</w:t>
        <w:br/>
      </w:r>
      <w:r>
        <w:rPr>
          <w:b/>
        </w:rPr>
        <w:t>ROLL : d10=d10(3)=3</w:t>
      </w:r>
      <w:r>
        <w:br/>
      </w:r>
      <w:r>
        <w:rPr>
          <w:b/>
        </w:rPr>
        <w:t>ROLL : d2=d2(1)=1</w:t>
      </w:r>
      <w:r>
        <w:br/>
        <w:br/>
      </w:r>
    </w:p>
    <w:p>
      <w:pPr>
        <w:pStyle w:val="ThreadMinimal"/>
      </w:pPr>
      <w:r>
        <w:t>#1206 [2024-07-07 20:02:39]</w:t>
        <w:br/>
        <w:b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
        <w:br/>
        <w:t>你的回答是</w:t>
        <w:br/>
        <w:t>1-3 回答能回答的其他闭嘴</w:t>
        <w:br/>
        <w:t>4-6 谎称一个不存在的人</w:t>
        <w:br/>
        <w:t>7-9 继续声称信是玛尔卡的</w:t>
        <w:br/>
        <w:t>10 大成功/大失败</w:t>
        <w:br/>
      </w:r>
      <w:r>
        <w:rPr>
          <w:b/>
        </w:rPr>
        <w:t>ROLL : d10=d10(8)=8</w:t>
      </w:r>
      <w:r>
        <w:br/>
      </w:r>
      <w:r>
        <w:rPr>
          <w:b/>
        </w:rPr>
        <w:t>ROLL : d2=d2(1)=1</w:t>
      </w:r>
      <w:r>
        <w:br/>
        <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
        <w:br/>
        <w:t>普布利乌斯的第二个问题是</w:t>
        <w:br/>
        <w:t>1-3 关于潘忒翁</w:t>
        <w:br/>
        <w:t>4-6 关于玛尔卡</w:t>
        <w:br/>
        <w:t>7-9 关于教会</w:t>
        <w:br/>
        <w:t>10 大成功/大失败</w:t>
        <w:br/>
      </w:r>
      <w:r>
        <w:rPr>
          <w:b/>
        </w:rPr>
        <w:t>ROLL : d10=d10(7)=7</w:t>
      </w:r>
      <w:r>
        <w:br/>
      </w:r>
      <w:r>
        <w:rPr>
          <w:b/>
        </w:rPr>
        <w:t>ROLL : d2=d2(2)=2</w:t>
      </w:r>
      <w:r>
        <w:br/>
        <w:t/>
        <w:br/>
        <w:t>“你对深海教会有多少了解……包括他们的领袖？”普布利乌斯好笑地看着你的心跳加快，“把你知道的所有名单都交代出来。”</w:t>
        <w:br/>
        <w:t/>
        <w:br/>
        <w:t>你的回答是</w:t>
        <w:br/>
        <w:t>1-3 无话可说只知道玛尔卡</w:t>
        <w:br/>
        <w:t>4-6 编造一点糊弄信息</w:t>
        <w:br/>
        <w:t>7-9 把玛利图斯卖出去</w:t>
        <w:br/>
        <w:t>10 大成功/大失败</w:t>
        <w:br/>
      </w:r>
      <w:r>
        <w:rPr>
          <w:b/>
        </w:rPr>
        <w:t>ROLL : d10=d10(2)=2</w:t>
      </w:r>
      <w:r>
        <w:br/>
      </w:r>
      <w:r>
        <w:rPr>
          <w:b/>
        </w:rPr>
        <w:t>ROLL : d2=d2(1)=1</w:t>
      </w:r>
      <w:r>
        <w:br/>
        <w:br/>
      </w:r>
    </w:p>
    <w:p>
      <w:pPr>
        <w:pStyle w:val="ThreadMinimal"/>
      </w:pPr>
      <w:r>
        <w:t>#1207 [2024-07-07 20:18:07]</w:t>
        <w:br/>
        <w:b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
        <w:br/>
        <w:t>普布利乌斯的第三个问题是</w:t>
        <w:br/>
        <w:t>1-3 关于潘忒翁</w:t>
        <w:br/>
        <w:t>4-6 关于玛尔卡</w:t>
        <w:br/>
        <w:t>7-9 关于时间点</w:t>
        <w:br/>
        <w:t>10 大成功/大失败</w:t>
        <w:br/>
      </w:r>
      <w:r>
        <w:rPr>
          <w:b/>
        </w:rPr>
        <w:t>ROLL : d10=d10(1)=1</w:t>
      </w:r>
      <w:r>
        <w:br/>
      </w:r>
      <w:r>
        <w:rPr>
          <w:b/>
        </w:rPr>
        <w:t>ROLL : d2=d2(2)=2</w:t>
      </w:r>
      <w:r>
        <w:br/>
        <w:t/>
        <w:br/>
        <w:t>普布利乌斯的脸色无法解释他是否真的信了，你只能听见他的最后一个问题：“关于潘忒翁和当年那场剧变——”</w:t>
        <w:br/>
        <w:t>那道平稳的话音一沉：“你知道多少？”</w:t>
        <w:br/>
        <w:t/>
        <w:br/>
        <w:t>查询你的常识普及到这方面了吗(基础教育+20)</w:t>
        <w:br/>
      </w:r>
      <w:r>
        <w:rPr>
          <w:b/>
        </w:rPr>
        <w:t>ROLL : d100+20=d100(1)+20=21</w:t>
      </w:r>
      <w:r>
        <w:br/>
        <w:t/>
        <w:br/>
        <w:t>这次你的理智没能阻止你的嘴巴——</w:t>
        <w:br/>
        <w:t>你对普布利乌斯脱口而出一个“啥？”。</w:t>
        <w:br/>
        <w:t>对方高深莫测地打量着你，略带疑惑，说不好是在看叛徒还是在看弱智。</w:t>
        <w:br/>
        <w:t/>
        <w:br/>
        <w:t>普布利乌斯此次问话的采纳程度(可疑-30，正确回答+20)</w:t>
        <w:br/>
      </w:r>
      <w:r>
        <w:rPr>
          <w:b/>
        </w:rPr>
        <w:t>ROLL : d100=d100(72)=72-10=62</w:t>
      </w:r>
      <w:r>
        <w:br/>
        <w:t/>
        <w:br/>
        <w:t>也许是你清澈的愚蠢反而取信了普布利乌斯……总之，他对你身上深海信徒的嫌疑稍微减轻了一点怀疑。</w:t>
        <w:br/>
        <w:t>但一切决断还要等待玛尔卡的归来。</w:t>
        <w:br/>
        <w:br/>
      </w:r>
    </w:p>
    <w:p>
      <w:pPr>
        <w:pStyle w:val="ThreadMinimal"/>
      </w:pPr>
      <w:r>
        <w:t>#1208 [2024-07-07 20:30:49]</w:t>
        <w:br/>
        <w:br/>
        <w:t>由于你接下来会一天睡十六个小时，仅八个小时的清醒时间，那也不骰你的日常了，直接快进到一队的潘忒翁探索。</w:t>
        <w:br/>
        <w:t/>
        <w:br/>
        <w:t>不过还是要问一下，你每天发呆八小时里都在干嘛</w:t>
        <w:br/>
        <w:t>1-3 回忆地球的生活</w:t>
        <w:br/>
        <w:t>4-6 回忆之前的周目</w:t>
        <w:br/>
        <w:t>7-9 复习学过的阿戈尔知识</w:t>
        <w:br/>
        <w:t>10 大成功/大失败</w:t>
        <w:br/>
      </w:r>
      <w:r>
        <w:rPr>
          <w:b/>
        </w:rPr>
        <w:t>ROLL : d10=d10(7)=7</w:t>
      </w:r>
      <w:r>
        <w:br/>
      </w:r>
      <w:r>
        <w:rPr>
          <w:b/>
        </w:rPr>
        <w:t>ROLL : d2=d2(2)=2</w:t>
      </w:r>
      <w:r>
        <w:br/>
        <w:t>作为一个新晋阿戈尔人，你是否可以算一种初心不改……</w:t>
        <w:br/>
        <w:t/>
        <w:br/>
        <w:t>[城市外围 Round 1]</w:t>
        <w:br/>
        <w:t/>
        <w:br/>
        <w:t>深海猎人的出力(深海猎人+30，舰队支援+20)</w:t>
        <w:br/>
      </w:r>
      <w:r>
        <w:rPr>
          <w:b/>
        </w:rPr>
        <w:t>ROLL : d100+50=d100(79)+50=129</w:t>
      </w:r>
      <w:r>
        <w:br/>
        <w:t/>
        <w:br/>
        <w:t>海嗣的出力(海嗣潮+30)</w:t>
        <w:br/>
      </w:r>
      <w:r>
        <w:rPr>
          <w:b/>
        </w:rPr>
        <w:t>ROLL : d100+30=d100(53)+30=83</w:t>
      </w:r>
      <w:r>
        <w:br/>
        <w:t/>
        <w:br/>
        <w:t>探索进度</w:t>
        <w:br/>
      </w:r>
      <w:r>
        <w:rPr>
          <w:b/>
        </w:rPr>
        <w:t>ROLL : d100=d100(56)=56</w:t>
      </w:r>
      <w:r>
        <w:br/>
        <w:br/>
      </w:r>
    </w:p>
    <w:p>
      <w:pPr>
        <w:pStyle w:val="ThreadMinimal"/>
      </w:pPr>
      <w:r>
        <w:t>#1209 [2024-07-07 20:44:55]</w:t>
        <w:br/>
        <w:b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
        <w:br/>
        <w:t>玛尔卡对潘忒翁作为家乡的爱</w:t>
        <w:br/>
      </w:r>
      <w:r>
        <w:rPr>
          <w:b/>
        </w:rPr>
        <w:t>ROLL : d100=d100(77)=77</w:t>
      </w:r>
      <w:r>
        <w:br/>
        <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
        <w:br/>
        <w:t>[城市外围 Round 2]</w:t>
        <w:br/>
        <w:t/>
        <w:br/>
        <w:t>深海猎人的出力(深海猎人+30，舰队支援+20)</w:t>
        <w:br/>
      </w:r>
      <w:r>
        <w:rPr>
          <w:b/>
        </w:rPr>
        <w:t>ROLL : d100+50=d100(37)+50=87</w:t>
      </w:r>
      <w:r>
        <w:br/>
        <w:t/>
        <w:br/>
        <w:t>海嗣的出力(海嗣潮+30)</w:t>
        <w:br/>
      </w:r>
      <w:r>
        <w:rPr>
          <w:b/>
        </w:rPr>
        <w:t>ROLL : d100+30=d100(21)+30=51</w:t>
      </w:r>
      <w:r>
        <w:br/>
        <w:t/>
        <w:br/>
        <w:t>探索进度</w:t>
        <w:br/>
      </w:r>
      <w:r>
        <w:rPr>
          <w:b/>
        </w:rPr>
        <w:t>ROLL : d44+56=d44(41)+56=97</w:t>
      </w:r>
      <w:r>
        <w:br/>
        <w:br/>
      </w:r>
    </w:p>
    <w:p>
      <w:pPr>
        <w:pStyle w:val="ThreadMinimal"/>
      </w:pPr>
      <w:r>
        <w:t>#1210 [2024-07-07 20:59:12]</w:t>
        <w:br/>
        <w:b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
        <w:br/>
        <w:t>[城市内部 Round 1]</w:t>
        <w:br/>
        <w:t/>
        <w:br/>
        <w:t>深海猎人的出力(深海猎人+30，群体合作+20)</w:t>
        <w:br/>
      </w:r>
      <w:r>
        <w:rPr>
          <w:b/>
        </w:rPr>
        <w:t>ROLL : d100+50=d100(2)+50=52</w:t>
      </w:r>
      <w:r>
        <w:br/>
        <w:t/>
        <w:br/>
        <w:t>海嗣的出力(海嗣潮+30，城市改造+20)</w:t>
        <w:br/>
      </w:r>
      <w:r>
        <w:rPr>
          <w:b/>
        </w:rPr>
        <w:t>ROLL : d100+50=d100(34)+50=84</w:t>
      </w:r>
      <w:r>
        <w:br/>
        <w:t/>
        <w:br/>
        <w:t>探索进度</w:t>
        <w:br/>
      </w:r>
      <w:r>
        <w:rPr>
          <w:b/>
        </w:rPr>
        <w:t>ROLL : d100=d100(5)=5</w:t>
      </w:r>
      <w:r>
        <w:br/>
        <w:t/>
        <w:br/>
        <w:t>深海猎人的伤亡情况(深海猎人-20)</w:t>
        <w:br/>
      </w:r>
      <w:r>
        <w:rPr>
          <w:b/>
        </w:rPr>
        <w:t>ROLL : d100=d100(42)=42-20=22</w:t>
      </w:r>
      <w:r>
        <w:br/>
        <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br/>
        <w:br/>
      </w:r>
    </w:p>
    <w:p>
      <w:pPr>
        <w:pStyle w:val="ThreadMinimal"/>
      </w:pPr>
      <w:r>
        <w:t>#1211 [2024-07-07 21:07:38]</w:t>
        <w:br/>
        <w:br/>
        <w:t>[城市内部 Round 2]</w:t>
        <w:br/>
        <w:t/>
        <w:br/>
        <w:t>深海猎人的出力(深海猎人+30，群体合作+20)</w:t>
        <w:br/>
      </w:r>
      <w:r>
        <w:rPr>
          <w:b/>
        </w:rPr>
        <w:t>ROLL : d100+50=d100(53)+50=103</w:t>
      </w:r>
      <w:r>
        <w:br/>
        <w:t/>
        <w:br/>
        <w:t>海嗣的出力(海嗣潮+30，城市改造+20)</w:t>
        <w:br/>
      </w:r>
      <w:r>
        <w:rPr>
          <w:b/>
        </w:rPr>
        <w:t>ROLL : d100+50=d100(52)+50=102</w:t>
      </w:r>
      <w:r>
        <w:br/>
        <w:t/>
        <w:br/>
        <w:t>探索进度</w:t>
        <w:br/>
      </w:r>
      <w:r>
        <w:rPr>
          <w:b/>
        </w:rPr>
        <w:t>ROLL : d95+5=d95(18)+5=23</w:t>
      </w:r>
      <w:r>
        <w:br/>
        <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
        <w:br/>
        <w:t>[城市内部 Round 3]</w:t>
        <w:br/>
        <w:t/>
        <w:br/>
        <w:t>深海猎人的出力(深海猎人+30，群体合作+20)</w:t>
        <w:br/>
      </w:r>
      <w:r>
        <w:rPr>
          <w:b/>
        </w:rPr>
        <w:t>ROLL : d100+50=d100(26)+50=76</w:t>
      </w:r>
      <w:r>
        <w:br/>
        <w:t/>
        <w:br/>
        <w:t>海嗣的出力(海嗣潮+30，城市改造+20)</w:t>
        <w:br/>
      </w:r>
      <w:r>
        <w:rPr>
          <w:b/>
        </w:rPr>
        <w:t>ROLL : d100+50=d100(40)+50=90</w:t>
      </w:r>
      <w:r>
        <w:br/>
        <w:t/>
        <w:br/>
        <w:t>探索进度</w:t>
        <w:br/>
      </w:r>
      <w:r>
        <w:rPr>
          <w:b/>
        </w:rPr>
        <w:t>ROLL : d77+23=d77(63)+23=86</w:t>
      </w:r>
      <w:r>
        <w:br/>
        <w:t/>
        <w:br/>
        <w:t>深海猎人的伤亡情况(深海猎人-20)</w:t>
        <w:br/>
      </w:r>
      <w:r>
        <w:rPr>
          <w:b/>
        </w:rPr>
        <w:t>ROLL : d100=d100(45)=45-20=25</w:t>
      </w:r>
      <w:r>
        <w:br/>
        <w:br/>
      </w:r>
    </w:p>
    <w:p>
      <w:pPr>
        <w:pStyle w:val="ThreadMinimal"/>
      </w:pPr>
      <w:r>
        <w:t>#1212 [2024-07-07 21:25:05]</w:t>
        <w:br/>
        <w:b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
        <w:br/>
        <w:t>[城市内部 Round 4]</w:t>
        <w:br/>
        <w:t/>
        <w:br/>
        <w:t>深海猎人的出力(深海猎人+30，群体合作+20)</w:t>
        <w:br/>
      </w:r>
      <w:r>
        <w:rPr>
          <w:b/>
        </w:rPr>
        <w:t>ROLL : d100+50=d100(21)+50=71</w:t>
      </w:r>
      <w:r>
        <w:br/>
        <w:t/>
        <w:br/>
        <w:t>海嗣的出力(海嗣潮+30，城市改造+20)</w:t>
        <w:br/>
      </w:r>
      <w:r>
        <w:rPr>
          <w:b/>
        </w:rPr>
        <w:t>ROLL : d100+50=d100(79)+50=129</w:t>
      </w:r>
      <w:r>
        <w:br/>
        <w:t/>
        <w:br/>
        <w:t>探索进度</w:t>
        <w:br/>
      </w:r>
      <w:r>
        <w:rPr>
          <w:b/>
        </w:rPr>
        <w:t>ROLL : d14+86=d14(10)+86=96</w:t>
      </w:r>
      <w:r>
        <w:br/>
        <w:t/>
        <w:br/>
        <w:t>深海猎人的伤亡情况(深海猎人-20)</w:t>
        <w:br/>
      </w:r>
      <w:r>
        <w:rPr>
          <w:b/>
        </w:rPr>
        <w:t>ROLL : d100=d100(72)=72-20=52</w:t>
      </w:r>
      <w:r>
        <w:br/>
        <w:t/>
        <w:br/>
        <w:t>出现减员，死亡比例是</w:t>
        <w:br/>
      </w:r>
      <w:r>
        <w:rPr>
          <w:b/>
        </w:rPr>
        <w:t>ROLL : d98+2=d98(53)+2=55</w:t>
      </w:r>
      <w:r>
        <w:br/>
        <w:br/>
      </w:r>
    </w:p>
    <w:p>
      <w:pPr>
        <w:pStyle w:val="ThreadMinimal"/>
      </w:pPr>
      <w:r>
        <w:t>#1213 [2024-07-07 21:28:24]</w:t>
        <w:br/>
        <w:br/>
        <w:t>出现大幅度减员的原因是</w:t>
        <w:br/>
        <w:t>1-3 城市忽然再次塌陷</w:t>
        <w:br/>
        <w:t>4-6 冥思间单元是核心巢穴</w:t>
        <w:br/>
        <w:t>7-9 玛尔卡改变了想法</w:t>
        <w:br/>
        <w:t>10 大成功/大失败</w:t>
        <w:br/>
      </w:r>
      <w:r>
        <w:rPr>
          <w:b/>
        </w:rPr>
        <w:t>ROLL : d10=d10(1)=1</w:t>
      </w:r>
      <w:r>
        <w:br/>
      </w:r>
      <w:r>
        <w:rPr>
          <w:b/>
        </w:rPr>
        <w:t>ROLL : d2=d2(2)=2</w:t>
      </w:r>
      <w:r>
        <w:br/>
        <w:t/>
        <w:br/>
        <w:t>舰队齐射是计算过的，还会重新坍塌的原因是</w:t>
        <w:br/>
        <w:t>1-3 海嗣对城市的深度改造</w:t>
        <w:br/>
        <w:t>4-6 巢穴里诞生了“护卫”</w:t>
        <w:br/>
        <w:t>7-9 玛利图斯注视着你们</w:t>
        <w:br/>
        <w:t>10 大成功/大失败</w:t>
        <w:br/>
      </w:r>
      <w:r>
        <w:rPr>
          <w:b/>
        </w:rPr>
        <w:t>ROLL : d10=d10(4)=4</w:t>
      </w:r>
      <w:r>
        <w:br/>
      </w:r>
      <w:r>
        <w:rPr>
          <w:b/>
        </w:rPr>
        <w:t>ROLL : d2=d2(1)=1</w:t>
      </w:r>
      <w:r>
        <w:br/>
        <w:t/>
        <w:br/>
        <w:t>死亡者里是否有熟人(大于九十二有)</w:t>
        <w:br/>
      </w:r>
      <w:r>
        <w:rPr>
          <w:b/>
        </w:rPr>
        <w:t>ROLL : d100=d100(86)=86</w:t>
      </w:r>
      <w:r>
        <w:br/>
        <w:t/>
        <w:br/>
        <w:t>“护卫”的类型是</w:t>
        <w:br/>
        <w:t>1-3 “眼”</w:t>
        <w:br/>
        <w:t>4-6 “手”</w:t>
        <w:br/>
        <w:t>7-9 新的巢穴</w:t>
        <w:br/>
        <w:t>10 大成功/大失败</w:t>
        <w:br/>
      </w:r>
      <w:r>
        <w:rPr>
          <w:b/>
        </w:rPr>
        <w:t>ROLL : d10=d10(1)=1</w:t>
      </w:r>
      <w:r>
        <w:br/>
      </w:r>
      <w:r>
        <w:rPr>
          <w:b/>
        </w:rPr>
        <w:t>ROLL : d2=d2(2)=2</w:t>
      </w:r>
      <w:r>
        <w:br/>
        <w:t/>
        <w:br/>
        <w:t>Ishar-mla之“眼”，每次作战轮呼唤Ishar-mla一次，有概率对在场全体投加“注视”，累计“注视”三次则转为“印记”</w:t>
        <w:br/>
        <w:br/>
      </w:r>
    </w:p>
    <w:p>
      <w:pPr>
        <w:pStyle w:val="ThreadMinimal"/>
      </w:pPr>
      <w:r>
        <w:t>#1214 [2024-07-07 21:50:53]</w:t>
        <w:br/>
        <w:b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
        <w:br/>
        <w:t>欢迎来到潘忒翁。</w:t>
        <w:br/>
        <w:t>不属于人类、而是海嗣的潘忒翁。</w:t>
        <w:br/>
        <w:t/>
        <w:br/>
        <w:t>[潘忒翁 Round 1]</w:t>
        <w:br/>
        <w:t/>
        <w:br/>
        <w:t>深海猎人的出力(深海猎人+30，群体合作+20，护卫-20)</w:t>
        <w:br/>
      </w:r>
      <w:r>
        <w:rPr>
          <w:b/>
        </w:rPr>
        <w:t>ROLL : d100+30=d100(51)+30=81</w:t>
      </w:r>
      <w:r>
        <w:br/>
        <w:t/>
        <w:br/>
        <w:t>海嗣的出力(海嗣潮+30，城市改造+20)</w:t>
        <w:br/>
      </w:r>
      <w:r>
        <w:rPr>
          <w:b/>
        </w:rPr>
        <w:t>ROLL : d100+50=d100(65)+50=115</w:t>
      </w:r>
      <w:r>
        <w:br/>
        <w:t/>
        <w:br/>
        <w:t>探索进度</w:t>
        <w:br/>
      </w:r>
      <w:r>
        <w:rPr>
          <w:b/>
        </w:rPr>
        <w:t>ROLL : d100=d100(57)=57</w:t>
      </w:r>
      <w:r>
        <w:br/>
        <w:t/>
        <w:br/>
        <w:t>“眼”的呼唤(护卫+20)</w:t>
        <w:br/>
      </w:r>
      <w:r>
        <w:rPr>
          <w:b/>
        </w:rPr>
        <w:t>ROLL : d100+20=d100(5)+20=25</w:t>
      </w:r>
      <w:r>
        <w:br/>
        <w:t/>
        <w:br/>
        <w:t>深海猎人的伤亡情况(深海猎人-20)</w:t>
        <w:br/>
      </w:r>
      <w:r>
        <w:rPr>
          <w:b/>
        </w:rPr>
        <w:t>ROLL : d100=d100(23)=23-20=3</w:t>
      </w:r>
      <w:r>
        <w:br/>
        <w:br/>
      </w:r>
    </w:p>
    <w:p>
      <w:pPr>
        <w:pStyle w:val="ThreadMinimal"/>
      </w:pPr>
      <w:r>
        <w:t>#1215 [2024-07-07 22:04:13]</w:t>
        <w:br/>
        <w:b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
        <w:br/>
        <w:t>[潘忒翁 Round 2]</w:t>
        <w:br/>
        <w:t/>
        <w:br/>
        <w:t>深海猎人的出力(深海猎人+30，群体合作+20，护卫-20)</w:t>
        <w:br/>
      </w:r>
      <w:r>
        <w:rPr>
          <w:b/>
        </w:rPr>
        <w:t>ROLL : d100+30=d100(13)+30=43</w:t>
      </w:r>
      <w:r>
        <w:br/>
        <w:t/>
        <w:br/>
        <w:t>海嗣的出力(海嗣潮+30，城市改造+20)</w:t>
        <w:br/>
      </w:r>
      <w:r>
        <w:rPr>
          <w:b/>
        </w:rPr>
        <w:t>ROLL : d100+50=d100(25)+50=75</w:t>
      </w:r>
      <w:r>
        <w:br/>
        <w:t/>
        <w:br/>
        <w:t>探索进度</w:t>
        <w:br/>
      </w:r>
      <w:r>
        <w:rPr>
          <w:b/>
        </w:rPr>
        <w:t>ROLL : d43+57=d43(29)+57=86</w:t>
      </w:r>
      <w:r>
        <w:br/>
        <w:t/>
        <w:br/>
        <w:t>“眼”的呼唤(护卫+20)</w:t>
        <w:br/>
      </w:r>
      <w:r>
        <w:rPr>
          <w:b/>
        </w:rPr>
        <w:t>ROLL : d100+20=d100(10)+20=30</w:t>
      </w:r>
      <w:r>
        <w:br/>
        <w:t/>
        <w:br/>
        <w:t>深海猎人的伤亡情况(深海猎人-20)</w:t>
        <w:br/>
      </w:r>
      <w:r>
        <w:rPr>
          <w:b/>
        </w:rPr>
        <w:t>ROLL : d100=d100(72)=72-20=52</w:t>
      </w:r>
      <w:r>
        <w:br/>
        <w:t/>
        <w:br/>
        <w:t>出现减员，死亡比例是</w:t>
        <w:br/>
      </w:r>
      <w:r>
        <w:rPr>
          <w:b/>
        </w:rPr>
        <w:t>ROLL : d98+2=d98(47)+2=49</w:t>
      </w:r>
      <w:r>
        <w:br/>
        <w:t/>
        <w:br/>
        <w:t>死亡者里是否有熟人(大于八十四有)</w:t>
        <w:br/>
      </w:r>
      <w:r>
        <w:rPr>
          <w:b/>
        </w:rPr>
        <w:t>ROLL : d100=d100(94)=94</w:t>
      </w:r>
      <w:r>
        <w:br/>
        <w:br/>
      </w:r>
    </w:p>
    <w:p>
      <w:pPr>
        <w:pStyle w:val="ThreadMinimal"/>
      </w:pPr>
      <w:r>
        <w:t>#1216 [2024-07-07 22:11:33]</w:t>
        <w:br/>
        <w:br/>
        <w:t>马库斯/卢基娅/玛尔卡/阿普琉斯/维比乌斯/提图斯(1是死亡2是幸存)</w:t>
        <w:br/>
      </w:r>
      <w:r>
        <w:rPr>
          <w:b/>
        </w:rPr>
        <w:t>ROLL : d2+d2+d2+d2+d2+d2=d2(1)+d2(2)+d2(2)+d2(2)+d2(2)+d2(2)=11</w:t>
      </w:r>
      <w:r>
        <w:br/>
        <w:t/>
        <w:br/>
        <w:t>马库斯战死后队伍的指挥权交给了</w:t>
        <w:br/>
        <w:t>1-3 玛尔卡(向导)</w:t>
        <w:br/>
        <w:t>4-6 提图斯(解析者)</w:t>
        <w:br/>
        <w:t>7-9 其他人(资历)</w:t>
        <w:br/>
        <w:t>10 大成功/大失败</w:t>
        <w:br/>
      </w:r>
      <w:r>
        <w:rPr>
          <w:b/>
        </w:rPr>
        <w:t>ROLL : d10=d10(3)=3</w:t>
      </w:r>
      <w:r>
        <w:br/>
      </w:r>
      <w:r>
        <w:rPr>
          <w:b/>
        </w:rPr>
        <w:t>ROLL : d2=d2(2)=2</w:t>
      </w:r>
      <w:r>
        <w:br/>
        <w:t/>
        <w:br/>
        <w:t>马库斯的死亡原因是</w:t>
        <w:br/>
        <w:t>1-3 替队友挡下攻击</w:t>
        <w:br/>
        <w:t>4-6 被集中围剿拖走分食</w:t>
        <w:br/>
        <w:t>7-9 被“眼”单独呼唤</w:t>
        <w:br/>
        <w:t>10 大成功/大失败</w:t>
        <w:br/>
      </w:r>
      <w:r>
        <w:rPr>
          <w:b/>
        </w:rPr>
        <w:t>ROLL : d10=d10(2)=2</w:t>
      </w:r>
      <w:r>
        <w:br/>
      </w:r>
      <w:r>
        <w:rPr>
          <w:b/>
        </w:rPr>
        <w:t>ROLL : d2=d2(2)=2</w:t>
      </w:r>
      <w:r>
        <w:br/>
        <w:t/>
        <w:br/>
        <w:t>被救者是否为熟人(大于八十四是)</w:t>
        <w:br/>
      </w:r>
      <w:r>
        <w:rPr>
          <w:b/>
        </w:rPr>
        <w:t>ROLL : d100=d100(6)=6</w:t>
      </w:r>
      <w:r>
        <w:br/>
        <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
        <w:br/>
        <w:t>你的灵感(战斗中-20)</w:t>
        <w:br/>
      </w:r>
      <w:r>
        <w:rPr>
          <w:b/>
        </w:rPr>
        <w:t>ROLL : d100=d100(11)=11-20=-9</w:t>
      </w:r>
      <w:r>
        <w:br/>
        <w:br/>
      </w:r>
    </w:p>
    <w:p>
      <w:pPr>
        <w:pStyle w:val="ThreadMinimal"/>
      </w:pPr>
      <w:r>
        <w:t>#1217 [2024-07-07 22:31:11]</w:t>
        <w:br/>
        <w:b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
        <w:br/>
        <w:t>玛尔卡被默认接过指挥权的想法是</w:t>
        <w:br/>
        <w:t>1-3 带领所有人撤离</w:t>
        <w:br/>
        <w:t>4-6 确认城市核心记录损坏</w:t>
        <w:br/>
        <w:t>7-9 必须杀死“护卫”</w:t>
        <w:br/>
        <w:t>10 大成功/大失败</w:t>
        <w:br/>
      </w:r>
      <w:r>
        <w:rPr>
          <w:b/>
        </w:rPr>
        <w:t>ROLL : d10=d10(8)=8</w:t>
      </w:r>
      <w:r>
        <w:br/>
      </w:r>
      <w:r>
        <w:rPr>
          <w:b/>
        </w:rPr>
        <w:t>ROLL : d2=d2(2)=2</w:t>
      </w:r>
      <w:r>
        <w:br/>
        <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
        <w:br/>
        <w:t>[潘忒翁 Round 3]</w:t>
        <w:br/>
        <w:t/>
        <w:br/>
        <w:t>深海猎人的出力(深海猎人+30，群体合作+10，护卫-20)</w:t>
        <w:br/>
      </w:r>
      <w:r>
        <w:rPr>
          <w:b/>
        </w:rPr>
        <w:t>ROLL : d100+20=d100(75)+20=95</w:t>
      </w:r>
      <w:r>
        <w:br/>
        <w:t/>
        <w:br/>
        <w:t>海嗣的出力(海嗣潮+30，城市改造+20)</w:t>
        <w:br/>
      </w:r>
      <w:r>
        <w:rPr>
          <w:b/>
        </w:rPr>
        <w:t>ROLL : d100+50=d100(21)+50=71</w:t>
      </w:r>
      <w:r>
        <w:br/>
        <w:br/>
      </w:r>
    </w:p>
    <w:p>
      <w:pPr>
        <w:pStyle w:val="ThreadMinimal"/>
      </w:pPr>
      <w:r>
        <w:t>#1218 [2024-07-07 22:34:10]</w:t>
        <w:br/>
        <w:br/>
        <w:t>Reply to [pid=769380935,40452148,981]Reply[/pid] Post by [uid=65596986]Вв[/uid] (2024-07-07 22:32)yep，但主角醒了以后不会记得，类似于梦到了一场曾经的神战但记不清细节</w:t>
        <w:br/>
        <w:br/>
      </w:r>
    </w:p>
    <w:p>
      <w:pPr>
        <w:pStyle w:val="ThreadMinimal"/>
      </w:pPr>
      <w:r>
        <w:t>#1219 [2024-07-07 22:42:44]</w:t>
        <w:br/>
        <w:br/>
        <w:t>探索进度</w:t>
        <w:br/>
      </w:r>
      <w:r>
        <w:rPr>
          <w:b/>
        </w:rPr>
        <w:t>ROLL : d14+86=d14(11)+86=97</w:t>
      </w:r>
      <w:r>
        <w:br/>
        <w:t/>
        <w:br/>
        <w:t>“眼”的呼唤(护卫+20)</w:t>
        <w:br/>
      </w:r>
      <w:r>
        <w:rPr>
          <w:b/>
        </w:rPr>
        <w:t>ROLL : d100+20=d100(85)+20=105</w:t>
      </w:r>
      <w:r>
        <w:br/>
        <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
        <w:br/>
        <w:t>玛尔卡的决定是</w:t>
        <w:br/>
        <w:t>1-3 无视原本的任务</w:t>
        <w:br/>
        <w:t>4-6 让一支小队进入</w:t>
        <w:br/>
        <w:t>7-9 提图斯一个人即可</w:t>
        <w:br/>
        <w:t>10 大成功/大失败</w:t>
        <w:br/>
      </w:r>
      <w:r>
        <w:rPr>
          <w:b/>
        </w:rPr>
        <w:t>ROLL : d10=d10(2)=2</w:t>
      </w:r>
      <w:r>
        <w:br/>
      </w:r>
      <w:r>
        <w:rPr>
          <w:b/>
        </w:rPr>
        <w:t>ROLL : d2=d2(2)=2</w:t>
      </w:r>
      <w:r>
        <w:br/>
        <w:t/>
        <w:br/>
        <w:t>由于是临时队长，队员们的服从性是(任务优先-20)</w:t>
        <w:br/>
      </w:r>
      <w:r>
        <w:rPr>
          <w:b/>
        </w:rPr>
        <w:t>ROLL : d100=d100(28)=28-20=8</w:t>
      </w:r>
      <w:r>
        <w:br/>
        <w:t/>
        <w:br/>
        <w:t>提图斯的说服(任务优先+20)</w:t>
        <w:br/>
      </w:r>
      <w:r>
        <w:rPr>
          <w:b/>
        </w:rPr>
        <w:t>ROLL : d100+20=d100(14)+20=34</w:t>
      </w:r>
      <w:r>
        <w:br/>
        <w:t/>
        <w:br/>
        <w:t>玛尔卡的说服(合理狡辩+20)</w:t>
        <w:br/>
      </w:r>
      <w:r>
        <w:rPr>
          <w:b/>
        </w:rPr>
        <w:t>ROLL : d100+20=d100(53)+20=73</w:t>
      </w:r>
      <w:r>
        <w:br/>
        <w:br/>
      </w:r>
    </w:p>
    <w:p>
      <w:pPr>
        <w:pStyle w:val="ThreadMinimal"/>
      </w:pPr>
      <w:r>
        <w:t>#1220 [2024-07-07 22:50:17]</w:t>
        <w:br/>
        <w:br/>
        <w:t>Reply to [pid=769382988,40452148,981]Reply[/pid] Post by [uid=61277547]Komorebi_Hera[/uid] (2024-07-07 22:48)是实际发生的事，但插入了主角的一些视角描写，但主角在蹲大牢呢，所以只能是梦</w:t>
        <w:br/>
        <w:br/>
      </w:r>
    </w:p>
    <w:p>
      <w:pPr>
        <w:pStyle w:val="ThreadMinimal"/>
      </w:pPr>
      <w:r>
        <w:t>#1221 [2024-07-07 23:07:35]</w:t>
        <w:br/>
        <w:b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
        <w:br/>
        <w:t>一队的服从性(任务优先-20，被说服+20)</w:t>
        <w:br/>
      </w:r>
      <w:r>
        <w:rPr>
          <w:b/>
        </w:rPr>
        <w:t>ROLL : d100=d100(87)=87</w:t>
      </w:r>
      <w:r>
        <w:br/>
        <w:t/>
        <w:br/>
        <w:t>*因特殊变动，潘忒翁已转变为</w:t>
        <w:br/>
        <w:t/>
        <w:br/>
        <w:t>[Ishar-mla之“眼” Round 1]</w:t>
        <w:br/>
        <w:t/>
        <w:br/>
        <w:t>深海猎人的出力(深海猎人+30，群体合作+10)</w:t>
        <w:br/>
      </w:r>
      <w:r>
        <w:rPr>
          <w:b/>
        </w:rPr>
        <w:t>ROLL : d100+40=d100(63)+40=103</w:t>
      </w:r>
      <w:r>
        <w:br/>
        <w:t/>
        <w:br/>
        <w:t>"眼"的出力(海嗣潮+30，护卫+20)</w:t>
        <w:br/>
      </w:r>
      <w:r>
        <w:rPr>
          <w:b/>
        </w:rPr>
        <w:t>ROLL : d100+50=d100(15)+50=65</w:t>
      </w:r>
      <w:r>
        <w:br/>
        <w:t/>
        <w:br/>
        <w:t>“眼”的呼唤(护卫+20)</w:t>
        <w:br/>
      </w:r>
      <w:r>
        <w:rPr>
          <w:b/>
        </w:rPr>
        <w:t>ROLL : d100+20=d100(86)+20=106</w:t>
      </w:r>
      <w:r>
        <w:br/>
        <w:t/>
        <w:br/>
        <w:t>“眼”的受伤程度(“眼”-10)</w:t>
        <w:br/>
      </w:r>
      <w:r>
        <w:rPr>
          <w:b/>
        </w:rPr>
        <w:t>ROLL : d100=d100(58)=58-10=48</w:t>
      </w:r>
      <w:r>
        <w:br/>
        <w:br/>
      </w:r>
    </w:p>
    <w:p>
      <w:pPr>
        <w:pStyle w:val="ThreadMinimal"/>
      </w:pPr>
      <w:r>
        <w:t>#1222 [2024-07-07 23:24:00]</w:t>
        <w:br/>
        <w:b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
        <w:br/>
        <w:t>[Ishar-mla之“眼” Round 2]</w:t>
        <w:br/>
        <w:t/>
        <w:br/>
        <w:t>深海猎人的出力(深海猎人+30，群体合作+10)</w:t>
        <w:br/>
      </w:r>
      <w:r>
        <w:rPr>
          <w:b/>
        </w:rPr>
        <w:t>ROLL : d100+40=d100(31)+40=71</w:t>
      </w:r>
      <w:r>
        <w:br/>
        <w:t/>
        <w:br/>
        <w:t>"眼"的出力(海嗣潮+30，护卫+20)</w:t>
        <w:br/>
      </w:r>
      <w:r>
        <w:rPr>
          <w:b/>
        </w:rPr>
        <w:t>ROLL : d100+50=d100(88)+50=138</w:t>
      </w:r>
      <w:r>
        <w:br/>
        <w:t/>
        <w:br/>
        <w:t>“眼”的呼唤(护卫+20)</w:t>
        <w:br/>
      </w:r>
      <w:r>
        <w:rPr>
          <w:b/>
        </w:rPr>
        <w:t>ROLL : d100+20=d100(86)+20=106</w:t>
      </w:r>
      <w:r>
        <w:br/>
        <w:t/>
        <w:br/>
        <w:t>“注视”三次，在场全体人类已获得Ishar-mla的“印记”，立刻进行一次SC(恐惧-20)</w:t>
        <w:br/>
      </w:r>
      <w:r>
        <w:rPr>
          <w:b/>
        </w:rPr>
        <w:t>ROLL : d80=d80(3)=3</w:t>
      </w:r>
      <w:r>
        <w:br/>
        <w:t/>
        <w:br/>
        <w:t>低于5，此次异化的指向是</w:t>
        <w:br/>
        <w:t>1-3 复合排异反应</w:t>
        <w:br/>
        <w:t>4-6 大群的呼唤重叠</w:t>
        <w:br/>
        <w:t>7-9 “回归”(保底50)</w:t>
        <w:br/>
        <w:t>10 大成功/大失败</w:t>
        <w:br/>
      </w:r>
      <w:r>
        <w:rPr>
          <w:b/>
        </w:rPr>
        <w:t>ROLL : d10=d10(1)=1</w:t>
      </w:r>
      <w:r>
        <w:br/>
      </w:r>
      <w:r>
        <w:rPr>
          <w:b/>
        </w:rPr>
        <w:t>ROLL : d2=d2(2)=2</w:t>
      </w:r>
      <w:r>
        <w:br/>
        <w:br/>
      </w:r>
    </w:p>
    <w:p>
      <w:pPr>
        <w:pStyle w:val="ThreadMinimal"/>
      </w:pPr>
      <w:r>
        <w:t>#1223 [2024-07-07 23:37:03]</w:t>
        <w:br/>
        <w:b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
        <w:br/>
        <w:t>血还以海洋，眼趋于昏花，脑陷入瘫痪，肉倾向异化。</w:t>
        <w:br/>
        <w:t>子嗣们……</w:t>
        <w:br/>
        <w:t>你们将从人类的桎梏中解脱。</w:t>
        <w:br/>
        <w:t/>
        <w:br/>
        <w:t>深海猎人的伤亡情况(深海猎人-20，排异反应+20)</w:t>
        <w:br/>
      </w:r>
      <w:r>
        <w:rPr>
          <w:b/>
        </w:rPr>
        <w:t>ROLL : d100=d100(2)=2</w:t>
      </w:r>
      <w:r>
        <w:br/>
        <w:t/>
        <w:br/>
        <w:t>几乎无伤亡的原因是</w:t>
        <w:br/>
        <w:t>1-3 海嗣将他们认知为同胞</w:t>
        <w:br/>
        <w:t>4-6 眼正在进化途中</w:t>
        <w:br/>
        <w:t>7-9 即使如此，仍然战斗</w:t>
        <w:br/>
        <w:t>10 大成功/大失败</w:t>
        <w:br/>
      </w:r>
      <w:r>
        <w:rPr>
          <w:b/>
        </w:rPr>
        <w:t>ROLL : d10=d10(7)=7</w:t>
      </w:r>
      <w:r>
        <w:br/>
      </w:r>
      <w:r>
        <w:rPr>
          <w:b/>
        </w:rPr>
        <w:t>ROLL : d2=d2(1)=1</w:t>
      </w:r>
      <w:r>
        <w:br/>
        <w:t/>
        <w:br/>
        <w:t>死神在路的尽头向你们招手，你们却将尽头延续至生。</w:t>
        <w:br/>
        <w:br/>
      </w:r>
    </w:p>
    <w:p>
      <w:pPr>
        <w:pStyle w:val="ThreadMinimal"/>
      </w:pPr>
      <w:r>
        <w:t>#1224 [2024-07-07 23:43:41]</w:t>
        <w:br/>
        <w:br/>
        <w:t>SC后玛尔卡的决策是</w:t>
        <w:br/>
        <w:t>0 逃亡——100 仇恨</w:t>
        <w:br/>
      </w:r>
      <w:r>
        <w:rPr>
          <w:b/>
        </w:rPr>
        <w:t>ROLL : d100=d100(44)=44</w:t>
      </w:r>
      <w:r>
        <w:br/>
        <w:t/>
        <w:br/>
        <w:t>一队的服从性(任务优先-20)</w:t>
        <w:br/>
      </w:r>
      <w:r>
        <w:rPr>
          <w:b/>
        </w:rPr>
        <w:t>ROLL : d100=d100(26)=26-20=6</w:t>
      </w:r>
      <w:r>
        <w:br/>
        <w:t/>
        <w:br/>
        <w:t>一队其它猎人的想法主要是</w:t>
        <w:br/>
        <w:t>1-3 杀死个体防止进化</w:t>
        <w:br/>
        <w:t>4-6 进入高塔完成任务</w:t>
        <w:br/>
        <w:t>7-9 无路可退不如死战</w:t>
        <w:br/>
        <w:t>10 大成功/大失败</w:t>
        <w:br/>
      </w:r>
      <w:r>
        <w:rPr>
          <w:b/>
        </w:rPr>
        <w:t>ROLL : d10=d10(9)=9</w:t>
      </w:r>
      <w:r>
        <w:br/>
      </w:r>
      <w:r>
        <w:rPr>
          <w:b/>
        </w:rPr>
        <w:t>ROLL : d2=d2(1)=1</w:t>
      </w:r>
      <w:r>
        <w:br/>
        <w:t/>
        <w:br/>
        <w:t>第三条选项实际上是前两条的复合，因而会是提图斯独自潜入高塔寻找核心密钥，其他人拖住“眼”。</w:t>
        <w:br/>
        <w:t/>
        <w:br/>
        <w:t>提图斯的说服(深海猎人+20)</w:t>
        <w:br/>
      </w:r>
      <w:r>
        <w:rPr>
          <w:b/>
        </w:rPr>
        <w:t>ROLL : d100+20=d100(46)+20=66</w:t>
      </w:r>
      <w:r>
        <w:br/>
        <w:t/>
        <w:br/>
        <w:t>玛尔卡的说服(生命+20)</w:t>
        <w:br/>
      </w:r>
      <w:r>
        <w:rPr>
          <w:b/>
        </w:rPr>
        <w:t>ROLL : d100+20=d100(18)+20=38</w:t>
      </w:r>
      <w:r>
        <w:br/>
        <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br/>
        <w:br/>
      </w:r>
    </w:p>
    <w:p>
      <w:pPr>
        <w:pStyle w:val="ThreadMinimal"/>
      </w:pPr>
      <w:r>
        <w:t>#1225 [2024-07-08 00:00:54]</w:t>
        <w:br/>
        <w:br/>
        <w:t>[Ishar-mla之“眼” Round 3]</w:t>
        <w:br/>
        <w:t/>
        <w:br/>
        <w:t>深海猎人的出力(深海猎人+30，群体合作+10，排异反应-40)</w:t>
        <w:br/>
      </w:r>
      <w:r>
        <w:rPr>
          <w:b/>
        </w:rPr>
        <w:t>ROLL : d100=d100(48)=48</w:t>
      </w:r>
      <w:r>
        <w:br/>
        <w:t/>
        <w:br/>
        <w:t>"眼"的出力(海嗣潮+30，护卫+20)</w:t>
        <w:br/>
      </w:r>
      <w:r>
        <w:rPr>
          <w:b/>
        </w:rPr>
        <w:t>ROLL : d100+50=d100(25)+50=75</w:t>
      </w:r>
      <w:r>
        <w:br/>
        <w:t/>
        <w:br/>
        <w:t>提图斯探索的进度</w:t>
        <w:br/>
      </w:r>
      <w:r>
        <w:rPr>
          <w:b/>
        </w:rPr>
        <w:t>ROLL : d100=d100(74)=74</w:t>
      </w:r>
      <w:r>
        <w:br/>
        <w:t/>
        <w:br/>
        <w:t>深海猎人的伤亡程度(深海猎人-20，排异反应+20)</w:t>
        <w:br/>
      </w:r>
      <w:r>
        <w:rPr>
          <w:b/>
        </w:rPr>
        <w:t>ROLL : d100=d100(10)=10</w:t>
      </w:r>
      <w:r>
        <w:br/>
        <w:t/>
        <w:br/>
        <w:t>“眼”的呼唤(护卫+20，印记+10)</w:t>
        <w:br/>
      </w:r>
      <w:r>
        <w:rPr>
          <w:b/>
        </w:rPr>
        <w:t>ROLL : d100+30=d100(80)+30=110</w:t>
      </w:r>
      <w:r>
        <w:br/>
        <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br/>
        <w:br/>
      </w:r>
    </w:p>
    <w:p>
      <w:pPr>
        <w:pStyle w:val="ThreadMinimal"/>
      </w:pPr>
      <w:r>
        <w:t>#1226 [2024-07-08 00:14:05]</w:t>
        <w:br/>
        <w:br/>
        <w:t>[Ishar-mla之“眼” Round 5]</w:t>
        <w:br/>
        <w:t/>
        <w:br/>
        <w:t>深海猎人的出力(深海猎人+30，群体合作+10，排异反应-40)</w:t>
        <w:br/>
      </w:r>
      <w:r>
        <w:rPr>
          <w:b/>
        </w:rPr>
        <w:t>ROLL : d100=d100(43)=43</w:t>
      </w:r>
      <w:r>
        <w:br/>
        <w:t/>
        <w:br/>
        <w:t>"眼"的出力(海嗣潮+30，护卫+20)</w:t>
        <w:br/>
      </w:r>
      <w:r>
        <w:rPr>
          <w:b/>
        </w:rPr>
        <w:t>ROLL : d100+50=d100(16)+50=66</w:t>
      </w:r>
      <w:r>
        <w:br/>
        <w:t/>
        <w:br/>
        <w:t>提图斯探索的进度</w:t>
        <w:br/>
      </w:r>
      <w:r>
        <w:rPr>
          <w:b/>
        </w:rPr>
        <w:t>ROLL : d26+74=d26(23)+74=97</w:t>
      </w:r>
      <w:r>
        <w:br/>
        <w:t/>
        <w:br/>
        <w:t>“眼”的呼唤(护卫+20，印记+10)</w:t>
        <w:br/>
      </w:r>
      <w:r>
        <w:rPr>
          <w:b/>
        </w:rPr>
        <w:t>ROLL : d100+30=d100(63)+30=93</w:t>
      </w:r>
      <w:r>
        <w:br/>
        <w:t/>
        <w:br/>
        <w:t>深海猎人的伤亡情况(深海猎人-20，排异反应+20)</w:t>
        <w:br/>
      </w:r>
      <w:r>
        <w:rPr>
          <w:b/>
        </w:rPr>
        <w:t>ROLL : d100=d100(93)=93</w:t>
      </w:r>
      <w:r>
        <w:br/>
        <w:t/>
        <w:br/>
        <w:t>出现减员，死亡比例是</w:t>
        <w:br/>
      </w:r>
      <w:r>
        <w:rPr>
          <w:b/>
        </w:rPr>
        <w:t>ROLL : d57+43=d57(4)+43=47</w:t>
      </w:r>
      <w:r>
        <w:br/>
        <w:t/>
        <w:br/>
        <w:t>死亡者里是否有熟人(大于七十四有)</w:t>
        <w:br/>
      </w:r>
      <w:r>
        <w:rPr>
          <w:b/>
        </w:rPr>
        <w:t>ROLL : d100=d100(93)=93</w:t>
      </w:r>
      <w:r>
        <w:br/>
        <w:br/>
      </w:r>
    </w:p>
    <w:p>
      <w:pPr>
        <w:pStyle w:val="ThreadMinimal"/>
      </w:pPr>
      <w:r>
        <w:t>#1227 [2024-07-08 00:20:22]</w:t>
        <w:br/>
        <w:br/>
        <w:t>卢基娅/玛尔卡/阿普琉斯/维比乌斯/提图斯(1是死亡2是幸存)</w:t>
        <w:br/>
      </w:r>
      <w:r>
        <w:rPr>
          <w:b/>
        </w:rPr>
        <w:t>ROLL : d2+d2+d2+d2+d2=d2(1)+d2(1)+d2(2)+d2(2)+d2(2)=8</w:t>
      </w:r>
      <w:r>
        <w:br/>
        <w:t>卢基娅、玛尔卡战死</w:t>
        <w:br/>
        <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
        <w:br/>
      </w:r>
      <w:r>
        <w:rPr>
          <w:b/>
        </w:rPr>
        <w:t>ROLL : d2=d2(2)=2</w:t>
      </w:r>
      <w:r>
        <w:br/>
        <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
        <w:br/>
        <w:t>查询提图斯的SAN(绝望)</w:t>
        <w:br/>
      </w:r>
      <w:r>
        <w:rPr>
          <w:b/>
        </w:rPr>
        <w:t>ROLL : d80=d80(59)=59</w:t>
      </w:r>
      <w:r>
        <w:br/>
        <w:t/>
        <w:br/>
        <w:t>提图斯的决策是(为了撤离+20)</w:t>
        <w:br/>
        <w:t>0 坦白——100 欺骗</w:t>
        <w:br/>
      </w:r>
      <w:r>
        <w:rPr>
          <w:b/>
        </w:rPr>
        <w:t>ROLL : d100+20=d100(23)+20=43</w:t>
      </w:r>
      <w:r>
        <w:br/>
        <w:br/>
      </w:r>
    </w:p>
    <w:p>
      <w:pPr>
        <w:pStyle w:val="ThreadMinimal"/>
      </w:pPr>
      <w:r>
        <w:t>#1228 [2024-07-08 00:40:31]</w:t>
        <w:br/>
        <w:b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
        <w:br/>
        <w:t>一队剩余人员的斗志(希望破灭-20，求生欲+20)</w:t>
        <w:br/>
      </w:r>
      <w:r>
        <w:rPr>
          <w:b/>
        </w:rPr>
        <w:t>ROLL : d100=d100(82)=82</w:t>
      </w:r>
      <w:r>
        <w:br/>
        <w:t/>
        <w:br/>
        <w:t>[潘忒翁 Round 1]</w:t>
        <w:br/>
        <w:t/>
        <w:br/>
        <w:t>深海猎人的出力(深海猎人+30，群体合作+10，排异反应-40)</w:t>
        <w:br/>
      </w:r>
      <w:r>
        <w:rPr>
          <w:b/>
        </w:rPr>
        <w:t>ROLL : d100=d100(28)=28</w:t>
      </w:r>
      <w:r>
        <w:br/>
        <w:t/>
        <w:br/>
        <w:t>海嗣的出力(海嗣潮+30，护卫+20)</w:t>
        <w:br/>
      </w:r>
      <w:r>
        <w:rPr>
          <w:b/>
        </w:rPr>
        <w:t>ROLL : d100+50=d100(14)+50=64</w:t>
      </w:r>
      <w:r>
        <w:br/>
        <w:t/>
        <w:br/>
        <w:t>撤离进度</w:t>
        <w:br/>
      </w:r>
      <w:r>
        <w:rPr>
          <w:b/>
        </w:rPr>
        <w:t>ROLL : d100=d100(91)=91</w:t>
      </w:r>
      <w:r>
        <w:br/>
        <w:t/>
        <w:br/>
        <w:t>深海猎人的伤亡程度(深海猎人-20，排异反应+20)</w:t>
        <w:br/>
      </w:r>
      <w:r>
        <w:rPr>
          <w:b/>
        </w:rPr>
        <w:t>ROLL : d100=d100(38)=38</w:t>
      </w:r>
      <w:r>
        <w:br/>
        <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br/>
        <w:br/>
      </w:r>
    </w:p>
    <w:p>
      <w:pPr>
        <w:pStyle w:val="ThreadMinimal"/>
      </w:pPr>
      <w:r>
        <w:t>#1229 [2024-07-08 00:54:03]</w:t>
        <w:br/>
        <w:br/>
        <w:t>“眼”的呼唤(护卫+20，印记+10)</w:t>
        <w:br/>
      </w:r>
      <w:r>
        <w:rPr>
          <w:b/>
        </w:rPr>
        <w:t>ROLL : d100+30=d100(21)+30=51</w:t>
      </w:r>
      <w:r>
        <w:br/>
        <w:t/>
        <w:br/>
        <w:t>“注视”三次，在场全体人类获得Ishar-mla强化的“印记”，立刻进行一次SC(恐惧-40)</w:t>
        <w:br/>
      </w:r>
      <w:r>
        <w:rPr>
          <w:b/>
        </w:rPr>
        <w:t>ROLL : d60=d60(47)=47</w:t>
      </w:r>
      <w:r>
        <w:br/>
        <w:t/>
        <w:br/>
        <w:t>[潘忒翁 Round 2]</w:t>
        <w:br/>
        <w:t/>
        <w:br/>
        <w:t>深海猎人的出力(深海猎人+30，群体合作+10，排异反应-40)</w:t>
        <w:br/>
      </w:r>
      <w:r>
        <w:rPr>
          <w:b/>
        </w:rPr>
        <w:t>ROLL : d100=d100(26)=26</w:t>
      </w:r>
      <w:r>
        <w:br/>
        <w:t/>
        <w:br/>
        <w:t>海嗣的出力(海嗣潮+30，护卫+20)</w:t>
        <w:br/>
      </w:r>
      <w:r>
        <w:rPr>
          <w:b/>
        </w:rPr>
        <w:t>ROLL : d100+50=d100(27)+50=77</w:t>
      </w:r>
      <w:r>
        <w:br/>
        <w:t/>
        <w:br/>
        <w:t>撤离进度</w:t>
        <w:br/>
      </w:r>
      <w:r>
        <w:rPr>
          <w:b/>
        </w:rPr>
        <w:t>ROLL : d9+91=d9(1)+91=92</w:t>
      </w:r>
      <w:r>
        <w:br/>
        <w:t/>
        <w:br/>
        <w:t>深海猎人的伤亡程度(深海猎人-20，排异反应+20)</w:t>
        <w:br/>
      </w:r>
      <w:r>
        <w:rPr>
          <w:b/>
        </w:rPr>
        <w:t>ROLL : d100=d100(100)=100</w:t>
      </w:r>
      <w:r>
        <w:br/>
        <w:t/>
        <w:br/>
        <w:t>“眼”的呼唤(护卫+20，强化印记+20)</w:t>
        <w:br/>
      </w:r>
      <w:r>
        <w:rPr>
          <w:b/>
        </w:rPr>
        <w:t>ROLL : d100+40=d100(98)+40=138</w:t>
      </w:r>
      <w:r>
        <w:br/>
        <w:br/>
      </w:r>
    </w:p>
    <w:p>
      <w:pPr>
        <w:pStyle w:val="ThreadMinimal"/>
      </w:pPr>
      <w:r>
        <w:t>#1230 [2024-07-08 01:02:09]</w:t>
        <w:br/>
        <w:br/>
        <w:t>猎人们的死因主要是</w:t>
        <w:br/>
        <w:t>1-3 战死</w:t>
        <w:br/>
        <w:t>4-6 身体坏死</w:t>
        <w:br/>
        <w:t>7-9 回归</w:t>
        <w:br/>
        <w:t>10 大成功/大失败</w:t>
        <w:br/>
      </w:r>
      <w:r>
        <w:rPr>
          <w:b/>
        </w:rPr>
        <w:t>ROLL : d10=d10(7)=7</w:t>
      </w:r>
      <w:r>
        <w:br/>
      </w:r>
      <w:r>
        <w:rPr>
          <w:b/>
        </w:rPr>
        <w:t>ROLL : d2=d2(1)=1</w:t>
      </w:r>
      <w:r>
        <w:br/>
        <w:t/>
        <w:br/>
        <w:t>舰队没有等到约定而至的钥匙。</w:t>
        <w:br/>
        <w:t>猎人们转身拥抱了同胞。</w:t>
        <w:br/>
        <w:t>阿戈尔错过了又一个自我纠错的机会。</w:t>
        <w:br/>
        <w:t>你又一次从漫长的噩梦中醒来，筋疲力尽，头脑空白。</w:t>
        <w:br/>
        <w:t>……且无端悲伤。</w:t>
        <w:br/>
        <w:t/>
        <w:br/>
        <w:t>这一天是，Day13</w:t>
        <w:br/>
        <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
        <w:br/>
        <w:t>当普布利乌斯接收到舰队的通知时，他的认知是</w:t>
        <w:br/>
        <w:t>1-3 一队里叛徒导致覆灭</w:t>
        <w:br/>
        <w:t>4-6 有人提前设计了潘忒翁陷阱</w:t>
        <w:br/>
        <w:t>7-9 这是真正的随机不幸</w:t>
        <w:br/>
        <w:t>10 大成功/大失败</w:t>
        <w:br/>
      </w:r>
      <w:r>
        <w:rPr>
          <w:b/>
        </w:rPr>
        <w:t>ROLL : d10=d10(8)=8</w:t>
      </w:r>
      <w:r>
        <w:br/>
      </w:r>
      <w:r>
        <w:rPr>
          <w:b/>
        </w:rPr>
        <w:t>ROLL : d2=d2(2)=2</w:t>
      </w:r>
      <w:r>
        <w:br/>
        <w:br/>
      </w:r>
    </w:p>
    <w:p>
      <w:pPr>
        <w:pStyle w:val="ThreadMinimal"/>
      </w:pPr>
      <w:r>
        <w:t>#1231 [2024-07-08 01:12:52]</w:t>
        <w:br/>
        <w:br/>
        <w:t>玛尔卡尸骨无存后，普布利乌斯对你的裁决是</w:t>
        <w:br/>
        <w:t>1-3 深海信徒，处决</w:t>
        <w:br/>
        <w:t>4-6 深海信徒，策反</w:t>
        <w:br/>
        <w:t>7-9 可疑分子，利用</w:t>
        <w:br/>
        <w:t>10 大成功/大失败</w:t>
        <w:br/>
      </w:r>
      <w:r>
        <w:rPr>
          <w:b/>
        </w:rPr>
        <w:t>ROLL : d10=d10(8)=8</w:t>
      </w:r>
      <w:r>
        <w:br/>
      </w:r>
      <w:r>
        <w:rPr>
          <w:b/>
        </w:rPr>
        <w:t>ROLL : d2=d2(1)=1</w:t>
      </w:r>
      <w:r>
        <w:br/>
        <w:t/>
        <w:br/>
        <w:t>他打算如何利用你的身份</w:t>
        <w:br/>
        <w:t>1-3 卧底接触深海教会</w:t>
        <w:br/>
        <w:t>4-6 伪装成携带密钥回来</w:t>
        <w:br/>
        <w:t>7-9 假死进行暗中调查</w:t>
        <w:br/>
        <w:t>10 大成功/大失败</w:t>
        <w:br/>
      </w:r>
      <w:r>
        <w:rPr>
          <w:b/>
        </w:rPr>
        <w:t>ROLL : d10=d10(4)=4</w:t>
      </w:r>
      <w:r>
        <w:br/>
      </w:r>
      <w:r>
        <w:rPr>
          <w:b/>
        </w:rPr>
        <w:t>ROLL : d2=d2(1)=1</w:t>
      </w:r>
      <w:r>
        <w:br/>
        <w:t/>
        <w:br/>
        <w:t>Day12</w:t>
        <w:br/>
        <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
        <w:br/>
        <w:t>你的心态是</w:t>
        <w:br/>
        <w:t>0 诡异的麻木——100 无措的悲痛</w:t>
        <w:br/>
      </w:r>
      <w:r>
        <w:rPr>
          <w:b/>
        </w:rPr>
        <w:t>ROLL : d100=d100(81)=81</w:t>
      </w:r>
      <w:r>
        <w:br/>
        <w:br/>
      </w:r>
    </w:p>
    <w:p>
      <w:pPr>
        <w:pStyle w:val="ThreadMinimal"/>
      </w:pPr>
      <w:r>
        <w:t>#1232 [2024-07-08 01:26:56]</w:t>
        <w:br/>
        <w:br/>
        <w:t>*19718被吞了</w:t>
        <w:br/>
        <w:t/>
        <w:br/>
        <w:t>你会为此而哭吗(从未哭过-20，惨痛死亡+20)</w:t>
        <w:br/>
      </w:r>
      <w:r>
        <w:rPr>
          <w:b/>
        </w:rPr>
        <w:t>ROLL : d100=d100(36)=36</w:t>
      </w:r>
      <w:r>
        <w:br/>
        <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
        <w:br/>
        <w:t>你给不出一滴血，哪怕是一滴眼泪。</w:t>
        <w:br/>
        <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br/>
        <w:br/>
      </w:r>
    </w:p>
    <w:p>
      <w:pPr>
        <w:pStyle w:val="ThreadMinimal"/>
      </w:pPr>
      <w:r>
        <w:t>#1233 [2024-07-08 01:46:55]</w:t>
        <w:br/>
        <w:br/>
        <w:t>关于一队全军覆没后对弑神计划的影响，普布利乌斯的考虑是</w:t>
        <w:br/>
        <w:t>1-3 不得不使用舰队开道</w:t>
        <w:br/>
        <w:t>4-6 开放更高的武器权限清场</w:t>
        <w:br/>
        <w:t>7-9 抽调其他人员重建</w:t>
        <w:br/>
        <w:t>10 大成功/大失败</w:t>
        <w:br/>
      </w:r>
      <w:r>
        <w:rPr>
          <w:b/>
        </w:rPr>
        <w:t>ROLL : d10=d10(6)=6</w:t>
      </w:r>
      <w:r>
        <w:br/>
      </w:r>
      <w:r>
        <w:rPr>
          <w:b/>
        </w:rPr>
        <w:t>ROLL : d2=d2(1)=1</w:t>
      </w:r>
      <w:r>
        <w:br/>
        <w:t/>
        <w:br/>
        <w:t>那么他对你的最终安排会是</w:t>
        <w:br/>
        <w:t>0 战士——100 调查者</w:t>
        <w:br/>
      </w:r>
      <w:r>
        <w:rPr>
          <w:b/>
        </w:rPr>
        <w:t>ROLL : d100=d100(3)=3</w:t>
      </w:r>
      <w:r>
        <w:br/>
        <w:t/>
        <w:br/>
        <w:t>如果你在调查中表现优异，普布利乌斯将恢复你的名誉，重新默许你以深海猎人的身份加入弑神计划(不用问不优异会怎样，因为那就是死了)</w:t>
        <w:br/>
        <w:t/>
        <w:br/>
        <w:t>他将把你编入哪一队</w:t>
        <w:br/>
      </w:r>
      <w:r>
        <w:rPr>
          <w:b/>
        </w:rPr>
        <w:t>ROLL : d3=d3(2)=2</w:t>
      </w:r>
      <w:r>
        <w:br/>
        <w:t/>
        <w:br/>
        <w:t>如果你活下来，将加入三队进行作战。</w:t>
        <w:br/>
        <w:br/>
      </w:r>
    </w:p>
    <w:p>
      <w:pPr>
        <w:pStyle w:val="ThreadMinimal"/>
      </w:pPr>
      <w:r>
        <w:t>#1234 [2024-07-08 02:02:16]</w:t>
        <w:br/>
        <w:b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
        <w:br/>
        <w:t>[url]https://kdocs.cn/l/cqc9p8GkBZlH[/url]</w:t>
        <w:br/>
        <w:br/>
      </w:r>
    </w:p>
    <w:p>
      <w:pPr>
        <w:pStyle w:val="ThreadMinimal"/>
      </w:pPr>
      <w:r>
        <w:t>#1235 [2024-07-08 18:35:17]</w:t>
        <w:br/>
        <w:br/>
        <w:t>萨卡兹肉鸽还是没端上来，导游的草稿写不下去，悲鸣！遂打着萨米肉鸽前来更新</w:t>
        <w:br/>
        <w:t/>
        <w:br/>
        <w:t>在开始调查前，需要先确定敌人，前文提到科洛斯修姆存在相对值29的深海信徒，他们在潘忒翁剧变中的参与度是</w:t>
        <w:br/>
      </w:r>
      <w:r>
        <w:rPr>
          <w:b/>
        </w:rPr>
        <w:t>ROLL : d100=d100(27)=27</w:t>
      </w:r>
      <w:r>
        <w:br/>
        <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r>
      <w:r>
        <w:rPr>
          <w:b/>
        </w:rPr>
        <w:t>ROLL : d10=d10(8)=8</w:t>
      </w:r>
      <w:r>
        <w:br/>
      </w:r>
      <w:r>
        <w:rPr>
          <w:b/>
        </w:rPr>
        <w:t>ROLL : d2=d2(2)=2</w:t>
      </w:r>
      <w:r>
        <w:br/>
        <w:t/>
        <w:br/>
        <w:t>他们采取的行动偏向于(潜伏+20)</w:t>
        <w:br/>
        <w:t>0 直接高效——100 隐蔽迂回</w:t>
        <w:br/>
      </w:r>
      <w:r>
        <w:rPr>
          <w:b/>
        </w:rPr>
        <w:t>ROLL : d100+20=d100(70)+20=90</w:t>
      </w:r>
      <w:r>
        <w:br/>
        <w:t/>
        <w:br/>
        <w:t>具体方式是</w:t>
        <w:br/>
        <w:t>1-3 网络入侵修改系统</w:t>
        <w:br/>
        <w:t>4-6 物理上调换密封箱</w:t>
        <w:br/>
        <w:t>7-9 上报给玛利图斯</w:t>
        <w:br/>
        <w:t>10 大成功/大失败</w:t>
        <w:br/>
      </w:r>
      <w:r>
        <w:rPr>
          <w:b/>
        </w:rPr>
        <w:t>ROLL : d10=d10(7)=7</w:t>
      </w:r>
      <w:r>
        <w:br/>
      </w:r>
      <w:r>
        <w:rPr>
          <w:b/>
        </w:rPr>
        <w:t>ROLL : d2=d2(2)=2</w:t>
      </w:r>
      <w:r>
        <w:br/>
        <w:br/>
      </w:r>
    </w:p>
    <w:p>
      <w:pPr>
        <w:pStyle w:val="ThreadMinimal"/>
      </w:pPr>
      <w:r>
        <w:t>#1236 [2024-07-08 18:53:41]</w:t>
        <w:br/>
        <w:br/>
        <w:t>能直接和玛利图斯对接，科洛斯修姆里怎么有两位主教的，这位的身份是</w:t>
        <w:br/>
        <w:t>1-3 军部</w:t>
        <w:br/>
        <w:t>4-6 行政系统</w:t>
        <w:br/>
        <w:t>7-9 科研系统</w:t>
        <w:br/>
        <w:t>10 大成功/大失败</w:t>
        <w:br/>
      </w:r>
      <w:r>
        <w:rPr>
          <w:b/>
        </w:rPr>
        <w:t>ROLL : d10=d10(6)=6</w:t>
      </w:r>
      <w:r>
        <w:br/>
      </w:r>
      <w:r>
        <w:rPr>
          <w:b/>
        </w:rPr>
        <w:t>ROLL : d2=d2(1)=1</w:t>
      </w:r>
      <w:r>
        <w:br/>
        <w:t/>
        <w:br/>
        <w:t>1-3 社会行政监察所</w:t>
        <w:br/>
        <w:t>4-6 阿戈尔科学院</w:t>
        <w:br/>
        <w:t>7-9 阿戈尔技术院</w:t>
        <w:br/>
        <w:t>10 大成功/大失败</w:t>
        <w:br/>
      </w:r>
      <w:r>
        <w:rPr>
          <w:b/>
        </w:rPr>
        <w:t>ROLL : d10=d10(6)=6</w:t>
      </w:r>
      <w:r>
        <w:br/>
      </w:r>
      <w:r>
        <w:rPr>
          <w:b/>
        </w:rPr>
        <w:t>ROLL : d2=d2(2)=2</w:t>
      </w:r>
      <w:r>
        <w:br/>
        <w:t/>
        <w:br/>
        <w:t>1-3 科学发展规划所</w:t>
        <w:br/>
        <w:t>4-6 社会计划所</w:t>
        <w:br/>
        <w:t>7-9 人类研究所</w:t>
        <w:br/>
        <w:t>10 大成功/大失败</w:t>
        <w:br/>
      </w:r>
      <w:r>
        <w:rPr>
          <w:b/>
        </w:rPr>
        <w:t>ROLL : d10=d10(2)=2</w:t>
      </w:r>
      <w:r>
        <w:br/>
      </w:r>
      <w:r>
        <w:rPr>
          <w:b/>
        </w:rPr>
        <w:t>ROLL : d2=d2(2)=2</w:t>
      </w:r>
      <w:r>
        <w:br/>
        <w:t/>
        <w:br/>
        <w:t>最后一问，性别以及……不会又是执政官吧？</w:t>
        <w:br/>
      </w:r>
      <w:r>
        <w:rPr>
          <w:b/>
        </w:rPr>
        <w:t>ROLL : d2=d2(2)=2</w:t>
      </w:r>
      <w:r>
        <w:br/>
      </w:r>
      <w:r>
        <w:rPr>
          <w:b/>
        </w:rPr>
        <w:t>ROLL : d2=d2(2)=2</w:t>
      </w:r>
      <w:r>
        <w:br/>
        <w:br/>
      </w:r>
    </w:p>
    <w:p>
      <w:pPr>
        <w:pStyle w:val="ThreadMinimal"/>
      </w:pPr>
      <w:r>
        <w:t>#1237 [2024-07-08 19:01:31]</w:t>
        <w:br/>
        <w:br/>
        <w:t>这位主教隶属于阿戈尔科学院下的科学发展规划所，虽然还未达到执政官的级别，但也依然地位不低，她随弑神计划来到科洛斯修姆，主要负责与阿戈尔本境行政事务的对接。</w:t>
        <w:br/>
        <w:t/>
        <w:br/>
        <w:t>她对玛利图斯的价值(级别不低+10)</w:t>
        <w:br/>
      </w:r>
      <w:r>
        <w:rPr>
          <w:b/>
        </w:rPr>
        <w:t>ROLL : d100+10=d100(19)+10=29</w:t>
      </w:r>
      <w:r>
        <w:br/>
        <w:t/>
        <w:br/>
        <w:t>出值未超过50，她并没有直接联系和见面玛利图斯的能力，只是遵循规矩上报，那么玛利图斯查看信息的速度是</w:t>
        <w:br/>
      </w:r>
      <w:r>
        <w:rPr>
          <w:b/>
        </w:rPr>
        <w:t>ROLL : d100=d100(8)=8</w:t>
      </w:r>
      <w:r>
        <w:br/>
        <w:t>1.天</w:t>
        <w:br/>
        <w:t>2.周</w:t>
        <w:br/>
        <w:t>3.月</w:t>
        <w:br/>
      </w:r>
      <w:r>
        <w:rPr>
          <w:b/>
        </w:rPr>
        <w:t>ROLL : d3=d3(1)=1</w:t>
      </w:r>
      <w:r>
        <w:br/>
      </w:r>
      <w:r>
        <w:rPr>
          <w:b/>
        </w:rPr>
        <w:t>ROLL : d7=d7(2)=2</w:t>
      </w:r>
      <w:r>
        <w:br/>
        <w:t/>
        <w:br/>
        <w:t>你的行动是五天，而至少两天后玛利图斯才会收到消息，那么在这两天内，科学发展规划所的调度官德基玛的态度是</w:t>
        <w:br/>
        <w:t>0 按兵不动——100 另有主张</w:t>
        <w:br/>
      </w:r>
      <w:r>
        <w:rPr>
          <w:b/>
        </w:rPr>
        <w:t>ROLL : d100=d100(58)=58</w:t>
      </w:r>
      <w:r>
        <w:br/>
        <w:t/>
        <w:br/>
        <w:t>她的额外行动是</w:t>
        <w:br/>
        <w:t>1-3 启用第七分队中的人探查情报</w:t>
        <w:br/>
        <w:t>4-6 准备修改内容的系统病毒</w:t>
        <w:br/>
        <w:t>7-9 亲自打探普布利乌斯的口风</w:t>
        <w:br/>
        <w:t>10 大成功/大失败</w:t>
        <w:br/>
      </w:r>
      <w:r>
        <w:rPr>
          <w:b/>
        </w:rPr>
        <w:t>ROLL : d10=d10(1)=1</w:t>
      </w:r>
      <w:r>
        <w:br/>
      </w:r>
      <w:r>
        <w:rPr>
          <w:b/>
        </w:rPr>
        <w:t>ROLL : d2=d2(1)=1</w:t>
      </w:r>
      <w:r>
        <w:br/>
        <w:br/>
      </w:r>
    </w:p>
    <w:p>
      <w:pPr>
        <w:pStyle w:val="ThreadMinimal"/>
      </w:pPr>
      <w:r>
        <w:t>#1238 [2024-07-08 19:16:40]</w:t>
        <w:br/>
        <w:br/>
        <w:t>你们科洛斯修姆……算了，这位军队成员能提供的信息是(保密-20)</w:t>
        <w:br/>
      </w:r>
      <w:r>
        <w:rPr>
          <w:b/>
        </w:rPr>
        <w:t>ROLL : d100=d100(44)=44-20=24</w:t>
      </w:r>
      <w:r>
        <w:br/>
        <w:t/>
        <w:br/>
        <w:t>TA没能亲眼见到那个据说唯一生还的深海猎人，但正因为长官神神秘秘的掩饰态度，TA反而愈发坚信这是真相。</w:t>
        <w:br/>
        <w:t>于是德基玛得到汇报：</w:t>
        <w:br/>
        <w:t>深海猎人格涅娅在携带核心密钥返回的路上。</w:t>
        <w:br/>
        <w:t/>
        <w:br/>
        <w:t>这位卧底打探情报时是否有被怀疑(警惕+20，内部成员-20)</w:t>
        <w:br/>
      </w:r>
      <w:r>
        <w:rPr>
          <w:b/>
        </w:rPr>
        <w:t>ROLL : d100=d100(96)=96</w:t>
      </w:r>
      <w:r>
        <w:br/>
        <w:t/>
        <w:br/>
        <w:t>舰队指挥官的决策是</w:t>
        <w:br/>
        <w:t>0 放长线钓大鱼——100 立刻拿下审讯</w:t>
        <w:br/>
      </w:r>
      <w:r>
        <w:rPr>
          <w:b/>
        </w:rPr>
        <w:t>ROLL : d100=d100(52)=52</w:t>
      </w:r>
      <w:r>
        <w:br/>
        <w:t/>
        <w:br/>
        <w:t>机不可失失不再来，指挥官直接将那位士官扣下。</w:t>
        <w:br/>
        <w:t/>
        <w:br/>
        <w:t>士官对药剂的抵抗力</w:t>
        <w:br/>
      </w:r>
      <w:r>
        <w:rPr>
          <w:b/>
        </w:rPr>
        <w:t>ROLL : d100=d100(33)=33</w:t>
      </w:r>
      <w:r>
        <w:br/>
        <w:t/>
        <w:br/>
        <w:t>指挥官的配药水平(阿戈尔出产+20)</w:t>
        <w:br/>
      </w:r>
      <w:r>
        <w:rPr>
          <w:b/>
        </w:rPr>
        <w:t>ROLL : d100+20=d100(83)+20=103</w:t>
      </w:r>
      <w:r>
        <w:br/>
        <w:br/>
      </w:r>
    </w:p>
    <w:p>
      <w:pPr>
        <w:pStyle w:val="ThreadMinimal"/>
      </w:pPr>
      <w:r>
        <w:t>#1239 [2024-07-08 19:27:30]</w:t>
        <w:br/>
        <w:br/>
        <w:t>指挥官通过审讯得到的信息包括</w:t>
        <w:br/>
        <w:t>1-3 士官是深海信徒</w:t>
        <w:br/>
        <w:t>4-6 +在打探核心密钥的信息</w:t>
        <w:br/>
        <w:t>7-9 +上线是一位主教</w:t>
        <w:br/>
        <w:t>10 大成功/大失败</w:t>
        <w:br/>
      </w:r>
      <w:r>
        <w:rPr>
          <w:b/>
        </w:rPr>
        <w:t>ROLL : d10=d10(3)=3</w:t>
      </w:r>
      <w:r>
        <w:br/>
      </w:r>
      <w:r>
        <w:rPr>
          <w:b/>
        </w:rPr>
        <w:t>ROLL : d2=d2(1)=1</w:t>
      </w:r>
      <w:r>
        <w:br/>
        <w:t/>
        <w:br/>
        <w:t>……药剂学精修，但话术是基本没点，这很军队。</w:t>
        <w:br/>
        <w:t>那么上报给普布利乌斯后，他顺着档案和人际网有新发现吗(执政官权限+30)</w:t>
        <w:br/>
      </w:r>
      <w:r>
        <w:rPr>
          <w:b/>
        </w:rPr>
        <w:t>ROLL : d100+30=d100(16)+30=46</w:t>
      </w:r>
      <w:r>
        <w:br/>
        <w:t/>
        <w:br/>
        <w:t>你们信徒真是一个一个伪造高手口牙，查询德基玛得知下线失联的心态</w:t>
        <w:br/>
        <w:t>0 焦虑——100 沉稳</w:t>
        <w:br/>
      </w:r>
      <w:r>
        <w:rPr>
          <w:b/>
        </w:rPr>
        <w:t>ROLL : d100=d100(58)=58</w:t>
      </w:r>
      <w:r>
        <w:br/>
        <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
        <w:br/>
        <w:t>她在这两天内将不再采取任何其它行动。</w:t>
        <w:br/>
        <w:br/>
      </w:r>
    </w:p>
    <w:p>
      <w:pPr>
        <w:pStyle w:val="ThreadMinimal"/>
      </w:pPr>
      <w:r>
        <w:t>#1240 [2024-07-08 19:59:08]</w:t>
        <w:br/>
        <w:br/>
        <w:t>Day12</w:t>
        <w:br/>
        <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
        <w:br/>
        <w:t>你今天的主要行动是</w:t>
        <w:br/>
        <w:t>1-3 搜查玛尔卡的物品</w:t>
        <w:br/>
        <w:t>4-6 搜查玛尔卡的资料</w:t>
        <w:br/>
        <w:t>7-9 过一个灵感</w:t>
        <w:br/>
        <w:t>10 大成功/大失败</w:t>
        <w:br/>
      </w:r>
      <w:r>
        <w:rPr>
          <w:b/>
        </w:rPr>
        <w:t>ROLL : d10=d10(6)=6</w:t>
      </w:r>
      <w:r>
        <w:br/>
      </w:r>
      <w:r>
        <w:rPr>
          <w:b/>
        </w:rPr>
        <w:t>ROLL : d2=d2(1)=1</w:t>
      </w:r>
      <w:r>
        <w:br/>
        <w:t/>
        <w:br/>
        <w:t>你申请了普布利乌斯执政官级别的临时权限，将玛尔卡的档案履历与人际关系彻查了一遍。</w:t>
        <w:br/>
        <w:t>是否发现疑点(知道结果+20)</w:t>
        <w:br/>
      </w:r>
      <w:r>
        <w:rPr>
          <w:b/>
        </w:rPr>
        <w:t>ROLL : d100+20=d100(44)+20=64</w:t>
      </w:r>
      <w:r>
        <w:br/>
        <w:t/>
        <w:br/>
        <w:t>疑点本身是指</w:t>
        <w:br/>
        <w:t>1-3 她的导师后来发现是深海信徒</w:t>
        <w:br/>
        <w:t>4-6 努美利娅关于潘忒翁的说辞不一致</w:t>
        <w:br/>
        <w:t>7-9 她与奥卢斯曾经来往较密</w:t>
        <w:br/>
        <w:t>10 大成功/大失败</w:t>
        <w:br/>
      </w:r>
      <w:r>
        <w:rPr>
          <w:b/>
        </w:rPr>
        <w:t>ROLL : d10=d10(2)=2</w:t>
      </w:r>
      <w:r>
        <w:br/>
      </w:r>
      <w:r>
        <w:rPr>
          <w:b/>
        </w:rPr>
        <w:t>ROLL : d2=d2(2)=2</w:t>
      </w:r>
      <w:r>
        <w:br/>
        <w:br/>
      </w:r>
    </w:p>
    <w:p>
      <w:pPr>
        <w:pStyle w:val="ThreadMinimal"/>
      </w:pPr>
      <w:r>
        <w:t>#1241 [2024-07-08 20:12:27]</w:t>
        <w:br/>
        <w:br/>
        <w:t>倒果为因下，你最终从那份完美的档案里找出了疑点：在玛尔卡加入深海猎人</w:t>
        <w:br/>
      </w:r>
      <w:r>
        <w:rPr>
          <w:b/>
        </w:rPr>
        <w:t>ROLL : d15=d15(6)=6</w:t>
      </w:r>
      <w:r>
        <w:br/>
        <w:t>六年后，她曾经的直系导师被查出已投向深海教会，但由于时间的绵延和深海猎人的身份作保，玛尔卡并未收到后续波及的影响。</w:t>
        <w:br/>
        <w:t>但你怀疑，或许就是在导师的引荐下，玛尔卡才正式加入了深海教会。</w:t>
        <w:br/>
        <w:t/>
        <w:br/>
        <w:t>你对导师的连带调查(知道结果+20)</w:t>
        <w:br/>
      </w:r>
      <w:r>
        <w:rPr>
          <w:b/>
        </w:rPr>
        <w:t>ROLL : d100+20=d100(12)+20=32</w:t>
      </w:r>
      <w:r>
        <w:br/>
        <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
        <w:br/>
        <w:t>Day11</w:t>
        <w:br/>
        <w:t/>
        <w:br/>
        <w:t>你今天的主要行动是</w:t>
        <w:br/>
        <w:t>1-3 搜查玛尔卡的物品</w:t>
        <w:br/>
        <w:t>4-6 搜查玛尔卡的资料</w:t>
        <w:br/>
        <w:t>7-9 过一个灵感</w:t>
        <w:br/>
        <w:t>10 大成功/大失败</w:t>
        <w:br/>
      </w:r>
      <w:r>
        <w:rPr>
          <w:b/>
        </w:rPr>
        <w:t>ROLL : d10=d10(6)=6</w:t>
      </w:r>
      <w:r>
        <w:br/>
      </w:r>
      <w:r>
        <w:rPr>
          <w:b/>
        </w:rPr>
        <w:t>ROLL : d2=d2(2)=2</w:t>
      </w:r>
      <w:r>
        <w:br/>
        <w:t/>
        <w:br/>
        <w:t>是否发现疑点(知道结果+20，昨天的进度+10)</w:t>
        <w:br/>
      </w:r>
      <w:r>
        <w:rPr>
          <w:b/>
        </w:rPr>
        <w:t>ROLL : d100+30=d100(4)+30=34</w:t>
      </w:r>
      <w:r>
        <w:br/>
        <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br/>
        <w:br/>
      </w:r>
    </w:p>
    <w:p>
      <w:pPr>
        <w:pStyle w:val="ThreadMinimal"/>
      </w:pPr>
      <w:r>
        <w:t>#1242 [2024-07-08 20:30:10]</w:t>
        <w:br/>
        <w:br/>
        <w:t>Day10</w:t>
        <w:br/>
        <w:t/>
        <w:br/>
        <w:t>玛利图斯知晓了此事，它的决策是</w:t>
        <w:br/>
        <w:t>1-3 呼唤海嗣潮袭击第七分队</w:t>
        <w:br/>
        <w:t>4-6 命令德基玛将数据调换</w:t>
        <w:br/>
        <w:t>7-9 通知所有人不得轻举妄动</w:t>
        <w:br/>
        <w:t>10 大成功/大失败</w:t>
        <w:br/>
      </w:r>
      <w:r>
        <w:rPr>
          <w:b/>
        </w:rPr>
        <w:t>ROLL : d10=d10(7)=7</w:t>
      </w:r>
      <w:r>
        <w:br/>
      </w:r>
      <w:r>
        <w:rPr>
          <w:b/>
        </w:rPr>
        <w:t>ROLL : d2=d2(1)=1</w:t>
      </w:r>
      <w:r>
        <w:br/>
        <w:t/>
        <w:br/>
        <w:t>玛利图斯曾经是个阿戈尔人。它现在也依然了解着阿戈尔，了解着弑神计划本身.</w:t>
        <w:br/>
        <w:t>对于普布利乌斯，它的了解程度是(总负责人+20)</w:t>
        <w:br/>
      </w:r>
      <w:r>
        <w:rPr>
          <w:b/>
        </w:rPr>
        <w:t>ROLL : d100+20=d100(94)+20=114</w:t>
      </w:r>
      <w:r>
        <w:br/>
        <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
        <w:br/>
        <w:t>而你今天的主要行动是</w:t>
        <w:br/>
        <w:t>1-3 搜查玛尔卡的物品</w:t>
        <w:br/>
        <w:t>4-6 搜查玛尔卡的资料</w:t>
        <w:br/>
        <w:t>7-9 过一个灵感</w:t>
        <w:br/>
        <w:t>10 大成功/大失败</w:t>
        <w:br/>
      </w:r>
      <w:r>
        <w:rPr>
          <w:b/>
        </w:rPr>
        <w:t>ROLL : d10=d10(2)=2</w:t>
      </w:r>
      <w:r>
        <w:br/>
      </w:r>
      <w:r>
        <w:rPr>
          <w:b/>
        </w:rPr>
        <w:t>ROLL : d2=d2(2)=2</w:t>
      </w:r>
      <w:r>
        <w:br/>
        <w:t/>
        <w:br/>
        <w:t>一队全军覆没的消息还没正式公布，所属的宿舍区和办公楼依然保留，你走在静悄悄地街道上，小心不被其它队路过的人发现。</w:t>
        <w:br/>
        <w:t>你的目标是玛尔卡的宿舍……就在阿普琉斯的隔壁。</w:t>
        <w:br/>
        <w:t/>
        <w:br/>
        <w:t>你的搜查(玛尔卡的遗物+20)</w:t>
        <w:br/>
      </w:r>
      <w:r>
        <w:rPr>
          <w:b/>
        </w:rPr>
        <w:t>ROLL : d100+20=d100(10)+20=30</w:t>
      </w:r>
      <w:r>
        <w:br/>
        <w:br/>
      </w:r>
    </w:p>
    <w:p>
      <w:pPr>
        <w:pStyle w:val="ThreadMinimal"/>
      </w:pPr>
      <w:r>
        <w:t>#1243 [2024-07-08 20:43:13]</w:t>
        <w:br/>
        <w:br/>
        <w:t>玛尔卡宿舍内的个人信息程度</w:t>
        <w:br/>
      </w:r>
      <w:r>
        <w:rPr>
          <w:b/>
        </w:rPr>
        <w:t>ROLL : d100=d100(76)=76</w:t>
      </w:r>
      <w:r>
        <w:br/>
        <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
        <w:br/>
        <w:t>你的灵感(近距离+20)</w:t>
        <w:br/>
      </w:r>
      <w:r>
        <w:rPr>
          <w:b/>
        </w:rPr>
        <w:t>ROLL : d100+20=d100(78)+20=98</w:t>
      </w:r>
      <w:r>
        <w:br/>
        <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
        <w:br/>
        <w:t>你的搜查(阿普琉斯的经验+20)</w:t>
        <w:br/>
      </w:r>
      <w:r>
        <w:rPr>
          <w:b/>
        </w:rPr>
        <w:t>ROLL : d100+20=d100(71)+20=91</w:t>
      </w:r>
      <w:r>
        <w:br/>
        <w:t/>
        <w:br/>
        <w:t>你找到了</w:t>
        <w:br/>
        <w:t>1-3 阿普琉斯对玛尔卡的记录</w:t>
        <w:br/>
        <w:t>4-6 阿普琉斯的计划初稿</w:t>
        <w:br/>
        <w:t>7-9 两人争吵的一段录像</w:t>
        <w:br/>
        <w:t>10 大成功/大失败</w:t>
        <w:br/>
      </w:r>
      <w:r>
        <w:rPr>
          <w:b/>
        </w:rPr>
        <w:t>ROLL : d10=d10(5)=5</w:t>
      </w:r>
      <w:r>
        <w:br/>
      </w:r>
      <w:r>
        <w:rPr>
          <w:b/>
        </w:rPr>
        <w:t>ROLL : d2=d2(1)=1</w:t>
      </w:r>
      <w:r>
        <w:br/>
        <w:br/>
      </w:r>
    </w:p>
    <w:p>
      <w:pPr>
        <w:pStyle w:val="ThreadMinimal"/>
      </w:pPr>
      <w:r>
        <w:t>#1244 [2024-07-08 20:55:55]</w:t>
        <w:br/>
        <w:br/>
        <w:t>阿普琉斯当初对海嗣的探索计划主要是</w:t>
        <w:br/>
        <w:t>1-3 潘忒翁&amp;未知海嗣</w:t>
        <w:br/>
        <w:t>4-6 第六号海沟&amp;海嗣生代</w:t>
        <w:br/>
        <w:t>7-9 地幔遗迹&amp;始源</w:t>
        <w:br/>
        <w:t>10 大成功/大失败</w:t>
        <w:br/>
      </w:r>
      <w:r>
        <w:rPr>
          <w:b/>
        </w:rPr>
        <w:t>ROLL : d10=d10(1)=1</w:t>
      </w:r>
      <w:r>
        <w:br/>
      </w:r>
      <w:r>
        <w:rPr>
          <w:b/>
        </w:rPr>
        <w:t>ROLL : d2=d2(1)=1</w:t>
      </w:r>
      <w:r>
        <w:br/>
        <w:t/>
        <w:br/>
        <w:t>阿普琉斯的初稿形成时间是</w:t>
        <w:br/>
      </w:r>
      <w:r>
        <w:rPr>
          <w:b/>
        </w:rPr>
        <w:t>ROLL : d12=d12(11)=11</w:t>
      </w:r>
      <w:r>
        <w:br/>
        <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
        <w:br/>
        <w:t>如果阿戈尔当时立即采取了行动，核心密钥的状态是(时间短暂+20)</w:t>
        <w:br/>
      </w:r>
      <w:r>
        <w:rPr>
          <w:b/>
        </w:rPr>
        <w:t>ROLL : d100+20=d100(83)+20=103</w:t>
      </w:r>
      <w:r>
        <w:br/>
        <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br/>
        <w:br/>
      </w:r>
    </w:p>
    <w:p>
      <w:pPr>
        <w:pStyle w:val="ThreadMinimal"/>
      </w:pPr>
      <w:r>
        <w:t>#1245 [2024-07-08 21:27:15]</w:t>
        <w:br/>
        <w:br/>
        <w:t>玛尔卡当时是如何阻止了这份计划书</w:t>
        <w:br/>
        <w:t>1-3 联系了德基玛合作</w:t>
        <w:br/>
        <w:t>4-6 篡改了系统内容</w:t>
        <w:br/>
        <w:t>7-9 挑拨斗智场的舆论</w:t>
        <w:br/>
        <w:t>10 大成功/大失败</w:t>
        <w:br/>
      </w:r>
      <w:r>
        <w:rPr>
          <w:b/>
        </w:rPr>
        <w:t>ROLL : d10=d10(10)=10</w:t>
      </w:r>
      <w:r>
        <w:br/>
      </w:r>
      <w:r>
        <w:rPr>
          <w:b/>
        </w:rPr>
        <w:t>ROLL : d2=d2(2)=2</w:t>
      </w:r>
      <w:r>
        <w:br/>
        <w:t/>
        <w:br/>
        <w:t>……即使是大失败从结果上来看也是成功了的，那就是更狠厉的手段了</w:t>
        <w:br/>
        <w:t>1-3 联系其它教徒谋杀</w:t>
        <w:br/>
        <w:t>4-6 篡改了系统批复</w:t>
        <w:br/>
        <w:t>7-9 挑拨舆论成功栽赃</w:t>
        <w:br/>
        <w:t>10 大成功/大失败</w:t>
        <w:br/>
      </w:r>
      <w:r>
        <w:rPr>
          <w:b/>
        </w:rPr>
        <w:t>ROLL : d10=d10(8)=8</w:t>
      </w:r>
      <w:r>
        <w:br/>
      </w:r>
      <w:r>
        <w:rPr>
          <w:b/>
        </w:rPr>
        <w:t>ROLL : d2=d2(2)=2</w:t>
      </w:r>
      <w:r>
        <w:br/>
        <w:t/>
        <w:br/>
        <w:t>玛尔卡在暗中的挑唆与诱导下，成功让阿戈尔民众与深海猎人计划的相关者认为</w:t>
        <w:br/>
        <w:t>1-3 阿普琉斯漠视人命</w:t>
        <w:br/>
        <w:t>4-6 阿普琉斯急于求成</w:t>
        <w:br/>
        <w:t>7-9 阿普琉斯有信徒嫌疑</w:t>
        <w:br/>
        <w:t>10 大成功/大失败</w:t>
        <w:br/>
      </w:r>
      <w:r>
        <w:rPr>
          <w:b/>
        </w:rPr>
        <w:t>ROLL : d10=d10(3)=3</w:t>
      </w:r>
      <w:r>
        <w:br/>
      </w:r>
      <w:r>
        <w:rPr>
          <w:b/>
        </w:rPr>
        <w:t>ROLL : d2=d2(2)=2</w:t>
      </w:r>
      <w:r>
        <w:br/>
        <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
        <w:br/>
        <w:t>她望着斗智场灯光下那个孤独的身影，向对方漠然的眼神报以一个微笑。</w:t>
        <w:br/>
        <w:t>阿普琉斯记住了这个在辩论中俯视众人的影子。</w:t>
        <w:br/>
        <w:br/>
      </w:r>
    </w:p>
    <w:p>
      <w:pPr>
        <w:pStyle w:val="ThreadMinimal"/>
      </w:pPr>
      <w:r>
        <w:t>#1246 [2024-07-08 21:42:33]</w:t>
        <w:br/>
        <w:b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
        <w:br/>
        <w:t>你努力记下这些文件的关键节点，尽管它们已再无用处。</w:t>
        <w:br/>
        <w:t>但或许，在下一次，在某一次，在很多个未来以后……它会如阿普琉斯所愿那般。</w:t>
        <w:br/>
        <w:t>——拯救我们的阿戈尔。</w:t>
        <w:br/>
        <w:t/>
        <w:br/>
        <w:t>你的灵感(经验+20)</w:t>
        <w:br/>
      </w:r>
      <w:r>
        <w:rPr>
          <w:b/>
        </w:rPr>
        <w:t>ROLL : d100+20=d100(85)+20=105</w:t>
      </w:r>
      <w:r>
        <w:br/>
        <w:t/>
        <w:br/>
        <w:t>在放下材料的那一瞬间，你忽然反应过来。</w:t>
        <w:br/>
        <w:t>统御族群、促使进化、引导大群的未知海嗣或许是……玛利图斯？</w:t>
        <w:br/>
        <w:t/>
        <w:br/>
        <w:t>Day9</w:t>
        <w:br/>
        <w:t/>
        <w:br/>
        <w:t>在玛利图斯的命令下，所有信徒按兵不动，而你今天的主要行动是</w:t>
        <w:br/>
        <w:t>1-3 搜查玛利图斯的痕迹</w:t>
        <w:br/>
        <w:t>4-6 搜查玛尔卡的资料</w:t>
        <w:br/>
        <w:t>7-9 过一个心态</w:t>
        <w:br/>
        <w:t>10 大成功/大失败</w:t>
        <w:br/>
      </w:r>
      <w:r>
        <w:rPr>
          <w:b/>
        </w:rPr>
        <w:t>ROLL : d10=d10(6)=6</w:t>
      </w:r>
      <w:r>
        <w:br/>
      </w:r>
      <w:r>
        <w:rPr>
          <w:b/>
        </w:rPr>
        <w:t>ROLL : d2=d2(2)=2</w:t>
      </w:r>
      <w:r>
        <w:br/>
        <w:t/>
        <w:br/>
        <w:t>是否发现疑点(知道结果+20，已有进度+10)</w:t>
        <w:br/>
      </w:r>
      <w:r>
        <w:rPr>
          <w:b/>
        </w:rPr>
        <w:t>ROLL : d100+30=d100(10)+30=40</w:t>
      </w:r>
      <w:r>
        <w:br/>
        <w:br/>
      </w:r>
    </w:p>
    <w:p>
      <w:pPr>
        <w:pStyle w:val="ThreadMinimal"/>
      </w:pPr>
      <w:r>
        <w:t>#1247 [2024-07-08 22:02:59]</w:t>
        <w:br/>
        <w:br/>
        <w:t>马上就是最后一天，你却依然称得上是一无所获，就像在迷雾中找到了路牌，却迟迟无法抵达它所指示的终点。</w:t>
        <w:br/>
        <w:t/>
        <w:br/>
        <w:t>你的心态趋向于</w:t>
        <w:br/>
        <w:t>0 冷静——100 急躁</w:t>
        <w:br/>
      </w:r>
      <w:r>
        <w:rPr>
          <w:b/>
        </w:rPr>
        <w:t>ROLL : d100=d100(74)=74</w:t>
      </w:r>
      <w:r>
        <w:br/>
        <w:t>由于心态的转变，你的行动将更加激进</w:t>
        <w:br/>
        <w:t/>
        <w:br/>
        <w:t>Day8</w:t>
        <w:br/>
        <w:t/>
        <w:br/>
        <w:t>最后一天你的主要行动是</w:t>
        <w:br/>
        <w:t>1-3 私自联系乌尔比安</w:t>
        <w:br/>
        <w:t>4-6 伪装玛尔卡联系努美利娅</w:t>
        <w:br/>
        <w:t>7-9 散播玛利图斯的讯息</w:t>
        <w:br/>
        <w:t>10 大成功/大失败</w:t>
        <w:br/>
      </w:r>
      <w:r>
        <w:rPr>
          <w:b/>
        </w:rPr>
        <w:t>ROLL : d10=d10(7)=7</w:t>
      </w:r>
      <w:r>
        <w:br/>
      </w:r>
      <w:r>
        <w:rPr>
          <w:b/>
        </w:rPr>
        <w:t>ROLL : d2=d2(1)=1</w:t>
      </w:r>
      <w:r>
        <w:br/>
        <w:t/>
        <w:br/>
        <w:t>你决定伪造玛尔卡的信件，将玛利图斯作为搜查结果上报普布利乌斯，相当粗暴地赌一把玛利图斯会采取行动。</w:t>
        <w:br/>
        <w:t/>
        <w:br/>
        <w:t>你伪造信件的真实程度(经验+20)</w:t>
        <w:br/>
      </w:r>
      <w:r>
        <w:rPr>
          <w:b/>
        </w:rPr>
        <w:t>ROLL : d100+20=d100(59)+20=79</w:t>
      </w:r>
      <w:r>
        <w:br/>
        <w:t/>
        <w:br/>
        <w:t>普布利乌斯的采纳(唐突-20，证物+20)</w:t>
        <w:br/>
      </w:r>
      <w:r>
        <w:rPr>
          <w:b/>
        </w:rPr>
        <w:t>ROLL : d100=d100(88)=88</w:t>
      </w:r>
      <w:r>
        <w:br/>
        <w:br/>
      </w:r>
    </w:p>
    <w:p>
      <w:pPr>
        <w:pStyle w:val="ThreadMinimal"/>
      </w:pPr>
      <w:r>
        <w:t>#1248 [2024-07-08 22:21:30]</w:t>
        <w:br/>
        <w:br/>
        <w:t>普布利乌斯的具体采纳的意见是</w:t>
        <w:br/>
        <w:t>1-3 玛尔卡是深海信徒</w:t>
        <w:br/>
        <w:t>4-6 +海嗣具有智慧，可由人类转化</w:t>
        <w:br/>
        <w:t>7-9 +玛利图斯是创始人</w:t>
        <w:br/>
        <w:t>10 大成功/大失败</w:t>
        <w:br/>
      </w:r>
      <w:r>
        <w:rPr>
          <w:b/>
        </w:rPr>
        <w:t>ROLL : d10=d10(10)=10</w:t>
      </w:r>
      <w:r>
        <w:br/>
      </w:r>
      <w:r>
        <w:rPr>
          <w:b/>
        </w:rPr>
        <w:t>ROLL : d2=d2(2)=2</w:t>
      </w:r>
      <w:r>
        <w:br/>
        <w:t/>
        <w:br/>
        <w:t>经典的采纳了但没完全采纳是吧</w:t>
        <w:br/>
        <w:t>1-3 玛尔卡高概率是深海信徒</w:t>
        <w:br/>
        <w:t>4-6 +海嗣可进化出智慧</w:t>
        <w:br/>
        <w:t>7-9 +玛利图斯曾是深海信徒</w:t>
        <w:br/>
        <w:t>10 大成功/大失败</w:t>
        <w:br/>
      </w:r>
      <w:r>
        <w:rPr>
          <w:b/>
        </w:rPr>
        <w:t>ROLL : d10=d10(3)=3</w:t>
      </w:r>
      <w:r>
        <w:br/>
      </w:r>
      <w:r>
        <w:rPr>
          <w:b/>
        </w:rPr>
        <w:t>ROLL : d2=d2(1)=1</w:t>
      </w:r>
      <w:r>
        <w:br/>
        <w:t/>
        <w:br/>
        <w:t>不是，你这到底采纳了个什么啊？普布利乌斯对玛利图斯相关信息的态度是</w:t>
        <w:br/>
        <w:t>0 否认——100 怀疑</w:t>
        <w:br/>
      </w:r>
      <w:r>
        <w:rPr>
          <w:b/>
        </w:rPr>
        <w:t>ROLL : d100=d100(78)=78</w:t>
      </w:r>
      <w:r>
        <w:br/>
        <w:t/>
        <w:br/>
        <w:t>普布利乌斯看完那些信件，又看向你：“只有这些？”</w:t>
        <w:br/>
        <w:t>你沉默地点头。</w:t>
        <w:br/>
        <w:t>尽管你也清楚，纯粹的文字记录对普布利乌斯大多数时都缺乏意义。</w:t>
        <w:br/>
        <w:br/>
      </w:r>
    </w:p>
    <w:p>
      <w:pPr>
        <w:pStyle w:val="ThreadMinimal"/>
      </w:pPr>
      <w:r>
        <w:t>#1249 [2024-07-08 22:33:42]</w:t>
        <w:br/>
        <w:br/>
        <w:t>那么名义上格涅娅明日将带着核心密钥抵达科洛斯修姆了，普布利乌斯的决策是</w:t>
        <w:br/>
        <w:t>1-3 宣告密钥损坏继续观察</w:t>
        <w:br/>
        <w:t>4-6 判定你失去了价值</w:t>
        <w:br/>
        <w:t>7-9 过一个察觉</w:t>
        <w:br/>
        <w:t>10 大成功/大失败</w:t>
        <w:br/>
      </w:r>
      <w:r>
        <w:rPr>
          <w:b/>
        </w:rPr>
        <w:t>ROLL : d10=d10(6)=6</w:t>
      </w:r>
      <w:r>
        <w:br/>
      </w:r>
      <w:r>
        <w:rPr>
          <w:b/>
        </w:rPr>
        <w:t>ROLL : d2=d2(1)=1</w:t>
      </w:r>
      <w:r>
        <w:br/>
        <w:t/>
        <w:br/>
        <w:t>隔空查询玛利图斯对科洛斯修姆里讯息的了解速度(线人+20)</w:t>
        <w:br/>
      </w:r>
      <w:r>
        <w:rPr>
          <w:b/>
        </w:rPr>
        <w:t>ROLL : d100+20=d100(6)+20=26</w:t>
      </w:r>
      <w:r>
        <w:br/>
        <w:t/>
        <w:br/>
        <w:t>它会在什么时候意识到自己可能暴露</w:t>
        <w:br/>
        <w:t>1-3 D7天</w:t>
        <w:br/>
        <w:t>4-6 D10天</w:t>
        <w:br/>
        <w:t>7-9 D15天</w:t>
        <w:br/>
        <w:t>10 大成功/大失败</w:t>
        <w:br/>
      </w:r>
      <w:r>
        <w:rPr>
          <w:b/>
        </w:rPr>
        <w:t>ROLL : d10=d10(9)=9</w:t>
      </w:r>
      <w:r>
        <w:br/>
      </w:r>
      <w:r>
        <w:rPr>
          <w:b/>
        </w:rPr>
        <w:t>ROLL : d2=d2(1)=1</w:t>
      </w:r>
      <w:r>
        <w:br/>
      </w:r>
      <w:r>
        <w:rPr>
          <w:b/>
        </w:rPr>
        <w:t>ROLL : d15=d15(2)=2</w:t>
      </w:r>
      <w:r>
        <w:br/>
        <w:t/>
        <w:br/>
        <w:t>你真的就每隔两天查看一次科洛斯修姆状态是吧，玛利图斯将在Day6得知，做出的反应是</w:t>
        <w:br/>
        <w:t>1-3 猜到陷阱按兵不动</w:t>
        <w:br/>
        <w:t>4-6 发动信徒旁敲侧击</w:t>
        <w:br/>
        <w:t>7-9 考虑是否提早苏醒</w:t>
        <w:br/>
        <w:t>10 大成功/大失败</w:t>
        <w:br/>
      </w:r>
      <w:r>
        <w:rPr>
          <w:b/>
        </w:rPr>
        <w:t>ROLL : d10=d10(5)=5</w:t>
      </w:r>
      <w:r>
        <w:br/>
      </w:r>
      <w:r>
        <w:rPr>
          <w:b/>
        </w:rPr>
        <w:t>ROLL : d2=d2(1)=1</w:t>
      </w:r>
      <w:r>
        <w:br/>
        <w:br/>
      </w:r>
    </w:p>
    <w:p>
      <w:pPr>
        <w:pStyle w:val="ThreadMinimal"/>
      </w:pPr>
      <w:r>
        <w:t>#1250 [2024-07-08 22:48:17]</w:t>
        <w:br/>
        <w:br/>
        <w:t>但Day6对Day8的你来说已经太遥远了，普布利乌斯在判定你价值耗尽后选择</w:t>
        <w:br/>
        <w:t>1-3 将你放倒安乐死</w:t>
        <w:br/>
        <w:t>4-6 交予法庭审判</w:t>
        <w:br/>
        <w:t>7-9 就地启动芯片处决</w:t>
        <w:br/>
        <w:t>10 大成功/大失败</w:t>
        <w:br/>
      </w:r>
      <w:r>
        <w:rPr>
          <w:b/>
        </w:rPr>
        <w:t>ROLL : d10=d10(4)=4</w:t>
      </w:r>
      <w:r>
        <w:br/>
      </w:r>
      <w:r>
        <w:rPr>
          <w:b/>
        </w:rPr>
        <w:t>ROLL : d2=d2(1)=1</w:t>
      </w:r>
      <w:r>
        <w:br/>
        <w:t/>
        <w:br/>
        <w:t>你对此的反应是</w:t>
        <w:br/>
        <w:t>1-3 反抗逃亡</w:t>
        <w:br/>
        <w:t>4-6 暂时屈服</w:t>
        <w:br/>
        <w:t>7-9 尝试话术</w:t>
        <w:br/>
        <w:t>10 大成功/大失败</w:t>
        <w:br/>
      </w:r>
      <w:r>
        <w:rPr>
          <w:b/>
        </w:rPr>
        <w:t>ROLL : d10=d10(3)=3</w:t>
      </w:r>
      <w:r>
        <w:br/>
      </w:r>
      <w:r>
        <w:rPr>
          <w:b/>
        </w:rPr>
        <w:t>ROLL : d2=d2(1)=1</w:t>
      </w:r>
      <w:r>
        <w:br/>
        <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
        <w:br/>
        <w:t>哈。你沉默了瞬间，抬头对他报以一个嘲讽性的冷笑。</w:t>
        <w:br/>
        <w:t>这对你而言根本没有任何差别。</w:t>
        <w:br/>
        <w:t>——你不接受服刑几十上百年后又要从头再来的恐怖。</w:t>
        <w:br/>
        <w:t/>
        <w:br/>
        <w:t>你的攻击速度(深海猎人+30)</w:t>
        <w:br/>
      </w:r>
      <w:r>
        <w:rPr>
          <w:b/>
        </w:rPr>
        <w:t>ROLL : d100+30=d100(81)+30=111</w:t>
      </w:r>
      <w:r>
        <w:br/>
        <w:t/>
        <w:br/>
        <w:t>普布利乌斯的反应速度(战斗人员的警觉+20)</w:t>
        <w:br/>
      </w:r>
      <w:r>
        <w:rPr>
          <w:b/>
        </w:rPr>
        <w:t>ROLL : d100+20=d100(99)+20=119</w:t>
      </w:r>
      <w:r>
        <w:br/>
        <w:br/>
      </w:r>
    </w:p>
    <w:p>
      <w:pPr>
        <w:pStyle w:val="ThreadMinimal"/>
      </w:pPr>
      <w:r>
        <w:t>#1251 [2024-07-08 23:06:45]</w:t>
        <w:br/>
        <w:br/>
        <w:t>你的反抗主要是</w:t>
        <w:br/>
        <w:t>0 攻击——100 逃跑</w:t>
        <w:br/>
      </w:r>
      <w:r>
        <w:rPr>
          <w:b/>
        </w:rPr>
        <w:t>ROLL : d100=d100(68)=68</w:t>
      </w:r>
      <w:r>
        <w:br/>
        <w:t/>
        <w:br/>
        <w:t>普布利乌斯在眨眼间意识到一抹白色闪过。</w:t>
        <w:br/>
        <w:t>他没有思考格涅娅是攻击还是逃跑，只是在持续的紧绷中条件反射说出那个信号：</w:t>
        <w:br/>
        <w:t>“零。”</w:t>
        <w:br/>
        <w:t>声控启动的芯片瞬间运作事先设定好的程序。</w:t>
        <w:br/>
        <w:t/>
        <w:br/>
        <w:t>具体情况是</w:t>
        <w:br/>
        <w:t>1-3 电击</w:t>
        <w:br/>
        <w:t>4-6 共振</w:t>
        <w:br/>
        <w:t>7-9 疼痛</w:t>
        <w:br/>
        <w:t>10 大成功/大失败</w:t>
        <w:br/>
      </w:r>
      <w:r>
        <w:rPr>
          <w:b/>
        </w:rPr>
        <w:t>ROLL : d10=d10(8)=8</w:t>
      </w:r>
      <w:r>
        <w:br/>
      </w:r>
      <w:r>
        <w:rPr>
          <w:b/>
        </w:rPr>
        <w:t>ROLL : d2=d2(1)=1</w:t>
      </w:r>
      <w:r>
        <w:br/>
        <w:t/>
        <w:br/>
        <w:t>阿戈尔的人道是出于道德，如果需要，它也能变得相当残忍。微量的化学物质顺着你的血管直接在你体内分解，足以让人立刻昏厥乃至休克的疼痛骤然在神经上反应。</w:t>
        <w:br/>
        <w:t>于是你刚抬起的步伐也被迫踉跄。</w:t>
        <w:br/>
        <w:t/>
        <w:br/>
        <w:t>疼痛感的出力(直接反应+30)</w:t>
        <w:br/>
      </w:r>
      <w:r>
        <w:rPr>
          <w:b/>
        </w:rPr>
        <w:t>ROLL : d100+30=d100(14)+30=44</w:t>
      </w:r>
      <w:r>
        <w:br/>
        <w:t/>
        <w:br/>
        <w:t>你的忍耐力(深海猎人+30，经验+10)</w:t>
        <w:br/>
      </w:r>
      <w:r>
        <w:rPr>
          <w:b/>
        </w:rPr>
        <w:t>ROLL : d100+40=d100(29)+40=69</w:t>
      </w:r>
      <w:r>
        <w:br/>
        <w:br/>
      </w:r>
    </w:p>
    <w:p>
      <w:pPr>
        <w:pStyle w:val="ThreadMinimal"/>
      </w:pPr>
      <w:r>
        <w:t>#1252 [2024-07-08 23:28:50]</w:t>
        <w:br/>
        <w:br/>
        <w:t>普布利乌斯的意外程度(打破常规+20)</w:t>
        <w:br/>
      </w:r>
      <w:r>
        <w:rPr>
          <w:b/>
        </w:rPr>
        <w:t>ROLL : d100+20=d100(58)+20=78</w:t>
      </w:r>
      <w:r>
        <w:br/>
        <w:t/>
        <w:br/>
        <w:t>大于50，视为普布利乌斯没有准备芯片外的后手，那么他发现你逃跑的决策是</w:t>
        <w:br/>
        <w:t>1-3 呼叫冥思间系统攻击</w:t>
        <w:br/>
        <w:t>4-6 通知深海猎人队长</w:t>
        <w:br/>
        <w:t>7-9 最后警告你反抗结果</w:t>
        <w:br/>
        <w:t>10 大成功/大失败</w:t>
        <w:br/>
      </w:r>
      <w:r>
        <w:rPr>
          <w:b/>
        </w:rPr>
        <w:t>ROLL : d10=d10(8)=8</w:t>
      </w:r>
      <w:r>
        <w:br/>
      </w:r>
      <w:r>
        <w:rPr>
          <w:b/>
        </w:rPr>
        <w:t>ROLL : d2=d2(2)=2</w:t>
      </w:r>
      <w:r>
        <w:br/>
        <w:t/>
        <w:br/>
        <w:t>普布利乌斯不理解你逃跑的意图何在。可能的生和必然的死里，他不理解你为何宁愿选择后者。</w:t>
        <w:br/>
        <w:t>困惑使他在操作系统前多出一句警告，或者提醒：</w:t>
        <w:br/>
        <w:t>“逃跑只会被视为你对罪名和阿戈尔的逃避！”</w:t>
        <w:br/>
        <w:t/>
        <w:br/>
        <w:t>你的坚定程度(坐牢的可能性+20)</w:t>
        <w:br/>
      </w:r>
      <w:r>
        <w:rPr>
          <w:b/>
        </w:rPr>
        <w:t>ROLL : d100+20=d100(21)+20=41</w:t>
      </w:r>
      <w:r>
        <w:br/>
        <w:t/>
        <w:br/>
        <w:t>你犹豫的原因是</w:t>
        <w:br/>
        <w:t>1-3 冷静下来发现离港口太远</w:t>
        <w:br/>
        <w:t>4-6 有普在很难跑出冥思间</w:t>
        <w:br/>
        <w:t>7-9 似乎可以沟通使用话术</w:t>
        <w:br/>
        <w:t>10 大成功/大失败</w:t>
        <w:br/>
      </w:r>
      <w:r>
        <w:rPr>
          <w:b/>
        </w:rPr>
        <w:t>ROLL : d10=d10(1)=1</w:t>
      </w:r>
      <w:r>
        <w:br/>
      </w:r>
      <w:r>
        <w:rPr>
          <w:b/>
        </w:rPr>
        <w:t>ROLL : d2=d2(1)=1</w:t>
      </w:r>
      <w:r>
        <w:br/>
        <w:t/>
        <w:br/>
        <w:t>你的第一步落下，第二步却未再抬起，只在巨大的痛苦中颤抖着发问：“我会……在哪里……接受审判？”</w:t>
        <w:br/>
        <w:br/>
      </w:r>
    </w:p>
    <w:p>
      <w:pPr>
        <w:pStyle w:val="ThreadMinimal"/>
      </w:pPr>
      <w:r>
        <w:t>#1253 [2024-07-08 23:45:39]</w:t>
        <w:br/>
        <w:br/>
        <w:t>普布利乌斯的回答是(阿戈尔本境的审判+20)</w:t>
        <w:br/>
        <w:t>0 科洛斯修姆——100 阿戈尔本境</w:t>
        <w:br/>
      </w:r>
      <w:r>
        <w:rPr>
          <w:b/>
        </w:rPr>
        <w:t>ROLL : d100+20=d100(70)+20=90</w:t>
      </w:r>
      <w:r>
        <w:br/>
        <w:t/>
        <w:br/>
        <w:t>你的下一步决策是</w:t>
        <w:br/>
        <w:t>1-3 海域押送时逃跑</w:t>
        <w:br/>
        <w:t>4-6 港口押送时逃跑</w:t>
        <w:br/>
        <w:t>7-9 去阿戈尔本境收集信息</w:t>
        <w:br/>
        <w:t>10 大成功/大失败</w:t>
        <w:br/>
      </w:r>
      <w:r>
        <w:rPr>
          <w:b/>
        </w:rPr>
        <w:t>ROLL : d10=d10(3)=3</w:t>
      </w:r>
      <w:r>
        <w:br/>
      </w:r>
      <w:r>
        <w:rPr>
          <w:b/>
        </w:rPr>
        <w:t>ROLL : d2=d2(1)=1</w:t>
      </w:r>
      <w:r>
        <w:br/>
        <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
        <w:br/>
        <w:t>“系统，登录深海猎人第一大队人员名单。”</w:t>
        <w:br/>
        <w:t>普布利乌斯的声音在门扉合拢的闷响中遥远地响起。</w:t>
        <w:br/>
        <w:t>“修改状态为，不可申请，禁止更改。”</w:t>
        <w:br/>
        <w:t>从这一刻起……</w:t>
        <w:br/>
        <w:t>“永久锁定。”</w:t>
        <w:br/>
        <w:t>他们的名号彻底消亡于历史。</w:t>
        <w:br/>
        <w:br/>
      </w:r>
    </w:p>
    <w:p>
      <w:pPr>
        <w:pStyle w:val="ThreadMinimal"/>
      </w:pPr>
      <w:r>
        <w:t>#1254 [2024-07-09 00:09:40]</w:t>
        <w:br/>
        <w:br/>
        <w:t>首先我们需要一个新城市，亚提尼亚涅，作为离科洛斯修姆最近的阿戈尔本境城市。</w:t>
        <w:br/>
        <w:t/>
        <w:br/>
        <w:t>那么亚提尼亚涅到科洛斯修姆的航行时间是</w:t>
        <w:br/>
        <w:t>1.小时</w:t>
        <w:br/>
        <w:t>2.天</w:t>
        <w:br/>
        <w:t>3.周</w:t>
        <w:br/>
      </w:r>
      <w:r>
        <w:rPr>
          <w:b/>
        </w:rPr>
        <w:t>ROLL : d3=d3(3)=3</w:t>
      </w:r>
      <w:r>
        <w:br/>
      </w:r>
      <w:r>
        <w:rPr>
          <w:b/>
        </w:rPr>
        <w:t>ROLL : d4=d4(3)=3</w:t>
      </w:r>
      <w:r>
        <w:br/>
        <w:t/>
        <w:br/>
        <w:t>那么这一次你的麻醉甄选时间是</w:t>
        <w:br/>
      </w:r>
      <w:r>
        <w:rPr>
          <w:b/>
        </w:rPr>
        <w:t>ROLL : d12+12=d12(1)+12=13</w:t>
      </w:r>
      <w:r>
        <w:br/>
        <w:t/>
        <w:br/>
        <w:t>由于你的配合，押送分队当天就能出发，默认你在Day8不会苏醒，从Day7开始算。</w:t>
        <w:br/>
        <w:t/>
        <w:br/>
        <w:t>Day7要逃跑吗</w:t>
        <w:br/>
      </w:r>
      <w:r>
        <w:rPr>
          <w:b/>
        </w:rPr>
        <w:t>ROLL : d2=d2(2)=2</w:t>
      </w:r>
      <w:r>
        <w:br/>
        <w:t/>
        <w:br/>
        <w:t>对于一队全军覆没，最后的幸存者被送往阿戈尔本境接受审判这件事，其他队长的想法是(普布利乌斯的决策+20)</w:t>
        <w:br/>
        <w:t>0 质疑——100 接受</w:t>
        <w:br/>
        <w:t>歌蕾蒂娅</w:t>
        <w:br/>
      </w:r>
      <w:r>
        <w:rPr>
          <w:b/>
        </w:rPr>
        <w:t>ROLL : d100+20=d100(47)+20=67</w:t>
      </w:r>
      <w:r>
        <w:br/>
        <w:t>乌尔比安</w:t>
        <w:br/>
      </w:r>
      <w:r>
        <w:rPr>
          <w:b/>
        </w:rPr>
        <w:t>ROLL : d100+20=d100(10)+20=30</w:t>
      </w:r>
      <w:r>
        <w:br/>
        <w:t>缇比利娅</w:t>
        <w:br/>
      </w:r>
      <w:r>
        <w:rPr>
          <w:b/>
        </w:rPr>
        <w:t>ROLL : d100+20=d100(33)+20=53</w:t>
      </w:r>
      <w:r>
        <w:br/>
        <w:br/>
      </w:r>
    </w:p>
    <w:p>
      <w:pPr>
        <w:pStyle w:val="ThreadMinimal"/>
      </w:pPr>
      <w:r>
        <w:t>#1255 [2024-07-09 00:26:01]</w:t>
        <w:br/>
        <w:br/>
        <w:t>乌尔比安在质疑什么</w:t>
        <w:br/>
        <w:t>1-3 前期的隐瞒</w:t>
        <w:br/>
        <w:t>4-6 玛尔卡的真实身份</w:t>
        <w:br/>
        <w:t>7-9 你的嫌疑</w:t>
        <w:br/>
        <w:t>10 大成功/大失败</w:t>
        <w:br/>
      </w:r>
      <w:r>
        <w:rPr>
          <w:b/>
        </w:rPr>
        <w:t>ROLL : d10=d10(7)=7</w:t>
      </w:r>
      <w:r>
        <w:br/>
      </w:r>
      <w:r>
        <w:rPr>
          <w:b/>
        </w:rPr>
        <w:t>ROLL : d2=d2(2)=2</w:t>
      </w:r>
      <w:r>
        <w:br/>
        <w:t/>
        <w:br/>
        <w:t>他没有对你进行过审讯，之所以突然提出质疑的原因是</w:t>
        <w:br/>
        <w:t>1-3 被撕碎的信</w:t>
        <w:br/>
        <w:t>4-6 你调查的轨迹</w:t>
        <w:br/>
        <w:t>7-9 玛利图斯</w:t>
        <w:br/>
        <w:t>10 大成功/大失败</w:t>
        <w:br/>
      </w:r>
      <w:r>
        <w:rPr>
          <w:b/>
        </w:rPr>
        <w:t>ROLL : d10=d10(1)=1</w:t>
      </w:r>
      <w:r>
        <w:br/>
      </w:r>
      <w:r>
        <w:rPr>
          <w:b/>
        </w:rPr>
        <w:t>ROLL : d2=d2(1)=1</w:t>
      </w:r>
      <w:r>
        <w:br/>
        <w:t/>
        <w:br/>
        <w:t>乌尔比安敏锐地捕捉到那封信的存在，依然模糊不清，玛尔卡和格涅娅各执一词，然而谁都无法真正解释它的由来与内容。</w:t>
        <w:br/>
        <w:t/>
        <w:br/>
        <w:t>乌尔比安的说服(可疑之处+20)</w:t>
        <w:br/>
      </w:r>
      <w:r>
        <w:rPr>
          <w:b/>
        </w:rPr>
        <w:t>ROLL : d100+20=d100(52)+20=72</w:t>
      </w:r>
      <w:r>
        <w:br/>
        <w:t/>
        <w:br/>
        <w:t>普布利乌斯的说服</w:t>
        <w:br/>
      </w:r>
      <w:r>
        <w:rPr>
          <w:b/>
        </w:rPr>
        <w:t>ROLL : d100=d100(93)=93</w:t>
      </w:r>
      <w:r>
        <w:br/>
        <w:br/>
      </w:r>
    </w:p>
    <w:p>
      <w:pPr>
        <w:pStyle w:val="ThreadMinimal"/>
      </w:pPr>
      <w:r>
        <w:t>#1256 [2024-07-09 00:42:26]</w:t>
        <w:br/>
        <w:b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
        <w:br/>
        <w:t>乌尔比安的决策是</w:t>
        <w:br/>
        <w:t>1-3 默许此事</w:t>
        <w:br/>
        <w:t>4-6 暗中调查</w:t>
        <w:br/>
        <w:t>7-9 队长讨论</w:t>
        <w:br/>
        <w:t>10 大成功/大失败</w:t>
        <w:br/>
      </w:r>
      <w:r>
        <w:rPr>
          <w:b/>
        </w:rPr>
        <w:t>ROLL : d10=d10(10)=10</w:t>
      </w:r>
      <w:r>
        <w:br/>
      </w:r>
      <w:r>
        <w:rPr>
          <w:b/>
        </w:rPr>
        <w:t>ROLL : d2=d2(1)=1</w:t>
      </w:r>
      <w:r>
        <w:br/>
        <w:t/>
        <w:br/>
        <w:t>我不好说乌尔比安的大成功在利好谁</w:t>
        <w:br/>
        <w:t>1-3 默许此事，建议加强麻醉</w:t>
        <w:br/>
        <w:t>4-6 暗中调查，玛尔卡调查保底</w:t>
        <w:br/>
        <w:t>7-9 队长讨论，说服加值</w:t>
        <w:br/>
        <w:t>10 大成功/大失败</w:t>
        <w:br/>
      </w:r>
      <w:r>
        <w:rPr>
          <w:b/>
        </w:rPr>
        <w:t>ROLL : d10=d10(9)=9</w:t>
      </w:r>
      <w:r>
        <w:br/>
      </w:r>
      <w:r>
        <w:rPr>
          <w:b/>
        </w:rPr>
        <w:t>ROLL : d2=d2(2)=2</w:t>
      </w:r>
      <w:r>
        <w:br/>
        <w:t/>
        <w:br/>
        <w:t>那么继乌尔比安的信任外，歌蕾蒂娅和缇比利娅的意见是</w:t>
        <w:br/>
        <w:t>1-3 信任，作为战士参与战争</w:t>
        <w:br/>
        <w:t>4-6 存疑，接受海猎方的审讯</w:t>
        <w:br/>
        <w:t>7-9 不信任，支持普布利乌斯</w:t>
        <w:br/>
        <w:t>10 大成功/大失败</w:t>
        <w:br/>
      </w:r>
      <w:r>
        <w:rPr>
          <w:b/>
        </w:rPr>
        <w:t>ROLL : d10=d10(5)=5</w:t>
      </w:r>
      <w:r>
        <w:br/>
      </w:r>
      <w:r>
        <w:rPr>
          <w:b/>
        </w:rPr>
        <w:t>ROLL : d2=d2(1)=1</w:t>
      </w:r>
      <w:r>
        <w:br/>
      </w:r>
      <w:r>
        <w:rPr>
          <w:b/>
        </w:rPr>
        <w:t>ROLL : d10=d10(3)=3</w:t>
      </w:r>
      <w:r>
        <w:br/>
      </w:r>
      <w:r>
        <w:rPr>
          <w:b/>
        </w:rPr>
        <w:t>ROLL : d2=d2(1)=1</w:t>
      </w:r>
      <w:r>
        <w:br/>
        <w:br/>
      </w:r>
    </w:p>
    <w:p>
      <w:pPr>
        <w:pStyle w:val="ThreadMinimal"/>
      </w:pPr>
      <w:r>
        <w:t>#1257 [2024-07-09 00:49:46]</w:t>
        <w:br/>
        <w:br/>
        <w:t>忘了问，乌尔比安自己的意见是第一条还是第二条</w:t>
        <w:br/>
      </w:r>
      <w:r>
        <w:rPr>
          <w:b/>
        </w:rPr>
        <w:t>ROLL : d2=d2(1)=1</w:t>
      </w:r>
      <w:r>
        <w:br/>
        <w:t/>
        <w:br/>
        <w:t>那么乌尔比安和缇比利娅都认为你不会是深海信徒，该作为战士参与弑神计划，而歌蕾蒂娅尚有疑虑，但也更支持你回到科洛斯修姆接受海猎方的审讯，而不是被阿戈尔本境裁决。</w:t>
        <w:br/>
        <w:t/>
        <w:br/>
        <w:t>乌尔比安的说服(大成功+20)</w:t>
        <w:br/>
      </w:r>
      <w:r>
        <w:rPr>
          <w:b/>
        </w:rPr>
        <w:t>ROLL : d100+20=d100(100)+20=120</w:t>
      </w:r>
      <w:r>
        <w:br/>
        <w:t/>
        <w:br/>
        <w:t>缇比利娅的说服</w:t>
        <w:br/>
      </w:r>
      <w:r>
        <w:rPr>
          <w:b/>
        </w:rPr>
        <w:t>ROLL : d100=d100(52)=52</w:t>
      </w:r>
      <w:r>
        <w:br/>
        <w:t/>
        <w:br/>
        <w:t>歌蕾蒂娅的说服</w:t>
        <w:br/>
      </w:r>
      <w:r>
        <w:rPr>
          <w:b/>
        </w:rPr>
        <w:t>ROLL : d100=d100(88)=88</w:t>
      </w:r>
      <w:r>
        <w:br/>
        <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
        <w:br/>
        <w:t>说服普布利乌斯时有几个人参与了线上会议</w:t>
        <w:br/>
      </w:r>
      <w:r>
        <w:rPr>
          <w:b/>
        </w:rPr>
        <w:t>ROLL : d3=d3(3)=3</w:t>
      </w:r>
      <w:r>
        <w:br/>
        <w:br/>
      </w:r>
    </w:p>
    <w:p>
      <w:pPr>
        <w:pStyle w:val="ThreadMinimal"/>
      </w:pPr>
      <w:r>
        <w:t>#1258 [2024-07-09 00:55:21]</w:t>
        <w:br/>
        <w:br/>
        <w:t>Reply to [pid=769590532,40452148,1004]Reply[/pid] Post by [uid=65596986]Вв[/uid] (2024-07-09 00:52)虽然有实证表明是格涅娅约玛尔卡，但审讯里主角又咬死了说是玛尔卡事先约了她，她才发送信息询问对方到了没，玛尔卡审讯则没提到这个，典型的各执一词</w:t>
        <w:br/>
        <w:br/>
      </w:r>
    </w:p>
    <w:p>
      <w:pPr>
        <w:pStyle w:val="ThreadMinimal"/>
      </w:pPr>
      <w:r>
        <w:t>#1259 [2024-07-09 01:07:04]</w:t>
        <w:br/>
        <w:br/>
        <w:t>乌尔比安的说服(相信+20)</w:t>
        <w:br/>
      </w:r>
      <w:r>
        <w:rPr>
          <w:b/>
        </w:rPr>
        <w:t>ROLL : d100+20=d100(84)+20=104</w:t>
      </w:r>
      <w:r>
        <w:br/>
        <w:t/>
        <w:br/>
        <w:t>缇比利娅的说服(相信+20)</w:t>
        <w:br/>
      </w:r>
      <w:r>
        <w:rPr>
          <w:b/>
        </w:rPr>
        <w:t>ROLL : d100+20=d100(100)+20=120</w:t>
      </w:r>
      <w:r>
        <w:br/>
        <w:t/>
        <w:br/>
        <w:t>歌蕾蒂娅的说服</w:t>
        <w:br/>
      </w:r>
      <w:r>
        <w:rPr>
          <w:b/>
        </w:rPr>
        <w:t>ROLL : d100=d100(30)=30</w:t>
      </w:r>
      <w:r>
        <w:br/>
        <w:t/>
        <w:br/>
        <w:t>普布利乌斯的说服(怀疑+20)</w:t>
        <w:br/>
      </w:r>
      <w:r>
        <w:rPr>
          <w:b/>
        </w:rPr>
        <w:t>ROLL : d100+20=d100(14)+20=34</w:t>
      </w:r>
      <w:r>
        <w:br/>
        <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br/>
        <w:br/>
      </w:r>
    </w:p>
    <w:p>
      <w:pPr>
        <w:pStyle w:val="ThreadMinimal"/>
      </w:pPr>
      <w:r>
        <w:t>#1260 [2024-07-09 01:22:24]</w:t>
        <w:br/>
        <w:br/>
        <w:t>查询Day7运送你时押送小队经过的海域安全性(靠近文明+20)</w:t>
        <w:br/>
      </w:r>
      <w:r>
        <w:rPr>
          <w:b/>
        </w:rPr>
        <w:t>ROLL : d100+20=d100(40)+20=60</w:t>
      </w:r>
      <w:r>
        <w:br/>
        <w:t/>
        <w:br/>
        <w:t>那么回程抵达会是Day6，海域安全性(靠近文明+20)</w:t>
        <w:br/>
      </w:r>
      <w:r>
        <w:rPr>
          <w:b/>
        </w:rPr>
        <w:t>ROLL : d100+20=d100(13)+20=33</w:t>
      </w:r>
      <w:r>
        <w:br/>
        <w:t/>
        <w:br/>
        <w:t>这个距离可是离科洛斯修姆非常近，会遇到海嗣的原因是</w:t>
        <w:br/>
        <w:t>1-3 单纯就是海潮带来的</w:t>
        <w:br/>
        <w:t>4-6 玛利图斯在窥探</w:t>
        <w:br/>
        <w:t>7-9 押送人员成分有问题</w:t>
        <w:br/>
        <w:t>10 大成功/大失败</w:t>
        <w:br/>
      </w:r>
      <w:r>
        <w:rPr>
          <w:b/>
        </w:rPr>
        <w:t>ROLL : d10=d10(3)=3</w:t>
      </w:r>
      <w:r>
        <w:br/>
      </w:r>
      <w:r>
        <w:rPr>
          <w:b/>
        </w:rPr>
        <w:t>ROLL : d2=d2(1)=1</w:t>
      </w:r>
      <w:r>
        <w:br/>
        <w:t/>
        <w:br/>
        <w:t>舰队的出力(阿戈尔科技+30)</w:t>
        <w:br/>
      </w:r>
      <w:r>
        <w:rPr>
          <w:b/>
        </w:rPr>
        <w:t>ROLL : d100+30=d100(40)+30=70</w:t>
      </w:r>
      <w:r>
        <w:br/>
        <w:t/>
        <w:br/>
        <w:t>海嗣的出力(海嗣潮+30)</w:t>
        <w:br/>
      </w:r>
      <w:r>
        <w:rPr>
          <w:b/>
        </w:rPr>
        <w:t>ROLL : d100+30=d100(41)+30=71</w:t>
      </w:r>
      <w:r>
        <w:br/>
        <w:t/>
        <w:br/>
        <w:t>舰队的受损程度(阿戈尔科技-30)</w:t>
        <w:br/>
      </w:r>
      <w:r>
        <w:rPr>
          <w:b/>
        </w:rPr>
        <w:t>ROLL : d100=d100(57)=57-30=27</w:t>
      </w:r>
      <w:r>
        <w:br/>
        <w:t/>
        <w:br/>
        <w:t>在被海嗣袭击时，你是否醒着(大于13是)</w:t>
        <w:br/>
      </w:r>
      <w:r>
        <w:rPr>
          <w:b/>
        </w:rPr>
        <w:t>ROLL : d24=d24(17)=17</w:t>
      </w:r>
      <w:r>
        <w:br/>
        <w:br/>
      </w:r>
    </w:p>
    <w:p>
      <w:pPr>
        <w:pStyle w:val="ThreadMinimal"/>
      </w:pPr>
      <w:r>
        <w:t>#1261 [2024-07-09 01:32:50]</w:t>
        <w:br/>
        <w:br/>
        <w:t>你的灵感(舰队受损+20)</w:t>
        <w:br/>
      </w:r>
      <w:r>
        <w:rPr>
          <w:b/>
        </w:rPr>
        <w:t>ROLL : d100+20=d100(7)+20=27</w:t>
      </w:r>
      <w:r>
        <w:br/>
        <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
        <w:br/>
        <w:t>小队指挥官的观点</w:t>
        <w:br/>
        <w:t>0 释放你——100 不信任你</w:t>
        <w:br/>
      </w:r>
      <w:r>
        <w:rPr>
          <w:b/>
        </w:rPr>
        <w:t>ROLL : d100=d100(26)=26</w:t>
      </w:r>
      <w:r>
        <w:br/>
        <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
        <w:br/>
        <w:t>你在被注射的一分钟里听完了指挥官简短的通知，条件反射般看向四周：“武器？”</w:t>
        <w:br/>
        <w:t/>
        <w:br/>
        <w:t>押送小队里是否有深海猎人的制式武器(都押送了-30)</w:t>
        <w:br/>
      </w:r>
      <w:r>
        <w:rPr>
          <w:b/>
        </w:rPr>
        <w:t>ROLL : d100=d100(35)=35-30=5</w:t>
      </w:r>
      <w:r>
        <w:br/>
        <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br/>
        <w:br/>
      </w:r>
    </w:p>
    <w:p>
      <w:pPr>
        <w:pStyle w:val="ThreadMinimal"/>
      </w:pPr>
      <w:r>
        <w:t>#1262 [2024-07-09 01:46:29]</w:t>
        <w:br/>
        <w:br/>
        <w:t>由于离科洛斯修姆较近，每回合骰监测骰。</w:t>
        <w:br/>
        <w:t>系统是否监测到押送小队遭遇战斗(阿戈尔科技+30)</w:t>
        <w:br/>
      </w:r>
      <w:r>
        <w:rPr>
          <w:b/>
        </w:rPr>
        <w:t>ROLL : d100+30=d100(56)+30=86</w:t>
      </w:r>
      <w:r>
        <w:br/>
        <w:t/>
        <w:br/>
        <w:t>舰队和你的出力(阿戈尔科技+30，深海猎人+20)</w:t>
        <w:br/>
      </w:r>
      <w:r>
        <w:rPr>
          <w:b/>
        </w:rPr>
        <w:t>ROLL : d100+50=d100(42)+50=92</w:t>
      </w:r>
      <w:r>
        <w:br/>
        <w:t/>
        <w:br/>
        <w:t>海嗣的出力(海嗣潮+30)</w:t>
        <w:br/>
      </w:r>
      <w:r>
        <w:rPr>
          <w:b/>
        </w:rPr>
        <w:t>ROLL : d100+30=d100(60)+30=90</w:t>
      </w:r>
      <w:r>
        <w:br/>
        <w:t/>
        <w:br/>
        <w:t>支援舰队的赶来需要几个回合</w:t>
        <w:br/>
      </w:r>
      <w:r>
        <w:rPr>
          <w:b/>
        </w:rPr>
        <w:t>ROLL : d3=d3(3)=3</w:t>
      </w:r>
      <w:r>
        <w:br/>
        <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
        <w:br/>
        <w:t>你的想法是</w:t>
        <w:br/>
        <w:t>1-3 算了，打完再说吧</w:t>
        <w:br/>
        <w:t>4-6 此时不溜更待何时</w:t>
        <w:br/>
        <w:t>7-9 距离……好像不对？</w:t>
        <w:br/>
        <w:t>10 大成功/大失败</w:t>
        <w:br/>
      </w:r>
      <w:r>
        <w:rPr>
          <w:b/>
        </w:rPr>
        <w:t>ROLL : d10=d10(10)=10</w:t>
      </w:r>
      <w:r>
        <w:br/>
      </w:r>
      <w:r>
        <w:rPr>
          <w:b/>
        </w:rPr>
        <w:t>ROLL : d2=d2(1)=1</w:t>
      </w:r>
      <w:r>
        <w:br/>
        <w:t/>
        <w:br/>
        <w:t>1-3 深海猎人战斗到底</w:t>
        <w:br/>
        <w:t>4-6 等舰队一来就走</w:t>
        <w:br/>
        <w:t>7-9 怎么回到科城了</w:t>
        <w:br/>
        <w:t>10 大成功/大失败</w:t>
        <w:br/>
      </w:r>
      <w:r>
        <w:rPr>
          <w:b/>
        </w:rPr>
        <w:t>ROLL : d10=d10(2)=2</w:t>
      </w:r>
      <w:r>
        <w:br/>
      </w:r>
      <w:r>
        <w:rPr>
          <w:b/>
        </w:rPr>
        <w:t>ROLL : d2=d2(1)=1</w:t>
      </w:r>
      <w:r>
        <w:br/>
        <w:br/>
      </w:r>
    </w:p>
    <w:p>
      <w:pPr>
        <w:pStyle w:val="ThreadMinimal"/>
      </w:pPr>
      <w:r>
        <w:t>#1263 [2024-07-09 01:58:47]</w:t>
        <w:br/>
        <w:br/>
        <w:t>格涅娅无法长时间作战的这个标准是</w:t>
        <w:br/>
        <w:t>1.小时</w:t>
        <w:br/>
        <w:t>2.半天</w:t>
        <w:br/>
        <w:t>3.天</w:t>
        <w:br/>
      </w:r>
      <w:r>
        <w:rPr>
          <w:b/>
        </w:rPr>
        <w:t>ROLL : d3=d3(1)=1</w:t>
      </w:r>
      <w:r>
        <w:br/>
      </w:r>
      <w:r>
        <w:rPr>
          <w:b/>
        </w:rPr>
        <w:t>ROLL : d12=d12(5)=5</w:t>
      </w:r>
      <w:r>
        <w:br/>
        <w:t/>
        <w:br/>
        <w:t>那么支援舰队到事发地点的这个三回合需要耗时</w:t>
        <w:br/>
        <w:t>1.D3小时</w:t>
        <w:br/>
        <w:t>2.D6小时</w:t>
        <w:br/>
        <w:t>3.D9小时</w:t>
        <w:br/>
      </w:r>
      <w:r>
        <w:rPr>
          <w:b/>
        </w:rPr>
        <w:t>ROLL : d3=d3(2)=2</w:t>
      </w:r>
      <w:r>
        <w:br/>
      </w:r>
      <w:r>
        <w:rPr>
          <w:b/>
        </w:rPr>
        <w:t>ROLL : d6=d6(5)=5</w:t>
      </w:r>
      <w:r>
        <w:br/>
        <w:t/>
        <w:br/>
        <w:t>第二个回合里舰队和你的出力(阿戈尔科技+30，深海猎人+20)</w:t>
        <w:br/>
      </w:r>
      <w:r>
        <w:rPr>
          <w:b/>
        </w:rPr>
        <w:t>ROLL : d100+50=d100(22)+50=72</w:t>
      </w:r>
      <w:r>
        <w:br/>
        <w:t/>
        <w:br/>
        <w:t>海嗣的出力(海嗣潮+30)</w:t>
        <w:br/>
      </w:r>
      <w:r>
        <w:rPr>
          <w:b/>
        </w:rPr>
        <w:t>ROLL : d100+30=d100(35)+30=65</w:t>
      </w:r>
      <w:r>
        <w:br/>
        <w:t/>
        <w:br/>
        <w:t>你一个拔升甩开身后尾随的触腕，跃入隔水间的同时已经有海员准备好了武器匣，正紧张地等候交接。</w:t>
        <w:br/>
        <w:t/>
        <w:br/>
        <w:t>武器储备还剩(已被消耗-20)</w:t>
        <w:br/>
      </w:r>
      <w:r>
        <w:rPr>
          <w:b/>
        </w:rPr>
        <w:t>ROLL : d100=d100(94)=94-20=74</w:t>
      </w:r>
      <w:r>
        <w:br/>
        <w:t/>
        <w:br/>
        <w:t>“放心，还有七成左右的备用品。”海员低声告知。</w:t>
        <w:br/>
        <w:t>对于阿戈尔舰队来说，近身搏斗只有生死存亡的时刻才会出现，这些武器平常就是仓库里的积压品，几乎无人使用。</w:t>
        <w:br/>
        <w:t>你略感安心地重新倒向海洋。</w:t>
        <w:br/>
        <w:br/>
      </w:r>
    </w:p>
    <w:p>
      <w:pPr>
        <w:pStyle w:val="ThreadMinimal"/>
      </w:pPr>
      <w:r>
        <w:t>#1264 [2024-07-09 02:10:23]</w:t>
        <w:br/>
        <w:br/>
        <w:t>第三个回合里舰队和你的出力(阿戈尔科技+30，深海猎人+20)</w:t>
        <w:br/>
      </w:r>
      <w:r>
        <w:rPr>
          <w:b/>
        </w:rPr>
        <w:t>ROLL : d100+50=d100(56)+50=106</w:t>
      </w:r>
      <w:r>
        <w:br/>
        <w:t/>
        <w:br/>
        <w:t>海嗣的出力(海嗣潮+30)</w:t>
        <w:br/>
      </w:r>
      <w:r>
        <w:rPr>
          <w:b/>
        </w:rPr>
        <w:t>ROLL : d100+30=d100(75)+30=105</w:t>
      </w:r>
      <w:r>
        <w:br/>
        <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
        <w:br/>
        <w:t>当舰队的支援赶到时，你的意识清醒状态(脱力-20)</w:t>
        <w:br/>
      </w:r>
      <w:r>
        <w:rPr>
          <w:b/>
        </w:rPr>
        <w:t>ROLL : d100=d100(30)=30-20=10</w:t>
      </w:r>
      <w:r>
        <w:br/>
        <w:t/>
        <w:br/>
        <w:t>你昏迷的地方在于</w:t>
        <w:br/>
        <w:t>1.海中</w:t>
        <w:br/>
        <w:t>2.舰船上</w:t>
        <w:br/>
      </w:r>
      <w:r>
        <w:rPr>
          <w:b/>
        </w:rPr>
        <w:t>ROLL : d2=d2(1)=1</w:t>
      </w:r>
      <w:r>
        <w:br/>
        <w:t/>
        <w:br/>
        <w:t>支援舰队上是否有海猎</w:t>
        <w:br/>
      </w:r>
      <w:r>
        <w:rPr>
          <w:b/>
        </w:rPr>
        <w:t>ROLL : d2=d2(2)=2</w:t>
      </w:r>
      <w:r>
        <w:br/>
        <w:t/>
        <w:br/>
        <w:t>那你最终的结局是</w:t>
        <w:br/>
        <w:t>1-3 被网绳枪拖回来</w:t>
        <w:br/>
        <w:t>4-6 有人穿装置去捞</w:t>
        <w:br/>
        <w:t>7-9 力竭的悲剧</w:t>
        <w:br/>
        <w:t>10 大成功/大失败</w:t>
        <w:br/>
      </w:r>
      <w:r>
        <w:rPr>
          <w:b/>
        </w:rPr>
        <w:t>ROLL : d10=d10(3)=3</w:t>
      </w:r>
      <w:r>
        <w:br/>
      </w:r>
      <w:r>
        <w:rPr>
          <w:b/>
        </w:rPr>
        <w:t>ROLL : d2=d2(1)=1</w:t>
      </w:r>
      <w:r>
        <w:br/>
        <w:br/>
      </w:r>
    </w:p>
    <w:p>
      <w:pPr>
        <w:pStyle w:val="ThreadMinimal"/>
      </w:pPr>
      <w:r>
        <w:t>#1265 [2024-07-09 02:27:02]</w:t>
        <w:br/>
        <w:br/>
        <w:t>迫于无奈，舰队发射捕网对你执行了一个标准的捕捞，而你已筋疲力尽地晕了过去，对现状毫无所觉。</w:t>
        <w:br/>
        <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br/>
        <w:br/>
      </w:r>
    </w:p>
    <w:p>
      <w:pPr>
        <w:pStyle w:val="ThreadMinimal"/>
      </w:pPr>
      <w:r>
        <w:t>#1266 [2024-07-09 18:51:11]</w:t>
        <w:br/>
        <w:br/>
        <w:t>Day5审讯开启前，查询普布利乌斯是怎么对外宣称的</w:t>
        <w:br/>
        <w:t>1-3 掩盖原因但公布你被送去本境审讯</w:t>
        <w:br/>
        <w:t>4-6 直接宣称格涅娅半途意外战死</w:t>
        <w:br/>
        <w:t>7-9 公布格涅娅是深海信徒而受审</w:t>
        <w:br/>
        <w:t>10 大成功/大失败</w:t>
        <w:br/>
      </w:r>
      <w:r>
        <w:rPr>
          <w:b/>
        </w:rPr>
        <w:t>ROLL : d10=d10(6)=6</w:t>
      </w:r>
      <w:r>
        <w:br/>
      </w:r>
      <w:r>
        <w:rPr>
          <w:b/>
        </w:rPr>
        <w:t>ROLL : d2=d2(1)=1</w:t>
      </w:r>
      <w:r>
        <w:br/>
        <w:t/>
        <w:br/>
        <w:t>那知道实情的人士范围是</w:t>
        <w:br/>
        <w:t>1-3 非阿戈尔普通公民</w:t>
        <w:br/>
        <w:t>4-6 军部和深海猎人</w:t>
        <w:br/>
        <w:t>7-9 军部高层和队长们</w:t>
        <w:br/>
        <w:t>10 大成功/大失败</w:t>
        <w:br/>
      </w:r>
      <w:r>
        <w:rPr>
          <w:b/>
        </w:rPr>
        <w:t>ROLL : d10=d10(6)=6</w:t>
      </w:r>
      <w:r>
        <w:br/>
      </w:r>
      <w:r>
        <w:rPr>
          <w:b/>
        </w:rPr>
        <w:t>ROLL : d2=d2(1)=1</w:t>
      </w:r>
      <w:r>
        <w:br/>
        <w:t/>
        <w:br/>
        <w:t>那没事了，舰队也清楚情况，直接把你送到了布兰都斯的研究所。</w:t>
        <w:br/>
        <w:t/>
        <w:br/>
        <w:t>负责来审讯你的队长是</w:t>
        <w:br/>
      </w:r>
      <w:r>
        <w:rPr>
          <w:b/>
        </w:rPr>
        <w:t>ROLL : d3=d3(2)=2</w:t>
      </w:r>
      <w:r>
        <w:br/>
        <w:t>乌尔比安</w:t>
        <w:br/>
        <w:br/>
      </w:r>
    </w:p>
    <w:p>
      <w:pPr>
        <w:pStyle w:val="ThreadMinimal"/>
      </w:pPr>
      <w:r>
        <w:t>#1267 [2024-07-09 18:57:05]</w:t>
        <w:br/>
        <w:br/>
        <w:t>你对药剂的抵抗力(深海猎人+30)</w:t>
        <w:br/>
      </w:r>
      <w:r>
        <w:rPr>
          <w:b/>
        </w:rPr>
        <w:t>ROLL : d100+30=d100(85)+30=115</w:t>
      </w:r>
      <w:r>
        <w:br/>
        <w:t/>
        <w:br/>
        <w:t>乌尔比安的配药结果(阿戈尔出产+20，涉及专业领域+20)</w:t>
        <w:br/>
      </w:r>
      <w:r>
        <w:rPr>
          <w:b/>
        </w:rPr>
        <w:t>ROLL : d100+40=d100(70)+40=110</w:t>
      </w:r>
      <w:r>
        <w:br/>
        <w:t/>
        <w:br/>
        <w:t>审讯开始的时候你是否已从昏迷中清醒</w:t>
        <w:br/>
      </w:r>
      <w:r>
        <w:rPr>
          <w:b/>
        </w:rPr>
        <w:t>ROLL : d2=d2(1)=1</w:t>
      </w:r>
      <w:r>
        <w:br/>
        <w:t/>
        <w:br/>
        <w:t>当你发现乌尔比安在审讯你时的心态是</w:t>
        <w:br/>
        <w:t>0 复杂——100 平静</w:t>
        <w:br/>
      </w:r>
      <w:r>
        <w:rPr>
          <w:b/>
        </w:rPr>
        <w:t>ROLL : d100=d100(45)=45</w:t>
      </w:r>
      <w:r>
        <w:br/>
        <w:t/>
        <w:br/>
        <w:t>复杂的主要原因是</w:t>
        <w:br/>
        <w:t>1-3 玛尼娅……</w:t>
        <w:br/>
        <w:t>4-6 逃不开的审讯</w:t>
        <w:br/>
        <w:t>7-9 信任危机</w:t>
        <w:br/>
        <w:t>10 大成功/大失败</w:t>
        <w:br/>
      </w:r>
      <w:r>
        <w:rPr>
          <w:b/>
        </w:rPr>
        <w:t>ROLL : d10=d10(1)=1</w:t>
      </w:r>
      <w:r>
        <w:br/>
      </w:r>
      <w:r>
        <w:rPr>
          <w:b/>
        </w:rPr>
        <w:t>ROLL : d2=d2(1)=1</w:t>
      </w:r>
      <w:r>
        <w:br/>
        <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br/>
        <w:br/>
      </w:r>
    </w:p>
    <w:p>
      <w:pPr>
        <w:pStyle w:val="ThreadMinimal"/>
      </w:pPr>
      <w:r>
        <w:t>#1268 [2024-07-09 19:15:35]</w:t>
        <w:br/>
        <w:br/>
        <w:t>乌尔比安的第一个问题</w:t>
        <w:br/>
        <w:t>1-3 解释信的由来</w:t>
        <w:br/>
        <w:t>4-6 解释信的内容</w:t>
        <w:br/>
        <w:t>7-9 怀疑玛尔卡的真正理由</w:t>
        <w:br/>
        <w:t>10 大成功/大失败</w:t>
        <w:br/>
      </w:r>
      <w:r>
        <w:rPr>
          <w:b/>
        </w:rPr>
        <w:t>ROLL : d10=d10(7)=7</w:t>
      </w:r>
      <w:r>
        <w:br/>
      </w:r>
      <w:r>
        <w:rPr>
          <w:b/>
        </w:rPr>
        <w:t>ROLL : d2=d2(1)=1</w:t>
      </w:r>
      <w:r>
        <w:br/>
        <w:t/>
        <w:br/>
        <w:t>你的回答是</w:t>
        <w:br/>
        <w:t>1-3 她痴迷研究海嗣</w:t>
        <w:br/>
        <w:t>4-6 +她曾经蛊惑我</w:t>
        <w:br/>
        <w:t>7-9 +那封信的内容很禁忌</w:t>
        <w:br/>
        <w:t>10 大成功/大失败</w:t>
        <w:br/>
      </w:r>
      <w:r>
        <w:rPr>
          <w:b/>
        </w:rPr>
        <w:t>ROLL : d10=d10(5)=5</w:t>
      </w:r>
      <w:r>
        <w:br/>
      </w:r>
      <w:r>
        <w:rPr>
          <w:b/>
        </w:rPr>
        <w:t>ROLL : d2=d2(1)=1</w:t>
      </w:r>
      <w:r>
        <w:br/>
        <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
        <w:br/>
        <w:t>乌尔比安不甚意外地开启下一个问题</w:t>
        <w:br/>
        <w:t>1-3 解释信的由来</w:t>
        <w:br/>
        <w:t>4-6 解释信的内容</w:t>
        <w:br/>
        <w:t>7-9 在阿普琉斯的房间做什么</w:t>
        <w:br/>
        <w:t>10 大成功/大失败</w:t>
        <w:br/>
      </w:r>
      <w:r>
        <w:rPr>
          <w:b/>
        </w:rPr>
        <w:t>ROLL : d10=d10(5)=5</w:t>
      </w:r>
      <w:r>
        <w:br/>
      </w:r>
      <w:r>
        <w:rPr>
          <w:b/>
        </w:rPr>
        <w:t>ROLL : d2=d2(1)=1</w:t>
      </w:r>
      <w:r>
        <w:br/>
        <w:br/>
      </w:r>
    </w:p>
    <w:p>
      <w:pPr>
        <w:pStyle w:val="ThreadMinimal"/>
      </w:pPr>
      <w:r>
        <w:t>#1269 [2024-07-09 19:30:13]</w:t>
        <w:br/>
        <w:br/>
        <w:t>你的回答是</w:t>
        <w:br/>
        <w:t>1-3 Ishar-mla</w:t>
        <w:br/>
        <w:t>4-6 +高层背叛</w:t>
        <w:br/>
        <w:t>7-9 +玛利图斯</w:t>
        <w:br/>
        <w:t>10 大成功/大失败</w:t>
        <w:br/>
      </w:r>
      <w:r>
        <w:rPr>
          <w:b/>
        </w:rPr>
        <w:t>ROLL : d10=d10(8)=8</w:t>
      </w:r>
      <w:r>
        <w:br/>
      </w:r>
      <w:r>
        <w:rPr>
          <w:b/>
        </w:rPr>
        <w:t>ROLL : d2=d2(2)=2</w:t>
      </w:r>
      <w:r>
        <w:br/>
        <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
        <w:br/>
        <w:t>乌尔比安的最后一个问题是</w:t>
        <w:br/>
        <w:t>1-3 解释信的由来</w:t>
        <w:br/>
        <w:t>4-6 解释玛利图斯</w:t>
        <w:br/>
        <w:t>7-9 在阿普琉斯的房间做什么</w:t>
        <w:br/>
        <w:t>10 大成功/大失败</w:t>
        <w:br/>
      </w:r>
      <w:r>
        <w:rPr>
          <w:b/>
        </w:rPr>
        <w:t>ROLL : d10=d10(8)=8</w:t>
      </w:r>
      <w:r>
        <w:br/>
      </w:r>
      <w:r>
        <w:rPr>
          <w:b/>
        </w:rPr>
        <w:t>ROLL : d2=d2(2)=2</w:t>
      </w:r>
      <w:r>
        <w:br/>
        <w:t/>
        <w:br/>
        <w:t>“根据芯片定位，你除了搜查玛尔卡的房间外，还进入了阿普琉斯的宿舍。”</w:t>
        <w:br/>
        <w:t>“你在那里找到了什么？”</w:t>
        <w:br/>
        <w:t/>
        <w:br/>
        <w:t>你的回答是</w:t>
        <w:br/>
        <w:t>1-3 阿普琉斯的初稿</w:t>
        <w:br/>
        <w:t>4-6 有关玛尔卡的记录</w:t>
        <w:br/>
        <w:t>7-9 ……什么也没有</w:t>
        <w:br/>
        <w:t>10 大成功/大失败</w:t>
        <w:br/>
      </w:r>
      <w:r>
        <w:rPr>
          <w:b/>
        </w:rPr>
        <w:t>ROLL : d10=d10(4)=4</w:t>
      </w:r>
      <w:r>
        <w:br/>
      </w:r>
      <w:r>
        <w:rPr>
          <w:b/>
        </w:rPr>
        <w:t>ROLL : d2=d2(2)=2</w:t>
      </w:r>
      <w:r>
        <w:br/>
        <w:br/>
      </w:r>
    </w:p>
    <w:p>
      <w:pPr>
        <w:pStyle w:val="ThreadMinimal"/>
      </w:pPr>
      <w:r>
        <w:t>#1270 [2024-07-09 19:45:09]</w:t>
        <w:br/>
        <w:b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
        <w:br/>
        <w:t>乌尔比安的采纳程度(嫌疑-20，信任+20)</w:t>
        <w:br/>
      </w:r>
      <w:r>
        <w:rPr>
          <w:b/>
        </w:rPr>
        <w:t>ROLL : d100=d100(97)=97</w:t>
      </w:r>
      <w:r>
        <w:br/>
        <w:t/>
        <w:br/>
        <w:t>你通过了乌尔比安的审查，那么另外两位旁观者的意见是</w:t>
        <w:br/>
        <w:t>歌蕾蒂娅</w:t>
        <w:br/>
      </w:r>
      <w:r>
        <w:rPr>
          <w:b/>
        </w:rPr>
        <w:t>ROLL : d100=d100(68)=68</w:t>
      </w:r>
      <w:r>
        <w:br/>
        <w:t>缇比利娅</w:t>
        <w:br/>
      </w:r>
      <w:r>
        <w:rPr>
          <w:b/>
        </w:rPr>
        <w:t>ROLL : d100=d100(50)=50</w:t>
      </w:r>
      <w:r>
        <w:br/>
        <w:t>缇比利娅究竟是否信任</w:t>
        <w:br/>
      </w:r>
      <w:r>
        <w:rPr>
          <w:b/>
        </w:rPr>
        <w:t>ROLL : d2=d2(1)=1</w:t>
      </w:r>
      <w:r>
        <w:br/>
        <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br/>
        <w:br/>
      </w:r>
    </w:p>
    <w:p>
      <w:pPr>
        <w:pStyle w:val="ThreadMinimal"/>
      </w:pPr>
      <w:r>
        <w:t>#1271 [2024-07-09 19:54:24]</w:t>
        <w:br/>
        <w:br/>
        <w:t>三位队长各自的想法是</w:t>
        <w:br/>
        <w:t>1-3 推迟弑神计划，先清查城内叛徒</w:t>
        <w:br/>
        <w:t>4-6 推迟弑神计划，先调查玛利图斯</w:t>
        <w:br/>
        <w:t>7-9 继续弑神计划，但改变策略</w:t>
        <w:br/>
        <w:t>10 大成功/大失败</w:t>
        <w:br/>
      </w:r>
      <w:r>
        <w:rPr>
          <w:b/>
        </w:rPr>
        <w:t>ROLL : d10=d10(6)=6</w:t>
      </w:r>
      <w:r>
        <w:br/>
      </w:r>
      <w:r>
        <w:rPr>
          <w:b/>
        </w:rPr>
        <w:t>ROLL : d2=d2(1)=1</w:t>
      </w:r>
      <w:r>
        <w:br/>
      </w:r>
      <w:r>
        <w:rPr>
          <w:b/>
        </w:rPr>
        <w:t>ROLL : d10=d10(6)=6</w:t>
      </w:r>
      <w:r>
        <w:br/>
      </w:r>
      <w:r>
        <w:rPr>
          <w:b/>
        </w:rPr>
        <w:t>ROLL : d2=d2(1)=1</w:t>
      </w:r>
      <w:r>
        <w:br/>
      </w:r>
      <w:r>
        <w:rPr>
          <w:b/>
        </w:rPr>
        <w:t>ROLL : d10=d10(10)=10</w:t>
      </w:r>
      <w:r>
        <w:br/>
      </w:r>
      <w:r>
        <w:rPr>
          <w:b/>
        </w:rPr>
        <w:t>ROLL : d2=d2(1)=1</w:t>
      </w:r>
      <w:r>
        <w:br/>
        <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r>
      <w:r>
        <w:rPr>
          <w:b/>
        </w:rPr>
        <w:t>ROLL : d10=d10(6)=6</w:t>
      </w:r>
      <w:r>
        <w:br/>
      </w:r>
      <w:r>
        <w:rPr>
          <w:b/>
        </w:rPr>
        <w:t>ROLL : d2=d2(2)=2</w:t>
      </w:r>
      <w:r>
        <w:br/>
        <w:t/>
        <w:br/>
        <w:t>三位队长的核心思路都是清查玛利图斯，但缇比利娅更激进，她认为弑神计划已经不合时宜，不如取消。</w:t>
        <w:br/>
        <w:t/>
        <w:br/>
        <w:t>那么倒过来一天看Day6，玛利图斯派人打探信息的情况是</w:t>
        <w:br/>
        <w:t>1-3 交给德基玛</w:t>
        <w:br/>
        <w:t>4-6 交给港务局负责人</w:t>
        <w:br/>
        <w:t>7-9 其他信徒</w:t>
        <w:br/>
        <w:t>10 大成功/大失败</w:t>
        <w:br/>
      </w:r>
      <w:r>
        <w:rPr>
          <w:b/>
        </w:rPr>
        <w:t>ROLL : d10=d10(7)=7</w:t>
      </w:r>
      <w:r>
        <w:br/>
      </w:r>
      <w:r>
        <w:rPr>
          <w:b/>
        </w:rPr>
        <w:t>ROLL : d2=d2(2)=2</w:t>
      </w:r>
      <w:r>
        <w:br/>
        <w:br/>
      </w:r>
    </w:p>
    <w:p>
      <w:pPr>
        <w:pStyle w:val="ThreadMinimal"/>
      </w:pPr>
      <w:r>
        <w:t>#1272 [2024-07-09 19:58:47]</w:t>
        <w:br/>
        <w:br/>
        <w:t>这位信徒的打探路经是</w:t>
        <w:br/>
        <w:t>1-3 第二军团</w:t>
        <w:br/>
        <w:t>4-6 深海猎人</w:t>
        <w:br/>
        <w:t>7-9 普布利乌斯</w:t>
        <w:br/>
        <w:t>10 大成功/大失败</w:t>
        <w:br/>
      </w:r>
      <w:r>
        <w:rPr>
          <w:b/>
        </w:rPr>
        <w:t>ROLL : d10=d10(6)=6</w:t>
      </w:r>
      <w:r>
        <w:br/>
      </w:r>
      <w:r>
        <w:rPr>
          <w:b/>
        </w:rPr>
        <w:t>ROLL : d2=d2(2)=2</w:t>
      </w:r>
      <w:r>
        <w:br/>
        <w:t/>
        <w:br/>
        <w:t>该信徒的身份是</w:t>
        <w:br/>
        <w:t>1-3 海猎计划研究员</w:t>
        <w:br/>
        <w:t>4-6 海猎营地后勤人员</w:t>
        <w:br/>
        <w:t>7-9 科城行政对接</w:t>
        <w:br/>
        <w:t>10 大成功/大失败</w:t>
        <w:br/>
      </w:r>
      <w:r>
        <w:rPr>
          <w:b/>
        </w:rPr>
        <w:t>ROLL : d10=d10(8)=8</w:t>
      </w:r>
      <w:r>
        <w:br/>
      </w:r>
      <w:r>
        <w:rPr>
          <w:b/>
        </w:rPr>
        <w:t>ROLL : d2=d2(2)=2</w:t>
      </w:r>
      <w:r>
        <w:br/>
        <w:t/>
        <w:br/>
        <w:t>……我怎么感觉有点眼熟，先看个性别</w:t>
        <w:br/>
      </w:r>
      <w:r>
        <w:rPr>
          <w:b/>
        </w:rPr>
        <w:t>ROLL : d2=d2(1)=1</w:t>
      </w:r>
      <w:r>
        <w:br/>
        <w:t>……塞尔维乌斯？</w:t>
        <w:br/>
      </w:r>
      <w:r>
        <w:rPr>
          <w:b/>
        </w:rPr>
        <w:t>ROLL : d2=d2(2)=2</w:t>
      </w:r>
      <w:r>
        <w:br/>
        <w:t/>
        <w:br/>
        <w:t>还行，要是连行政方面的最高负责人和心理医生都是信徒，你们科城未免漏得有点恰到好处了。</w:t>
        <w:br/>
        <w:t/>
        <w:br/>
        <w:t>这位信徒打探消息的海猎是熟人吗</w:t>
        <w:br/>
      </w:r>
      <w:r>
        <w:rPr>
          <w:b/>
        </w:rPr>
        <w:t>ROLL : d2=d2(1)=1</w:t>
      </w:r>
      <w:r>
        <w:br/>
        <w:br/>
      </w:r>
    </w:p>
    <w:p>
      <w:pPr>
        <w:pStyle w:val="ThreadMinimal"/>
      </w:pPr>
      <w:r>
        <w:t>#1273 [2024-07-09 20:06:17]</w:t>
        <w:br/>
        <w:br/>
        <w:t>来自的队伍是</w:t>
        <w:br/>
      </w:r>
      <w:r>
        <w:rPr>
          <w:b/>
        </w:rPr>
        <w:t>ROLL : d3=d3(1)=1</w:t>
      </w:r>
      <w:r>
        <w:br/>
        <w:t/>
        <w:br/>
        <w:t>歌蕾蒂娅/劳伦缇娜/纳姆尤斯</w:t>
        <w:br/>
      </w:r>
      <w:r>
        <w:rPr>
          <w:b/>
        </w:rPr>
        <w:t>ROLL : d3=d3(2)=2</w:t>
      </w:r>
      <w:r>
        <w:br/>
        <w:t/>
        <w:br/>
        <w:t>劳伦缇娜对格涅娅是“深海信徒”和散播玛利图斯消息这件事，了解多少(最后的生还者+20)</w:t>
        <w:br/>
      </w:r>
      <w:r>
        <w:rPr>
          <w:b/>
        </w:rPr>
        <w:t>ROLL : d100+20=d100(76)+20=96</w:t>
      </w:r>
      <w:r>
        <w:br/>
        <w:t/>
        <w:br/>
        <w:t>信徒的间谍水平(深海信徒+20)</w:t>
        <w:br/>
      </w:r>
      <w:r>
        <w:rPr>
          <w:b/>
        </w:rPr>
        <w:t>ROLL : d100+20=d100(12)+20=32</w:t>
      </w:r>
      <w:r>
        <w:br/>
        <w:t/>
        <w:br/>
        <w:t>劳伦缇娜的反间谍水平(机密消息+20)</w:t>
        <w:br/>
      </w:r>
      <w:r>
        <w:rPr>
          <w:b/>
        </w:rPr>
        <w:t>ROLL : d100+20=d100(95)+20=115</w:t>
      </w:r>
      <w:r>
        <w:br/>
        <w:t/>
        <w:br/>
        <w:t>劳伦缇娜的警觉成功具体是警觉到</w:t>
        <w:br/>
        <w:t>1-3 好奇心太强问了不该问的</w:t>
        <w:br/>
        <w:t>4-6 有对海猎的不利想法</w:t>
        <w:br/>
        <w:t>7-9 这人是深海信徒吧？</w:t>
        <w:br/>
        <w:t>10 大成功/大失败</w:t>
        <w:br/>
      </w:r>
      <w:r>
        <w:rPr>
          <w:b/>
        </w:rPr>
        <w:t>ROLL : d10=d10(7)=7</w:t>
      </w:r>
      <w:r>
        <w:br/>
      </w:r>
      <w:r>
        <w:rPr>
          <w:b/>
        </w:rPr>
        <w:t>ROLL : d2=d2(2)=2</w:t>
      </w:r>
      <w:r>
        <w:br/>
        <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br/>
        <w:br/>
      </w:r>
    </w:p>
    <w:p>
      <w:pPr>
        <w:pStyle w:val="ThreadMinimal"/>
      </w:pPr>
      <w:r>
        <w:t>#1274 [2024-07-09 20:14:47]</w:t>
        <w:br/>
        <w:br/>
        <w:t>劳伦缇娜的反应是</w:t>
        <w:br/>
        <w:t>0 直接拿下——100 悄悄尾随</w:t>
        <w:br/>
      </w:r>
      <w:r>
        <w:rPr>
          <w:b/>
        </w:rPr>
        <w:t>ROLL : d100=d100(95)=95</w:t>
      </w:r>
      <w:r>
        <w:br/>
        <w:t/>
        <w:br/>
        <w:t>她跟踪前有没有通知其他人(深海信徒+20)</w:t>
        <w:br/>
      </w:r>
      <w:r>
        <w:rPr>
          <w:b/>
        </w:rPr>
        <w:t>ROLL : d100+20=d100(67)+20=87</w:t>
      </w:r>
      <w:r>
        <w:br/>
        <w:t/>
        <w:br/>
        <w:t>那么Day6里，劳伦缇娜在交接工作时怀疑行政人员是深海信徒，与歌蕾蒂娅报备后进行了跟踪追寻。</w:t>
        <w:br/>
        <w:t>(默认信徒还没到主教的级别，无法与玛利图斯直接见面，只能使用载体联络。)</w:t>
        <w:br/>
        <w:t/>
        <w:br/>
        <w:t>劳伦缇娜的潜伏(深海猎人+30)</w:t>
        <w:br/>
      </w:r>
      <w:r>
        <w:rPr>
          <w:b/>
        </w:rPr>
        <w:t>ROLL : d100+30=d100(40)+30=70</w:t>
      </w:r>
      <w:r>
        <w:br/>
        <w:t/>
        <w:br/>
        <w:t>信徒的侦察(深海信徒+20)</w:t>
        <w:br/>
      </w:r>
      <w:r>
        <w:rPr>
          <w:b/>
        </w:rPr>
        <w:t>ROLL : d100+20=d100(15)+20=35</w:t>
      </w:r>
      <w:r>
        <w:br/>
        <w:t/>
        <w:br/>
        <w:t>信徒与玛利图斯联络的方式是</w:t>
        <w:br/>
        <w:t>1-3 将信件留在港口</w:t>
        <w:br/>
        <w:t>4-6 将信件密封扔进海里</w:t>
        <w:br/>
        <w:t>7-9 将信件交给出海人员</w:t>
        <w:br/>
        <w:t>10 大成功/大失败</w:t>
        <w:br/>
      </w:r>
      <w:r>
        <w:rPr>
          <w:b/>
        </w:rPr>
        <w:t>ROLL : d10=d10(5)=5</w:t>
      </w:r>
      <w:r>
        <w:br/>
      </w:r>
      <w:r>
        <w:rPr>
          <w:b/>
        </w:rPr>
        <w:t>ROLL : d2=d2(2)=2</w:t>
      </w:r>
      <w:r>
        <w:br/>
        <w:br/>
      </w:r>
    </w:p>
    <w:p>
      <w:pPr>
        <w:pStyle w:val="ThreadMinimal"/>
      </w:pPr>
      <w:r>
        <w:t>#1275 [2024-07-09 20:29:32]</w:t>
        <w:br/>
        <w:br/>
        <w:t>劳伦缇娜的攻击速度(深海猎人+30，距离-20)</w:t>
        <w:br/>
      </w:r>
      <w:r>
        <w:rPr>
          <w:b/>
        </w:rPr>
        <w:t>ROLL : d100+10=d100(45)+10=55</w:t>
      </w:r>
      <w:r>
        <w:br/>
        <w:t/>
        <w:br/>
        <w:t>信徒的反应速度</w:t>
        <w:br/>
      </w:r>
      <w:r>
        <w:rPr>
          <w:b/>
        </w:rPr>
        <w:t>ROLL : d100=d100(48)=48</w:t>
      </w:r>
      <w:r>
        <w:br/>
        <w:t/>
        <w:br/>
        <w:t>信徒的受伤程度(暂无杀意-20)</w:t>
        <w:br/>
      </w:r>
      <w:r>
        <w:rPr>
          <w:b/>
        </w:rPr>
        <w:t>ROLL : d100=d100(68)=68-20=48</w:t>
      </w:r>
      <w:r>
        <w:br/>
        <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
        <w:br/>
        <w:t>玛利图斯此时与科洛斯修姆的距离是(等消息-20)</w:t>
        <w:br/>
      </w:r>
      <w:r>
        <w:rPr>
          <w:b/>
        </w:rPr>
        <w:t>ROLL : d100=d100(91)=91-20=71</w:t>
      </w:r>
      <w:r>
        <w:br/>
        <w:t>比起科洛斯修姆，玛利图斯更靠近第六号海沟</w:t>
        <w:br/>
        <w:t/>
        <w:br/>
        <w:t>这封截获的信价值是(涉及玛利图斯+20)</w:t>
        <w:br/>
      </w:r>
      <w:r>
        <w:rPr>
          <w:b/>
        </w:rPr>
        <w:t>ROLL : d100+20=d100(27)+20=47</w:t>
      </w:r>
      <w:r>
        <w:br/>
        <w:br/>
      </w:r>
    </w:p>
    <w:p>
      <w:pPr>
        <w:pStyle w:val="ThreadMinimal"/>
      </w:pPr>
      <w:r>
        <w:t>#1276 [2024-07-09 20:39:43]</w:t>
        <w:br/>
        <w:br/>
        <w:t>出值低于50，那么其中蕴含的消息是</w:t>
        <w:br/>
        <w:t>1-3 他在写信给教首</w:t>
        <w:br/>
        <w:t>4-6 +教会在关注格涅娅</w:t>
        <w:br/>
        <w:t>7-9 +教会在关注玛利图斯</w:t>
        <w:br/>
        <w:t>10 大成功/大失败</w:t>
        <w:br/>
      </w:r>
      <w:r>
        <w:rPr>
          <w:b/>
        </w:rPr>
        <w:t>ROLL : d10=d10(2)=2</w:t>
      </w:r>
      <w:r>
        <w:br/>
      </w:r>
      <w:r>
        <w:rPr>
          <w:b/>
        </w:rPr>
        <w:t>ROLL : d2=d2(2)=2</w:t>
      </w:r>
      <w:r>
        <w:br/>
        <w:t/>
        <w:br/>
        <w:t>基本没用的一封信，那么顺着这个信徒本身的档案和人际网，歌蕾蒂娅的调查结果(执政官的权限+20)</w:t>
        <w:br/>
      </w:r>
      <w:r>
        <w:rPr>
          <w:b/>
        </w:rPr>
        <w:t>ROLL : d100+20=d100(46)+20=66</w:t>
      </w:r>
      <w:r>
        <w:br/>
        <w:t/>
        <w:br/>
        <w:t>具体内容包括</w:t>
        <w:br/>
        <w:t>1-3 更多的普通信徒</w:t>
        <w:br/>
        <w:t>4-6 +一位主教的痕迹</w:t>
        <w:br/>
        <w:t>7-9 +玛尔卡/德基玛</w:t>
        <w:br/>
        <w:t>10 大成功/大失败</w:t>
        <w:br/>
      </w:r>
      <w:r>
        <w:rPr>
          <w:b/>
        </w:rPr>
        <w:t>ROLL : d10=d10(4)=4</w:t>
      </w:r>
      <w:r>
        <w:br/>
      </w:r>
      <w:r>
        <w:rPr>
          <w:b/>
        </w:rPr>
        <w:t>ROLL : d2=d2(2)=2</w:t>
      </w:r>
      <w:r>
        <w:br/>
        <w:t/>
        <w:br/>
        <w:t>歌蕾蒂娅除了获得了一份其他信徒的名单外，还获得了一条疑似主教级别上级的线索，它指向了</w:t>
        <w:br/>
      </w:r>
      <w:r>
        <w:rPr>
          <w:b/>
        </w:rPr>
        <w:t>ROLL : d2=d2(2)=2</w:t>
      </w:r>
      <w:r>
        <w:br/>
        <w:t/>
        <w:br/>
        <w:t>是关于德基玛的一个破绽，具体指的是</w:t>
        <w:br/>
        <w:t>1-3 科学院有人在向外传递消息</w:t>
        <w:br/>
        <w:t>4-6 发展规划所里有潜在信徒</w:t>
        <w:br/>
        <w:t>7-9 那位主教已经来到科城近一年</w:t>
        <w:br/>
        <w:t>10 大成功/大失败</w:t>
        <w:br/>
      </w:r>
      <w:r>
        <w:rPr>
          <w:b/>
        </w:rPr>
        <w:t>ROLL : d10=d10(6)=6</w:t>
      </w:r>
      <w:r>
        <w:br/>
      </w:r>
      <w:r>
        <w:rPr>
          <w:b/>
        </w:rPr>
        <w:t>ROLL : d2=d2(2)=2</w:t>
      </w:r>
      <w:r>
        <w:br/>
        <w:br/>
      </w:r>
    </w:p>
    <w:p>
      <w:pPr>
        <w:pStyle w:val="ThreadMinimal"/>
      </w:pPr>
      <w:r>
        <w:t>#1277 [2024-07-09 20:48:51]</w:t>
        <w:br/>
        <w:br/>
        <w:t>Day5</w:t>
        <w:br/>
        <w:t/>
        <w:br/>
        <w:t>显而易见的，在你被队长们审讯的时候，普布利乌斯在清查科学发展规划所。</w:t>
        <w:br/>
        <w:t/>
        <w:br/>
        <w:t>普布利乌斯的调查(执政官的权限+30)</w:t>
        <w:br/>
      </w:r>
      <w:r>
        <w:rPr>
          <w:b/>
        </w:rPr>
        <w:t>ROLL : d100+30=d100(40)+30=70</w:t>
      </w:r>
      <w:r>
        <w:br/>
        <w:t/>
        <w:br/>
        <w:t>德基玛的隐藏(深海主教+30)</w:t>
        <w:br/>
      </w:r>
      <w:r>
        <w:rPr>
          <w:b/>
        </w:rPr>
        <w:t>ROLL : d100+30=d100(90)+30=120</w:t>
      </w:r>
      <w:r>
        <w:br/>
        <w:t/>
        <w:br/>
        <w:t>德基玛的灵感(清查+20)</w:t>
        <w:br/>
      </w:r>
      <w:r>
        <w:rPr>
          <w:b/>
        </w:rPr>
        <w:t>ROLL : d100+20=d100(85)+20=105</w:t>
      </w:r>
      <w:r>
        <w:br/>
        <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
        <w:br/>
        <w:t>德基玛的决定是</w:t>
        <w:br/>
        <w:t>1-3 停止科城所有活动</w:t>
        <w:br/>
        <w:t>4-6 处理掉暴露的人</w:t>
        <w:br/>
        <w:t>7-9 汇报给玛利图斯</w:t>
        <w:br/>
        <w:t>10 大成功/大失败</w:t>
        <w:br/>
      </w:r>
      <w:r>
        <w:rPr>
          <w:b/>
        </w:rPr>
        <w:t>ROLL : d10=d10(8)=8</w:t>
      </w:r>
      <w:r>
        <w:br/>
      </w:r>
      <w:r>
        <w:rPr>
          <w:b/>
        </w:rPr>
        <w:t>ROLL : d2=d2(2)=2</w:t>
      </w:r>
      <w:r>
        <w:br/>
        <w:t/>
        <w:br/>
        <w:t>德基玛行动的顺利程度(深海主教+30，官方调查-20)</w:t>
        <w:br/>
      </w:r>
      <w:r>
        <w:rPr>
          <w:b/>
        </w:rPr>
        <w:t>ROLL : d100+10=d100(55)+10=65</w:t>
      </w:r>
      <w:r>
        <w:br/>
        <w:br/>
      </w:r>
    </w:p>
    <w:p>
      <w:pPr>
        <w:pStyle w:val="ThreadMinimal"/>
      </w:pPr>
      <w:r>
        <w:t>#1278 [2024-07-09 21:18:53]</w:t>
        <w:br/>
        <w:br/>
        <w:t>玛利图斯查看消息的速度(关注+20)</w:t>
        <w:br/>
      </w:r>
      <w:r>
        <w:rPr>
          <w:b/>
        </w:rPr>
        <w:t>ROLL : d100+20=d100(73)+20=93</w:t>
      </w:r>
      <w:r>
        <w:br/>
        <w:t>1.分钟</w:t>
        <w:br/>
        <w:t>2.小时</w:t>
        <w:br/>
        <w:t>3.半天</w:t>
        <w:br/>
      </w:r>
      <w:r>
        <w:rPr>
          <w:b/>
        </w:rPr>
        <w:t>ROLL : d3=d3(2)=2</w:t>
      </w:r>
      <w:r>
        <w:br/>
      </w:r>
      <w:r>
        <w:rPr>
          <w:b/>
        </w:rPr>
        <w:t>ROLL : d12=d12(1)=1</w:t>
      </w:r>
      <w:r>
        <w:br/>
        <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r>
      <w:r>
        <w:rPr>
          <w:b/>
        </w:rPr>
        <w:t>ROLL : d10=d10(3)=3</w:t>
      </w:r>
      <w:r>
        <w:br/>
      </w:r>
      <w:r>
        <w:rPr>
          <w:b/>
        </w:rPr>
        <w:t>ROLL : d2=d2(2)=2</w:t>
      </w:r>
      <w:r>
        <w:br/>
        <w:t/>
        <w:br/>
        <w:t>科洛斯修姆在表面上重新沉寂了下去，最终，军部和深海猎人只抓捕到几个低级信徒，无法再找到更多收获。</w:t>
        <w:br/>
        <w:t/>
        <w:br/>
        <w:t>深海教会对格涅娅的看法是</w:t>
        <w:br/>
        <w:t>1-3 已战死的潜在信徒</w:t>
        <w:br/>
        <w:t>4-6 已被送审阿戈尔本境</w:t>
        <w:br/>
        <w:t>7-9 深海猎人</w:t>
        <w:br/>
        <w:t>10 大成功/大失败</w:t>
        <w:br/>
      </w:r>
      <w:r>
        <w:rPr>
          <w:b/>
        </w:rPr>
        <w:t>ROLL : d10=d10(3)=3</w:t>
      </w:r>
      <w:r>
        <w:br/>
      </w:r>
      <w:r>
        <w:rPr>
          <w:b/>
        </w:rPr>
        <w:t>ROLL : d2=d2(2)=2</w:t>
      </w:r>
      <w:r>
        <w:br/>
        <w:br/>
      </w:r>
    </w:p>
    <w:p>
      <w:pPr>
        <w:pStyle w:val="ThreadMinimal"/>
      </w:pPr>
      <w:r>
        <w:t>#1279 [2024-07-09 21:29:42]</w:t>
        <w:br/>
        <w:br/>
        <w:t>Day4</w:t>
        <w:br/>
        <w:t/>
        <w:br/>
        <w:t>你睁开眼。</w:t>
        <w:br/>
        <w:t>身下既不是修复溶胶也不是冰冷的审讯台，你迷惑地摸了摸，才发现你躺在一张简易折叠床上，还盖了张薄毯。</w:t>
        <w:br/>
        <w:t/>
        <w:br/>
        <w:t>第一眼看见的是</w:t>
        <w:br/>
        <w:t>1-3 布兰都斯</w:t>
        <w:br/>
        <w:t>4-6 小帮手</w:t>
        <w:br/>
        <w:t>7-9 乌尔比安</w:t>
        <w:br/>
        <w:t>10 大成功/大失败</w:t>
        <w:br/>
      </w:r>
      <w:r>
        <w:rPr>
          <w:b/>
        </w:rPr>
        <w:t>ROLL : d10=d10(2)=2</w:t>
      </w:r>
      <w:r>
        <w:br/>
      </w:r>
      <w:r>
        <w:rPr>
          <w:b/>
        </w:rPr>
        <w:t>ROLL : d2=d2(2)=2</w:t>
      </w:r>
      <w:r>
        <w:br/>
        <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
        <w:br/>
        <w:t>你的想法是</w:t>
        <w:br/>
        <w:t>1-3 不错，好歹能继续战斗</w:t>
        <w:br/>
        <w:t>4-6 不错，还能拉斯卡蒂一把</w:t>
        <w:br/>
        <w:t>7-9 我难道在做梦？</w:t>
        <w:br/>
        <w:t>10 大成功/大失败</w:t>
        <w:br/>
      </w:r>
      <w:r>
        <w:rPr>
          <w:b/>
        </w:rPr>
        <w:t>ROLL : d10=d10(3)=3</w:t>
      </w:r>
      <w:r>
        <w:br/>
      </w:r>
      <w:r>
        <w:rPr>
          <w:b/>
        </w:rPr>
        <w:t>ROLL : d2=d2(2)=2</w:t>
      </w:r>
      <w:r>
        <w:br/>
        <w:t/>
        <w:br/>
        <w:t>不用蹲大牢就好，你松了口气，不想未来过上每天绞尽脑汁和系统作对力求自杀的日子。</w:t>
        <w:br/>
        <w:t>然后你想起了另一个仅次于这事的问题：“那芯片……？”</w:t>
        <w:br/>
        <w:t/>
        <w:br/>
        <w:t>布兰都斯的回答是</w:t>
        <w:br/>
        <w:t>1-3 什么芯片？</w:t>
        <w:br/>
        <w:t>4-6 已经挖出来了</w:t>
        <w:br/>
        <w:t>7-9 不能动</w:t>
        <w:br/>
        <w:t>10 大成功/大失败</w:t>
        <w:br/>
      </w:r>
      <w:r>
        <w:rPr>
          <w:b/>
        </w:rPr>
        <w:t>ROLL : d10=d10(3)=3</w:t>
      </w:r>
      <w:r>
        <w:br/>
      </w:r>
      <w:r>
        <w:rPr>
          <w:b/>
        </w:rPr>
        <w:t>ROLL : d2=d2(1)=1</w:t>
      </w:r>
      <w:r>
        <w:br/>
        <w:br/>
      </w:r>
    </w:p>
    <w:p>
      <w:pPr>
        <w:pStyle w:val="ThreadMinimal"/>
      </w:pPr>
      <w:r>
        <w:t>#1280 [2024-07-09 21:43:03]</w:t>
        <w:br/>
        <w:br/>
        <w:t>“什么芯片？”布兰都斯茫然地看向你，唐突在生物实验室里听见了电子元件。</w:t>
        <w:br/>
        <w:t/>
        <w:br/>
        <w:t>布兰都斯不知道的原因是</w:t>
        <w:br/>
        <w:t>1-3 普布利乌斯没说芯片的事</w:t>
        <w:br/>
        <w:t>4-6 生物芯片一次性自动分解</w:t>
        <w:br/>
        <w:t>7-9 还没给你做过全套体检</w:t>
        <w:br/>
        <w:t>10 大成功/大失败</w:t>
        <w:br/>
      </w:r>
      <w:r>
        <w:rPr>
          <w:b/>
        </w:rPr>
        <w:t>ROLL : d10=d10(7)=7</w:t>
      </w:r>
      <w:r>
        <w:br/>
      </w:r>
      <w:r>
        <w:rPr>
          <w:b/>
        </w:rPr>
        <w:t>ROLL : d2=d2(2)=2</w:t>
      </w:r>
      <w:r>
        <w:br/>
        <w:t/>
        <w:br/>
        <w:t>你急着往后颈比划：“普布利乌斯之前给我移植了一枚芯片，是声控的，可以接入城市系统——”</w:t>
        <w:br/>
        <w:t>普布利乌斯那家伙……</w:t>
        <w:br/>
        <w:t>布兰都斯的脸色瞬间变了。</w:t>
        <w:br/>
        <w:t/>
        <w:br/>
        <w:t>对芯片的检查结果是</w:t>
        <w:br/>
        <w:t>1-3 可以挖出来，so easy</w:t>
        <w:br/>
        <w:t>4-6 伤害神经最好不要</w:t>
        <w:br/>
        <w:t>7-9 绝对不能再乱动了</w:t>
        <w:br/>
        <w:t>10 大成功/大失败</w:t>
        <w:br/>
      </w:r>
      <w:r>
        <w:rPr>
          <w:b/>
        </w:rPr>
        <w:t>ROLL : d10=d10(7)=7</w:t>
      </w:r>
      <w:r>
        <w:br/>
      </w:r>
      <w:r>
        <w:rPr>
          <w:b/>
        </w:rPr>
        <w:t>ROLL : d2=d2(2)=2</w:t>
      </w:r>
      <w:r>
        <w:br/>
        <w:t/>
        <w:br/>
        <w:t>不能将芯片取出的原因是</w:t>
        <w:br/>
        <w:t>1-3 生物芯片和神经长到了一起</w:t>
        <w:br/>
        <w:t>4-6 格涅娅体质本来就不好</w:t>
        <w:br/>
        <w:t>7-9 分解过的散落芯片难以取出</w:t>
        <w:br/>
        <w:t>10 大成功/大失败</w:t>
        <w:br/>
      </w:r>
      <w:r>
        <w:rPr>
          <w:b/>
        </w:rPr>
        <w:t>ROLL : d10=d10(10)=10</w:t>
      </w:r>
      <w:r>
        <w:br/>
      </w:r>
      <w:r>
        <w:rPr>
          <w:b/>
        </w:rPr>
        <w:t>ROLL : d2=d2(2)=2</w:t>
      </w:r>
      <w:r>
        <w:br/>
        <w:br/>
      </w:r>
    </w:p>
    <w:p>
      <w:pPr>
        <w:pStyle w:val="ThreadMinimal"/>
      </w:pPr>
      <w:r>
        <w:t>#1281 [2024-07-09 21:50:36]</w:t>
        <w:br/>
        <w:br/>
        <w:t>普布利乌斯你到底用的是谁给你开发的玩意</w:t>
        <w:br/>
        <w:t>1-3 生物芯片和脊椎长到了一起</w:t>
        <w:br/>
        <w:t>4-6 格涅娅体质本来就不能动大手术</w:t>
        <w:br/>
        <w:t>7-9 分解过的散落芯片融入血肉</w:t>
        <w:br/>
        <w:t>10 大成功/大失败</w:t>
        <w:br/>
      </w:r>
      <w:r>
        <w:rPr>
          <w:b/>
        </w:rPr>
        <w:t>ROLL : d10=d10(2)=2</w:t>
      </w:r>
      <w:r>
        <w:br/>
      </w:r>
      <w:r>
        <w:rPr>
          <w:b/>
        </w:rPr>
        <w:t>ROLL : d2=d2(2)=2</w:t>
      </w:r>
      <w:r>
        <w:br/>
        <w:t>呃，怎么听起来像是寄生虫……</w:t>
        <w:br/>
        <w:t/>
        <w:br/>
        <w:t>它对你的影响程度</w:t>
        <w:br/>
      </w:r>
      <w:r>
        <w:rPr>
          <w:b/>
        </w:rPr>
        <w:t>ROLL : d100=d100(67)=67</w:t>
      </w:r>
      <w:r>
        <w:br/>
        <w:t>积极还是消极</w:t>
        <w:br/>
      </w:r>
      <w:r>
        <w:rPr>
          <w:b/>
        </w:rPr>
        <w:t>ROLL : d2=d2(1)=1</w:t>
      </w:r>
      <w:r>
        <w:br/>
        <w:t/>
        <w:br/>
        <w:t>是有直接效果的积极影响，那么具体是</w:t>
        <w:br/>
        <w:t>1-3 维护脊神经，战斗续航</w:t>
        <w:br/>
        <w:t>4-6 内置生物电流减轻精神呼唤</w:t>
        <w:br/>
        <w:t>7-9 刺激神经活化，出力增加</w:t>
        <w:br/>
        <w:t>10 大成功/大失败</w:t>
        <w:br/>
      </w:r>
      <w:r>
        <w:rPr>
          <w:b/>
        </w:rPr>
        <w:t>ROLL : d10=d10(3)=3</w:t>
      </w:r>
      <w:r>
        <w:br/>
      </w:r>
      <w:r>
        <w:rPr>
          <w:b/>
        </w:rPr>
        <w:t>ROLL : d2=d2(2)=2</w:t>
      </w:r>
      <w:r>
        <w:br/>
        <w:t/>
        <w:br/>
        <w:t>原本是五个小时，现在能再续</w:t>
        <w:br/>
        <w:t>1.小时</w:t>
        <w:br/>
        <w:t>2.半天</w:t>
        <w:br/>
        <w:t>3.天</w:t>
        <w:br/>
      </w:r>
      <w:r>
        <w:rPr>
          <w:b/>
        </w:rPr>
        <w:t>ROLL : d3=d3(1)=1</w:t>
      </w:r>
      <w:r>
        <w:br/>
      </w:r>
      <w:r>
        <w:rPr>
          <w:b/>
        </w:rPr>
        <w:t>ROLL : d6=d6(4)=4</w:t>
      </w:r>
      <w:r>
        <w:br/>
        <w:br/>
      </w:r>
    </w:p>
    <w:p>
      <w:pPr>
        <w:pStyle w:val="ThreadMinimal"/>
      </w:pPr>
      <w:r>
        <w:t>#1282 [2024-07-09 22:00:52]</w:t>
        <w:br/>
        <w:br/>
        <w:t>Reply to [pid=769761618,40452148,1017]Reply[/pid] Post by [uid=60466580]六兆年物语[/uid] (2024-07-09 21:59)大失败是“无法取出芯片原因”的大失败，和芯片本身的效果是两件事</w:t>
        <w:br/>
        <w:br/>
      </w:r>
    </w:p>
    <w:p>
      <w:pPr>
        <w:pStyle w:val="ThreadMinimal"/>
      </w:pPr>
      <w:r>
        <w:t>#1283 [2024-07-09 22:02:02]</w:t>
        <w:br/>
        <w:br/>
        <w:t>现在你的战斗能力可以续到九个小时了，可喜可贺，那么查询一下，以往正常来说，神战打了多久</w:t>
        <w:br/>
        <w:t>1.小时</w:t>
        <w:br/>
        <w:t>2.半天</w:t>
        <w:br/>
        <w:t>3.天</w:t>
        <w:br/>
      </w:r>
      <w:r>
        <w:rPr>
          <w:b/>
        </w:rPr>
        <w:t>ROLL : d3=d3(3)=3</w:t>
      </w:r>
      <w:r>
        <w:br/>
      </w:r>
      <w:r>
        <w:rPr>
          <w:b/>
        </w:rPr>
        <w:t>ROLL : d7=d7(1)=1</w:t>
      </w:r>
      <w:r>
        <w:br/>
        <w:t/>
        <w:br/>
        <w:t>但作为多次经历者，你很清楚这点时间是不够的，心态开始趋于</w:t>
        <w:br/>
        <w:t>0 摆烂——100 着急</w:t>
        <w:br/>
      </w:r>
      <w:r>
        <w:rPr>
          <w:b/>
        </w:rPr>
        <w:t>ROLL : d100=d100(67)=67</w:t>
      </w:r>
      <w:r>
        <w:br/>
        <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
        <w:br/>
        <w:t>布兰都斯的回答是</w:t>
        <w:br/>
        <w:t>1-3 有但不合适，不说</w:t>
        <w:br/>
        <w:t>4-6 只有未完成品，不说</w:t>
        <w:br/>
        <w:t>7-9 的确有，很犹豫地说</w:t>
        <w:br/>
        <w:t>10 大成功/大失败</w:t>
        <w:br/>
      </w:r>
      <w:r>
        <w:rPr>
          <w:b/>
        </w:rPr>
        <w:t>ROLL : d10=d10(3)=3</w:t>
      </w:r>
      <w:r>
        <w:br/>
      </w:r>
      <w:r>
        <w:rPr>
          <w:b/>
        </w:rPr>
        <w:t>ROLL : d2=d2(1)=1</w:t>
      </w:r>
      <w:r>
        <w:br/>
        <w:t/>
        <w:br/>
        <w:t>你的侦察(近距离+20)</w:t>
        <w:br/>
      </w:r>
      <w:r>
        <w:rPr>
          <w:b/>
        </w:rPr>
        <w:t>ROLL : d100+20=d100(15)+20=35</w:t>
      </w:r>
      <w:r>
        <w:br/>
        <w:t/>
        <w:br/>
        <w:t>布兰都斯的掩盖(不赞成的计划+20)</w:t>
        <w:br/>
      </w:r>
      <w:r>
        <w:rPr>
          <w:b/>
        </w:rPr>
        <w:t>ROLL : d100+20=d100(87)+20=107</w:t>
      </w:r>
      <w:r>
        <w:br/>
        <w:br/>
      </w:r>
    </w:p>
    <w:p>
      <w:pPr>
        <w:pStyle w:val="ThreadMinimal"/>
      </w:pPr>
      <w:r>
        <w:t>#1284 [2024-07-09 22:16:39]</w:t>
        <w:br/>
        <w:br/>
        <w:t>布兰都斯理论上可行的计划是</w:t>
        <w:br/>
        <w:t>1-3 植入内部机械辅助系统</w:t>
        <w:br/>
        <w:t>4-6 直接将血肉组织更换为机械</w:t>
        <w:br/>
        <w:t>7-9 异变的自适应接点重新协调</w:t>
        <w:br/>
        <w:t>10 大成功/大失败</w:t>
        <w:br/>
      </w:r>
      <w:r>
        <w:rPr>
          <w:b/>
        </w:rPr>
        <w:t>ROLL : d10=d10(8)=8</w:t>
      </w:r>
      <w:r>
        <w:br/>
      </w:r>
      <w:r>
        <w:rPr>
          <w:b/>
        </w:rPr>
        <w:t>ROLL : d2=d2(1)=1</w:t>
      </w:r>
      <w:r>
        <w:br/>
        <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r>
      <w:r>
        <w:rPr>
          <w:b/>
        </w:rPr>
        <w:t>ROLL : d10=d10(10)=10</w:t>
      </w:r>
      <w:r>
        <w:br/>
      </w:r>
      <w:r>
        <w:rPr>
          <w:b/>
        </w:rPr>
        <w:t>ROLL : d2=d2(1)=1</w:t>
      </w:r>
      <w:r>
        <w:br/>
        <w:t/>
        <w:br/>
        <w:t>1-3 下午开作战会议</w:t>
        <w:br/>
        <w:t>4-6 其他人已出发到基地</w:t>
        <w:br/>
        <w:t>7-9 放假到神战开启</w:t>
        <w:br/>
        <w:t>10 大成功/大失败</w:t>
        <w:br/>
      </w:r>
      <w:r>
        <w:rPr>
          <w:b/>
        </w:rPr>
        <w:t>ROLL : d10=d10(10)=10</w:t>
      </w:r>
      <w:r>
        <w:br/>
      </w:r>
      <w:r>
        <w:rPr>
          <w:b/>
        </w:rPr>
        <w:t>ROLL : d2=d2(2)=2</w:t>
      </w:r>
      <w:r>
        <w:br/>
        <w:br/>
      </w:r>
    </w:p>
    <w:p>
      <w:pPr>
        <w:pStyle w:val="ThreadMinimal"/>
      </w:pPr>
      <w:r>
        <w:t>#1285 [2024-07-09 22:28:45]</w:t>
        <w:br/>
        <w:br/>
        <w:t>骰娘你神经病啊，又好又坏的</w:t>
        <w:br/>
        <w:t>1-3 下午开作战会议(时间保底)</w:t>
        <w:br/>
        <w:t>4-6 其他人已到基地等你(路程危险)</w:t>
        <w:br/>
        <w:t>7-9 被关禁闭到神战开启</w:t>
        <w:br/>
        <w:t>10 大成功/大失败</w:t>
        <w:br/>
      </w:r>
      <w:r>
        <w:rPr>
          <w:b/>
        </w:rPr>
        <w:t>ROLL : d10=d10(3)=3</w:t>
      </w:r>
      <w:r>
        <w:br/>
      </w:r>
      <w:r>
        <w:rPr>
          <w:b/>
        </w:rPr>
        <w:t>ROLL : d2=d2(2)=2</w:t>
      </w:r>
      <w:r>
        <w:br/>
        <w:t/>
        <w:br/>
        <w:t>“下午一点，第三会议室，三队全体召开弑神计划最终会议。”</w:t>
        <w:br/>
        <w:t/>
        <w:br/>
        <w:t>那么这次的作战会议连着开了</w:t>
        <w:br/>
      </w:r>
      <w:r>
        <w:rPr>
          <w:b/>
        </w:rPr>
        <w:t>ROLL : d6+6=d6(5)+6=11</w:t>
      </w:r>
      <w:r>
        <w:br/>
        <w:t>……虽然没有生命危险，但导游还是倒吸了一口冷气，这就是开会的魅力赫赫</w:t>
        <w:br/>
        <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
        <w:br/>
        <w:t>关于弑神计划，歌蕾蒂娅和乌尔比安提倡推迟，缇比利娅要求取消，那么</w:t>
        <w:br/>
        <w:t>普布利乌斯的说服(这个时候？+20)</w:t>
        <w:br/>
      </w:r>
      <w:r>
        <w:rPr>
          <w:b/>
        </w:rPr>
        <w:t>ROLL : d100+20=d100(35)+20=55</w:t>
      </w:r>
      <w:r>
        <w:br/>
        <w:t>歌蕾蒂娅的说服(审讯结果+20)</w:t>
        <w:br/>
      </w:r>
      <w:r>
        <w:rPr>
          <w:b/>
        </w:rPr>
        <w:t>ROLL : d100+20=d100(50)+20=70</w:t>
      </w:r>
      <w:r>
        <w:br/>
        <w:t>乌尔比安的说服(审讯结果+20)</w:t>
        <w:br/>
      </w:r>
      <w:r>
        <w:rPr>
          <w:b/>
        </w:rPr>
        <w:t>ROLL : d100+20=d100(25)+20=45</w:t>
      </w:r>
      <w:r>
        <w:br/>
        <w:t>缇比利娅的说服(审讯结果+20)</w:t>
        <w:br/>
      </w:r>
      <w:r>
        <w:rPr>
          <w:b/>
        </w:rPr>
        <w:t>ROLL : d100+20=d100(14)+20=34</w:t>
      </w:r>
      <w:r>
        <w:br/>
        <w:br/>
      </w:r>
    </w:p>
    <w:p>
      <w:pPr>
        <w:pStyle w:val="ThreadMinimal"/>
      </w:pPr>
      <w:r>
        <w:t>#1286 [2024-07-09 22:37:28]</w:t>
        <w:br/>
        <w:br/>
        <w:t>歌蕾蒂娅成功说服普布利乌斯推迟了多久(差值小于25，视为极短)</w:t>
        <w:br/>
        <w:t>1.小时</w:t>
        <w:br/>
        <w:t>2.半天</w:t>
        <w:br/>
        <w:t>3.天</w:t>
        <w:br/>
      </w:r>
      <w:r>
        <w:rPr>
          <w:b/>
        </w:rPr>
        <w:t>ROLL : d3=d3(3)=3</w:t>
      </w:r>
      <w:r>
        <w:br/>
      </w:r>
      <w:r>
        <w:rPr>
          <w:b/>
        </w:rPr>
        <w:t>ROLL : d7=d7(6)=6</w:t>
      </w:r>
      <w:r>
        <w:br/>
        <w:t/>
        <w:br/>
        <w:t>名义上推迟了六天，但实际情况是Day0Ishar-mla就会上浮了。</w:t>
        <w:br/>
        <w:t>另外关于玛利图斯，普布利乌斯和队长们的调查结果是(多位执政官+30)</w:t>
        <w:br/>
      </w:r>
      <w:r>
        <w:rPr>
          <w:b/>
        </w:rPr>
        <w:t>ROLL : d100+30=d100(66)+30=96</w:t>
      </w:r>
      <w:r>
        <w:br/>
        <w:t/>
        <w:br/>
        <w:t>具体内容包括</w:t>
        <w:br/>
        <w:t>1-3 玛利图斯就是那位玛利图斯</w:t>
        <w:br/>
        <w:t>4-6 +它的确就是教会的创始人</w:t>
        <w:br/>
        <w:t>7-9 +它曾前往深蓝实验室</w:t>
        <w:br/>
        <w:t>10 大成功/大失败</w:t>
        <w:br/>
      </w:r>
      <w:r>
        <w:rPr>
          <w:b/>
        </w:rPr>
        <w:t>ROLL : d10=d10(4)=4</w:t>
      </w:r>
      <w:r>
        <w:br/>
      </w:r>
      <w:r>
        <w:rPr>
          <w:b/>
        </w:rPr>
        <w:t>ROLL : d2=d2(1)=1</w:t>
      </w:r>
      <w:r>
        <w:br/>
        <w:t/>
        <w:br/>
        <w:t>没骰到第三项，无法开启考察队支线，但科洛斯修姆与阿戈尔标记了玛利图斯这个目标，对其的监测加强。</w:t>
        <w:br/>
        <w:t/>
        <w:br/>
        <w:t>Day3</w:t>
        <w:br/>
        <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r>
      <w:r>
        <w:rPr>
          <w:b/>
        </w:rPr>
        <w:t>ROLL : d10=d10(8)=8</w:t>
      </w:r>
      <w:r>
        <w:br/>
      </w:r>
      <w:r>
        <w:rPr>
          <w:b/>
        </w:rPr>
        <w:t>ROLL : d2=d2(1)=1</w:t>
      </w:r>
      <w:r>
        <w:br/>
        <w:br/>
      </w:r>
    </w:p>
    <w:p>
      <w:pPr>
        <w:pStyle w:val="ThreadMinimal"/>
      </w:pPr>
      <w:r>
        <w:t>#1287 [2024-07-09 22:53:13]</w:t>
        <w:br/>
        <w:br/>
        <w:t>具体任务情况是</w:t>
        <w:br/>
        <w:t>1-3 攻坚某条海沟</w:t>
        <w:br/>
        <w:t>4-6 吸引某处海嗣注意力</w:t>
        <w:br/>
        <w:t>7-9 援护某支舰队</w:t>
        <w:br/>
        <w:t>10 大成功/大失败</w:t>
        <w:br/>
      </w:r>
      <w:r>
        <w:rPr>
          <w:b/>
        </w:rPr>
        <w:t>ROLL : d10=d10(10)=10</w:t>
      </w:r>
      <w:r>
        <w:br/>
      </w:r>
      <w:r>
        <w:rPr>
          <w:b/>
        </w:rPr>
        <w:t>ROLL : d2=d2(1)=1</w:t>
      </w:r>
      <w:r>
        <w:br/>
        <w:t/>
        <w:br/>
        <w:t>1-3 巡视基地附近海沟</w:t>
        <w:br/>
        <w:t>4-6 剿灭小型海嗣潮</w:t>
        <w:br/>
        <w:t>7-9 看护潘忒翁基地建造</w:t>
        <w:br/>
        <w:t>10 大成功/大失败</w:t>
        <w:br/>
      </w:r>
      <w:r>
        <w:rPr>
          <w:b/>
        </w:rPr>
        <w:t>ROLL : d10=d10(7)=7</w:t>
      </w:r>
      <w:r>
        <w:br/>
      </w:r>
      <w:r>
        <w:rPr>
          <w:b/>
        </w:rPr>
        <w:t>ROLL : d2=d2(2)=2</w:t>
      </w:r>
      <w:r>
        <w:br/>
        <w:t/>
        <w:br/>
        <w:t>玛利图斯命令深海信徒偃旗息鼓后，自己的行动是</w:t>
        <w:br/>
        <w:t>1-3 在无法探测的深海里漂流</w:t>
        <w:br/>
        <w:t>4-6 留在Ishar-mla洞穴</w:t>
        <w:br/>
        <w:t>7-9 接近阿戈尔进行观察</w:t>
        <w:br/>
        <w:t>10 大成功/大失败</w:t>
        <w:br/>
      </w:r>
      <w:r>
        <w:rPr>
          <w:b/>
        </w:rPr>
        <w:t>ROLL : d10=d10(9)=9</w:t>
      </w:r>
      <w:r>
        <w:br/>
      </w:r>
      <w:r>
        <w:rPr>
          <w:b/>
        </w:rPr>
        <w:t>ROLL : d2=d2(2)=2</w:t>
      </w:r>
      <w:r>
        <w:br/>
        <w:t/>
        <w:br/>
        <w:t>它接近的是潘忒翁基地还是科洛斯修姆</w:t>
        <w:br/>
      </w:r>
      <w:r>
        <w:rPr>
          <w:b/>
        </w:rPr>
        <w:t>ROLL : d2=d2(1)=1</w:t>
      </w:r>
      <w:r>
        <w:br/>
        <w:t/>
        <w:br/>
        <w:t>这一天是</w:t>
        <w:br/>
      </w:r>
      <w:r>
        <w:rPr>
          <w:b/>
        </w:rPr>
        <w:t>ROLL : d3=d3(3)=3</w:t>
      </w:r>
      <w:r>
        <w:br/>
        <w:br/>
      </w:r>
    </w:p>
    <w:p>
      <w:pPr>
        <w:pStyle w:val="ThreadMinimal"/>
      </w:pPr>
      <w:r>
        <w:t>#1288 [2024-07-09 23:09:59]</w:t>
        <w:br/>
        <w:br/>
        <w:t>Day3，玛利图斯开始接近潘忒翁基地，你要同三队一起出发抵达基地，并留守。</w:t>
        <w:br/>
        <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
        <w:br/>
        <w:t>由于是乘坐第二军团的舰队抵达潘忒翁基地，路程安全性就不骰了。默认成功。</w:t>
        <w:br/>
        <w:t/>
        <w:br/>
        <w:t>玛利图斯的潜行(玛利图斯+20，海嗣潮掩护+20)</w:t>
        <w:br/>
      </w:r>
      <w:r>
        <w:rPr>
          <w:b/>
        </w:rPr>
        <w:t xml:space="preserve">ROLL : d100+40=d100(62)+40=102 </w:t>
      </w:r>
      <w:r>
        <w:br/>
        <w:t/>
        <w:br/>
        <w:t>潘忒翁基地的侦察(阿戈尔科技+30，标记目标+20，尚未完工-20)</w:t>
        <w:br/>
      </w:r>
      <w:r>
        <w:rPr>
          <w:b/>
        </w:rPr>
        <w:t>ROLL : d100+30=d100(33)+30=63</w:t>
      </w:r>
      <w:r>
        <w:br/>
        <w:t/>
        <w:br/>
        <w:t>玛利图斯此次行动的目标是</w:t>
        <w:br/>
        <w:t>1-3 观察阿戈尔</w:t>
        <w:br/>
        <w:t>4-6 +观察斯卡蒂</w:t>
        <w:br/>
        <w:t>7-9 +制造骚乱</w:t>
        <w:br/>
        <w:t>10 大成功/大失败</w:t>
        <w:br/>
      </w:r>
      <w:r>
        <w:rPr>
          <w:b/>
        </w:rPr>
        <w:t>ROLL : d10=d10(6)=6</w:t>
      </w:r>
      <w:r>
        <w:br/>
      </w:r>
      <w:r>
        <w:rPr>
          <w:b/>
        </w:rPr>
        <w:t>ROLL : d2=d2(2)=2</w:t>
      </w:r>
      <w:r>
        <w:br/>
        <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br/>
        <w:br/>
      </w:r>
    </w:p>
    <w:p>
      <w:pPr>
        <w:pStyle w:val="ThreadMinimal"/>
      </w:pPr>
      <w:r>
        <w:t>#1289 [2024-07-09 23:21:31]</w:t>
        <w:br/>
        <w:br/>
        <w:t>玛利图斯的潜行(玛利图斯+20，海嗣潮掩护+20)</w:t>
        <w:br/>
      </w:r>
      <w:r>
        <w:rPr>
          <w:b/>
        </w:rPr>
        <w:t xml:space="preserve">ROLL : d100+40=d100(91)+40=131 </w:t>
      </w:r>
      <w:r>
        <w:br/>
        <w:t/>
        <w:br/>
        <w:t>潘忒翁基地的侦察(阿戈尔科技+30，标记目标+20，尚未完工-20)</w:t>
        <w:br/>
      </w:r>
      <w:r>
        <w:rPr>
          <w:b/>
        </w:rPr>
        <w:t>ROLL : d100+30=d100(84)+30=114</w:t>
      </w:r>
      <w:r>
        <w:br/>
        <w:t/>
        <w:br/>
        <w:t>玛利图斯顺着海流再接近了些，是几乎要将触腕探入光芒的距离。</w:t>
        <w:br/>
        <w:t>它最终停在了那道光与暗的分界线前。</w:t>
        <w:br/>
        <w:t>无数气味顺着海水反馈回来，它安抚着有些躁动的同胞，再次确认容器的完整……</w:t>
        <w:br/>
        <w:t/>
        <w:br/>
        <w:t>玛利图斯的灵感(接近+20)</w:t>
        <w:br/>
      </w:r>
      <w:r>
        <w:rPr>
          <w:b/>
        </w:rPr>
        <w:t>ROLL : d100+20=d100(88)+20=108</w:t>
      </w:r>
      <w:r>
        <w:br/>
        <w:t/>
        <w:br/>
        <w:t>它忽然意识到了另一个存在。</w:t>
        <w:br/>
        <w:t>味道，很奇妙，似乎比现在的容器更接近同胞，玛利图斯的注意力移向那个信号，看见阿戈尔第一个深海猎人，与他皮肤下的同胞。</w:t>
        <w:br/>
        <w:t>……不，他已经就快要成为我们。</w:t>
        <w:br/>
        <w:t/>
        <w:br/>
        <w:t>玛利图斯的潜行(玛利图斯+20，海嗣潮掩护+20)</w:t>
        <w:br/>
      </w:r>
      <w:r>
        <w:rPr>
          <w:b/>
        </w:rPr>
        <w:t xml:space="preserve">ROLL : d100+40=d100(68)+40=108 </w:t>
      </w:r>
      <w:r>
        <w:br/>
        <w:t/>
        <w:br/>
        <w:t>潘忒翁基地的侦察(阿戈尔科技+30，标记目标+20，尚未完工-20)</w:t>
        <w:br/>
      </w:r>
      <w:r>
        <w:rPr>
          <w:b/>
        </w:rPr>
        <w:t>ROLL : d100+30=d100(96)+30=126</w:t>
      </w:r>
      <w:r>
        <w:br/>
        <w:t/>
        <w:br/>
        <w:t>玛利图斯转身离去的下一秒，海嗣潮也随之转移，却让它的生物信号陡然浮现在阿戈尔的系统屏幕上——</w:t>
        <w:br/>
        <w:t>监控室的人毫不犹豫地拉响了战斗警报。</w:t>
        <w:br/>
        <w:br/>
      </w:r>
    </w:p>
    <w:p>
      <w:pPr>
        <w:pStyle w:val="ThreadMinimal"/>
      </w:pPr>
      <w:r>
        <w:t>#1290 [2024-07-09 23:32:00]</w:t>
        <w:br/>
        <w:br/>
        <w:t>此时负责建造的是哪个军团</w:t>
        <w:br/>
      </w:r>
      <w:r>
        <w:rPr>
          <w:b/>
        </w:rPr>
        <w:t>ROLL : d3=d3(3)=3</w:t>
      </w:r>
      <w:r>
        <w:br/>
        <w:t/>
        <w:br/>
        <w:t>克莱门莎和乌尔比安的意见分别是</w:t>
        <w:br/>
        <w:t>1-3 尝试活捉</w:t>
        <w:br/>
        <w:t>4-6 必须就地击杀</w:t>
        <w:br/>
        <w:t>7-9 追不上则停</w:t>
        <w:br/>
        <w:t>10 大成功/大失败</w:t>
        <w:br/>
      </w:r>
      <w:r>
        <w:rPr>
          <w:b/>
        </w:rPr>
        <w:t>ROLL : d10=d10(1)=1</w:t>
      </w:r>
      <w:r>
        <w:br/>
      </w:r>
      <w:r>
        <w:rPr>
          <w:b/>
        </w:rPr>
        <w:t>ROLL : d2=d2(1)=1</w:t>
      </w:r>
      <w:r>
        <w:br/>
      </w:r>
      <w:r>
        <w:rPr>
          <w:b/>
        </w:rPr>
        <w:t>ROLL : d10=d10(5)=5</w:t>
      </w:r>
      <w:r>
        <w:br/>
      </w:r>
      <w:r>
        <w:rPr>
          <w:b/>
        </w:rPr>
        <w:t>ROLL : d2=d2(1)=1</w:t>
      </w:r>
      <w:r>
        <w:br/>
        <w:t/>
        <w:br/>
        <w:t>克莱门莎认为玛利图斯作为深海教会的创始人，应当活捉后进行审讯，将其它叛徒连根拔起，但乌尔比安认为对方已经只是一个海嗣了，审讯也无效，必须尽快处决。</w:t>
        <w:br/>
        <w:t/>
        <w:br/>
        <w:t>克莱门莎的说服</w:t>
        <w:br/>
      </w:r>
      <w:r>
        <w:rPr>
          <w:b/>
        </w:rPr>
        <w:t>ROLL : d100=d100(80)=80</w:t>
      </w:r>
      <w:r>
        <w:br/>
        <w:t>乌尔比安的说服</w:t>
        <w:br/>
      </w:r>
      <w:r>
        <w:rPr>
          <w:b/>
        </w:rPr>
        <w:t>ROLL : d100=d100(16)=16</w:t>
      </w:r>
      <w:r>
        <w:br/>
        <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br/>
        <w:br/>
      </w:r>
    </w:p>
    <w:p>
      <w:pPr>
        <w:pStyle w:val="ThreadMinimal"/>
      </w:pPr>
      <w:r>
        <w:t>#1291 [2024-07-09 23:45:23]</w:t>
        <w:br/>
        <w:br/>
        <w:t>玛利图斯的撤退(玛利图斯+20，海嗣潮掩护+20)</w:t>
        <w:br/>
      </w:r>
      <w:r>
        <w:rPr>
          <w:b/>
        </w:rPr>
        <w:t xml:space="preserve">ROLL : d100+40=d100(90)+40=130 </w:t>
      </w:r>
      <w:r>
        <w:br/>
        <w:t/>
        <w:br/>
        <w:t>三队与第十军团的追击(深海猎人+30，舰队掩护+20)</w:t>
        <w:br/>
      </w:r>
      <w:r>
        <w:rPr>
          <w:b/>
        </w:rPr>
        <w:t>ROLL : d100+50=d100(63)+50=113</w:t>
      </w:r>
      <w:r>
        <w:br/>
        <w:t/>
        <w:br/>
        <w:t>玛利图斯的撤离进度</w:t>
        <w:br/>
      </w:r>
      <w:r>
        <w:rPr>
          <w:b/>
        </w:rPr>
        <w:t>ROLL : d100=d100(77)=77</w:t>
      </w:r>
      <w:r>
        <w:br/>
        <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
        <w:br/>
        <w:t>玛利图斯的撤退(玛利图斯+20，海嗣潮掩护+20)</w:t>
        <w:br/>
      </w:r>
      <w:r>
        <w:rPr>
          <w:b/>
        </w:rPr>
        <w:t xml:space="preserve">ROLL : d100+40=d100(23)+40=63 </w:t>
      </w:r>
      <w:r>
        <w:br/>
        <w:t/>
        <w:br/>
        <w:t>三队与第十军团的追击(深海猎人+30，舰队掩护+20)</w:t>
        <w:br/>
      </w:r>
      <w:r>
        <w:rPr>
          <w:b/>
        </w:rPr>
        <w:t>ROLL : d100+50=d100(9)+50=59</w:t>
      </w:r>
      <w:r>
        <w:br/>
        <w:t/>
        <w:br/>
        <w:t>玛利图斯的撤离进度</w:t>
        <w:br/>
      </w:r>
      <w:r>
        <w:rPr>
          <w:b/>
        </w:rPr>
        <w:t>ROLL : d23+77=d23(20)+77=97</w:t>
      </w:r>
      <w:r>
        <w:br/>
        <w:t/>
        <w:br/>
        <w:t>海眷顾着它的子嗣，又把残忍慷慨地对准了人类。</w:t>
        <w:br/>
        <w:t>黑暗降临在文明的边界，你们止步于那道光与暗的界线，失去了那个幽兰色的身影。</w:t>
        <w:br/>
        <w:t>你垂下手，望着无光的世界出神。</w:t>
        <w:br/>
        <w:t>世界似乎从未真正改变。</w:t>
        <w:br/>
        <w:br/>
      </w:r>
    </w:p>
    <w:p>
      <w:pPr>
        <w:pStyle w:val="ThreadMinimal"/>
      </w:pPr>
      <w:r>
        <w:t>#1292 [2024-07-10 00:05:42]</w:t>
        <w:br/>
        <w:br/>
        <w:t>Day2</w:t>
        <w:br/>
        <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
        <w:br/>
        <w:t>乌尔比安的任务讯息是</w:t>
        <w:br/>
        <w:t>1-3 攻坚某条海沟</w:t>
        <w:br/>
        <w:t>4-6 吸引某处海嗣注意力</w:t>
        <w:br/>
        <w:t>7-9 援护某支舰队</w:t>
        <w:br/>
        <w:t>10 大成功/大失败</w:t>
        <w:br/>
      </w:r>
      <w:r>
        <w:rPr>
          <w:b/>
        </w:rPr>
        <w:t>ROLL : d10=d10(6)=6</w:t>
      </w:r>
      <w:r>
        <w:br/>
      </w:r>
      <w:r>
        <w:rPr>
          <w:b/>
        </w:rPr>
        <w:t>ROLL : d2=d2(1)=1</w:t>
      </w:r>
      <w:r>
        <w:br/>
        <w:t/>
        <w:br/>
        <w:t>你彻底放下了笔，转身提起武器。</w:t>
        <w:br/>
        <w:t>数字解析了现实的问题，却无法代替你经历真正的困境。</w:t>
        <w:br/>
        <w:t>——你的每一秒钟，仍然需要由你自己去度过。</w:t>
        <w:br/>
        <w:t/>
        <w:br/>
        <w:t>需要吸引的海嗣潮的规模(舰队无法处理+20)</w:t>
        <w:br/>
      </w:r>
      <w:r>
        <w:rPr>
          <w:b/>
        </w:rPr>
        <w:t>ROLL : d100+20=d100(38)+20=58</w:t>
      </w:r>
      <w:r>
        <w:br/>
        <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br/>
        <w:br/>
      </w:r>
    </w:p>
    <w:p>
      <w:pPr>
        <w:pStyle w:val="ThreadMinimal"/>
      </w:pPr>
      <w:r>
        <w:t>#1293 [2024-07-10 00:23:41]</w:t>
        <w:br/>
        <w:b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
        <w:br/>
        <w:t>PS：大家可以提一些想看的场面，导游酌情参考</w:t>
        <w:br/>
        <w:br/>
      </w:r>
    </w:p>
    <w:p>
      <w:pPr>
        <w:pStyle w:val="ThreadMinimal"/>
      </w:pPr>
      <w:r>
        <w:t>#1294 [2024-07-10 15:26:28]</w:t>
        <w:br/>
        <w:br/>
        <w:t>发现昨晚说的太模糊了，详细解释一下</w:t>
        <w:br/>
        <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
        <w:br/>
        <w:t>以及回答一些问题</w:t>
        <w:br/>
        <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br/>
        <w:br/>
      </w:r>
    </w:p>
    <w:p>
      <w:pPr>
        <w:pStyle w:val="ThreadMinimal"/>
      </w:pPr>
      <w:r>
        <w:t>#1295 [2024-07-10 16:28:00]</w:t>
        <w:br/>
        <w:br/>
        <w:t>+回复 ...抱歉，我想这不属于三创范畴，并不合适借用其他作者的创作内容[s:ac:囧]</w:t>
        <w:br/>
        <w:br/>
      </w:r>
    </w:p>
    <w:p>
      <w:pPr>
        <w:pStyle w:val="ThreadMinimal"/>
      </w:pPr>
      <w:r>
        <w:t>#1296 [2024-07-10 19:26:42]</w:t>
        <w:br/>
        <w:br/>
        <w:t>三队的出力(深海猎人+30，舰队支援+20)</w:t>
        <w:br/>
      </w:r>
      <w:r>
        <w:rPr>
          <w:b/>
        </w:rPr>
        <w:t xml:space="preserve">ROLL : d100+50=d100(47)+50=97 </w:t>
      </w:r>
      <w:r>
        <w:br/>
        <w:t/>
        <w:br/>
        <w:t>海嗣的出力(海嗣潮+30)</w:t>
        <w:br/>
      </w:r>
      <w:r>
        <w:rPr>
          <w:b/>
        </w:rPr>
        <w:t xml:space="preserve">ROLL : d100+30=d100(99)+30=129 </w:t>
      </w:r>
      <w:r>
        <w:br/>
        <w:t/>
        <w:br/>
        <w:t>海嗣剿灭进度</w:t>
        <w:br/>
      </w:r>
      <w:r>
        <w:rPr>
          <w:b/>
        </w:rPr>
        <w:t>ROLL : d58=d58(56)=56</w:t>
      </w:r>
      <w:r>
        <w:br/>
        <w:t/>
        <w:br/>
        <w:t>三队伤亡程度(深海猎人-20)</w:t>
        <w:br/>
      </w:r>
      <w:r>
        <w:rPr>
          <w:b/>
        </w:rPr>
        <w:t>ROLL : d100=d100(28)=28-20=8</w:t>
      </w:r>
      <w:r>
        <w:br/>
        <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
        <w:br/>
        <w:t>在卢基娅和你搭话的那个夜晚，你发现格涅娅的宿舍情况是</w:t>
        <w:br/>
      </w:r>
      <w:r>
        <w:rPr>
          <w:b/>
        </w:rPr>
        <w:t>ROLL : d100=d100(53)=53</w:t>
      </w:r>
      <w:r>
        <w:br/>
        <w:t/>
        <w:br/>
        <w:t>那是一间堪称模板的宿舍，完美符合一个普通的阿戈尔人应有的样式。</w:t>
        <w:br/>
        <w:t/>
        <w:br/>
        <w:t>她在笔记里的私人记录含量</w:t>
        <w:br/>
      </w:r>
      <w:r>
        <w:rPr>
          <w:b/>
        </w:rPr>
        <w:t>ROLL : d100=d100(96)=96</w:t>
      </w:r>
      <w:r>
        <w:br/>
        <w:br/>
      </w:r>
    </w:p>
    <w:p>
      <w:pPr>
        <w:pStyle w:val="ThreadMinimal"/>
      </w:pPr>
      <w:r>
        <w:t>#1297 [2024-07-10 19:57:32]</w:t>
        <w:br/>
        <w:b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
        <w:br/>
        <w:t>结束今日的作战后，你今夜的余兴时间为</w:t>
        <w:br/>
        <w:t>1-3 试图玩一下强制排解压力</w:t>
        <w:br/>
        <w:t>4-6 就只是睡了(睡了)</w:t>
        <w:br/>
        <w:t>7-9 余兴什么，躺修复溶胶</w:t>
        <w:br/>
        <w:t>10 大成功/大失败</w:t>
        <w:br/>
      </w:r>
      <w:r>
        <w:rPr>
          <w:b/>
        </w:rPr>
        <w:t>ROLL : d10=d10(2)=2</w:t>
      </w:r>
      <w:r>
        <w:br/>
      </w:r>
      <w:r>
        <w:rPr>
          <w:b/>
        </w:rPr>
        <w:t>ROLL : d2=d2(2)=2</w:t>
      </w:r>
      <w:r>
        <w:br/>
        <w:t/>
        <w:br/>
        <w:t>你待在刚刚完工的潘忒翁基地，打算</w:t>
        <w:br/>
        <w:t>1-3 就只是散步，到处走走</w:t>
        <w:br/>
        <w:t>4-6 把没看完的戏剧看完</w:t>
        <w:br/>
        <w:t>7-9 捏手办4.0出击</w:t>
        <w:br/>
        <w:t>10 大成功/大失败</w:t>
        <w:br/>
      </w:r>
      <w:r>
        <w:rPr>
          <w:b/>
        </w:rPr>
        <w:t>ROLL : d10=d10(5)=5</w:t>
      </w:r>
      <w:r>
        <w:br/>
      </w:r>
      <w:r>
        <w:rPr>
          <w:b/>
        </w:rPr>
        <w:t>ROLL : d2=d2(2)=2</w:t>
      </w:r>
      <w:r>
        <w:br/>
        <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br/>
        <w:br/>
      </w:r>
    </w:p>
    <w:p>
      <w:pPr>
        <w:pStyle w:val="ThreadMinimal"/>
      </w:pPr>
      <w:r>
        <w:t>#1298 [2024-07-10 20:05:31]</w:t>
        <w:br/>
        <w:br/>
        <w:t>你对这出阿戈尔戏剧的审美能力(艺术造诣及格+20)</w:t>
        <w:br/>
      </w:r>
      <w:r>
        <w:rPr>
          <w:b/>
        </w:rPr>
        <w:t>ROLL : d100+20=d100(65)+20=85</w:t>
      </w:r>
      <w:r>
        <w:br/>
        <w:t/>
        <w:br/>
        <w:t>你的评价</w:t>
        <w:br/>
      </w:r>
      <w:r>
        <w:rPr>
          <w:b/>
        </w:rPr>
        <w:t>ROLL : d100=d100(51)=51</w:t>
      </w:r>
      <w:r>
        <w:br/>
        <w:t/>
        <w:br/>
        <w:t>这出戏剧的实际水平(经典+20)</w:t>
        <w:br/>
      </w:r>
      <w:r>
        <w:rPr>
          <w:b/>
        </w:rPr>
        <w:t>ROLL : d100+20=d100(23)+20=43</w:t>
      </w:r>
      <w:r>
        <w:br/>
        <w:t/>
        <w:br/>
        <w:t>哪家经典连一般水平都达不到</w:t>
        <w:br/>
        <w:t>1-3 某项特点突出，其它太拉跨</w:t>
        <w:br/>
        <w:t>4-6 划时代的意义比质量更重要</w:t>
        <w:br/>
        <w:t>7-9 知名演员的处女秀</w:t>
        <w:br/>
        <w:t>10 大成功/大失败</w:t>
        <w:br/>
      </w:r>
      <w:r>
        <w:rPr>
          <w:b/>
        </w:rPr>
        <w:t>ROLL : d10=d10(6)=6</w:t>
      </w:r>
      <w:r>
        <w:br/>
      </w:r>
      <w:r>
        <w:rPr>
          <w:b/>
        </w:rPr>
        <w:t>ROLL : d2=d2(2)=2</w:t>
      </w:r>
      <w:r>
        <w:br/>
        <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
        <w:br/>
        <w:t>Day1</w:t>
        <w:br/>
        <w:t/>
        <w:br/>
        <w:t>你安安静静地从床上醒来，窗外没有临战时的各种复杂巨响，那封令人焦虑的全体通讯并未发送——</w:t>
        <w:br/>
        <w:t>你想起来了，弑神计划还未开启，同时终端嗡鸣。</w:t>
        <w:br/>
        <w:t>但任务与战斗永无止境。</w:t>
        <w:br/>
        <w:t/>
        <w:br/>
        <w:t>乌尔比安的任务讯息是</w:t>
        <w:br/>
        <w:t>1-3 攻坚某条海沟</w:t>
        <w:br/>
        <w:t>4-6 吸引某处海嗣注意力</w:t>
        <w:br/>
        <w:t>7-9 援护某支舰队</w:t>
        <w:br/>
        <w:t>10 大成功/大失败</w:t>
        <w:br/>
      </w:r>
      <w:r>
        <w:rPr>
          <w:b/>
        </w:rPr>
        <w:t>ROLL : d10=d10(2)=2</w:t>
      </w:r>
      <w:r>
        <w:br/>
      </w:r>
      <w:r>
        <w:rPr>
          <w:b/>
        </w:rPr>
        <w:t>ROLL : d2=d2(1)=1</w:t>
      </w:r>
      <w:r>
        <w:br/>
        <w:br/>
      </w:r>
    </w:p>
    <w:p>
      <w:pPr>
        <w:pStyle w:val="ThreadMinimal"/>
      </w:pPr>
      <w:r>
        <w:t>#1299 [2024-07-10 20:22:31]</w:t>
        <w:br/>
        <w:br/>
        <w:t>海沟深度</w:t>
        <w:br/>
      </w:r>
      <w:r>
        <w:rPr>
          <w:b/>
        </w:rPr>
        <w:t>ROLL : d100=d100(24)=24</w:t>
      </w:r>
      <w:r>
        <w:br/>
        <w:t/>
        <w:br/>
        <w:t>是否和昨日同一条海沟</w:t>
        <w:br/>
      </w:r>
      <w:r>
        <w:rPr>
          <w:b/>
        </w:rPr>
        <w:t>ROLL : d2=d2(1)=1</w:t>
      </w:r>
      <w:r>
        <w:br/>
        <w:t/>
        <w:br/>
        <w:t>昨天在诱导主力出击而辅助舰队围剿后，今日三队需要做的是继续深入海沟，捣毁最底部的巢穴。</w:t>
        <w:br/>
        <w:t/>
        <w:br/>
        <w:t>三队的出力(深海猎人+30，团体合作+20)</w:t>
        <w:br/>
      </w:r>
      <w:r>
        <w:rPr>
          <w:b/>
        </w:rPr>
        <w:t xml:space="preserve">ROLL : d100+50=d100(24)+50=74 </w:t>
      </w:r>
      <w:r>
        <w:br/>
        <w:t/>
        <w:br/>
        <w:t>海嗣的出力(海嗣潮+30)</w:t>
        <w:br/>
      </w:r>
      <w:r>
        <w:rPr>
          <w:b/>
        </w:rPr>
        <w:t xml:space="preserve">ROLL : d100+30=d100(47)+30=77 </w:t>
      </w:r>
      <w:r>
        <w:br/>
        <w:t/>
        <w:br/>
        <w:t>海嗣剿灭进度(失去主力-50)</w:t>
        <w:br/>
      </w:r>
      <w:r>
        <w:rPr>
          <w:b/>
        </w:rPr>
        <w:t>ROLL : d50=d50(39)=39</w:t>
      </w:r>
      <w:r>
        <w:br/>
        <w:t/>
        <w:br/>
        <w:t>三队伤亡程度(深海猎人-20)</w:t>
        <w:br/>
      </w:r>
      <w:r>
        <w:rPr>
          <w:b/>
        </w:rPr>
        <w:t>ROLL : d100=d100(36)=36-20=16</w:t>
      </w:r>
      <w:r>
        <w:br/>
        <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br/>
        <w:br/>
      </w:r>
    </w:p>
    <w:p>
      <w:pPr>
        <w:pStyle w:val="ThreadMinimal"/>
      </w:pPr>
      <w:r>
        <w:t>#1300 [2024-07-10 20:36:13]</w:t>
        <w:br/>
        <w:br/>
        <w:t>三队的出力(深海猎人+30，团体合作+20)</w:t>
        <w:br/>
      </w:r>
      <w:r>
        <w:rPr>
          <w:b/>
        </w:rPr>
        <w:t xml:space="preserve">ROLL : d100+50=d100(28)+50=78 </w:t>
      </w:r>
      <w:r>
        <w:br/>
        <w:t/>
        <w:br/>
        <w:t>海嗣的出力(海嗣潮+30)</w:t>
        <w:br/>
      </w:r>
      <w:r>
        <w:rPr>
          <w:b/>
        </w:rPr>
        <w:t xml:space="preserve">ROLL : d100+30=d100(48)+30=78 </w:t>
      </w:r>
      <w:r>
        <w:br/>
        <w:t/>
        <w:br/>
        <w:t>海嗣剿灭进度(失去主力-50)</w:t>
        <w:br/>
      </w:r>
      <w:r>
        <w:rPr>
          <w:b/>
        </w:rPr>
        <w:t>ROLL : d11+39=d11(4)+39=43</w:t>
      </w:r>
      <w:r>
        <w:br/>
        <w:t/>
        <w:br/>
        <w:t>谁的胜利</w:t>
        <w:br/>
      </w:r>
      <w:r>
        <w:rPr>
          <w:b/>
        </w:rPr>
        <w:t>ROLL : d2=d2(2)=2</w:t>
      </w:r>
      <w:r>
        <w:br/>
        <w:t/>
        <w:br/>
        <w:t>三队伤亡程度(深海猎人-20)</w:t>
        <w:br/>
      </w:r>
      <w:r>
        <w:rPr>
          <w:b/>
        </w:rPr>
        <w:t>ROLL : d100=d100(28)=28-20=8</w:t>
      </w:r>
      <w:r>
        <w:br/>
        <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
        <w:br/>
        <w:t>三队的出力(深海猎人+30，团体合作+20)</w:t>
        <w:br/>
      </w:r>
      <w:r>
        <w:rPr>
          <w:b/>
        </w:rPr>
        <w:t xml:space="preserve">ROLL : d100+50=d100(3)+50=53 </w:t>
      </w:r>
      <w:r>
        <w:br/>
        <w:t/>
        <w:br/>
        <w:t>海嗣的出力(海嗣潮+30)</w:t>
        <w:br/>
      </w:r>
      <w:r>
        <w:rPr>
          <w:b/>
        </w:rPr>
        <w:t xml:space="preserve">ROLL : d100+30=d100(10)+30=40 </w:t>
      </w:r>
      <w:r>
        <w:br/>
        <w:t/>
        <w:br/>
        <w:t>海嗣剿灭进度(失去主力-50)</w:t>
        <w:br/>
      </w:r>
      <w:r>
        <w:rPr>
          <w:b/>
        </w:rPr>
        <w:t>ROLL : d7+43=d7(7)+43=50</w:t>
      </w:r>
      <w:r>
        <w:br/>
        <w:br/>
      </w:r>
    </w:p>
    <w:p>
      <w:pPr>
        <w:pStyle w:val="ThreadMinimal"/>
      </w:pPr>
      <w:r>
        <w:t>#1301 [2024-07-10 20:59:19]</w:t>
        <w:br/>
        <w:b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
        <w:br/>
        <w:t>你今晚的安排是</w:t>
        <w:br/>
        <w:t>1-3 最后玩一下强制排解压力</w:t>
        <w:br/>
        <w:t>4-6 就只是睡了(睡了)</w:t>
        <w:br/>
        <w:t>7-9 余兴什么，躺修复溶胶</w:t>
        <w:br/>
        <w:t>10 大成功/大失败</w:t>
        <w:br/>
      </w:r>
      <w:r>
        <w:rPr>
          <w:b/>
        </w:rPr>
        <w:t>ROLL : d10=d10(4)=4</w:t>
      </w:r>
      <w:r>
        <w:br/>
      </w:r>
      <w:r>
        <w:rPr>
          <w:b/>
        </w:rPr>
        <w:t>ROLL : d2=d2(1)=1</w:t>
      </w:r>
      <w:r>
        <w:br/>
        <w:t/>
        <w:br/>
        <w:t>你是否有做梦</w:t>
        <w:br/>
      </w:r>
      <w:r>
        <w:rPr>
          <w:b/>
        </w:rPr>
        <w:t>ROLL : d2=d2(1)=1</w:t>
      </w:r>
      <w:r>
        <w:br/>
        <w:t/>
        <w:br/>
        <w:t>美梦or噩梦(噩梦加权)</w:t>
        <w:br/>
      </w:r>
      <w:r>
        <w:rPr>
          <w:b/>
        </w:rPr>
        <w:t>ROLL : d3=d3(1)=1</w:t>
      </w:r>
      <w:r>
        <w:br/>
        <w:t/>
        <w:br/>
        <w:t>在其他世界线已应向死亡的时候，你把时间交给了睡梦，而这个不合时宜的美梦是关于</w:t>
        <w:br/>
        <w:t>1-3 地球、暑假、游戏</w:t>
        <w:br/>
        <w:t>4-6 和平、泰拉、阿戈尔</w:t>
        <w:br/>
        <w:t>7-9 没有我的世界</w:t>
        <w:br/>
        <w:t>10 大成功/大失败</w:t>
        <w:br/>
      </w:r>
      <w:r>
        <w:rPr>
          <w:b/>
        </w:rPr>
        <w:t>ROLL : d10=d10(9)=9</w:t>
      </w:r>
      <w:r>
        <w:br/>
      </w:r>
      <w:r>
        <w:rPr>
          <w:b/>
        </w:rPr>
        <w:t>ROLL : d2=d2(1)=1</w:t>
      </w:r>
      <w:r>
        <w:br/>
        <w:t/>
        <w:br/>
        <w:t>这是否是一个清醒梦</w:t>
        <w:br/>
      </w:r>
      <w:r>
        <w:rPr>
          <w:b/>
        </w:rPr>
        <w:t>ROLL : d2=d2(1)=1</w:t>
      </w:r>
      <w:r>
        <w:br/>
        <w:br/>
      </w:r>
    </w:p>
    <w:p>
      <w:pPr>
        <w:pStyle w:val="ThreadMinimal"/>
      </w:pPr>
      <w:r>
        <w:t>#1302 [2024-07-10 21:36:44]</w:t>
        <w:br/>
        <w:b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
        <w:br/>
        <w:t>一个幽灵为所有人合上了门。</w:t>
        <w:br/>
        <w:t/>
        <w:br/>
        <w:t>Day0</w:t>
        <w:br/>
        <w:t/>
        <w:br/>
        <w:t>上午九点，Ishar-mla从海沟底部开始上浮。</w:t>
        <w:br/>
        <w:t>上午九点二十七，Ishar-mla离开海沟。</w:t>
        <w:br/>
        <w:t>下午两点二十七，Ishar-mla将随庞大的海嗣潮抵达潘忒翁基地。</w:t>
        <w:br/>
        <w:t/>
        <w:br/>
        <w:t>斗争之日已至。</w:t>
        <w:br/>
        <w:br/>
      </w:r>
    </w:p>
    <w:p>
      <w:pPr>
        <w:pStyle w:val="ThreadMinimal"/>
      </w:pPr>
      <w:r>
        <w:t>#1303 [2024-07-10 21:49:43]</w:t>
        <w:br/>
        <w:br/>
        <w:t>Ishar-mla上浮时，有几只海猎队伍还在潘忒翁基地</w:t>
        <w:br/>
      </w:r>
      <w:r>
        <w:rPr>
          <w:b/>
        </w:rPr>
        <w:t>ROLL : d3=d3(1)=1</w:t>
      </w:r>
      <w:r>
        <w:br/>
      </w:r>
      <w:r>
        <w:rPr>
          <w:b/>
        </w:rPr>
        <w:t>ROLL : d3=d3(1)=1</w:t>
      </w:r>
      <w:r>
        <w:br/>
        <w:t/>
        <w:br/>
        <w:t>二队留守，三队和四队外出执行任务，和潘忒翁的相对距离分别是</w:t>
        <w:br/>
      </w:r>
      <w:r>
        <w:rPr>
          <w:b/>
        </w:rPr>
        <w:t>ROLL : d100=d100(95)=95</w:t>
      </w:r>
      <w:r>
        <w:br/>
      </w:r>
      <w:r>
        <w:rPr>
          <w:b/>
        </w:rPr>
        <w:t>ROLL : d100=d100(49)=49</w:t>
      </w:r>
      <w:r>
        <w:br/>
        <w:t/>
        <w:br/>
        <w:t>三队赶回来需要</w:t>
        <w:br/>
        <w:t>1.小时</w:t>
        <w:br/>
        <w:t>2.半天</w:t>
        <w:br/>
        <w:t>3.天</w:t>
        <w:br/>
      </w:r>
      <w:r>
        <w:rPr>
          <w:b/>
        </w:rPr>
        <w:t>ROLL : d3=d3(2)=2</w:t>
      </w:r>
      <w:r>
        <w:br/>
      </w:r>
      <w:r>
        <w:rPr>
          <w:b/>
        </w:rPr>
        <w:t>ROLL : d2=d2(1)=1</w:t>
      </w:r>
      <w:r>
        <w:br/>
        <w:t/>
        <w:br/>
        <w:t>四队赶回来需要</w:t>
        <w:br/>
        <w:t>1.分钟</w:t>
        <w:br/>
        <w:t>2.小时</w:t>
        <w:br/>
        <w:t>3.半天</w:t>
        <w:br/>
      </w:r>
      <w:r>
        <w:rPr>
          <w:b/>
        </w:rPr>
        <w:t>ROLL : d3=d3(1)=1</w:t>
      </w:r>
      <w:r>
        <w:br/>
      </w:r>
      <w:r>
        <w:rPr>
          <w:b/>
        </w:rPr>
        <w:t>ROLL : d60=d60(24)=24</w:t>
      </w:r>
      <w:r>
        <w:br/>
        <w:t/>
        <w:br/>
        <w:t>三队赶回来需要十二个小时(乘坐舰队)，四队赶回来需要二十四分钟(乘坐舰队)，而九点二十五，阿戈尔第一次直接监测到Ishar-mla本体的存在，下午两点二十七，Ishar-mla抵达潘忒翁基地，视为三队无法第一时间参战。</w:t>
        <w:br/>
        <w:br/>
      </w:r>
    </w:p>
    <w:p>
      <w:pPr>
        <w:pStyle w:val="ThreadMinimal"/>
      </w:pPr>
      <w:r>
        <w:t>#1304 [2024-07-10 22:01:44]</w:t>
        <w:br/>
        <w:br/>
        <w:t>Ishar-mla的上浮破坏了原本的弑神计划，普布利乌斯的即刻决策是</w:t>
        <w:br/>
        <w:t>1-3 直接投放已准备的高规格武器</w:t>
        <w:br/>
        <w:t>4-6 +以基地为阵线展开拉锯战</w:t>
        <w:br/>
        <w:t>7-9 +准备撤离科洛斯修姆无关人员</w:t>
        <w:br/>
        <w:t>10 大成功/大失败</w:t>
        <w:br/>
      </w:r>
      <w:r>
        <w:rPr>
          <w:b/>
        </w:rPr>
        <w:t>ROLL : d10=d10(5)=5</w:t>
      </w:r>
      <w:r>
        <w:br/>
      </w:r>
      <w:r>
        <w:rPr>
          <w:b/>
        </w:rPr>
        <w:t>ROLL : d2=d2(2)=2</w:t>
      </w:r>
      <w:r>
        <w:br/>
        <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
        <w:br/>
        <w:t>微型奇点的投放方式</w:t>
        <w:br/>
        <w:t>1-3 科洛斯修姆远距离打击</w:t>
        <w:br/>
        <w:t>4-6 潘忒翁基地为载体发射</w:t>
        <w:br/>
        <w:t>7-9 舰队近距离投放</w:t>
        <w:br/>
        <w:t>10 大成功/大失败</w:t>
        <w:br/>
      </w:r>
      <w:r>
        <w:rPr>
          <w:b/>
        </w:rPr>
        <w:t>ROLL : d10=d10(6)=6</w:t>
      </w:r>
      <w:r>
        <w:br/>
      </w:r>
      <w:r>
        <w:rPr>
          <w:b/>
        </w:rPr>
        <w:t>ROLL : d2=d2(2)=2</w:t>
      </w:r>
      <w:r>
        <w:br/>
        <w:t/>
        <w:br/>
        <w:t>科洛斯修姆与潘忒翁的最快运输时间需要</w:t>
        <w:br/>
        <w:t>1.分钟</w:t>
        <w:br/>
        <w:t>2.小时</w:t>
        <w:br/>
        <w:t>3.半天</w:t>
        <w:br/>
      </w:r>
      <w:r>
        <w:rPr>
          <w:b/>
        </w:rPr>
        <w:t>ROLL : d3=d3(1)=1</w:t>
      </w:r>
      <w:r>
        <w:br/>
      </w:r>
      <w:r>
        <w:rPr>
          <w:b/>
        </w:rPr>
        <w:t>ROLL : d60=d60(34)=34</w:t>
      </w:r>
      <w:r>
        <w:br/>
        <w:br/>
      </w:r>
    </w:p>
    <w:p>
      <w:pPr>
        <w:pStyle w:val="ThreadMinimal"/>
      </w:pPr>
      <w:r>
        <w:t>#1305 [2024-07-10 22:20:30]</w:t>
        <w:br/>
        <w:b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
        <w:br/>
        <w:t>微型奇点对潘忒翁基地的影响(远距离-20)</w:t>
        <w:br/>
      </w:r>
      <w:r>
        <w:rPr>
          <w:b/>
        </w:rPr>
        <w:t>ROLL : d100=d100(17)=17-20=-3</w:t>
      </w:r>
      <w:r>
        <w:br/>
        <w:t/>
        <w:br/>
        <w:t>Ishar-mla的灵感(极大危险+30，无知-20)</w:t>
        <w:br/>
      </w:r>
      <w:r>
        <w:rPr>
          <w:b/>
        </w:rPr>
        <w:t>ROLL : d100+10=d100(36)+10=46</w:t>
      </w:r>
      <w:r>
        <w:br/>
        <w:t/>
        <w:br/>
        <w:t>Ishar-mla仍在海域中舒展身躯，只在直觉下隐隐约约地感到：有什么要到来了。</w:t>
        <w:br/>
        <w:t>对文明了解的匮乏使它来不及反击。</w:t>
        <w:br/>
        <w:t/>
        <w:br/>
        <w:t>微型奇点的出力(微型奇点+50)</w:t>
        <w:br/>
      </w:r>
      <w:r>
        <w:rPr>
          <w:b/>
        </w:rPr>
        <w:t>ROLL : d100+50=d100(93)+50=143</w:t>
      </w:r>
      <w:r>
        <w:br/>
        <w:t/>
        <w:br/>
        <w:t>Ishar-mla的防御(腐化之心+20，超规格武器-20)</w:t>
        <w:br/>
      </w:r>
      <w:r>
        <w:rPr>
          <w:b/>
        </w:rPr>
        <w:t>ROLL : d100=d100(34)=34</w:t>
      </w:r>
      <w:r>
        <w:br/>
        <w:t/>
        <w:br/>
        <w:t>Ishar-mla的受伤程度(腐化之心-20，海嗣潮-10，微型奇点+50)</w:t>
        <w:br/>
      </w:r>
      <w:r>
        <w:rPr>
          <w:b/>
        </w:rPr>
        <w:t>ROLL : d100+20=d100(90)+20=110</w:t>
      </w:r>
      <w:r>
        <w:br/>
        <w:t/>
        <w:br/>
        <w:t>Ishar-mla的死亡类型是</w:t>
        <w:br/>
        <w:t>1-3 “哺育”</w:t>
        <w:br/>
        <w:t>4-6 “幼子”</w:t>
        <w:br/>
        <w:t>7-9 “消亡”</w:t>
        <w:br/>
        <w:t>10 大成功/大失败</w:t>
        <w:br/>
      </w:r>
      <w:r>
        <w:rPr>
          <w:b/>
        </w:rPr>
        <w:t>ROLL : d10=d10(10)=10</w:t>
      </w:r>
      <w:r>
        <w:br/>
      </w:r>
      <w:r>
        <w:rPr>
          <w:b/>
        </w:rPr>
        <w:t>ROLL : d2=d2(2)=2</w:t>
      </w:r>
      <w:r>
        <w:br/>
        <w:br/>
      </w:r>
    </w:p>
    <w:p>
      <w:pPr>
        <w:pStyle w:val="ThreadMinimal"/>
      </w:pPr>
      <w:r>
        <w:t>#1306 [2024-07-10 22:33:09]</w:t>
        <w:br/>
        <w:br/>
        <w:t>Ishar-mla的死亡类型是</w:t>
        <w:br/>
        <w:t>1-3 “粉碎”</w:t>
        <w:br/>
        <w:t>4-6 “继承”</w:t>
        <w:br/>
        <w:t>7-9 “抹灭”</w:t>
        <w:br/>
        <w:t>10 大成功/大失败</w:t>
        <w:br/>
      </w:r>
      <w:r>
        <w:rPr>
          <w:b/>
        </w:rPr>
        <w:t>ROLL : d10=d10(6)=6</w:t>
      </w:r>
      <w:r>
        <w:br/>
      </w:r>
      <w:r>
        <w:rPr>
          <w:b/>
        </w:rPr>
        <w:t>ROLL : d2=d2(1)=1</w:t>
      </w:r>
      <w:r>
        <w:br/>
        <w:t/>
        <w:br/>
        <w:t>海嗣潮的数量(Ishar-mla的进化+20，微型奇点-30)</w:t>
        <w:br/>
      </w:r>
      <w:r>
        <w:rPr>
          <w:b/>
        </w:rPr>
        <w:t>ROLL : d100=d100(58)=58-10=48</w:t>
      </w:r>
      <w:r>
        <w:br/>
        <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
        <w:br/>
        <w:t>玛利图斯的决策是</w:t>
        <w:br/>
        <w:t>1-3 陷入进化的沉睡</w:t>
        <w:br/>
        <w:t>4-6 指挥大群摧毁科城</w:t>
        <w:br/>
        <w:t>7-9 继承意志寻找容器</w:t>
        <w:br/>
        <w:t>10 大成功/大失败</w:t>
        <w:br/>
      </w:r>
      <w:r>
        <w:rPr>
          <w:b/>
        </w:rPr>
        <w:t>ROLL : d10=d10(6)=6</w:t>
      </w:r>
      <w:r>
        <w:br/>
      </w:r>
      <w:r>
        <w:rPr>
          <w:b/>
        </w:rPr>
        <w:t>ROLL : d2=d2(1)=1</w:t>
      </w:r>
      <w:r>
        <w:br/>
        <w:t/>
        <w:br/>
        <w:t>——为生存而毁灭，为进化而斗争。</w:t>
        <w:br/>
        <w:t>神的指示已然明晰。</w:t>
        <w:br/>
        <w:t>玛利图斯在海水中低鸣，传达新的旨意，将意识连入所有同胞。</w:t>
        <w:br/>
        <w:t/>
        <w:br/>
        <w:t>进攻、进攻、进攻！</w:t>
        <w:br/>
        <w:t>摧毁……文明的痕迹！</w:t>
        <w:br/>
        <w:br/>
      </w:r>
    </w:p>
    <w:p>
      <w:pPr>
        <w:pStyle w:val="ThreadMinimal"/>
      </w:pPr>
      <w:r>
        <w:t>#1307 [2024-07-10 22:58:31]</w:t>
        <w:br/>
        <w:b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
        <w:br/>
        <w:t>查询你的灵感(Ishar-mla死亡+20，终点-20)</w:t>
        <w:br/>
      </w:r>
      <w:r>
        <w:rPr>
          <w:b/>
        </w:rPr>
        <w:t>ROLL : d100=d100(75)=75</w:t>
      </w:r>
      <w:r>
        <w:br/>
        <w:t/>
        <w:br/>
        <w:t>和三队执行任务的是哪支军团</w:t>
        <w:br/>
      </w:r>
      <w:r>
        <w:rPr>
          <w:b/>
        </w:rPr>
        <w:t>ROLL : d3=d3(2)=2</w:t>
      </w:r>
      <w:r>
        <w:br/>
        <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
        <w:br/>
        <w:t>你对事态的认知是</w:t>
        <w:br/>
        <w:t>1-3 它其实没死</w:t>
        <w:br/>
        <w:t>4-6 它会复活</w:t>
        <w:br/>
        <w:t>7-9 它会被人继承</w:t>
        <w:br/>
        <w:t>10 大成功/大失败</w:t>
        <w:br/>
      </w:r>
      <w:r>
        <w:rPr>
          <w:b/>
        </w:rPr>
        <w:t>ROLL : d10=d10(10)=10</w:t>
      </w:r>
      <w:r>
        <w:br/>
      </w:r>
      <w:r>
        <w:rPr>
          <w:b/>
        </w:rPr>
        <w:t>ROLL : d2=d2(1)=1</w:t>
      </w:r>
      <w:r>
        <w:br/>
        <w:t/>
        <w:br/>
        <w:t>1-3 它只是肉体死亡</w:t>
        <w:br/>
        <w:t>4-6 它的意识也会消散</w:t>
        <w:br/>
        <w:t>7-9 玛利图斯的继承</w:t>
        <w:br/>
        <w:t>10 大成功/大失败</w:t>
        <w:br/>
      </w:r>
      <w:r>
        <w:rPr>
          <w:b/>
        </w:rPr>
        <w:t>ROLL : d10=d10(5)=5</w:t>
      </w:r>
      <w:r>
        <w:br/>
      </w:r>
      <w:r>
        <w:rPr>
          <w:b/>
        </w:rPr>
        <w:t>ROLL : d2=d2(1)=1</w:t>
      </w:r>
      <w:r>
        <w:br/>
        <w:br/>
      </w:r>
    </w:p>
    <w:p>
      <w:pPr>
        <w:pStyle w:val="ThreadMinimal"/>
      </w:pPr>
      <w:r>
        <w:t>#1308 [2024-07-10 23:12:10]</w:t>
        <w:br/>
        <w:br/>
        <w:t>*灵感骰是对真相的认知，Ishar-mla的确身与心都被消灭，只是将意志传递给了玛利图斯</w:t>
        <w:br/>
        <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
        <w:br/>
        <w:t>玛利图斯的位置是</w:t>
        <w:br/>
        <w:t>1-3 遥远的深海</w:t>
        <w:br/>
        <w:t>4-6 赶往战场途中</w:t>
        <w:br/>
        <w:t>7-9 已降临大群</w:t>
        <w:br/>
        <w:t>10 大成功/大失败</w:t>
        <w:br/>
      </w:r>
      <w:r>
        <w:rPr>
          <w:b/>
        </w:rPr>
        <w:t>ROLL : d10=d10(5)=5</w:t>
      </w:r>
      <w:r>
        <w:br/>
      </w:r>
      <w:r>
        <w:rPr>
          <w:b/>
        </w:rPr>
        <w:t>ROLL : d2=d2(2)=2</w:t>
      </w:r>
      <w:r>
        <w:br/>
        <w:t/>
        <w:br/>
        <w:t>它从深海赶到潘忒翁基地的距离是</w:t>
        <w:br/>
      </w:r>
      <w:r>
        <w:rPr>
          <w:b/>
        </w:rPr>
        <w:t>ROLL : d100=d100(52)=52</w:t>
      </w:r>
      <w:r>
        <w:br/>
        <w:t>略远，需要时间是</w:t>
        <w:br/>
        <w:t>1.天</w:t>
        <w:br/>
        <w:t>2.周</w:t>
        <w:br/>
        <w:t>3.半月</w:t>
        <w:br/>
      </w:r>
      <w:r>
        <w:rPr>
          <w:b/>
        </w:rPr>
        <w:t>ROLL : d3=d3(2)=2</w:t>
      </w:r>
      <w:r>
        <w:br/>
      </w:r>
      <w:r>
        <w:rPr>
          <w:b/>
        </w:rPr>
        <w:t>ROLL : d2=d2(2)=2</w:t>
      </w:r>
      <w:r>
        <w:br/>
        <w:t/>
        <w:br/>
        <w:t>如若Ishar-mla带来的海嗣潮被击溃，玛利图斯将在两周后重新掀起战争。</w:t>
        <w:br/>
        <w:br/>
      </w:r>
    </w:p>
    <w:p>
      <w:pPr>
        <w:pStyle w:val="ThreadMinimal"/>
      </w:pPr>
      <w:r>
        <w:t>#1309 [2024-07-10 23:19:45]</w:t>
        <w:br/>
        <w:br/>
        <w:t>[临时阵线·新潘忒翁 Round 1]</w:t>
        <w:br/>
        <w:t/>
        <w:br/>
        <w:t>海嗣的出力(海嗣潮+30，Ishar-mla最后的进化+20)</w:t>
        <w:br/>
      </w:r>
      <w:r>
        <w:rPr>
          <w:b/>
        </w:rPr>
        <w:t>ROLL : d100+50=d100(50)+50=100</w:t>
      </w:r>
      <w:r>
        <w:br/>
        <w:t>潘忒翁基地的出力(阿戈尔舰队+30，深海猎人+20)</w:t>
        <w:br/>
      </w:r>
      <w:r>
        <w:rPr>
          <w:b/>
        </w:rPr>
        <w:t>ROLL : d100+50=d100(47)+50=97</w:t>
      </w:r>
      <w:r>
        <w:br/>
        <w:t>第二与第十军团伤亡程度(阿戈尔科技-30)</w:t>
        <w:br/>
      </w:r>
      <w:r>
        <w:rPr>
          <w:b/>
        </w:rPr>
        <w:t>ROLL : d100=d100(66)=66-30=36</w:t>
      </w:r>
      <w:r>
        <w:br/>
        <w:t>二队与四队的伤亡程度(深海猎人-20)</w:t>
        <w:br/>
      </w:r>
      <w:r>
        <w:rPr>
          <w:b/>
        </w:rPr>
        <w:t>ROLL : d100=d100(35)=35-20=15</w:t>
      </w:r>
      <w:r>
        <w:br/>
        <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
        <w:br/>
        <w:t>[临时阵线·新潘忒翁 Round 2]</w:t>
        <w:br/>
        <w:t/>
        <w:br/>
        <w:t>海嗣的出力(海嗣潮+30，Ishar-mla最后的进化+20)</w:t>
        <w:br/>
      </w:r>
      <w:r>
        <w:rPr>
          <w:b/>
        </w:rPr>
        <w:t>ROLL : d100+50=d100(44)+50=94</w:t>
      </w:r>
      <w:r>
        <w:br/>
        <w:t>潘忒翁基地的出力(阿戈尔舰队+30，深海猎人+20)</w:t>
        <w:br/>
      </w:r>
      <w:r>
        <w:rPr>
          <w:b/>
        </w:rPr>
        <w:t>ROLL : d100+50=d100(2)+50=52</w:t>
      </w:r>
      <w:r>
        <w:br/>
        <w:t>第二与第十军团伤亡程度(阿戈尔科技-30)</w:t>
        <w:br/>
      </w:r>
      <w:r>
        <w:rPr>
          <w:b/>
        </w:rPr>
        <w:t>ROLL : d100=d100(59)=59-30=29</w:t>
      </w:r>
      <w:r>
        <w:br/>
        <w:t>二队与四队的伤亡程度(深海猎人-20)</w:t>
        <w:br/>
      </w:r>
      <w:r>
        <w:rPr>
          <w:b/>
        </w:rPr>
        <w:t>ROLL : d100=d100(93)=93-20=73</w:t>
      </w:r>
      <w:r>
        <w:br/>
        <w:br/>
      </w:r>
    </w:p>
    <w:p>
      <w:pPr>
        <w:pStyle w:val="ThreadMinimal"/>
      </w:pPr>
      <w:r>
        <w:t>#1310 [2024-07-10 23:29:01]</w:t>
        <w:br/>
        <w:br/>
        <w:t>出现减员，死亡比例是</w:t>
        <w:br/>
      </w:r>
      <w:r>
        <w:rPr>
          <w:b/>
        </w:rPr>
        <w:t>ROLL : d77+23=d77(77)+23=100</w:t>
      </w:r>
      <w:r>
        <w:br/>
        <w:t/>
        <w:br/>
        <w:t>二队和四队全员阵亡的原因是</w:t>
        <w:br/>
        <w:t>1-3 微型奇点幸存个体急速进化</w:t>
        <w:br/>
        <w:t>4-6 有海嗣潜入基地，引爆了剩余奇点</w:t>
        <w:br/>
        <w:t>7-9 新的初生加入战场</w:t>
        <w:br/>
        <w:t>10 大成功/大失败</w:t>
        <w:br/>
      </w:r>
      <w:r>
        <w:rPr>
          <w:b/>
        </w:rPr>
        <w:t>ROLL : d10=d10(3)=3</w:t>
      </w:r>
      <w:r>
        <w:br/>
      </w:r>
      <w:r>
        <w:rPr>
          <w:b/>
        </w:rPr>
        <w:t>ROLL : d2=d2(1)=1</w:t>
      </w:r>
      <w:r>
        <w:br/>
        <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
        <w:br/>
        <w:t>[临时阵线·新潘忒翁 Round 3]</w:t>
        <w:br/>
        <w:t/>
        <w:br/>
        <w:t>海嗣的出力(海嗣潮+30，Ishar-mla最后的进化+20)</w:t>
        <w:br/>
      </w:r>
      <w:r>
        <w:rPr>
          <w:b/>
        </w:rPr>
        <w:t>ROLL : d100+50=d100(69)+50=119</w:t>
      </w:r>
      <w:r>
        <w:br/>
        <w:t>潘忒翁基地的出力(阿戈尔舰队+30，基地防护+10)</w:t>
        <w:br/>
      </w:r>
      <w:r>
        <w:rPr>
          <w:b/>
        </w:rPr>
        <w:t>ROLL : d100+40=d100(11)+40=51</w:t>
      </w:r>
      <w:r>
        <w:br/>
        <w:t>基地损坏进度</w:t>
        <w:br/>
      </w:r>
      <w:r>
        <w:rPr>
          <w:b/>
        </w:rPr>
        <w:t>ROLL : d100=d100(22)=22</w:t>
      </w:r>
      <w:r>
        <w:br/>
        <w:br/>
      </w:r>
    </w:p>
    <w:p>
      <w:pPr>
        <w:pStyle w:val="ThreadMinimal"/>
      </w:pPr>
      <w:r>
        <w:t>#1311 [2024-07-10 23:49:36]</w:t>
        <w:br/>
        <w:br/>
        <w:t>第二与第十军团伤亡程度(阿戈尔科技-30)</w:t>
        <w:br/>
      </w:r>
      <w:r>
        <w:rPr>
          <w:b/>
        </w:rPr>
        <w:t>ROLL : d100=d100(76)=76-30=46</w:t>
      </w:r>
      <w:r>
        <w:br/>
        <w:t>受损三次，下一次保底视为出现死亡</w:t>
        <w:br/>
        <w:t/>
        <w:br/>
        <w:t>普布利乌斯得知二队与四队阵亡后的决策是</w:t>
        <w:br/>
        <w:t>1-3 启用科洛斯修姆作为新的前线</w:t>
        <w:br/>
        <w:t>4-6 +让三队直接返回科洛斯修姆</w:t>
        <w:br/>
        <w:t>7-9 +放弃基地，引爆备用微型奇点</w:t>
        <w:br/>
        <w:t>10 大成功/大失败</w:t>
        <w:br/>
      </w:r>
      <w:r>
        <w:rPr>
          <w:b/>
        </w:rPr>
        <w:t>ROLL : d10=d10(8)=8</w:t>
      </w:r>
      <w:r>
        <w:br/>
      </w:r>
      <w:r>
        <w:rPr>
          <w:b/>
        </w:rPr>
        <w:t>ROLL : d2=d2(2)=2</w:t>
      </w:r>
      <w:r>
        <w:br/>
        <w:t/>
        <w:br/>
        <w:t>克莱门莎与蒂塔的意见是(1支持2反对)</w:t>
        <w:br/>
      </w:r>
      <w:r>
        <w:rPr>
          <w:b/>
        </w:rPr>
        <w:t>ROLL : d2=d2(2)=2</w:t>
      </w:r>
      <w:r>
        <w:br/>
      </w:r>
      <w:r>
        <w:rPr>
          <w:b/>
        </w:rPr>
        <w:t>ROLL : d2=d2(2)=2</w:t>
      </w:r>
      <w:r>
        <w:br/>
        <w:t/>
        <w:br/>
        <w:t>克莱门莎和蒂塔反对的意见分别是</w:t>
        <w:br/>
        <w:t>1-3 军团需要三队护送</w:t>
        <w:br/>
        <w:t>4-6 科洛斯修姆来不及撤离</w:t>
        <w:br/>
        <w:t>7-9 海嗣可能已针对性进化</w:t>
        <w:br/>
        <w:t>10 大成功/大失败</w:t>
        <w:br/>
      </w:r>
      <w:r>
        <w:rPr>
          <w:b/>
        </w:rPr>
        <w:t>ROLL : d10=d10(3)=3</w:t>
      </w:r>
      <w:r>
        <w:br/>
      </w:r>
      <w:r>
        <w:rPr>
          <w:b/>
        </w:rPr>
        <w:t>ROLL : d2=d2(1)=1</w:t>
      </w:r>
      <w:r>
        <w:br/>
      </w:r>
      <w:r>
        <w:rPr>
          <w:b/>
        </w:rPr>
        <w:t>ROLL : d10=d10(1)=1</w:t>
      </w:r>
      <w:r>
        <w:br/>
      </w:r>
      <w:r>
        <w:rPr>
          <w:b/>
        </w:rPr>
        <w:t>ROLL : d2=d2(1)=1</w:t>
      </w:r>
      <w:r>
        <w:br/>
        <w:br/>
      </w:r>
    </w:p>
    <w:p>
      <w:pPr>
        <w:pStyle w:val="ThreadMinimal"/>
      </w:pPr>
      <w:r>
        <w:t>#1312 [2024-07-10 23:58:01]</w:t>
        <w:br/>
        <w:br/>
        <w:t>普布利乌斯的说服(在现场+20)</w:t>
        <w:br/>
      </w:r>
      <w:r>
        <w:rPr>
          <w:b/>
        </w:rPr>
        <w:t>ROLL : d100+20=d100(91)+20=111</w:t>
      </w:r>
      <w:r>
        <w:br/>
        <w:t>蒂塔的说服</w:t>
        <w:br/>
      </w:r>
      <w:r>
        <w:rPr>
          <w:b/>
        </w:rPr>
        <w:t>ROLL : d100=d100(37)=37</w:t>
      </w:r>
      <w:r>
        <w:br/>
        <w:t>克莱门莎的说服(在现场+20)</w:t>
        <w:br/>
      </w:r>
      <w:r>
        <w:rPr>
          <w:b/>
        </w:rPr>
        <w:t>ROLL : d100+20=d100(66)+20=86</w:t>
      </w:r>
      <w:r>
        <w:br/>
        <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
        <w:br/>
        <w:t>微型奇点的出力(微型奇点+50)</w:t>
        <w:br/>
      </w:r>
      <w:r>
        <w:rPr>
          <w:b/>
        </w:rPr>
        <w:t>ROLL : d100+50=d100(81)+50=131</w:t>
      </w:r>
      <w:r>
        <w:br/>
        <w:t/>
        <w:br/>
        <w:t>海嗣的防御力(Ishar-mla最后的进化+20)</w:t>
        <w:br/>
      </w:r>
      <w:r>
        <w:rPr>
          <w:b/>
        </w:rPr>
        <w:t>ROLL : d100+20=d100(35)+20=55</w:t>
      </w:r>
      <w:r>
        <w:br/>
        <w:t/>
        <w:br/>
        <w:t>海嗣的伤亡程度(海嗣潮-30，微型奇点+50，针对性进化-10)</w:t>
        <w:br/>
      </w:r>
      <w:r>
        <w:rPr>
          <w:b/>
        </w:rPr>
        <w:t>ROLL : d48+10=d48(27)+10=37</w:t>
      </w:r>
      <w:r>
        <w:br/>
        <w:br/>
      </w:r>
    </w:p>
    <w:p>
      <w:pPr>
        <w:pStyle w:val="ThreadMinimal"/>
      </w:pPr>
      <w:r>
        <w:t>#1313 [2024-07-11 00:16:30]</w:t>
        <w:br/>
        <w:br/>
        <w:t>潘忒翁基地默认同归于尽毁灭，仅骰军团伤亡情况(撤离距离-10)</w:t>
        <w:br/>
      </w:r>
      <w:r>
        <w:rPr>
          <w:b/>
        </w:rPr>
        <w:t>ROLL : d100=d100(31)=31-10=21</w:t>
      </w:r>
      <w:r>
        <w:br/>
        <w:t/>
        <w:br/>
        <w:t>由于已保底减员，死亡比例是</w:t>
        <w:br/>
      </w:r>
      <w:r>
        <w:rPr>
          <w:b/>
        </w:rPr>
        <w:t>ROLL : d79+21=d79(23)+21=44</w:t>
      </w:r>
      <w:r>
        <w:br/>
        <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
        <w:br/>
        <w:t>——海的子嗣活下来了。</w:t>
        <w:br/>
        <w:t/>
        <w:br/>
        <w:t>但绿点永远不会再亮起。</w:t>
        <w:br/>
        <w:t/>
        <w:br/>
        <w:t>——人类一败涂地。</w:t>
        <w:br/>
        <w:t/>
        <w:br/>
        <w:t>到此时，一共已经过去了</w:t>
        <w:br/>
        <w:t>1.小时</w:t>
        <w:br/>
        <w:t>2.半天</w:t>
        <w:br/>
        <w:t>3.天</w:t>
        <w:br/>
      </w:r>
      <w:r>
        <w:rPr>
          <w:b/>
        </w:rPr>
        <w:t>ROLL : d3=d3(3)=3</w:t>
      </w:r>
      <w:r>
        <w:br/>
        <w:t/>
        <w:br/>
        <w:t>特殊情况，视为一天，则三队已返回科洛斯修姆，普布利乌斯是否求援</w:t>
        <w:br/>
      </w:r>
      <w:r>
        <w:rPr>
          <w:b/>
        </w:rPr>
        <w:t>ROLL : d2=d2(2)=2</w:t>
      </w:r>
      <w:r>
        <w:br/>
        <w:t>普布利乌斯将临时城市执政官的权限转让给了蒂塔，并命令第二军团和第十军团进行拖延战。</w:t>
        <w:br/>
        <w:br/>
      </w:r>
    </w:p>
    <w:p>
      <w:pPr>
        <w:pStyle w:val="ThreadMinimal"/>
      </w:pPr>
      <w:r>
        <w:t>#1314 [2024-07-11 00:37:48]</w:t>
        <w:br/>
        <w:br/>
        <w:t>蒂塔和乌尔比安的意见是(1支持2反对)</w:t>
        <w:br/>
      </w:r>
      <w:r>
        <w:rPr>
          <w:b/>
        </w:rPr>
        <w:t>ROLL : d2=d2(2)=2</w:t>
      </w:r>
      <w:r>
        <w:br/>
      </w:r>
      <w:r>
        <w:rPr>
          <w:b/>
        </w:rPr>
        <w:t>ROLL : d2=d2(1)=1</w:t>
      </w:r>
      <w:r>
        <w:br/>
        <w:t/>
        <w:br/>
        <w:t>蒂塔反对的原因是</w:t>
        <w:br/>
        <w:t>1-3 尽量保存军团级的编制</w:t>
        <w:br/>
        <w:t>4-6 两支军团拖延不够</w:t>
        <w:br/>
        <w:t>7-9 尽快消灭海嗣阻止进化</w:t>
        <w:br/>
        <w:t>10 大成功/大失败</w:t>
        <w:br/>
      </w:r>
      <w:r>
        <w:rPr>
          <w:b/>
        </w:rPr>
        <w:t>ROLL : d10=d10(2)=2</w:t>
      </w:r>
      <w:r>
        <w:br/>
      </w:r>
      <w:r>
        <w:rPr>
          <w:b/>
        </w:rPr>
        <w:t>ROLL : d2=d2(2)=2</w:t>
      </w:r>
      <w:r>
        <w:br/>
        <w:t/>
        <w:br/>
        <w:t>普布利乌斯的说服(在现场+20)</w:t>
        <w:br/>
      </w:r>
      <w:r>
        <w:rPr>
          <w:b/>
        </w:rPr>
        <w:t>ROLL : d100+20=d100(89)+20=109</w:t>
      </w:r>
      <w:r>
        <w:br/>
        <w:t>蒂塔的说服</w:t>
        <w:br/>
      </w:r>
      <w:r>
        <w:rPr>
          <w:b/>
        </w:rPr>
        <w:t>ROLL : d100=d100(18)=18</w:t>
      </w:r>
      <w:r>
        <w:br/>
        <w:t>乌尔比安的说服</w:t>
        <w:br/>
      </w:r>
      <w:r>
        <w:rPr>
          <w:b/>
        </w:rPr>
        <w:t>ROLL : d100=d100(37)=37</w:t>
      </w:r>
      <w:r>
        <w:br/>
        <w:t/>
        <w:br/>
        <w:t>以及克莱门莎的意见和说服是(在现场+20)</w:t>
        <w:br/>
      </w:r>
      <w:r>
        <w:rPr>
          <w:b/>
        </w:rPr>
        <w:t>ROLL : d2=d2(1)=1</w:t>
      </w:r>
      <w:r>
        <w:br/>
      </w:r>
      <w:r>
        <w:rPr>
          <w:b/>
        </w:rPr>
        <w:t>ROLL : d100+20=d100(68)+20=88</w:t>
      </w:r>
      <w:r>
        <w:br/>
        <w:br/>
      </w:r>
    </w:p>
    <w:p>
      <w:pPr>
        <w:pStyle w:val="ThreadMinimal"/>
      </w:pPr>
      <w:r>
        <w:t>#1315 [2024-07-11 00:57:47]</w:t>
        <w:br/>
        <w:b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
        <w:br/>
        <w:t>[拖延 Round 1]</w:t>
        <w:br/>
        <w:t/>
        <w:br/>
        <w:t>海嗣的出力(海嗣潮+10，Ishar-mla最后的进化+20，两次幸存+20)</w:t>
        <w:br/>
      </w:r>
      <w:r>
        <w:rPr>
          <w:b/>
        </w:rPr>
        <w:t>ROLL : d100+50=d100(19)+50=69</w:t>
      </w:r>
      <w:r>
        <w:br/>
        <w:t>第二与第十军团的出力(阿戈尔舰队+30)</w:t>
        <w:br/>
      </w:r>
      <w:r>
        <w:rPr>
          <w:b/>
        </w:rPr>
        <w:t>ROLL : d100+30=d100(1)+30=31</w:t>
      </w:r>
      <w:r>
        <w:br/>
        <w:t>第二与第十军团伤亡程度(阿戈尔科技-30)</w:t>
        <w:br/>
      </w:r>
      <w:r>
        <w:rPr>
          <w:b/>
        </w:rPr>
        <w:t>ROLL : d100=d100(24)=24-30=-6</w:t>
      </w:r>
      <w:r>
        <w:br/>
        <w:t/>
        <w:br/>
        <w:t>坚持时间</w:t>
        <w:br/>
        <w:t>1.分钟</w:t>
        <w:br/>
        <w:t>2.小时</w:t>
        <w:br/>
        <w:t>3.天</w:t>
        <w:br/>
      </w:r>
      <w:r>
        <w:rPr>
          <w:b/>
        </w:rPr>
        <w:t>ROLL : d3=d3(2)=2</w:t>
      </w:r>
      <w:r>
        <w:br/>
      </w:r>
      <w:r>
        <w:rPr>
          <w:b/>
        </w:rPr>
        <w:t>ROLL : d24=d24(23)=23</w:t>
      </w:r>
      <w:r>
        <w:br/>
        <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br/>
        <w:br/>
      </w:r>
    </w:p>
    <w:p>
      <w:pPr>
        <w:pStyle w:val="ThreadMinimal"/>
      </w:pPr>
      <w:r>
        <w:t>#1316 [2024-07-11 01:07:41]</w:t>
        <w:br/>
        <w:br/>
        <w:t>[拖延 Round 2]</w:t>
        <w:br/>
        <w:t/>
        <w:br/>
        <w:t>海嗣的出力(海嗣潮+10，Ishar-mla最后的进化+20，两次幸存+20)</w:t>
        <w:br/>
      </w:r>
      <w:r>
        <w:rPr>
          <w:b/>
        </w:rPr>
        <w:t>ROLL : d100+50=d100(51)+50=101</w:t>
      </w:r>
      <w:r>
        <w:br/>
        <w:t>第二与第十军团的出力(阿戈尔舰队+30)</w:t>
        <w:br/>
      </w:r>
      <w:r>
        <w:rPr>
          <w:b/>
        </w:rPr>
        <w:t>ROLL : d100+30=d100(42)+30=72</w:t>
      </w:r>
      <w:r>
        <w:br/>
        <w:t>第二与第十军团伤亡程度(阿戈尔科技-30)</w:t>
        <w:br/>
      </w:r>
      <w:r>
        <w:rPr>
          <w:b/>
        </w:rPr>
        <w:t>ROLL : d100=d100(85)=85-30=55</w:t>
      </w:r>
      <w:r>
        <w:br/>
        <w:t/>
        <w:br/>
        <w:t>坚持时间</w:t>
        <w:br/>
        <w:t>1.分钟</w:t>
        <w:br/>
        <w:t>2.小时</w:t>
        <w:br/>
        <w:t>3.天</w:t>
        <w:br/>
      </w:r>
      <w:r>
        <w:rPr>
          <w:b/>
        </w:rPr>
        <w:t>ROLL : d3=d3(3)=3</w:t>
      </w:r>
      <w:r>
        <w:br/>
      </w:r>
      <w:r>
        <w:rPr>
          <w:b/>
        </w:rPr>
        <w:t>ROLL : d7=d7(5)=5</w:t>
      </w:r>
      <w:r>
        <w:br/>
        <w:t/>
        <w:br/>
        <w:t>出现减员，伤亡比例是</w:t>
        <w:br/>
      </w:r>
      <w:r>
        <w:rPr>
          <w:b/>
        </w:rPr>
        <w:t>ROLL : d95+5=d95(93)+5=98</w:t>
      </w:r>
      <w:r>
        <w:br/>
        <w:t/>
        <w:br/>
        <w:t>普布利乌斯与克莱门莎是否战死(小于九十八为是)</w:t>
        <w:br/>
      </w:r>
      <w:r>
        <w:rPr>
          <w:b/>
        </w:rPr>
        <w:t>ROLL : d100=d100(4)=4</w:t>
      </w:r>
      <w:r>
        <w:br/>
      </w:r>
      <w:r>
        <w:rPr>
          <w:b/>
        </w:rPr>
        <w:t>ROLL : d100=d100(31)=31</w:t>
      </w:r>
      <w:r>
        <w:br/>
        <w:br/>
      </w:r>
    </w:p>
    <w:p>
      <w:pPr>
        <w:pStyle w:val="ThreadMinimal"/>
      </w:pPr>
      <w:r>
        <w:t>#1317 [2024-07-11 01:12:30]</w:t>
        <w:br/>
        <w:br/>
        <w:t>Reply to [pid=770001662,40452148,1034]Reply[/pid] Reply by [uid=65596986]Вв[/uid] (2024-07-11 01:04)</w:t>
        <w:br/>
        <w:t>个人看法：为了拖延某事为“拖延战”，无法后退为“死战”，可以将对方全部剿灭为“剿灭战”</w:t>
        <w:br/>
        <w:br/>
      </w:r>
    </w:p>
    <w:p>
      <w:pPr>
        <w:pStyle w:val="ThreadMinimal"/>
      </w:pPr>
      <w:r>
        <w:t>#1318 [2024-07-11 01:13:48]</w:t>
        <w:br/>
        <w:br/>
        <w:t>普布利乌斯战死时的心态</w:t>
        <w:br/>
        <w:t>0 平静——100 仇恨</w:t>
        <w:br/>
      </w:r>
      <w:r>
        <w:rPr>
          <w:b/>
        </w:rPr>
        <w:t>ROLL : d100=d100(87)=87</w:t>
      </w:r>
      <w:r>
        <w:br/>
        <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
        <w:br/>
        <w:t>克莱门莎战死时的心态</w:t>
        <w:br/>
        <w:t>0 绝望——100 遗憾</w:t>
        <w:br/>
      </w:r>
      <w:r>
        <w:rPr>
          <w:b/>
        </w:rPr>
        <w:t>ROLL : d100=d100(37)=37</w:t>
      </w:r>
      <w:r>
        <w:br/>
        <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
        <w:br/>
        <w:t>从拖延战线到科洛斯修姆，海嗣潮需要的时间是</w:t>
        <w:br/>
        <w:t>1.小时</w:t>
        <w:br/>
        <w:t>2.天</w:t>
        <w:br/>
        <w:t>3.周</w:t>
        <w:br/>
      </w:r>
      <w:r>
        <w:rPr>
          <w:b/>
        </w:rPr>
        <w:t>ROLL : d3=d3(1)=1</w:t>
      </w:r>
      <w:r>
        <w:br/>
      </w:r>
      <w:r>
        <w:rPr>
          <w:b/>
        </w:rPr>
        <w:t>ROLL : d24=d24(14)=14</w:t>
      </w:r>
      <w:r>
        <w:br/>
        <w:t/>
        <w:br/>
        <w:t>-Day2 第二军团与第十军团开启拖延战。</w:t>
        <w:br/>
        <w:t>……</w:t>
        <w:br/>
        <w:t>-Day7 第二军团与第十军团全军覆没。</w:t>
        <w:br/>
        <w:t>-Day8 海嗣潮袭击科洛斯修姆。</w:t>
        <w:br/>
        <w:t/>
        <w:br/>
        <w:t>科洛斯修姆保卫战开启。</w:t>
        <w:br/>
        <w:br/>
      </w:r>
    </w:p>
    <w:p>
      <w:pPr>
        <w:pStyle w:val="ThreadMinimal"/>
      </w:pPr>
      <w:r>
        <w:t>#1319 [2024-07-11 01:33:31]</w:t>
        <w:br/>
        <w:br/>
        <w:t>Reply to [pid=770002824,40452148,1035]Reply[/pid] Post by [uid=65596986]Вв[/uid] (2024-07-11 01:17)首先逻辑就理解错了，普布利乌斯不是因为有自信能解决而不呼叫支援，而是明知只是送死所以拒绝更多的陪葬。</w:t>
        <w:br/>
        <w:br/>
      </w:r>
    </w:p>
    <w:p>
      <w:pPr>
        <w:pStyle w:val="ThreadMinimal"/>
      </w:pPr>
      <w:r>
        <w:t>#1320 [2024-07-11 01:42:25]</w:t>
        <w:br/>
        <w:br/>
        <w:t>当弑神计划被确认突变后，阿戈尔本境的决策是</w:t>
        <w:br/>
        <w:t>1-3 调集更多的军团抵达前线</w:t>
        <w:br/>
        <w:t>4-6 +组织附近的城市准备战斗</w:t>
        <w:br/>
        <w:t>7-9 +向蒂塔开放所有必要权限</w:t>
        <w:br/>
        <w:t>10 大成功/大失败</w:t>
        <w:br/>
      </w:r>
      <w:r>
        <w:rPr>
          <w:b/>
        </w:rPr>
        <w:t>ROLL : d10=d10(9)=9</w:t>
      </w:r>
      <w:r>
        <w:br/>
      </w:r>
      <w:r>
        <w:rPr>
          <w:b/>
        </w:rPr>
        <w:t>ROLL : d2=d2(2)=2</w:t>
      </w:r>
      <w:r>
        <w:br/>
        <w:t/>
        <w:br/>
        <w:t>“阿戈尔永不沉没。”</w:t>
        <w:br/>
        <w:t/>
        <w:br/>
        <w:t>其他地区也需要巡视，因此默认只会补充两支军团，分别是</w:t>
        <w:br/>
      </w:r>
      <w:r>
        <w:rPr>
          <w:b/>
        </w:rPr>
        <w:t>ROLL : d10=d10(7)=7</w:t>
      </w:r>
      <w:r>
        <w:br/>
      </w:r>
      <w:r>
        <w:rPr>
          <w:b/>
        </w:rPr>
        <w:t>ROLL : d10=d10(4)=4</w:t>
      </w:r>
      <w:r>
        <w:br/>
        <w:t/>
        <w:br/>
        <w:t>第七军团和第四军团视为最近的军团，赶来时间分别需要</w:t>
        <w:br/>
        <w:t>1.天</w:t>
        <w:br/>
        <w:t>2.周</w:t>
        <w:br/>
        <w:t>3.半月</w:t>
        <w:br/>
      </w:r>
      <w:r>
        <w:rPr>
          <w:b/>
        </w:rPr>
        <w:t>ROLL : d3=d3(2)=2</w:t>
      </w:r>
      <w:r>
        <w:br/>
      </w:r>
      <w:r>
        <w:rPr>
          <w:b/>
        </w:rPr>
        <w:t>ROLL : d2=d2(1)=1</w:t>
      </w:r>
      <w:r>
        <w:br/>
      </w:r>
      <w:r>
        <w:rPr>
          <w:b/>
        </w:rPr>
        <w:t>ROLL : d3=d3(3)=3</w:t>
      </w:r>
      <w:r>
        <w:br/>
      </w:r>
      <w:r>
        <w:rPr>
          <w:b/>
        </w:rPr>
        <w:t>ROLL : d2=d2(1)=1</w:t>
      </w:r>
      <w:r>
        <w:br/>
        <w:t>第七军团需要一周，可参与科洛斯修姆保卫战，第四军团需要两周，未能及时支援。</w:t>
        <w:br/>
        <w:br/>
      </w:r>
    </w:p>
    <w:p>
      <w:pPr>
        <w:pStyle w:val="ThreadMinimal"/>
      </w:pPr>
      <w:r>
        <w:t>#1321 [2024-07-11 01:52:10]</w:t>
        <w:br/>
        <w:br/>
        <w:t>在拖延战期间，你作为深海猎人被发配的任务主要是</w:t>
        <w:br/>
        <w:t>1-3 清剿附近骚动海嗣</w:t>
        <w:br/>
        <w:t>4-6 护送撤离人员的舰队</w:t>
        <w:br/>
        <w:t>7-9 参与调度工作</w:t>
        <w:br/>
        <w:t>10 大成功/大失败</w:t>
        <w:br/>
      </w:r>
      <w:r>
        <w:rPr>
          <w:b/>
        </w:rPr>
        <w:t>ROLL : d10=d10(4)=4</w:t>
      </w:r>
      <w:r>
        <w:br/>
      </w:r>
      <w:r>
        <w:rPr>
          <w:b/>
        </w:rPr>
        <w:t>ROLL : d2=d2(2)=2</w:t>
      </w:r>
      <w:r>
        <w:br/>
        <w:t/>
        <w:br/>
        <w:t>科洛斯修姆在通知全城撤离后的氛围是</w:t>
        <w:br/>
        <w:t>0 恐惧而崩溃的——100 平静而压抑的</w:t>
        <w:br/>
      </w:r>
      <w:r>
        <w:rPr>
          <w:b/>
        </w:rPr>
        <w:t>ROLL : d100=d100(34)=34</w:t>
      </w:r>
      <w:r>
        <w:br/>
        <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br/>
        <w:br/>
      </w:r>
    </w:p>
    <w:p>
      <w:pPr>
        <w:pStyle w:val="ThreadMinimal"/>
      </w:pPr>
      <w:r>
        <w:t>#1322 [2024-07-11 17:03:35]</w:t>
        <w:br/>
        <w:br/>
        <w:t xml:space="preserve">Reply to [pid=770136881,40452148,1037]Reply[/pid] Post by [uid=62593595]闭环的黄昏月[/uid] (2024-07-11 16:49)然而主角对死亡的麻木感刚被九周目治好了[s:ac:哭笑]烦躁感还比较正常，至于你列的那几点，事实上主角到现在还没有“为了救某些人而反复重开”“我不救下他们就无法结束”这种认知，同时TA又知道每个世界线都是独立存在的，死了的人就是死了，最后，你说的这种心态是典型的速通玩家心态，主角在第一条命就被船锚治好了[s:ac:哭笑]何况随着周目的推进，主角在慢慢接受自己变成了阿戈尔人&amp;泰拉人，不可能像高维观测者一样不把人当人。 真正的观测者心态反而疯得更快死得更惨 </w:t>
        <w:br/>
        <w:br/>
      </w:r>
    </w:p>
    <w:p>
      <w:pPr>
        <w:pStyle w:val="ThreadMinimal"/>
      </w:pPr>
      <w:r>
        <w:t>#1323 [2024-07-11 17:09:10]</w:t>
        <w:br/>
        <w:br/>
        <w:t>护送舰队撤离的顺利程度(靠近文明+20，海嗣躁动-20)</w:t>
        <w:br/>
      </w:r>
      <w:r>
        <w:rPr>
          <w:b/>
        </w:rPr>
        <w:t>ROLL : d100=d100(46)=46</w:t>
      </w:r>
      <w:r>
        <w:br/>
        <w:t/>
        <w:br/>
        <w:t>Ishar-mla的死亡反而短暂激活了所有海嗣，在玛利图斯的指引下，它们已将人类视为敌人。</w:t>
        <w:br/>
        <w:t/>
        <w:br/>
        <w:t>阿戈尔的出力(第八军团+30，深海猎人+20)</w:t>
        <w:br/>
      </w:r>
      <w:r>
        <w:rPr>
          <w:b/>
        </w:rPr>
        <w:t xml:space="preserve">ROLL : d100+50=d100(12)+50=62 </w:t>
      </w:r>
      <w:r>
        <w:br/>
        <w:t/>
        <w:br/>
        <w:t>海嗣的出力(海嗣潮+20，Ishar-mla的活化+10)</w:t>
        <w:br/>
      </w:r>
      <w:r>
        <w:rPr>
          <w:b/>
        </w:rPr>
        <w:t>ROLL : d100+30=d100(48)+30=78</w:t>
      </w:r>
      <w:r>
        <w:br/>
        <w:t/>
        <w:br/>
        <w:t>第八军团的伤亡情况(阿戈尔科技-30)</w:t>
        <w:br/>
      </w:r>
      <w:r>
        <w:rPr>
          <w:b/>
        </w:rPr>
        <w:t>ROLL : d100=d100(77)=77-30=47</w:t>
      </w:r>
      <w:r>
        <w:br/>
        <w:t/>
        <w:br/>
        <w:t>三队的伤亡情况(深海猎人-20)</w:t>
        <w:br/>
      </w:r>
      <w:r>
        <w:rPr>
          <w:b/>
        </w:rPr>
        <w:t>ROLL : d100=d100(40)=40-20=20</w:t>
      </w:r>
      <w:r>
        <w:br/>
        <w:t/>
        <w:br/>
        <w:t>这是六天来的总体骰，也就是默认护送成功的情况下，三队和第八军团有所负伤。</w:t>
        <w:br/>
        <w:t/>
        <w:br/>
        <w:t>海嗣潮和第七军团的支援都在Day8赶到，谁先抵达</w:t>
        <w:br/>
      </w:r>
      <w:r>
        <w:rPr>
          <w:b/>
        </w:rPr>
        <w:t>ROLL : d2=d2(1)=1</w:t>
      </w:r>
      <w:r>
        <w:br/>
        <w:br/>
      </w:r>
    </w:p>
    <w:p>
      <w:pPr>
        <w:pStyle w:val="ThreadMinimal"/>
      </w:pPr>
      <w:r>
        <w:t>#1324 [2024-07-11 17:22:48]</w:t>
        <w:br/>
        <w:br/>
        <w:t>[科洛斯修姆保卫战 Round 1]</w:t>
        <w:br/>
        <w:t/>
        <w:br/>
        <w:t>在抵达科洛斯修姆时，海嗣潮的规模上涨到</w:t>
        <w:br/>
      </w:r>
      <w:r>
        <w:rPr>
          <w:b/>
        </w:rPr>
        <w:t>ROLL : d39+11=d39(6)+11=17</w:t>
      </w:r>
      <w:r>
        <w:br/>
        <w:t/>
        <w:br/>
        <w:t>海嗣的出力(海嗣潮+10，Ishar-mla最后的进化+20，针对性进化+20)</w:t>
        <w:br/>
      </w:r>
      <w:r>
        <w:rPr>
          <w:b/>
        </w:rPr>
        <w:t>ROLL : d100+50=d100(32)+50=82</w:t>
      </w:r>
      <w:r>
        <w:br/>
        <w:t/>
        <w:br/>
        <w:t>阿戈尔的出力(第八军团+15，深海猎人+10，科洛斯修姆+10)</w:t>
        <w:br/>
      </w:r>
      <w:r>
        <w:rPr>
          <w:b/>
        </w:rPr>
        <w:t>ROLL : d100+35=d100(43)+35=78</w:t>
      </w:r>
      <w:r>
        <w:br/>
        <w:t/>
        <w:br/>
        <w:t>第八军团的伤亡情况(阿戈尔科技-30)</w:t>
        <w:br/>
      </w:r>
      <w:r>
        <w:rPr>
          <w:b/>
        </w:rPr>
        <w:t>ROLL : d100=d100(2)=2-30=-28</w:t>
      </w:r>
      <w:r>
        <w:br/>
        <w:t/>
        <w:br/>
        <w:t>三队的伤亡情况(深海猎人-20)</w:t>
        <w:br/>
      </w:r>
      <w:r>
        <w:rPr>
          <w:b/>
        </w:rPr>
        <w:t>ROLL : d100=d100(36)=36-20=16</w:t>
      </w:r>
      <w:r>
        <w:br/>
        <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br/>
        <w:br/>
      </w:r>
    </w:p>
    <w:p>
      <w:pPr>
        <w:pStyle w:val="ThreadMinimal"/>
      </w:pPr>
      <w:r>
        <w:t>#1325 [2024-07-11 17:37:59]</w:t>
        <w:br/>
        <w:br/>
        <w:t>[科洛斯修姆保卫战 Round 2]</w:t>
        <w:br/>
        <w:t/>
        <w:br/>
        <w:t>海嗣的出力(海嗣潮+10，Ishar-mla最后的进化+20，针对性进化+20)</w:t>
        <w:br/>
      </w:r>
      <w:r>
        <w:rPr>
          <w:b/>
        </w:rPr>
        <w:t>ROLL : d100+50=d100(65)+50=115</w:t>
      </w:r>
      <w:r>
        <w:br/>
        <w:t/>
        <w:br/>
        <w:t>阿戈尔的出力(第八军团+15，深海猎人+10，科洛斯修姆+10，第七军团+15)</w:t>
        <w:br/>
      </w:r>
      <w:r>
        <w:rPr>
          <w:b/>
        </w:rPr>
        <w:t>ROLL : d100+50=d100(56)+50=106</w:t>
      </w:r>
      <w:r>
        <w:br/>
        <w:t/>
        <w:br/>
        <w:t>第八和第七军团的伤亡情况(阿戈尔科技-30)</w:t>
        <w:br/>
      </w:r>
      <w:r>
        <w:rPr>
          <w:b/>
        </w:rPr>
        <w:t>ROLL : d100=d100(54)=54-30=24</w:t>
      </w:r>
      <w:r>
        <w:br/>
        <w:t/>
        <w:br/>
        <w:t>三队的伤亡情况(深海猎人-20)</w:t>
        <w:br/>
      </w:r>
      <w:r>
        <w:rPr>
          <w:b/>
        </w:rPr>
        <w:t>ROLL : d100=d100(67)=67-20=47</w:t>
      </w:r>
      <w:r>
        <w:br/>
        <w:t>伤亡三次，三队下次伤害视为保底死亡</w:t>
        <w:br/>
        <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br/>
        <w:br/>
      </w:r>
    </w:p>
    <w:p>
      <w:pPr>
        <w:pStyle w:val="ThreadMinimal"/>
      </w:pPr>
      <w:r>
        <w:t>#1326 [2024-07-11 17:51:46]</w:t>
        <w:br/>
        <w:br/>
        <w:t>[科洛斯修姆保卫战 Round 3]</w:t>
        <w:br/>
        <w:t/>
        <w:br/>
        <w:t>海嗣的出力(海嗣潮+10，Ishar-mla最后的进化+20，针对性进化+20)</w:t>
        <w:br/>
      </w:r>
      <w:r>
        <w:rPr>
          <w:b/>
        </w:rPr>
        <w:t>ROLL : d100+50=d100(57)+50=107</w:t>
      </w:r>
      <w:r>
        <w:br/>
        <w:t>阿戈尔的出力(第八军团+15，深海猎人+10，科洛斯修姆+10，第七军团+15)</w:t>
        <w:br/>
      </w:r>
      <w:r>
        <w:rPr>
          <w:b/>
        </w:rPr>
        <w:t>ROLL : d100+50=d100(6)+50=56</w:t>
      </w:r>
      <w:r>
        <w:br/>
        <w:t>第八和第七军团的伤亡情况(阿戈尔科技-30)</w:t>
        <w:br/>
      </w:r>
      <w:r>
        <w:rPr>
          <w:b/>
        </w:rPr>
        <w:t>ROLL : d100=d100(70)=70-30=40</w:t>
      </w:r>
      <w:r>
        <w:br/>
        <w:t>三队的伤亡情况(深海猎人-20)</w:t>
        <w:br/>
      </w:r>
      <w:r>
        <w:rPr>
          <w:b/>
        </w:rPr>
        <w:t>ROLL : d100=d100(87)=87-20=67</w:t>
      </w:r>
      <w:r>
        <w:br/>
        <w:t/>
        <w:br/>
        <w:t>受创三次，第八军团下一轮视为保底死亡，而三队的死亡比例是</w:t>
        <w:br/>
      </w:r>
      <w:r>
        <w:rPr>
          <w:b/>
        </w:rPr>
        <w:t>ROLL : d83+17=d83(77)+17=94</w:t>
      </w:r>
      <w:r>
        <w:br/>
        <w:t/>
        <w:br/>
        <w:t>按照比例计算，三队还幸存四或五个人，那么其中是否含有熟人(大于九十二是)</w:t>
        <w:br/>
      </w:r>
      <w:r>
        <w:rPr>
          <w:b/>
        </w:rPr>
        <w:t>ROLL : d100=d100(73)=73</w:t>
      </w:r>
      <w:r>
        <w:br/>
        <w:t/>
        <w:br/>
        <w:t>你的情况(1幸存2死亡)</w:t>
        <w:br/>
      </w:r>
      <w:r>
        <w:rPr>
          <w:b/>
        </w:rPr>
        <w:t>ROLL : d2=d2(2)=2</w:t>
      </w:r>
      <w:r>
        <w:br/>
        <w:t>乌尔比安、斯卡蒂、盖娅、塞克提斯、奥拉、格涅娅等，全部阵亡</w:t>
        <w:br/>
        <w:br/>
      </w:r>
    </w:p>
    <w:p>
      <w:pPr>
        <w:pStyle w:val="ThreadMinimal"/>
      </w:pPr>
      <w:r>
        <w:t>#1327 [2024-07-11 18:03:43]</w:t>
        <w:br/>
        <w:br/>
        <w:t>你战死时的具体情况是</w:t>
        <w:br/>
        <w:t>1-3 力竭</w:t>
        <w:br/>
        <w:t>4-6 重伤</w:t>
        <w:br/>
        <w:t>7-9 失误</w:t>
        <w:br/>
        <w:t>10 大成功/大失败</w:t>
        <w:br/>
      </w:r>
      <w:r>
        <w:rPr>
          <w:b/>
        </w:rPr>
        <w:t>ROLL : d10=d10(3)=3</w:t>
      </w:r>
      <w:r>
        <w:br/>
      </w:r>
      <w:r>
        <w:rPr>
          <w:b/>
        </w:rPr>
        <w:t>ROLL : d2=d2(2)=2</w:t>
      </w:r>
      <w:r>
        <w:br/>
        <w:t/>
        <w:br/>
        <w:t>你的心态趋向于</w:t>
        <w:br/>
        <w:t>0 解脱——100 愧疚</w:t>
        <w:br/>
      </w:r>
      <w:r>
        <w:rPr>
          <w:b/>
        </w:rPr>
        <w:t>ROLL : d100=d100(30)=30</w:t>
      </w:r>
      <w:r>
        <w:br/>
        <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br/>
        <w:br/>
      </w:r>
    </w:p>
    <w:p>
      <w:pPr>
        <w:pStyle w:val="ThreadMinimal"/>
      </w:pPr>
      <w:r>
        <w:t>#1328 [2024-07-11 18:31:51]</w:t>
        <w:br/>
        <w:br/>
        <w:t>科洛斯修姆最终的结局是(进化海嗣+49，两支军团-20，玛利图斯+20)</w:t>
        <w:br/>
        <w:t>0 存续——100 灭亡</w:t>
        <w:br/>
      </w:r>
      <w:r>
        <w:rPr>
          <w:b/>
        </w:rPr>
        <w:t>ROLL : d100+49=d100(20)+49=69</w:t>
      </w:r>
      <w:r>
        <w:br/>
        <w:t/>
        <w:br/>
        <w:t>阿戈尔最终的结局是(进化海嗣+49，阿戈尔-30，玛利图斯+20)</w:t>
        <w:br/>
        <w:t>0 存续——100 灭亡</w:t>
        <w:br/>
      </w:r>
      <w:r>
        <w:rPr>
          <w:b/>
        </w:rPr>
        <w:t>ROLL : d100+39=d100(23)+39=62</w:t>
      </w:r>
      <w:r>
        <w:br/>
        <w:t/>
        <w:br/>
        <w:t>泰拉最终的结局是(进化海嗣+49，泰拉-40，玛利图斯+30)</w:t>
        <w:br/>
        <w:t>0 存续——100 灭亡</w:t>
        <w:br/>
      </w:r>
      <w:r>
        <w:rPr>
          <w:b/>
        </w:rPr>
        <w:t>ROLL : d100+39=d100(43)+39=82</w:t>
      </w:r>
      <w:r>
        <w:br/>
        <w:t/>
        <w:br/>
        <w:t>科洛斯修姆保卫战最终坚持了</w:t>
        <w:br/>
        <w:t>1.天</w:t>
        <w:br/>
        <w:t>2.周</w:t>
        <w:br/>
        <w:t>3.月</w:t>
        <w:br/>
      </w:r>
      <w:r>
        <w:rPr>
          <w:b/>
        </w:rPr>
        <w:t>ROLL : d3=d3(2)=2</w:t>
      </w:r>
      <w:r>
        <w:br/>
      </w:r>
      <w:r>
        <w:rPr>
          <w:b/>
        </w:rPr>
        <w:t>ROLL : d4=d4(1)=1</w:t>
      </w:r>
      <w:r>
        <w:br/>
        <w:t/>
        <w:br/>
        <w:t>阿戈尔坚持了</w:t>
        <w:br/>
        <w:t>1.周</w:t>
        <w:br/>
        <w:t>2.月</w:t>
        <w:br/>
        <w:t>3.季</w:t>
        <w:br/>
      </w:r>
      <w:r>
        <w:rPr>
          <w:b/>
        </w:rPr>
        <w:t>ROLL : d3=d3(2)=2</w:t>
      </w:r>
      <w:r>
        <w:br/>
      </w:r>
      <w:r>
        <w:rPr>
          <w:b/>
        </w:rPr>
        <w:t>ROLL : d3=d3(1)=1</w:t>
      </w:r>
      <w:r>
        <w:br/>
        <w:t/>
        <w:br/>
        <w:t>当你战死的时候，那是第几天</w:t>
        <w:br/>
      </w:r>
      <w:r>
        <w:rPr>
          <w:b/>
        </w:rPr>
        <w:t>ROLL : d7=d7(1)=1</w:t>
      </w:r>
      <w:r>
        <w:br/>
        <w:br/>
      </w:r>
    </w:p>
    <w:p>
      <w:pPr>
        <w:pStyle w:val="ThreadMinimal"/>
      </w:pPr>
      <w:r>
        <w:t>#1329 [2024-07-11 18:55:44]</w:t>
        <w:br/>
        <w:br/>
        <w:t>最后，文明的希望是……？</w:t>
        <w:br/>
      </w:r>
      <w:r>
        <w:rPr>
          <w:b/>
        </w:rPr>
        <w:t>ROLL : d100=d100(73)=73</w:t>
      </w:r>
      <w:r>
        <w:br/>
        <w:t/>
        <w:br/>
        <w:t>观察者到来时泰拉是否还存在文明</w:t>
        <w:br/>
      </w:r>
      <w:r>
        <w:rPr>
          <w:b/>
        </w:rPr>
        <w:t>ROLL : d2=d2(1)=1</w:t>
      </w:r>
      <w:r>
        <w:br/>
        <w:t/>
        <w:br/>
        <w:t>那一刻的留存程度</w:t>
        <w:br/>
        <w:t>1-3 微末的人类</w:t>
        <w:br/>
        <w:t>4-6 零散的聚落</w:t>
        <w:br/>
        <w:t>7-9 最后的城市</w:t>
        <w:br/>
        <w:t>10 大成功/大失败</w:t>
        <w:br/>
      </w:r>
      <w:r>
        <w:rPr>
          <w:b/>
        </w:rPr>
        <w:t>ROLL : d10=d10(10)=10</w:t>
      </w:r>
      <w:r>
        <w:br/>
      </w:r>
      <w:r>
        <w:rPr>
          <w:b/>
        </w:rPr>
        <w:t>ROLL : d2=d2(1)=1</w:t>
      </w:r>
      <w:r>
        <w:br/>
        <w:t/>
        <w:br/>
        <w:t>1-3 有组织的人类</w:t>
        <w:br/>
        <w:t>4-6 小型发展的聚落</w:t>
        <w:br/>
        <w:t>7-9 残存的联合体</w:t>
        <w:br/>
        <w:t>10 大成功/大失败</w:t>
        <w:br/>
      </w:r>
      <w:r>
        <w:rPr>
          <w:b/>
        </w:rPr>
        <w:t>ROLL : d10=d10(2)=2</w:t>
      </w:r>
      <w:r>
        <w:br/>
      </w:r>
      <w:r>
        <w:rPr>
          <w:b/>
        </w:rPr>
        <w:t>ROLL : d2=d2(1)=1</w:t>
      </w:r>
      <w:r>
        <w:br/>
        <w:t/>
        <w:br/>
        <w:t>最后是否是人类文明的重建与复兴</w:t>
        <w:br/>
      </w:r>
      <w:r>
        <w:rPr>
          <w:b/>
        </w:rPr>
        <w:t>ROLL : d100=d100(98)=98</w:t>
      </w:r>
      <w:r>
        <w:br/>
        <w:br/>
      </w:r>
    </w:p>
    <w:p>
      <w:pPr>
        <w:pStyle w:val="ThreadMinimal"/>
      </w:pPr>
      <w:r>
        <w:t>#1330 [2024-07-11 19:04:30]</w:t>
        <w:br/>
        <w:br/>
        <w:t>十周目·多线崩毁</w:t>
        <w:br/>
        <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br/>
        <w:br/>
      </w:r>
    </w:p>
    <w:p>
      <w:pPr>
        <w:pStyle w:val="ThreadMinimal"/>
      </w:pPr>
      <w:r>
        <w:t>#1331 [2024-07-11 19:17:51]</w:t>
        <w:br/>
        <w:br/>
        <w:t>玩家纳姆尤斯的年龄阶段</w:t>
        <w:br/>
        <w:t>1.高中生(16-18)</w:t>
        <w:br/>
        <w:t>2.大学生(19-22)</w:t>
        <w:br/>
        <w:t>3.社畜(23-30)</w:t>
        <w:br/>
      </w:r>
      <w:r>
        <w:rPr>
          <w:b/>
        </w:rPr>
        <w:t>ROLL : d3=d3(3)=3</w:t>
      </w:r>
      <w:r>
        <w:br/>
        <w:t/>
        <w:br/>
        <w:t>居住情况(默认独居)</w:t>
        <w:br/>
        <w:t>1.普通小区</w:t>
        <w:br/>
        <w:t>2.高级公寓</w:t>
        <w:br/>
        <w:t>3.别墅啊……？</w:t>
        <w:br/>
      </w:r>
      <w:r>
        <w:rPr>
          <w:b/>
        </w:rPr>
        <w:t>ROLL : d3=d3(1)=1</w:t>
      </w:r>
      <w:r>
        <w:br/>
        <w:t/>
        <w:br/>
        <w:t>对干员纳姆尤斯的好感(同名巧合+20)</w:t>
        <w:br/>
      </w:r>
      <w:r>
        <w:rPr>
          <w:b/>
        </w:rPr>
        <w:t>ROLL : d100+20=d100(54)+20=74</w:t>
      </w:r>
      <w:r>
        <w:br/>
        <w:t/>
        <w:br/>
        <w:t>玩昨夜圆车的风格</w:t>
        <w:br/>
        <w:t>1-3 有空玩玩没空收菜</w:t>
        <w:br/>
        <w:t>4-6 热情的肉鸽玩家</w:t>
        <w:br/>
        <w:t>7-9 高难常驻极限人士</w:t>
        <w:br/>
        <w:t>10 大成功/大失败</w:t>
        <w:br/>
      </w:r>
      <w:r>
        <w:rPr>
          <w:b/>
        </w:rPr>
        <w:t>ROLL : d10=d10(3)=3</w:t>
      </w:r>
      <w:r>
        <w:br/>
      </w:r>
      <w:r>
        <w:rPr>
          <w:b/>
        </w:rPr>
        <w:t>ROLL : d2=d2(2)=2</w:t>
      </w:r>
      <w:r>
        <w:br/>
        <w:t/>
        <w:br/>
        <w:t>总体来说是</w:t>
        <w:br/>
        <w:t>0 厨力党——100 强度党</w:t>
        <w:br/>
      </w:r>
      <w:r>
        <w:rPr>
          <w:b/>
        </w:rPr>
        <w:t>ROLL : d100=d100(18)=18</w:t>
      </w:r>
      <w:r>
        <w:br/>
        <w:br/>
      </w:r>
    </w:p>
    <w:p>
      <w:pPr>
        <w:pStyle w:val="ThreadMinimal"/>
      </w:pPr>
      <w:r>
        <w:t>#1332 [2024-07-11 19:28:50]</w:t>
        <w:br/>
        <w:b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
        <w:br/>
        <w:t>查询干员“纳姆尤斯”的稀有度是(去掉了123)</w:t>
        <w:br/>
      </w:r>
      <w:r>
        <w:rPr>
          <w:b/>
        </w:rPr>
        <w:t>ROLL : d3=d3(2)=2</w:t>
      </w:r>
      <w:r>
        <w:br/>
        <w:t>赠送or常驻</w:t>
        <w:br/>
      </w:r>
      <w:r>
        <w:rPr>
          <w:b/>
        </w:rPr>
        <w:t>ROLL : d2=d2(2)=2</w:t>
      </w:r>
      <w:r>
        <w:br/>
        <w:t/>
        <w:br/>
        <w:t>常驻五星收割者，强度为(五星+10)</w:t>
        <w:br/>
      </w:r>
      <w:r>
        <w:rPr>
          <w:b/>
        </w:rPr>
        <w:t>ROLL : d90+10=d90(63)+10=73</w:t>
      </w:r>
      <w:r>
        <w:br/>
        <w:t>感觉是会推荐新人自选五星的水平，打不过六星上位但起码有点绝活</w:t>
        <w:br/>
        <w:t/>
        <w:br/>
        <w:t>技能或天赋特点是</w:t>
        <w:br/>
        <w:t>1.物法混伤</w:t>
        <w:br/>
        <w:t>2.额外吸血</w:t>
        <w:br/>
        <w:t>3.挂机技能范围大</w:t>
        <w:br/>
      </w:r>
      <w:r>
        <w:rPr>
          <w:b/>
        </w:rPr>
        <w:t>ROLL : d3=d3(2)=2</w:t>
      </w:r>
      <w:r>
        <w:br/>
        <w:t>指可以吸取对面的生命并回自己的</w:t>
        <w:br/>
        <w:t/>
        <w:br/>
        <w:t>所以二技能开启后对空吗</w:t>
        <w:br/>
      </w:r>
      <w:r>
        <w:rPr>
          <w:b/>
        </w:rPr>
        <w:t>ROLL : d2=d2(2)=2</w:t>
      </w:r>
      <w:r>
        <w:br/>
        <w:t/>
        <w:br/>
        <w:t>他是什么情况下实装的</w:t>
        <w:br/>
        <w:t>1.周年/半周年/夏活</w:t>
        <w:br/>
        <w:t>2.阿戈尔/伊比利亚SS</w:t>
        <w:br/>
        <w:t>3.阿戈尔/伊比利亚故事集</w:t>
        <w:br/>
      </w:r>
      <w:r>
        <w:rPr>
          <w:b/>
        </w:rPr>
        <w:t>ROLL : d3=d3(3)=3</w:t>
      </w:r>
      <w:r>
        <w:br/>
      </w:r>
      <w:r>
        <w:rPr>
          <w:b/>
        </w:rPr>
        <w:t>ROLL : d2=d2(1)=1</w:t>
      </w:r>
      <w:r>
        <w:br/>
        <w:br/>
      </w:r>
    </w:p>
    <w:p>
      <w:pPr>
        <w:pStyle w:val="ThreadMinimal"/>
      </w:pPr>
      <w:r>
        <w:t>#1333 [2024-07-11 19:49:21]</w:t>
        <w:br/>
        <w:br/>
        <w:t>阿戈尔故事集啊，主题是</w:t>
        <w:br/>
        <w:t>1.科洛斯修姆的回忆</w:t>
        <w:br/>
        <w:t>2.阿戈尔合作后的改变</w:t>
        <w:br/>
        <w:t>3.深海猎人日常铺垫大药</w:t>
        <w:br/>
      </w:r>
      <w:r>
        <w:rPr>
          <w:b/>
        </w:rPr>
        <w:t>ROLL : d3=d3(1)=1</w:t>
      </w:r>
      <w:r>
        <w:br/>
        <w:t/>
        <w:br/>
        <w:t>当期六星是</w:t>
        <w:br/>
        <w:t>1.一队</w:t>
        <w:br/>
        <w:t>2.二队</w:t>
        <w:br/>
        <w:t>3.三队</w:t>
        <w:br/>
        <w:t>4.四队</w:t>
        <w:br/>
        <w:t>5.不是海猎</w:t>
        <w:br/>
      </w:r>
      <w:r>
        <w:rPr>
          <w:b/>
        </w:rPr>
        <w:t>ROLL : d5=d5(4)=4</w:t>
      </w:r>
      <w:r>
        <w:br/>
        <w:t>是熟人吗</w:t>
        <w:br/>
      </w:r>
      <w:r>
        <w:rPr>
          <w:b/>
        </w:rPr>
        <w:t>ROLL : d2=d2(1)=1</w:t>
      </w:r>
      <w:r>
        <w:br/>
        <w:t>缇比利娅/玛尼娅/努美利娅/格纳欧斯</w:t>
        <w:br/>
      </w:r>
      <w:r>
        <w:rPr>
          <w:b/>
        </w:rPr>
        <w:t>ROLL : d4=d4(1)=1</w:t>
      </w:r>
      <w:r>
        <w:br/>
        <w:t/>
        <w:br/>
        <w:t>缇比利娅的职业</w:t>
        <w:br/>
      </w:r>
      <w:r>
        <w:rPr>
          <w:b/>
        </w:rPr>
        <w:t>ROLL : d5=d5(4)=4</w:t>
      </w:r>
      <w:r>
        <w:br/>
      </w:r>
      <w:r>
        <w:rPr>
          <w:b/>
        </w:rPr>
        <w:t>ROLL : d4=d4(3)=3</w:t>
      </w:r>
      <w:r>
        <w:br/>
        <w:t>召唤师……拎着门板大剑和锁链手甲的召唤师……好诈骗啊！</w:t>
        <w:br/>
        <w:t/>
        <w:br/>
        <w:t>召唤物应该是阿戈尔科技产品了，有技能对空吗</w:t>
        <w:br/>
      </w:r>
      <w:r>
        <w:rPr>
          <w:b/>
        </w:rPr>
        <w:t>ROLL : d2=d2(2)=2</w:t>
      </w:r>
      <w:r>
        <w:br/>
        <w:br/>
      </w:r>
    </w:p>
    <w:p>
      <w:pPr>
        <w:pStyle w:val="ThreadMinimal"/>
      </w:pPr>
      <w:r>
        <w:t>#1334 [2024-07-11 20:07:45]</w:t>
        <w:br/>
        <w:br/>
        <w:t>故事集的六个人选已经占掉俩了，剩下俩卫星，一NPC，一干员的话怎么分</w:t>
        <w:br/>
        <w:t>已上岛的是</w:t>
        <w:br/>
        <w:t>1.一队</w:t>
        <w:br/>
        <w:t>2.二队</w:t>
        <w:br/>
        <w:t>3.三队</w:t>
        <w:br/>
        <w:t>4.四队</w:t>
        <w:br/>
        <w:t>5.不是海猎</w:t>
        <w:br/>
      </w:r>
      <w:r>
        <w:rPr>
          <w:b/>
        </w:rPr>
        <w:t>ROLL : d5=d5(3)=3</w:t>
      </w:r>
      <w:r>
        <w:br/>
        <w:t>乌尔比安/斯卡蒂/盖娅/提图斯/塞克提斯/奥拉</w:t>
        <w:br/>
      </w:r>
      <w:r>
        <w:rPr>
          <w:b/>
        </w:rPr>
        <w:t>ROLL : d6=d6(4)=4</w:t>
      </w:r>
      <w:r>
        <w:br/>
        <w:t/>
        <w:br/>
        <w:t>NPC是</w:t>
        <w:br/>
        <w:t>1.一队</w:t>
        <w:br/>
        <w:t>2.二队</w:t>
        <w:br/>
        <w:t>3.三队</w:t>
        <w:br/>
        <w:t>4.四队</w:t>
        <w:br/>
        <w:t>5-8.不是海猎</w:t>
        <w:br/>
      </w:r>
      <w:r>
        <w:rPr>
          <w:b/>
        </w:rPr>
        <w:t>ROLL : d8=d8(3)=3</w:t>
      </w:r>
      <w:r>
        <w:br/>
        <w:t>乌尔比安/斯卡蒂/盖娅/塞克提斯/奥拉</w:t>
        <w:br/>
      </w:r>
      <w:r>
        <w:rPr>
          <w:b/>
        </w:rPr>
        <w:t>ROLL : d5=d5(5)=5</w:t>
      </w:r>
      <w:r>
        <w:br/>
        <w:t/>
        <w:br/>
        <w:t>卫星是</w:t>
        <w:br/>
        <w:t>1.一队</w:t>
        <w:br/>
        <w:t>2.二队</w:t>
        <w:br/>
        <w:t>3.三队</w:t>
        <w:br/>
        <w:t>4.四队</w:t>
        <w:br/>
        <w:t>5.不是海猎</w:t>
        <w:br/>
      </w:r>
      <w:r>
        <w:rPr>
          <w:b/>
        </w:rPr>
        <w:t>ROLL : d5=d5(1)=1</w:t>
      </w:r>
      <w:r>
        <w:br/>
      </w:r>
      <w:r>
        <w:rPr>
          <w:b/>
        </w:rPr>
        <w:t>ROLL : d5=d5(4)=4</w:t>
      </w:r>
      <w:r>
        <w:br/>
        <w:t>马库斯/阿普琉斯/维比乌斯/格涅娅</w:t>
        <w:br/>
      </w:r>
      <w:r>
        <w:rPr>
          <w:b/>
        </w:rPr>
        <w:t>ROLL : d4=d4(3)=3</w:t>
      </w:r>
      <w:r>
        <w:br/>
        <w:t>玛尼娅/努美利娅/格纳欧斯</w:t>
        <w:br/>
      </w:r>
      <w:r>
        <w:rPr>
          <w:b/>
        </w:rPr>
        <w:t>ROLL : d3=d3(3)=3</w:t>
      </w:r>
      <w:r>
        <w:br/>
        <w:br/>
      </w:r>
    </w:p>
    <w:p>
      <w:pPr>
        <w:pStyle w:val="ThreadMinimal"/>
      </w:pPr>
      <w:r>
        <w:t>#1335 [2024-07-11 20:50:30]</w:t>
        <w:br/>
        <w:br/>
        <w:t xml:space="preserve">故事集“归墟”即将开启   </w:t>
        <w:br/>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
        <w:br/>
        <w:t>起止时间：9月11日04:00 ~ 9月25日03:59</w:t>
        <w:br/>
        <w:t>寻访说明：该寻访中以下干员获得概率提升</w:t>
        <w:br/>
        <w:t>6星：缇比利娅(占6出率的50%)</w:t>
        <w:br/>
        <w:t>5星：纳姆尤斯 / 提图斯 / 安哲拉(占5星出率的50%)</w:t>
        <w:br/>
        <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
        <w:br/>
        <w:t>[新增故事集]</w:t>
        <w:br/>
        <w:t>//归墟</w:t>
        <w:br/>
        <w:t>纳姆尤斯-《命名失意》</w:t>
        <w:br/>
        <w:t>提图斯-《编织离散》</w:t>
        <w:br/>
        <w:t>维比乌斯-《观剧入戏》</w:t>
        <w:br/>
        <w:t>奥拉-《塑造异态》</w:t>
        <w:br/>
        <w:t>格纳欧斯《描摹狂乱》</w:t>
        <w:br/>
        <w:t>缇比利娅-《书写遗忘》</w:t>
        <w:br/>
        <w:br/>
      </w:r>
    </w:p>
    <w:p>
      <w:pPr>
        <w:pStyle w:val="ThreadMinimal"/>
      </w:pPr>
      <w:r>
        <w:t>#1336 [2024-07-11 21:02:19]</w:t>
        <w:br/>
        <w:br/>
        <w:t>最后一点杂七杂八的，玩家对干员纳姆尤斯的喜爱主要是因为</w:t>
        <w:br/>
        <w:t>1-3 深海厨阵营加成</w:t>
        <w:br/>
        <w:t>4-6 喜欢武器和服设等外貌</w:t>
        <w:br/>
        <w:t>7-9 人设与剧情有趣</w:t>
        <w:br/>
        <w:t>10 大成功/大失败</w:t>
        <w:br/>
      </w:r>
      <w:r>
        <w:rPr>
          <w:b/>
        </w:rPr>
        <w:t>ROLL : d10=d10(7)=7</w:t>
      </w:r>
      <w:r>
        <w:br/>
      </w:r>
      <w:r>
        <w:rPr>
          <w:b/>
        </w:rPr>
        <w:t>ROLL : d2=d2(2)=2</w:t>
      </w:r>
      <w:r>
        <w:br/>
        <w:t/>
        <w:br/>
        <w:t>那他对纳姆尤斯最怨念的部分是</w:t>
        <w:br/>
        <w:t>1-3 CV刚塌最近被迫无声</w:t>
        <w:br/>
        <w:t>4-6 角又在浅尝辄止地卖cp</w:t>
        <w:br/>
        <w:t>7-9 没有皮肤啊kuso</w:t>
        <w:br/>
        <w:t>10 大成功/大失败</w:t>
        <w:br/>
      </w:r>
      <w:r>
        <w:rPr>
          <w:b/>
        </w:rPr>
        <w:t>ROLL : d10=d10(7)=7</w:t>
      </w:r>
      <w:r>
        <w:br/>
      </w:r>
      <w:r>
        <w:rPr>
          <w:b/>
        </w:rPr>
        <w:t>ROLL : d2=d2(2)=2</w:t>
      </w:r>
      <w:r>
        <w:br/>
        <w:t/>
        <w:br/>
        <w:t>作为一个男玩家竟然在意路好男干员没有皮肤……纳姆尤斯你原来是精致生活的类型吗</w:t>
        <w:br/>
      </w:r>
      <w:r>
        <w:rPr>
          <w:b/>
        </w:rPr>
        <w:t>ROLL : d2=d2(1)=1</w:t>
      </w:r>
      <w:r>
        <w:br/>
        <w:t/>
        <w:br/>
        <w:t>好了，这里有一只纳姆尤斯，让我们把他往下一丢，玩家什么时候捡到的</w:t>
        <w:br/>
      </w:r>
      <w:r>
        <w:rPr>
          <w:b/>
        </w:rPr>
        <w:t>ROLL : d12=d12(1)=1</w:t>
      </w:r>
      <w:r>
        <w:br/>
      </w:r>
      <w:r>
        <w:rPr>
          <w:b/>
        </w:rPr>
        <w:t>ROLL : d24=d24(1)=1</w:t>
      </w:r>
      <w:r>
        <w:br/>
        <w:t/>
        <w:br/>
        <w:t>……一月的凌晨一点，你怎么还没睡啊</w:t>
        <w:br/>
        <w:t>1-3 打肉鸽</w:t>
        <w:br/>
        <w:t>4-6 加班</w:t>
        <w:br/>
        <w:t>7-9 心情不好</w:t>
        <w:br/>
        <w:t>10 大成功/大失败</w:t>
        <w:br/>
      </w:r>
      <w:r>
        <w:rPr>
          <w:b/>
        </w:rPr>
        <w:t>ROLL : d10=d10(9)=9</w:t>
      </w:r>
      <w:r>
        <w:br/>
      </w:r>
      <w:r>
        <w:rPr>
          <w:b/>
        </w:rPr>
        <w:t>ROLL : d2=d2(2)=2</w:t>
      </w:r>
      <w:r>
        <w:br/>
        <w:br/>
      </w:r>
    </w:p>
    <w:p>
      <w:pPr>
        <w:pStyle w:val="ThreadMinimal"/>
      </w:pPr>
      <w:r>
        <w:t>#1337 [2024-07-11 21:10:38]</w:t>
        <w:br/>
        <w:br/>
        <w:t>没想到一个楼道文学还得整个这么复杂的开头，纳姆尤斯的心情糟糕程度是</w:t>
        <w:br/>
      </w:r>
      <w:r>
        <w:rPr>
          <w:b/>
        </w:rPr>
        <w:t>ROLL : d100=d100(23)=23</w:t>
      </w:r>
      <w:r>
        <w:br/>
        <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
        <w:br/>
        <w:t>纳姆尤斯的抉择</w:t>
        <w:br/>
      </w:r>
      <w:r>
        <w:rPr>
          <w:b/>
        </w:rPr>
        <w:t>ROLL : d100=d100(93)=93</w:t>
      </w:r>
      <w:r>
        <w:br/>
        <w:t/>
        <w:br/>
        <w:t>纳姆尤斯没怎么顾虑安全隐患，直接打开了门，左手顺便抄起果盘上的水果刀。</w:t>
        <w:br/>
        <w:t>他看见的情况是</w:t>
        <w:br/>
        <w:t>1-3 一个人在按门铃</w:t>
        <w:br/>
        <w:t>4-6 一个人倒在地上</w:t>
        <w:br/>
        <w:t>7-9 一个准备离开的背影</w:t>
        <w:br/>
        <w:t>10 大成功/大失败</w:t>
        <w:br/>
      </w:r>
      <w:r>
        <w:rPr>
          <w:b/>
        </w:rPr>
        <w:t>ROLL : d10=d10(9)=9</w:t>
      </w:r>
      <w:r>
        <w:br/>
      </w:r>
      <w:r>
        <w:rPr>
          <w:b/>
        </w:rPr>
        <w:t>ROLL : d2=d2(2)=2</w:t>
      </w:r>
      <w:r>
        <w:br/>
        <w:t/>
        <w:br/>
        <w:t>鉴于乌尔比安证明了改造手术能把人拔高增大一只，那没改造的纳姆尤斯身高是</w:t>
        <w:br/>
      </w:r>
      <w:r>
        <w:rPr>
          <w:b/>
        </w:rPr>
        <w:t>ROLL : d30+170=d30(28)+170=198</w:t>
      </w:r>
      <w:r>
        <w:br/>
        <w:t/>
        <w:br/>
        <w:t>……？这改造手术还给你整矮了，还是重骰？</w:t>
        <w:br/>
      </w:r>
      <w:r>
        <w:rPr>
          <w:b/>
        </w:rPr>
        <w:t>ROLL : d2=d2(1)=1</w:t>
      </w:r>
      <w:r>
        <w:br/>
        <w:t>在现代一米九八，哥你可以尽情地吓唬老板去了，没人敢随便使唤你吧[s:a2:你这种人…]</w:t>
        <w:br/>
        <w:br/>
      </w:r>
    </w:p>
    <w:p>
      <w:pPr>
        <w:pStyle w:val="ThreadMinimal"/>
      </w:pPr>
      <w:r>
        <w:t>#1338 [2024-07-11 21:35:13]</w:t>
        <w:br/>
        <w:br/>
        <w:t>纳姆尤斯讶然地看见一个背影，似乎和他差不多高……不不不，关键不在这里，关键在于这个摁完门铃等不下去的家伙有一头长发！还是白发！</w:t>
        <w:br/>
        <w:t/>
        <w:br/>
        <w:t>查询干员纳姆尤斯的服设</w:t>
        <w:br/>
        <w:t>1-3 乌尔比安坏榜样，紧身衣+斗篷</w:t>
        <w:br/>
        <w:t>4-6 二队特有的衬衫紧身裤长筒靴与大衣</w:t>
        <w:br/>
        <w:t>7-9 舟式繁复的破布(skade知名代表)</w:t>
        <w:br/>
        <w:t>10 大成功/大失败</w:t>
        <w:br/>
      </w:r>
      <w:r>
        <w:rPr>
          <w:b/>
        </w:rPr>
        <w:t>ROLL : d10=d10(3)=3</w:t>
      </w:r>
      <w:r>
        <w:br/>
      </w:r>
      <w:r>
        <w:rPr>
          <w:b/>
        </w:rPr>
        <w:t>ROLL : d2=d2(2)=2</w:t>
      </w:r>
      <w:r>
        <w:br/>
        <w:t/>
        <w:br/>
        <w:t>鉴定为本质上只是穿了一件黑色打底，全靠斗篷裹着(无慈悲)，由于纳姆尤斯几乎军事化风格的宿舍，可以看出是极简风爱好者，这个斗篷外甚至没挂什么零碎。</w:t>
        <w:br/>
        <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
        <w:br/>
        <w:t>纳姆尤斯的灵感(异常+20)</w:t>
        <w:br/>
      </w:r>
      <w:r>
        <w:rPr>
          <w:b/>
        </w:rPr>
        <w:t>ROLL : d100+20=d100(4)+20=24</w:t>
      </w:r>
      <w:r>
        <w:br/>
        <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
        <w:br/>
        <w:t>你的灵感(前地球人+20)</w:t>
        <w:br/>
      </w:r>
      <w:r>
        <w:rPr>
          <w:b/>
        </w:rPr>
        <w:t>ROLL : d100+20=d100(62)+20=82</w:t>
      </w:r>
      <w:r>
        <w:br/>
        <w:t>纳姆尤斯的灵感(常用干员+30，脸太相似-20)</w:t>
        <w:br/>
      </w:r>
      <w:r>
        <w:rPr>
          <w:b/>
        </w:rPr>
        <w:t>ROLL : d100+10=d100(19)+10=29</w:t>
      </w:r>
      <w:r>
        <w:br/>
        <w:br/>
      </w:r>
    </w:p>
    <w:p>
      <w:pPr>
        <w:pStyle w:val="ThreadMinimal"/>
      </w:pPr>
      <w:r>
        <w:t>#1339 [2024-07-11 21:54:54]</w:t>
        <w:br/>
        <w:br/>
        <w:t>你对自己唐突进入楼道文学的心情是</w:t>
        <w:br/>
        <w:t>0 荒谬中带着无语——100 平静中带着好奇</w:t>
        <w:br/>
      </w:r>
      <w:r>
        <w:rPr>
          <w:b/>
        </w:rPr>
        <w:t>ROLL : d100=d100(78)=78</w:t>
      </w:r>
      <w:r>
        <w:br/>
        <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
        <w:br/>
        <w:t>你无言地朝这个世界的纳姆尤斯走过去，开口试探</w:t>
        <w:br/>
        <w:t>1-3 Dr.？</w:t>
        <w:br/>
        <w:t>4-6 纳姆尤斯？</w:t>
        <w:br/>
        <w:t>7-9 地球？</w:t>
        <w:br/>
        <w:t>10 大成功/大失败</w:t>
        <w:br/>
      </w:r>
      <w:r>
        <w:rPr>
          <w:b/>
        </w:rPr>
        <w:t>ROLL : d10=d10(9)=9</w:t>
      </w:r>
      <w:r>
        <w:br/>
      </w:r>
      <w:r>
        <w:rPr>
          <w:b/>
        </w:rPr>
        <w:t>ROLL : d2=d2(1)=1</w:t>
      </w:r>
      <w:r>
        <w:br/>
        <w:t/>
        <w:br/>
        <w:t>这什么情况，纳姆尤斯盯着对方那张几乎一模一样的脸，差点陷入自我怀疑——</w:t>
        <w:br/>
        <w:t>直到他听见对方走过来，反问：“这里是地球？”</w:t>
        <w:br/>
        <w:t/>
        <w:br/>
        <w:t>纳姆尤斯的理解</w:t>
        <w:br/>
        <w:t>1-3 质量好高的coser</w:t>
        <w:br/>
        <w:t>4-6 撞脸的中二病</w:t>
        <w:br/>
        <w:t>7-9 奇怪乱入的本人</w:t>
        <w:br/>
        <w:t>10 大成功/大失败</w:t>
        <w:br/>
      </w:r>
      <w:r>
        <w:rPr>
          <w:b/>
        </w:rPr>
        <w:t>ROLL : d10=d10(5)=5</w:t>
      </w:r>
      <w:r>
        <w:br/>
      </w:r>
      <w:r>
        <w:rPr>
          <w:b/>
        </w:rPr>
        <w:t>ROLL : d2=d2(1)=1</w:t>
      </w:r>
      <w:r>
        <w:br/>
        <w:t/>
        <w:br/>
        <w:t>纳姆尤斯原本所有的问题瞬间都不想深思了。</w:t>
        <w:br/>
        <w:t>——我草，中二病！</w:t>
        <w:br/>
        <w:t>“到底什么事。”他摆出恶劣的态度，“我没时间陪陌生人闲聊！”</w:t>
        <w:br/>
        <w:t>他可是听见面包机在叫了。</w:t>
        <w:br/>
        <w:br/>
      </w:r>
    </w:p>
    <w:p>
      <w:pPr>
        <w:pStyle w:val="ThreadMinimal"/>
      </w:pPr>
      <w:r>
        <w:t>#1340 [2024-07-11 22:13:10]</w:t>
        <w:br/>
        <w:br/>
        <w:t>你对于唐突楼道文学的决策是</w:t>
        <w:br/>
        <w:t>1-3 观察纳姆尤斯想办法回去</w:t>
        <w:br/>
        <w:t>4-6 无所谓，进不去就走</w:t>
        <w:br/>
        <w:t>7-9 对同位体本人很感兴趣</w:t>
        <w:br/>
        <w:t>10 大成功/大失败</w:t>
        <w:br/>
      </w:r>
      <w:r>
        <w:rPr>
          <w:b/>
        </w:rPr>
        <w:t>ROLL : d10=d10(3)=3</w:t>
      </w:r>
      <w:r>
        <w:br/>
      </w:r>
      <w:r>
        <w:rPr>
          <w:b/>
        </w:rPr>
        <w:t>ROLL : d2=d2(2)=2</w:t>
      </w:r>
      <w:r>
        <w:br/>
        <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r>
      <w:r>
        <w:rPr>
          <w:b/>
        </w:rPr>
        <w:t>ROLL : d10=d10(2)=2</w:t>
      </w:r>
      <w:r>
        <w:br/>
      </w:r>
      <w:r>
        <w:rPr>
          <w:b/>
        </w:rPr>
        <w:t>ROLL : d2=d2(1)=1</w:t>
      </w:r>
      <w:r>
        <w:br/>
        <w:t/>
        <w:br/>
        <w:t>“我醒来就在此地了。”对方完全没被他的态度激怒，相当和缓地说，“或许你能够告诉我当下的地址和时间？”</w:t>
        <w:br/>
        <w:t>纳姆尤斯忍不住近距离重新扫视了一遍对方从头到尾的行装。</w:t>
        <w:br/>
        <w:t/>
        <w:br/>
        <w:t>纳姆尤斯的灵感(太像了啊+20)</w:t>
        <w:br/>
      </w:r>
      <w:r>
        <w:rPr>
          <w:b/>
        </w:rPr>
        <w:t>ROLL : d100+20=d100(33)+20=53</w:t>
      </w:r>
      <w:r>
        <w:br/>
        <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br/>
        <w:br/>
      </w:r>
    </w:p>
    <w:p>
      <w:pPr>
        <w:pStyle w:val="ThreadMinimal"/>
      </w:pPr>
      <w:r>
        <w:t>#1341 [2024-07-11 22:34:40]</w:t>
        <w:br/>
        <w:br/>
        <w:t>“一定要在走廊里？”你从某种取出武器的习惯中回过神来，“好像不太合适在这种地方展示武器。”</w:t>
        <w:br/>
        <w:t>感觉会被偶然路过的人大叫你们拿的是什么。</w:t>
        <w:br/>
        <w:t/>
        <w:br/>
        <w:t>纳姆尤斯的决策是</w:t>
        <w:br/>
        <w:t>1.是的快点</w:t>
        <w:br/>
        <w:t>2.……也对</w:t>
        <w:br/>
      </w:r>
      <w:r>
        <w:rPr>
          <w:b/>
        </w:rPr>
        <w:t>ROLL : d2=d2(1)=1</w:t>
      </w:r>
      <w:r>
        <w:br/>
        <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
        <w:br/>
        <w:t>深海猎人大抵是不会给武器取名的，不过查询一下镰刀配色</w:t>
        <w:br/>
      </w:r>
      <w:r>
        <w:rPr>
          <w:b/>
        </w:rPr>
        <w:t>ROLL : d10=d10(9)=9</w:t>
      </w:r>
      <w:r>
        <w:br/>
      </w:r>
      <w:r>
        <w:rPr>
          <w:b/>
        </w:rPr>
        <w:t>ROLL : d10=d10(5)=5</w:t>
      </w:r>
      <w:r>
        <w:br/>
        <w:t>主色调白，细节配件暗青</w:t>
        <w:br/>
        <w:t/>
        <w:br/>
        <w:t>以及查询纳姆尤斯的缜密程度(好歹都上班了+20)</w:t>
        <w:br/>
      </w:r>
      <w:r>
        <w:rPr>
          <w:b/>
        </w:rPr>
        <w:t>ROLL : d100+20=d100(82)+20=102</w:t>
      </w:r>
      <w:r>
        <w:br/>
        <w:t/>
        <w:br/>
        <w:t>纳姆尤斯盯着这柄酷炫无比胜过豪车劳斯莱斯的镰刀，陷入了沉思。</w:t>
        <w:br/>
        <w:t>首先，对方好像就是游戏里的那个干员“纳姆尤斯”，这武器真得没话说，其次……</w:t>
        <w:br/>
        <w:t>对方为什么会知道地球啊！</w:t>
        <w:br/>
        <w:br/>
      </w:r>
    </w:p>
    <w:p>
      <w:pPr>
        <w:pStyle w:val="ThreadMinimal"/>
      </w:pPr>
      <w:r>
        <w:t>#1342 [2024-07-11 22:49:50]</w:t>
        <w:br/>
        <w:br/>
        <w:t>纳姆尤斯的认知</w:t>
        <w:br/>
        <w:t>1-3 难道这不是他第一次楼道</w:t>
        <w:br/>
        <w:t>4-6 想不出来，直接问</w:t>
        <w:br/>
        <w:t>7-9 圣杯，都是圣杯的错(？)</w:t>
        <w:br/>
        <w:t>10 大成功/大失败</w:t>
        <w:br/>
      </w:r>
      <w:r>
        <w:rPr>
          <w:b/>
        </w:rPr>
        <w:t>ROLL : d10=d10(8)=8</w:t>
      </w:r>
      <w:r>
        <w:br/>
      </w:r>
      <w:r>
        <w:rPr>
          <w:b/>
        </w:rPr>
        <w:t>ROLL : d2=d2(1)=1</w:t>
      </w:r>
      <w:r>
        <w:br/>
        <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
        <w:br/>
        <w:t>折腾半天终于进了门后，纳姆尤斯决定</w:t>
        <w:br/>
        <w:t>1-3 把事情问个清楚</w:t>
        <w:br/>
        <w:t>4-6 问个屁，先睡觉</w:t>
        <w:br/>
        <w:t>7-9 不睡了，直接玩通宵</w:t>
        <w:br/>
        <w:t>10 大成功/大失败</w:t>
        <w:br/>
      </w:r>
      <w:r>
        <w:rPr>
          <w:b/>
        </w:rPr>
        <w:t>ROLL : d10=d10(5)=5</w:t>
      </w:r>
      <w:r>
        <w:br/>
      </w:r>
      <w:r>
        <w:rPr>
          <w:b/>
        </w:rPr>
        <w:t>ROLL : d2=d2(1)=1</w:t>
      </w:r>
      <w:r>
        <w:br/>
        <w:t/>
        <w:br/>
        <w:t>……哥们你是不是明天还要上班啊</w:t>
        <w:br/>
      </w:r>
      <w:r>
        <w:rPr>
          <w:b/>
        </w:rPr>
        <w:t>ROLL : d2=d2(1)=1</w:t>
      </w:r>
      <w:r>
        <w:br/>
        <w:t/>
        <w:br/>
        <w:t>纳姆尤斯对明天的想法是</w:t>
        <w:br/>
        <w:t>0 请一天假死不了——100 我的全勤！</w:t>
        <w:br/>
      </w:r>
      <w:r>
        <w:rPr>
          <w:b/>
        </w:rPr>
        <w:t>ROLL : d100=d100(38)=38</w:t>
      </w:r>
      <w:r>
        <w:br/>
        <w:br/>
      </w:r>
    </w:p>
    <w:p>
      <w:pPr>
        <w:pStyle w:val="ThreadMinimal"/>
      </w:pPr>
      <w:r>
        <w:t>#1343 [2024-07-11 23:05:40]</w:t>
        <w:br/>
        <w:b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r>
      <w:r>
        <w:rPr>
          <w:b/>
        </w:rPr>
        <w:t>ROLL : d10=d10(9)=9</w:t>
      </w:r>
      <w:r>
        <w:br/>
      </w:r>
      <w:r>
        <w:rPr>
          <w:b/>
        </w:rPr>
        <w:t>ROLL : d2=d2(1)=1</w:t>
      </w:r>
      <w:r>
        <w:br/>
        <w:t/>
        <w:br/>
        <w:t>？这么心大，刚认识的人就直接往外带着玩了，去哪</w:t>
        <w:br/>
        <w:t>1-3 吃疯四的三人桶</w:t>
        <w:br/>
        <w:t>4-6 附近刚好有一个漫展</w:t>
        <w:br/>
        <w:t>7-9 去商城冲扭蛋机</w:t>
        <w:br/>
        <w:t>10 大成功/大失败</w:t>
        <w:br/>
      </w:r>
      <w:r>
        <w:rPr>
          <w:b/>
        </w:rPr>
        <w:t>ROLL : d10=d10(6)=6</w:t>
      </w:r>
      <w:r>
        <w:br/>
      </w:r>
      <w:r>
        <w:rPr>
          <w:b/>
        </w:rPr>
        <w:t>ROLL : d2=d2(2)=2</w:t>
      </w:r>
      <w:r>
        <w:br/>
        <w:t/>
        <w:br/>
        <w:t>漫展的规模是(特意请假+20)</w:t>
        <w:br/>
      </w:r>
      <w:r>
        <w:rPr>
          <w:b/>
        </w:rPr>
        <w:t>ROLL : d100+20=d100(74)+20=94</w:t>
      </w:r>
      <w:r>
        <w:br/>
        <w:t/>
        <w:br/>
        <w:t>……这是全国最大的漫展了吧！怪不得心急火燎地请了假，感情是早就想去，但没找到一个说服自己放弃全勤的借口。</w:t>
        <w:br/>
        <w:t/>
        <w:br/>
        <w:t>是cpX还是嘉年华</w:t>
        <w:br/>
      </w:r>
      <w:r>
        <w:rPr>
          <w:b/>
        </w:rPr>
        <w:t>ROLL : d2=d2(2)=2</w:t>
      </w:r>
      <w:r>
        <w:br/>
        <w:t/>
        <w:br/>
        <w:t>明天的临时计划，你要从哪里搞到两张票和干员“纳姆尤斯”的身份证</w:t>
        <w:br/>
        <w:t>1-3 其实，你是工作人员来着的</w:t>
        <w:br/>
        <w:t>4-6 其实，你早买了票要请假来着的</w:t>
        <w:br/>
        <w:t>7-9 是的你就是那个抽奖能中的</w:t>
        <w:br/>
        <w:t>10 大成功/大失败</w:t>
        <w:br/>
      </w:r>
      <w:r>
        <w:rPr>
          <w:b/>
        </w:rPr>
        <w:t>ROLL : d10=d10(9)=9</w:t>
      </w:r>
      <w:r>
        <w:br/>
      </w:r>
      <w:r>
        <w:rPr>
          <w:b/>
        </w:rPr>
        <w:t>ROLL : d2=d2(1)=1</w:t>
      </w:r>
      <w:r>
        <w:br/>
        <w:br/>
      </w:r>
    </w:p>
    <w:p>
      <w:pPr>
        <w:pStyle w:val="ThreadMinimal"/>
      </w:pPr>
      <w:r>
        <w:t>#1344 [2024-07-11 23:17:48]</w:t>
        <w:br/>
        <w:br/>
        <w:t>那干员“纳姆尤斯”怎么办，他连身份证都没有</w:t>
        <w:br/>
        <w:t>1-3 嘉年华审核不咋地……</w:t>
        <w:br/>
        <w:t>4-6 答案是玩家中了俩</w:t>
        <w:br/>
        <w:t>7-9 装成官方coser混进去</w:t>
        <w:br/>
        <w:t>10 大成功/大失败</w:t>
        <w:br/>
      </w:r>
      <w:r>
        <w:rPr>
          <w:b/>
        </w:rPr>
        <w:t>ROLL : d10=d10(9)=9</w:t>
      </w:r>
      <w:r>
        <w:br/>
      </w:r>
      <w:r>
        <w:rPr>
          <w:b/>
        </w:rPr>
        <w:t>ROLL : d2=d2(2)=2</w:t>
      </w:r>
      <w:r>
        <w:br/>
        <w:t/>
        <w:br/>
        <w:t>……这么麻烦也要折腾一趟，纳姆尤斯你到底初心何在</w:t>
        <w:br/>
        <w:t>1-3 就是，爱玩，想玩</w:t>
        <w:br/>
        <w:t>4-6 不想一个人逛嘉年华</w:t>
        <w:br/>
        <w:t>7-9 不太在乎规矩呢</w:t>
        <w:br/>
        <w:t>10 大成功/大失败</w:t>
        <w:br/>
      </w:r>
      <w:r>
        <w:rPr>
          <w:b/>
        </w:rPr>
        <w:t>ROLL : d10=d10(5)=5</w:t>
      </w:r>
      <w:r>
        <w:br/>
      </w:r>
      <w:r>
        <w:rPr>
          <w:b/>
        </w:rPr>
        <w:t>ROLL : d2=d2(1)=1</w:t>
      </w:r>
      <w:r>
        <w:br/>
        <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
        <w:br/>
        <w:t>你的选择是(反正黑户+20)</w:t>
        <w:br/>
      </w:r>
      <w:r>
        <w:rPr>
          <w:b/>
        </w:rPr>
        <w:t>ROLL : d100+20=d100(55)+20=75</w:t>
      </w:r>
      <w:r>
        <w:br/>
        <w:br/>
      </w:r>
    </w:p>
    <w:p>
      <w:pPr>
        <w:pStyle w:val="ThreadMinimal"/>
      </w:pPr>
      <w:r>
        <w:t>#1345 [2024-07-11 23:27:20]</w:t>
        <w:br/>
        <w:br/>
        <w:t>查询三明治的味道(它都三明治了能多难吃+20)</w:t>
        <w:br/>
      </w:r>
      <w:r>
        <w:rPr>
          <w:b/>
        </w:rPr>
        <w:t>ROLL : d100+20=d100(99)+20=119</w:t>
      </w:r>
      <w:r>
        <w:br/>
        <w:t>原来是厨神纳姆尤斯吗，感情求人前先端上得意之作贿赂一下是吧？</w:t>
        <w:br/>
        <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r>
      <w:r>
        <w:rPr>
          <w:b/>
        </w:rPr>
        <w:t>ROLL : d10=d10(1)=1</w:t>
      </w:r>
      <w:r>
        <w:br/>
      </w:r>
      <w:r>
        <w:rPr>
          <w:b/>
        </w:rPr>
        <w:t>ROLL : d2=d2(2)=2</w:t>
      </w:r>
      <w:r>
        <w:br/>
        <w:t/>
        <w:br/>
        <w:t>你的说服(本尊？的余裕+20)</w:t>
        <w:br/>
      </w:r>
      <w:r>
        <w:rPr>
          <w:b/>
        </w:rPr>
        <w:t>ROLL : d100+20=d100(48)+20=68</w:t>
      </w:r>
      <w:r>
        <w:br/>
        <w:t/>
        <w:br/>
        <w:t>纳姆尤斯的说服(出钱的负责+20)</w:t>
        <w:br/>
      </w:r>
      <w:r>
        <w:rPr>
          <w:b/>
        </w:rPr>
        <w:t>ROLL : d100+20=d100(56)+20=76</w:t>
      </w:r>
      <w:r>
        <w:br/>
        <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
        <w:br/>
        <w:t>1-3 我又没打算出coser被人关注</w:t>
        <w:br/>
        <w:t>4-6 我可是要出别人的cos！</w:t>
        <w:br/>
        <w:t>7-9 你太引人注目直接会发现是两人</w:t>
        <w:br/>
        <w:t>10 大成功/大失败</w:t>
        <w:br/>
      </w:r>
      <w:r>
        <w:rPr>
          <w:b/>
        </w:rPr>
        <w:t>ROLL : d10=d10(4)=4</w:t>
      </w:r>
      <w:r>
        <w:br/>
      </w:r>
      <w:r>
        <w:rPr>
          <w:b/>
        </w:rPr>
        <w:t>ROLL : d2=d2(2)=2</w:t>
      </w:r>
      <w:r>
        <w:br/>
        <w:br/>
      </w:r>
    </w:p>
    <w:p>
      <w:pPr>
        <w:pStyle w:val="ThreadMinimal"/>
      </w:pPr>
      <w:r>
        <w:t>#1346 [2024-07-11 23:41:55]</w:t>
        <w:br/>
        <w:br/>
        <w:t>？纳姆尤斯你都发现自己绝对合适cos对方了，原本竟然还想出别人的cos，默认是你真正的推，那么是</w:t>
        <w:br/>
        <w:t>1.本安科提到的阿戈尔人</w:t>
        <w:br/>
        <w:t>2.舟原有的非阿戈尔人干员</w:t>
        <w:br/>
      </w:r>
      <w:r>
        <w:rPr>
          <w:b/>
        </w:rPr>
        <w:t>ROLL : d2=d2(1)=1</w:t>
      </w:r>
      <w:r>
        <w:br/>
        <w:t/>
        <w:br/>
        <w:t>1.普布利乌斯</w:t>
        <w:br/>
        <w:t>2.维比乌斯</w:t>
        <w:br/>
        <w:t>3.乌尔比安</w:t>
        <w:br/>
        <w:t>4.……玛尼娅？</w:t>
        <w:br/>
        <w:t>5.还有高手</w:t>
        <w:br/>
      </w:r>
      <w:r>
        <w:rPr>
          <w:b/>
        </w:rPr>
        <w:t>ROLL : d5=d5(2)=2</w:t>
      </w:r>
      <w:r>
        <w:br/>
        <w:t/>
        <w:br/>
        <w:t>你沉默地看着纳姆尤斯展示自己打理好的武器模型和服装头毛，心情是</w:t>
        <w:br/>
        <w:t>0 尴尬爆了——100 好有意思</w:t>
        <w:br/>
      </w:r>
      <w:r>
        <w:rPr>
          <w:b/>
        </w:rPr>
        <w:t>ROLL : d100=d100(79)=79</w:t>
      </w:r>
      <w:r>
        <w:br/>
        <w:t/>
        <w:br/>
        <w:t>所以维比乌斯是已经实装了吗(上岛加权)</w:t>
        <w:br/>
      </w:r>
      <w:r>
        <w:rPr>
          <w:b/>
        </w:rPr>
        <w:t>ROLL : d3=d3(3)=3</w:t>
      </w:r>
      <w:r>
        <w:br/>
        <w:t>啊？卫星厨到出cos，纳姆尤斯(玩家)你也不容易啊[s:a2:惊]</w:t>
        <w:br/>
        <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
        <w:br/>
        <w:t>纳姆尤斯的想法是</w:t>
        <w:br/>
        <w:t>1-3 把我推的情况交代清楚！</w:t>
        <w:br/>
        <w:t>4-6 哥你是我亲哥所以这武器到底怎么改</w:t>
        <w:br/>
        <w:t>7-9 ……不完美，不想出了</w:t>
        <w:br/>
        <w:t>10 大成功/大失败</w:t>
        <w:br/>
      </w:r>
      <w:r>
        <w:rPr>
          <w:b/>
        </w:rPr>
        <w:t>ROLL : d10=d10(6)=6</w:t>
      </w:r>
      <w:r>
        <w:br/>
      </w:r>
      <w:r>
        <w:rPr>
          <w:b/>
        </w:rPr>
        <w:t>ROLL : d2=d2(2)=2</w:t>
      </w:r>
      <w:r>
        <w:br/>
        <w:br/>
      </w:r>
    </w:p>
    <w:p>
      <w:pPr>
        <w:pStyle w:val="ThreadMinimal"/>
      </w:pPr>
      <w:r>
        <w:t>#1347 [2024-07-11 23:58:10]</w:t>
        <w:br/>
        <w:b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
        <w:br/>
        <w:t>最终你们晚上改了多久的道具模型</w:t>
        <w:br/>
      </w:r>
      <w:r>
        <w:rPr>
          <w:b/>
        </w:rPr>
        <w:t>ROLL : d6=d6(4)=4</w:t>
      </w:r>
      <w:r>
        <w:br/>
        <w:t>从一点多改到了五点多，我看你们该收拾收拾准备出发了，漫展可是二次元的现代长征，更别说纳姆尤斯出了cos。</w:t>
        <w:br/>
        <w:t/>
        <w:br/>
        <w:t>“好困……”纳姆尤斯感觉自己已经要开始头重脚轻，然而边上的猎人依然神采奕奕，“对了，你今天作为coser混进去的话，总得有个圈名之类的东西称呼吧？”他自己和干员撞名无所谓，但coser这么说，肯定会被当成开玩笑的。</w:t>
        <w:br/>
        <w:t/>
        <w:br/>
        <w:t>你的想法是</w:t>
        <w:br/>
        <w:t>1-3 哦，那你起一个吧</w:t>
        <w:br/>
        <w:t>4-6 没事，我不告诉别人就行</w:t>
        <w:br/>
        <w:t>7-9 你博士ID是什么？</w:t>
        <w:br/>
        <w:t>10 大成功/大失败</w:t>
        <w:br/>
      </w:r>
      <w:r>
        <w:rPr>
          <w:b/>
        </w:rPr>
        <w:t>ROLL : d10=d10(5)=5</w:t>
      </w:r>
      <w:r>
        <w:br/>
      </w:r>
      <w:r>
        <w:rPr>
          <w:b/>
        </w:rPr>
        <w:t>ROLL : d2=d2(1)=1</w:t>
      </w:r>
      <w:r>
        <w:br/>
        <w:t/>
        <w:br/>
        <w:t>“没事，我不会告诉别人的。”你信誓旦旦地安慰，转头拐进现实，“所以你要不先吃个早饭……？”</w:t>
        <w:br/>
        <w:t>感觉纳姆尤斯更需要一杯冰美式，但你不敢直接说。</w:t>
        <w:br/>
        <w:t/>
        <w:br/>
        <w:t>纳姆尤斯的决策是</w:t>
        <w:br/>
        <w:t>1-3 自己家里开火做</w:t>
        <w:br/>
        <w:t>4-6 我去早餐店买回来</w:t>
        <w:br/>
        <w:t>7-9 管他呢，出去吃</w:t>
        <w:br/>
        <w:t>10 大成功/大失败</w:t>
        <w:br/>
      </w:r>
      <w:r>
        <w:rPr>
          <w:b/>
        </w:rPr>
        <w:t>ROLL : d10=d10(4)=4</w:t>
      </w:r>
      <w:r>
        <w:br/>
      </w:r>
      <w:r>
        <w:rPr>
          <w:b/>
        </w:rPr>
        <w:t>ROLL : d2=d2(1)=1</w:t>
      </w:r>
      <w:r>
        <w:br/>
        <w:t/>
        <w:br/>
        <w:t>早餐是中式/西式/日式</w:t>
        <w:br/>
      </w:r>
      <w:r>
        <w:rPr>
          <w:b/>
        </w:rPr>
        <w:t>ROLL : d3=d3(3)=3</w:t>
      </w:r>
      <w:r>
        <w:br/>
        <w:br/>
      </w:r>
    </w:p>
    <w:p>
      <w:pPr>
        <w:pStyle w:val="ThreadMinimal"/>
      </w:pPr>
      <w:r>
        <w:t>#1348 [2024-07-12 00:12:02]</w:t>
        <w:br/>
        <w:b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
        <w:br/>
        <w:t>话说，纳姆尤斯，你不会买的鳗鱼手卷之类的海鲜吧？</w:t>
        <w:br/>
      </w:r>
      <w:r>
        <w:rPr>
          <w:b/>
        </w:rPr>
        <w:t>ROLL : d2=d2(2)=2</w:t>
      </w:r>
      <w:r>
        <w:br/>
        <w:t>还好还好，你不需要思考我吃了鱼算不算同类这种诡异的既视感。</w:t>
        <w:br/>
        <w:t/>
        <w:br/>
        <w:t>马上要出门了，纳姆尤斯的妆打算怎么办呢</w:t>
        <w:br/>
        <w:t>1-3 精致生活自己动手</w:t>
        <w:br/>
        <w:t>4-6 约好了嘉年华的妆娘</w:t>
        <w:br/>
        <w:t>7-9 都卫星了你让让他吧</w:t>
        <w:br/>
        <w:t>10 大成功/大失败</w:t>
        <w:br/>
      </w:r>
      <w:r>
        <w:rPr>
          <w:b/>
        </w:rPr>
        <w:t>ROLL : d10=d10(1)=1</w:t>
      </w:r>
      <w:r>
        <w:br/>
      </w:r>
      <w:r>
        <w:rPr>
          <w:b/>
        </w:rPr>
        <w:t>ROLL : d2=d2(1)=1</w:t>
      </w:r>
      <w:r>
        <w:br/>
        <w:t/>
        <w:br/>
        <w:t>Amazing，那么纳姆尤斯你的化妆水平是(自足的信心+20)</w:t>
        <w:br/>
      </w:r>
      <w:r>
        <w:rPr>
          <w:b/>
        </w:rPr>
        <w:t>ROLL : d100+20=d100(3)+20=23</w:t>
      </w:r>
      <w:r>
        <w:br/>
        <w:t/>
        <w:br/>
        <w:t>……你自给自足了个毛线球啊，怎么专业的事不让专业的人来！</w:t>
        <w:br/>
        <w:t>1-3 过分高估自己低估化妆</w:t>
        <w:br/>
        <w:t>4-6 约不到妆娘是这样的</w:t>
        <w:br/>
        <w:t>7-9 事出意外化妆品过期了</w:t>
        <w:br/>
        <w:t>10 大成功/大失败</w:t>
        <w:br/>
      </w:r>
      <w:r>
        <w:rPr>
          <w:b/>
        </w:rPr>
        <w:t>ROLL : d10=d10(3)=3</w:t>
      </w:r>
      <w:r>
        <w:br/>
      </w:r>
      <w:r>
        <w:rPr>
          <w:b/>
        </w:rPr>
        <w:t>ROLL : d2=d2(1)=1</w:t>
      </w:r>
      <w:r>
        <w:br/>
        <w:t/>
        <w:br/>
        <w:t>这里插播一条，你会化妆吗</w:t>
        <w:br/>
      </w:r>
      <w:r>
        <w:rPr>
          <w:b/>
        </w:rPr>
        <w:t>ROLL : d100=d100(97)=97</w:t>
      </w:r>
      <w:r>
        <w:br/>
        <w:br/>
      </w:r>
    </w:p>
    <w:p>
      <w:pPr>
        <w:pStyle w:val="ThreadMinimal"/>
      </w:pPr>
      <w:r>
        <w:t>#1349 [2024-07-12 00:24:38]</w:t>
        <w:br/>
        <w:b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
        <w:br/>
        <w:t>最后的成品效果(超高技艺+50，时间紧迫-20)</w:t>
        <w:br/>
      </w:r>
      <w:r>
        <w:rPr>
          <w:b/>
        </w:rPr>
        <w:t>ROLL : d100+30=d100(10)+30=40</w:t>
      </w:r>
      <w:r>
        <w:br/>
        <w:t/>
        <w:br/>
        <w:t>怎么结果这么难评！</w:t>
        <w:br/>
        <w:t>1-3 其实挺帅，除了不像维比乌斯</w:t>
        <w:br/>
        <w:t>4-6 太久没画你也手生了</w:t>
        <w:br/>
        <w:t>7-9 海猎的力道拿来化妆有点……</w:t>
        <w:br/>
        <w:t>10 大成功/大失败</w:t>
        <w:br/>
      </w:r>
      <w:r>
        <w:rPr>
          <w:b/>
        </w:rPr>
        <w:t>ROLL : d10=d10(1)=1</w:t>
      </w:r>
      <w:r>
        <w:br/>
      </w:r>
      <w:r>
        <w:rPr>
          <w:b/>
        </w:rPr>
        <w:t>ROLL : d2=d2(2)=2</w:t>
      </w:r>
      <w:r>
        <w:br/>
        <w:t/>
        <w:br/>
        <w:t>……那纳姆尤斯自我感觉(这可是我推啊-20，没见过真人+20)</w:t>
        <w:br/>
      </w:r>
      <w:r>
        <w:rPr>
          <w:b/>
        </w:rPr>
        <w:t>ROLL : d100=d100(60)=60</w:t>
      </w:r>
      <w:r>
        <w:br/>
        <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
        <w:br/>
        <w:t>纳姆尤斯cos的总体效果是(精心准备+20，你的亲身指导+10)</w:t>
        <w:br/>
      </w:r>
      <w:r>
        <w:rPr>
          <w:b/>
        </w:rPr>
        <w:t>ROLL : d100+30=d100(32)+30=62</w:t>
      </w:r>
      <w:r>
        <w:br/>
        <w:t/>
        <w:br/>
        <w:t>这是纳姆尤斯第一次出cos吗</w:t>
        <w:br/>
      </w:r>
      <w:r>
        <w:rPr>
          <w:b/>
        </w:rPr>
        <w:t>ROLL : d2=d2(1)=1</w:t>
      </w:r>
      <w:r>
        <w:br/>
        <w:br/>
      </w:r>
    </w:p>
    <w:p>
      <w:pPr>
        <w:pStyle w:val="ThreadMinimal"/>
      </w:pPr>
      <w:r>
        <w:t>#1350 [2024-07-12 00:35:30]</w:t>
        <w:br/>
        <w:br/>
        <w:t>作为第一次出cos的新人，纳姆尤斯至少有中上水平，已经很不错了，虽然对着镜头和别人的目光还是会不自然，但下了苦功夫的服装和道具是大加分项目。</w:t>
        <w:br/>
        <w:t/>
        <w:br/>
        <w:t>是时候查询一下地铁安检了，你的武器匣会被检测到吗(阿戈尔材料学-30)</w:t>
        <w:br/>
      </w:r>
      <w:r>
        <w:rPr>
          <w:b/>
        </w:rPr>
        <w:t>ROLL : d70=d70(32)=32</w:t>
      </w:r>
      <w:r>
        <w:br/>
        <w:t/>
        <w:br/>
        <w:t>很显然，不能。你坦坦荡荡地把金属匣子用一层礼盒纸贴了起来，举重若轻中别人还以为你提的是一个纸箱。</w:t>
        <w:br/>
        <w:t/>
        <w:br/>
        <w:t>你们俩走在一起的回头率(帅哥+20，身高+10)</w:t>
        <w:br/>
      </w:r>
      <w:r>
        <w:rPr>
          <w:b/>
        </w:rPr>
        <w:t>ROLL : d100+30=d100(80)+30=110</w:t>
      </w:r>
      <w:r>
        <w:br/>
        <w:t/>
        <w:br/>
        <w:t>什么玛丽苏漫画里的百分百回头率，大家主要在看什么</w:t>
        <w:br/>
        <w:t>1-3 哥们你斗篷开了</w:t>
        <w:br/>
        <w:t>4-6 你纯正的白发红眼</w:t>
        <w:br/>
        <w:t>7-9 感觉像是亲兄弟？</w:t>
        <w:br/>
        <w:t>10 大成功/大失败</w:t>
        <w:br/>
      </w:r>
      <w:r>
        <w:rPr>
          <w:b/>
        </w:rPr>
        <w:t>ROLL : d10=d10(6)=6</w:t>
      </w:r>
      <w:r>
        <w:br/>
      </w:r>
      <w:r>
        <w:rPr>
          <w:b/>
        </w:rPr>
        <w:t>ROLL : d2=d2(1)=1</w:t>
      </w:r>
      <w:r>
        <w:br/>
        <w:t/>
        <w:br/>
        <w:t>前略后略，总之咱们祖传白毛控，是个白毛都值得多看一眼，更何况是帅得不行还疑似留原生长发的白毛，边上还有一个同样是白毛的短发帅哥……加上极其出众的身高，目前你们的回头率基本是百分百。</w:t>
        <w:br/>
        <w:t/>
        <w:br/>
        <w:t>所以引起的结果是</w:t>
        <w:br/>
        <w:t>1-3 排队时被疯狂拍拍拍</w:t>
        <w:br/>
        <w:t>4-6 有人上前直接集邮</w:t>
        <w:br/>
        <w:t>7-9 你们被工作室邀请了</w:t>
        <w:br/>
        <w:t>10 大成功/大失败</w:t>
        <w:br/>
      </w:r>
      <w:r>
        <w:rPr>
          <w:b/>
        </w:rPr>
        <w:t>ROLL : d10=d10(5)=5</w:t>
      </w:r>
      <w:r>
        <w:br/>
      </w:r>
      <w:r>
        <w:rPr>
          <w:b/>
        </w:rPr>
        <w:t>ROLL : d2=d2(2)=2</w:t>
      </w:r>
      <w:r>
        <w:br/>
        <w:br/>
      </w:r>
    </w:p>
    <w:p>
      <w:pPr>
        <w:pStyle w:val="ThreadMinimal"/>
      </w:pPr>
      <w:r>
        <w:t>#1351 [2024-07-12 00:47:49]</w:t>
        <w:br/>
        <w:br/>
        <w:t>集邮者的性别是</w:t>
        <w:br/>
      </w:r>
      <w:r>
        <w:rPr>
          <w:b/>
        </w:rPr>
        <w:t>ROLL : d2=d2(1)=1</w:t>
      </w:r>
      <w:r>
        <w:br/>
        <w:t/>
        <w:br/>
        <w:t>这位敢于吃螃蟹者的集邮目的是</w:t>
        <w:br/>
        <w:t>1-3 我一直都是维比乌斯厨啊！</w:t>
        <w:br/>
        <w:t>4-6 我是纳姆尤斯的狗(震声</w:t>
        <w:br/>
        <w:t>7-9 不认识无所谓，帅哥就好</w:t>
        <w:br/>
        <w:t>10 大成功/大失败</w:t>
        <w:br/>
      </w:r>
      <w:r>
        <w:rPr>
          <w:b/>
        </w:rPr>
        <w:t>ROLL : d10=d10(1)=1</w:t>
      </w:r>
      <w:r>
        <w:br/>
      </w:r>
      <w:r>
        <w:rPr>
          <w:b/>
        </w:rPr>
        <w:t>ROLL : d2=d2(1)=1</w:t>
      </w:r>
      <w:r>
        <w:br/>
        <w:t>感觉纳姆尤斯(玩家)能激动坏了</w:t>
        <w:br/>
        <w:t/>
        <w:br/>
        <w:t>所以维比乌斯作为卫星飘了多久啊，这么多男粉</w:t>
        <w:br/>
      </w:r>
      <w:r>
        <w:rPr>
          <w:b/>
        </w:rPr>
        <w:t>ROLL : d5=d5(4)=4</w:t>
      </w:r>
      <w:r>
        <w:br/>
        <w:t xml:space="preserve">四年， 和棘刺的剧情一样令人哀怨啊 </w:t>
        <w:br/>
        <w:t/>
        <w:br/>
        <w:t>毕竟要集邮，骰一下这位可怜的卫星厨小哥的身高</w:t>
        <w:br/>
      </w:r>
      <w:r>
        <w:rPr>
          <w:b/>
        </w:rPr>
        <w:t>ROLL : d40+160=d40(22)+160=182</w:t>
      </w:r>
      <w:r>
        <w:br/>
        <w:t/>
        <w:br/>
        <w:t>那他有没有也出谁的cos</w:t>
        <w:br/>
      </w:r>
      <w:r>
        <w:rPr>
          <w:b/>
        </w:rPr>
        <w:t>ROLL : d2=d2(2)=2</w:t>
      </w:r>
      <w:r>
        <w:br/>
        <w:t/>
        <w:br/>
        <w:t>他上来集邮时的第一句话是</w:t>
        <w:br/>
        <w:t>1-3 直白的，老师我一直都是维比乌斯厨啊！</w:t>
        <w:br/>
        <w:t>4-6 哀怨的，原来还有活着的维比乌斯粉……</w:t>
        <w:br/>
        <w:t>7-9 兴奋的，哥们武器是怎么做的交流一下思路</w:t>
        <w:br/>
        <w:t>10 大成功/大失败</w:t>
        <w:br/>
      </w:r>
      <w:r>
        <w:rPr>
          <w:b/>
        </w:rPr>
        <w:t>ROLL : d10=d10(7)=7</w:t>
      </w:r>
      <w:r>
        <w:br/>
      </w:r>
      <w:r>
        <w:rPr>
          <w:b/>
        </w:rPr>
        <w:t>ROLL : d2=d2(1)=1</w:t>
      </w:r>
      <w:r>
        <w:br/>
        <w:t>怎么说呢，小哥总感觉你是在馋巨型臂刃……</w:t>
        <w:br/>
        <w:br/>
      </w:r>
    </w:p>
    <w:p>
      <w:pPr>
        <w:pStyle w:val="ThreadMinimal"/>
      </w:pPr>
      <w:r>
        <w:t>#1352 [2024-07-12 01:01:36]</w:t>
        <w:br/>
        <w:br/>
        <w:t>你微妙地看着那个人一脸激动地冲上来又止步于半米外，而后没过几句纳姆尤斯就笑得眼睛都不见了，直接边排队边讨论巨型臂刃的设计图。</w:t>
        <w:br/>
        <w:t>……不是，集邮呢？你们掏手机根本就是为了分享草稿吧？</w:t>
        <w:br/>
        <w:t/>
        <w:br/>
        <w:t>纳姆尤斯还记得你吗(珍贵同好-30，你是原版+30)</w:t>
        <w:br/>
      </w:r>
      <w:r>
        <w:rPr>
          <w:b/>
        </w:rPr>
        <w:t>ROLL : d100=d100(65)=65</w:t>
      </w:r>
      <w:r>
        <w:br/>
        <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
        <w:br/>
        <w:t>你对海猎武器相关的研究水平(亲身实践+20，理论完蛋-50)</w:t>
        <w:br/>
      </w:r>
      <w:r>
        <w:rPr>
          <w:b/>
        </w:rPr>
        <w:t>ROLL : d70=d70(66)=66</w:t>
      </w:r>
      <w:r>
        <w:br/>
        <w:t>纳姆尤斯和小哥的水平大概是25，有研究的民间行家，50是实验室里的专业人士了，75是阿戈尔实验室专业人员的水平</w:t>
        <w:br/>
        <w:t/>
        <w:br/>
        <w:t>你在太阳底下试图讲解，然而最终还是用上了纳姆尤斯的平板画草稿，一通队伍排下来感觉自己不是来参加漫展——</w:t>
        <w:br/>
        <w:t>他喵的是来义务授课的吧？</w:t>
        <w:br/>
        <w:t/>
        <w:br/>
        <w:t>排队入场结束后你的感想是</w:t>
        <w:br/>
        <w:t>1-3 海猎也经不起这么折腾啊</w:t>
        <w:br/>
        <w:t>4-6 饿了(总之是饿了)</w:t>
        <w:br/>
        <w:t>7-9 没去过漫展不知道玩啥</w:t>
        <w:br/>
        <w:t>10 大成功/大失败</w:t>
        <w:br/>
      </w:r>
      <w:r>
        <w:rPr>
          <w:b/>
        </w:rPr>
        <w:t>ROLL : d10=d10(1)=1</w:t>
      </w:r>
      <w:r>
        <w:br/>
      </w:r>
      <w:r>
        <w:rPr>
          <w:b/>
        </w:rPr>
        <w:t>ROLL : d2=d2(2)=2</w:t>
      </w:r>
      <w:r>
        <w:br/>
        <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
        <w:br/>
        <w:t>你的灵感(前地球人+20，阿戈尔呆太久了-20)</w:t>
        <w:br/>
      </w:r>
      <w:r>
        <w:rPr>
          <w:b/>
        </w:rPr>
        <w:t>ROLL : d100=d100(84)=84</w:t>
      </w:r>
      <w:r>
        <w:br/>
        <w:br/>
      </w:r>
    </w:p>
    <w:p>
      <w:pPr>
        <w:pStyle w:val="ThreadMinimal"/>
      </w:pPr>
      <w:r>
        <w:t>#1353 [2024-07-12 01:23:52]</w:t>
        <w:br/>
        <w:br/>
        <w:t>你在他临走前反手抓住他手臂，提醒：“钱！”</w:t>
        <w:br/>
        <w:t>会场太吵了，你不得不扯着点嗓子喊。</w:t>
        <w:br/>
        <w:t>“啊？”纳姆尤斯反应了一下，往兜里一摸——</w:t>
        <w:br/>
        <w:t/>
        <w:br/>
        <w:t>1-3 带钱了，带的蓝绿修改器</w:t>
        <w:br/>
        <w:t>4-6 带钱了，带的纸钞</w:t>
        <w:br/>
        <w:t>7-9 带钱了……带的是假钞！</w:t>
        <w:br/>
        <w:t>10 大成功/大失败</w:t>
        <w:br/>
      </w:r>
      <w:r>
        <w:rPr>
          <w:b/>
        </w:rPr>
        <w:t>ROLL : d10=d10(7)=7</w:t>
      </w:r>
      <w:r>
        <w:br/>
      </w:r>
      <w:r>
        <w:rPr>
          <w:b/>
        </w:rPr>
        <w:t>ROLL : d2=d2(2)=2</w:t>
      </w:r>
      <w:r>
        <w:br/>
        <w:t/>
        <w:br/>
        <w:t>你成功get到了一卷纸钞随手塞进长裤口袋，避免了大中午变成饿死的鹦鹉螺干。</w:t>
        <w:br/>
        <w:t/>
        <w:br/>
        <w:t>你的灵感</w:t>
        <w:br/>
      </w:r>
      <w:r>
        <w:rPr>
          <w:b/>
        </w:rPr>
        <w:t>ROLL : d100=d100(6)=6</w:t>
      </w:r>
      <w:r>
        <w:br/>
        <w:t/>
        <w:br/>
        <w:t>好吧，你对纳姆尤斯非常放心，毕竟他好歹一手包办到了现在，以至于你甚至没有掏出来纸钞多看一眼。</w:t>
        <w:br/>
        <w:t/>
        <w:br/>
        <w:t>那么这个可疑的假钞是</w:t>
        <w:br/>
        <w:t>1-3 很罕见的真的假钞</w:t>
        <w:br/>
        <w:t>4-6 作无料用的龙门币</w:t>
        <w:br/>
        <w:t>7-9 ……冥币desu</w:t>
        <w:br/>
        <w:t>10 大成功/大失败</w:t>
        <w:br/>
      </w:r>
      <w:r>
        <w:rPr>
          <w:b/>
        </w:rPr>
        <w:t>ROLL : d10=d10(1)=1</w:t>
      </w:r>
      <w:r>
        <w:br/>
      </w:r>
      <w:r>
        <w:rPr>
          <w:b/>
        </w:rPr>
        <w:t>ROLL : d2=d2(2)=2</w:t>
      </w:r>
      <w:r>
        <w:br/>
        <w:t/>
        <w:br/>
        <w:t>虽然在这个小偷去偷钱包都摸不到一分真钱的年代，有如此纯正的假钞实在稀有，但你毕竟都楼道文学了，有什么资格质疑它的概率低呢？</w:t>
        <w:br/>
        <w:br/>
      </w:r>
    </w:p>
    <w:p>
      <w:pPr>
        <w:pStyle w:val="ThreadMinimal"/>
      </w:pPr>
      <w:r>
        <w:t>#1354 [2024-07-12 01:32:52]</w:t>
        <w:br/>
        <w:br/>
        <w:t>不过假钞这么罕见的东西，纳姆尤斯你哪来的</w:t>
        <w:br/>
        <w:t>1-3 完全不懂验钞被骗了</w:t>
        <w:br/>
        <w:t>4-6 家里人以前留着的纸钞</w:t>
        <w:br/>
        <w:t>7-9 不合法喂！</w:t>
        <w:br/>
        <w:t>10 大成功/大失败</w:t>
        <w:br/>
      </w:r>
      <w:r>
        <w:rPr>
          <w:b/>
        </w:rPr>
        <w:t>ROLL : d10=d10(8)=8</w:t>
      </w:r>
      <w:r>
        <w:br/>
      </w:r>
      <w:r>
        <w:rPr>
          <w:b/>
        </w:rPr>
        <w:t>ROLL : d2=d2(1)=1</w:t>
      </w:r>
      <w:r>
        <w:br/>
        <w:t/>
        <w:br/>
        <w:t>……？？？我们真的要在这么轻快的后日谈里插入这种元素吗</w:t>
        <w:br/>
        <w:t>纳师傅，你做什么工作的</w:t>
        <w:br/>
        <w:t>1-3 灰色生意(金融)</w:t>
        <w:br/>
        <w:t>4-6 和灰色生意沾边(实体)</w:t>
        <w:br/>
        <w:t>7-9 真的在违法啊？</w:t>
        <w:br/>
        <w:t>10 大成功/大失败</w:t>
        <w:br/>
      </w:r>
      <w:r>
        <w:rPr>
          <w:b/>
        </w:rPr>
        <w:t>ROLL : d10=d10(3)=3</w:t>
      </w:r>
      <w:r>
        <w:br/>
      </w:r>
      <w:r>
        <w:rPr>
          <w:b/>
        </w:rPr>
        <w:t>ROLL : d2=d2(1)=1</w:t>
      </w:r>
      <w:r>
        <w:br/>
        <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
        <w:br/>
        <w:t>*由于导游没去过嘉年华，所以基本是程序乱改，参照的cp展</w:t>
        <w:br/>
        <w:t/>
        <w:br/>
        <w:t>设定声优见面会是在下午，那么你上午的游玩区是</w:t>
        <w:br/>
      </w:r>
      <w:r>
        <w:rPr>
          <w:b/>
        </w:rPr>
        <w:t>ROLL : d4=d4(2)=2</w:t>
      </w:r>
      <w:r>
        <w:br/>
        <w:t>卡西米尔/炎/哥伦比亚/维多利亚</w:t>
        <w:br/>
      </w:r>
      <w:r>
        <w:rPr>
          <w:b/>
        </w:rPr>
        <w:t>ROLL : d4=d4(4)=4</w:t>
      </w:r>
      <w:r>
        <w:br/>
      </w:r>
      <w:r>
        <w:rPr>
          <w:b/>
        </w:rPr>
        <w:t>ROLL : d4=d4(2)=2</w:t>
      </w:r>
      <w:r>
        <w:br/>
        <w:br/>
      </w:r>
    </w:p>
    <w:p>
      <w:pPr>
        <w:pStyle w:val="ThreadMinimal"/>
      </w:pPr>
      <w:r>
        <w:t>#1355 [2024-07-12 01:46:35]</w:t>
        <w:br/>
        <w:br/>
        <w:t>对了，纳姆尤斯有给你准备手机吗</w:t>
        <w:br/>
      </w:r>
      <w:r>
        <w:rPr>
          <w:b/>
        </w:rPr>
        <w:t>ROLL : d100=d100(26)=26</w:t>
      </w:r>
      <w:r>
        <w:br/>
        <w:t/>
        <w:br/>
        <w:t>在这个年代没有手机也没有现金那真是光得不能再光了啊，乐，先放过待会要到来的吃饭问题，第一个游玩的区域游戏是维多利亚区域的“启动蒸汽骑士”。</w:t>
        <w:br/>
        <w:t>你的游玩顺利度</w:t>
        <w:br/>
      </w:r>
      <w:r>
        <w:rPr>
          <w:b/>
        </w:rPr>
        <w:t>ROLL : d100=d100(89)=89</w:t>
      </w:r>
      <w:r>
        <w:br/>
        <w:t>是否有意外发生</w:t>
        <w:br/>
      </w:r>
      <w:r>
        <w:rPr>
          <w:b/>
        </w:rPr>
        <w:t>ROLL : d2=d2(2)=2</w:t>
      </w:r>
      <w:r>
        <w:br/>
        <w:t/>
        <w:br/>
        <w:t>Amazing，这是一个需要合作的游戏，但你运气很好地碰上了机灵的队友，愉快地享受了这段娱乐时光。</w:t>
        <w:br/>
        <w:t/>
        <w:br/>
        <w:t>队友的想法是</w:t>
        <w:br/>
        <w:t>1-3 兄弟，集个邮？</w:t>
        <w:br/>
        <w:t>4-6 兄弟，加个好友？</w:t>
        <w:br/>
        <w:t>7-9 兄弟，你也推纳姆尤斯？</w:t>
        <w:br/>
        <w:t>10 大成功/大失败</w:t>
        <w:br/>
      </w:r>
      <w:r>
        <w:rPr>
          <w:b/>
        </w:rPr>
        <w:t>ROLL : d10=d10(2)=2</w:t>
      </w:r>
      <w:r>
        <w:br/>
      </w:r>
      <w:r>
        <w:rPr>
          <w:b/>
        </w:rPr>
        <w:t>ROLL : d2=d2(1)=1</w:t>
      </w:r>
      <w:r>
        <w:br/>
        <w:t/>
        <w:br/>
        <w:t>这位集邮者的性别是</w:t>
        <w:br/>
      </w:r>
      <w:r>
        <w:rPr>
          <w:b/>
        </w:rPr>
        <w:t>ROLL : d2=d2(2)=2</w:t>
      </w:r>
      <w:r>
        <w:br/>
        <w:t>社(会)恐(怖分子)的程度(都主动集邮了+20)</w:t>
        <w:br/>
      </w:r>
      <w:r>
        <w:rPr>
          <w:b/>
        </w:rPr>
        <w:t>ROLL : d100+20=d100(74)+20=94</w:t>
      </w:r>
      <w:r>
        <w:br/>
        <w:t/>
        <w:br/>
        <w:t>感觉是会开朗地当众说出我是XX的狗这种级别起步，那她的集邮请求是</w:t>
        <w:br/>
        <w:t>1-3 能把武器拿出来拍吗？</w:t>
        <w:br/>
        <w:t>4-6 拜托能卖个萌吗？</w:t>
        <w:br/>
        <w:t>7-9 摸摸，帅哥，摸摸！</w:t>
        <w:br/>
        <w:t>10 大成功/大失败</w:t>
        <w:br/>
      </w:r>
      <w:r>
        <w:rPr>
          <w:b/>
        </w:rPr>
        <w:t>ROLL : d10=d10(1)=1</w:t>
      </w:r>
      <w:r>
        <w:br/>
      </w:r>
      <w:r>
        <w:rPr>
          <w:b/>
        </w:rPr>
        <w:t>ROLL : d2=d2(1)=1</w:t>
      </w:r>
      <w:r>
        <w:br/>
        <w:br/>
      </w:r>
    </w:p>
    <w:p>
      <w:pPr>
        <w:pStyle w:val="ThreadMinimal"/>
      </w:pPr>
      <w:r>
        <w:t>#1356 [2024-07-12 01:57:58]</w:t>
        <w:br/>
        <w:br/>
        <w:t>你的想法是(都出来玩了+20)</w:t>
        <w:br/>
      </w:r>
      <w:r>
        <w:rPr>
          <w:b/>
        </w:rPr>
        <w:t>ROLL : d100+20=d100(17)+20=37</w:t>
      </w:r>
      <w:r>
        <w:br/>
        <w:t/>
        <w:br/>
        <w:t>拒绝了的理由是</w:t>
        <w:br/>
        <w:t>1-3 人太多会划到人</w:t>
        <w:br/>
        <w:t>4-6 这妹子想自己手持武器</w:t>
        <w:br/>
        <w:t>7-9 不想让武器出现在这里</w:t>
        <w:br/>
        <w:t>10 大成功/大失败</w:t>
        <w:br/>
      </w:r>
      <w:r>
        <w:rPr>
          <w:b/>
        </w:rPr>
        <w:t>ROLL : d10=d10(9)=9</w:t>
      </w:r>
      <w:r>
        <w:br/>
      </w:r>
      <w:r>
        <w:rPr>
          <w:b/>
        </w:rPr>
        <w:t>ROLL : d2=d2(1)=1</w:t>
      </w:r>
      <w:r>
        <w:br/>
        <w:t/>
        <w:br/>
        <w:t>妹子的说服(诚恳的E人+20)</w:t>
        <w:br/>
      </w:r>
      <w:r>
        <w:rPr>
          <w:b/>
        </w:rPr>
        <w:t>ROLL : d100+20=d100(42)+20=62</w:t>
      </w:r>
      <w:r>
        <w:br/>
        <w:t/>
        <w:br/>
        <w:t>你的说服(铁石心肠+20)</w:t>
        <w:br/>
      </w:r>
      <w:r>
        <w:rPr>
          <w:b/>
        </w:rPr>
        <w:t>ROLL : d100+20=d100(91)+20=111</w:t>
      </w:r>
      <w:r>
        <w:br/>
        <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
        <w:br/>
        <w:t>不要让染血的东西……出现在这种地方。</w:t>
        <w:br/>
        <w:t/>
        <w:br/>
        <w:t>所以官方coser通道你怎么过的</w:t>
        <w:br/>
        <w:t>1-3 效果太好以至于没人问</w:t>
        <w:br/>
        <w:t>4-6 被拦了用话术混过去的</w:t>
        <w:br/>
        <w:t>7-9 本质上是潜入罢了</w:t>
        <w:br/>
        <w:t>10 大成功/大失败</w:t>
        <w:br/>
      </w:r>
      <w:r>
        <w:rPr>
          <w:b/>
        </w:rPr>
        <w:t>ROLL : d10=d10(10)=10</w:t>
      </w:r>
      <w:r>
        <w:br/>
      </w:r>
      <w:r>
        <w:rPr>
          <w:b/>
        </w:rPr>
        <w:t>ROLL : d2=d2(2)=2</w:t>
      </w:r>
      <w:r>
        <w:br/>
        <w:br/>
      </w:r>
    </w:p>
    <w:p>
      <w:pPr>
        <w:pStyle w:val="ThreadMinimal"/>
      </w:pPr>
      <w:r>
        <w:t>#1357 [2024-07-12 02:10:56]</w:t>
        <w:br/>
        <w:br/>
        <w:t>？怎么，还没玩好呢就开始批发大失败了？</w:t>
        <w:br/>
        <w:t>1-3 被其他官方coser搭话混过去的</w:t>
        <w:br/>
        <w:t>4-6 被拦后一着急暴力突破了</w:t>
        <w:br/>
        <w:t>7-9 潜入但被摄像头拍下来了</w:t>
        <w:br/>
        <w:t>10 大成功/大失败</w:t>
        <w:br/>
      </w:r>
      <w:r>
        <w:rPr>
          <w:b/>
        </w:rPr>
        <w:t>ROLL : d10=d10(6)=6</w:t>
      </w:r>
      <w:r>
        <w:br/>
      </w:r>
      <w:r>
        <w:rPr>
          <w:b/>
        </w:rPr>
        <w:t>ROLL : d2=d2(1)=1</w:t>
      </w:r>
      <w:r>
        <w:br/>
        <w:t/>
        <w:br/>
        <w:t>……怎么还没有人来抓你啊？</w:t>
        <w:br/>
        <w:t>1-3 速度太快摄像头都看不清</w:t>
        <w:br/>
        <w:t>4-6 拦你的人被打晕了放消防通道</w:t>
        <w:br/>
        <w:t>7-9 威胁，我使用了物理威胁</w:t>
        <w:br/>
        <w:t>10 大成功/大失败</w:t>
        <w:br/>
      </w:r>
      <w:r>
        <w:rPr>
          <w:b/>
        </w:rPr>
        <w:t>ROLL : d10=d10(8)=8</w:t>
      </w:r>
      <w:r>
        <w:br/>
      </w:r>
      <w:r>
        <w:rPr>
          <w:b/>
        </w:rPr>
        <w:t>ROLL : d2=d2(2)=2</w:t>
      </w:r>
      <w:r>
        <w:br/>
        <w:t/>
        <w:br/>
        <w:t>何必呢，你为了过一道安检竟然用生命安全威胁了保安，你小子的确不太合适回现代住了。</w:t>
        <w:br/>
        <w:t>保安的勇气(职责+20，生命-20)</w:t>
        <w:br/>
      </w:r>
      <w:r>
        <w:rPr>
          <w:b/>
        </w:rPr>
        <w:t>ROLL : d100=d100(35)=35</w:t>
      </w:r>
      <w:r>
        <w:br/>
        <w:t>你的威胁(死亡+20)</w:t>
        <w:br/>
      </w:r>
      <w:r>
        <w:rPr>
          <w:b/>
        </w:rPr>
        <w:t>ROLL : d100+20=d100(55)+20=75</w:t>
      </w:r>
      <w:r>
        <w:br/>
        <w:t>威胁高于勇气，视为保安后续不敢上报他人。</w:t>
        <w:br/>
        <w:br/>
      </w:r>
    </w:p>
    <w:p>
      <w:pPr>
        <w:pStyle w:val="ThreadMinimal"/>
      </w:pPr>
      <w:r>
        <w:t>#1358 [2024-07-12 02:17:10]</w:t>
        <w:br/>
        <w:br/>
        <w:t>第二个游玩的区域游戏是炎区域的“万象为宾”。</w:t>
        <w:br/>
        <w:t>你的游玩顺利度</w:t>
        <w:br/>
      </w:r>
      <w:r>
        <w:rPr>
          <w:b/>
        </w:rPr>
        <w:t>ROLL : d100=d100(3)=3</w:t>
      </w:r>
      <w:r>
        <w:br/>
        <w:t>是否有意外发生</w:t>
        <w:br/>
      </w:r>
      <w:r>
        <w:rPr>
          <w:b/>
        </w:rPr>
        <w:t>ROLL : d2=d2(1)=1</w:t>
      </w:r>
      <w:r>
        <w:br/>
        <w:t/>
        <w:br/>
        <w:t>骰娘，开始了是吧，又是大失败，出什么事了</w:t>
        <w:br/>
        <w:t>1-3 场馆布景墙在玩的时候塌了</w:t>
        <w:br/>
        <w:t>4-6 游客突然发生严重纠纷</w:t>
        <w:br/>
        <w:t>7-9 怎么，还想恐怖袭击啊？</w:t>
        <w:br/>
        <w:t>10 大成功/大失败</w:t>
        <w:br/>
      </w:r>
      <w:r>
        <w:rPr>
          <w:b/>
        </w:rPr>
        <w:t>ROLL : d10=d10(5)=5</w:t>
      </w:r>
      <w:r>
        <w:br/>
      </w:r>
      <w:r>
        <w:rPr>
          <w:b/>
        </w:rPr>
        <w:t>ROLL : d2=d2(2)=2</w:t>
      </w:r>
      <w:r>
        <w:br/>
        <w:t/>
        <w:br/>
        <w:t>因为是大失败所以视为会发生故意伤害乃至杀人的危机，主要情况是</w:t>
        <w:br/>
        <w:t>1-3 超级狗血之小三竟是我同担</w:t>
        <w:br/>
        <w:t>4-6 警察和在逃嫌疑人排到前后脚了</w:t>
        <w:br/>
        <w:t>7-9 海王翻车即将情杀现场</w:t>
        <w:br/>
        <w:t>10 大成功/大失败</w:t>
        <w:br/>
      </w:r>
      <w:r>
        <w:rPr>
          <w:b/>
        </w:rPr>
        <w:t>ROLL : d10=d10(2)=2</w:t>
      </w:r>
      <w:r>
        <w:br/>
      </w:r>
      <w:r>
        <w:rPr>
          <w:b/>
        </w:rPr>
        <w:t>ROLL : d2=d2(2)=2</w:t>
      </w:r>
      <w:r>
        <w:br/>
        <w:t/>
        <w:br/>
        <w:t>难评，亲亲热热的同担好不容易在茫茫人海中碰上面，却在排到游戏时无意中发现对方是小三。</w:t>
        <w:br/>
        <w:t>先不管这孽缘多么扯淡，总之原配的心态是</w:t>
        <w:br/>
        <w:t>0 死吧——100 狗东西！</w:t>
        <w:br/>
      </w:r>
      <w:r>
        <w:rPr>
          <w:b/>
        </w:rPr>
        <w:t>ROLL : d100=d100(29)=29</w:t>
      </w:r>
      <w:r>
        <w:br/>
        <w:t/>
        <w:br/>
        <w:t>默认以你的身高和听力能第一时间发现问题，但需要过一个灵感(杀意+20)</w:t>
        <w:br/>
      </w:r>
      <w:r>
        <w:rPr>
          <w:b/>
        </w:rPr>
        <w:t>ROLL : d100+20=d100(47)+20=67</w:t>
      </w:r>
      <w:r>
        <w:br/>
        <w:br/>
      </w:r>
    </w:p>
    <w:p>
      <w:pPr>
        <w:pStyle w:val="ThreadMinimal"/>
      </w:pPr>
      <w:r>
        <w:t>#1359 [2024-07-12 02:27:35]</w:t>
        <w:br/>
        <w:br/>
        <w:t>原配的攻击速度(含恨+20)</w:t>
        <w:br/>
      </w:r>
      <w:r>
        <w:rPr>
          <w:b/>
        </w:rPr>
        <w:t>ROLL : d100+20=d100(76)+20=96</w:t>
      </w:r>
      <w:r>
        <w:br/>
        <w:t/>
        <w:br/>
        <w:t>你的攻击速度(深海猎人+30，熟练战士+20)</w:t>
        <w:br/>
      </w:r>
      <w:r>
        <w:rPr>
          <w:b/>
        </w:rPr>
        <w:t>ROLL : d100+50=d100(20)+50=70</w:t>
      </w:r>
      <w:r>
        <w:br/>
        <w:t/>
        <w:br/>
        <w:t>小三的反应速度</w:t>
        <w:br/>
      </w:r>
      <w:r>
        <w:rPr>
          <w:b/>
        </w:rPr>
        <w:t>ROLL : d100=d100(22)=22</w:t>
      </w:r>
      <w:r>
        <w:br/>
        <w:t/>
        <w:br/>
        <w:t>小三的伤亡程度</w:t>
        <w:br/>
      </w:r>
      <w:r>
        <w:rPr>
          <w:b/>
        </w:rPr>
        <w:t>ROLL : d100=d100(1)=1</w:t>
      </w:r>
      <w:r>
        <w:br/>
        <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
        <w:br/>
        <w:t>后续处理结果是</w:t>
        <w:br/>
        <w:t>1-3 周围的人把她俩拉开了</w:t>
        <w:br/>
        <w:t>4-6 保安来了把人带走</w:t>
        <w:br/>
        <w:t>7-9 有人直接呼叫了警察</w:t>
        <w:br/>
        <w:t>10 大成功/大失败</w:t>
        <w:br/>
      </w:r>
      <w:r>
        <w:rPr>
          <w:b/>
        </w:rPr>
        <w:t>ROLL : d10=d10(6)=6</w:t>
      </w:r>
      <w:r>
        <w:br/>
      </w:r>
      <w:r>
        <w:rPr>
          <w:b/>
        </w:rPr>
        <w:t>ROLL : d2=d2(1)=1</w:t>
      </w:r>
      <w:r>
        <w:br/>
        <w:t/>
        <w:br/>
        <w:t>你站在人群里看着这场闹剧落幕，极其扫兴地结束了上午。</w:t>
        <w:br/>
        <w:br/>
      </w:r>
    </w:p>
    <w:p>
      <w:pPr>
        <w:pStyle w:val="ThreadMinimal"/>
      </w:pPr>
      <w:r>
        <w:t>#1360 [2024-07-12 02:38:14]</w:t>
        <w:br/>
        <w:br/>
        <w:t>中午时间到，你拎着武器匣走了半天，决定找个地方垫点东西，选择是</w:t>
        <w:br/>
        <w:t>1-3 内场的高价西餐厅</w:t>
        <w:br/>
        <w:t>4-6 角落里卖吐司的好心人</w:t>
        <w:br/>
        <w:t>7-9 啃集邮者送的糖果</w:t>
        <w:br/>
        <w:t>10 大成功/大失败</w:t>
        <w:br/>
      </w:r>
      <w:r>
        <w:rPr>
          <w:b/>
        </w:rPr>
        <w:t>ROLL : d10=d10(10)=10</w:t>
      </w:r>
      <w:r>
        <w:br/>
      </w:r>
      <w:r>
        <w:rPr>
          <w:b/>
        </w:rPr>
        <w:t>ROLL : d2=d2(1)=1</w:t>
      </w:r>
      <w:r>
        <w:br/>
        <w:t/>
        <w:br/>
        <w:t>1-3 内场的高价西餐厅(有厨子出钱)</w:t>
        <w:br/>
        <w:t>4-6 角落里卖吐司的好心人(免费赠送)</w:t>
        <w:br/>
        <w:t>7-9 啃集邮者送的糖果(纳姆尤斯赶来)</w:t>
        <w:br/>
        <w:t>10 大成功/大失败</w:t>
        <w:br/>
      </w:r>
      <w:r>
        <w:rPr>
          <w:b/>
        </w:rPr>
        <w:t>ROLL : d10=d10(9)=9</w:t>
      </w:r>
      <w:r>
        <w:br/>
      </w:r>
      <w:r>
        <w:rPr>
          <w:b/>
        </w:rPr>
        <w:t>ROLL : d2=d2(1)=1</w:t>
      </w:r>
      <w:r>
        <w:br/>
        <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
        <w:br/>
        <w:t>纳姆尤斯的选择是</w:t>
        <w:br/>
        <w:t>1-3 内场的高价西餐厅</w:t>
        <w:br/>
        <w:t>4-6 自己带的自热饭</w:t>
        <w:br/>
        <w:t>7-9 出去吃呗不赶时间</w:t>
        <w:br/>
        <w:t>10 大成功/大失败</w:t>
        <w:br/>
      </w:r>
      <w:r>
        <w:rPr>
          <w:b/>
        </w:rPr>
        <w:t>ROLL : d10=d10(7)=7</w:t>
      </w:r>
      <w:r>
        <w:br/>
      </w:r>
      <w:r>
        <w:rPr>
          <w:b/>
        </w:rPr>
        <w:t>ROLL : d2=d2(2)=2</w:t>
      </w:r>
      <w:r>
        <w:br/>
        <w:br/>
      </w:r>
    </w:p>
    <w:p>
      <w:pPr>
        <w:pStyle w:val="ThreadMinimal"/>
      </w:pPr>
      <w:r>
        <w:t>#1361 [2024-07-12 02:48:58]</w:t>
        <w:br/>
        <w:br/>
        <w:t>哟嚯，从会展到最近的饭店也老远了吧，下午基本可以算是翘掉了，吃什么呢</w:t>
        <w:br/>
        <w:t>1-3 中餐厅</w:t>
        <w:br/>
        <w:t>4-6 西餐厅/快餐</w:t>
        <w:br/>
        <w:t>7-9 日料/烧烤</w:t>
        <w:br/>
        <w:t>10 大成功/大失败</w:t>
        <w:br/>
      </w:r>
      <w:r>
        <w:rPr>
          <w:b/>
        </w:rPr>
        <w:t>ROLL : d10=d10(10)=10</w:t>
      </w:r>
      <w:r>
        <w:br/>
      </w:r>
      <w:r>
        <w:rPr>
          <w:b/>
        </w:rPr>
        <w:t>ROLL : d2=d2(1)=1</w:t>
      </w:r>
      <w:r>
        <w:br/>
        <w:t/>
        <w:br/>
        <w:t>1-3 中餐厅(有预约)</w:t>
        <w:br/>
        <w:t>4-6 西餐厅/快餐(活动/疯四)</w:t>
        <w:br/>
        <w:t>7-9 日料/烧烤(很近)</w:t>
        <w:br/>
        <w:t>10 大成功/大失败</w:t>
        <w:br/>
      </w:r>
      <w:r>
        <w:rPr>
          <w:b/>
        </w:rPr>
        <w:t>ROLL : d10=d10(9)=9</w:t>
      </w:r>
      <w:r>
        <w:br/>
      </w:r>
      <w:r>
        <w:rPr>
          <w:b/>
        </w:rPr>
        <w:t>ROLL : d2=d2(2)=2</w:t>
      </w:r>
      <w:r>
        <w:br/>
        <w:t/>
        <w:br/>
        <w:t>大成功的很近，视为吃完还能赶得上下午的活动。那么美味程度是(都开饭店了+20)</w:t>
        <w:br/>
      </w:r>
      <w:r>
        <w:rPr>
          <w:b/>
        </w:rPr>
        <w:t>ROLL : d100+20=d100(11)+20=31</w:t>
      </w:r>
      <w:r>
        <w:br/>
        <w:t>嗯……倒也不奇怪……不对吧烤肉怎么会这么难吃的！</w:t>
        <w:br/>
        <w:t/>
        <w:br/>
        <w:t>1-3 食品材料不行</w:t>
        <w:br/>
        <w:t>4-6 卫生水平差强人意</w:t>
        <w:br/>
        <w:t>7-9 你俩没人会烤</w:t>
        <w:br/>
        <w:t>10 大成功/大失败</w:t>
        <w:br/>
      </w:r>
      <w:r>
        <w:rPr>
          <w:b/>
        </w:rPr>
        <w:t>ROLL : d10=d10(2)=2</w:t>
      </w:r>
      <w:r>
        <w:br/>
      </w:r>
      <w:r>
        <w:rPr>
          <w:b/>
        </w:rPr>
        <w:t>ROLL : d2=d2(2)=2</w:t>
      </w:r>
      <w:r>
        <w:br/>
        <w:br/>
      </w:r>
    </w:p>
    <w:p>
      <w:pPr>
        <w:pStyle w:val="ThreadMinimal"/>
      </w:pPr>
      <w:r>
        <w:t>#1362 [2024-07-12 02:53:48]</w:t>
        <w:br/>
        <w:br/>
        <w:t>你的心情(好难吃-20，地球的饭+20)</w:t>
        <w:br/>
      </w:r>
      <w:r>
        <w:rPr>
          <w:b/>
        </w:rPr>
        <w:t>ROLL : d100=d100(71)=71</w:t>
      </w:r>
      <w:r>
        <w:br/>
        <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
        <w:br/>
        <w:t>查询下午见面会的三位中配里有没有本安科的阿戈尔人(干员)</w:t>
        <w:br/>
      </w:r>
      <w:r>
        <w:rPr>
          <w:b/>
        </w:rPr>
        <w:t>ROLL : d2=d2(2)=2</w:t>
      </w:r>
      <w:r>
        <w:br/>
        <w:t/>
        <w:br/>
        <w:t>那分别是</w:t>
        <w:br/>
      </w:r>
      <w:r>
        <w:rPr>
          <w:b/>
        </w:rPr>
        <w:t>ROLL : d333=d333(37)=37</w:t>
      </w:r>
      <w:r>
        <w:br/>
      </w:r>
      <w:r>
        <w:rPr>
          <w:b/>
        </w:rPr>
        <w:t>ROLL : d333=d333(71)=71</w:t>
      </w:r>
      <w:r>
        <w:br/>
      </w:r>
      <w:r>
        <w:rPr>
          <w:b/>
        </w:rPr>
        <w:t>ROLL : d333=d333(324)=324</w:t>
      </w:r>
      <w:r>
        <w:br/>
        <w:t>嘉维尔、狮蝎、历阵锐枪芬</w:t>
        <w:br/>
        <w:t/>
        <w:br/>
        <w:t>有纳姆尤斯(玩家)的推吗</w:t>
        <w:br/>
      </w:r>
      <w:r>
        <w:rPr>
          <w:b/>
        </w:rPr>
        <w:t>ROLL : d2=d2(2)=2</w:t>
      </w:r>
      <w:r>
        <w:br/>
        <w:t/>
        <w:br/>
        <w:t>*今天的更新结束了，还想看的安价不知道能不能轮到，只能塞给格涅娅了！</w:t>
        <w:br/>
        <w:br/>
      </w:r>
    </w:p>
    <w:p>
      <w:pPr>
        <w:pStyle w:val="ThreadMinimal"/>
      </w:pPr>
      <w:r>
        <w:t>#1363 [2024-07-12 15:09:08]</w:t>
        <w:br/>
        <w:br/>
        <w:t>Reply to [pid=770279564,40452148,1059]Reply[/pid] Post by [uid=38151570]支莲[/uid] (2024-07-12 14:53)是的，归墟故事集主要讲的就是科洛斯修姆保卫战后，城市重建与清扫叛徒的故事，缇比利娅作为阿戈尔和罗德岛合作的负责人(歌蕾蒂娅是荣誉军团长，乌尔比安是科研人员，有其他人时外交轮不到他俩的)，从泰拉大陆返回曾经血战的城市</w:t>
        <w:br/>
        <w:br/>
      </w:r>
    </w:p>
    <w:p>
      <w:pPr>
        <w:pStyle w:val="ThreadMinimal"/>
      </w:pPr>
      <w:r>
        <w:t>#1364 [2024-07-12 18:50:33]</w:t>
        <w:br/>
        <w:br/>
        <w:t>台上在开见面会的时候，你俩在台下做什么</w:t>
        <w:br/>
        <w:t>1-3 打昨夜圆车肉鸽</w:t>
        <w:br/>
        <w:t>4-6 嘬奶茶分享无料谷</w:t>
        <w:br/>
        <w:t>7-9 刷NGB论坛</w:t>
        <w:br/>
        <w:t>10 大成功/大失败</w:t>
        <w:br/>
      </w:r>
      <w:r>
        <w:rPr>
          <w:b/>
        </w:rPr>
        <w:t>ROLL : d10=d10(1)=1</w:t>
      </w:r>
      <w:r>
        <w:br/>
      </w:r>
      <w:r>
        <w:rPr>
          <w:b/>
        </w:rPr>
        <w:t>ROLL : d2=d2(2)=2</w:t>
      </w:r>
      <w:r>
        <w:br/>
        <w:t/>
        <w:br/>
        <w:t>你来还是纳姆尤斯来</w:t>
        <w:br/>
      </w:r>
      <w:r>
        <w:rPr>
          <w:b/>
        </w:rPr>
        <w:t>ROLL : d2=d2(1)=1</w:t>
      </w:r>
      <w:r>
        <w:br/>
        <w:t>打的肉鸽是哪个</w:t>
        <w:br/>
      </w:r>
      <w:r>
        <w:rPr>
          <w:b/>
        </w:rPr>
        <w:t>ROLL : d4=d4(4)=4</w:t>
      </w:r>
      <w:r>
        <w:br/>
        <w:t>话说你穿越的时候萨卡兹肉鸽出了吗</w:t>
        <w:br/>
      </w:r>
      <w:r>
        <w:rPr>
          <w:b/>
        </w:rPr>
        <w:t>ROLL : d2=d2(2)=2</w:t>
      </w:r>
      <w:r>
        <w:br/>
        <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
        <w:br/>
        <w:t>你打肉鸽的经验是</w:t>
        <w:br/>
      </w:r>
      <w:r>
        <w:rPr>
          <w:b/>
        </w:rPr>
        <w:t>ROLL : d100=d100(90)=90</w:t>
      </w:r>
      <w:r>
        <w:br/>
        <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br/>
        <w:br/>
      </w:r>
    </w:p>
    <w:p>
      <w:pPr>
        <w:pStyle w:val="ThreadMinimal"/>
      </w:pPr>
      <w:r>
        <w:t>#1365 [2024-07-12 19:01:13]</w:t>
        <w:br/>
        <w:br/>
        <w:t>所以你打肉鸽的风格是</w:t>
        <w:br/>
        <w:t>1-3 卖血流极限完美通关</w:t>
        <w:br/>
        <w:t>4-6 花活流推拉永控</w:t>
        <w:br/>
        <w:t>7-9 逆流而上的法伤党</w:t>
        <w:br/>
        <w:t>10 大成功/大失败</w:t>
        <w:br/>
      </w:r>
      <w:r>
        <w:rPr>
          <w:b/>
        </w:rPr>
        <w:t>ROLL : d10=d10(7)=7</w:t>
      </w:r>
      <w:r>
        <w:br/>
      </w:r>
      <w:r>
        <w:rPr>
          <w:b/>
        </w:rPr>
        <w:t>ROLL : d2=d2(2)=2</w:t>
      </w:r>
      <w:r>
        <w:br/>
        <w:t/>
        <w:br/>
        <w:t>呃，打水月肉鸽的话那有点太逆流而上了(当然萨卡兹法抗也很高就是了)，你这一盘萨卡兹肉鸽的结局是</w:t>
        <w:br/>
        <w:t>1-3 一结局浅尝辄止</w:t>
        <w:br/>
        <w:t>4-6 一三四狠狠连打</w:t>
        <w:br/>
        <w:t>7-9 鞋终究还是沾了水</w:t>
        <w:br/>
        <w:t>10 大成功/大失败</w:t>
        <w:br/>
      </w:r>
      <w:r>
        <w:rPr>
          <w:b/>
        </w:rPr>
        <w:t>ROLL : d10=d10(8)=8</w:t>
      </w:r>
      <w:r>
        <w:br/>
      </w:r>
      <w:r>
        <w:rPr>
          <w:b/>
        </w:rPr>
        <w:t>ROLL : d2=d2(1)=1</w:t>
      </w:r>
      <w:r>
        <w:br/>
        <w:t/>
        <w:br/>
        <w:t>你和纳姆尤斯盯着界面上的戛然而止，又面面相觑。</w:t>
        <w:br/>
        <w:t>……对方的嘴角已经开始缓缓上扬。</w:t>
        <w:br/>
        <w:t/>
        <w:br/>
        <w:t>怎么，高手堂堂陨落了</w:t>
        <w:br/>
        <w:t>1-3 抓了不认识的角色结果用错崩盘</w:t>
        <w:br/>
        <w:t>4-6 好奇抓了“纳姆尤斯”浪费希望</w:t>
        <w:br/>
        <w:t>7-9 不熟悉关卡机制前期失误太多</w:t>
        <w:br/>
        <w:t>10 大成功/大失败</w:t>
        <w:br/>
      </w:r>
      <w:r>
        <w:rPr>
          <w:b/>
        </w:rPr>
        <w:t>ROLL : d10=d10(5)=5</w:t>
      </w:r>
      <w:r>
        <w:br/>
      </w:r>
      <w:r>
        <w:rPr>
          <w:b/>
        </w:rPr>
        <w:t>ROLL : d2=d2(2)=2</w:t>
      </w:r>
      <w:r>
        <w:br/>
        <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r>
      <w:r>
        <w:rPr>
          <w:b/>
        </w:rPr>
        <w:t>ROLL : d10=d10(6)=6</w:t>
      </w:r>
      <w:r>
        <w:br/>
      </w:r>
      <w:r>
        <w:rPr>
          <w:b/>
        </w:rPr>
        <w:t>ROLL : d2=d2(2)=2</w:t>
      </w:r>
      <w:r>
        <w:br/>
        <w:br/>
      </w:r>
    </w:p>
    <w:p>
      <w:pPr>
        <w:pStyle w:val="ThreadMinimal"/>
      </w:pPr>
      <w:r>
        <w:t>#1366 [2024-07-12 19:14:41]</w:t>
        <w:br/>
        <w:b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
        <w:br/>
        <w:t>你最终打到了</w:t>
        <w:br/>
      </w:r>
      <w:r>
        <w:rPr>
          <w:b/>
        </w:rPr>
        <w:t>ROLL : d5=d5(2)=2</w:t>
      </w:r>
      <w:r>
        <w:br/>
        <w:t>怎么才第二层！你是不是抓了纳姆尤斯开？</w:t>
        <w:br/>
      </w:r>
      <w:r>
        <w:rPr>
          <w:b/>
        </w:rPr>
        <w:t>ROLL : d2=d2(2)=2</w:t>
      </w:r>
      <w:r>
        <w:br/>
        <w:t/>
        <w:br/>
        <w:t>那高手止步第二层的根本原因是</w:t>
        <w:br/>
        <w:t>1-3 maybe，无需多言</w:t>
        <w:br/>
        <w:t>4-6 开局队伍太怪</w:t>
        <w:br/>
        <w:t>7-9 忘了抓医疗券</w:t>
        <w:br/>
        <w:t>10 大成功/大失败</w:t>
        <w:br/>
      </w:r>
      <w:r>
        <w:rPr>
          <w:b/>
        </w:rPr>
        <w:t>ROLL : d10=d10(1)=1</w:t>
      </w:r>
      <w:r>
        <w:br/>
      </w:r>
      <w:r>
        <w:rPr>
          <w:b/>
        </w:rPr>
        <w:t>ROLL : d2=d2(1)=1</w:t>
      </w:r>
      <w:r>
        <w:br/>
        <w:t/>
        <w:br/>
        <w:t>点人互动的时候是否有抽到纳姆尤斯(你是逃票的，没有登记号码)</w:t>
        <w:br/>
      </w:r>
      <w:r>
        <w:rPr>
          <w:b/>
        </w:rPr>
        <w:t>ROLL : d2=d2(2)=2</w:t>
      </w:r>
      <w:r>
        <w:br/>
        <w:t/>
        <w:br/>
        <w:t>那么在看完真人小品(不是)后还有发生其他事吗</w:t>
        <w:br/>
        <w:t>1-3 有coser来请你合作照片</w:t>
        <w:br/>
        <w:t>4-6 opps，你真的被当官方coser</w:t>
        <w:br/>
        <w:t>7-9 四点开新活动新池，抽卡！</w:t>
        <w:br/>
        <w:t>10 大成功/大失败</w:t>
        <w:br/>
      </w:r>
      <w:r>
        <w:rPr>
          <w:b/>
        </w:rPr>
        <w:t>ROLL : d10=d10(5)=5</w:t>
      </w:r>
      <w:r>
        <w:br/>
      </w:r>
      <w:r>
        <w:rPr>
          <w:b/>
        </w:rPr>
        <w:t>ROLL : d2=d2(1)=1</w:t>
      </w:r>
      <w:r>
        <w:br/>
        <w:br/>
      </w:r>
    </w:p>
    <w:p>
      <w:pPr>
        <w:pStyle w:val="ThreadMinimal"/>
      </w:pPr>
      <w:r>
        <w:t>#1367 [2024-07-12 19:49:00]</w:t>
        <w:br/>
        <w:br/>
        <w:t>噔噔咚，一位新来的工作人员也把你当成了官方coser，即使系统上没有显示，但也只是当作暂时卡机，立刻上前两步想把你请到阿戈尔的展区去。</w:t>
        <w:br/>
        <w:t/>
        <w:br/>
        <w:t>你的想法是</w:t>
        <w:br/>
        <w:t>1-3 玩呗，无所畏惧</w:t>
        <w:br/>
        <w:t>4-6 矢口否认并快速溜走</w:t>
        <w:br/>
        <w:t>7-9 你俩过一个说服</w:t>
        <w:br/>
        <w:t>10 大成功/大失败</w:t>
        <w:br/>
      </w:r>
      <w:r>
        <w:rPr>
          <w:b/>
        </w:rPr>
        <w:t>ROLL : d10=d10(8)=8</w:t>
      </w:r>
      <w:r>
        <w:br/>
      </w:r>
      <w:r>
        <w:rPr>
          <w:b/>
        </w:rPr>
        <w:t>ROLL : d2=d2(1)=1</w:t>
      </w:r>
      <w:r>
        <w:br/>
        <w:t/>
        <w:br/>
        <w:t>到底是谁家的楼道+漫展能三天两头过说服和斗殴</w:t>
        <w:br/>
        <w:t>你的说服</w:t>
        <w:br/>
      </w:r>
      <w:r>
        <w:rPr>
          <w:b/>
        </w:rPr>
        <w:t>ROLL : d100=d100(28)=28</w:t>
      </w:r>
      <w:r>
        <w:br/>
        <w:t>工作人员的说服</w:t>
        <w:br/>
      </w:r>
      <w:r>
        <w:rPr>
          <w:b/>
        </w:rPr>
        <w:t>ROLL : d100=d100(26)=26</w:t>
      </w:r>
      <w:r>
        <w:br/>
        <w:t/>
        <w:br/>
        <w:t>真是势均力敌的菜啊，你的具体想法是</w:t>
        <w:br/>
        <w:t>1-3 玩可以，但中途会溜</w:t>
        <w:br/>
        <w:t>4-6 把纳姆尤斯也拉上</w:t>
        <w:br/>
        <w:t>7-9 拒绝但把纳姆尤斯推出去</w:t>
        <w:br/>
        <w:t>10 大成功/大失败</w:t>
        <w:br/>
      </w:r>
      <w:r>
        <w:rPr>
          <w:b/>
        </w:rPr>
        <w:t>ROLL : d10=d10(1)=1</w:t>
      </w:r>
      <w:r>
        <w:br/>
      </w:r>
      <w:r>
        <w:rPr>
          <w:b/>
        </w:rPr>
        <w:t>ROLL : d2=d2(1)=1</w:t>
      </w:r>
      <w:r>
        <w:br/>
        <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br/>
        <w:br/>
      </w:r>
    </w:p>
    <w:p>
      <w:pPr>
        <w:pStyle w:val="ThreadMinimal"/>
      </w:pPr>
      <w:r>
        <w:t>#1368 [2024-07-12 20:01:49]</w:t>
        <w:br/>
        <w:br/>
        <w:t>阿戈尔展区现在有几个coser</w:t>
        <w:br/>
      </w:r>
      <w:r>
        <w:rPr>
          <w:b/>
        </w:rPr>
        <w:t>ROLL : d4=d4(3)=3</w:t>
      </w:r>
      <w:r>
        <w:br/>
        <w:t/>
        <w:br/>
        <w:t>三位，视为昨夜圆车已实装干员，分别是</w:t>
        <w:br/>
        <w:t>1.一队</w:t>
        <w:br/>
        <w:t>2.二队</w:t>
        <w:br/>
        <w:t>3.三队</w:t>
        <w:br/>
        <w:t>4.四队</w:t>
        <w:br/>
        <w:t>5.不是海猎</w:t>
        <w:br/>
      </w:r>
      <w:r>
        <w:rPr>
          <w:b/>
        </w:rPr>
        <w:t>ROLL : d5=d5(1)=1</w:t>
      </w:r>
      <w:r>
        <w:br/>
      </w:r>
      <w:r>
        <w:rPr>
          <w:b/>
        </w:rPr>
        <w:t>ROLL : d5=d5(2)=2</w:t>
      </w:r>
      <w:r>
        <w:br/>
      </w:r>
      <w:r>
        <w:rPr>
          <w:b/>
        </w:rPr>
        <w:t>ROLL : d5=d5(1)=1</w:t>
      </w:r>
      <w:r>
        <w:br/>
        <w:t>两个一队，一个二队，看来没有提图斯和缇比利娅，大概角色出得太新了粉还不够吧</w:t>
        <w:br/>
        <w:t>马库斯/阿普琉斯/格涅娅</w:t>
        <w:br/>
      </w:r>
      <w:r>
        <w:rPr>
          <w:b/>
        </w:rPr>
        <w:t>ROLL : d3=d3(1)=1</w:t>
      </w:r>
      <w:r>
        <w:br/>
        <w:t>歌蕾蒂娅/劳伦缇娜/斯普里乌斯/纳姆尤斯？</w:t>
        <w:br/>
      </w:r>
      <w:r>
        <w:rPr>
          <w:b/>
        </w:rPr>
        <w:t>ROLL : d4=d4(1)=1</w:t>
      </w:r>
      <w:r>
        <w:br/>
        <w:t>阿普琉斯/格涅娅</w:t>
        <w:br/>
      </w:r>
      <w:r>
        <w:rPr>
          <w:b/>
        </w:rPr>
        <w:t>ROLL : d2=d2(1)=1</w:t>
      </w:r>
      <w:r>
        <w:br/>
        <w:t/>
        <w:br/>
        <w:t>迷思了，四个月前故事集新实装的缇比利娅和纳姆尤斯，然后又确定实装了马库斯、歌蕾蒂娅、阿普琉斯和提图斯，感觉昨夜圆车的玩家会认为深海猎人男多女少()</w:t>
        <w:br/>
        <w:t/>
        <w:br/>
        <w:t>马库斯、歌蕾蒂娅、阿普琉斯的cos还原度是(好歹是官方+30)</w:t>
        <w:br/>
      </w:r>
      <w:r>
        <w:rPr>
          <w:b/>
        </w:rPr>
        <w:t>ROLL : d100+30=d100(82)+30=112</w:t>
      </w:r>
      <w:r>
        <w:br/>
      </w:r>
      <w:r>
        <w:rPr>
          <w:b/>
        </w:rPr>
        <w:t>ROLL : d100+30=d100(40)+30=70</w:t>
      </w:r>
      <w:r>
        <w:br/>
      </w:r>
      <w:r>
        <w:rPr>
          <w:b/>
        </w:rPr>
        <w:t>ROLL : d100+30=d100(26)+30=56</w:t>
      </w:r>
      <w:r>
        <w:br/>
        <w:br/>
      </w:r>
    </w:p>
    <w:p>
      <w:pPr>
        <w:pStyle w:val="ThreadMinimal"/>
      </w:pPr>
      <w:r>
        <w:t>#1369 [2024-07-12 20:14:11]</w:t>
        <w:br/>
        <w:b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r>
      <w:r>
        <w:rPr>
          <w:b/>
        </w:rPr>
        <w:t>ROLL : d10=d10(10)=10</w:t>
      </w:r>
      <w:r>
        <w:br/>
      </w:r>
      <w:r>
        <w:rPr>
          <w:b/>
        </w:rPr>
        <w:t>ROLL : d2=d2(2)=2</w:t>
      </w:r>
      <w:r>
        <w:br/>
        <w:t/>
        <w:br/>
        <w:t>哥们你这大失败，站别人旁边真的不会羞愧吗</w:t>
        <w:br/>
        <w:t>1-3 答案是走后门钻空子进的</w:t>
        <w:br/>
        <w:t>4-6 脸太清秀少年根本不适合</w:t>
        <w:br/>
        <w:t>7-9 出意外导致临时服化道</w:t>
        <w:br/>
        <w:t>10 大成功/大失败</w:t>
        <w:br/>
      </w:r>
      <w:r>
        <w:rPr>
          <w:b/>
        </w:rPr>
        <w:t>ROLL : d10=d10(9)=9</w:t>
      </w:r>
      <w:r>
        <w:br/>
      </w:r>
      <w:r>
        <w:rPr>
          <w:b/>
        </w:rPr>
        <w:t>ROLL : d2=d2(2)=2</w:t>
      </w:r>
      <w:r>
        <w:br/>
        <w:t/>
        <w:br/>
        <w:t>那马库斯coser的超绝表现是因为</w:t>
        <w:br/>
        <w:t>1-3 coser本人就是多年厨子</w:t>
        <w:br/>
        <w:t>4-6 性格非常相近很合适</w:t>
        <w:br/>
        <w:t>7-9 ……马库斯？</w:t>
        <w:br/>
        <w:t>10 大成功/大失败</w:t>
        <w:br/>
      </w:r>
      <w:r>
        <w:rPr>
          <w:b/>
        </w:rPr>
        <w:t>ROLL : d10=d10(10)=10</w:t>
      </w:r>
      <w:r>
        <w:br/>
      </w:r>
      <w:r>
        <w:rPr>
          <w:b/>
        </w:rPr>
        <w:t>ROLL : d2=d2(1)=1</w:t>
      </w:r>
      <w:r>
        <w:br/>
        <w:t/>
        <w:br/>
        <w:t>……你和上面那个倒霉蛋形成了鲜明的对比</w:t>
        <w:br/>
        <w:t>1-3 coser真爱厨+有钱手工帝</w:t>
        <w:br/>
        <w:t>4-6 性格相近而且也有从军经验</w:t>
        <w:br/>
        <w:t>7-9 ……真的马库斯？</w:t>
        <w:br/>
        <w:t>10 大成功/大失败</w:t>
        <w:br/>
      </w:r>
      <w:r>
        <w:rPr>
          <w:b/>
        </w:rPr>
        <w:t>ROLL : d10=d10(10)=10</w:t>
      </w:r>
      <w:r>
        <w:br/>
      </w:r>
      <w:r>
        <w:rPr>
          <w:b/>
        </w:rPr>
        <w:t>ROLL : d2=d2(2)=2</w:t>
      </w:r>
      <w:r>
        <w:br/>
        <w:br/>
      </w:r>
    </w:p>
    <w:p>
      <w:pPr>
        <w:pStyle w:val="ThreadMinimal"/>
      </w:pPr>
      <w:r>
        <w:t>#1370 [2024-07-12 20:21:36]</w:t>
        <w:br/>
        <w:br/>
        <w:t>骰娘，你玩跷跷板的时间结束了，把随机数还给我！</w:t>
        <w:br/>
        <w:t>1-3 coser是负责且有钱的手工帝</w:t>
        <w:br/>
        <w:t>4-6 性格相近而且也从业经验丰富</w:t>
        <w:br/>
        <w:t>7-9 ……真的马库斯(失忆ver</w:t>
        <w:br/>
        <w:t>10 大成功/大失败</w:t>
        <w:br/>
      </w:r>
      <w:r>
        <w:rPr>
          <w:b/>
        </w:rPr>
        <w:t>ROLL : d10=d10(5)=5</w:t>
      </w:r>
      <w:r>
        <w:br/>
      </w:r>
      <w:r>
        <w:rPr>
          <w:b/>
        </w:rPr>
        <w:t>ROLL : d2=d2(2)=2</w:t>
      </w:r>
      <w:r>
        <w:br/>
        <w:t/>
        <w:br/>
        <w:t>好吧，是位和马库斯本人性格有九九像的coser，同时也是位cos界的资深人士，粉丝数量爆棚，看来昨夜圆车里马库斯起码是个烫门起步。</w:t>
        <w:br/>
        <w:t/>
        <w:br/>
        <w:t>突然发现好像还没骰过游戏本体的相关，看看“纳姆尤斯” 的情况</w:t>
        <w:br/>
        <w:t>立绘水平(要卖钱的+20)</w:t>
        <w:br/>
      </w:r>
      <w:r>
        <w:rPr>
          <w:b/>
        </w:rPr>
        <w:t>ROLL : d80+20=d80(42)+20=62</w:t>
      </w:r>
      <w:r>
        <w:br/>
        <w:t>配音水平</w:t>
        <w:br/>
      </w:r>
      <w:r>
        <w:rPr>
          <w:b/>
        </w:rPr>
        <w:t>ROLL : d100=d100(98)=98</w:t>
      </w:r>
      <w:r>
        <w:br/>
        <w:t>剧情水平</w:t>
        <w:br/>
      </w:r>
      <w:r>
        <w:rPr>
          <w:b/>
        </w:rPr>
        <w:t>ROLL : d100=d100(62)=62</w:t>
      </w:r>
      <w:r>
        <w:br/>
        <w:t/>
        <w:br/>
        <w:t>立绘中上，剧情虽然不多但也算有亮点，人设是立住了，但CV表现和台词都是超大杯，请问是</w:t>
        <w:br/>
        <w:t>1-3 被挖掘出的宝藏新人CV</w:t>
        <w:br/>
        <w:t>4-6 卖了超大杯的DL呢……</w:t>
        <w:br/>
        <w:t>7-9 创造出来很多有趣的梗</w:t>
        <w:br/>
        <w:t>10 大成功/大失败</w:t>
        <w:br/>
      </w:r>
      <w:r>
        <w:rPr>
          <w:b/>
        </w:rPr>
        <w:t>ROLL : d10=d10(7)=7</w:t>
      </w:r>
      <w:r>
        <w:br/>
      </w:r>
      <w:r>
        <w:rPr>
          <w:b/>
        </w:rPr>
        <w:t>ROLL : d2=d2(2)=2</w:t>
      </w:r>
      <w:r>
        <w:br/>
        <w:t>是会被画成各种鬼畜手书和小动画，然后在B站上一个视频横砍两百万播放量的程度吧，也许昨夜圆车的“纳姆尤斯”是个类似棘刺+流明的形态(？)就算是skip党也能熟练拿纳姆尤斯的语音玩梗接梗了。</w:t>
        <w:br/>
        <w:br/>
      </w:r>
    </w:p>
    <w:p>
      <w:pPr>
        <w:pStyle w:val="ThreadMinimal"/>
      </w:pPr>
      <w:r>
        <w:t>#1371 [2024-07-12 20:35:27]</w:t>
        <w:br/>
        <w:br/>
        <w:t>你对这三位coser的评价是</w:t>
        <w:br/>
        <w:t>“马库斯”(见过真人-20，的确很像+20)</w:t>
        <w:br/>
      </w:r>
      <w:r>
        <w:rPr>
          <w:b/>
        </w:rPr>
        <w:t>ROLL : d100=d100(59)=59</w:t>
      </w:r>
      <w:r>
        <w:br/>
        <w:t>“歌蕾蒂娅”(见过真人-20，还不错+10)</w:t>
        <w:br/>
      </w:r>
      <w:r>
        <w:rPr>
          <w:b/>
        </w:rPr>
        <w:t>ROLL : d90=d90(8)=8</w:t>
      </w:r>
      <w:r>
        <w:br/>
        <w:t>“阿普琉斯”(见过真人-20)</w:t>
        <w:br/>
      </w:r>
      <w:r>
        <w:rPr>
          <w:b/>
        </w:rPr>
        <w:t>ROLL : d80=d80(68)=68</w:t>
      </w:r>
      <w:r>
        <w:br/>
        <w:t/>
        <w:br/>
        <w:t>马库斯coser只能得到一般的原因是？</w:t>
        <w:br/>
        <w:t>1-3 挥剑展示太假了</w:t>
        <w:br/>
        <w:t>4-6 恐怖谷效应</w:t>
        <w:br/>
        <w:t>7-9 像游戏里的“马库斯”但</w:t>
        <w:br/>
        <w:t>10 大成功/大失败</w:t>
        <w:br/>
      </w:r>
      <w:r>
        <w:rPr>
          <w:b/>
        </w:rPr>
        <w:t>ROLL : d10=d10(6)=6</w:t>
      </w:r>
      <w:r>
        <w:br/>
      </w:r>
      <w:r>
        <w:rPr>
          <w:b/>
        </w:rPr>
        <w:t>ROLL : d2=d2(2)=2</w:t>
      </w:r>
      <w:r>
        <w:br/>
        <w:t/>
        <w:br/>
        <w:t>歌蕾蒂娅coser被你狠狠打差评的原因是？</w:t>
        <w:br/>
        <w:t>1-3 根本不够高傲凌厉</w:t>
        <w:br/>
        <w:t>4-6 竟然不带武器！</w:t>
        <w:br/>
        <w:t>7-9 ……媚宅了好恶寒</w:t>
        <w:br/>
        <w:t>10 大成功/大失败</w:t>
        <w:br/>
      </w:r>
      <w:r>
        <w:rPr>
          <w:b/>
        </w:rPr>
        <w:t>ROLL : d10=d10(3)=3</w:t>
      </w:r>
      <w:r>
        <w:br/>
      </w:r>
      <w:r>
        <w:rPr>
          <w:b/>
        </w:rPr>
        <w:t>ROLL : d2=d2(1)=1</w:t>
      </w:r>
      <w:r>
        <w:br/>
        <w:t/>
        <w:br/>
        <w:t>阿普琉斯coser竟然分数最高是因为</w:t>
        <w:br/>
        <w:t>1-3 焦虑下气质反而对了</w:t>
        <w:br/>
        <w:t>4-6 背影意外地很像</w:t>
        <w:br/>
        <w:t>7-9 有专业的挥刀经验</w:t>
        <w:br/>
        <w:t>10 大成功/大失败</w:t>
        <w:br/>
      </w:r>
      <w:r>
        <w:rPr>
          <w:b/>
        </w:rPr>
        <w:t>ROLL : d10=d10(8)=8</w:t>
      </w:r>
      <w:r>
        <w:br/>
      </w:r>
      <w:r>
        <w:rPr>
          <w:b/>
        </w:rPr>
        <w:t>ROLL : d2=d2(1)=1</w:t>
      </w:r>
      <w:r>
        <w:br/>
        <w:br/>
      </w:r>
    </w:p>
    <w:p>
      <w:pPr>
        <w:pStyle w:val="ThreadMinimal"/>
      </w:pPr>
      <w:r>
        <w:t>#1372 [2024-07-12 22:14:36]</w:t>
        <w:br/>
        <w:b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
        <w:br/>
        <w:t>三位coser的灵感</w:t>
        <w:br/>
      </w:r>
      <w:r>
        <w:rPr>
          <w:b/>
        </w:rPr>
        <w:t xml:space="preserve">ROLL : d100=d100(87)=87 </w:t>
      </w:r>
      <w:r>
        <w:br/>
      </w:r>
      <w:r>
        <w:rPr>
          <w:b/>
        </w:rPr>
        <w:t xml:space="preserve">ROLL : d100=d100(61)=61 </w:t>
      </w:r>
      <w:r>
        <w:br/>
      </w:r>
      <w:r>
        <w:rPr>
          <w:b/>
        </w:rPr>
        <w:t>ROLL : d100=d100(86)=86</w:t>
      </w:r>
      <w:r>
        <w:br/>
        <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
        <w:br/>
        <w:t>三人的认知是</w:t>
        <w:br/>
        <w:t>1-3 有人混进来冒名顶替</w:t>
        <w:br/>
        <w:t>4-6 官方新安排的秘密惊喜</w:t>
        <w:br/>
        <w:t>7-9 ……都说是二次元了！</w:t>
        <w:br/>
        <w:t>10 大成功/大失败</w:t>
        <w:br/>
      </w:r>
      <w:r>
        <w:rPr>
          <w:b/>
        </w:rPr>
        <w:t>ROLL : d10=d10(3)=3</w:t>
      </w:r>
      <w:r>
        <w:br/>
      </w:r>
      <w:r>
        <w:rPr>
          <w:b/>
        </w:rPr>
        <w:t>ROLL : d2=d2(2)=2</w:t>
      </w:r>
      <w:r>
        <w:br/>
        <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
        <w:br/>
        <w:t>在发现名单里的确没有这个人后，工作人员的想法是</w:t>
        <w:br/>
        <w:t>1-3 打电话询问上级</w:t>
        <w:br/>
        <w:t>4-6 偷偷打给保安</w:t>
        <w:br/>
        <w:t>7-9 过一个灵感</w:t>
        <w:br/>
        <w:t>10 大成功/大失败</w:t>
        <w:br/>
      </w:r>
      <w:r>
        <w:rPr>
          <w:b/>
        </w:rPr>
        <w:t>ROLL : d10=d10(4)=4</w:t>
      </w:r>
      <w:r>
        <w:br/>
      </w:r>
      <w:r>
        <w:rPr>
          <w:b/>
        </w:rPr>
        <w:t>ROLL : d2=d2(1)=1</w:t>
      </w:r>
      <w:r>
        <w:br/>
        <w:br/>
      </w:r>
    </w:p>
    <w:p>
      <w:pPr>
        <w:pStyle w:val="ThreadMinimal"/>
      </w:pPr>
      <w:r>
        <w:t>#1373 [2024-07-12 22:32:16]</w:t>
        <w:br/>
        <w:br/>
        <w:t>“马库斯”向你搭话的内容是</w:t>
        <w:br/>
        <w:t>1-3 提议复刻剧情里的经典CG</w:t>
        <w:br/>
        <w:t>4-6 打趣武器该拿出来了</w:t>
        <w:br/>
        <w:t>7-9 开玩笑让你喊歌蕾蒂娅队长</w:t>
        <w:br/>
        <w:t>10 大成功/大失败</w:t>
        <w:br/>
      </w:r>
      <w:r>
        <w:rPr>
          <w:b/>
        </w:rPr>
        <w:t>ROLL : d10=d10(6)=6</w:t>
      </w:r>
      <w:r>
        <w:br/>
      </w:r>
      <w:r>
        <w:rPr>
          <w:b/>
        </w:rPr>
        <w:t>ROLL : d2=d2(2)=2</w:t>
      </w:r>
      <w:r>
        <w:br/>
        <w:t/>
        <w:br/>
        <w:t>你的灵感(深海猎人的听力+20，嘈杂人群-20)</w:t>
        <w:br/>
      </w:r>
      <w:r>
        <w:rPr>
          <w:b/>
        </w:rPr>
        <w:t>ROLL : d100=d100(22)=22</w:t>
      </w:r>
      <w:r>
        <w:br/>
        <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
        <w:br/>
        <w:t>在场游客的灵感(一无所知-30，怪异+10)</w:t>
        <w:br/>
      </w:r>
      <w:r>
        <w:rPr>
          <w:b/>
        </w:rPr>
        <w:t>ROLL : d80=d80(34)=34</w:t>
      </w:r>
      <w:r>
        <w:br/>
        <w:t/>
        <w:br/>
        <w:t>coser们的灵感(业内人士+20)</w:t>
        <w:br/>
      </w:r>
      <w:r>
        <w:rPr>
          <w:b/>
        </w:rPr>
        <w:t>ROLL : d100+20=d100(61)+20=81</w:t>
      </w:r>
      <w:r>
        <w:br/>
        <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
        <w:br/>
        <w:t>远处，工作人员悄悄呼叫的安保小队已经抵达。</w:t>
        <w:br/>
        <w:br/>
      </w:r>
    </w:p>
    <w:p>
      <w:pPr>
        <w:pStyle w:val="ThreadMinimal"/>
      </w:pPr>
      <w:r>
        <w:t>#1374 [2024-07-12 22:49:45]</w:t>
        <w:br/>
        <w:br/>
        <w:t>你的侦察(深海猎人+20)</w:t>
        <w:br/>
      </w:r>
      <w:r>
        <w:rPr>
          <w:b/>
        </w:rPr>
        <w:t>ROLL : d100+20=d100(89)+20=109</w:t>
      </w:r>
      <w:r>
        <w:br/>
        <w:t/>
        <w:br/>
        <w:t>你极快地注意到了远处的几个人影，身上是安保制服的黑色，而你的决策是</w:t>
        <w:br/>
        <w:t>1-3 立刻溜走避开纳姆尤斯</w:t>
        <w:br/>
        <w:t>4-6 溜走的同时带上纳姆尤斯</w:t>
        <w:br/>
        <w:t>7-9 无动于衷地继续等待</w:t>
        <w:br/>
        <w:t>10 大成功/大失败</w:t>
        <w:br/>
      </w:r>
      <w:r>
        <w:rPr>
          <w:b/>
        </w:rPr>
        <w:t>ROLL : d10=d10(6)=6</w:t>
      </w:r>
      <w:r>
        <w:br/>
      </w:r>
      <w:r>
        <w:rPr>
          <w:b/>
        </w:rPr>
        <w:t>ROLL : d2=d2(1)=1</w:t>
      </w:r>
      <w:r>
        <w:br/>
        <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
        <w:br/>
        <w:t>安保小队的追击速度(职责+20，人太多-20)</w:t>
        <w:br/>
      </w:r>
      <w:r>
        <w:rPr>
          <w:b/>
        </w:rPr>
        <w:t>ROLL : d100=d100(2)=2</w:t>
      </w:r>
      <w:r>
        <w:br/>
        <w:t/>
        <w:br/>
        <w:t>你的逃跑速度(深海猎人+30，熟练战士+20，人太多-20，距离+20)</w:t>
        <w:br/>
      </w:r>
      <w:r>
        <w:rPr>
          <w:b/>
        </w:rPr>
        <w:t>ROLL : d100+50=d100(73)+50=123</w:t>
      </w:r>
      <w:r>
        <w:br/>
        <w:t/>
        <w:br/>
        <w:t>纳姆尤斯的意见是</w:t>
        <w:br/>
        <w:t>1-3 谢谢我自己能跑</w:t>
        <w:br/>
        <w:t>4-6 晚饭想吃什么</w:t>
        <w:br/>
        <w:t>7-9 等一下我去个监控室</w:t>
        <w:br/>
        <w:t>10 大成功/大失败</w:t>
        <w:br/>
      </w:r>
      <w:r>
        <w:rPr>
          <w:b/>
        </w:rPr>
        <w:t>ROLL : d10=d10(10)=10</w:t>
      </w:r>
      <w:r>
        <w:br/>
      </w:r>
      <w:r>
        <w:rPr>
          <w:b/>
        </w:rPr>
        <w:t>ROLL : d2=d2(2)=2</w:t>
      </w:r>
      <w:r>
        <w:br/>
        <w:br/>
      </w:r>
    </w:p>
    <w:p>
      <w:pPr>
        <w:pStyle w:val="ThreadMinimal"/>
      </w:pPr>
      <w:r>
        <w:t>#1375 [2024-07-12 23:03:18]</w:t>
        <w:br/>
        <w:br/>
        <w:t>纳姆尤斯你……大失败多的我都不想说</w:t>
        <w:br/>
        <w:t>1-3 不高兴你直接拉走他</w:t>
        <w:br/>
        <w:t>4-6 被通缉会没晚饭吃的</w:t>
        <w:br/>
        <w:t>7-9 等一下我找下我朋友</w:t>
        <w:br/>
        <w:t>10 大成功/大失败</w:t>
        <w:br/>
      </w:r>
      <w:r>
        <w:rPr>
          <w:b/>
        </w:rPr>
        <w:t>ROLL : d10=d10(9)=9</w:t>
      </w:r>
      <w:r>
        <w:br/>
      </w:r>
      <w:r>
        <w:rPr>
          <w:b/>
        </w:rPr>
        <w:t>ROLL : d2=d2(2)=2</w:t>
      </w:r>
      <w:r>
        <w:br/>
        <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
        <w:br/>
        <w:t>纳姆尤斯要找的人是</w:t>
        <w:br/>
        <w:t>1.海猎同位体</w:t>
        <w:br/>
        <w:t>2.无关人士</w:t>
        <w:br/>
      </w:r>
      <w:r>
        <w:rPr>
          <w:b/>
        </w:rPr>
        <w:t>ROLL : d2=d2(2)=2</w:t>
      </w:r>
      <w:r>
        <w:br/>
        <w:t/>
        <w:br/>
        <w:t>几分钟后，纳姆尤斯完成了这桩钱货两讫的交易，转身向你点点头：“好了，接下来——”</w:t>
        <w:br/>
        <w:t>1-3 我去给你整点衣服帽子</w:t>
        <w:br/>
        <w:t>4-6 我找人来接我们了</w:t>
        <w:br/>
        <w:t>7-9 我打了辆车马上到</w:t>
        <w:br/>
        <w:t>10 大成功/大失败</w:t>
        <w:br/>
      </w:r>
      <w:r>
        <w:rPr>
          <w:b/>
        </w:rPr>
        <w:t>ROLL : d10=d10(7)=7</w:t>
      </w:r>
      <w:r>
        <w:br/>
      </w:r>
      <w:r>
        <w:rPr>
          <w:b/>
        </w:rPr>
        <w:t>ROLL : d2=d2(1)=1</w:t>
      </w:r>
      <w:r>
        <w:br/>
        <w:t/>
        <w:br/>
        <w:t>“出租车真是贵得坑爹。”他愁眉苦脸地哀叹，下一秒又收拾好了表情，“不管了，晚上吃什么？”</w:t>
        <w:br/>
        <w:br/>
      </w:r>
    </w:p>
    <w:p>
      <w:pPr>
        <w:pStyle w:val="ThreadMinimal"/>
      </w:pPr>
      <w:r>
        <w:t>#1376 [2024-07-12 23:15:01]</w:t>
        <w:br/>
        <w:br/>
        <w:t>你的回答是</w:t>
        <w:br/>
        <w:t>1-3 吃点垃圾食品</w:t>
        <w:br/>
        <w:t>4-6 随便，能吃就行</w:t>
        <w:br/>
        <w:t>7-9 不如你下厨得了</w:t>
        <w:br/>
        <w:t>10 大成功/大失败</w:t>
        <w:br/>
      </w:r>
      <w:r>
        <w:rPr>
          <w:b/>
        </w:rPr>
        <w:t>ROLL : d10=d10(7)=7</w:t>
      </w:r>
      <w:r>
        <w:br/>
      </w:r>
      <w:r>
        <w:rPr>
          <w:b/>
        </w:rPr>
        <w:t>ROLL : d2=d2(2)=2</w:t>
      </w:r>
      <w:r>
        <w:br/>
        <w:t/>
        <w:br/>
        <w:t>你诚恳地回答：“外面做得没有你好吃，还不如回小区自己做呢。”</w:t>
        <w:br/>
        <w:t>比如那个火腿花生三明治。</w:t>
        <w:br/>
        <w:t/>
        <w:br/>
        <w:t>纳姆尤斯思考了片刻，说</w:t>
        <w:br/>
        <w:t>1-3 可以，但家里没菜了</w:t>
        <w:br/>
        <w:t>4-6 我忽然想起我有张优惠券</w:t>
        <w:br/>
        <w:t>7-9 不行，晚上有人要来</w:t>
        <w:br/>
        <w:t>10 大成功/大失败</w:t>
        <w:br/>
      </w:r>
      <w:r>
        <w:rPr>
          <w:b/>
        </w:rPr>
        <w:t>ROLL : d10=d10(5)=5</w:t>
      </w:r>
      <w:r>
        <w:br/>
      </w:r>
      <w:r>
        <w:rPr>
          <w:b/>
        </w:rPr>
        <w:t>ROLL : d2=d2(2)=2</w:t>
      </w:r>
      <w:r>
        <w:br/>
        <w:t/>
        <w:br/>
        <w:t>什么等级的优惠券</w:t>
        <w:br/>
        <w:t>1-3 某法餐厅的贵宾卡</w:t>
        <w:br/>
        <w:t>4-6 私房菜的折扣券</w:t>
        <w:br/>
        <w:t>7-9 疯狂星期四V我50</w:t>
        <w:br/>
        <w:t>10 大成功/大失败</w:t>
        <w:br/>
      </w:r>
      <w:r>
        <w:rPr>
          <w:b/>
        </w:rPr>
        <w:t>ROLL : d10=d10(3)=3</w:t>
      </w:r>
      <w:r>
        <w:br/>
      </w:r>
      <w:r>
        <w:rPr>
          <w:b/>
        </w:rPr>
        <w:t>ROLL : d2=d2(1)=1</w:t>
      </w:r>
      <w:r>
        <w:br/>
        <w:t/>
        <w:br/>
        <w:t>“有个客户之前送了我一张会馆的贵宾卡，不过我找不到人一起去吃。”纳姆尤斯倚在楼梯栏杆上拍拍手，轻描淡写地掠过了免单，“走吗？法餐不会难吃的。”</w:t>
        <w:br/>
        <w:t/>
        <w:br/>
        <w:t>你的坚持己见(厨神手艺+30，纳姆尤斯的担保-20)</w:t>
        <w:br/>
      </w:r>
      <w:r>
        <w:rPr>
          <w:b/>
        </w:rPr>
        <w:t>ROLL : d100+10=d100(15)+10=25</w:t>
      </w:r>
      <w:r>
        <w:br/>
        <w:br/>
      </w:r>
    </w:p>
    <w:p>
      <w:pPr>
        <w:pStyle w:val="ThreadMinimal"/>
      </w:pPr>
      <w:r>
        <w:t>#1377 [2024-07-12 23:27:44]</w:t>
        <w:br/>
        <w:br/>
        <w:t>你本质上只是想吃一顿好的，于是几乎不加思考地就点了头。</w:t>
        <w:br/>
        <w:t>纳姆尤斯颇为高兴地打了个响指：“不愧是咱俩！”</w:t>
        <w:br/>
        <w:t/>
        <w:br/>
        <w:t>你们从围追堵截里逃出会馆时已经几点了</w:t>
        <w:br/>
        <w:t>1.四点</w:t>
        <w:br/>
        <w:t>2.五点</w:t>
        <w:br/>
        <w:t>3.六点</w:t>
        <w:br/>
      </w:r>
      <w:r>
        <w:rPr>
          <w:b/>
        </w:rPr>
        <w:t>ROLL : d3=d3(2)=2</w:t>
      </w:r>
      <w:r>
        <w:br/>
        <w:t/>
        <w:br/>
        <w:t>坐出租车从所在地到会馆需要几个小时</w:t>
        <w:br/>
      </w:r>
      <w:r>
        <w:rPr>
          <w:b/>
        </w:rPr>
        <w:t>ROLL : d3=d3(2)=2</w:t>
      </w:r>
      <w:r>
        <w:br/>
        <w:t>所以会馆有着装要求吗(西餐厅+30，贵宾卡-10)</w:t>
        <w:br/>
      </w:r>
      <w:r>
        <w:rPr>
          <w:b/>
        </w:rPr>
        <w:t>ROLL : d100+20=d100(74)+20=94</w:t>
      </w:r>
      <w:r>
        <w:br/>
        <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
        <w:br/>
        <w:t>你的灵感(异常+20，缺乏习惯-20)</w:t>
        <w:br/>
      </w:r>
      <w:r>
        <w:rPr>
          <w:b/>
        </w:rPr>
        <w:t>ROLL : d100+20=d100(95)+20=115</w:t>
      </w:r>
      <w:r>
        <w:br/>
        <w:t/>
        <w:br/>
        <w:t>“纳姆尤斯！”你紧急喊住他，要求</w:t>
        <w:br/>
        <w:t>1-3 别买太花哨的</w:t>
        <w:br/>
        <w:t>4-6 别买太奇怪的</w:t>
        <w:br/>
        <w:t>7-9 不要礼服！</w:t>
        <w:br/>
        <w:t>10 大成功/大失败</w:t>
        <w:br/>
      </w:r>
      <w:r>
        <w:rPr>
          <w:b/>
        </w:rPr>
        <w:t>ROLL : d10=d10(3)=3</w:t>
      </w:r>
      <w:r>
        <w:br/>
      </w:r>
      <w:r>
        <w:rPr>
          <w:b/>
        </w:rPr>
        <w:t>ROLL : d2=d2(2)=2</w:t>
      </w:r>
      <w:r>
        <w:br/>
        <w:br/>
      </w:r>
    </w:p>
    <w:p>
      <w:pPr>
        <w:pStyle w:val="ThreadMinimal"/>
      </w:pPr>
      <w:r>
        <w:t>#1378 [2024-07-12 23:43:10]</w:t>
        <w:br/>
        <w:b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
        <w:br/>
        <w:t>他最终给自己买了一身</w:t>
        <w:br/>
        <w:t>1-3 普通的商务西装</w:t>
        <w:br/>
        <w:t>4-6 略显休闲的正装</w:t>
        <w:br/>
        <w:t>7-9 提前订做的燕尾服</w:t>
        <w:br/>
        <w:t>10 大成功/大失败</w:t>
        <w:br/>
      </w:r>
      <w:r>
        <w:rPr>
          <w:b/>
        </w:rPr>
        <w:t>ROLL : d10=d10(7)=7</w:t>
      </w:r>
      <w:r>
        <w:br/>
      </w:r>
      <w:r>
        <w:rPr>
          <w:b/>
        </w:rPr>
        <w:t>ROLL : d2=d2(1)=1</w:t>
      </w:r>
      <w:r>
        <w:br/>
        <w:t/>
        <w:br/>
        <w:t>给你买的则是</w:t>
        <w:br/>
        <w:t>1-3 普通的商务西装</w:t>
        <w:br/>
        <w:t>4-6 略显休闲的正装</w:t>
        <w:br/>
        <w:t>7-9 颜色叛逆的正装</w:t>
        <w:br/>
        <w:t>10 大成功/大失败</w:t>
        <w:br/>
      </w:r>
      <w:r>
        <w:rPr>
          <w:b/>
        </w:rPr>
        <w:t>ROLL : d10=d10(1)=1</w:t>
      </w:r>
      <w:r>
        <w:br/>
      </w:r>
      <w:r>
        <w:rPr>
          <w:b/>
        </w:rPr>
        <w:t>ROLL : d2=d2(2)=2</w:t>
      </w:r>
      <w:r>
        <w:br/>
        <w:t/>
        <w:br/>
        <w:t>所以纳姆尤斯本质上只是去柜台那，领走了自己早就提前订制的好黑色燕尾服，给你的商务西装才是真正现买的成衣。</w:t>
        <w:br/>
        <w:t>1.黑</w:t>
        <w:br/>
        <w:t>2.棕</w:t>
        <w:br/>
        <w:t>3.蓝</w:t>
        <w:br/>
        <w:t>4.灰</w:t>
        <w:br/>
        <w:t>5.怎么会有白的啊？</w:t>
        <w:br/>
      </w:r>
      <w:r>
        <w:rPr>
          <w:b/>
        </w:rPr>
        <w:t>ROLL : d5=d5(2)=2</w:t>
      </w:r>
      <w:r>
        <w:br/>
        <w:t/>
        <w:br/>
        <w:t>*虽然描述不同，但第一项和第二项其实是一样的，只是休闲正装会不是三件套，领带也可以用简易款糊弄</w:t>
        <w:br/>
        <w:t/>
        <w:br/>
        <w:t>以及查询你穿西装的经验(好久没穿-20)</w:t>
        <w:br/>
      </w:r>
      <w:r>
        <w:rPr>
          <w:b/>
        </w:rPr>
        <w:t>ROLL : d80=d80(40)=40</w:t>
      </w:r>
      <w:r>
        <w:br/>
        <w:br/>
      </w:r>
    </w:p>
    <w:p>
      <w:pPr>
        <w:pStyle w:val="ThreadMinimal"/>
      </w:pPr>
      <w:r>
        <w:t>#1379 [2024-07-12 23:52:23]</w:t>
        <w:br/>
        <w:br/>
        <w:t>所以两个小时车程里你们在干什么</w:t>
        <w:br/>
        <w:t>1-3 纯粹的聊天</w:t>
        <w:br/>
        <w:t>4-6 逛NGB论坛</w:t>
        <w:br/>
        <w:t>7-9 看B站嘉年华vlog</w:t>
        <w:br/>
        <w:t>10 大成功/大失败</w:t>
        <w:br/>
      </w:r>
      <w:r>
        <w:rPr>
          <w:b/>
        </w:rPr>
        <w:t>ROLL : d10=d10(10)=10</w:t>
      </w:r>
      <w:r>
        <w:br/>
      </w:r>
      <w:r>
        <w:rPr>
          <w:b/>
        </w:rPr>
        <w:t>ROLL : d2=d2(2)=2</w:t>
      </w:r>
      <w:r>
        <w:br/>
        <w:t/>
        <w:br/>
        <w:t>不要告诉我你们又整了个大的</w:t>
        <w:br/>
        <w:t>1-3 聊天被司机听进去了</w:t>
        <w:br/>
        <w:t>4-6 逛NGB论坛(辱海猎角色)</w:t>
        <w:br/>
        <w:t>7-9 看嘉年华新闻(监控没删干净)</w:t>
        <w:br/>
        <w:t>10 大成功/大失败</w:t>
        <w:br/>
      </w:r>
      <w:r>
        <w:rPr>
          <w:b/>
        </w:rPr>
        <w:t>ROLL : d10=d10(7)=7</w:t>
      </w:r>
      <w:r>
        <w:br/>
      </w:r>
      <w:r>
        <w:rPr>
          <w:b/>
        </w:rPr>
        <w:t>ROLL : d2=d2(1)=1</w:t>
      </w:r>
      <w:r>
        <w:br/>
        <w:t/>
        <w:br/>
        <w:t>司机随手拨了个新闻电台打发时间。</w:t>
        <w:br/>
        <w:t>“……据现场游客回忆，逃走的两个人都有借cos行为进行变装，扮演了来自游戏昨夜圆车的角色，其中一人携带开刃武器……”</w:t>
        <w:br/>
        <w:t>他背后的聊天声越来越低。</w:t>
        <w:br/>
        <w:t/>
        <w:br/>
        <w:t>既然监控没删干净，官方系统能查到“维比乌斯”是纳姆尤斯本人吗(专业黑客-20)</w:t>
        <w:br/>
      </w:r>
      <w:r>
        <w:rPr>
          <w:b/>
        </w:rPr>
        <w:t>ROLL : d80=d80(77)=77</w:t>
      </w:r>
      <w:r>
        <w:br/>
        <w:t>……纳姆尤斯我建议你单删这位黑客吧，太菜了点[s:a2:你这种人…]</w:t>
        <w:br/>
        <w:t/>
        <w:br/>
        <w:t>那么此刻纳姆尤斯(玩家)上通缉了吗(都被查到了+20)</w:t>
        <w:br/>
      </w:r>
      <w:r>
        <w:rPr>
          <w:b/>
        </w:rPr>
        <w:t>ROLL : d100+20=d100(97)+20=117</w:t>
      </w:r>
      <w:r>
        <w:br/>
        <w:br/>
      </w:r>
    </w:p>
    <w:p>
      <w:pPr>
        <w:pStyle w:val="ThreadMinimal"/>
      </w:pPr>
      <w:r>
        <w:t>#1380 [2024-07-13 00:04:05]</w:t>
        <w:br/>
        <w:br/>
        <w:t>纳姆尤斯的灵感(灰色从业+20)</w:t>
        <w:br/>
      </w:r>
      <w:r>
        <w:rPr>
          <w:b/>
        </w:rPr>
        <w:t>ROLL : d100+20=d100(85)+20=105</w:t>
      </w:r>
      <w:r>
        <w:br/>
        <w:t/>
        <w:br/>
        <w:t>纳姆尤斯的决策是</w:t>
        <w:br/>
        <w:t>1-3 吃完这顿饭跑路国外</w:t>
        <w:br/>
        <w:t>4-6 对不住哥们现在就得跑路</w:t>
        <w:br/>
        <w:t>7-9 那把老板卖了洗白吧</w:t>
        <w:br/>
        <w:t>10 大成功/大失败</w:t>
        <w:br/>
      </w:r>
      <w:r>
        <w:rPr>
          <w:b/>
        </w:rPr>
        <w:t>ROLL : d10=d10(2)=2</w:t>
      </w:r>
      <w:r>
        <w:br/>
      </w:r>
      <w:r>
        <w:rPr>
          <w:b/>
        </w:rPr>
        <w:t>ROLL : d2=d2(2)=2</w:t>
      </w:r>
      <w:r>
        <w:br/>
        <w:t/>
        <w:br/>
        <w:t>咨询一下你还能吃得下去的原因是</w:t>
        <w:br/>
        <w:t>1-3 资产大头都在国外，人起身跑路就行</w:t>
        <w:br/>
        <w:t>4-6 会馆来头不小还是能藏一藏的</w:t>
        <w:br/>
        <w:t>7-9 已经到了，来都来了！</w:t>
        <w:br/>
        <w:t>10 大成功/大失败</w:t>
        <w:br/>
      </w:r>
      <w:r>
        <w:rPr>
          <w:b/>
        </w:rPr>
        <w:t>ROLL : d10=d10(9)=9</w:t>
      </w:r>
      <w:r>
        <w:br/>
      </w:r>
      <w:r>
        <w:rPr>
          <w:b/>
        </w:rPr>
        <w:t>ROLL : d2=d2(2)=2</w:t>
      </w:r>
      <w:r>
        <w:br/>
        <w:t/>
        <w:br/>
        <w:t>纳姆尤斯风萧萧兮易水寒般壮烈地提起道具箱，和你并肩踏入山脚下的会馆，你跨进铁质大门的瞬间，从他脸上看出对某人户口本的问候，和对自己倒霉的习以为常。</w:t>
        <w:br/>
        <w:t/>
        <w:br/>
        <w:t>你的灵感(异常+20)</w:t>
        <w:br/>
      </w:r>
      <w:r>
        <w:rPr>
          <w:b/>
        </w:rPr>
        <w:t>ROLL : d100+20=d100(43)+20=63</w:t>
      </w:r>
      <w:r>
        <w:br/>
        <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br/>
        <w:br/>
      </w:r>
    </w:p>
    <w:p>
      <w:pPr>
        <w:pStyle w:val="ThreadMinimal"/>
      </w:pPr>
      <w:r>
        <w:t>#1381 [2024-07-13 00:15:16]</w:t>
        <w:br/>
        <w:br/>
        <w:t>至于那个水平不行的黑客，纳姆尤斯决定</w:t>
        <w:br/>
        <w:t>1-3 顺手给举报了送进去</w:t>
        <w:br/>
        <w:t>4-6 现在没空回头再清算</w:t>
        <w:br/>
        <w:t>7-9 来头有点大，忍了</w:t>
        <w:br/>
        <w:t>10 大成功/大失败</w:t>
        <w:br/>
      </w:r>
      <w:r>
        <w:rPr>
          <w:b/>
        </w:rPr>
        <w:t>ROLL : d10=d10(9)=9</w:t>
      </w:r>
      <w:r>
        <w:br/>
      </w:r>
      <w:r>
        <w:rPr>
          <w:b/>
        </w:rPr>
        <w:t>ROLL : d2=d2(1)=1</w:t>
      </w:r>
      <w:r>
        <w:br/>
        <w:t>怪不得那么菜还能接单和当纳姆尤斯的朋友，感情是家里有老的在压着</w:t>
        <w:br/>
        <w:t/>
        <w:br/>
        <w:t>纳姆尤斯对于这次突发事件的感想是</w:t>
        <w:br/>
        <w:t>0 烦躁——100 无谓</w:t>
        <w:br/>
      </w:r>
      <w:r>
        <w:rPr>
          <w:b/>
        </w:rPr>
        <w:t>ROLL : d100=d100(16)=16</w:t>
      </w:r>
      <w:r>
        <w:br/>
        <w:t/>
        <w:br/>
        <w:t>你对于这次突发事件的感想是</w:t>
        <w:br/>
        <w:t>0 抱歉——100 平静</w:t>
        <w:br/>
      </w:r>
      <w:r>
        <w:rPr>
          <w:b/>
        </w:rPr>
        <w:t>ROLL : d100=d100(35)=35</w:t>
      </w:r>
      <w:r>
        <w:br/>
        <w:t/>
        <w:br/>
        <w:t>纳姆尤斯真正在烦躁的是</w:t>
        <w:br/>
        <w:t>1-3 被通缉很麻烦</w:t>
        <w:br/>
        <w:t>4-6 要和老板解释很麻烦</w:t>
        <w:br/>
        <w:t>7-9 你的脸就是一个麻烦</w:t>
        <w:br/>
        <w:t>10 大成功/大失败</w:t>
        <w:br/>
      </w:r>
      <w:r>
        <w:rPr>
          <w:b/>
        </w:rPr>
        <w:t>ROLL : d10=d10(5)=5</w:t>
      </w:r>
      <w:r>
        <w:br/>
      </w:r>
      <w:r>
        <w:rPr>
          <w:b/>
        </w:rPr>
        <w:t>ROLL : d2=d2(1)=1</w:t>
      </w:r>
      <w:r>
        <w:br/>
        <w:t/>
        <w:br/>
        <w:t>怎么，和老板解释比被国家通缉还麻烦啊，你老板哪位</w:t>
        <w:br/>
        <w:t>1.海猎同位体</w:t>
        <w:br/>
        <w:t>2.无关人士</w:t>
        <w:br/>
      </w:r>
      <w:r>
        <w:rPr>
          <w:b/>
        </w:rPr>
        <w:t>ROLL : d2=d2(1)=1</w:t>
      </w:r>
      <w:r>
        <w:br/>
        <w:br/>
      </w:r>
    </w:p>
    <w:p>
      <w:pPr>
        <w:pStyle w:val="ThreadMinimal"/>
      </w:pPr>
      <w:r>
        <w:t>#1382 [2024-07-13 00:24:13]</w:t>
        <w:br/>
        <w:br/>
        <w:t>海猎同位体其实是指本安科阿戈尔人都算来着，偷懒少打了字</w:t>
        <w:br/>
        <w:t>1.一队</w:t>
        <w:br/>
        <w:t>2.二队</w:t>
        <w:br/>
        <w:t>3.三队</w:t>
        <w:br/>
        <w:t>4.四队</w:t>
        <w:br/>
        <w:t>5.不是海猎</w:t>
        <w:br/>
      </w:r>
      <w:r>
        <w:rPr>
          <w:b/>
        </w:rPr>
        <w:t>ROLL : d5=d5(1)=1</w:t>
      </w:r>
      <w:r>
        <w:br/>
        <w:t>马库斯/玛尔卡/阿普琉斯/维比乌斯/格涅娅</w:t>
        <w:br/>
      </w:r>
      <w:r>
        <w:rPr>
          <w:b/>
        </w:rPr>
        <w:t>ROLL : d5=d5(5)=5</w:t>
      </w:r>
      <w:r>
        <w:br/>
        <w:t>……我们十周目就是这么过渡的吗骰娘</w:t>
        <w:br/>
        <w:t/>
        <w:br/>
        <w:t>先看看格涅娅的年龄段(去掉了1)</w:t>
        <w:br/>
      </w:r>
      <w:r>
        <w:rPr>
          <w:b/>
        </w:rPr>
        <w:t>ROLL : d3=d3(3)=3</w:t>
      </w:r>
      <w:r>
        <w:br/>
        <w:t>是四十多岁的格涅娅啊，那么地位级别是(老板+20)</w:t>
        <w:br/>
      </w:r>
      <w:r>
        <w:rPr>
          <w:b/>
        </w:rPr>
        <w:t>ROLL : d100+20=d100(94)+20=114</w:t>
      </w:r>
      <w:r>
        <w:br/>
        <w:t>……那纳姆尤斯的地位级别是(向格涅娅负责+10)</w:t>
        <w:br/>
      </w:r>
      <w:r>
        <w:rPr>
          <w:b/>
        </w:rPr>
        <w:t>ROLL : d100+10=d100(56)+10=66</w:t>
      </w:r>
      <w:r>
        <w:br/>
        <w:t>这个体系是财团/家族/联盟</w:t>
        <w:br/>
      </w:r>
      <w:r>
        <w:rPr>
          <w:b/>
        </w:rPr>
        <w:t>ROLL : d3=d3(2)=2</w:t>
      </w:r>
      <w:r>
        <w:br/>
        <w:t/>
        <w:br/>
        <w:t>什么深海猎人黑手党pa，纳姆尤斯是中层干部，负责灰色擦边的金融产业，辅助和监督洗钱，格涅娅是家族领袖，女教父的级别，以军火贩卖起家，在海外统御了数个财团。</w:t>
        <w:br/>
        <w:t>……你们玩昨夜圆车ocean cat都要汗流浃背了！</w:t>
        <w:br/>
        <w:br/>
      </w:r>
    </w:p>
    <w:p>
      <w:pPr>
        <w:pStyle w:val="ThreadMinimal"/>
      </w:pPr>
      <w:r>
        <w:t>#1383 [2024-07-13 00:44:35]</w:t>
        <w:br/>
        <w:br/>
        <w:t>感觉本安科已经出现了普通地球、正作泰拉、百命海猎泰拉、楼道地球、都市传说泰拉五个平行宇宙了[s:ac:哭笑]</w:t>
        <w:br/>
        <w:t/>
        <w:br/>
        <w:t>不过背靠这么大的家族，纳姆尤斯你对面那被迫忍了的黑客什么来头</w:t>
        <w:br/>
        <w:t>1-3 家族嫡系候选人</w:t>
        <w:br/>
        <w:t>4-6 家族旁系受宠</w:t>
        <w:br/>
        <w:t>7-9 ……首领子嗣？</w:t>
        <w:br/>
        <w:t>10 大成功/大失败</w:t>
        <w:br/>
      </w:r>
      <w:r>
        <w:rPr>
          <w:b/>
        </w:rPr>
        <w:t>ROLL : d10=d10(2)=2</w:t>
      </w:r>
      <w:r>
        <w:br/>
      </w:r>
      <w:r>
        <w:rPr>
          <w:b/>
        </w:rPr>
        <w:t>ROLL : d2=d2(1)=1</w:t>
      </w:r>
      <w:r>
        <w:br/>
        <w:t/>
        <w:br/>
        <w:t>好吧，纳姆尤斯打算怎么和格涅娅解释</w:t>
        <w:br/>
        <w:t>1-3 推锅给那菜鸟</w:t>
        <w:br/>
        <w:t>4-6 让你去转移注意力</w:t>
        <w:br/>
        <w:t>7-9 没得解释直接领罚</w:t>
        <w:br/>
        <w:t>10 大成功/大失败</w:t>
        <w:br/>
      </w:r>
      <w:r>
        <w:rPr>
          <w:b/>
        </w:rPr>
        <w:t>ROLL : d10=d10(4)=4</w:t>
      </w:r>
      <w:r>
        <w:br/>
      </w:r>
      <w:r>
        <w:rPr>
          <w:b/>
        </w:rPr>
        <w:t>ROLL : d2=d2(1)=1</w:t>
      </w:r>
      <w:r>
        <w:br/>
        <w:t>看来纳姆尤斯指望你这条小美人鱼(不是)当人证。</w:t>
        <w:br/>
        <w:t/>
        <w:br/>
        <w:t>但让我们略过这后面的麻烦不谈，先看看眼前的这顿饭吧。</w:t>
        <w:br/>
        <w:t>对了，纳姆尤斯给你买的西装合身吗(两人尺码差不多+20)</w:t>
        <w:br/>
      </w:r>
      <w:r>
        <w:rPr>
          <w:b/>
        </w:rPr>
        <w:t>ROLL : d100+20=d100(54)+20=74</w:t>
      </w:r>
      <w:r>
        <w:br/>
        <w:t/>
        <w:br/>
        <w:t>纳姆尤斯眼光不错，但你的穿西装经验只有40可没及格，犯了什么错</w:t>
        <w:br/>
        <w:t>1-3 领带没系好</w:t>
        <w:br/>
        <w:t>4-6 衬衣没扯平</w:t>
        <w:br/>
        <w:t>7-9 只是走路僵硬</w:t>
        <w:br/>
        <w:t>10 大成功/大失败</w:t>
        <w:br/>
      </w:r>
      <w:r>
        <w:rPr>
          <w:b/>
        </w:rPr>
        <w:t>ROLL : d10=d10(9)=9</w:t>
      </w:r>
      <w:r>
        <w:br/>
      </w:r>
      <w:r>
        <w:rPr>
          <w:b/>
        </w:rPr>
        <w:t>ROLL : d2=d2(1)=1</w:t>
      </w:r>
      <w:r>
        <w:br/>
        <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br/>
        <w:br/>
      </w:r>
    </w:p>
    <w:p>
      <w:pPr>
        <w:pStyle w:val="ThreadMinimal"/>
      </w:pPr>
      <w:r>
        <w:t>#1384 [2024-07-13 01:01:32]</w:t>
        <w:br/>
        <w:br/>
        <w:t>你们这段辛苦又难言的路程后，吃上的饭如何(高级餐厅+30)</w:t>
        <w:br/>
      </w:r>
      <w:r>
        <w:rPr>
          <w:b/>
        </w:rPr>
        <w:t>ROLL : d100+30=d100(71)+30=101</w:t>
      </w:r>
      <w:r>
        <w:br/>
        <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
        <w:br/>
        <w:t>你们吃了多久</w:t>
        <w:br/>
        <w:t>1.半小时</w:t>
        <w:br/>
        <w:t>2.一小时</w:t>
        <w:br/>
        <w:t>3.两小时</w:t>
        <w:br/>
      </w:r>
      <w:r>
        <w:rPr>
          <w:b/>
        </w:rPr>
        <w:t>ROLL : d3=d3(1)=1</w:t>
      </w:r>
      <w:r>
        <w:br/>
        <w:t>感觉你俩穿的精致但吃的豪放，完全是赶时间吃法。</w:t>
        <w:br/>
        <w:t/>
        <w:br/>
        <w:t>吃完后纳姆尤斯拿着餐巾一抹嘴说，接下来——</w:t>
        <w:br/>
        <w:t>1-3 订了机票走吧</w:t>
        <w:br/>
        <w:t>4-6 去港口登船</w:t>
        <w:br/>
        <w:t>7-9 去家族的酒店等通知</w:t>
        <w:br/>
        <w:t>10 大成功/大失败</w:t>
        <w:br/>
      </w:r>
      <w:r>
        <w:rPr>
          <w:b/>
        </w:rPr>
        <w:t>ROLL : d10=d10(6)=6</w:t>
      </w:r>
      <w:r>
        <w:br/>
      </w:r>
      <w:r>
        <w:rPr>
          <w:b/>
        </w:rPr>
        <w:t>ROLL : d2=d2(1)=1</w:t>
      </w:r>
      <w:r>
        <w:br/>
        <w:t/>
        <w:br/>
        <w:t>至于官方追捕的进度是</w:t>
        <w:br/>
        <w:t>1-3 在搜纳姆尤斯公寓</w:t>
        <w:br/>
        <w:t>4-6 找到了纳姆尤斯来会馆的线索</w:t>
        <w:br/>
        <w:t>7-9 已经在会馆门口了</w:t>
        <w:br/>
        <w:t>10 大成功/大失败</w:t>
        <w:br/>
      </w:r>
      <w:r>
        <w:rPr>
          <w:b/>
        </w:rPr>
        <w:t>ROLL : d10=d10(2)=2</w:t>
      </w:r>
      <w:r>
        <w:br/>
      </w:r>
      <w:r>
        <w:rPr>
          <w:b/>
        </w:rPr>
        <w:t>ROLL : d2=d2(1)=1</w:t>
      </w:r>
      <w:r>
        <w:br/>
        <w:br/>
      </w:r>
    </w:p>
    <w:p>
      <w:pPr>
        <w:pStyle w:val="ThreadMinimal"/>
      </w:pPr>
      <w:r>
        <w:t>#1385 [2024-07-13 01:01:52]</w:t>
        <w:br/>
        <w:br/>
        <w:t>纳姆尤斯买的船票是</w:t>
        <w:br/>
        <w:t>1-3 家族的豪华游轮</w:t>
        <w:br/>
        <w:t>4-6 合作者的赌场游轮</w:t>
        <w:br/>
        <w:t>7-9 普通渡船</w:t>
        <w:br/>
        <w:t>10 大成功/大失败</w:t>
        <w:br/>
      </w:r>
      <w:r>
        <w:rPr>
          <w:b/>
        </w:rPr>
        <w:t>ROLL : d10=d10(7)=7</w:t>
      </w:r>
      <w:r>
        <w:br/>
      </w:r>
      <w:r>
        <w:rPr>
          <w:b/>
        </w:rPr>
        <w:t>ROLL : d2=d2(1)=1</w:t>
      </w:r>
      <w:r>
        <w:br/>
        <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
        <w:br/>
        <w:t>从会馆到港口需要</w:t>
        <w:br/>
        <w:t>1.两小时</w:t>
        <w:br/>
        <w:t>2.三小时</w:t>
        <w:br/>
        <w:t>3.四小时</w:t>
        <w:br/>
      </w:r>
      <w:r>
        <w:rPr>
          <w:b/>
        </w:rPr>
        <w:t>ROLL : d3=d3(3)=3</w:t>
      </w:r>
      <w:r>
        <w:br/>
        <w:t/>
        <w:br/>
        <w:t>官方的搜查(监控系统+20，会馆痕迹+20)</w:t>
        <w:br/>
      </w:r>
      <w:r>
        <w:rPr>
          <w:b/>
        </w:rPr>
        <w:t>ROLL : d100+40=d100(41)+40=81</w:t>
      </w:r>
      <w:r>
        <w:br/>
        <w:t>你们的潜伏(灰色从业+20，深海猎人+20)</w:t>
        <w:br/>
      </w:r>
      <w:r>
        <w:rPr>
          <w:b/>
        </w:rPr>
        <w:t>ROLL : d100+40=d100(97)+40=137</w:t>
      </w:r>
      <w:r>
        <w:br/>
        <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
        <w:br/>
        <w:t>你的灵感</w:t>
        <w:br/>
      </w:r>
      <w:r>
        <w:rPr>
          <w:b/>
        </w:rPr>
        <w:t>ROLL : d100=d100(55)=55</w:t>
      </w:r>
      <w:r>
        <w:br/>
        <w:br/>
      </w:r>
    </w:p>
    <w:p>
      <w:pPr>
        <w:pStyle w:val="ThreadMinimal"/>
      </w:pPr>
      <w:r>
        <w:t>#1386 [2024-07-13 01:35:43]</w:t>
        <w:br/>
        <w:br/>
        <w:t>你被一种预感所袭击，却根本无法解释这种朦胧的感知。</w:t>
        <w:br/>
        <w:t>……时间要到了。</w:t>
        <w:br/>
        <w:t>故事马上要翻到最后结束的那一页。</w:t>
        <w:br/>
        <w:t>奇迹不会再临。</w:t>
        <w:br/>
        <w:t/>
        <w:br/>
        <w:t>你看向在冰冷海风中压低帽檐的纳姆尤斯</w:t>
        <w:br/>
        <w:t>1-3 提前告诉他再见</w:t>
        <w:br/>
        <w:t>4-6 询问他对泰拉的看法</w:t>
        <w:br/>
        <w:t>7-9 询问他的过去</w:t>
        <w:br/>
        <w:t>10 大成功/大失败</w:t>
        <w:br/>
      </w:r>
      <w:r>
        <w:rPr>
          <w:b/>
        </w:rPr>
        <w:t>ROLL : d10=d10(9)=9</w:t>
      </w:r>
      <w:r>
        <w:br/>
      </w:r>
      <w:r>
        <w:rPr>
          <w:b/>
        </w:rPr>
        <w:t>ROLL : d2=d2(2)=2</w:t>
      </w:r>
      <w:r>
        <w:br/>
        <w:t/>
        <w:br/>
        <w:t>“所以，你的工作究竟是什么？”你站在纳姆尤斯后的台阶上发问，像一个静悄悄的回音，“你一直以来——过得怎么样？”</w:t>
        <w:br/>
        <w:t>纳姆尤斯登船的脚步一顿。</w:t>
        <w:br/>
        <w:t/>
        <w:br/>
        <w:t>他愿意回答的程度(同名的缘分+10，愉快的相处+10，陌生人-20)</w:t>
        <w:br/>
      </w:r>
      <w:r>
        <w:rPr>
          <w:b/>
        </w:rPr>
        <w:t>ROLL : d100=d100(92)=92</w:t>
      </w:r>
      <w:r>
        <w:br/>
        <w:t/>
        <w:br/>
        <w:t>他会说</w:t>
        <w:br/>
        <w:t>1-3 近况</w:t>
        <w:br/>
        <w:t>4-6 +成长</w:t>
        <w:br/>
        <w:t>7-9 +童年</w:t>
        <w:br/>
        <w:t>10 大成功/大失败</w:t>
        <w:br/>
      </w:r>
      <w:r>
        <w:rPr>
          <w:b/>
        </w:rPr>
        <w:t>ROLL : d10=d10(10)=10</w:t>
      </w:r>
      <w:r>
        <w:br/>
      </w:r>
      <w:r>
        <w:rPr>
          <w:b/>
        </w:rPr>
        <w:t>ROLL : d2=d2(1)=1</w:t>
      </w:r>
      <w:r>
        <w:br/>
        <w:t/>
        <w:br/>
        <w:t>他又想了想，决定说</w:t>
        <w:br/>
        <w:t>1-3 近况，感谢你的降临</w:t>
        <w:br/>
        <w:t>4-6 +成长，相信虚拟的真实</w:t>
        <w:br/>
        <w:t>7-9 +童年，掩饰的孤独</w:t>
        <w:br/>
        <w:t>10 大成功/大失败</w:t>
        <w:br/>
      </w:r>
      <w:r>
        <w:rPr>
          <w:b/>
        </w:rPr>
        <w:t>ROLL : d10=d10(3)=3</w:t>
      </w:r>
      <w:r>
        <w:br/>
      </w:r>
      <w:r>
        <w:rPr>
          <w:b/>
        </w:rPr>
        <w:t>ROLL : d2=d2(2)=2</w:t>
      </w:r>
      <w:r>
        <w:br/>
        <w:br/>
      </w:r>
    </w:p>
    <w:p>
      <w:pPr>
        <w:pStyle w:val="ThreadMinimal"/>
      </w:pPr>
      <w:r>
        <w:t>#1387 [2024-07-13 01:46:18]</w:t>
        <w:br/>
        <w:br/>
        <w:t>纳姆尤斯的近况实际上</w:t>
        <w:br/>
      </w:r>
      <w:r>
        <w:rPr>
          <w:b/>
        </w:rPr>
        <w:t>ROLL : d100=d100(58)=58</w:t>
      </w:r>
      <w:r>
        <w:br/>
        <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
        <w:br/>
        <w:t>纳姆尤斯还未无可救药。</w:t>
        <w:br/>
        <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
        <w:br/>
        <w:t>在回答你的问题时，纳姆尤斯的灵感(突兀+20)</w:t>
        <w:br/>
      </w:r>
      <w:r>
        <w:rPr>
          <w:b/>
        </w:rPr>
        <w:t>ROLL : d100+20=d100(60)+20=80</w:t>
      </w:r>
      <w:r>
        <w:br/>
        <w:br/>
      </w:r>
    </w:p>
    <w:p>
      <w:pPr>
        <w:pStyle w:val="ThreadMinimal"/>
      </w:pPr>
      <w:r>
        <w:t>#1388 [2024-07-13 02:21:46]</w:t>
        <w:br/>
        <w:br/>
        <w:t>后日谈·纳姆尤斯</w:t>
        <w:br/>
        <w:t/>
        <w:br/>
        <w:t>这个世界的结局是</w:t>
        <w:br/>
        <w:t>1-3 “纳姆尤斯”的消失</w:t>
        <w:br/>
        <w:t>4-6 连记忆也被拿去</w:t>
        <w:br/>
        <w:t>7-9 但你莫名有种信念</w:t>
        <w:br/>
        <w:t>10 大成功/大失败</w:t>
        <w:br/>
      </w:r>
      <w:r>
        <w:rPr>
          <w:b/>
        </w:rPr>
        <w:t>ROLL : d10=d10(8)=8</w:t>
      </w:r>
      <w:r>
        <w:br/>
      </w:r>
      <w:r>
        <w:rPr>
          <w:b/>
        </w:rPr>
        <w:t>ROLL : d2=d2(2)=2</w:t>
      </w:r>
      <w:r>
        <w:br/>
        <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
        <w:br/>
        <w:t>他决定</w:t>
        <w:br/>
        <w:t>1.打开</w:t>
        <w:br/>
        <w:t>2.放弃</w:t>
        <w:br/>
      </w:r>
      <w:r>
        <w:rPr>
          <w:b/>
        </w:rPr>
        <w:t>ROLL : d2=d2(1)=1</w:t>
      </w:r>
      <w:r>
        <w:br/>
        <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
        <w:br/>
        <w:t>一个声音在潜意识里对他轻轻地说：</w:t>
        <w:br/>
        <w:t>“请去拥抱更好的生活吧。”</w:t>
        <w:br/>
        <w:t>“你……是值得的。”</w:t>
        <w:br/>
        <w:br/>
      </w:r>
    </w:p>
    <w:p>
      <w:pPr>
        <w:pStyle w:val="ThreadMinimal"/>
      </w:pPr>
      <w:r>
        <w:t>#1389 [2024-07-13 02:49:42]</w:t>
        <w:br/>
        <w:br/>
        <w:t>今天的结算时间就两个问题</w:t>
        <w:br/>
        <w:t/>
        <w:br/>
        <w:t>干员“纳姆尤斯”的新皮肤是</w:t>
        <w:br/>
      </w:r>
      <w:r>
        <w:rPr>
          <w:b/>
        </w:rPr>
        <w:t>ROLL : d23=d23(9)=9</w:t>
      </w:r>
      <w:r>
        <w:br/>
        <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
        <w:br/>
        <w:t>//极简主义</w:t>
        <w:br/>
        <w:t>纳姆尤斯的常服之一</w:t>
        <w:br/>
        <w:t>“理智予以重负，生活回以减法。”</w:t>
        <w:br/>
        <w:t>寒武纪1098冬季新款/极简主义。阿戈尔风潮合作款，耐磨、防水、轻盈，突破墨守成规的束缚，为机车爱好者而设计，越过寒风。</w:t>
        <w:br/>
        <w:t/>
        <w:br/>
        <w:t>下一个世界线的本质是</w:t>
        <w:br/>
      </w:r>
      <w:r>
        <w:rPr>
          <w:b/>
        </w:rPr>
        <w:t>ROLL : d2=d2(1)=1</w:t>
      </w:r>
      <w:r>
        <w:br/>
        <w:t>同一个世界</w:t>
        <w:br/>
        <w:br/>
      </w:r>
    </w:p>
    <w:p>
      <w:pPr>
        <w:pStyle w:val="ThreadMinimal"/>
      </w:pPr>
      <w:r>
        <w:t>#1390 [2024-07-13 18:38:34]</w:t>
        <w:br/>
        <w:br/>
        <w:t>这个时间线里，玩家格涅娅的年龄段</w:t>
        <w:br/>
      </w:r>
      <w:r>
        <w:rPr>
          <w:b/>
        </w:rPr>
        <w:t>ROLL : d4=d4(4)=4</w:t>
      </w:r>
      <w:r>
        <w:br/>
        <w:t/>
        <w:br/>
        <w:t>个人情况具体是</w:t>
        <w:br/>
        <w:t>1.独身</w:t>
        <w:br/>
        <w:t>2.有对象</w:t>
        <w:br/>
        <w:t>3.已婚</w:t>
        <w:br/>
        <w:t>4.已婚已育</w:t>
        <w:br/>
      </w:r>
      <w:r>
        <w:rPr>
          <w:b/>
        </w:rPr>
        <w:t>ROLL : d4=d4(4)=4</w:t>
      </w:r>
      <w:r>
        <w:br/>
        <w:t>家庭关系</w:t>
        <w:br/>
      </w:r>
      <w:r>
        <w:rPr>
          <w:b/>
        </w:rPr>
        <w:t>ROLL : d100=d100(57)=57</w:t>
      </w:r>
      <w:r>
        <w:br/>
        <w:t/>
        <w:br/>
        <w:t>居住情况(默认不含家庭成员)</w:t>
        <w:br/>
        <w:t>1.出差的酒店套房</w:t>
        <w:br/>
        <w:t>2.散心时的别墅</w:t>
        <w:br/>
        <w:t>3.祖宅(城堡级别)</w:t>
        <w:br/>
      </w:r>
      <w:r>
        <w:rPr>
          <w:b/>
        </w:rPr>
        <w:t>ROLL : d3=d3(1)=1</w:t>
      </w:r>
      <w:r>
        <w:br/>
        <w:t/>
        <w:br/>
        <w:t>对干员格涅娅的好感(同名巧合+20)</w:t>
        <w:br/>
      </w:r>
      <w:r>
        <w:rPr>
          <w:b/>
        </w:rPr>
        <w:t>ROLL : d100+20=d100(96)+20=116</w:t>
      </w:r>
      <w:r>
        <w:br/>
        <w:t/>
        <w:br/>
        <w:t>所以格涅娅为什么会跑来玩昨夜圆车的</w:t>
        <w:br/>
        <w:t>1-3 童年补偿式娱乐</w:t>
        <w:br/>
        <w:t>4-6 从小是二次元罢了</w:t>
        <w:br/>
        <w:t>7-9 其实是陪某人玩</w:t>
        <w:br/>
        <w:t>10 大成功/大失败</w:t>
        <w:br/>
      </w:r>
      <w:r>
        <w:rPr>
          <w:b/>
        </w:rPr>
        <w:t>ROLL : d10=d10(2)=2</w:t>
      </w:r>
      <w:r>
        <w:br/>
      </w:r>
      <w:r>
        <w:rPr>
          <w:b/>
        </w:rPr>
        <w:t>ROLL : d2=d2(1)=1</w:t>
      </w:r>
      <w:r>
        <w:br/>
        <w:t>格涅娅的童年大概是想玩而不能玩，导致现在是有空有闲的格涅娅夫人后，就开始了代偿式乱玩。</w:t>
        <w:br/>
        <w:t/>
        <w:br/>
        <w:t>总体来说是</w:t>
        <w:br/>
        <w:t>0 厨力党——100 强度党</w:t>
        <w:br/>
      </w:r>
      <w:r>
        <w:rPr>
          <w:b/>
        </w:rPr>
        <w:t>ROLL : d100=d100(20)=20</w:t>
      </w:r>
      <w:r>
        <w:br/>
        <w:br/>
      </w:r>
    </w:p>
    <w:p>
      <w:pPr>
        <w:pStyle w:val="ThreadMinimal"/>
      </w:pPr>
      <w:r>
        <w:t>#1391 [2024-07-13 18:51:08]</w:t>
        <w:br/>
        <w:br/>
        <w:t>格涅娅玩昨夜圆车的风格是</w:t>
        <w:br/>
        <w:t>1-3 有空玩玩没空收菜</w:t>
        <w:br/>
        <w:t>4-6 热情的肉鸽玩家</w:t>
        <w:br/>
        <w:t>7-9 高难常驻极限人士</w:t>
        <w:br/>
        <w:t>10 大成功/大失败</w:t>
        <w:br/>
      </w:r>
      <w:r>
        <w:rPr>
          <w:b/>
        </w:rPr>
        <w:t>ROLL : d10=d10(1)=1</w:t>
      </w:r>
      <w:r>
        <w:br/>
      </w:r>
      <w:r>
        <w:rPr>
          <w:b/>
        </w:rPr>
        <w:t>ROLL : d2=d2(1)=1</w:t>
      </w:r>
      <w:r>
        <w:br/>
        <w:t/>
        <w:br/>
        <w:t>总体而言，格涅娅夫人某种意义上还蛮有童心，尽力弥补了自己的童年遗憾，不过业务实在太忙，她也只是很偶然地上线玩一会，也因此不怎么在乎强度，是个标准厨力党and干员“格涅娅”的超级真爱粉。</w:t>
        <w:br/>
        <w:t/>
        <w:br/>
        <w:t>玩家对干员的狂推主要在于</w:t>
        <w:br/>
        <w:t>1-3 把她当成另一个可能的自己</w:t>
        <w:br/>
        <w:t>4-6 类似于养女儿的态度</w:t>
        <w:br/>
        <w:t>7-9 纸片人怎么不能当朋友呢</w:t>
        <w:br/>
        <w:t>10 大成功/大失败</w:t>
        <w:br/>
      </w:r>
      <w:r>
        <w:rPr>
          <w:b/>
        </w:rPr>
        <w:t>ROLL : d10=d10(7)=7</w:t>
      </w:r>
      <w:r>
        <w:br/>
      </w:r>
      <w:r>
        <w:rPr>
          <w:b/>
        </w:rPr>
        <w:t>ROLL : d2=d2(1)=1</w:t>
      </w:r>
      <w:r>
        <w:br/>
        <w:t/>
        <w:br/>
        <w:t>查询干员“格涅娅”的稀有度是(去掉了123)</w:t>
        <w:br/>
      </w:r>
      <w:r>
        <w:rPr>
          <w:b/>
        </w:rPr>
        <w:t>ROLL : d3=d3(3)=3</w:t>
      </w:r>
      <w:r>
        <w:br/>
        <w:t>赠送or常驻or限定</w:t>
        <w:br/>
      </w:r>
      <w:r>
        <w:rPr>
          <w:b/>
        </w:rPr>
        <w:t>ROLL : d3=d3(2)=2</w:t>
      </w:r>
      <w:r>
        <w:br/>
        <w:t>常驻六星工匠，强度为(六星+20)</w:t>
        <w:br/>
      </w:r>
      <w:r>
        <w:rPr>
          <w:b/>
        </w:rPr>
        <w:t>ROLL : d80+20=d80(13)+20=33</w:t>
      </w:r>
      <w:r>
        <w:br/>
        <w:t>呃，该怎么评价，举例子好像有点伤人……</w:t>
        <w:br/>
        <w:br/>
      </w:r>
    </w:p>
    <w:p>
      <w:pPr>
        <w:pStyle w:val="ThreadMinimal"/>
      </w:pPr>
      <w:r>
        <w:t>#1392 [2024-07-13 19:00:54]</w:t>
        <w:br/>
        <w:br/>
        <w:t>所以“格涅娅”是什么情况下实装的</w:t>
        <w:br/>
        <w:t>1.周年/半周年/夏活</w:t>
        <w:br/>
        <w:t>2.阿戈尔/伊比利亚SS</w:t>
        <w:br/>
        <w:t>3.阿戈尔/伊比利亚故事集</w:t>
        <w:br/>
      </w:r>
      <w:r>
        <w:rPr>
          <w:b/>
        </w:rPr>
        <w:t>ROLL : d3=d3(2)=2</w:t>
      </w:r>
      <w:r>
        <w:br/>
      </w:r>
      <w:r>
        <w:rPr>
          <w:b/>
        </w:rPr>
        <w:t>ROLL : d2=d2(2)=2</w:t>
      </w:r>
      <w:r>
        <w:br/>
        <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r>
      <w:r>
        <w:rPr>
          <w:b/>
        </w:rPr>
        <w:t>ROLL : d3=d3(1)=1</w:t>
      </w:r>
      <w:r>
        <w:br/>
        <w:t>那隔壁的超级伊比利亚人是</w:t>
        <w:br/>
        <w:t>1.新干员</w:t>
        <w:br/>
        <w:t>2.异格</w:t>
        <w:br/>
      </w:r>
      <w:r>
        <w:rPr>
          <w:b/>
        </w:rPr>
        <w:t>ROLL : d2=d2(2)=2</w:t>
      </w:r>
      <w:r>
        <w:br/>
        <w:t/>
        <w:br/>
        <w:t>格劳克斯/极境/温蒂/安哲拉/棘刺/絮雨/深靛/流明/艾丽妮/海沫</w:t>
        <w:br/>
      </w:r>
      <w:r>
        <w:rPr>
          <w:b/>
        </w:rPr>
        <w:t>ROLL : d10=d10(9)=9</w:t>
      </w:r>
      <w:r>
        <w:br/>
        <w:t>限定是异格艾丽妮啊，陪跑格涅娅的话，当期赠六和新五分别是</w:t>
        <w:br/>
        <w:t>1.新干员</w:t>
        <w:br/>
        <w:t>2.异格</w:t>
        <w:br/>
        <w:t>3.安科熟人</w:t>
        <w:br/>
      </w:r>
      <w:r>
        <w:rPr>
          <w:b/>
        </w:rPr>
        <w:t>ROLL : d3=d3(3)=3</w:t>
      </w:r>
      <w:r>
        <w:br/>
      </w:r>
      <w:r>
        <w:rPr>
          <w:b/>
        </w:rPr>
        <w:t>ROLL : d3=d3(2)=2</w:t>
      </w:r>
      <w:r>
        <w:br/>
        <w:t>新五又是哪位伊比利亚异格</w:t>
        <w:br/>
        <w:t>格劳克斯/极境/安哲拉/絮雨/深靛/海沫</w:t>
        <w:br/>
      </w:r>
      <w:r>
        <w:rPr>
          <w:b/>
        </w:rPr>
        <w:t>ROLL : d6=d6(6)=6</w:t>
      </w:r>
      <w:r>
        <w:br/>
        <w:br/>
      </w:r>
    </w:p>
    <w:p>
      <w:pPr>
        <w:pStyle w:val="ThreadMinimal"/>
      </w:pPr>
      <w:r>
        <w:t>#1393 [2024-07-13 19:12:53]</w:t>
        <w:br/>
        <w:br/>
        <w:t>赠六是本安科哪个倒霉蛋</w:t>
        <w:br/>
        <w:t>1.一队</w:t>
        <w:br/>
        <w:t>2.二队</w:t>
        <w:br/>
        <w:t>3.三队</w:t>
        <w:br/>
        <w:t>4.四队</w:t>
        <w:br/>
        <w:t>5.不是海猎</w:t>
        <w:br/>
      </w:r>
      <w:r>
        <w:rPr>
          <w:b/>
        </w:rPr>
        <w:t>ROLL : d5=d5(2)=2</w:t>
      </w:r>
      <w:r>
        <w:br/>
        <w:t>歌蕾蒂娅/劳伦缇娜/斯普里乌斯</w:t>
        <w:br/>
      </w:r>
      <w:r>
        <w:rPr>
          <w:b/>
        </w:rPr>
        <w:t>ROLL : d3=d3(2)=2</w:t>
      </w:r>
      <w:r>
        <w:br/>
        <w:t>劳伦缇娜的职业是</w:t>
        <w:br/>
      </w:r>
      <w:r>
        <w:rPr>
          <w:b/>
        </w:rPr>
        <w:t>ROLL : d5=d5(2)=2</w:t>
      </w:r>
      <w:r>
        <w:br/>
      </w:r>
      <w:r>
        <w:rPr>
          <w:b/>
        </w:rPr>
        <w:t>ROLL : d6=d6(6)=6</w:t>
      </w:r>
      <w:r>
        <w:br/>
        <w:t>是近卫的撼地者，直接超前正史一万步()</w:t>
        <w:br/>
        <w:t/>
        <w:br/>
        <w:t>纯粹出于看热闹的心态roll一下异格艾丽妮、劳伦缇娜和缇比利娅的强度</w:t>
        <w:br/>
        <w:t>异格艾丽妮(限定+30)</w:t>
        <w:br/>
      </w:r>
      <w:r>
        <w:rPr>
          <w:b/>
        </w:rPr>
        <w:t>ROLL : d70+30=d70(57)+30=87</w:t>
      </w:r>
      <w:r>
        <w:br/>
        <w:t>劳伦缇娜(六星+20，赠送-10)</w:t>
        <w:br/>
      </w:r>
      <w:r>
        <w:rPr>
          <w:b/>
        </w:rPr>
        <w:t>ROLL : d90+10=d90(66)+10=76</w:t>
      </w:r>
      <w:r>
        <w:br/>
        <w:t>缇比利娅(六星+20)</w:t>
        <w:br/>
      </w:r>
      <w:r>
        <w:rPr>
          <w:b/>
        </w:rPr>
        <w:t>ROLL : d80+20=d80(27)+20=47</w:t>
      </w:r>
      <w:r>
        <w:br/>
        <w:t/>
        <w:br/>
        <w:t>……本次周年有着强卡限定、凑数陪跑、优秀赠六，而且从限定到五星都是美女，但隔壁故事集的四队长怎么拉了(悲)强度还比不上常驻五星纳姆尤斯，绝对会被车的吧！</w:t>
        <w:br/>
        <w:br/>
      </w:r>
    </w:p>
    <w:p>
      <w:pPr>
        <w:pStyle w:val="ThreadMinimal"/>
      </w:pPr>
      <w:r>
        <w:t>#1394 [2024-07-13 19:29:29]</w:t>
        <w:br/>
        <w:br/>
        <w:t>本次伊比利亚SS的主题是</w:t>
        <w:br/>
        <w:t>1.格兰法落重建为军港</w:t>
        <w:br/>
        <w:t>2.和阿戈尔合作探索远海</w:t>
        <w:br/>
        <w:t>3.审判庭变革与深海教会</w:t>
        <w:br/>
      </w:r>
      <w:r>
        <w:rPr>
          <w:b/>
        </w:rPr>
        <w:t>ROLL : d3=d3(1)=1</w:t>
      </w:r>
      <w:r>
        <w:br/>
        <w:t/>
        <w:br/>
        <w:t>SideStory“审判日”即将开启</w:t>
        <w:br/>
        <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
        <w:br/>
        <w:t>活动说明：活动期间[限定寻访·庆典]-[侵流]寻访开启，该寻访中以下干员出现率上升</w:t>
        <w:br/>
        <w:t>六星：孤光艾丽妮[限定] \ 格涅娅(占六星出率的70%)</w:t>
        <w:br/>
        <w:t>五星：逐星海沫(占五星出率的50%)</w:t>
        <w:br/>
        <w:t>注：劳伦缇娜为六星赠送干员</w:t>
        <w:br/>
        <w:t/>
        <w:br/>
        <w:t>[新增家具]</w:t>
        <w:br/>
        <w:t>//格兰法落纪念碑林</w:t>
        <w:br/>
        <w:t>依据格涅娅的描述而复现的格兰法落纪念碑林，仪式现场肃穆而真挚，每一块基石都代表了一次牺牲的奉献。</w:t>
        <w:br/>
        <w:br/>
      </w:r>
    </w:p>
    <w:p>
      <w:pPr>
        <w:pStyle w:val="ThreadMinimal"/>
      </w:pPr>
      <w:r>
        <w:t>#1395 [2024-07-13 19:29:42]</w:t>
        <w:br/>
        <w:br/>
        <w:t>格涅娅作为游戏玩家对“格涅娅”最怨念的部分是</w:t>
        <w:br/>
        <w:t>1-3 官谷太少存在感低</w:t>
        <w:br/>
        <w:t>4-6 新皮肤难看还被人捂嘴</w:t>
        <w:br/>
        <w:t>7-9 剧情里被摁头卖cp</w:t>
        <w:br/>
        <w:t>10 大成功/大失败</w:t>
        <w:br/>
      </w:r>
      <w:r>
        <w:rPr>
          <w:b/>
        </w:rPr>
        <w:t>ROLL : d10=d10(4)=4</w:t>
      </w:r>
      <w:r>
        <w:br/>
      </w:r>
      <w:r>
        <w:rPr>
          <w:b/>
        </w:rPr>
        <w:t>ROLL : d2=d2(1)=1</w:t>
      </w:r>
      <w:r>
        <w:br/>
        <w:t/>
        <w:br/>
        <w:t>所以格涅娅的皮肤是哪个牌子的</w:t>
        <w:br/>
      </w:r>
      <w:r>
        <w:rPr>
          <w:b/>
        </w:rPr>
        <w:t>ROLL : d23=d23(15)=15</w:t>
      </w:r>
      <w:r>
        <w:br/>
        <w:t>罗德厨房，好罕见的牌子</w:t>
        <w:br/>
        <w:t>具体有多难看(都说难看了-20)</w:t>
        <w:br/>
      </w:r>
      <w:r>
        <w:rPr>
          <w:b/>
        </w:rPr>
        <w:t>ROLL : d80=d80(4)=4</w:t>
      </w:r>
      <w:r>
        <w:br/>
        <w:t>……星熊二皮远不及您啊！</w:t>
        <w:br/>
        <w:t/>
        <w:br/>
        <w:t>这搞什么还能被捂嘴的</w:t>
        <w:br/>
        <w:t>1-3 画的丑但漏得多</w:t>
        <w:br/>
        <w:t>4-6 画师粉多能捂冷门厨的嘴</w:t>
        <w:br/>
        <w:t>7-9 设计很强就是不好看</w:t>
        <w:br/>
        <w:t>10 大成功/大失败</w:t>
        <w:br/>
      </w:r>
      <w:r>
        <w:rPr>
          <w:b/>
        </w:rPr>
        <w:t>ROLL : d10=d10(9)=9</w:t>
      </w:r>
      <w:r>
        <w:br/>
      </w:r>
      <w:r>
        <w:rPr>
          <w:b/>
        </w:rPr>
        <w:t>ROLL : d2=d2(2)=2</w:t>
      </w:r>
      <w:r>
        <w:br/>
        <w:t>这里就不点名某画师了，总之格涅娅夫人的想法是</w:t>
        <w:br/>
        <w:t>1-3 yjwl垃圾审稿，操纵舆论给它爆了</w:t>
        <w:br/>
        <w:t>4-6 直接让自家产品联动出新皮</w:t>
        <w:br/>
        <w:t>7-9 我不合法起来我自己都害怕</w:t>
        <w:br/>
        <w:t>10 大成功/大失败</w:t>
        <w:br/>
      </w:r>
      <w:r>
        <w:rPr>
          <w:b/>
        </w:rPr>
        <w:t>ROLL : d10=d10(9)=9</w:t>
      </w:r>
      <w:r>
        <w:br/>
      </w:r>
      <w:r>
        <w:rPr>
          <w:b/>
        </w:rPr>
        <w:t>ROLL : d2=d2(2)=2</w:t>
      </w:r>
      <w:r>
        <w:br/>
        <w:br/>
      </w:r>
    </w:p>
    <w:p>
      <w:pPr>
        <w:pStyle w:val="ThreadMinimal"/>
      </w:pPr>
      <w:r>
        <w:t>#1396 [2024-07-13 20:27:14]</w:t>
        <w:br/>
        <w:b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r>
      <w:r>
        <w:rPr>
          <w:b/>
        </w:rPr>
        <w:t>ROLL : d10=d10(8)=8</w:t>
      </w:r>
      <w:r>
        <w:br/>
      </w:r>
      <w:r>
        <w:rPr>
          <w:b/>
        </w:rPr>
        <w:t>ROLL : d2=d2(1)=1</w:t>
      </w:r>
      <w:r>
        <w:br/>
        <w:t/>
        <w:br/>
        <w:t>画师性别是</w:t>
        <w:br/>
      </w:r>
      <w:r>
        <w:rPr>
          <w:b/>
        </w:rPr>
        <w:t>ROLL : d2=d2(1)=1</w:t>
      </w:r>
      <w:r>
        <w:br/>
        <w:t>年龄阶段是</w:t>
        <w:br/>
        <w:t>1.大学生在读</w:t>
        <w:br/>
        <w:t>2.刚毕业社畜</w:t>
        <w:br/>
        <w:t>3.资深社畜</w:t>
        <w:br/>
        <w:t>4.行业老牌供稿人</w:t>
        <w:br/>
      </w:r>
      <w:r>
        <w:rPr>
          <w:b/>
        </w:rPr>
        <w:t>ROLL : d4=d4(1)=1</w:t>
      </w:r>
      <w:r>
        <w:br/>
        <w:t/>
        <w:br/>
        <w:t>这位在读男大受到威胁的程度是(不合法+20)</w:t>
        <w:br/>
      </w:r>
      <w:r>
        <w:rPr>
          <w:b/>
        </w:rPr>
        <w:t>ROLL : d100+20=d100(57)+20=77</w:t>
      </w:r>
      <w:r>
        <w:br/>
        <w:t>没到死亡威胁的地步但伤残保底</w:t>
        <w:br/>
        <w:t/>
        <w:br/>
        <w:t>威胁他的隐秘程度(不合法+20)</w:t>
        <w:br/>
      </w:r>
      <w:r>
        <w:rPr>
          <w:b/>
        </w:rPr>
        <w:t>ROLL : d100+20=d100(61)+20=81</w:t>
      </w:r>
      <w:r>
        <w:br/>
        <w:t>画师本人的勇气</w:t>
        <w:br/>
      </w:r>
      <w:r>
        <w:rPr>
          <w:b/>
        </w:rPr>
        <w:t>ROLL : d100=d100(21)=21</w:t>
      </w:r>
      <w:r>
        <w:br/>
        <w:br/>
      </w:r>
    </w:p>
    <w:p>
      <w:pPr>
        <w:pStyle w:val="ThreadMinimal"/>
      </w:pPr>
      <w:r>
        <w:t>#1397 [2024-07-13 20:33:44]</w:t>
        <w:br/>
        <w:br/>
        <w:t>总之，画师怂了，还不敢报警，而昨夜圆车被爆炸般的炎上喷了回去，在画师的主动请缨下悄咪咪地传了皮肤改图。</w:t>
        <w:br/>
        <w:t>重画后的水平是(威胁+20)</w:t>
        <w:br/>
      </w:r>
      <w:r>
        <w:rPr>
          <w:b/>
        </w:rPr>
        <w:t>ROLL : d100+20=d100(29)+20=49</w:t>
      </w:r>
      <w:r>
        <w:br/>
        <w:t/>
        <w:br/>
        <w:t>这根本就是个人水平不行吧？格涅娅的看法是</w:t>
        <w:br/>
        <w:t>1-3 无语，立刻筹备等二皮</w:t>
        <w:br/>
        <w:t>4-6 不爽，是亲爹就给我好好进步啊</w:t>
        <w:br/>
        <w:t>7-9 麻了，开始考虑过继</w:t>
        <w:br/>
        <w:t>10 大成功/大失败</w:t>
        <w:br/>
      </w:r>
      <w:r>
        <w:rPr>
          <w:b/>
        </w:rPr>
        <w:t>ROLL : d10=d10(3)=3</w:t>
      </w:r>
      <w:r>
        <w:br/>
      </w:r>
      <w:r>
        <w:rPr>
          <w:b/>
        </w:rPr>
        <w:t>ROLL : d2=d2(1)=1</w:t>
      </w:r>
      <w:r>
        <w:br/>
        <w:t/>
        <w:br/>
        <w:t>查询一下玩家什么时候捡到的“格涅娅”</w:t>
        <w:br/>
      </w:r>
      <w:r>
        <w:rPr>
          <w:b/>
        </w:rPr>
        <w:t>ROLL : d12=d12(10)=10</w:t>
      </w:r>
      <w:r>
        <w:br/>
      </w:r>
      <w:r>
        <w:rPr>
          <w:b/>
        </w:rPr>
        <w:t>ROLL : d24=d24(10)=10</w:t>
      </w:r>
      <w:r>
        <w:br/>
        <w:t>时间线是在纳姆尤斯前还是后</w:t>
        <w:br/>
      </w:r>
      <w:r>
        <w:rPr>
          <w:b/>
        </w:rPr>
        <w:t>ROLL : d2=d2(2)=2</w:t>
      </w:r>
      <w:r>
        <w:br/>
        <w:t>格涅娅是今年周年的新干员吗</w:t>
        <w:br/>
      </w:r>
      <w:r>
        <w:rPr>
          <w:b/>
        </w:rPr>
        <w:t>ROLL : d2=d2(2)=2</w:t>
      </w:r>
      <w:r>
        <w:br/>
        <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r>
      <w:r>
        <w:rPr>
          <w:b/>
        </w:rPr>
        <w:t>ROLL : d2=d2(2)=2</w:t>
      </w:r>
      <w:r>
        <w:br/>
        <w:br/>
      </w:r>
    </w:p>
    <w:p>
      <w:pPr>
        <w:pStyle w:val="ThreadMinimal"/>
      </w:pPr>
      <w:r>
        <w:t>#1398 [2024-07-13 20:44:20]</w:t>
        <w:br/>
        <w:br/>
        <w:t>十月份十点，一只格涅娅掉到了酒店走廊里，玩家本人此刻正在</w:t>
        <w:br/>
        <w:t>1-3 开线上视频会议</w:t>
        <w:br/>
        <w:t>4-6 熬夜补觉中</w:t>
        <w:br/>
        <w:t>7-9 准备出门巡视产业</w:t>
        <w:br/>
        <w:t>10 大成功/大失败</w:t>
        <w:br/>
      </w:r>
      <w:r>
        <w:rPr>
          <w:b/>
        </w:rPr>
        <w:t>ROLL : d10=d10(6)=6</w:t>
      </w:r>
      <w:r>
        <w:br/>
      </w:r>
      <w:r>
        <w:rPr>
          <w:b/>
        </w:rPr>
        <w:t>ROLL : d2=d2(1)=1</w:t>
      </w:r>
      <w:r>
        <w:br/>
        <w:t/>
        <w:br/>
        <w:t>……姐你还熬夜呢，干嘛去了昨晚上</w:t>
        <w:br/>
        <w:t>1-3 很合法，就是补新SS剧情</w:t>
        <w:br/>
        <w:t>4-6 不太合法，在开军火售卖的会议</w:t>
        <w:br/>
        <w:t>7-9 不合法，处决了几个叛徒</w:t>
        <w:br/>
        <w:t>10 大成功/大失败</w:t>
        <w:br/>
      </w:r>
      <w:r>
        <w:rPr>
          <w:b/>
        </w:rPr>
        <w:t>ROLL : d10=d10(3)=3</w:t>
      </w:r>
      <w:r>
        <w:br/>
      </w:r>
      <w:r>
        <w:rPr>
          <w:b/>
        </w:rPr>
        <w:t>ROLL : d2=d2(2)=2</w:t>
      </w:r>
      <w:r>
        <w:br/>
        <w:t/>
        <w:br/>
        <w:t>好，好亲民的大佬，竟然还会抽时间熬夜补剧情，那她到底几点钟睡的</w:t>
        <w:br/>
      </w:r>
      <w:r>
        <w:rPr>
          <w:b/>
        </w:rPr>
        <w:t>ROLL : d10=d10(2)=2</w:t>
      </w:r>
      <w:r>
        <w:br/>
        <w:t>为了确定心情，查询新剧情的水平如何(后期文案一般不拉跨+20)</w:t>
        <w:br/>
      </w:r>
      <w:r>
        <w:rPr>
          <w:b/>
        </w:rPr>
        <w:t>ROLL : d100+20=d100(43)+20=63</w:t>
      </w:r>
      <w:r>
        <w:br/>
        <w:t>感觉还行，不是特别优秀但起码有些亮点，不至于踩到雷区，无功无过的一款活动剧情。</w:t>
        <w:br/>
        <w:t/>
        <w:br/>
        <w:t>最后一个问题，格涅娅身边的保镖是</w:t>
        <w:br/>
        <w:t>1-3 贴身保镖</w:t>
        <w:br/>
        <w:t>4-6 部分暗桩</w:t>
        <w:br/>
        <w:t>7-9 整个团队</w:t>
        <w:br/>
        <w:t>10 大成功/大失败</w:t>
        <w:br/>
      </w:r>
      <w:r>
        <w:rPr>
          <w:b/>
        </w:rPr>
        <w:t>ROLL : d10=d10(6)=6</w:t>
      </w:r>
      <w:r>
        <w:br/>
      </w:r>
      <w:r>
        <w:rPr>
          <w:b/>
        </w:rPr>
        <w:t>ROLL : d2=d2(1)=1</w:t>
      </w:r>
      <w:r>
        <w:br/>
        <w:br/>
      </w:r>
    </w:p>
    <w:p>
      <w:pPr>
        <w:pStyle w:val="ThreadMinimal"/>
      </w:pPr>
      <w:r>
        <w:t>#1399 [2024-07-13 21:03:50]</w:t>
        <w:br/>
        <w:br/>
        <w:t>十月份的十点钟，热烈的太阳光被窗帘全部拦下，室内仍然是昏黑一片，补剧情熬到凌晨两点的格涅娅还在迷迷糊糊地补觉。</w:t>
        <w:br/>
        <w:t>她每一分钟娱乐的时光都是靠自己挣得。</w:t>
        <w:br/>
        <w:t/>
        <w:br/>
        <w:t>格涅娅的警觉(教父+30)</w:t>
        <w:br/>
      </w:r>
      <w:r>
        <w:rPr>
          <w:b/>
        </w:rPr>
        <w:t>ROLL : d100+30=d100(33)+30=63</w:t>
      </w:r>
      <w:r>
        <w:br/>
        <w:t>保镖的警觉(职责+20)</w:t>
        <w:br/>
      </w:r>
      <w:r>
        <w:rPr>
          <w:b/>
        </w:rPr>
        <w:t>ROLL : d100+20=d100(20)+20=40</w:t>
      </w:r>
      <w:r>
        <w:br/>
        <w:t>你的敲门声音(深海猎人+30)</w:t>
        <w:br/>
      </w:r>
      <w:r>
        <w:rPr>
          <w:b/>
        </w:rPr>
        <w:t>ROLL : d100+30=d100(17)+30=47</w:t>
      </w:r>
      <w:r>
        <w:br/>
        <w:t/>
        <w:br/>
        <w:t>“……咚。”</w:t>
        <w:br/>
        <w:t>格涅娅的身体比意识更早一步行动，她攥紧枕头底下的枪，冷静地看向门口：“谁？”</w:t>
        <w:br/>
        <w:t>空气里静悄悄一片。</w:t>
        <w:br/>
        <w:t/>
        <w:br/>
        <w:t>格涅娅的认知</w:t>
        <w:br/>
        <w:t>1-3 有人准备袭击</w:t>
        <w:br/>
        <w:t>4-6 叛徒造反</w:t>
        <w:br/>
        <w:t>7-9 ……幻听？</w:t>
        <w:br/>
        <w:t>10 大成功/大失败</w:t>
        <w:br/>
      </w:r>
      <w:r>
        <w:rPr>
          <w:b/>
        </w:rPr>
        <w:t>ROLL : d10=d10(7)=7</w:t>
      </w:r>
      <w:r>
        <w:br/>
      </w:r>
      <w:r>
        <w:rPr>
          <w:b/>
        </w:rPr>
        <w:t>ROLL : d2=d2(1)=1</w:t>
      </w:r>
      <w:r>
        <w:br/>
        <w:t/>
        <w:br/>
        <w:t>然而在她自我怀疑的几秒钟后，那敲门声再次坚定地响起，足以穿过总统套房庞大的会客厅和私人花园，细细地震动在格涅娅耳边。</w:t>
        <w:br/>
        <w:t/>
        <w:br/>
        <w:t>保镖的警觉(职责+20)</w:t>
        <w:br/>
      </w:r>
      <w:r>
        <w:rPr>
          <w:b/>
        </w:rPr>
        <w:t>ROLL : d100+20=d100(79)+20=99</w:t>
      </w:r>
      <w:r>
        <w:br/>
        <w:t>你的敲门声音(深海猎人+30)</w:t>
        <w:br/>
      </w:r>
      <w:r>
        <w:rPr>
          <w:b/>
        </w:rPr>
        <w:t>ROLL : d100+30=d100(55)+30=85</w:t>
      </w:r>
      <w:r>
        <w:br/>
        <w:br/>
      </w:r>
    </w:p>
    <w:p>
      <w:pPr>
        <w:pStyle w:val="ThreadMinimal"/>
      </w:pPr>
      <w:r>
        <w:t>#1400 [2024-07-13 21:10:53]</w:t>
        <w:br/>
        <w:br/>
        <w:t>第二次敲门声后，格涅娅的想法是</w:t>
        <w:br/>
        <w:t>1-3 让保镖把人拿下再说</w:t>
        <w:br/>
        <w:t>4-6 哪个熟人敢恶作剧</w:t>
        <w:br/>
        <w:t>7-9 直接查看酒店监控</w:t>
        <w:br/>
        <w:t>10 大成功/大失败</w:t>
        <w:br/>
      </w:r>
      <w:r>
        <w:rPr>
          <w:b/>
        </w:rPr>
        <w:t>ROLL : d10=d10(5)=5</w:t>
      </w:r>
      <w:r>
        <w:br/>
      </w:r>
      <w:r>
        <w:rPr>
          <w:b/>
        </w:rPr>
        <w:t>ROLL : d2=d2(1)=1</w:t>
      </w:r>
      <w:r>
        <w:br/>
        <w:t/>
        <w:br/>
        <w:t>格涅娅走去开门的速度</w:t>
        <w:br/>
      </w:r>
      <w:r>
        <w:rPr>
          <w:b/>
        </w:rPr>
        <w:t>ROLL : d100=d100(49)=49</w:t>
      </w:r>
      <w:r>
        <w:br/>
        <w:t>保镖发现你的速度(职责+20)</w:t>
        <w:br/>
      </w:r>
      <w:r>
        <w:rPr>
          <w:b/>
        </w:rPr>
        <w:t>ROLL : d100+20=d100(43)+20=63</w:t>
      </w:r>
      <w:r>
        <w:br/>
        <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r>
      <w:r>
        <w:rPr>
          <w:b/>
        </w:rPr>
        <w:t>ROLL : d10=d10(1)=1</w:t>
      </w:r>
      <w:r>
        <w:br/>
      </w:r>
      <w:r>
        <w:rPr>
          <w:b/>
        </w:rPr>
        <w:t>ROLL : d2=d2(1)=1</w:t>
      </w:r>
      <w:r>
        <w:br/>
        <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r>
      <w:r>
        <w:rPr>
          <w:b/>
        </w:rPr>
        <w:t>ROLL : d10=d10(9)=9</w:t>
      </w:r>
      <w:r>
        <w:br/>
      </w:r>
      <w:r>
        <w:rPr>
          <w:b/>
        </w:rPr>
        <w:t>ROLL : d2=d2(2)=2</w:t>
      </w:r>
      <w:r>
        <w:br/>
        <w:br/>
      </w:r>
    </w:p>
    <w:p>
      <w:pPr>
        <w:pStyle w:val="ThreadMinimal"/>
      </w:pPr>
      <w:r>
        <w:t>#1401 [2024-07-13 21:32:57]</w:t>
        <w:br/>
        <w:b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
        <w:br/>
        <w:t>格涅娅的灵感(真爱+20，异常+20)</w:t>
        <w:br/>
      </w:r>
      <w:r>
        <w:rPr>
          <w:b/>
        </w:rPr>
        <w:t>ROLL : d100+40=d100(69)+40=109</w:t>
      </w:r>
      <w:r>
        <w:br/>
        <w:t>格涅娅本人的具体想法偏向于</w:t>
        <w:br/>
        <w:t>1-3 我在做梦吧</w:t>
        <w:br/>
        <w:t>4-6 这竟然是真人</w:t>
        <w:br/>
        <w:t>7-9 除了你还有吗</w:t>
        <w:br/>
        <w:t>10 大成功/大失败</w:t>
        <w:br/>
      </w:r>
      <w:r>
        <w:rPr>
          <w:b/>
        </w:rPr>
        <w:t>ROLL : d10=d10(4)=4</w:t>
      </w:r>
      <w:r>
        <w:br/>
      </w:r>
      <w:r>
        <w:rPr>
          <w:b/>
        </w:rPr>
        <w:t>ROLL : d2=d2(2)=2</w:t>
      </w:r>
      <w:r>
        <w:br/>
        <w:t/>
        <w:br/>
        <w:t>格涅娅立刻确认了此刻为现实，也没有去思考你的降临是如何发生，她只是单纯地为你的出现而感叹。</w:t>
        <w:br/>
        <w:t/>
        <w:br/>
        <w:t>格涅娅的高兴指数(真爱+20)</w:t>
        <w:br/>
      </w:r>
      <w:r>
        <w:rPr>
          <w:b/>
        </w:rPr>
        <w:t>ROLL : d100+20=d100(10)+20=30</w:t>
      </w:r>
      <w:r>
        <w:br/>
        <w:t>自推掉在门口却高兴不起来是怎么回事</w:t>
        <w:br/>
        <w:t>1-3 今天有很重要的行程</w:t>
        <w:br/>
        <w:t>4-6 一样的脸会惹很多麻烦</w:t>
        <w:br/>
        <w:t>7-9 留下来就回不去阿戈尔</w:t>
        <w:br/>
        <w:t>10 大成功/大失败</w:t>
        <w:br/>
      </w:r>
      <w:r>
        <w:rPr>
          <w:b/>
        </w:rPr>
        <w:t>ROLL : d10=d10(7)=7</w:t>
      </w:r>
      <w:r>
        <w:br/>
      </w:r>
      <w:r>
        <w:rPr>
          <w:b/>
        </w:rPr>
        <w:t>ROLL : d2=d2(2)=2</w:t>
      </w:r>
      <w:r>
        <w:br/>
        <w:t/>
        <w:br/>
        <w:t>“格涅娅。”红头发的女人朝你伸出手，笑容明亮而悲伤，“……很高兴见到你。”</w:t>
        <w:br/>
        <w:t>但她的眼睛却像是在说：抱歉。</w:t>
        <w:br/>
        <w:t>……抱歉你失去故土与亲朋，来到一个完全陌生的世界。</w:t>
        <w:br/>
        <w:t>你从此变成了游魂。</w:t>
        <w:br/>
        <w:br/>
      </w:r>
    </w:p>
    <w:p>
      <w:pPr>
        <w:pStyle w:val="ThreadMinimal"/>
      </w:pPr>
      <w:r>
        <w:t>#1402 [2024-07-13 21:47:09]</w:t>
        <w:br/>
        <w:b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
        <w:br/>
        <w:t>所以改造手术前格涅娅的身高是</w:t>
        <w:br/>
      </w:r>
      <w:r>
        <w:rPr>
          <w:b/>
        </w:rPr>
        <w:t>ROLL : d30+160=d30(2)+160=162</w:t>
      </w:r>
      <w:r>
        <w:br/>
        <w:t>这下是很纯正的长高手术了</w:t>
        <w:br/>
        <w:t/>
        <w:br/>
        <w:t>玩家格涅娅对今天的日程规划是</w:t>
        <w:br/>
        <w:t>1-3 去他喵的工作玩了再说</w:t>
        <w:br/>
        <w:t>4-6 给你办证件和逛街购物</w:t>
        <w:br/>
        <w:t>7-9 继续工作但会带上你</w:t>
        <w:br/>
        <w:t>10 大成功/大失败</w:t>
        <w:br/>
      </w:r>
      <w:r>
        <w:rPr>
          <w:b/>
        </w:rPr>
        <w:t>ROLL : d10=d10(1)=1</w:t>
      </w:r>
      <w:r>
        <w:br/>
      </w:r>
      <w:r>
        <w:rPr>
          <w:b/>
        </w:rPr>
        <w:t>ROLL : d2=d2(1)=1</w:t>
      </w:r>
      <w:r>
        <w:br/>
        <w:t/>
        <w:br/>
        <w:t>所以具体是去哪里玩</w:t>
        <w:br/>
        <w:t>1-3 酒店就在海滩边上</w:t>
        <w:br/>
        <w:t>4-6 很有童心的去游乐园</w:t>
        <w:br/>
        <w:t>7-9 去参加熟人的派对</w:t>
        <w:br/>
        <w:t>10 大成功/大失败</w:t>
        <w:br/>
      </w:r>
      <w:r>
        <w:rPr>
          <w:b/>
        </w:rPr>
        <w:t>ROLL : d10=d10(9)=9</w:t>
      </w:r>
      <w:r>
        <w:br/>
      </w:r>
      <w:r>
        <w:rPr>
          <w:b/>
        </w:rPr>
        <w:t>ROLL : d2=d2(2)=2</w:t>
      </w:r>
      <w:r>
        <w:br/>
        <w:t/>
        <w:br/>
        <w:t>派对的举办地点和主题是</w:t>
        <w:br/>
        <w:t>1-3 深山古宅&amp;万圣夜</w:t>
        <w:br/>
        <w:t>4-6 豪华游轮&amp;怪盗</w:t>
        <w:br/>
        <w:t>7-9 怎么就不能是二次元only呢</w:t>
        <w:br/>
        <w:t>10 大成功/大失败</w:t>
        <w:br/>
      </w:r>
      <w:r>
        <w:rPr>
          <w:b/>
        </w:rPr>
        <w:t>ROLL : d10=d10(9)=9</w:t>
      </w:r>
      <w:r>
        <w:br/>
      </w:r>
      <w:r>
        <w:rPr>
          <w:b/>
        </w:rPr>
        <w:t>ROLL : d2=d2(1)=1</w:t>
      </w:r>
      <w:r>
        <w:br/>
        <w:br/>
      </w:r>
    </w:p>
    <w:p>
      <w:pPr>
        <w:pStyle w:val="ThreadMinimal"/>
      </w:pPr>
      <w:r>
        <w:t>#1403 [2024-07-13 22:00:16]</w:t>
        <w:br/>
        <w:br/>
        <w:t>……黑手党教父的熟人为什么也是二次元，你们这个世界怎么回事</w:t>
        <w:br/>
        <w:t>1-3 格涅娅藏了身份只是同好认识</w:t>
        <w:br/>
        <w:t>4-6 怎么不行呢，二次元又不犯法</w:t>
        <w:br/>
        <w:t>7-9 对方很清白且无视格涅娅身份</w:t>
        <w:br/>
        <w:t>10 大成功/大失败</w:t>
        <w:br/>
      </w:r>
      <w:r>
        <w:rPr>
          <w:b/>
        </w:rPr>
        <w:t>ROLL : d10=d10(9)=9</w:t>
      </w:r>
      <w:r>
        <w:br/>
      </w:r>
      <w:r>
        <w:rPr>
          <w:b/>
        </w:rPr>
        <w:t>ROLL : d2=d2(1)=1</w:t>
      </w:r>
      <w:r>
        <w:br/>
        <w:t/>
        <w:br/>
        <w:t>那么这个only主办方负责人的身份清白程度是(清白认定+30)</w:t>
        <w:br/>
      </w:r>
      <w:r>
        <w:rPr>
          <w:b/>
        </w:rPr>
        <w:t>ROLL : d100+30=d100(62)+30=92</w:t>
      </w:r>
      <w:r>
        <w:br/>
        <w:t>和格涅娅的生意是一点边也不粘啊，但由于是同好，所以直接无视了亲友的不合法活动吗</w:t>
        <w:br/>
        <w:t/>
        <w:br/>
        <w:t>财力水平(主办方+20)</w:t>
        <w:br/>
      </w:r>
      <w:r>
        <w:rPr>
          <w:b/>
        </w:rPr>
        <w:t>ROLL : d100+20=d100(80)+20=100</w:t>
      </w:r>
      <w:r>
        <w:br/>
        <w:t>壕无人性啊！查询主办方的性别和年龄阶段(去掉1)</w:t>
        <w:br/>
      </w:r>
      <w:r>
        <w:rPr>
          <w:b/>
        </w:rPr>
        <w:t>ROLL : d2=d2(2)=2</w:t>
      </w:r>
      <w:r>
        <w:br/>
      </w:r>
      <w:r>
        <w:rPr>
          <w:b/>
        </w:rPr>
        <w:t>ROLL : d3=d3(1)=1</w:t>
      </w:r>
      <w:r>
        <w:br/>
        <w:t/>
        <w:br/>
        <w:t>是20+的年轻女性，的确符合二次元only的形象，但妹你这么有钱是</w:t>
        <w:br/>
        <w:t>1-3 是的我炒股挣得怎么了</w:t>
        <w:br/>
        <w:t>4-6 是的我富二代但开创新基业</w:t>
        <w:br/>
        <w:t>7-9 无他，唯家族唯一继承人耳</w:t>
        <w:br/>
        <w:t>10 大成功/大失败</w:t>
        <w:br/>
      </w:r>
      <w:r>
        <w:rPr>
          <w:b/>
        </w:rPr>
        <w:t>ROLL : d10=d10(1)=1</w:t>
      </w:r>
      <w:r>
        <w:br/>
      </w:r>
      <w:r>
        <w:rPr>
          <w:b/>
        </w:rPr>
        <w:t>ROLL : d2=d2(1)=1</w:t>
      </w:r>
      <w:r>
        <w:br/>
        <w:t>白手起家到千万乃至亿的身家，肃然起敬</w:t>
        <w:br/>
        <w:br/>
      </w:r>
    </w:p>
    <w:p>
      <w:pPr>
        <w:pStyle w:val="ThreadMinimal"/>
      </w:pPr>
      <w:r>
        <w:t>#1404 [2024-07-13 22:09:34]</w:t>
        <w:br/>
        <w:br/>
        <w:t>话说格涅娅的二次元身份在熟人里明显吗(教父的威严-30)</w:t>
        <w:br/>
      </w:r>
      <w:r>
        <w:rPr>
          <w:b/>
        </w:rPr>
        <w:t>ROLL : d70=d70(50)=50</w:t>
      </w:r>
      <w:r>
        <w:br/>
        <w:t>到底是知道还是不知道</w:t>
        <w:br/>
      </w:r>
      <w:r>
        <w:rPr>
          <w:b/>
        </w:rPr>
        <w:t>ROLL : d2=d2(1)=1</w:t>
      </w:r>
      <w:r>
        <w:br/>
        <w:t>感觉是瞒了很久终于有一天心腹才知道顶头上司在玩二次元手游()</w:t>
        <w:br/>
        <w:t/>
        <w:br/>
        <w:t>这位白手起家的女士想举办什么only</w:t>
        <w:br/>
        <w:t>1-3 昨夜圆车only</w:t>
        <w:br/>
        <w:t>4-6 阿戈尔only</w:t>
        <w:br/>
        <w:t>7-9 深海猎人only</w:t>
        <w:br/>
        <w:t>10 大成功/大失败</w:t>
        <w:br/>
      </w:r>
      <w:r>
        <w:rPr>
          <w:b/>
        </w:rPr>
        <w:t>ROLL : d10=d10(3)=3</w:t>
      </w:r>
      <w:r>
        <w:br/>
      </w:r>
      <w:r>
        <w:rPr>
          <w:b/>
        </w:rPr>
        <w:t>ROLL : d2=d2(1)=1</w:t>
      </w:r>
      <w:r>
        <w:br/>
        <w:t/>
        <w:br/>
        <w:t>那具体地点是</w:t>
        <w:br/>
        <w:t>1-3 包了一片城堡</w:t>
        <w:br/>
        <w:t>4-6 包了一艘游轮</w:t>
        <w:br/>
        <w:t>7-9 包了一所会馆</w:t>
        <w:br/>
        <w:t>10 大成功/大失败</w:t>
        <w:br/>
      </w:r>
      <w:r>
        <w:rPr>
          <w:b/>
        </w:rPr>
        <w:t>ROLL : d10=d10(2)=2</w:t>
      </w:r>
      <w:r>
        <w:br/>
      </w:r>
      <w:r>
        <w:rPr>
          <w:b/>
        </w:rPr>
        <w:t>ROLL : d2=d2(2)=2</w:t>
      </w:r>
      <w:r>
        <w:br/>
        <w:t/>
        <w:br/>
        <w:t>这里是指连着城堡附近的草地和森林这种都租下来的级别，不是姐们你不会是熟人吧？</w:t>
        <w:br/>
      </w:r>
      <w:r>
        <w:rPr>
          <w:b/>
        </w:rPr>
        <w:t>ROLL : d2=d2(2)=2</w:t>
      </w:r>
      <w:r>
        <w:br/>
        <w:t>这位女士现在就跟方块三一样神秘，所以她和玩家格涅娅的关系是(熟人+20)</w:t>
        <w:br/>
      </w:r>
      <w:r>
        <w:rPr>
          <w:b/>
        </w:rPr>
        <w:t>ROLL : d100+20=d100(35)+20=55</w:t>
      </w:r>
      <w:r>
        <w:br/>
        <w:br/>
      </w:r>
    </w:p>
    <w:p>
      <w:pPr>
        <w:pStyle w:val="ThreadMinimal"/>
      </w:pPr>
      <w:r>
        <w:t>#1405 [2024-07-13 22:21:01]</w:t>
        <w:br/>
        <w:br/>
        <w:t>普通的熟人，大概是炒股时有过点金钱关系所以认识了，那么视为格涅娅没有专门的邀请函，是去凭身份硬问来的。</w:t>
        <w:br/>
        <w:t>昨夜圆车only的举办时间是</w:t>
        <w:br/>
        <w:t>1.今天上午</w:t>
        <w:br/>
        <w:t>2.今天下午</w:t>
        <w:br/>
        <w:t>3.今天晚上</w:t>
        <w:br/>
      </w:r>
      <w:r>
        <w:rPr>
          <w:b/>
        </w:rPr>
        <w:t>ROLL : d3=d3(2)=2</w:t>
      </w:r>
      <w:r>
        <w:br/>
        <w:t>具体时间</w:t>
        <w:br/>
      </w:r>
      <w:r>
        <w:rPr>
          <w:b/>
        </w:rPr>
        <w:t>ROLL : d6=d6(4)=4</w:t>
      </w:r>
      <w:r>
        <w:br/>
        <w:t>下午四点，这根本是先吃个晚饭再开始吧？</w:t>
        <w:br/>
        <w:t/>
        <w:br/>
        <w:t>玩家格涅娅要出cos吗</w:t>
        <w:br/>
      </w:r>
      <w:r>
        <w:rPr>
          <w:b/>
        </w:rPr>
        <w:t>ROLL : d2=d2(1)=1</w:t>
      </w:r>
      <w:r>
        <w:br/>
        <w:t>是干员“格涅娅”吗(真爱加权)</w:t>
        <w:br/>
      </w:r>
      <w:r>
        <w:rPr>
          <w:b/>
        </w:rPr>
        <w:t>ROLL : d3=d3(1)=1</w:t>
      </w:r>
      <w:r>
        <w:br/>
        <w:t>……你动力长刀不会也是真的吧</w:t>
        <w:br/>
      </w:r>
      <w:r>
        <w:rPr>
          <w:b/>
        </w:rPr>
        <w:t>ROLL : d2=d2(2)=2</w:t>
      </w:r>
      <w:r>
        <w:br/>
        <w:t>还好还好，大概纯正的金属材质将近两米玩家格涅娅也不好用</w:t>
        <w:br/>
        <w:t/>
        <w:br/>
        <w:t>那下午之前的时间里，格涅娅打算带你去</w:t>
        <w:br/>
        <w:t>1-3 逛街shopping</w:t>
        <w:br/>
        <w:t>4-6 十月还挺热，海边GO</w:t>
        <w:br/>
        <w:t>7-9 就只是聊天和看东西</w:t>
        <w:br/>
        <w:t>10 大成功/大失败</w:t>
        <w:br/>
      </w:r>
      <w:r>
        <w:rPr>
          <w:b/>
        </w:rPr>
        <w:t>ROLL : d10=d10(4)=4</w:t>
      </w:r>
      <w:r>
        <w:br/>
      </w:r>
      <w:r>
        <w:rPr>
          <w:b/>
        </w:rPr>
        <w:t>ROLL : d2=d2(1)=1</w:t>
      </w:r>
      <w:r>
        <w:br/>
        <w:br/>
      </w:r>
    </w:p>
    <w:p>
      <w:pPr>
        <w:pStyle w:val="ThreadMinimal"/>
      </w:pPr>
      <w:r>
        <w:t>#1406 [2024-07-13 22:32:34]</w:t>
        <w:br/>
        <w:br/>
        <w:t>你顺着超大落地窗俯瞰着繁华靓丽的城市，五分钟后却转头看见了兴致高昂的格涅娅，她穿了一身极其夏日风的休闲装，手里转着车钥匙：“走，我们路上说。”</w:t>
        <w:br/>
        <w:t/>
        <w:br/>
        <w:t>你的灵感(衣服+20)</w:t>
        <w:br/>
      </w:r>
      <w:r>
        <w:rPr>
          <w:b/>
        </w:rPr>
        <w:t>ROLL : d100+20=d100(62)+20=82</w:t>
      </w:r>
      <w:r>
        <w:br/>
        <w:t>你对快进到海滩娱乐的想法是</w:t>
        <w:br/>
        <w:t>0 尴尬——100 期待</w:t>
        <w:br/>
      </w:r>
      <w:r>
        <w:rPr>
          <w:b/>
        </w:rPr>
        <w:t>ROLL : d100=d100(47)=47</w:t>
      </w:r>
      <w:r>
        <w:br/>
        <w:t/>
        <w:br/>
        <w:t>尽管有了一回经验，但你依然被这突如其来的发展创得一脸懵，直接被矮了十公分的这位格涅娅拉着走，听着各种奇思妙想的计划。</w:t>
        <w:br/>
        <w:t/>
        <w:br/>
        <w:t>你在尴尬什么</w:t>
        <w:br/>
        <w:t>1-3 八百年没穿过女式泳衣</w:t>
        <w:br/>
        <w:t>4-6 个人习惯不喜欢露肤</w:t>
        <w:br/>
        <w:t>7-9 海滩陌生人太多了！</w:t>
        <w:br/>
        <w:t>10 大成功/大失败</w:t>
        <w:br/>
      </w:r>
      <w:r>
        <w:rPr>
          <w:b/>
        </w:rPr>
        <w:t>ROLL : d10=d10(3)=3</w:t>
      </w:r>
      <w:r>
        <w:br/>
      </w:r>
      <w:r>
        <w:rPr>
          <w:b/>
        </w:rPr>
        <w:t>ROLL : d2=d2(1)=1</w:t>
      </w:r>
      <w:r>
        <w:br/>
        <w:t/>
        <w:br/>
        <w:t>格涅娅打算带保镖吗(安全+20，碍事-20)</w:t>
        <w:br/>
      </w:r>
      <w:r>
        <w:rPr>
          <w:b/>
        </w:rPr>
        <w:t>ROLL : d100=d100(90)=90</w:t>
      </w:r>
      <w:r>
        <w:br/>
        <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
        <w:br/>
        <w:t>话说敞篷跑车是什么色的</w:t>
        <w:br/>
      </w:r>
      <w:r>
        <w:rPr>
          <w:b/>
        </w:rPr>
        <w:t>ROLL : d10=d10(1)=1</w:t>
      </w:r>
      <w:r>
        <w:br/>
        <w:br/>
      </w:r>
    </w:p>
    <w:p>
      <w:pPr>
        <w:pStyle w:val="ThreadMinimal"/>
      </w:pPr>
      <w:r>
        <w:t>#1407 [2024-07-13 22:47:09]</w:t>
        <w:br/>
        <w:br/>
        <w:t>这里该查询一下“格涅娅”的作战服是什么款式了</w:t>
        <w:br/>
        <w:t>裤子or裙子</w:t>
        <w:br/>
      </w:r>
      <w:r>
        <w:rPr>
          <w:b/>
        </w:rPr>
        <w:t>ROLL : d2=d2(1)=1</w:t>
      </w:r>
      <w:r>
        <w:br/>
        <w:t>长度</w:t>
        <w:br/>
      </w:r>
      <w:r>
        <w:rPr>
          <w:b/>
        </w:rPr>
        <w:t>ROLL : d100=d100(88)=88</w:t>
      </w:r>
      <w:r>
        <w:br/>
        <w:t>外套类型</w:t>
        <w:br/>
        <w:t>1.没有外套</w:t>
        <w:br/>
        <w:t>2.短斗篷</w:t>
        <w:br/>
        <w:t>3.长斗篷</w:t>
        <w:br/>
        <w:t>4.大衣</w:t>
        <w:br/>
        <w:t>5.垂地披风</w:t>
        <w:br/>
      </w:r>
      <w:r>
        <w:rPr>
          <w:b/>
        </w:rPr>
        <w:t>ROLL : d5=d5(5)=5</w:t>
      </w:r>
      <w:r>
        <w:br/>
        <w:t>大概是长款披风+长裤+中筒靴+衬衫(阿戈尔华丽ver)</w:t>
        <w:br/>
        <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
        <w:br/>
        <w:t>格涅娅的意愿是</w:t>
        <w:br/>
        <w:t>1-3 挑一身泳装</w:t>
        <w:br/>
        <w:t>4-6 挑一身夏装</w:t>
        <w:br/>
        <w:t>7-9 你高兴就好</w:t>
        <w:br/>
        <w:t>10 大成功/大失败</w:t>
        <w:br/>
      </w:r>
      <w:r>
        <w:rPr>
          <w:b/>
        </w:rPr>
        <w:t>ROLL : d10=d10(3)=3</w:t>
      </w:r>
      <w:r>
        <w:br/>
      </w:r>
      <w:r>
        <w:rPr>
          <w:b/>
        </w:rPr>
        <w:t>ROLL : d2=d2(2)=2</w:t>
      </w:r>
      <w:r>
        <w:br/>
        <w:t/>
        <w:br/>
        <w:t>你的意愿是(尴尬+20)</w:t>
        <w:br/>
        <w:t>0 唉，泳装——100 必须夏装</w:t>
        <w:br/>
      </w:r>
      <w:r>
        <w:rPr>
          <w:b/>
        </w:rPr>
        <w:t>ROLL : d100+20=d100(84)+20=104</w:t>
      </w:r>
      <w:r>
        <w:br/>
        <w:t/>
        <w:br/>
        <w:t>你的说服(坚定+20)</w:t>
        <w:br/>
      </w:r>
      <w:r>
        <w:rPr>
          <w:b/>
        </w:rPr>
        <w:t>ROLL : d100+20=d100(65)+20=85</w:t>
      </w:r>
      <w:r>
        <w:br/>
        <w:t>格涅娅的说服(自推的夏皮+20)</w:t>
        <w:br/>
      </w:r>
      <w:r>
        <w:rPr>
          <w:b/>
        </w:rPr>
        <w:t>ROLL : d100+20=d100(9)+20=29</w:t>
      </w:r>
      <w:r>
        <w:br/>
        <w:br/>
      </w:r>
    </w:p>
    <w:p>
      <w:pPr>
        <w:pStyle w:val="ThreadMinimal"/>
      </w:pPr>
      <w:r>
        <w:t>#1408 [2024-07-13 23:04:48]</w:t>
        <w:br/>
        <w:br/>
        <w:t>踏进门的一瞬间，你猛然想起来每年夏皮出的各式泳衣，色彩绚丽，姿态婀娜，但一想到那些衣服可能要穿在自己身上……</w:t>
        <w:br/>
        <w:t>你直接汗毛倒竖了好吧！</w:t>
        <w:br/>
        <w:t>于是进门的瞬间，你俯身小声在格涅娅身边商量：“不要泳装……！”</w:t>
        <w:br/>
        <w:t/>
        <w:br/>
        <w:t>你找到的理由是</w:t>
        <w:br/>
        <w:t>1-3 身上很多伤疤</w:t>
        <w:br/>
        <w:t>4-6 不喜欢露肤</w:t>
        <w:br/>
        <w:t>7-9 没有理由就是硬求</w:t>
        <w:br/>
        <w:t>10 大成功/大失败</w:t>
        <w:br/>
      </w:r>
      <w:r>
        <w:rPr>
          <w:b/>
        </w:rPr>
        <w:t>ROLL : d10=d10(8)=8</w:t>
      </w:r>
      <w:r>
        <w:br/>
      </w:r>
      <w:r>
        <w:rPr>
          <w:b/>
        </w:rPr>
        <w:t>ROLL : d2=d2(1)=1</w:t>
      </w:r>
      <w:r>
        <w:br/>
        <w:t/>
        <w:br/>
        <w:t>情急之下你一个理由都没憋出来，但格涅娅只是讶然地看了你一眼，便宽容地点头。</w:t>
        <w:br/>
        <w:t>没人说去海滩一定要穿泳装。</w:t>
        <w:br/>
        <w:t>“你挑自己喜欢的就行。”</w:t>
        <w:br/>
        <w:t/>
        <w:br/>
        <w:t>鉴于你之前捏手办审美很不行，查询你时装鉴赏水平</w:t>
        <w:br/>
      </w:r>
      <w:r>
        <w:rPr>
          <w:b/>
        </w:rPr>
        <w:t>ROLL : d100=d100(62)=62</w:t>
      </w:r>
      <w:r>
        <w:br/>
        <w:t/>
        <w:br/>
        <w:t>你选择的夏装是</w:t>
        <w:br/>
        <w:t>1.偏男款</w:t>
        <w:br/>
        <w:t>2.偏女款</w:t>
        <w:br/>
      </w:r>
      <w:r>
        <w:rPr>
          <w:b/>
        </w:rPr>
        <w:t>ROLL : d2=d2(1)=1</w:t>
      </w:r>
      <w:r>
        <w:br/>
        <w:t/>
        <w:br/>
        <w:t>1.PUC透明外套+水手风短袖短裤</w:t>
        <w:br/>
        <w:t>2.运动背心+无袖马甲+中裤</w:t>
        <w:br/>
        <w:t>3.oversizeT恤+中裤</w:t>
        <w:br/>
        <w:t>4.运动背心+牛仔长裤+薄外套</w:t>
        <w:br/>
      </w:r>
      <w:r>
        <w:rPr>
          <w:b/>
        </w:rPr>
        <w:t>ROLL : d4=d4(1)=1</w:t>
      </w:r>
      <w:r>
        <w:br/>
        <w:t>鞋子默认凉鞋了，这一套露的主要就是腿吧(？</w:t>
        <w:br/>
        <w:br/>
      </w:r>
    </w:p>
    <w:p>
      <w:pPr>
        <w:pStyle w:val="ThreadMinimal"/>
      </w:pPr>
      <w:r>
        <w:t>#1409 [2024-07-13 23:18:11]</w:t>
        <w:br/>
        <w:br/>
        <w:t>格涅娅穿的是泳衣or夏装</w:t>
        <w:br/>
      </w:r>
      <w:r>
        <w:rPr>
          <w:b/>
        </w:rPr>
        <w:t>ROLL : d2=d2(2)=2</w:t>
      </w:r>
      <w:r>
        <w:br/>
        <w:t>？怎么感觉是在陪你，偏男款还是女款</w:t>
        <w:br/>
      </w:r>
      <w:r>
        <w:rPr>
          <w:b/>
        </w:rPr>
        <w:t>ROLL : d2=d2(1)=1</w:t>
      </w:r>
      <w:r>
        <w:br/>
        <w:t/>
        <w:br/>
        <w:t>1.运动背心+无袖马甲+中裤</w:t>
        <w:br/>
        <w:t>2.oversizeT恤+中裤</w:t>
        <w:br/>
        <w:t>3.运动背心+牛仔长裤+薄外套</w:t>
        <w:br/>
      </w:r>
      <w:r>
        <w:rPr>
          <w:b/>
        </w:rPr>
        <w:t>ROLL : d3=d3(3)=3</w:t>
      </w:r>
      <w:r>
        <w:br/>
        <w:t/>
        <w:br/>
        <w:t>这位更是露了个寂寞，外套穿好等于晒不到一点皮肤，格涅娅真的不是在陪你吗</w:t>
        <w:br/>
        <w:t>1-3 是的怕你觉得自己另类</w:t>
        <w:br/>
        <w:t>4-6 还好，原本也不喜欢露肤</w:t>
        <w:br/>
        <w:t>7-9 不是，身上也有很多疤</w:t>
        <w:br/>
        <w:t>10 大成功/大失败</w:t>
        <w:br/>
      </w:r>
      <w:r>
        <w:rPr>
          <w:b/>
        </w:rPr>
        <w:t>ROLL : d10=d10(10)=10</w:t>
      </w:r>
      <w:r>
        <w:br/>
      </w:r>
      <w:r>
        <w:rPr>
          <w:b/>
        </w:rPr>
        <w:t>ROLL : d2=d2(1)=1</w:t>
      </w:r>
      <w:r>
        <w:br/>
        <w:t/>
        <w:br/>
        <w:t>1-3 其实怕热但怕你觉得自己另类</w:t>
        <w:br/>
        <w:t>4-6 还好，原本也更喜欢穿夏装</w:t>
        <w:br/>
        <w:t>7-9 不是，身上还有未痊愈的伤</w:t>
        <w:br/>
        <w:t>10 大成功/大失败</w:t>
        <w:br/>
      </w:r>
      <w:r>
        <w:rPr>
          <w:b/>
        </w:rPr>
        <w:t>ROLL : d10=d10(6)=6</w:t>
      </w:r>
      <w:r>
        <w:br/>
      </w:r>
      <w:r>
        <w:rPr>
          <w:b/>
        </w:rPr>
        <w:t>ROLL : d2=d2(2)=2</w:t>
      </w:r>
      <w:r>
        <w:br/>
        <w:t>怪不得非常轻易地被说服了，原来是在想我和我推真是同道中人(？</w:t>
        <w:br/>
        <w:br/>
      </w:r>
    </w:p>
    <w:p>
      <w:pPr>
        <w:pStyle w:val="ThreadMinimal"/>
      </w:pPr>
      <w:r>
        <w:t>#1410 [2024-07-13 23:24:45]</w:t>
        <w:br/>
        <w:br/>
        <w:t>你和格涅娅走在海滩上的回头率(美女+20)</w:t>
        <w:br/>
      </w:r>
      <w:r>
        <w:rPr>
          <w:b/>
        </w:rPr>
        <w:t>ROLL : d100+20=d100(3)+20=23</w:t>
      </w:r>
      <w:r>
        <w:br/>
        <w:t/>
        <w:br/>
        <w:t>怎么这么低，都大失败了，美女都能忍住不看两眼吗</w:t>
        <w:br/>
        <w:t>1-3 保镖围着是这样的</w:t>
        <w:br/>
        <w:t>4-6 你俩气势惊人更像是巡视</w:t>
        <w:br/>
        <w:t>7-9 总不会以为你们是一对吧</w:t>
        <w:br/>
        <w:t>10 大成功/大失败</w:t>
        <w:br/>
      </w:r>
      <w:r>
        <w:rPr>
          <w:b/>
        </w:rPr>
        <w:t>ROLL : d10=d10(7)=7</w:t>
      </w:r>
      <w:r>
        <w:br/>
      </w:r>
      <w:r>
        <w:rPr>
          <w:b/>
        </w:rPr>
        <w:t>ROLL : d2=d2(1)=1</w:t>
      </w:r>
      <w:r>
        <w:br/>
        <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r>
      <w:r>
        <w:rPr>
          <w:b/>
        </w:rPr>
        <w:t>ROLL : d10=d10(6)=6</w:t>
      </w:r>
      <w:r>
        <w:br/>
      </w:r>
      <w:r>
        <w:rPr>
          <w:b/>
        </w:rPr>
        <w:t>ROLL : d2=d2(1)=1</w:t>
      </w:r>
      <w:r>
        <w:br/>
        <w:t/>
        <w:br/>
        <w:t>查询格涅娅和你的灵感(荒谬-20)</w:t>
        <w:br/>
      </w:r>
      <w:r>
        <w:rPr>
          <w:b/>
        </w:rPr>
        <w:t>ROLL : d80=d80(16)=16</w:t>
      </w:r>
      <w:r>
        <w:br/>
      </w:r>
      <w:r>
        <w:rPr>
          <w:b/>
        </w:rPr>
        <w:t>ROLL : d80=d80(37)=37</w:t>
      </w:r>
      <w:r>
        <w:br/>
        <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br/>
        <w:br/>
      </w:r>
    </w:p>
    <w:p>
      <w:pPr>
        <w:pStyle w:val="ThreadMinimal"/>
      </w:pPr>
      <w:r>
        <w:t>#1411 [2024-07-13 23:38:40]</w:t>
        <w:br/>
        <w:br/>
        <w:t>你们去海边玩的主要内容就是</w:t>
        <w:br/>
        <w:t>1-3 沙滩椅闲聊</w:t>
        <w:br/>
        <w:t>4-6 当然要打沙滩排球</w:t>
        <w:br/>
        <w:t>7-9 吃吃吃吃吃</w:t>
        <w:br/>
        <w:t>10 大成功/大失败</w:t>
        <w:br/>
      </w:r>
      <w:r>
        <w:rPr>
          <w:b/>
        </w:rPr>
        <w:t>ROLL : d10=d10(3)=3</w:t>
      </w:r>
      <w:r>
        <w:br/>
      </w:r>
      <w:r>
        <w:rPr>
          <w:b/>
        </w:rPr>
        <w:t>ROLL : d2=d2(1)=1</w:t>
      </w:r>
      <w:r>
        <w:br/>
        <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
        <w:br/>
        <w:t>聊天内容倾向于</w:t>
        <w:br/>
        <w:t>0 正经的——100 娱乐的</w:t>
        <w:br/>
      </w:r>
      <w:r>
        <w:rPr>
          <w:b/>
        </w:rPr>
        <w:t>ROLL : d100=d100(98)=98</w:t>
      </w:r>
      <w:r>
        <w:br/>
        <w:t>感觉格涅娅看热闹之心不死，提出的话题是</w:t>
        <w:br/>
        <w:t>1-3 来看NGB论坛吧</w:t>
        <w:br/>
        <w:t>4-6 你的触手去哪里了</w:t>
        <w:br/>
        <w:t>7-9 剧情里都是真的吗</w:t>
        <w:br/>
        <w:t>10 大成功/大失败</w:t>
        <w:br/>
      </w:r>
      <w:r>
        <w:rPr>
          <w:b/>
        </w:rPr>
        <w:t>ROLL : d10=d10(4)=4</w:t>
      </w:r>
      <w:r>
        <w:br/>
      </w:r>
      <w:r>
        <w:rPr>
          <w:b/>
        </w:rPr>
        <w:t>ROLL : d2=d2(1)=1</w:t>
      </w:r>
      <w:r>
        <w:br/>
        <w:t/>
        <w:br/>
        <w:t>“你的触手去哪里了？”格涅娅好奇地扯了下你的外套，“它难道不会有感觉吗？”</w:t>
        <w:br/>
        <w:t>触手……你迷惑地低头：“不就在这吗？”</w:t>
        <w:br/>
        <w:t/>
        <w:br/>
        <w:t>*类似于一个模因屏蔽，所有人会主动忽视这件事，但在主角眼里是存在的，尽管不会多想为什么不会穿模(？)</w:t>
        <w:br/>
        <w:br/>
      </w:r>
    </w:p>
    <w:p>
      <w:pPr>
        <w:pStyle w:val="ThreadMinimal"/>
      </w:pPr>
      <w:r>
        <w:t>#1412 [2024-07-13 23:50:48]</w:t>
        <w:br/>
        <w:br/>
        <w:t>神秘模因让你们很快忘记了这件事，开启了下一个话题</w:t>
        <w:br/>
        <w:t>1-3 来看NGB论坛吧</w:t>
        <w:br/>
        <w:t>4-6 抱怨cls与官谷</w:t>
        <w:br/>
        <w:t>7-9 剧情里都是真的吗</w:t>
        <w:br/>
        <w:t>10 大成功/大失败</w:t>
        <w:br/>
      </w:r>
      <w:r>
        <w:rPr>
          <w:b/>
        </w:rPr>
        <w:t>ROLL : d10=d10(3)=3</w:t>
      </w:r>
      <w:r>
        <w:br/>
      </w:r>
      <w:r>
        <w:rPr>
          <w:b/>
        </w:rPr>
        <w:t>ROLL : d2=d2(2)=2</w:t>
      </w:r>
      <w:r>
        <w:br/>
        <w:t/>
        <w:br/>
        <w:t>不要问教父为什么会看NGB，问就是当年这里太多嘲笑“格涅娅”强度和皮肤的乐子人，狠狠地惹到了对方。</w:t>
        <w:br/>
        <w:t>不过现在NGB论坛里还有没有提到“格涅娅”呢</w:t>
        <w:br/>
      </w:r>
      <w:r>
        <w:rPr>
          <w:b/>
        </w:rPr>
        <w:t>ROLL : d100=d100(90)=90</w:t>
      </w:r>
      <w:r>
        <w:br/>
        <w:t>已经出了一年多了还能有这讨论度，在聊啥呢</w:t>
        <w:br/>
        <w:t>1-3 CP狂卖是这样的能被相方捎上</w:t>
        <w:br/>
        <w:t>4-6 有人钓鱼骂DL贼心不死</w:t>
        <w:br/>
        <w:t>7-9 内鬼说要上二皮了在看笑话</w:t>
        <w:br/>
        <w:t>10 大成功/大失败</w:t>
        <w:br/>
      </w:r>
      <w:r>
        <w:rPr>
          <w:b/>
        </w:rPr>
        <w:t>ROLL : d10=d10(3)=3</w:t>
      </w:r>
      <w:r>
        <w:br/>
      </w:r>
      <w:r>
        <w:rPr>
          <w:b/>
        </w:rPr>
        <w:t>ROLL : d2=d2(2)=2</w:t>
      </w:r>
      <w:r>
        <w:br/>
        <w:t/>
        <w:br/>
        <w:t>yjwl，你们到底在剧情里塞了什么不实传闻——稍等，骰一下格涅娅的个人情况</w:t>
        <w:br/>
        <w:t>1.已婚(有密人)</w:t>
        <w:br/>
        <w:t>2.已婚已育(育儿所)</w:t>
        <w:br/>
        <w:t>3.已婚已育(亲自抚养)</w:t>
        <w:br/>
        <w:t>4.恋爱(有密人)</w:t>
        <w:br/>
        <w:t>5.单身</w:t>
        <w:br/>
      </w:r>
      <w:r>
        <w:rPr>
          <w:b/>
        </w:rPr>
        <w:t>ROLL : d5=d5(3)=3</w:t>
      </w:r>
      <w:r>
        <w:br/>
        <w:t>yjwl，你给我说清楚到底是卖的夫妻还是卖的铝铜(真相加权)</w:t>
        <w:br/>
      </w:r>
      <w:r>
        <w:rPr>
          <w:b/>
        </w:rPr>
        <w:t>ROLL : d3=d3(3)=3</w:t>
      </w:r>
      <w:r>
        <w:br/>
        <w:t>……你没救了！[s:ac:喷][s:ac:怒]</w:t>
        <w:br/>
        <w:br/>
      </w:r>
    </w:p>
    <w:p>
      <w:pPr>
        <w:pStyle w:val="ThreadMinimal"/>
      </w:pPr>
      <w:r>
        <w:t>#1413 [2024-07-14 00:04:17]</w:t>
        <w:br/>
        <w:br/>
        <w:t>真正的格涅娅有密人有孩子，成为深海猎人后丈夫继续在家亲自带孩子，这种优质家庭你还敢卖铝铜，这倒霉催的相方是谁</w:t>
        <w:br/>
        <w:t>1.本安科熟人(很可怕)</w:t>
        <w:br/>
        <w:t>2.原作人士(是的，更可怕)</w:t>
        <w:br/>
      </w:r>
      <w:r>
        <w:rPr>
          <w:b/>
        </w:rPr>
        <w:t>ROLL : d2=d2(2)=2</w:t>
      </w:r>
      <w:r>
        <w:br/>
        <w:t>干员“格涅娅”是空降吗</w:t>
        <w:br/>
      </w:r>
      <w:r>
        <w:rPr>
          <w:b/>
        </w:rPr>
        <w:t>ROLL : d2=d2(2)=2</w:t>
      </w:r>
      <w:r>
        <w:br/>
        <w:t>那之前是拿谁在铺垫格涅娅(默认是开始卖的相方)</w:t>
        <w:br/>
        <w:t>1.斯卡蒂</w:t>
        <w:br/>
        <w:t>2.劳伦缇娜</w:t>
        <w:br/>
        <w:t>3.歌蕾蒂娅</w:t>
        <w:br/>
        <w:t>4.艾丽妮</w:t>
        <w:br/>
        <w:t>5.海沫</w:t>
        <w:br/>
        <w:t>6.还有高手？</w:t>
        <w:br/>
      </w:r>
      <w:r>
        <w:rPr>
          <w:b/>
        </w:rPr>
        <w:t>ROLL : d6=d6(4)=4</w:t>
      </w:r>
      <w:r>
        <w:br/>
        <w:t>辛苦你了，卖好多cp的小鸟……辛苦你了，被造谣的格涅娅……至于你，昨夜圆车，滚一边去！</w:t>
        <w:br/>
        <w:t/>
        <w:br/>
        <w:t>这cp热度怎么样(同期同卡池还铺垫+20)</w:t>
        <w:br/>
      </w:r>
      <w:r>
        <w:rPr>
          <w:b/>
        </w:rPr>
        <w:t>ROLL : d100+20=d100(47)+20=67</w:t>
      </w:r>
      <w:r>
        <w:br/>
        <w:t>虽然不错但能达到90讨论度是因为……？</w:t>
        <w:br/>
        <w:t>1-3 画师带头磕悄悄做饭被撕逼</w:t>
        <w:br/>
        <w:t>4-6 佣兵组求婚事件复刻</w:t>
        <w:br/>
        <w:t>7-9 伊比利亚厨和阿戈尔厨在打架</w:t>
        <w:br/>
        <w:t>10 大成功/大失败</w:t>
        <w:br/>
      </w:r>
      <w:r>
        <w:rPr>
          <w:b/>
        </w:rPr>
        <w:t>ROLL : d10=d10(9)=9</w:t>
      </w:r>
      <w:r>
        <w:br/>
      </w:r>
      <w:r>
        <w:rPr>
          <w:b/>
        </w:rPr>
        <w:t>ROLL : d2=d2(2)=2</w:t>
      </w:r>
      <w:r>
        <w:br/>
        <w:t/>
        <w:br/>
        <w:t>阿戈尔极端厨：你们艾异格一下就想熹妃回宫了是吧？</w:t>
        <w:br/>
        <w:t>伊比利亚极端厨：皇族除了靠蹭我们家小鸟还会什么？</w:t>
        <w:br/>
        <w:br/>
      </w:r>
    </w:p>
    <w:p>
      <w:pPr>
        <w:pStyle w:val="ThreadMinimal"/>
      </w:pPr>
      <w:r>
        <w:t>#1414 [2024-07-14 00:17:26]</w:t>
        <w:br/>
        <w:br/>
        <w:t>查询双方粉丝数量(相对值，具体出目无意义)</w:t>
        <w:br/>
        <w:t>艾丽妮厨(异格限定+20，出得更久+10)</w:t>
        <w:br/>
      </w:r>
      <w:r>
        <w:rPr>
          <w:b/>
        </w:rPr>
        <w:t>ROLL : d100+30=d100(86)+30=116</w:t>
      </w:r>
      <w:r>
        <w:br/>
        <w:t>格涅娅厨(深海猎人+20)</w:t>
        <w:br/>
      </w:r>
      <w:r>
        <w:rPr>
          <w:b/>
        </w:rPr>
        <w:t>ROLL : d100+20=d100(62)+20=82</w:t>
      </w:r>
      <w:r>
        <w:br/>
        <w:t>伊比利亚厨</w:t>
        <w:br/>
      </w:r>
      <w:r>
        <w:rPr>
          <w:b/>
        </w:rPr>
        <w:t>ROLL : d100=d100(50)=50</w:t>
      </w:r>
      <w:r>
        <w:br/>
        <w:t>阿戈尔厨</w:t>
        <w:br/>
      </w:r>
      <w:r>
        <w:rPr>
          <w:b/>
        </w:rPr>
        <w:t>ROLL : d100=d100(13)=13</w:t>
      </w:r>
      <w:r>
        <w:br/>
        <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r>
      <w:r>
        <w:rPr>
          <w:b/>
        </w:rPr>
        <w:t>ROLL : d10=d10(3)=3</w:t>
      </w:r>
      <w:r>
        <w:br/>
      </w:r>
      <w:r>
        <w:rPr>
          <w:b/>
        </w:rPr>
        <w:t>ROLL : d2=d2(2)=2</w:t>
      </w:r>
      <w:r>
        <w:br/>
        <w:t/>
        <w:br/>
        <w:t>……感情歌蕾蒂娅、马库斯、提图斯和阿普琉斯都是时代的眼泪了是吧，中间空了很久没剧情，去年才开始在周年做了个伊比利亚SS塞进去新海猎，然后出了个故事集。</w:t>
        <w:br/>
        <w:t/>
        <w:br/>
        <w:t>查询格涅娅的游戏内情况</w:t>
        <w:br/>
        <w:t>立绘水平(要卖钱的+20)</w:t>
        <w:br/>
      </w:r>
      <w:r>
        <w:rPr>
          <w:b/>
        </w:rPr>
        <w:t>ROLL : d80+20=d80(12)+20=32</w:t>
      </w:r>
      <w:r>
        <w:br/>
        <w:t>配音水平</w:t>
        <w:br/>
      </w:r>
      <w:r>
        <w:rPr>
          <w:b/>
        </w:rPr>
        <w:t>ROLL : d100=d100(9)=9</w:t>
      </w:r>
      <w:r>
        <w:br/>
        <w:t>剧情水平</w:t>
        <w:br/>
      </w:r>
      <w:r>
        <w:rPr>
          <w:b/>
        </w:rPr>
        <w:t>ROLL : d100=d100(90)=90</w:t>
      </w:r>
      <w:r>
        <w:br/>
        <w:br/>
      </w:r>
    </w:p>
    <w:p>
      <w:pPr>
        <w:pStyle w:val="ThreadMinimal"/>
      </w:pPr>
      <w:r>
        <w:t>#1415 [2024-07-14 00:28:16]</w:t>
        <w:br/>
        <w:br/>
        <w:t>拉跨的立绘，垃圾到能出圈的配音，配以超大杯剧情，昨夜圆车你好大一个神经病。</w:t>
        <w:br/>
        <w:t>所以格涅娅的人气是(剧情+30，立绘-10，配音-20，强度-20)</w:t>
        <w:br/>
      </w:r>
      <w:r>
        <w:rPr>
          <w:b/>
        </w:rPr>
        <w:t>ROLL : d80=d80(21)=21</w:t>
      </w:r>
      <w:r>
        <w:br/>
        <w:t>毕竟有六星和深海的加成，所以是六星倒一吧(无慈悲</w:t>
        <w:br/>
        <w:t/>
        <w:br/>
        <w:t>……所以说到这里玩家格涅娅到底是怎么看上干员“格涅娅”的</w:t>
        <w:br/>
        <w:t>1-3 只看剧情TXT是这样的</w:t>
        <w:br/>
        <w:t>4-6 配音跨到出圈发现人设有意思</w:t>
        <w:br/>
        <w:t>7-9 就是随缘一点到了档案</w:t>
        <w:br/>
        <w:t>10 大成功/大失败</w:t>
        <w:br/>
      </w:r>
      <w:r>
        <w:rPr>
          <w:b/>
        </w:rPr>
        <w:t>ROLL : d10=d10(6)=6</w:t>
      </w:r>
      <w:r>
        <w:br/>
      </w:r>
      <w:r>
        <w:rPr>
          <w:b/>
        </w:rPr>
        <w:t>ROLL : d2=d2(1)=1</w:t>
      </w:r>
      <w:r>
        <w:br/>
        <w:t>辛苦玩家格涅娅了，推上一个只有剧情能看的角色，真是日常使用从声到色都是污染啊……</w:t>
        <w:br/>
        <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r>
      <w:r>
        <w:rPr>
          <w:b/>
        </w:rPr>
        <w:t>ROLL : d10=d10(8)=8</w:t>
      </w:r>
      <w:r>
        <w:br/>
      </w:r>
      <w:r>
        <w:rPr>
          <w:b/>
        </w:rPr>
        <w:t>ROLL : d2=d2(1)=1</w:t>
      </w:r>
      <w:r>
        <w:br/>
        <w:t/>
        <w:br/>
        <w:t>玩家格涅娅的心态</w:t>
        <w:br/>
        <w:t>1-3 无聊，这帮人闲的蛋疼</w:t>
        <w:br/>
        <w:t>4-6 平静，本质上不关“格涅娅”的事</w:t>
        <w:br/>
        <w:t>7-9 紧张，竟然给本人看见了</w:t>
        <w:br/>
        <w:t>10 大成功/大失败</w:t>
        <w:br/>
      </w:r>
      <w:r>
        <w:rPr>
          <w:b/>
        </w:rPr>
        <w:t>ROLL : d10=d10(8)=8</w:t>
      </w:r>
      <w:r>
        <w:br/>
      </w:r>
      <w:r>
        <w:rPr>
          <w:b/>
        </w:rPr>
        <w:t>ROLL : d2=d2(1)=1</w:t>
      </w:r>
      <w:r>
        <w:br/>
        <w:br/>
      </w:r>
    </w:p>
    <w:p>
      <w:pPr>
        <w:pStyle w:val="ThreadMinimal"/>
      </w:pPr>
      <w:r>
        <w:t>#1416 [2024-07-14 00:41:29]</w:t>
        <w:br/>
        <w:br/>
        <w:t>格涅娅抢手机的速度(紧张+20)</w:t>
        <w:br/>
      </w:r>
      <w:r>
        <w:rPr>
          <w:b/>
        </w:rPr>
        <w:t>ROLL : d100+20=d100(98)+20=118</w:t>
      </w:r>
      <w:r>
        <w:br/>
        <w:t>你躲避的速度(深海猎人+30，熟练战士+20)</w:t>
        <w:br/>
      </w:r>
      <w:r>
        <w:rPr>
          <w:b/>
        </w:rPr>
        <w:t>ROLL : d100+50=d100(59)+50=109</w:t>
      </w:r>
      <w:r>
        <w:br/>
        <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
        <w:br/>
        <w:t>格涅娅敏锐地察觉到了你身上一闪而逝的怒意，在瞥到屏幕的下一秒，本能地劈手夺下手机。</w:t>
        <w:br/>
        <w:t>你被她突然爆发吓了一跳，不敢硬抢，直接松了手。</w:t>
        <w:br/>
        <w:t>现在你俩只能在十月的海风中面面相觑。</w:t>
        <w:br/>
        <w:t/>
        <w:br/>
        <w:t>被抢手机后你的心态</w:t>
        <w:br/>
        <w:t>0 冷静下来——100 装不生气</w:t>
        <w:br/>
      </w:r>
      <w:r>
        <w:rPr>
          <w:b/>
        </w:rPr>
        <w:t>ROLL : d100=d100(7)=7</w:t>
      </w:r>
      <w:r>
        <w:br/>
        <w:t/>
        <w:br/>
        <w:t>你对格涅娅的安慰是</w:t>
        <w:br/>
        <w:t>1-3 没事，我不认识艾丽妮</w:t>
        <w:br/>
        <w:t>4-6 没事，他们只能动动嘴皮子</w:t>
        <w:br/>
        <w:t>7-9 没事，我们不在一个世界</w:t>
        <w:br/>
        <w:t>10 大成功/大失败</w:t>
        <w:br/>
      </w:r>
      <w:r>
        <w:rPr>
          <w:b/>
        </w:rPr>
        <w:t>ROLL : d10=d10(1)=1</w:t>
      </w:r>
      <w:r>
        <w:br/>
      </w:r>
      <w:r>
        <w:rPr>
          <w:b/>
        </w:rPr>
        <w:t>ROLL : d2=d2(1)=1</w:t>
      </w:r>
      <w:r>
        <w:br/>
        <w:t/>
        <w:br/>
        <w:t>好像……很生气，你悄悄打量格涅娅本人的脸色，比你……还生气。</w:t>
        <w:br/>
        <w:t>一时间解释的话张嘴就来，脑子却没立马跟上，导致你憋了半天来了一句：“没事，我不生气，我根本不认识那个艾丽妮。”</w:t>
        <w:br/>
        <w:t>格涅娅茫然地眨了眨眼。</w:t>
        <w:br/>
        <w:t/>
        <w:br/>
        <w:t>格涅娅的灵感(教父+30)</w:t>
        <w:br/>
      </w:r>
      <w:r>
        <w:rPr>
          <w:b/>
        </w:rPr>
        <w:t>ROLL : d100+30=d100(40)+30=70</w:t>
      </w:r>
      <w:r>
        <w:br/>
        <w:br/>
      </w:r>
    </w:p>
    <w:p>
      <w:pPr>
        <w:pStyle w:val="ThreadMinimal"/>
      </w:pPr>
      <w:r>
        <w:t>#1417 [2024-07-14 00:48:37]</w:t>
        <w:br/>
        <w:br/>
        <w:t>Reply to [pid=770505138,40452148,1091]Reply[/pid] Reply by [uid=64972949]透鱼[/uid] (2024-07-14 00:46)+吐槽 ...真的很像2.7烟主从飙车CG里一堆人狂喊烟雾镜这不是能画很帅的吗！[s:ac:哭笑]难看的立绘最终只能靠CG挽尊[s:ac:汗]</w:t>
        <w:br/>
        <w:br/>
      </w:r>
    </w:p>
    <w:p>
      <w:pPr>
        <w:pStyle w:val="ThreadMinimal"/>
      </w:pPr>
      <w:r>
        <w:t>#1418 [2024-07-14 00:54:36]</w:t>
        <w:br/>
        <w:br/>
        <w:t>Reply to [pid=770505464,40452148,1091]Reply[/pid] Post by [uid=64312325]OOOOOOOOvo[/uid] (2024-07-14 00:49)答案是造孽的攻回搭配微妙到对不上长轴和短轴的技能时间，以及召唤物奇怪的攻击范围和不能对空，最后白值低指望吃倍率但打爆发很容易空大</w:t>
        <w:br/>
        <w:br/>
      </w:r>
    </w:p>
    <w:p>
      <w:pPr>
        <w:pStyle w:val="ThreadMinimal"/>
      </w:pPr>
      <w:r>
        <w:t>#1419 [2024-07-14 01:03:21]</w:t>
        <w:br/>
        <w:br/>
        <w:t>格涅娅的选择是</w:t>
        <w:br/>
        <w:t>1-3 你当时不在格兰法洛吗？</w:t>
        <w:br/>
        <w:t>4-6 你不是罗德岛的干员？</w:t>
        <w:br/>
        <w:t>7-9 微笑，装聋作哑</w:t>
        <w:br/>
        <w:t>10 大成功/大失败</w:t>
        <w:br/>
      </w:r>
      <w:r>
        <w:rPr>
          <w:b/>
        </w:rPr>
        <w:t>ROLL : d10=d10(6)=6</w:t>
      </w:r>
      <w:r>
        <w:br/>
      </w:r>
      <w:r>
        <w:rPr>
          <w:b/>
        </w:rPr>
        <w:t>ROLL : d2=d2(1)=1</w:t>
      </w:r>
      <w:r>
        <w:br/>
        <w:t/>
        <w:br/>
        <w:t>不认识艾丽妮，没经历过审判日的剧情，那她怎么会成为罗德岛的干员……等等。</w:t>
        <w:br/>
        <w:t>格涅娅脱口而出：“你现在还没有上过岸？”</w:t>
        <w:br/>
        <w:t/>
        <w:br/>
        <w:t>你的灵感(逻辑推理+20)</w:t>
        <w:br/>
      </w:r>
      <w:r>
        <w:rPr>
          <w:b/>
        </w:rPr>
        <w:t>ROLL : d100+20=d100(96)+20=116</w:t>
      </w:r>
      <w:r>
        <w:br/>
        <w:t/>
        <w:br/>
        <w:t>你的回答是</w:t>
        <w:br/>
        <w:t>1-3 伪装迷惑地反问</w:t>
        <w:br/>
        <w:t>4-6 陷入应激逃避的沉默</w:t>
        <w:br/>
        <w:t>7-9 坦白地说出实情</w:t>
        <w:br/>
        <w:t>10 大成功/大失败</w:t>
        <w:br/>
      </w:r>
      <w:r>
        <w:rPr>
          <w:b/>
        </w:rPr>
        <w:t>ROLL : d10=d10(1)=1</w:t>
      </w:r>
      <w:r>
        <w:br/>
      </w:r>
      <w:r>
        <w:rPr>
          <w:b/>
        </w:rPr>
        <w:t>ROLL : d2=d2(2)=2</w:t>
      </w:r>
      <w:r>
        <w:br/>
        <w:t/>
        <w:br/>
        <w:t>“我的确还没去过泰拉大陆……”你谨慎地组织措辞，“所以，我以后会认识艾丽妮这个人？”</w:t>
        <w:br/>
        <w:t>格涅娅眼睛都亮了：“什么？！来来来，我们现在就开始看剧情——”</w:t>
        <w:br/>
        <w:t>“你是说，我的未来吗？”你保持着困惑地微笑，凑了过去。</w:t>
        <w:br/>
        <w:t/>
        <w:br/>
        <w:t>你当然知道这不可能。</w:t>
        <w:br/>
        <w:t>但你的梦破灭后，无需再破坏别人的梦。</w:t>
        <w:br/>
        <w:t>它是无罪的。</w:t>
        <w:br/>
        <w:br/>
      </w:r>
    </w:p>
    <w:p>
      <w:pPr>
        <w:pStyle w:val="ThreadMinimal"/>
      </w:pPr>
      <w:r>
        <w:t>#1420 [2024-07-14 01:13:02]</w:t>
        <w:br/>
        <w:br/>
        <w:t>所以审判日SS的剧情怎么样(周年+30)</w:t>
        <w:br/>
      </w:r>
      <w:r>
        <w:rPr>
          <w:b/>
        </w:rPr>
        <w:t>ROLL : d100+30=d100(2)+30=32</w:t>
      </w:r>
      <w:r>
        <w:br/>
        <w:t>骰娘你有没有看见导游紧皱的眉头，你认真的吗，昨夜圆车户口本批发都赶不上玩家炎上烧的速度啊，重骰？</w:t>
        <w:br/>
      </w:r>
      <w:r>
        <w:rPr>
          <w:b/>
        </w:rPr>
        <w:t>ROLL : d2=d2(1)=1</w:t>
      </w:r>
      <w:r>
        <w:br/>
      </w:r>
      <w:r>
        <w:rPr>
          <w:b/>
        </w:rPr>
        <w:t>ROLL : d100+30=d100(19)+30=49</w:t>
      </w:r>
      <w:r>
        <w:br/>
        <w:t/>
        <w:br/>
        <w:t>昨夜圆车，你拿这么多资源和档期就给了个这剧情，怎么搞的</w:t>
        <w:br/>
        <w:t>1-3 文案组内部意见打架打翻车</w:t>
        <w:br/>
        <w:t>4-6 架空架空但架得太空了吧</w:t>
        <w:br/>
        <w:t>7-9 新招的文案偷偷抄袭被爆出来</w:t>
        <w:br/>
        <w:t>10 大成功/大失败</w:t>
        <w:br/>
      </w:r>
      <w:r>
        <w:rPr>
          <w:b/>
        </w:rPr>
        <w:t>ROLL : d10=d10(3)=3</w:t>
      </w:r>
      <w:r>
        <w:br/>
      </w:r>
      <w:r>
        <w:rPr>
          <w:b/>
        </w:rPr>
        <w:t>ROLL : d2=d2(2)=2</w:t>
      </w:r>
      <w:r>
        <w:br/>
        <w:t/>
        <w:br/>
        <w:t>有人说要多卖点cp，有人说限定要多发几张CG，有人说NPC刻画要丰满，有人说战力逼格必须得提高……然后不出意外地打成了一锅四不像的大锅炖，哪都没做好。</w:t>
        <w:br/>
        <w:t>话说格涅娅90的超大杯剧情不会是相对值吧？</w:t>
        <w:br/>
      </w:r>
      <w:r>
        <w:rPr>
          <w:b/>
        </w:rPr>
        <w:t>ROLL : d2=d2(1)=1</w:t>
      </w:r>
      <w:r>
        <w:br/>
        <w:t>所以剧情其实也不怎么样但已经是全场唯一(或者少数)正常人了是吧？会被路过乐子人怜爱的那种。</w:t>
        <w:br/>
        <w:t/>
        <w:br/>
        <w:t>你看完最后的评价是</w:t>
        <w:br/>
        <w:t>1-3 一出闹剧</w:t>
        <w:br/>
        <w:t>4-6 这是真的？</w:t>
        <w:br/>
        <w:t>7-9 微笑</w:t>
        <w:br/>
        <w:t>10 大成功/大失败</w:t>
        <w:br/>
      </w:r>
      <w:r>
        <w:rPr>
          <w:b/>
        </w:rPr>
        <w:t>ROLL : d10=d10(2)=2</w:t>
      </w:r>
      <w:r>
        <w:br/>
      </w:r>
      <w:r>
        <w:rPr>
          <w:b/>
        </w:rPr>
        <w:t>ROLL : d2=d2(2)=2</w:t>
      </w:r>
      <w:r>
        <w:br/>
        <w:br/>
      </w:r>
    </w:p>
    <w:p>
      <w:pPr>
        <w:pStyle w:val="ThreadMinimal"/>
      </w:pPr>
      <w:r>
        <w:t>#1421 [2024-07-14 01:25:01]</w:t>
        <w:br/>
        <w:br/>
        <w:t>查询格涅娅的评价(眼界开阔-30，有自推溺爱了+20)</w:t>
        <w:br/>
      </w:r>
      <w:r>
        <w:rPr>
          <w:b/>
        </w:rPr>
        <w:t>ROLL : d90=d90(67)=67</w:t>
      </w:r>
      <w:r>
        <w:br/>
        <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
        <w:br/>
        <w:t>略过扫兴的昨夜圆车剧情，你们中午打算吃什么</w:t>
        <w:br/>
        <w:t>1-3 海边烤肉</w:t>
        <w:br/>
        <w:t>4-6 回酒店吃西餐</w:t>
        <w:br/>
        <w:t>7-9 找家中餐馆</w:t>
        <w:br/>
        <w:t>10 大成功/大失败</w:t>
        <w:br/>
      </w:r>
      <w:r>
        <w:rPr>
          <w:b/>
        </w:rPr>
        <w:t>ROLL : d10=d10(2)=2</w:t>
      </w:r>
      <w:r>
        <w:br/>
      </w:r>
      <w:r>
        <w:rPr>
          <w:b/>
        </w:rPr>
        <w:t>ROLL : d2=d2(2)=2</w:t>
      </w:r>
      <w:r>
        <w:br/>
        <w:t/>
        <w:br/>
        <w:t>美味程度(烤肉+20)</w:t>
        <w:br/>
      </w:r>
      <w:r>
        <w:rPr>
          <w:b/>
        </w:rPr>
        <w:t>ROLL : d100+20=d100(29)+20=49</w:t>
      </w:r>
      <w:r>
        <w:br/>
        <w:t>怎么吃个饭又拉跨了！</w:t>
        <w:br/>
        <w:t>1-3 你俩都是第一次亲手烤</w:t>
        <w:br/>
        <w:t>4-6 露天篝火环境不行</w:t>
        <w:br/>
        <w:t>7-9 材质偷工减料2.0</w:t>
        <w:br/>
        <w:t>10 大成功/大失败</w:t>
        <w:br/>
      </w:r>
      <w:r>
        <w:rPr>
          <w:b/>
        </w:rPr>
        <w:t>ROLL : d10=d10(3)=3</w:t>
      </w:r>
      <w:r>
        <w:br/>
      </w:r>
      <w:r>
        <w:rPr>
          <w:b/>
        </w:rPr>
        <w:t>ROLL : d2=d2(1)=1</w:t>
      </w:r>
      <w:r>
        <w:br/>
        <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
        <w:br/>
        <w:t>格涅娅的决定</w:t>
        <w:br/>
        <w:t>1-3 走我们换一家吃</w:t>
        <w:br/>
        <w:t>4-6 保镖过来，干活时间到</w:t>
        <w:br/>
        <w:t>7-9 还在久违地自我怀疑</w:t>
        <w:br/>
        <w:t>10 大成功/大失败</w:t>
        <w:br/>
      </w:r>
      <w:r>
        <w:rPr>
          <w:b/>
        </w:rPr>
        <w:t>ROLL : d10=d10(4)=4</w:t>
      </w:r>
      <w:r>
        <w:br/>
      </w:r>
      <w:r>
        <w:rPr>
          <w:b/>
        </w:rPr>
        <w:t>ROLL : d2=d2(2)=2</w:t>
      </w:r>
      <w:r>
        <w:br/>
        <w:br/>
      </w:r>
    </w:p>
    <w:p>
      <w:pPr>
        <w:pStyle w:val="ThreadMinimal"/>
      </w:pPr>
      <w:r>
        <w:t>#1422 [2024-07-14 01:39:24]</w:t>
        <w:br/>
        <w:br/>
        <w:t>美味程度(烤肉+20，服务人员+10)</w:t>
        <w:br/>
      </w:r>
      <w:r>
        <w:rPr>
          <w:b/>
        </w:rPr>
        <w:t>ROLL : d100+30=d100(63)+30=93</w:t>
      </w:r>
      <w:r>
        <w:br/>
        <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
        <w:br/>
        <w:t>吃完已经什么时候了</w:t>
        <w:br/>
        <w:t>1.十二点</w:t>
        <w:br/>
        <w:t>2.一点</w:t>
        <w:br/>
        <w:t>3.两点</w:t>
        <w:br/>
      </w:r>
      <w:r>
        <w:rPr>
          <w:b/>
        </w:rPr>
        <w:t>ROLL : d3=d3(2)=2</w:t>
      </w:r>
      <w:r>
        <w:br/>
        <w:t/>
        <w:br/>
        <w:t>开启夜间only前查询，纳姆尤斯(玩家)会来吗</w:t>
        <w:br/>
      </w:r>
      <w:r>
        <w:rPr>
          <w:b/>
        </w:rPr>
        <w:t>ROLL : d2=d2(2)=2</w:t>
      </w:r>
      <w:r>
        <w:br/>
        <w:t>从市区到郊区的城堡要多久</w:t>
        <w:br/>
      </w:r>
      <w:r>
        <w:rPr>
          <w:b/>
        </w:rPr>
        <w:t>ROLL : d3=d3(2)=2</w:t>
      </w:r>
      <w:r>
        <w:br/>
        <w:t/>
        <w:br/>
        <w:t>很可惜，你们隔着一整片太平洋，他也有班要上，最重要的是你还不知道格涅娅就是纳姆尤斯的顶头上司。</w:t>
        <w:br/>
        <w:t>你还不知道这是同一个世界线呢。</w:t>
        <w:br/>
        <w:br/>
      </w:r>
    </w:p>
    <w:p>
      <w:pPr>
        <w:pStyle w:val="ThreadMinimal"/>
      </w:pPr>
      <w:r>
        <w:t>#1423 [2024-07-14 14:13:57]</w:t>
        <w:br/>
        <w:b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br/>
        <w:br/>
      </w:r>
    </w:p>
    <w:p>
      <w:pPr>
        <w:pStyle w:val="ThreadMinimal"/>
      </w:pPr>
      <w:r>
        <w:t>#1424 [2024-07-14 16:56:43]</w:t>
        <w:br/>
        <w:br/>
        <w:t>Reply to [pid=770589191,40452148,1097]Reply[/pid] Reply by [uid=65422838]Senatea[/uid] (2024-07-14 16:44)+回复 ...倒不是野史的问题，导游更需要的其实是正史[s:ac:哭笑]因为导游的计划是从提卡兹们初具人形开始写，所以起码是万年前起步，而主角会抽象转生一直活到1100左右的泰拉现代，因此急需一本历史书的目录[s:ac:囧]不懂锈湖&amp;密教&amp;提卡兹的有难了(不是)</w:t>
        <w:br/>
        <w:br/>
      </w:r>
    </w:p>
    <w:p>
      <w:pPr>
        <w:pStyle w:val="ThreadMinimal"/>
      </w:pPr>
      <w:r>
        <w:t>#1425 [2024-07-14 17:00:54]</w:t>
        <w:br/>
        <w:br/>
        <w:t>剩余时间扣掉两个小时车程，剩下一个小时做什么</w:t>
        <w:br/>
        <w:t>1-3 格涅娅说shopping</w:t>
        <w:br/>
        <w:t>4-6 你说想下水看看</w:t>
        <w:br/>
        <w:t>7-9 已经完全瘫在沙滩椅上了</w:t>
        <w:br/>
        <w:t>10 大成功/大失败</w:t>
        <w:br/>
      </w:r>
      <w:r>
        <w:rPr>
          <w:b/>
        </w:rPr>
        <w:t>ROLL : d10=d10(9)=9</w:t>
      </w:r>
      <w:r>
        <w:br/>
      </w:r>
      <w:r>
        <w:rPr>
          <w:b/>
        </w:rPr>
        <w:t>ROLL : d2=d2(1)=1</w:t>
      </w:r>
      <w:r>
        <w:br/>
        <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
        <w:br/>
        <w:t>查询主办人女士这次昨夜圆车only的主题</w:t>
        <w:br/>
        <w:t>1-3 罗德岛联欢晚会</w:t>
        <w:br/>
        <w:t>4-6 珊瑚海岸特典only</w:t>
        <w:br/>
        <w:t>7-9 晚礼服与舞会</w:t>
        <w:br/>
        <w:t>10 大成功/大失败</w:t>
        <w:br/>
      </w:r>
      <w:r>
        <w:rPr>
          <w:b/>
        </w:rPr>
        <w:t xml:space="preserve">ROLL : d10=d10(9)=9 </w:t>
      </w:r>
      <w:r>
        <w:br/>
      </w:r>
      <w:r>
        <w:rPr>
          <w:b/>
        </w:rPr>
        <w:t>ROLL : d2=d2(2)=2</w:t>
      </w:r>
      <w:r>
        <w:br/>
        <w:t>正经程度(本质是only啊！-20)</w:t>
        <w:br/>
      </w:r>
      <w:r>
        <w:rPr>
          <w:b/>
        </w:rPr>
        <w:t>ROLL : d80=d80(30)=30</w:t>
      </w:r>
      <w:r>
        <w:br/>
        <w:br/>
      </w:r>
    </w:p>
    <w:p>
      <w:pPr>
        <w:pStyle w:val="ThreadMinimal"/>
      </w:pPr>
      <w:r>
        <w:t>#1426 [2024-07-14 17:19:48]</w:t>
        <w:br/>
        <w:br/>
        <w:t>格涅娅也要出cos，这下有两个晚礼服的“格涅娅”了，她给自己和你安排的礼服分别是</w:t>
        <w:br/>
        <w:t>1-3 男式礼服</w:t>
        <w:br/>
        <w:t>4-6 女式礼服</w:t>
        <w:br/>
        <w:t>7-9 传统服饰也是礼服</w:t>
        <w:br/>
        <w:t>10 大成功/大失败</w:t>
        <w:br/>
      </w:r>
      <w:r>
        <w:rPr>
          <w:b/>
        </w:rPr>
        <w:t xml:space="preserve">ROLL : d10=d10(5)=5 </w:t>
      </w:r>
      <w:r>
        <w:br/>
      </w:r>
      <w:r>
        <w:rPr>
          <w:b/>
        </w:rPr>
        <w:t>ROLL : d2=d2(1)=1</w:t>
      </w:r>
      <w:r>
        <w:br/>
      </w:r>
      <w:r>
        <w:rPr>
          <w:b/>
        </w:rPr>
        <w:t xml:space="preserve">ROLL : d10=d10(9)=9 </w:t>
      </w:r>
      <w:r>
        <w:br/>
      </w:r>
      <w:r>
        <w:rPr>
          <w:b/>
        </w:rPr>
        <w:t>ROLL : d2=d2(1)=1</w:t>
      </w:r>
      <w:r>
        <w:br/>
        <w:t/>
        <w:br/>
        <w:t>格涅娅的礼服和配色是</w:t>
        <w:br/>
        <w:t>1-3 短裙</w:t>
        <w:br/>
        <w:t>4-6 长裙</w:t>
        <w:br/>
        <w:t>7-9 鱼骨长裙</w:t>
        <w:br/>
        <w:t>10 大成功/大失败</w:t>
        <w:br/>
      </w:r>
      <w:r>
        <w:rPr>
          <w:b/>
        </w:rPr>
        <w:t xml:space="preserve">ROLL : d10=d10(6)=6 </w:t>
      </w:r>
      <w:r>
        <w:br/>
      </w:r>
      <w:r>
        <w:rPr>
          <w:b/>
        </w:rPr>
        <w:t>ROLL : d2=d2(1)=1</w:t>
      </w:r>
      <w:r>
        <w:br/>
      </w:r>
      <w:r>
        <w:rPr>
          <w:b/>
        </w:rPr>
        <w:t xml:space="preserve">ROLL : d10=d10(4)=4 </w:t>
      </w:r>
      <w:r>
        <w:br/>
      </w:r>
      <w:r>
        <w:rPr>
          <w:b/>
        </w:rPr>
        <w:t>ROLL : d10=d10(5)=5</w:t>
      </w:r>
      <w:r>
        <w:br/>
        <w:t>墨绿长裙，淡青暗纹，默认穿了高跟鞋</w:t>
        <w:br/>
        <w:t/>
        <w:br/>
        <w:t>所以她是给你安排了什么传统服饰，好能整活</w:t>
        <w:br/>
        <w:t>1-3 ……汉服？</w:t>
        <w:br/>
        <w:t>4-6 ……类lolita？</w:t>
        <w:br/>
        <w:t>7-9 ……阿戈尔？</w:t>
        <w:br/>
        <w:t>10 大成功/大失败</w:t>
        <w:br/>
      </w:r>
      <w:r>
        <w:rPr>
          <w:b/>
        </w:rPr>
        <w:t xml:space="preserve">ROLL : d10=d10(2)=2 </w:t>
      </w:r>
      <w:r>
        <w:br/>
      </w:r>
      <w:r>
        <w:rPr>
          <w:b/>
        </w:rPr>
        <w:t>ROLL : d2=d2(2)=2</w:t>
      </w:r>
      <w:r>
        <w:br/>
        <w:br/>
      </w:r>
    </w:p>
    <w:p>
      <w:pPr>
        <w:pStyle w:val="ThreadMinimal"/>
      </w:pPr>
      <w:r>
        <w:t>#1427 [2024-07-14 17:32:44]</w:t>
        <w:br/>
        <w:br/>
        <w:t>……救命啊，海猎穿0011或者韵系列吗，但传统服饰说明甚至不是国风改良的那种，具体款式是</w:t>
        <w:br/>
        <w:t>1-3 圆领袍</w:t>
        <w:br/>
        <w:t>4-6 宋抹宋裤</w:t>
        <w:br/>
        <w:t>7-9 齐腰襦裙</w:t>
        <w:br/>
      </w:r>
      <w:r>
        <w:rPr>
          <w:b/>
        </w:rPr>
        <w:t xml:space="preserve">ROLL : d10=d10(3)=3 </w:t>
      </w:r>
      <w:r>
        <w:br/>
      </w:r>
      <w:r>
        <w:rPr>
          <w:b/>
        </w:rPr>
        <w:t>ROLL : d2=d2(1)=1</w:t>
      </w:r>
      <w:r>
        <w:br/>
      </w:r>
      <w:r>
        <w:rPr>
          <w:b/>
        </w:rPr>
        <w:t>ROLL : d10=d10(4)=4</w:t>
      </w:r>
      <w:r>
        <w:br/>
        <w:t>同样也是墨绿色的圆领袍……应该是白色底衣、黑色护腕和皂靴……不行了海猎穿汉服真的还是太抽象了，何况你的短发也扎不起来高马尾(这个问题倒不大)</w:t>
        <w:br/>
        <w:t/>
        <w:br/>
        <w:t>查询你穿汉服的经验(这都多久过去了-20)</w:t>
        <w:br/>
      </w:r>
      <w:r>
        <w:rPr>
          <w:b/>
        </w:rPr>
        <w:t>ROLL : d80=d80(52)=52</w:t>
      </w:r>
      <w:r>
        <w:br/>
        <w:t>竟然还能自给自足，导游一个月不穿连双耳结都快忘了</w:t>
        <w:br/>
        <w:t/>
        <w:br/>
        <w:t>你对穿汉服进场的感想是</w:t>
        <w:br/>
        <w:t>0 好怪哦——100 我真帅</w:t>
        <w:br/>
      </w:r>
      <w:r>
        <w:rPr>
          <w:b/>
        </w:rPr>
        <w:t>ROLL : d100=d100(11)=11</w:t>
      </w:r>
      <w:r>
        <w:br/>
        <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br/>
        <w:br/>
      </w:r>
    </w:p>
    <w:p>
      <w:pPr>
        <w:pStyle w:val="ThreadMinimal"/>
      </w:pPr>
      <w:r>
        <w:t>#1428 [2024-07-14 17:49:15]</w:t>
        <w:br/>
        <w:br/>
        <w:t>当你踏出车门，看见草地与森林，还有那座刻满了欧式风格的城堡后——</w:t>
        <w:br/>
        <w:t>你甚至开始怀疑格涅娅是不是有意在整你。</w:t>
        <w:br/>
        <w:t>先不说一个Only为什么会租下一个庄园，单说这风格就太不对劲了吧？</w:t>
        <w:br/>
        <w:t/>
        <w:br/>
        <w:t>你们入场后的回头率(“奇装异服”+10，两位美女+20)</w:t>
        <w:br/>
      </w:r>
      <w:r>
        <w:rPr>
          <w:b/>
        </w:rPr>
        <w:t>ROLL : d100+30=d100(21)+30=51</w:t>
      </w:r>
      <w:r>
        <w:br/>
        <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r>
      <w:r>
        <w:rPr>
          <w:b/>
        </w:rPr>
        <w:t>ROLL : d10=d10(3)=3</w:t>
      </w:r>
      <w:r>
        <w:br/>
      </w:r>
      <w:r>
        <w:rPr>
          <w:b/>
        </w:rPr>
        <w:t>ROLL : d2=d2(1)=1</w:t>
      </w:r>
      <w:r>
        <w:br/>
        <w:t/>
        <w:br/>
        <w:t>等会，说好的是礼服和舞会对吧，其他人穿了啥来的啊</w:t>
        <w:br/>
        <w:t>1-3 各个国家的传统服饰</w:t>
        <w:br/>
        <w:t>4-6 约好了互换礼服皮肤</w:t>
        <w:br/>
        <w:t>7-9 万圣夜服装怎么不是礼服</w:t>
        <w:br/>
        <w:t>10 大成功/大失败</w:t>
        <w:br/>
      </w:r>
      <w:r>
        <w:rPr>
          <w:b/>
        </w:rPr>
        <w:t>ROLL : d10=d10(10)=10</w:t>
      </w:r>
      <w:r>
        <w:br/>
      </w:r>
      <w:r>
        <w:rPr>
          <w:b/>
        </w:rPr>
        <w:t>ROLL : d2=d2(2)=2</w:t>
      </w:r>
      <w:r>
        <w:br/>
        <w:t>1-3 充满魔改的秀场礼服</w:t>
        <w:br/>
        <w:t>4-6 互换服设大乱炖</w:t>
        <w:br/>
        <w:t>7-9 礼服是自由的罐头也是</w:t>
        <w:br/>
        <w:t>10 大成功/大失败</w:t>
        <w:br/>
      </w:r>
      <w:r>
        <w:rPr>
          <w:b/>
        </w:rPr>
        <w:t>ROLL : d10=d10(7)=7</w:t>
      </w:r>
      <w:r>
        <w:br/>
      </w:r>
      <w:r>
        <w:rPr>
          <w:b/>
        </w:rPr>
        <w:t>ROLL : d2=d2(2)=2</w:t>
      </w:r>
      <w:r>
        <w:br/>
        <w:br/>
      </w:r>
    </w:p>
    <w:p>
      <w:pPr>
        <w:pStyle w:val="ThreadMinimal"/>
      </w:pPr>
      <w:r>
        <w:t>#1429 [2024-07-14 17:58:35]</w:t>
        <w:br/>
        <w:br/>
        <w:t>好的，不愧是我们昨夜圆车，查询场内罐头的含量(大失败认证+20)</w:t>
        <w:br/>
      </w:r>
      <w:r>
        <w:rPr>
          <w:b/>
        </w:rPr>
        <w:t>ROLL : d100+20=d100(60)+20=80</w:t>
      </w:r>
      <w:r>
        <w:br/>
        <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
        <w:br/>
        <w:t>你的震惊程度(前玩家-20)</w:t>
        <w:br/>
      </w:r>
      <w:r>
        <w:rPr>
          <w:b/>
        </w:rPr>
        <w:t>ROLL : d80=d80(49)=49</w:t>
      </w:r>
      <w:r>
        <w:br/>
        <w:t>你差一点(客观)就要真的陷入震惊了。</w:t>
        <w:br/>
        <w:t/>
        <w:br/>
        <w:t>“舞会？”你确认般转头看向挽着你手臂的格涅娅，“晚礼服？”</w:t>
        <w:br/>
        <w:t/>
        <w:br/>
        <w:t>格涅娅的心态是</w:t>
        <w:br/>
        <w:t>1-3 恼羞成怒，这和说好的不一样</w:t>
        <w:br/>
        <w:t>4-6 习以为常，那位熟人就是这么脱线</w:t>
        <w:br/>
        <w:t>7-9 假装镇定，带你先去吃晚饭</w:t>
        <w:br/>
        <w:t>10 大成功/大失败</w:t>
        <w:br/>
      </w:r>
      <w:r>
        <w:rPr>
          <w:b/>
        </w:rPr>
        <w:t>ROLL : d10=d10(5)=5</w:t>
      </w:r>
      <w:r>
        <w:br/>
      </w:r>
      <w:r>
        <w:rPr>
          <w:b/>
        </w:rPr>
        <w:t>ROLL : d2=d2(1)=1</w:t>
      </w:r>
      <w:r>
        <w:br/>
        <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
        <w:br/>
        <w:t>你们在舞会前吃到的晚饭是</w:t>
        <w:br/>
        <w:t>1-3 自助随便垫一垫</w:t>
        <w:br/>
        <w:t>4-6 楼上西餐两位</w:t>
        <w:br/>
        <w:t>7-9 什么这里还有中餐？</w:t>
        <w:br/>
        <w:t>10 大成功/大失败</w:t>
        <w:br/>
      </w:r>
      <w:r>
        <w:rPr>
          <w:b/>
        </w:rPr>
        <w:t>ROLL : d10=d10(10)=10</w:t>
      </w:r>
      <w:r>
        <w:br/>
      </w:r>
      <w:r>
        <w:rPr>
          <w:b/>
        </w:rPr>
        <w:t>ROLL : d2=d2(2)=2</w:t>
      </w:r>
      <w:r>
        <w:br/>
        <w:br/>
      </w:r>
    </w:p>
    <w:p>
      <w:pPr>
        <w:pStyle w:val="ThreadMinimal"/>
      </w:pPr>
      <w:r>
        <w:t>#1430 [2024-07-14 18:14:21]</w:t>
        <w:br/>
        <w:br/>
        <w:t>我懂了楼道文学不宜吃饭</w:t>
        <w:br/>
        <w:t>1-3 自助餐结果全是海鲜</w:t>
        <w:br/>
        <w:t>4-6 上楼发现满员无座</w:t>
        <w:br/>
        <w:t>7-9 你们真的要在这里吃咖喱吗</w:t>
        <w:br/>
        <w:t>10 大成功/大失败</w:t>
        <w:br/>
      </w:r>
      <w:r>
        <w:rPr>
          <w:b/>
        </w:rPr>
        <w:t>ROLL : d10=d10(8)=8</w:t>
      </w:r>
      <w:r>
        <w:br/>
      </w:r>
      <w:r>
        <w:rPr>
          <w:b/>
        </w:rPr>
        <w:t>ROLL : d2=d2(2)=2</w:t>
      </w:r>
      <w:r>
        <w:br/>
        <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r>
      <w:r>
        <w:rPr>
          <w:b/>
        </w:rPr>
        <w:t>ROLL : d10=d10(2)=2</w:t>
      </w:r>
      <w:r>
        <w:br/>
      </w:r>
      <w:r>
        <w:rPr>
          <w:b/>
        </w:rPr>
        <w:t>ROLL : d2=d2(1)=1</w:t>
      </w:r>
      <w:r>
        <w:br/>
        <w:t/>
        <w:br/>
        <w:t>这倾情是不是恶作剧我不好说，总之咖喱饭的美味程度是(推荐+20)</w:t>
        <w:br/>
      </w:r>
      <w:r>
        <w:rPr>
          <w:b/>
        </w:rPr>
        <w:t>ROLL : d100+20=d100(4)+20=24</w:t>
      </w:r>
      <w:r>
        <w:br/>
        <w:t>鉴定为难吃得令人头皮发麻，服务人员你这是</w:t>
        <w:br/>
        <w:t>1-3 就是整蛊没想到整到大的了</w:t>
        <w:br/>
        <w:t>4-6 但他的确是觉得挺好吃的</w:t>
        <w:br/>
        <w:t>7-9 其实只是开玩笑没想到你们真点</w:t>
        <w:br/>
        <w:t>10 大成功/大失败</w:t>
        <w:br/>
      </w:r>
      <w:r>
        <w:rPr>
          <w:b/>
        </w:rPr>
        <w:t>ROLL : d10=d10(8)=8</w:t>
      </w:r>
      <w:r>
        <w:br/>
      </w:r>
      <w:r>
        <w:rPr>
          <w:b/>
        </w:rPr>
        <w:t>ROLL : d2=d2(1)=1</w:t>
      </w:r>
      <w:r>
        <w:br/>
        <w:t>纯粹的一点迷思，服务员是极境coser吗</w:t>
        <w:br/>
      </w:r>
      <w:r>
        <w:rPr>
          <w:b/>
        </w:rPr>
        <w:t>ROLL : d2=d2(2)=2</w:t>
      </w:r>
      <w:r>
        <w:br/>
        <w:br/>
      </w:r>
    </w:p>
    <w:p>
      <w:pPr>
        <w:pStyle w:val="ThreadMinimal"/>
      </w:pPr>
      <w:r>
        <w:t>#1431 [2024-07-14 18:23:54]</w:t>
        <w:br/>
        <w:br/>
        <w:t>把饭如何做的难吃也是一道学问，你拨开这咸的发苦的土豆、脆生生的胡萝卜、腥味拉满的鸡肉和总之稀烂一团的咖喱，绝望地发现连饭都是夹生的。</w:t>
        <w:br/>
        <w:t>格涅娅吃第一口就难得不雅地吐了出来：“服务员！”</w:t>
        <w:br/>
        <w:t/>
        <w:br/>
        <w:t>她要说的</w:t>
        <w:br/>
        <w:t>1-3 冷静地换菜单点</w:t>
        <w:br/>
        <w:t>4-6 愤怒地追责</w:t>
        <w:br/>
        <w:t>7-9 撤席，她要点外卖</w:t>
        <w:br/>
        <w:t>10 大成功/大失败</w:t>
        <w:br/>
      </w:r>
      <w:r>
        <w:rPr>
          <w:b/>
        </w:rPr>
        <w:t>ROLL : d10=d10(3)=3</w:t>
      </w:r>
      <w:r>
        <w:br/>
      </w:r>
      <w:r>
        <w:rPr>
          <w:b/>
        </w:rPr>
        <w:t>ROLL : d2=d2(1)=1</w:t>
      </w:r>
      <w:r>
        <w:br/>
        <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
        <w:br/>
        <w:t>格涅娅新点的是</w:t>
        <w:br/>
        <w:t>1-3 正宗西餐</w:t>
        <w:br/>
        <w:t>4-6 下午茶</w:t>
        <w:br/>
        <w:t>7-9 其实是中餐</w:t>
        <w:br/>
        <w:t>10 大成功/大失败</w:t>
        <w:br/>
      </w:r>
      <w:r>
        <w:rPr>
          <w:b/>
        </w:rPr>
        <w:t>ROLL : d10=d10(6)=6</w:t>
      </w:r>
      <w:r>
        <w:br/>
      </w:r>
      <w:r>
        <w:rPr>
          <w:b/>
        </w:rPr>
        <w:t>ROLL : d2=d2(1)=1</w:t>
      </w:r>
      <w:r>
        <w:br/>
        <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br/>
        <w:br/>
      </w:r>
    </w:p>
    <w:p>
      <w:pPr>
        <w:pStyle w:val="ThreadMinimal"/>
      </w:pPr>
      <w:r>
        <w:t>#1432 [2024-07-14 18:37:16]</w:t>
        <w:br/>
        <w:br/>
        <w:t>下午茶的美味程度(甜品还能难吃？+20)</w:t>
        <w:br/>
      </w:r>
      <w:r>
        <w:rPr>
          <w:b/>
        </w:rPr>
        <w:t>ROLL : d100+20=d100(15)+20=35</w:t>
      </w:r>
      <w:r>
        <w:br/>
        <w:t/>
        <w:br/>
        <w:t>我服了你怎么下午茶还能那么难吃的！</w:t>
        <w:br/>
        <w:t>1-3 是的这家厨师团队很烂</w:t>
        <w:br/>
        <w:t>4-6 有人在浑水摸鱼</w:t>
        <w:br/>
        <w:t>7-9 后厨里出了一点事情……</w:t>
        <w:br/>
        <w:t>10 大成功/大失败</w:t>
        <w:br/>
      </w:r>
      <w:r>
        <w:rPr>
          <w:b/>
        </w:rPr>
        <w:t>ROLL : d10=d10(9)=9</w:t>
      </w:r>
      <w:r>
        <w:br/>
      </w:r>
      <w:r>
        <w:rPr>
          <w:b/>
        </w:rPr>
        <w:t>ROLL : d2=d2(1)=1</w:t>
      </w:r>
      <w:r>
        <w:br/>
        <w:t>这件事的严重程度(搞那么难吃+20)</w:t>
        <w:br/>
      </w:r>
      <w:r>
        <w:rPr>
          <w:b/>
        </w:rPr>
        <w:t>ROLL : d100+20=d100(75)+20=95</w:t>
      </w:r>
      <w:r>
        <w:br/>
        <w:t/>
        <w:br/>
        <w:t>啊你这，汉尼拔下厨啊</w:t>
        <w:br/>
        <w:t>1-3 发生凶杀在忙着抹痕迹</w:t>
        <w:br/>
        <w:t>4-6 有人准备谋害格涅娅</w:t>
        <w:br/>
        <w:t>7-9 怎么就不能是食人呢……</w:t>
        <w:br/>
        <w:t>10 大成功/大失败</w:t>
        <w:br/>
      </w:r>
      <w:r>
        <w:rPr>
          <w:b/>
        </w:rPr>
        <w:t>ROLL : d10=d10(4)=4</w:t>
      </w:r>
      <w:r>
        <w:br/>
      </w:r>
      <w:r>
        <w:rPr>
          <w:b/>
        </w:rPr>
        <w:t>ROLL : d2=d2(1)=1</w:t>
      </w:r>
      <w:r>
        <w:br/>
        <w:t/>
        <w:br/>
        <w:t>？那之前两顿那么难吃是因为毒药吗</w:t>
        <w:br/>
      </w:r>
      <w:r>
        <w:rPr>
          <w:b/>
        </w:rPr>
        <w:t>ROLL : d2=d2(2)=2</w:t>
      </w:r>
      <w:r>
        <w:br/>
        <w:t>单纯是投毒者手艺不行？</w:t>
        <w:br/>
      </w:r>
      <w:r>
        <w:rPr>
          <w:b/>
        </w:rPr>
        <w:t>ROLL : d2=d2(2)=2</w:t>
      </w:r>
      <w:r>
        <w:br/>
        <w:br/>
      </w:r>
    </w:p>
    <w:p>
      <w:pPr>
        <w:pStyle w:val="ThreadMinimal"/>
      </w:pPr>
      <w:r>
        <w:t>#1433 [2024-07-14 18:47:10]</w:t>
        <w:br/>
        <w:br/>
        <w:t>这也不是那也不是到底是怎么回事</w:t>
        <w:br/>
        <w:t>1-3 有人在准备炸弹染上了化学味道</w:t>
        <w:br/>
        <w:t>4-6 预制好的餐品所以本来就难吃</w:t>
        <w:br/>
        <w:t>7-9 ……尸体，我加了尸体</w:t>
        <w:br/>
        <w:t>10 大成功/大失败</w:t>
        <w:br/>
      </w:r>
      <w:r>
        <w:rPr>
          <w:b/>
        </w:rPr>
        <w:t>ROLL : d10=d10(1)=1</w:t>
      </w:r>
      <w:r>
        <w:br/>
      </w:r>
      <w:r>
        <w:rPr>
          <w:b/>
        </w:rPr>
        <w:t>ROLL : d2=d2(1)=1</w:t>
      </w:r>
      <w:r>
        <w:br/>
        <w:t/>
        <w:br/>
        <w:t>好消息：你俩没有在无意间吃到人。</w:t>
        <w:br/>
        <w:t>坏消息：有人在厨房里准备爆破格涅娅，这些菜是被化学试剂的味道熏到了才变难吃的。</w:t>
        <w:br/>
        <w:t/>
        <w:br/>
        <w:t>爆破规模(教父+30)</w:t>
        <w:br/>
      </w:r>
      <w:r>
        <w:rPr>
          <w:b/>
        </w:rPr>
        <w:t>ROLL : d100+30=d100(44)+30=74</w:t>
      </w:r>
      <w:r>
        <w:br/>
        <w:t>大于25波及小规模多人，大于50毁掉一间餐厅，大于75搞塌东翼，大于100城堡都爆掉</w:t>
        <w:br/>
        <w:t/>
        <w:br/>
        <w:t>谋害者的动机</w:t>
        <w:br/>
        <w:t>1-3 家族叛徒里应外合</w:t>
        <w:br/>
        <w:t>4-6 下位者试图篡位</w:t>
        <w:br/>
        <w:t>7-9 敌对家族的设计</w:t>
        <w:br/>
        <w:t>10 大成功/大失败</w:t>
        <w:br/>
      </w:r>
      <w:r>
        <w:rPr>
          <w:b/>
        </w:rPr>
        <w:t>ROLL : d10=d10(4)=4</w:t>
      </w:r>
      <w:r>
        <w:br/>
      </w:r>
      <w:r>
        <w:rPr>
          <w:b/>
        </w:rPr>
        <w:t>ROLL : d2=d2(2)=2</w:t>
      </w:r>
      <w:r>
        <w:br/>
        <w:t>谋害者的规模(教父+30)</w:t>
        <w:br/>
      </w:r>
      <w:r>
        <w:rPr>
          <w:b/>
        </w:rPr>
        <w:t>ROLL : d100+30=d100(55)+30=85</w:t>
      </w:r>
      <w:r>
        <w:br/>
        <w:t>大于25小队行动，大于50团伙作案，大于75掌控东翼，大于100城堡是他们准备的</w:t>
        <w:br/>
        <w:br/>
      </w:r>
    </w:p>
    <w:p>
      <w:pPr>
        <w:pStyle w:val="ThreadMinimal"/>
      </w:pPr>
      <w:r>
        <w:t>#1434 [2024-07-14 18:56:03]</w:t>
        <w:br/>
        <w:br/>
        <w:t>目前的情况是：你和格涅娅吃了两次难吃的晚饭，很不爽，而以下犯上的叛徒已经组织人守好了东翼的建筑，只要炸弹一炸，保底把东翼创得只剩骨架。</w:t>
        <w:br/>
        <w:t/>
        <w:br/>
        <w:t>你的灵感</w:t>
        <w:br/>
      </w:r>
      <w:r>
        <w:rPr>
          <w:b/>
        </w:rPr>
        <w:t xml:space="preserve">ROLL : d100=d100(7)=7 </w:t>
      </w:r>
      <w:r>
        <w:br/>
        <w:t>格涅娅的灵感(经验+20)</w:t>
        <w:br/>
      </w:r>
      <w:r>
        <w:rPr>
          <w:b/>
        </w:rPr>
        <w:t>ROLL : d100+20=d100(35)+20=55</w:t>
      </w:r>
      <w:r>
        <w:br/>
        <w:t/>
        <w:br/>
        <w:t>格涅娅的认知是</w:t>
        <w:br/>
        <w:t>1-3 有敌对势力想下手</w:t>
        <w:br/>
        <w:t>4-6 +闻着怎么觉得是爆炸物</w:t>
        <w:br/>
        <w:t>7-9 +那家伙终于活腻了？</w:t>
        <w:br/>
        <w:t>10 大成功/大失败</w:t>
        <w:br/>
      </w:r>
      <w:r>
        <w:rPr>
          <w:b/>
        </w:rPr>
        <w:t>ROLL : d10=d10(7)=7</w:t>
      </w:r>
      <w:r>
        <w:br/>
      </w:r>
      <w:r>
        <w:rPr>
          <w:b/>
        </w:rPr>
        <w:t>ROLL : d2=d2(2)=2</w:t>
      </w:r>
      <w:r>
        <w:br/>
        <w:t>所以这位“那家伙”是熟人吗</w:t>
        <w:br/>
      </w:r>
      <w:r>
        <w:rPr>
          <w:b/>
        </w:rPr>
        <w:t>ROLL : d2=d2(2)=2</w:t>
      </w:r>
      <w:r>
        <w:br/>
        <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
        <w:br/>
        <w:t>你的聆听(深海猎人+30，距离和人群-20)</w:t>
        <w:br/>
      </w:r>
      <w:r>
        <w:rPr>
          <w:b/>
        </w:rPr>
        <w:t>ROLL : d100+10=d100(12)+10=22</w:t>
      </w:r>
      <w:r>
        <w:br/>
        <w:br/>
      </w:r>
    </w:p>
    <w:p>
      <w:pPr>
        <w:pStyle w:val="ThreadMinimal"/>
      </w:pPr>
      <w:r>
        <w:t>#1435 [2024-07-14 19:09:06]</w:t>
        <w:br/>
        <w:br/>
        <w:t>闲谈、轻笑、拥抱、踏过走廊、餐盘叮当、水流冲刷的声音……</w:t>
        <w:br/>
        <w:t>你晃了晃头，重新集中注意力：“不行，人太多了，必须距离够近才行。”</w:t>
        <w:br/>
        <w:t>深海猎人也不是万能的。</w:t>
        <w:br/>
        <w:t/>
        <w:br/>
        <w:t>你的灵感(异常+20)</w:t>
        <w:br/>
      </w:r>
      <w:r>
        <w:rPr>
          <w:b/>
        </w:rPr>
        <w:t>ROLL : d100+20=d100(96)+20=116</w:t>
      </w:r>
      <w:r>
        <w:br/>
        <w:t/>
        <w:br/>
        <w:t>话都说到这个份上，你足以从格涅娅的警惕中看清事态发展：“……这里有敌人？”</w:t>
        <w:br/>
        <w:t>计时器的倒数，似乎是定时炸弹类的武器。</w:t>
        <w:br/>
        <w:t/>
        <w:br/>
        <w:t>你的心态</w:t>
        <w:br/>
        <w:t>0 平静——100 紧张</w:t>
        <w:br/>
      </w:r>
      <w:r>
        <w:rPr>
          <w:b/>
        </w:rPr>
        <w:t>ROLL : d100=d100(59)=59</w:t>
      </w:r>
      <w:r>
        <w:br/>
        <w:t>算是熟练战士的你也感到了一丝紧张，因为</w:t>
        <w:br/>
        <w:t>1-3 你还没把武器对准过人</w:t>
        <w:br/>
        <w:t>4-6 你担心下手太重场面难看</w:t>
        <w:br/>
        <w:t>7-9 你没有保护个体的经验</w:t>
        <w:br/>
        <w:t>10 大成功/大失败</w:t>
        <w:br/>
      </w:r>
      <w:r>
        <w:rPr>
          <w:b/>
        </w:rPr>
        <w:t>ROLL : d10=d10(1)=1</w:t>
      </w:r>
      <w:r>
        <w:br/>
      </w:r>
      <w:r>
        <w:rPr>
          <w:b/>
        </w:rPr>
        <w:t>ROLL : d2=d2(1)=1</w:t>
      </w:r>
      <w:r>
        <w:br/>
        <w:t/>
        <w:br/>
        <w:t>格涅娅的决策是</w:t>
        <w:br/>
        <w:t>1-3 和主办人女士联系</w:t>
        <w:br/>
        <w:t>4-6 直接前往后厨</w:t>
        <w:br/>
        <w:t>7-9 打电话让下属把对方悬赏</w:t>
        <w:br/>
        <w:t>10 大成功/大失败</w:t>
        <w:br/>
      </w:r>
      <w:r>
        <w:rPr>
          <w:b/>
        </w:rPr>
        <w:t>ROLL : d10=d10(3)=3</w:t>
      </w:r>
      <w:r>
        <w:br/>
      </w:r>
      <w:r>
        <w:rPr>
          <w:b/>
        </w:rPr>
        <w:t>ROLL : d2=d2(2)=2</w:t>
      </w:r>
      <w:r>
        <w:br/>
        <w:t>对方是否接通(组织者的忙碌-20)</w:t>
        <w:br/>
      </w:r>
      <w:r>
        <w:rPr>
          <w:b/>
        </w:rPr>
        <w:t>ROLL : d80=d80(7)=7</w:t>
      </w:r>
      <w:r>
        <w:br/>
        <w:br/>
      </w:r>
    </w:p>
    <w:p>
      <w:pPr>
        <w:pStyle w:val="ThreadMinimal"/>
      </w:pPr>
      <w:r>
        <w:t>#1436 [2024-07-14 19:20:58]</w:t>
        <w:br/>
        <w:b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
        <w:br/>
        <w:t>至于玛尔卡和海巡队的血肉地狱……</w:t>
        <w:br/>
        <w:t>那是你几乎模糊了的印象。</w:t>
        <w:br/>
        <w:t/>
        <w:br/>
        <w:t>格涅娅新的决策是</w:t>
        <w:br/>
        <w:t>1-3 让你一个人去后厨</w:t>
        <w:br/>
        <w:t>4-6 直接前往后厨</w:t>
        <w:br/>
        <w:t>7-9 打电话让下属把对方悬赏</w:t>
        <w:br/>
        <w:t>10 大成功/大失败</w:t>
        <w:br/>
      </w:r>
      <w:r>
        <w:rPr>
          <w:b/>
        </w:rPr>
        <w:t>ROLL : d10=d10(6)=6</w:t>
      </w:r>
      <w:r>
        <w:br/>
      </w:r>
      <w:r>
        <w:rPr>
          <w:b/>
        </w:rPr>
        <w:t>ROLL : d2=d2(1)=1</w:t>
      </w:r>
      <w:r>
        <w:br/>
        <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
        <w:br/>
        <w:t>这是我们第一次见面，但你早已成为了我的朋友。</w:t>
        <w:br/>
        <w:t>如果我能真的拥有一个朋友……</w:t>
        <w:br/>
        <w:t>告诉我，格涅娅可以不必是格涅娅夫人。</w:t>
        <w:br/>
        <w:t>她可以是任何人。</w:t>
        <w:br/>
        <w:t>如果。如果。</w:t>
        <w:br/>
        <w:t>一个成真的如果。</w:t>
        <w:br/>
        <w:t/>
        <w:br/>
        <w:t>你的潜行(深海猎人+30，熟练战士+20，显眼-10)</w:t>
        <w:br/>
      </w:r>
      <w:r>
        <w:rPr>
          <w:b/>
        </w:rPr>
        <w:t>ROLL : d100+40=d100(50)+40=90</w:t>
      </w:r>
      <w:r>
        <w:br/>
        <w:t>格涅娅的潜行(教父+30，显眼-10)</w:t>
        <w:br/>
      </w:r>
      <w:r>
        <w:rPr>
          <w:b/>
        </w:rPr>
        <w:t>ROLL : d100+20=d100(19)+20=39</w:t>
      </w:r>
      <w:r>
        <w:br/>
        <w:t>后厨人员的察觉(忙碌-20，警惕+20)</w:t>
        <w:br/>
      </w:r>
      <w:r>
        <w:rPr>
          <w:b/>
        </w:rPr>
        <w:t>ROLL : d100=d100(81)=81</w:t>
      </w:r>
      <w:r>
        <w:br/>
        <w:br/>
      </w:r>
    </w:p>
    <w:p>
      <w:pPr>
        <w:pStyle w:val="ThreadMinimal"/>
      </w:pPr>
      <w:r>
        <w:t>#1437 [2024-07-14 19:33:48]</w:t>
        <w:br/>
        <w:br/>
        <w:t>后厨人员的灵感(不合法+20)</w:t>
        <w:br/>
      </w:r>
      <w:r>
        <w:rPr>
          <w:b/>
        </w:rPr>
        <w:t>ROLL : d100+20=d100(39)+20=59</w:t>
      </w:r>
      <w:r>
        <w:br/>
        <w:t/>
        <w:br/>
        <w:t>他们的决策是</w:t>
        <w:br/>
        <w:t>1-3 派一个人出去看看</w:t>
        <w:br/>
        <w:t>4-6 派两个人出去看看</w:t>
        <w:br/>
        <w:t>7-9 直接汇报头目</w:t>
        <w:br/>
        <w:t>10 大成功/大失败</w:t>
        <w:br/>
      </w:r>
      <w:r>
        <w:rPr>
          <w:b/>
        </w:rPr>
        <w:t>ROLL : d10=d10(9)=9</w:t>
      </w:r>
      <w:r>
        <w:br/>
      </w:r>
      <w:r>
        <w:rPr>
          <w:b/>
        </w:rPr>
        <w:t>ROLL : d2=d2(1)=1</w:t>
      </w:r>
      <w:r>
        <w:br/>
        <w:t/>
        <w:br/>
        <w:t>“头儿，有人在故意接近后厨，计划被发现了吗？”</w:t>
        <w:br/>
        <w:t/>
        <w:br/>
        <w:t>头目立刻派人调取了监控，发现</w:t>
        <w:br/>
        <w:t>1-3 两个格涅娅消失了</w:t>
        <w:br/>
        <w:t>4-6 她们在后厨外面</w:t>
        <w:br/>
        <w:t>7-9 ……没事啊？</w:t>
        <w:br/>
        <w:t>10 大成功/大失败</w:t>
        <w:br/>
      </w:r>
      <w:r>
        <w:rPr>
          <w:b/>
        </w:rPr>
        <w:t>ROLL : d10=d10(9)=9</w:t>
      </w:r>
      <w:r>
        <w:br/>
      </w:r>
      <w:r>
        <w:rPr>
          <w:b/>
        </w:rPr>
        <w:t>ROLL : d2=d2(2)=2</w:t>
      </w:r>
      <w:r>
        <w:br/>
        <w:t>监控里两个格涅娅还坐在原地的原因是</w:t>
        <w:br/>
        <w:t>1-3 格涅娅往系统里输入了病毒</w:t>
        <w:br/>
        <w:t>4-6 从一开始监控系统就在家族手中</w:t>
        <w:br/>
        <w:t>7-9 有第三者悄悄施以援手</w:t>
        <w:br/>
        <w:t>10 大成功/大失败</w:t>
        <w:br/>
      </w:r>
      <w:r>
        <w:rPr>
          <w:b/>
        </w:rPr>
        <w:t>ROLL : d10=d10(4)=4</w:t>
      </w:r>
      <w:r>
        <w:br/>
      </w:r>
      <w:r>
        <w:rPr>
          <w:b/>
        </w:rPr>
        <w:t>ROLL : d2=d2(1)=1</w:t>
      </w:r>
      <w:r>
        <w:br/>
        <w:br/>
      </w:r>
    </w:p>
    <w:p>
      <w:pPr>
        <w:pStyle w:val="ThreadMinimal"/>
      </w:pPr>
      <w:r>
        <w:t>#1438 [2024-07-14 19:47:12]</w:t>
        <w:br/>
        <w:br/>
        <w:t>从格涅娅抵达庄园起，这里的所有监控都已经被家族监管，因此格涅娅的一个指令足以废掉全部的眼。</w:t>
        <w:br/>
        <w:t/>
        <w:br/>
        <w:t>头目的灵感(家族的工作者+20)</w:t>
        <w:br/>
      </w:r>
      <w:r>
        <w:rPr>
          <w:b/>
        </w:rPr>
        <w:t>ROLL : d100+20=d100(99)+20=119</w:t>
      </w:r>
      <w:r>
        <w:br/>
        <w:t>头目造反的决心(箭在弦上+20)</w:t>
        <w:br/>
      </w:r>
      <w:r>
        <w:rPr>
          <w:b/>
        </w:rPr>
        <w:t>ROLL : d100+20=d100(86)+20=106</w:t>
      </w:r>
      <w:r>
        <w:br/>
        <w:t>头目的决策是</w:t>
        <w:br/>
        <w:t>1-3 通知下属立刻枪战</w:t>
        <w:br/>
        <w:t>4-6 直接起爆炸弹</w:t>
        <w:br/>
        <w:t>7-9 放弃原计划改为正面强攻</w:t>
        <w:br/>
        <w:t>10 大成功/大失败</w:t>
        <w:br/>
      </w:r>
      <w:r>
        <w:rPr>
          <w:b/>
        </w:rPr>
        <w:t>ROLL : d10=d10(6)=6</w:t>
      </w:r>
      <w:r>
        <w:br/>
      </w:r>
      <w:r>
        <w:rPr>
          <w:b/>
        </w:rPr>
        <w:t>ROLL : d2=d2(1)=1</w:t>
      </w:r>
      <w:r>
        <w:br/>
        <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
        <w:br/>
        <w:t>东翼内部游客和其它工作人员滞留人数</w:t>
        <w:br/>
        <w:t>1.D200</w:t>
        <w:br/>
        <w:t>2.D300</w:t>
        <w:br/>
        <w:t>3.D400</w:t>
        <w:br/>
      </w:r>
      <w:r>
        <w:rPr>
          <w:b/>
        </w:rPr>
        <w:t>ROLL : d3=d3(1)=1</w:t>
      </w:r>
      <w:r>
        <w:br/>
      </w:r>
      <w:r>
        <w:rPr>
          <w:b/>
        </w:rPr>
        <w:t>ROLL : d200=d200(142)=142</w:t>
      </w:r>
      <w:r>
        <w:br/>
        <w:t>后厨内的黑手党数量</w:t>
        <w:br/>
        <w:t>1.D5</w:t>
        <w:br/>
        <w:t>2.D10</w:t>
        <w:br/>
        <w:t>3.D20</w:t>
        <w:br/>
      </w:r>
      <w:r>
        <w:rPr>
          <w:b/>
        </w:rPr>
        <w:t>ROLL : d3=d3(3)=3</w:t>
      </w:r>
      <w:r>
        <w:br/>
      </w:r>
      <w:r>
        <w:rPr>
          <w:b/>
        </w:rPr>
        <w:t>ROLL : d20=d20(15)=15</w:t>
      </w:r>
      <w:r>
        <w:br/>
        <w:br/>
      </w:r>
    </w:p>
    <w:p>
      <w:pPr>
        <w:pStyle w:val="ThreadMinimal"/>
      </w:pPr>
      <w:r>
        <w:t>#1439 [2024-07-14 20:07:24]</w:t>
        <w:br/>
        <w:br/>
        <w:t>你的灵感(危险直觉+20，敌人反应太快-20)</w:t>
        <w:br/>
      </w:r>
      <w:r>
        <w:rPr>
          <w:b/>
        </w:rPr>
        <w:t>ROLL : d100=d100(79)=79</w:t>
      </w:r>
      <w:r>
        <w:br/>
        <w:t>格涅娅的灵感(危险直觉+20，敌人反应太快-20)</w:t>
        <w:br/>
      </w:r>
      <w:r>
        <w:rPr>
          <w:b/>
        </w:rPr>
        <w:t>ROLL : d100=d100(27)=27</w:t>
      </w:r>
      <w:r>
        <w:br/>
        <w:t/>
        <w:br/>
        <w:t>滴答。你听到了异常稳定的电子音。滴答。里面许多人的脚步顿住了。滴答。一个请示。</w:t>
        <w:br/>
        <w:t>……许久没有回应。</w:t>
        <w:br/>
        <w:t>滴答。滴答。滴答——</w:t>
        <w:br/>
        <w:t>你的心脏忽然狂跳。</w:t>
        <w:br/>
        <w:t>格涅娅的高跟鞋轻轻敲在地面上，对死亡一无所觉。</w:t>
        <w:br/>
        <w:t/>
        <w:br/>
        <w:t>你的决策是</w:t>
        <w:br/>
        <w:t>1-3 闯进去夺走炸弹跳窗</w:t>
        <w:br/>
        <w:t>4-6 闯进去把炸弹扔出去</w:t>
        <w:br/>
        <w:t>7-9 带着格涅娅跳窗</w:t>
        <w:br/>
        <w:t>10 大成功/大失败</w:t>
        <w:br/>
      </w:r>
      <w:r>
        <w:rPr>
          <w:b/>
        </w:rPr>
        <w:t>ROLL : d10=d10(5)=5</w:t>
      </w:r>
      <w:r>
        <w:br/>
      </w:r>
      <w:r>
        <w:rPr>
          <w:b/>
        </w:rPr>
        <w:t>ROLL : d2=d2(1)=1</w:t>
      </w:r>
      <w:r>
        <w:br/>
        <w:t/>
        <w:br/>
        <w:t>你的速度(深海猎人+30，熟练战士+20，闯进去搜寻-10)</w:t>
        <w:br/>
      </w:r>
      <w:r>
        <w:rPr>
          <w:b/>
        </w:rPr>
        <w:t>ROLL : d100+40=d100(5)+40=45</w:t>
      </w:r>
      <w:r>
        <w:br/>
        <w:t>炸弹爆炸的速度(一瞬间+50)</w:t>
        <w:br/>
      </w:r>
      <w:r>
        <w:rPr>
          <w:b/>
        </w:rPr>
        <w:t>ROLL : d100+50=d100(48)+50=98</w:t>
      </w:r>
      <w:r>
        <w:br/>
        <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
        <w:br/>
        <w:t>除了被血诅咒的你。</w:t>
        <w:br/>
        <w:br/>
      </w:r>
    </w:p>
    <w:p>
      <w:pPr>
        <w:pStyle w:val="ThreadMinimal"/>
      </w:pPr>
      <w:r>
        <w:t>#1440 [2024-07-14 20:25:37]</w:t>
        <w:br/>
        <w:br/>
        <w:t>*之前骰过炸弹的爆破规模，头目立刻起爆中间没有发生任何波折，所以威力不会衰减，视为拆掉大半个东翼</w:t>
        <w:br/>
        <w:t/>
        <w:br/>
        <w:t>死亡比例(高威力炸弹+20，建筑坍塌+30)</w:t>
        <w:br/>
      </w:r>
      <w:r>
        <w:rPr>
          <w:b/>
        </w:rPr>
        <w:t>ROLL : d50+50=d50(11)+50=61</w:t>
      </w:r>
      <w:r>
        <w:br/>
        <w:t>格涅娅的生存情况(极近距离-30)</w:t>
        <w:br/>
      </w:r>
      <w:r>
        <w:rPr>
          <w:b/>
        </w:rPr>
        <w:t>ROLL : d70=d70(58)=58</w:t>
      </w:r>
      <w:r>
        <w:br/>
        <w:t>她之所以能幸存的原因是</w:t>
        <w:br/>
        <w:t>1-3 你及时冲回去抱着她跳窗</w:t>
        <w:br/>
        <w:t>4-6 都被埋了但你还顶着</w:t>
        <w:br/>
        <w:t>7-9 被爆炸的气流吹飞坠楼</w:t>
        <w:br/>
        <w:t>10 大成功/大失败</w:t>
        <w:br/>
      </w:r>
      <w:r>
        <w:rPr>
          <w:b/>
        </w:rPr>
        <w:t>ROLL : d10=d10(3)=3</w:t>
      </w:r>
      <w:r>
        <w:br/>
      </w:r>
      <w:r>
        <w:rPr>
          <w:b/>
        </w:rPr>
        <w:t>ROLL : d2=d2(1)=1</w:t>
      </w:r>
      <w:r>
        <w:br/>
        <w:t/>
        <w:br/>
        <w:t>她的伤亡情况是(极近距离+30，无护甲+20，你的保护-20)</w:t>
        <w:br/>
      </w:r>
      <w:r>
        <w:rPr>
          <w:b/>
        </w:rPr>
        <w:t>ROLL : d100+30=d100(31)+30=61</w:t>
      </w:r>
      <w:r>
        <w:br/>
        <w:t>查询你的SAN(突发惨剧-20，习惯+20，地球-20)</w:t>
        <w:br/>
      </w:r>
      <w:r>
        <w:rPr>
          <w:b/>
        </w:rPr>
        <w:t>ROLL : d80=d80(37)=37</w:t>
      </w:r>
      <w:r>
        <w:br/>
        <w:t>你的心态主要是</w:t>
        <w:br/>
        <w:t>1-3 自知之明</w:t>
        <w:br/>
        <w:t>4-6 痛恨无力</w:t>
        <w:br/>
        <w:t>7-9 周而复始</w:t>
        <w:br/>
        <w:t>10 大成功/大失败</w:t>
        <w:br/>
      </w:r>
      <w:r>
        <w:rPr>
          <w:b/>
        </w:rPr>
        <w:t>ROLL : d10=d10(2)=2</w:t>
      </w:r>
      <w:r>
        <w:br/>
      </w:r>
      <w:r>
        <w:rPr>
          <w:b/>
        </w:rPr>
        <w:t>ROLL : d2=d2(2)=2</w:t>
      </w:r>
      <w:r>
        <w:br/>
        <w:t>你和格涅娅所处位置的偏僻程度(爆炸乱象+30)</w:t>
        <w:br/>
      </w:r>
      <w:r>
        <w:rPr>
          <w:b/>
        </w:rPr>
        <w:t>ROLL : d100+30=d100(80)+30=110</w:t>
      </w:r>
      <w:r>
        <w:br/>
        <w:br/>
      </w:r>
    </w:p>
    <w:p>
      <w:pPr>
        <w:pStyle w:val="ThreadMinimal"/>
      </w:pPr>
      <w:r>
        <w:t>#1441 [2024-07-14 20:37:14]</w:t>
        <w:br/>
        <w:br/>
        <w:t>你的伤亡情况(极近距离+30，深海猎人-20)</w:t>
        <w:br/>
      </w:r>
      <w:r>
        <w:rPr>
          <w:b/>
        </w:rPr>
        <w:t>ROLL : d100+10=d100(39)+10=49</w:t>
      </w:r>
      <w:r>
        <w:br/>
        <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
        <w:br/>
        <w:t>你的决策是</w:t>
        <w:br/>
        <w:t>1-3 带着她向人群移动</w:t>
        <w:br/>
        <w:t>4-6 找到了边上掉落的手袋</w:t>
        <w:br/>
        <w:t>7-9 留下她自己去喊人</w:t>
        <w:br/>
        <w:t>10 大成功/大失败</w:t>
        <w:br/>
      </w:r>
      <w:r>
        <w:rPr>
          <w:b/>
        </w:rPr>
        <w:t>ROLL : d10=d10(2)=2</w:t>
      </w:r>
      <w:r>
        <w:br/>
      </w:r>
      <w:r>
        <w:rPr>
          <w:b/>
        </w:rPr>
        <w:t>ROLL : d2=d2(2)=2</w:t>
      </w:r>
      <w:r>
        <w:br/>
        <w:t/>
        <w:br/>
        <w:t>从坠落点到庄园需要</w:t>
        <w:br/>
        <w:t>1.分钟</w:t>
        <w:br/>
        <w:t>2.半小时</w:t>
        <w:br/>
        <w:t>3.小时</w:t>
        <w:br/>
      </w:r>
      <w:r>
        <w:rPr>
          <w:b/>
        </w:rPr>
        <w:t>ROLL : d3=d3(1)=1</w:t>
      </w:r>
      <w:r>
        <w:br/>
      </w:r>
      <w:r>
        <w:rPr>
          <w:b/>
        </w:rPr>
        <w:t>ROLL : d30=d30(26)=26</w:t>
      </w:r>
      <w:r>
        <w:br/>
        <w:br/>
      </w:r>
    </w:p>
    <w:p>
      <w:pPr>
        <w:pStyle w:val="ThreadMinimal"/>
      </w:pPr>
      <w:r>
        <w:t>#1442 [2024-07-14 20:58:29]</w:t>
        <w:br/>
        <w:br/>
        <w:t>格涅娅的伤情在二十六分钟后恶化为</w:t>
        <w:br/>
      </w:r>
      <w:r>
        <w:rPr>
          <w:b/>
        </w:rPr>
        <w:t>ROLL : d39+61=d39(5)+61=66</w:t>
      </w:r>
      <w:r>
        <w:br/>
        <w:t/>
        <w:br/>
        <w:t>城堡有近一半已成为废墟和火海，当场死亡八十七人，重伤二十九人，其余人中度烧伤到轻伤不等。</w:t>
        <w:br/>
        <w:t/>
        <w:br/>
        <w:t>你赶到的时候救护车和消防车是否抵达(重大危机+30，郊外-10)</w:t>
        <w:br/>
      </w:r>
      <w:r>
        <w:rPr>
          <w:b/>
        </w:rPr>
        <w:t>ROLL : d100+20=d100(35)+20=55</w:t>
      </w:r>
      <w:r>
        <w:br/>
        <w:t/>
        <w:br/>
        <w:t>“救她……”你僵硬地放下格涅娅，艰难地站直，“肋骨断裂，可能会戳进脏器……”</w:t>
        <w:br/>
        <w:t>医护人员立刻把她送上了救护车，然而对方转头就拦下了你：“不是，站住！你去哪呢，给我坐下！”</w:t>
        <w:br/>
        <w:t>都浑身是血了还想往外跑！</w:t>
        <w:br/>
        <w:t/>
        <w:br/>
        <w:t>你的想法是</w:t>
        <w:br/>
        <w:t>1-3 地球的医院对你没用，走吧</w:t>
        <w:br/>
        <w:t>4-6 不忍心拒绝，待会偷溜</w:t>
        <w:br/>
        <w:t>7-9 你真的快走不动也想不动了</w:t>
        <w:br/>
        <w:t>10 大成功/大失败</w:t>
        <w:br/>
      </w:r>
      <w:r>
        <w:rPr>
          <w:b/>
        </w:rPr>
        <w:t>ROLL : d10=d10(7)=7</w:t>
      </w:r>
      <w:r>
        <w:br/>
      </w:r>
      <w:r>
        <w:rPr>
          <w:b/>
        </w:rPr>
        <w:t>ROLL : d2=d2(2)=2</w:t>
      </w:r>
      <w:r>
        <w:br/>
        <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
        <w:br/>
        <w:t>现在的时间是</w:t>
        <w:br/>
        <w:t>1.五点</w:t>
        <w:br/>
        <w:t>2.五点半</w:t>
        <w:br/>
        <w:t>3.六点</w:t>
        <w:br/>
      </w:r>
      <w:r>
        <w:rPr>
          <w:b/>
        </w:rPr>
        <w:t>ROLL : d3=d3(2)=2</w:t>
      </w:r>
      <w:r>
        <w:br/>
        <w:t>家族对格涅娅的效忠程度(教父+30)</w:t>
        <w:br/>
      </w:r>
      <w:r>
        <w:rPr>
          <w:b/>
        </w:rPr>
        <w:t>ROLL : d100+30=d100(54)+30=84</w:t>
      </w:r>
      <w:r>
        <w:br/>
        <w:br/>
      </w:r>
    </w:p>
    <w:p>
      <w:pPr>
        <w:pStyle w:val="ThreadMinimal"/>
      </w:pPr>
      <w:r>
        <w:t>#1443 [2024-07-14 21:16:26]</w:t>
        <w:br/>
        <w:br/>
        <w:t>家族此刻是否已将格涅娅保护起来(教父+30)</w:t>
        <w:br/>
      </w:r>
      <w:r>
        <w:rPr>
          <w:b/>
        </w:rPr>
        <w:t>ROLL : d100+30=d100(76)+30=106</w:t>
      </w:r>
      <w:r>
        <w:br/>
        <w:t>家族对你的了解程度(格涅娅的爱好+20，格涅娅未解释-20)</w:t>
        <w:br/>
      </w:r>
      <w:r>
        <w:rPr>
          <w:b/>
        </w:rPr>
        <w:t>ROLL : d100=d100(49)=49</w:t>
      </w:r>
      <w:r>
        <w:br/>
        <w:t>家族对你的看法是</w:t>
        <w:br/>
        <w:t>1-3 格涅娅的不知名朋友</w:t>
        <w:br/>
        <w:t>4-6 格涅娅的秘密女儿</w:t>
        <w:br/>
        <w:t>7-9 奇怪的不明人士</w:t>
        <w:br/>
        <w:t>10 大成功/大失败</w:t>
        <w:br/>
      </w:r>
      <w:r>
        <w:rPr>
          <w:b/>
        </w:rPr>
        <w:t>ROLL : d10=d10(9)=9</w:t>
      </w:r>
      <w:r>
        <w:br/>
      </w:r>
      <w:r>
        <w:rPr>
          <w:b/>
        </w:rPr>
        <w:t>ROLL : d2=d2(2)=2</w:t>
      </w:r>
      <w:r>
        <w:br/>
        <w:t>家族对你的态度是</w:t>
        <w:br/>
        <w:t>0 先礼后兵——100 事急从权</w:t>
        <w:br/>
      </w:r>
      <w:r>
        <w:rPr>
          <w:b/>
        </w:rPr>
        <w:t>ROLL : d100=d100(80)=80</w:t>
      </w:r>
      <w:r>
        <w:br/>
        <w:t/>
        <w:br/>
        <w:t>在医护人员短暂离开地那几分钟里，你看见几个人穿过人群，面色不善地朝你走来，目标明确。</w:t>
        <w:br/>
        <w:t>他们彼此之间眼神有所联系，似乎是同一个组织的人。</w:t>
        <w:br/>
        <w:t/>
        <w:br/>
        <w:t>你的灵感(格涅娅+20)</w:t>
        <w:br/>
      </w:r>
      <w:r>
        <w:rPr>
          <w:b/>
        </w:rPr>
        <w:t>ROLL : d100+20=d100(50)+20=70</w:t>
      </w:r>
      <w:r>
        <w:br/>
        <w:t/>
        <w:br/>
        <w:t>……怎么格涅娅也不做点正常的职业。你头痛地撑坐起身，明白是对方的下属上门算账来了。</w:t>
        <w:br/>
        <w:t>可你救下格涅娅的方式，听了又有谁会信呢？</w:t>
        <w:br/>
        <w:t/>
        <w:br/>
        <w:t>你的决策是</w:t>
        <w:br/>
        <w:t>1-3 好麻烦，逃走吧</w:t>
        <w:br/>
        <w:t>4-6 直言合作找出叛徒</w:t>
        <w:br/>
        <w:t>7-9 随便他们带走</w:t>
        <w:br/>
        <w:t>10 大成功/大失败</w:t>
        <w:br/>
      </w:r>
      <w:r>
        <w:rPr>
          <w:b/>
        </w:rPr>
        <w:t>ROLL : d10=d10(3)=3</w:t>
      </w:r>
      <w:r>
        <w:br/>
      </w:r>
      <w:r>
        <w:rPr>
          <w:b/>
        </w:rPr>
        <w:t>ROLL : d2=d2(2)=2</w:t>
      </w:r>
      <w:r>
        <w:br/>
        <w:br/>
      </w:r>
    </w:p>
    <w:p>
      <w:pPr>
        <w:pStyle w:val="ThreadMinimal"/>
      </w:pPr>
      <w:r>
        <w:t>#1444 [2024-07-14 21:26:01]</w:t>
        <w:br/>
        <w:br/>
        <w:t>你的逃亡速度(深海猎人+30，熟练战士+20，受伤-10)</w:t>
        <w:br/>
      </w:r>
      <w:r>
        <w:rPr>
          <w:b/>
        </w:rPr>
        <w:t>ROLL : d100+40=d100(78)+40=118</w:t>
      </w:r>
      <w:r>
        <w:br/>
        <w:t>家族成员的追击速度(团队合作+10)</w:t>
        <w:br/>
      </w:r>
      <w:r>
        <w:rPr>
          <w:b/>
        </w:rPr>
        <w:t>ROLL : d100+10=d100(15)+10=25</w:t>
      </w:r>
      <w:r>
        <w:br/>
        <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
        <w:br/>
        <w:t>你的下一步决策是</w:t>
        <w:br/>
        <w:t>1-3 为格涅娅和无辜者复仇</w:t>
        <w:br/>
        <w:t>4-6 什么都不想管，到处游荡</w:t>
        <w:br/>
        <w:t>7-9 潜入废墟找回长刀</w:t>
        <w:br/>
        <w:t>10 大成功/大失败</w:t>
        <w:br/>
      </w:r>
      <w:r>
        <w:rPr>
          <w:b/>
        </w:rPr>
        <w:t>ROLL : d10=d10(9)=9</w:t>
      </w:r>
      <w:r>
        <w:br/>
      </w:r>
      <w:r>
        <w:rPr>
          <w:b/>
        </w:rPr>
        <w:t>ROLL : d2=d2(2)=2</w:t>
      </w:r>
      <w:r>
        <w:br/>
        <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
        <w:br/>
        <w:t>你的饥饿程度(晚饭没吃+20)</w:t>
        <w:br/>
      </w:r>
      <w:r>
        <w:rPr>
          <w:b/>
        </w:rPr>
        <w:t>ROLL : d80+20=d80(78)+20=98</w:t>
      </w:r>
      <w:r>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br/>
        <w:br/>
      </w:r>
    </w:p>
    <w:p>
      <w:pPr>
        <w:pStyle w:val="ThreadMinimal"/>
      </w:pPr>
      <w:r>
        <w:t>#1445 [2024-07-14 21:40:52]</w:t>
        <w:br/>
        <w:br/>
        <w:t>你的想法是</w:t>
        <w:br/>
        <w:t>1-3 暂时放弃当场带走，先撤退</w:t>
        <w:br/>
        <w:t>4-6 去便利店那搞点(没钱ver)</w:t>
        <w:br/>
        <w:t>7-9 ……树林里有小动物</w:t>
        <w:br/>
        <w:t>10 大成功/大失败</w:t>
        <w:br/>
      </w:r>
      <w:r>
        <w:rPr>
          <w:b/>
        </w:rPr>
        <w:t>ROLL : d10=d10(7)=7</w:t>
      </w:r>
      <w:r>
        <w:br/>
      </w:r>
      <w:r>
        <w:rPr>
          <w:b/>
        </w:rPr>
        <w:t>ROLL : d2=d2(2)=2</w:t>
      </w:r>
      <w:r>
        <w:br/>
        <w:t>具体情况是</w:t>
        <w:br/>
        <w:t>1-3 松鼠</w:t>
        <w:br/>
        <w:t>4-6 麻雀</w:t>
        <w:br/>
        <w:t>7-9 兔子</w:t>
        <w:br/>
        <w:t>10 大成功/大失败</w:t>
        <w:br/>
      </w:r>
      <w:r>
        <w:rPr>
          <w:b/>
        </w:rPr>
        <w:t>ROLL : d10=d10(7)=7</w:t>
      </w:r>
      <w:r>
        <w:br/>
      </w:r>
      <w:r>
        <w:rPr>
          <w:b/>
        </w:rPr>
        <w:t>ROLL : d2=d2(2)=2</w:t>
      </w:r>
      <w:r>
        <w:br/>
        <w:t/>
        <w:br/>
        <w:t>你悄无声息地转头，看向十几米外蹦过树根的兔子，猩红的眼睛泛起渴望。</w:t>
        <w:br/>
        <w:t>活的。可以吃的。肉。</w:t>
        <w:br/>
        <w:t/>
        <w:br/>
        <w:t>你的攻击速度(深海猎人+30，熟练战士+20，受伤-10)</w:t>
        <w:br/>
      </w:r>
      <w:r>
        <w:rPr>
          <w:b/>
        </w:rPr>
        <w:t>ROLL : d100+40=d100(5)+40=45</w:t>
      </w:r>
      <w:r>
        <w:br/>
        <w:t>野兔的逃亡速度(野兔+20)</w:t>
        <w:br/>
      </w:r>
      <w:r>
        <w:rPr>
          <w:b/>
        </w:rPr>
        <w:t>ROLL : d100+20=d100(76)+20=96</w:t>
      </w:r>
      <w:r>
        <w:br/>
        <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br/>
        <w:br/>
      </w:r>
    </w:p>
    <w:p>
      <w:pPr>
        <w:pStyle w:val="ThreadMinimal"/>
      </w:pPr>
      <w:r>
        <w:t>#1446 [2024-07-14 21:50:44]</w:t>
        <w:br/>
        <w:br/>
        <w:t>捕猎的失败让你更加清醒地意识到了当今处境，新的决策是(饥饿+20)</w:t>
        <w:br/>
        <w:t>0 激进——100 撤退</w:t>
        <w:br/>
      </w:r>
      <w:r>
        <w:rPr>
          <w:b/>
        </w:rPr>
        <w:t>ROLL : d100+20=d100(28)+20=48</w:t>
      </w:r>
      <w:r>
        <w:br/>
        <w:t/>
        <w:br/>
        <w:t>你犹豫了许久，最后闭上眼睛悄悄跨过了自己的道德底线。</w:t>
        <w:br/>
        <w:t>——你决定去几公里外的便利店来点零元购，补给完后直接强闯现场带走长刀。</w:t>
        <w:br/>
        <w:t/>
        <w:br/>
        <w:t>具体距离是</w:t>
        <w:br/>
      </w:r>
      <w:r>
        <w:rPr>
          <w:b/>
        </w:rPr>
        <w:t>ROLL : d10=d10(2)=2</w:t>
      </w:r>
      <w:r>
        <w:br/>
        <w:t/>
        <w:br/>
        <w:t>插播一条格涅娅的情况，她会在多久以后醒来</w:t>
        <w:br/>
        <w:t>1.分钟</w:t>
        <w:br/>
        <w:t>2.小时</w:t>
        <w:br/>
        <w:t>3.天</w:t>
        <w:br/>
      </w:r>
      <w:r>
        <w:rPr>
          <w:b/>
        </w:rPr>
        <w:t>ROLL : d3=d3(3)=3</w:t>
      </w:r>
      <w:r>
        <w:br/>
      </w:r>
      <w:r>
        <w:rPr>
          <w:b/>
        </w:rPr>
        <w:t>ROLL : d3=d3(1)=1</w:t>
      </w:r>
      <w:r>
        <w:br/>
        <w:t>肋骨骨折导致的即刻麻醉和手术，格涅娅夫人预计将在明日黄昏时醒来。</w:t>
        <w:br/>
        <w:t/>
        <w:br/>
        <w:t>你走到便利店时的饥饿程度</w:t>
        <w:br/>
      </w:r>
      <w:r>
        <w:rPr>
          <w:b/>
        </w:rPr>
        <w:t>ROLL : d2+98=d2(1)+98=99</w:t>
      </w:r>
      <w:r>
        <w:br/>
        <w:t>你好歹没在马路牙子边上直接昏过去。</w:t>
        <w:br/>
        <w:t/>
        <w:br/>
        <w:t>你零元购的具体想法是</w:t>
        <w:br/>
        <w:t>0 委婉的——100 直接的</w:t>
        <w:br/>
      </w:r>
      <w:r>
        <w:rPr>
          <w:b/>
        </w:rPr>
        <w:t>ROLL : d100=d100(76)=76</w:t>
      </w:r>
      <w:r>
        <w:br/>
        <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br/>
        <w:br/>
      </w:r>
    </w:p>
    <w:p>
      <w:pPr>
        <w:pStyle w:val="ThreadMinimal"/>
      </w:pPr>
      <w:r>
        <w:t>#1447 [2024-07-14 22:08:59]</w:t>
        <w:br/>
        <w:br/>
        <w:t>Reply to [pid=770632002,40452148,1107]Reply[/pid] Post by [uid=63695142]易缇[/uid] (2024-07-14 21:54)</w:t>
        <w:br/>
        <w:t>1.主角作为提图斯失手误杀玛尔卡的时候，甚至因为过于惊恐导致精神不稳定到海嗣化，作为格纳欧斯在恍惚中撕碎了四个人，只是逃跑已经算有所进步了，起点低是这样的。</w:t>
        <w:br/>
        <w:t>2.主角的道德底线平常都很高，但涉及求生时就会不知不觉地降低，比如格纳欧斯的逃亡，又比如纳姆尤斯的逃亡，当然后者也有海嗣化影响的因素，人类的情感本质上都是化学物质的合成与消解，海嗣的身体不支持这种功能，所以实际上虽然主角保留了人类的自我认知，但依然被异化了，而进化后TA对身体的掌控力也越来越低，海嗣的生存本能排斥了TA的求死欲，马库斯杀了TA的时候TA甚至非常感激。</w:t>
        <w:br/>
        <w:t>3.栽赃玛尔卡的时候大概该多写点心理活动的，刚结束九周目的主角对海嗣和深海教有很强烈的应激式恐惧和憎恨，做出的决策的确不符合逻辑，但TA的想法就是我死了也要把你弄死，都出现烦了直接把玛尔卡做掉的选项了，原来还不能显示出主角的精神状态不对劲吗()TA原本可是误杀玛尔卡能崩溃成海嗣的。</w:t>
        <w:br/>
        <w:t>5.本安科一直都是这样啊，导游写了两万多楼可从来没有担保过HE(爽朗)，剧情就是意志的光辉和不改的苦难，地狱哪有那么快就放过人类呢(如果实在无法理解，就当作是一篇报社作品吧)，以及观看时如果觉得疲倦，请想起主角有一百次生命，无论TA有多沉浸在这个世界中，这也可以、也只是一百分之一，在大数字的衬托下，人很容易一头热产生挥霍这次也无妨的妄想。</w:t>
        <w:br/>
        <w:br/>
      </w:r>
    </w:p>
    <w:p>
      <w:pPr>
        <w:pStyle w:val="ThreadMinimal"/>
      </w:pPr>
      <w:r>
        <w:t>#1448 [2024-07-14 22:22:11]</w:t>
        <w:br/>
        <w:br/>
        <w:t>便利店的情况是</w:t>
        <w:br/>
        <w:t>1-3 只有店员在刷手机</w:t>
        <w:br/>
        <w:t>4-6 有另外一个客人在选东西</w:t>
        <w:br/>
        <w:t>7-9 几个警察在结账聊天</w:t>
        <w:br/>
        <w:t>10 大成功/大失败</w:t>
        <w:br/>
      </w:r>
      <w:r>
        <w:rPr>
          <w:b/>
        </w:rPr>
        <w:t>ROLL : d10=d10(8)=8</w:t>
      </w:r>
      <w:r>
        <w:br/>
      </w:r>
      <w:r>
        <w:rPr>
          <w:b/>
        </w:rPr>
        <w:t>ROLL : d2=d2(2)=2</w:t>
      </w:r>
      <w:r>
        <w:br/>
        <w:t/>
        <w:br/>
        <w:t>你的速度(深海猎人+30，熟练战士+20，受伤-10)</w:t>
        <w:br/>
      </w:r>
      <w:r>
        <w:rPr>
          <w:b/>
        </w:rPr>
        <w:t>ROLL : d100+40=d100(71)+40=111</w:t>
      </w:r>
      <w:r>
        <w:br/>
        <w:t>警察的反应速度(警察+20)</w:t>
        <w:br/>
      </w:r>
      <w:r>
        <w:rPr>
          <w:b/>
        </w:rPr>
        <w:t>ROLL : d100+20=d100(65)+20=85</w:t>
      </w:r>
      <w:r>
        <w:br/>
        <w:t>店员的反应速度</w:t>
        <w:br/>
      </w:r>
      <w:r>
        <w:rPr>
          <w:b/>
        </w:rPr>
        <w:t>ROLL : d100=d100(58)=58</w:t>
      </w:r>
      <w:r>
        <w:br/>
        <w:t/>
        <w:br/>
        <w:t>叮铃。自动门发出悦耳的欢迎，冷气扑面而来，结账的警察谈笑着瞥去一眼，店员仍埋头摁着收银机。</w:t>
        <w:br/>
        <w:t>什么都没有，所有人都只看见了一道白色的风。</w:t>
        <w:br/>
        <w:t>“怎么了？”店员只觉得有风忽然涌入，迷惑地抬头。</w:t>
        <w:br/>
        <w:t/>
        <w:br/>
        <w:t>警察的灵感(最新事故+20)</w:t>
        <w:br/>
      </w:r>
      <w:r>
        <w:rPr>
          <w:b/>
        </w:rPr>
        <w:t>ROLL : d100+20=d100(58)+20=78</w:t>
      </w:r>
      <w:r>
        <w:br/>
        <w:t>他们的认知是</w:t>
        <w:br/>
        <w:t>1-3 那个医务人员谈到的怪人</w:t>
        <w:br/>
        <w:t>4-6 家族正在寻找的目标</w:t>
        <w:br/>
        <w:t>7-9 疑似救出格涅娅消失的知情人</w:t>
        <w:br/>
        <w:t>10 大成功/大失败</w:t>
        <w:br/>
      </w:r>
      <w:r>
        <w:rPr>
          <w:b/>
        </w:rPr>
        <w:t>ROLL : d10=d10(2)=2</w:t>
      </w:r>
      <w:r>
        <w:br/>
      </w:r>
      <w:r>
        <w:rPr>
          <w:b/>
        </w:rPr>
        <w:t>ROLL : d2=d2(1)=1</w:t>
      </w:r>
      <w:r>
        <w:br/>
        <w:br/>
      </w:r>
    </w:p>
    <w:p>
      <w:pPr>
        <w:pStyle w:val="ThreadMinimal"/>
      </w:pPr>
      <w:r>
        <w:t>#1449 [2024-07-14 22:33:05]</w:t>
        <w:br/>
        <w:br/>
        <w:t>进一步延伸的话，他们认为这个怪人是在</w:t>
        <w:br/>
        <w:t>1-3 不喜欢见人所以看见人就跑</w:t>
        <w:br/>
        <w:t>4-6 都是怪人了，就随她去吧</w:t>
        <w:br/>
        <w:t>7-9 难道在搞什么不好的东西？</w:t>
        <w:br/>
        <w:t>10 大成功/大失败</w:t>
        <w:br/>
      </w:r>
      <w:r>
        <w:rPr>
          <w:b/>
        </w:rPr>
        <w:t>ROLL : d10=d10(5)=5</w:t>
      </w:r>
      <w:r>
        <w:br/>
      </w:r>
      <w:r>
        <w:rPr>
          <w:b/>
        </w:rPr>
        <w:t>ROLL : d2=d2(2)=2</w:t>
      </w:r>
      <w:r>
        <w:br/>
        <w:t/>
        <w:br/>
        <w:t>警察们的闲聊最终没有怀疑到你头上，而你从便利店里零元购了什么</w:t>
        <w:br/>
        <w:t>1-3 麦片和牛奶</w:t>
        <w:br/>
        <w:t>4-6 热披萨</w:t>
        <w:br/>
        <w:t>7-9 水和面包</w:t>
        <w:br/>
        <w:t>10 大成功/大失败</w:t>
        <w:br/>
      </w:r>
      <w:r>
        <w:rPr>
          <w:b/>
        </w:rPr>
        <w:t>ROLL : d10=d10(9)=9</w:t>
      </w:r>
      <w:r>
        <w:br/>
      </w:r>
      <w:r>
        <w:rPr>
          <w:b/>
        </w:rPr>
        <w:t>ROLL : d2=d2(2)=2</w:t>
      </w:r>
      <w:r>
        <w:br/>
        <w:t>美味程度是(就只是水和面包啊-30)</w:t>
        <w:br/>
      </w:r>
      <w:r>
        <w:rPr>
          <w:b/>
        </w:rPr>
        <w:t>ROLL : d70=d70(24)=24</w:t>
      </w:r>
      <w:r>
        <w:br/>
        <w:t>你的饥饿程度(进食-20)</w:t>
        <w:br/>
      </w:r>
      <w:r>
        <w:rPr>
          <w:b/>
        </w:rPr>
        <w:t>ROLL : d80=d80(23)=23</w:t>
      </w:r>
      <w:r>
        <w:br/>
        <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br/>
        <w:br/>
      </w:r>
    </w:p>
    <w:p>
      <w:pPr>
        <w:pStyle w:val="ThreadMinimal"/>
      </w:pPr>
      <w:r>
        <w:t>#1450 [2024-07-14 22:49:14]</w:t>
        <w:br/>
        <w:br/>
        <w:t>现在的时钟已经指向了</w:t>
        <w:br/>
        <w:t>1.六点</w:t>
        <w:br/>
        <w:t>2.六点半</w:t>
        <w:br/>
        <w:t>3.七点</w:t>
        <w:br/>
      </w:r>
      <w:r>
        <w:rPr>
          <w:b/>
        </w:rPr>
        <w:t>ROLL : d3=d3(2)=2</w:t>
      </w:r>
      <w:r>
        <w:br/>
        <w:t>警方还在还原现场和清理废墟，是否有找到你的长刀(面积太大-20)</w:t>
        <w:br/>
      </w:r>
      <w:r>
        <w:rPr>
          <w:b/>
        </w:rPr>
        <w:t>ROLL : d80=d80(32)=32</w:t>
      </w:r>
      <w:r>
        <w:br/>
        <w:t/>
        <w:br/>
        <w:t>[外围 Round 1？]</w:t>
        <w:br/>
        <w:t/>
        <w:br/>
        <w:t>你的潜伏(深海猎人+30，熟练战士+20)</w:t>
        <w:br/>
      </w:r>
      <w:r>
        <w:rPr>
          <w:b/>
        </w:rPr>
        <w:t>ROLL : d100+50=d100(66)+50=116</w:t>
      </w:r>
      <w:r>
        <w:br/>
        <w:t>警方的侦察(团体合作+20，案发现场+20)</w:t>
        <w:br/>
      </w:r>
      <w:r>
        <w:rPr>
          <w:b/>
        </w:rPr>
        <w:t>ROLL : d100+40=d100(89)+40=129</w:t>
      </w:r>
      <w:r>
        <w:br/>
        <w:t/>
        <w:br/>
        <w:t>“站住！”有人注意到一条猛然窜过的影子，立刻举枪，“前方警戒放弃抵抗！”</w:t>
        <w:br/>
        <w:t>数个大灯迅速朝你的方向照来。</w:t>
        <w:br/>
        <w:t/>
        <w:br/>
        <w:t>[内围 Round 1？]</w:t>
        <w:br/>
        <w:t/>
        <w:br/>
        <w:t>你的逃窜速度(深海猎人+30，熟练战士+20，受伤-10)</w:t>
        <w:br/>
      </w:r>
      <w:r>
        <w:rPr>
          <w:b/>
        </w:rPr>
        <w:t>ROLL : d100+40=d100(79)+40=119</w:t>
      </w:r>
      <w:r>
        <w:br/>
        <w:t>警察的追击速度(团体合作+20)</w:t>
        <w:br/>
      </w:r>
      <w:r>
        <w:rPr>
          <w:b/>
        </w:rPr>
        <w:t>ROLL : d100+20=d100(55)+20=75</w:t>
      </w:r>
      <w:r>
        <w:br/>
        <w:t>你的搜索进度</w:t>
        <w:br/>
      </w:r>
      <w:r>
        <w:rPr>
          <w:b/>
        </w:rPr>
        <w:t>ROLL : d100=d100(11)=11</w:t>
      </w:r>
      <w:r>
        <w:br/>
        <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br/>
        <w:br/>
      </w:r>
    </w:p>
    <w:p>
      <w:pPr>
        <w:pStyle w:val="ThreadMinimal"/>
      </w:pPr>
      <w:r>
        <w:t>#1451 [2024-07-14 23:00:27]</w:t>
        <w:br/>
        <w:br/>
        <w:t>[内围 Round 2？]</w:t>
        <w:br/>
        <w:t/>
        <w:br/>
        <w:t>你的逃窜速度(深海猎人+30，熟练战士+20，受伤-10)</w:t>
        <w:br/>
      </w:r>
      <w:r>
        <w:rPr>
          <w:b/>
        </w:rPr>
        <w:t>ROLL : d100+40=d100(44)+40=84</w:t>
      </w:r>
      <w:r>
        <w:br/>
        <w:t>警察的追击速度(团体合作+20)</w:t>
        <w:br/>
      </w:r>
      <w:r>
        <w:rPr>
          <w:b/>
        </w:rPr>
        <w:t>ROLL : d100+20=d100(28)+20=48</w:t>
      </w:r>
      <w:r>
        <w:br/>
        <w:t>你的搜索进度</w:t>
        <w:br/>
      </w:r>
      <w:r>
        <w:rPr>
          <w:b/>
        </w:rPr>
        <w:t>ROLL : d89+11=d89(64)+11=75</w:t>
      </w:r>
      <w:r>
        <w:br/>
        <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
        <w:br/>
        <w:t>[内围 Round 3？]</w:t>
        <w:br/>
        <w:t/>
        <w:br/>
        <w:t>你的逃窜速度(深海猎人+30，熟练战士+20，受伤-10)</w:t>
        <w:br/>
      </w:r>
      <w:r>
        <w:rPr>
          <w:b/>
        </w:rPr>
        <w:t>ROLL : d100+40=d100(72)+40=112</w:t>
      </w:r>
      <w:r>
        <w:br/>
        <w:t>警察的追击速度(团体合作+20)</w:t>
        <w:br/>
      </w:r>
      <w:r>
        <w:rPr>
          <w:b/>
        </w:rPr>
        <w:t>ROLL : d100+20=d100(84)+20=104</w:t>
      </w:r>
      <w:r>
        <w:br/>
        <w:t>你的搜索进度</w:t>
        <w:br/>
      </w:r>
      <w:r>
        <w:rPr>
          <w:b/>
        </w:rPr>
        <w:t>ROLL : d25+75=d25(21)+75=96</w:t>
      </w:r>
      <w:r>
        <w:br/>
        <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br/>
        <w:br/>
      </w:r>
    </w:p>
    <w:p>
      <w:pPr>
        <w:pStyle w:val="ThreadMinimal"/>
      </w:pPr>
      <w:r>
        <w:t>#1452 [2024-07-14 23:10:30]</w:t>
        <w:br/>
        <w:br/>
        <w:t>[内围 Round 1？]</w:t>
        <w:br/>
        <w:t/>
        <w:br/>
        <w:t>你的逃窜速度(深海猎人+30，熟练战士+20，受伤-10)</w:t>
        <w:br/>
      </w:r>
      <w:r>
        <w:rPr>
          <w:b/>
        </w:rPr>
        <w:t>ROLL : d100+40=d100(86)+40=126</w:t>
      </w:r>
      <w:r>
        <w:br/>
        <w:t>警察的追击速度(团体合作+20)</w:t>
        <w:br/>
      </w:r>
      <w:r>
        <w:rPr>
          <w:b/>
        </w:rPr>
        <w:t>ROLL : d100+20=d100(19)+20=39</w:t>
      </w:r>
      <w:r>
        <w:br/>
        <w:t/>
        <w:br/>
        <w:t>[外围 Round 1？]</w:t>
        <w:br/>
        <w:t/>
        <w:br/>
        <w:t>你的逃窜速度(深海猎人+30，熟练战士+20，受伤-10)</w:t>
        <w:br/>
      </w:r>
      <w:r>
        <w:rPr>
          <w:b/>
        </w:rPr>
        <w:t>ROLL : d100+40=d100(51)+40=91</w:t>
      </w:r>
      <w:r>
        <w:br/>
        <w:t>警察的追击速度(团体合作+20)</w:t>
        <w:br/>
      </w:r>
      <w:r>
        <w:rPr>
          <w:b/>
        </w:rPr>
        <w:t>ROLL : d100+20=d100(61)+20=81</w:t>
      </w:r>
      <w:r>
        <w:br/>
        <w:t/>
        <w:br/>
        <w:t>一拿回武器匣，你简直是直接解放了所有体力，一路狂奔近十千米，连滚带爬没命地窜进了边上无人机都不好进的山间密林。</w:t>
        <w:br/>
        <w:t>你觉得如果你拿武器误伤了任何一个警察，带来的惊恐都是你不敢想象的。</w:t>
        <w:br/>
        <w:t/>
        <w:br/>
        <w:t>现在，你短暂地拥有了自由，而时间过去了</w:t>
        <w:br/>
        <w:t>1.分钟</w:t>
        <w:br/>
        <w:t>2.半小时</w:t>
        <w:br/>
        <w:t>3.小时</w:t>
        <w:br/>
      </w:r>
      <w:r>
        <w:rPr>
          <w:b/>
        </w:rPr>
        <w:t>ROLL : d3=d3(1)=1</w:t>
      </w:r>
      <w:r>
        <w:br/>
      </w:r>
      <w:r>
        <w:rPr>
          <w:b/>
        </w:rPr>
        <w:t>ROLL : d30=d30(24)=24</w:t>
      </w:r>
      <w:r>
        <w:br/>
        <w:t/>
        <w:br/>
        <w:t>以上的狂奔持续了差不多近半个小时，现在是七点。</w:t>
        <w:br/>
        <w:t>你的下一步决策是</w:t>
        <w:br/>
        <w:t>1-3 思考敌人</w:t>
        <w:br/>
        <w:t>4-6 看望格涅娅</w:t>
        <w:br/>
        <w:t>7-9 找地方睡觉</w:t>
        <w:br/>
        <w:t>10 大成功/大失败</w:t>
        <w:br/>
      </w:r>
      <w:r>
        <w:rPr>
          <w:b/>
        </w:rPr>
        <w:t>ROLL : d10=d10(3)=3</w:t>
      </w:r>
      <w:r>
        <w:br/>
      </w:r>
      <w:r>
        <w:rPr>
          <w:b/>
        </w:rPr>
        <w:t>ROLL : d2=d2(2)=2</w:t>
      </w:r>
      <w:r>
        <w:br/>
        <w:br/>
      </w:r>
    </w:p>
    <w:p>
      <w:pPr>
        <w:pStyle w:val="ThreadMinimal"/>
      </w:pPr>
      <w:r>
        <w:t>#1453 [2024-07-14 23:18:56]</w:t>
        <w:br/>
        <w:br/>
        <w:t>你的灵感(格涅娅相关+20)</w:t>
        <w:br/>
      </w:r>
      <w:r>
        <w:rPr>
          <w:b/>
        </w:rPr>
        <w:t>ROLL : d100+20=d100(87)+20=107</w:t>
      </w:r>
      <w:r>
        <w:br/>
        <w:t/>
        <w:br/>
        <w:t>你迅速回忆起格涅娅当时的镇定，她似乎已经对凶手是谁胸有成竹，却也带着些微的低落……</w:t>
        <w:br/>
        <w:t>对方难道本来是格涅娅的下属？</w:t>
        <w:br/>
        <w:t>你获取了一条缩小了很多范围的线索，同时还差了许多更重要的信息。</w:t>
        <w:br/>
        <w:t/>
        <w:br/>
        <w:t>查询头目本人的情况</w:t>
        <w:br/>
        <w:t>1-3 远在海外藏得很好</w:t>
        <w:br/>
        <w:t>4-6 名义上在其他城市出差</w:t>
        <w:br/>
        <w:t>7-9 身处同一城市伺机而动</w:t>
        <w:br/>
        <w:t>10 大成功/大失败</w:t>
        <w:br/>
      </w:r>
      <w:r>
        <w:rPr>
          <w:b/>
        </w:rPr>
        <w:t>ROLL : d10=d10(10)=10</w:t>
      </w:r>
      <w:r>
        <w:br/>
      </w:r>
      <w:r>
        <w:rPr>
          <w:b/>
        </w:rPr>
        <w:t>ROLL : d2=d2(2)=2</w:t>
      </w:r>
      <w:r>
        <w:br/>
        <w:t>1-3 远在海外但被家族围剿</w:t>
        <w:br/>
        <w:t>4-6 在其他城市出差但被监视</w:t>
        <w:br/>
        <w:t>7-9 身处同一城市在被怀疑</w:t>
        <w:br/>
        <w:t>10 大成功/大失败</w:t>
        <w:br/>
      </w:r>
      <w:r>
        <w:rPr>
          <w:b/>
        </w:rPr>
        <w:t>ROLL : d10=d10(4)=4</w:t>
      </w:r>
      <w:r>
        <w:br/>
      </w:r>
      <w:r>
        <w:rPr>
          <w:b/>
        </w:rPr>
        <w:t>ROLL : d2=d2(1)=1</w:t>
      </w:r>
      <w:r>
        <w:br/>
        <w:t/>
        <w:br/>
        <w:t>家族对他的怀疑(已监视+30)</w:t>
        <w:br/>
      </w:r>
      <w:r>
        <w:rPr>
          <w:b/>
        </w:rPr>
        <w:t>ROLL : d100+30=d100(24)+30=54</w:t>
      </w:r>
      <w:r>
        <w:br/>
        <w:t>他的掩饰(叛徒+20)</w:t>
        <w:br/>
      </w:r>
      <w:r>
        <w:rPr>
          <w:b/>
        </w:rPr>
        <w:t>ROLL : d100+20=d100(61)+20=81</w:t>
      </w:r>
      <w:r>
        <w:br/>
        <w:t>看来只是露出了一点别的问题，被习惯性监视，但家族还没有把格涅娅被刺杀这件事和他联系起来。</w:t>
        <w:br/>
        <w:br/>
      </w:r>
    </w:p>
    <w:p>
      <w:pPr>
        <w:pStyle w:val="ThreadMinimal"/>
      </w:pPr>
      <w:r>
        <w:t>#1454 [2024-07-14 23:28:06]</w:t>
        <w:br/>
        <w:br/>
        <w:t>你为了调查的下一步决策是</w:t>
        <w:br/>
        <w:t>1-3 找到格涅娅的家族偷取情报</w:t>
        <w:br/>
        <w:t>4-6 返回那个酒店翻找记录</w:t>
        <w:br/>
        <w:t>7-9 ……要不再找一个帮手试试</w:t>
        <w:br/>
        <w:t>10 大成功/大失败</w:t>
        <w:br/>
      </w:r>
      <w:r>
        <w:rPr>
          <w:b/>
        </w:rPr>
        <w:t>ROLL : d10=d10(8)=8</w:t>
      </w:r>
      <w:r>
        <w:br/>
      </w:r>
      <w:r>
        <w:rPr>
          <w:b/>
        </w:rPr>
        <w:t>ROLL : d2=d2(2)=2</w:t>
      </w:r>
      <w:r>
        <w:br/>
        <w:t>行吧，查询纳姆尤斯现在的状态</w:t>
        <w:br/>
        <w:t>1-3 还在驻地城市照常上班</w:t>
        <w:br/>
        <w:t>4-6 在家族总部做每年汇报</w:t>
        <w:br/>
        <w:t>7-9 其实也在本城市出差</w:t>
        <w:br/>
        <w:t>10 大成功/大失败</w:t>
        <w:br/>
      </w:r>
      <w:r>
        <w:rPr>
          <w:b/>
        </w:rPr>
        <w:t>ROLL : d10=d10(2)=2</w:t>
      </w:r>
      <w:r>
        <w:br/>
      </w:r>
      <w:r>
        <w:rPr>
          <w:b/>
        </w:rPr>
        <w:t>ROLL : d2=d2(1)=1</w:t>
      </w:r>
      <w:r>
        <w:br/>
        <w:t>物理见面是别想了，你打算怎么召唤一个纳姆尤斯</w:t>
        <w:br/>
        <w:t>1-3 你记得他手机号码</w:t>
        <w:br/>
        <w:t>4-6 你知道他微信号(？</w:t>
        <w:br/>
        <w:t>7-9 你记得会馆的电话</w:t>
        <w:br/>
        <w:t>10 大成功/大失败</w:t>
        <w:br/>
      </w:r>
      <w:r>
        <w:rPr>
          <w:b/>
        </w:rPr>
        <w:t>ROLL : d10=d10(6)=6</w:t>
      </w:r>
      <w:r>
        <w:br/>
      </w:r>
      <w:r>
        <w:rPr>
          <w:b/>
        </w:rPr>
        <w:t>ROLL : d2=d2(1)=1</w:t>
      </w:r>
      <w:r>
        <w:br/>
        <w:t/>
        <w:br/>
        <w:t>首先，你需要一个电子产品，其次，你需要一个微信号，最终，你得让纳姆尤斯通过你的好友申请……如今你觉得最后一步是最简单的。</w:t>
        <w:br/>
        <w:t/>
        <w:br/>
        <w:t>你的灵感</w:t>
        <w:br/>
      </w:r>
      <w:r>
        <w:rPr>
          <w:b/>
        </w:rPr>
        <w:t>ROLL : d100=d100(10)=10</w:t>
      </w:r>
      <w:r>
        <w:br/>
        <w:t>你并没有意识到这是同一条世界线，你单纯地只是死马当活马医试试看罢了。</w:t>
        <w:br/>
        <w:br/>
      </w:r>
    </w:p>
    <w:p>
      <w:pPr>
        <w:pStyle w:val="ThreadMinimal"/>
      </w:pPr>
      <w:r>
        <w:t>#1455 [2024-07-14 23:40:01]</w:t>
        <w:br/>
        <w:br/>
        <w:t>你打算怎么搞到一个手机</w:t>
        <w:br/>
        <w:t>1-3 零元购2.0警告</w:t>
        <w:br/>
        <w:t>4-6 打劫一个家族成员</w:t>
        <w:br/>
        <w:t>7-9 找人暂时借一个</w:t>
        <w:br/>
        <w:t>10 大成功/大失败</w:t>
        <w:br/>
      </w:r>
      <w:r>
        <w:rPr>
          <w:b/>
        </w:rPr>
        <w:t>ROLL : d10=d10(2)=2</w:t>
      </w:r>
      <w:r>
        <w:br/>
      </w:r>
      <w:r>
        <w:rPr>
          <w:b/>
        </w:rPr>
        <w:t>ROLL : d2=d2(1)=1</w:t>
      </w:r>
      <w:r>
        <w:br/>
        <w:t/>
        <w:br/>
        <w:t>我看你需要先去城区找一家手机专卖店再说，这里离城区以海猎的速度跑过去需要</w:t>
        <w:br/>
        <w:t>1.分钟</w:t>
        <w:br/>
        <w:t>2.半小时</w:t>
        <w:br/>
        <w:t>3.小时</w:t>
        <w:br/>
      </w:r>
      <w:r>
        <w:rPr>
          <w:b/>
        </w:rPr>
        <w:t>ROLL : d3=d3(2)=2</w:t>
      </w:r>
      <w:r>
        <w:br/>
      </w:r>
      <w:r>
        <w:rPr>
          <w:b/>
        </w:rPr>
        <w:t>ROLL : d2=d2(2)=2</w:t>
      </w:r>
      <w:r>
        <w:br/>
        <w:t/>
        <w:br/>
        <w:t>顺带一提，警方有没有记录下你比较清晰的影像(高速-20)</w:t>
        <w:br/>
      </w:r>
      <w:r>
        <w:rPr>
          <w:b/>
        </w:rPr>
        <w:t>ROLL : d80=d80(12)=12</w:t>
      </w:r>
      <w:r>
        <w:br/>
        <w:t>他们只能拍到一团模糊的色块，无法发布通缉令，仅限于在警方人员中传播提醒。</w:t>
        <w:br/>
        <w:t/>
        <w:br/>
        <w:t>而一个小时后，没钱买不了票的你总算找到了一家有卖手机的店面，简直是为打劫而热泪盈眶。</w:t>
        <w:br/>
        <w:t>你的速度(深海猎人+30，熟练战士+20，受伤-10)</w:t>
        <w:br/>
      </w:r>
      <w:r>
        <w:rPr>
          <w:b/>
        </w:rPr>
        <w:t>ROLL : d100+40=d100(93)+40=133</w:t>
      </w:r>
      <w:r>
        <w:br/>
        <w:t>店员的反应速度</w:t>
        <w:br/>
      </w:r>
      <w:r>
        <w:rPr>
          <w:b/>
        </w:rPr>
        <w:t>ROLL : d100=d100(11)=11</w:t>
      </w:r>
      <w:r>
        <w:br/>
        <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
        <w:br/>
        <w:t>*虽然不明显，但显然纳姆尤斯所在地是“国内”，而格涅娅的所在地是“海外”，情况不太一样</w:t>
        <w:br/>
        <w:br/>
      </w:r>
    </w:p>
    <w:p>
      <w:pPr>
        <w:pStyle w:val="ThreadMinimal"/>
      </w:pPr>
      <w:r>
        <w:t>#1456 [2024-07-14 23:53:43]</w:t>
        <w:br/>
        <w:br/>
        <w:t>你加纳姆尤斯微信号时写的申请是</w:t>
        <w:br/>
        <w:t>1-3 我知道你是维比乌斯真爱厨</w:t>
        <w:br/>
        <w:t>4-6 你还记得楼道里捡的纳姆尤斯吗</w:t>
        <w:br/>
        <w:t>7-9 你对格涅娅夫人了解多少</w:t>
        <w:br/>
        <w:t>10 大成功/大失败</w:t>
        <w:br/>
      </w:r>
      <w:r>
        <w:rPr>
          <w:b/>
        </w:rPr>
        <w:t>ROLL : d10=d10(5)=5</w:t>
      </w:r>
      <w:r>
        <w:br/>
      </w:r>
      <w:r>
        <w:rPr>
          <w:b/>
        </w:rPr>
        <w:t>ROLL : d2=d2(2)=2</w:t>
      </w:r>
      <w:r>
        <w:br/>
        <w:t>纳姆尤斯收到你消息时在</w:t>
        <w:br/>
        <w:t>1-3 开会加班中</w:t>
        <w:br/>
        <w:t>4-6 夜市吃烧烤</w:t>
        <w:br/>
        <w:t>7-9 准备睡觉</w:t>
        <w:br/>
        <w:t>10 大成功/大失败</w:t>
        <w:br/>
      </w:r>
      <w:r>
        <w:rPr>
          <w:b/>
        </w:rPr>
        <w:t>ROLL : d10=d10(6)=6</w:t>
      </w:r>
      <w:r>
        <w:br/>
      </w:r>
      <w:r>
        <w:rPr>
          <w:b/>
        </w:rPr>
        <w:t>ROLL : d2=d2(1)=1</w:t>
      </w:r>
      <w:r>
        <w:br/>
        <w:t>纳姆尤斯的灵感(残存的情感+20)</w:t>
        <w:br/>
      </w:r>
      <w:r>
        <w:rPr>
          <w:b/>
        </w:rPr>
        <w:t>ROLL : d100+20=d100(47)+20=67</w:t>
      </w:r>
      <w:r>
        <w:br/>
        <w:t/>
        <w:br/>
        <w:t>纳姆尤斯具体想起来的情况是</w:t>
        <w:br/>
        <w:t>1-3 想起似乎有这么一回事</w:t>
        <w:br/>
        <w:t>4-6 +想起自己好像和他去过嘉年华</w:t>
        <w:br/>
        <w:t>7-9 +想起来了两个人吃法餐</w:t>
        <w:br/>
        <w:t>10 大成功/大失败</w:t>
        <w:br/>
      </w:r>
      <w:r>
        <w:rPr>
          <w:b/>
        </w:rPr>
        <w:t>ROLL : d10=d10(7)=7</w:t>
      </w:r>
      <w:r>
        <w:br/>
      </w:r>
      <w:r>
        <w:rPr>
          <w:b/>
        </w:rPr>
        <w:t>ROLL : d2=d2(2)=2</w:t>
      </w:r>
      <w:r>
        <w:br/>
        <w:t>想是想起来了，但他给你的回复是</w:t>
        <w:br/>
        <w:t>1-3 否认的</w:t>
        <w:br/>
        <w:t>4-6 质问的</w:t>
        <w:br/>
        <w:t>7-9 真的承认了？</w:t>
        <w:br/>
        <w:t>10 大成功/大失败</w:t>
        <w:br/>
      </w:r>
      <w:r>
        <w:rPr>
          <w:b/>
        </w:rPr>
        <w:t>ROLL : d10=d10(1)=1</w:t>
      </w:r>
      <w:r>
        <w:br/>
      </w:r>
      <w:r>
        <w:rPr>
          <w:b/>
        </w:rPr>
        <w:t>ROLL : d2=d2(2)=2</w:t>
      </w:r>
      <w:r>
        <w:br/>
        <w:br/>
      </w:r>
    </w:p>
    <w:p>
      <w:pPr>
        <w:pStyle w:val="ThreadMinimal"/>
      </w:pPr>
      <w:r>
        <w:t>#1457 [2024-07-15 00:03:01]</w:t>
        <w:br/>
        <w:br/>
        <w:t>“你怎么拿到我微信号的？”你看见屏幕里蹦出绿色的对话框，就像听见了纳姆尤斯闲散的语调，“不管你是谁，电商卖的一律不买，卖茶叶请右转。”</w:t>
        <w:br/>
        <w:t>“而且我又不是格涅娅厨，你找我胡言乱语干什么？”</w:t>
        <w:br/>
        <w:t/>
        <w:br/>
        <w:t>你的灵感(某个痕迹+20)</w:t>
        <w:br/>
      </w:r>
      <w:r>
        <w:rPr>
          <w:b/>
        </w:rPr>
        <w:t>ROLL : d100+20=d100(32)+20=52</w:t>
      </w:r>
      <w:r>
        <w:br/>
        <w:t>这个微信号是纳姆尤斯的私人微信号，留下的某个痕迹是</w:t>
        <w:br/>
        <w:t>1-3 头像是纳姆尤斯新皮</w:t>
        <w:br/>
        <w:t>4-6 签名是纳姆尤斯语音</w:t>
        <w:br/>
        <w:t>7-9 朋友圈背景是纳姆尤斯精二</w:t>
        <w:br/>
        <w:t>10 大成功/大失败</w:t>
        <w:br/>
      </w:r>
      <w:r>
        <w:rPr>
          <w:b/>
        </w:rPr>
        <w:t>ROLL : d10=d10(7)=7</w:t>
      </w:r>
      <w:r>
        <w:br/>
      </w:r>
      <w:r>
        <w:rPr>
          <w:b/>
        </w:rPr>
        <w:t>ROLL : d2=d2(1)=1</w:t>
      </w:r>
      <w:r>
        <w:br/>
        <w:t/>
        <w:br/>
        <w:t>“因为你是纳姆尤斯。”你颇为肯定、甚至急切地快速输入，“因为——”</w:t>
        <w:br/>
        <w:t>1-3 纳姆尤斯告诉了格涅娅(？</w:t>
        <w:br/>
        <w:t>4-6 格涅娅看到了纳姆尤斯的记忆</w:t>
        <w:br/>
        <w:t>7-9 算了我就是纳姆尤斯</w:t>
        <w:br/>
        <w:t>10 大成功/大失败</w:t>
        <w:br/>
      </w:r>
      <w:r>
        <w:rPr>
          <w:b/>
        </w:rPr>
        <w:t>ROLL : d10=d10(3)=3</w:t>
      </w:r>
      <w:r>
        <w:br/>
      </w:r>
      <w:r>
        <w:rPr>
          <w:b/>
        </w:rPr>
        <w:t>ROLL : d2=d2(1)=1</w:t>
      </w:r>
      <w:r>
        <w:br/>
        <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br/>
        <w:br/>
      </w:r>
    </w:p>
    <w:p>
      <w:pPr>
        <w:pStyle w:val="ThreadMinimal"/>
      </w:pPr>
      <w:r>
        <w:t>#1458 [2024-07-15 00:11:42]</w:t>
        <w:br/>
        <w:br/>
        <w:t>纳姆尤斯对你的信任程度(“纳姆尤斯”的担保+30，陌生人-20)</w:t>
        <w:br/>
      </w:r>
      <w:r>
        <w:rPr>
          <w:b/>
        </w:rPr>
        <w:t>ROLL : d100+10=d100(24)+10=34</w:t>
      </w:r>
      <w:r>
        <w:br/>
        <w:t/>
        <w:br/>
        <w:t>他尚且处于一个将信疑信的状态，试探的方式是</w:t>
        <w:br/>
        <w:t>1-3 他跟你说了多少，说说看</w:t>
        <w:br/>
        <w:t>4-6 说，纳姆尤斯的武器细节</w:t>
        <w:br/>
        <w:t>7-9 艾丽妮和你什么关系</w:t>
        <w:br/>
        <w:t>10 大成功/大失败</w:t>
        <w:br/>
      </w:r>
      <w:r>
        <w:rPr>
          <w:b/>
        </w:rPr>
        <w:t>ROLL : d10=d10(9)=9</w:t>
      </w:r>
      <w:r>
        <w:br/>
      </w:r>
      <w:r>
        <w:rPr>
          <w:b/>
        </w:rPr>
        <w:t>ROLL : d2=d2(2)=2</w:t>
      </w:r>
      <w:r>
        <w:br/>
        <w:t>不是你还真问啊兄弟，你心里的答案是什么(认识真正的海猎+20)</w:t>
        <w:br/>
      </w:r>
      <w:r>
        <w:rPr>
          <w:b/>
        </w:rPr>
        <w:t>ROLL : d100+20=d100(98)+20=118</w:t>
      </w:r>
      <w:r>
        <w:br/>
        <w:t>好的，他坚决不认为艾丽妮和格涅娅有半毛钱关系，剧情全是瞎扯淡</w:t>
        <w:br/>
        <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
        <w:br/>
        <w:t>纳姆尤斯的信任程度(“纳姆尤斯”的担保+30，陌生人-20，正确回答+20)</w:t>
        <w:br/>
      </w:r>
      <w:r>
        <w:rPr>
          <w:b/>
        </w:rPr>
        <w:t>ROLL : d100+30=d100(83)+30=113</w:t>
      </w:r>
      <w:r>
        <w:br/>
        <w:t/>
        <w:br/>
        <w:t>你屏息以待了好几分钟，终于看见对面的输入中出现了新东西。</w:t>
        <w:br/>
        <w:t>“行吧。”</w:t>
        <w:br/>
        <w:t>“你碰上什么事了？哈，你可是深海猎人。”</w:t>
        <w:br/>
        <w:t>——还是“格涅娅”啊。</w:t>
        <w:br/>
        <w:t>你喜出望外地把事情概述了一遍给他。</w:t>
        <w:br/>
        <w:t/>
        <w:br/>
        <w:t>纳姆尤斯的灵感(自家上司+20)</w:t>
        <w:br/>
      </w:r>
      <w:r>
        <w:rPr>
          <w:b/>
        </w:rPr>
        <w:t>ROLL : d100+20=d100(10)+20=30</w:t>
      </w:r>
      <w:r>
        <w:br/>
        <w:br/>
      </w:r>
    </w:p>
    <w:p>
      <w:pPr>
        <w:pStyle w:val="ThreadMinimal"/>
      </w:pPr>
      <w:r>
        <w:t>#1459 [2024-07-15 00:26:33]</w:t>
        <w:br/>
        <w:b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r>
      <w:r>
        <w:rPr>
          <w:b/>
        </w:rPr>
        <w:t>ROLL : d80=d80(19)=19</w:t>
      </w:r>
      <w:r>
        <w:br/>
        <w:t>大概是觉得完全风马牛不相及</w:t>
        <w:br/>
        <w:t/>
        <w:br/>
        <w:t>纳姆尤斯的意见是</w:t>
        <w:br/>
        <w:t>1-3 我去找黑客查查那个格涅娅</w:t>
        <w:br/>
        <w:t>4-6 我去查一下那边的军火走私</w:t>
        <w:br/>
        <w:t>7-9 我去问问家族里面的消息</w:t>
        <w:br/>
        <w:t>10 大成功/大失败</w:t>
        <w:br/>
      </w:r>
      <w:r>
        <w:rPr>
          <w:b/>
        </w:rPr>
        <w:t>ROLL : d10=d10(6)=6</w:t>
      </w:r>
      <w:r>
        <w:br/>
      </w:r>
      <w:r>
        <w:rPr>
          <w:b/>
        </w:rPr>
        <w:t>ROLL : d2=d2(2)=2</w:t>
      </w:r>
      <w:r>
        <w:br/>
        <w:t>他自己去忙了，交给你的任务是</w:t>
        <w:br/>
        <w:t>1-3 充当中介人去找人问话</w:t>
        <w:br/>
        <w:t>4-6 去格涅娅医院附近蹲点试试</w:t>
        <w:br/>
        <w:t>7-9 去警局把死者名单搞出来</w:t>
        <w:br/>
        <w:t>10 大成功/大失败</w:t>
        <w:br/>
      </w:r>
      <w:r>
        <w:rPr>
          <w:b/>
        </w:rPr>
        <w:t>ROLL : d10=d10(8)=8</w:t>
      </w:r>
      <w:r>
        <w:br/>
      </w:r>
      <w:r>
        <w:rPr>
          <w:b/>
        </w:rPr>
        <w:t>ROLL : d2=d2(2)=2</w:t>
      </w:r>
      <w:r>
        <w:br/>
        <w:t/>
        <w:br/>
        <w:t>纳姆尤斯的调查耗时</w:t>
        <w:br/>
        <w:t>1.分钟</w:t>
        <w:br/>
        <w:t>2.半小时</w:t>
        <w:br/>
        <w:t>3.小时</w:t>
        <w:br/>
      </w:r>
      <w:r>
        <w:rPr>
          <w:b/>
        </w:rPr>
        <w:t>ROLL : d3=d3(1)=1</w:t>
      </w:r>
      <w:r>
        <w:br/>
      </w:r>
      <w:r>
        <w:rPr>
          <w:b/>
        </w:rPr>
        <w:t>ROLL : d30=d30(14)=14</w:t>
      </w:r>
      <w:r>
        <w:br/>
        <w:t/>
        <w:br/>
        <w:t>惊人的效率，十四分钟后纳姆尤斯的调查结果是(灰色从业+20)</w:t>
        <w:br/>
      </w:r>
      <w:r>
        <w:rPr>
          <w:b/>
        </w:rPr>
        <w:t>ROLL : d100+20=d100(95)+20=115</w:t>
      </w:r>
      <w:r>
        <w:br/>
        <w:br/>
      </w:r>
    </w:p>
    <w:p>
      <w:pPr>
        <w:pStyle w:val="ThreadMinimal"/>
      </w:pPr>
      <w:r>
        <w:t>#1460 [2024-07-15 00:36:32]</w:t>
        <w:br/>
        <w:br/>
        <w:t>具体内容包括</w:t>
        <w:br/>
        <w:t>1-3 查到了大量购入炸药的工厂</w:t>
        <w:br/>
        <w:t>4-6 +查到了工厂背后的势力</w:t>
        <w:br/>
        <w:t>7-9 +查到了工厂真正的持股人</w:t>
        <w:br/>
        <w:t>10 大成功/大失败</w:t>
        <w:br/>
      </w:r>
      <w:r>
        <w:rPr>
          <w:b/>
        </w:rPr>
        <w:t>ROLL : d10=d10(7)=7</w:t>
      </w:r>
      <w:r>
        <w:br/>
      </w:r>
      <w:r>
        <w:rPr>
          <w:b/>
        </w:rPr>
        <w:t>ROLL : d2=d2(2)=2</w:t>
      </w:r>
      <w:r>
        <w:br/>
        <w:t>这是在跑团吗特么，纳姆尤斯你十四分钟搞完了，怎么到现在还是一个中层</w:t>
        <w:br/>
        <w:t>1-3 混太高要杀更多人</w:t>
        <w:br/>
        <w:t>4-6 摸鱼得过且过是这样的</w:t>
        <w:br/>
        <w:t>7-9 加入家族资历太浅</w:t>
        <w:br/>
        <w:t>10 大成功/大失败</w:t>
        <w:br/>
      </w:r>
      <w:r>
        <w:rPr>
          <w:b/>
        </w:rPr>
        <w:t>ROLL : d10=d10(10)=10</w:t>
      </w:r>
      <w:r>
        <w:br/>
      </w:r>
      <w:r>
        <w:rPr>
          <w:b/>
        </w:rPr>
        <w:t>ROLL : d2=d2(2)=2</w:t>
      </w:r>
      <w:r>
        <w:br/>
        <w:t>真是maymay又bebe啊</w:t>
        <w:br/>
        <w:t>1-3 不惹直属上司喜欢</w:t>
        <w:br/>
        <w:t>4-6 被关系户排挤是这样的</w:t>
        <w:br/>
        <w:t>7-9 其实只是合作的个体户</w:t>
        <w:br/>
        <w:t>10 大成功/大失败</w:t>
        <w:br/>
      </w:r>
      <w:r>
        <w:rPr>
          <w:b/>
        </w:rPr>
        <w:t>ROLL : d10=d10(2)=2</w:t>
      </w:r>
      <w:r>
        <w:br/>
      </w:r>
      <w:r>
        <w:rPr>
          <w:b/>
        </w:rPr>
        <w:t>ROLL : d2=d2(1)=1</w:t>
      </w:r>
      <w:r>
        <w:br/>
        <w:t>那你这边的死者名单还需要吗(有了结果-20，核对答案+20)</w:t>
        <w:br/>
      </w:r>
      <w:r>
        <w:rPr>
          <w:b/>
        </w:rPr>
        <w:t>ROLL : d100=d100(94)=94</w:t>
      </w:r>
      <w:r>
        <w:br/>
        <w:br/>
      </w:r>
    </w:p>
    <w:p>
      <w:pPr>
        <w:pStyle w:val="ThreadMinimal"/>
      </w:pPr>
      <w:r>
        <w:t>#1461 [2024-07-15 00:43:09]</w:t>
        <w:br/>
        <w:br/>
        <w:t>纳姆尤斯那边十四分钟一通查已经查出来结果，接下来，轮到你夜闯警察局去搞到完整的死者名单，以核对答案。</w:t>
        <w:br/>
        <w:t/>
        <w:br/>
        <w:t>[外围 Round 1？]</w:t>
        <w:br/>
        <w:t/>
        <w:br/>
        <w:t>你的潜伏(深海猎人+30，熟练战士+20)</w:t>
        <w:br/>
      </w:r>
      <w:r>
        <w:rPr>
          <w:b/>
        </w:rPr>
        <w:t>ROLL : d100+50=d100(76)+50=126</w:t>
      </w:r>
      <w:r>
        <w:br/>
        <w:t>警方的侦察(团体合作+20，警察局+20)</w:t>
        <w:br/>
      </w:r>
      <w:r>
        <w:rPr>
          <w:b/>
        </w:rPr>
        <w:t>ROLL : d100+40=d100(38)+40=78</w:t>
      </w:r>
      <w:r>
        <w:br/>
        <w:t>名单搜索进度</w:t>
        <w:br/>
      </w:r>
      <w:r>
        <w:rPr>
          <w:b/>
        </w:rPr>
        <w:t>ROLL : d100=d100(35)=35</w:t>
      </w:r>
      <w:r>
        <w:br/>
        <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
        <w:br/>
        <w:t>[内围 Round 1？]</w:t>
        <w:br/>
        <w:t/>
        <w:br/>
        <w:t>你的潜伏(深海猎人+30，熟练战士+20)</w:t>
        <w:br/>
      </w:r>
      <w:r>
        <w:rPr>
          <w:b/>
        </w:rPr>
        <w:t>ROLL : d100+50=d100(50)+50=100</w:t>
      </w:r>
      <w:r>
        <w:br/>
        <w:t>警方的侦察(团体合作+20，警察局+20)</w:t>
        <w:br/>
      </w:r>
      <w:r>
        <w:rPr>
          <w:b/>
        </w:rPr>
        <w:t>ROLL : d100+40=d100(96)+40=136</w:t>
      </w:r>
      <w:r>
        <w:br/>
        <w:t>名单搜索进度</w:t>
        <w:br/>
      </w:r>
      <w:r>
        <w:rPr>
          <w:b/>
        </w:rPr>
        <w:t>ROLL : d65+35=d65(46)+35=81</w:t>
      </w:r>
      <w:r>
        <w:br/>
        <w:t/>
        <w:br/>
        <w:t>有人突然回头。</w:t>
        <w:br/>
        <w:t>“谁？！”凄厉的警报骤然拉响，你一把推开身前充作遮挡物的警察，开始在走廊里狂奔向办公室。</w:t>
        <w:br/>
        <w:t>你真的不想到最后要撞墙出去啊！</w:t>
        <w:br/>
        <w:t/>
        <w:br/>
        <w:t>[内围 Round 2？]</w:t>
        <w:br/>
        <w:t/>
        <w:br/>
        <w:t>你的逃窜速度(深海猎人+30，熟练战士+20，受伤-10)</w:t>
        <w:br/>
      </w:r>
      <w:r>
        <w:rPr>
          <w:b/>
        </w:rPr>
        <w:t>ROLL : d100+40=d100(80)+40=120</w:t>
      </w:r>
      <w:r>
        <w:br/>
        <w:t>警方的追击速度(团体合作+20)</w:t>
        <w:br/>
      </w:r>
      <w:r>
        <w:rPr>
          <w:b/>
        </w:rPr>
        <w:t>ROLL : d100+20=d100(24)+20=44</w:t>
      </w:r>
      <w:r>
        <w:br/>
        <w:t>名单搜索进度</w:t>
        <w:br/>
      </w:r>
      <w:r>
        <w:rPr>
          <w:b/>
        </w:rPr>
        <w:t>ROLL : d19+81=d19(11)+81=92</w:t>
      </w:r>
      <w:r>
        <w:br/>
        <w:br/>
      </w:r>
    </w:p>
    <w:p>
      <w:pPr>
        <w:pStyle w:val="ThreadMinimal"/>
      </w:pPr>
      <w:r>
        <w:t>#1462 [2024-07-15 00:50:51]</w:t>
        <w:br/>
        <w:br/>
        <w:t>这个？不是，你扔开一份陈年发黄的记录。</w:t>
        <w:br/>
        <w:t>那个？也不是，你揣着文件袋往消防通道溜，恨不得把档案倒一地。</w:t>
        <w:br/>
        <w:t>——怎么会有这么多纸质文件要留档啊！</w:t>
        <w:br/>
        <w:t/>
        <w:br/>
        <w:t>[内围 Round 3？]</w:t>
        <w:br/>
        <w:t/>
        <w:br/>
        <w:t>你的逃窜速度(深海猎人+30，熟练战士+20，受伤-10)</w:t>
        <w:br/>
      </w:r>
      <w:r>
        <w:rPr>
          <w:b/>
        </w:rPr>
        <w:t>ROLL : d100+40=d100(35)+40=75</w:t>
      </w:r>
      <w:r>
        <w:br/>
        <w:t>警方的追击速度(团体合作+20)</w:t>
        <w:br/>
      </w:r>
      <w:r>
        <w:rPr>
          <w:b/>
        </w:rPr>
        <w:t>ROLL : d100+20=d100(93)+20=113</w:t>
      </w:r>
      <w:r>
        <w:br/>
        <w:t>名单搜索进度</w:t>
        <w:br/>
      </w:r>
      <w:r>
        <w:rPr>
          <w:b/>
        </w:rPr>
        <w:t>ROLL : d8+92=d8(8)+92=100</w:t>
      </w:r>
      <w:r>
        <w:br/>
        <w:t/>
        <w:br/>
        <w:t>好消息，你终于在文件袋里摸到自己想要的那份记录。</w:t>
        <w:br/>
        <w:t>坏消息，你被一群持枪上膛的警察堵在了楼道里。</w:t>
        <w:br/>
        <w:t>LAPD的徽章在警帽上闪闪发亮。</w:t>
        <w:br/>
        <w:t/>
        <w:br/>
        <w:t>你的决策是</w:t>
        <w:br/>
        <w:t>1-3 撞墙就撞墙吧</w:t>
        <w:br/>
        <w:t>4-6 低调一点闪过去</w:t>
        <w:br/>
        <w:t>7-9 打就打谁怕谁</w:t>
        <w:br/>
        <w:t>10 大成功/大失败</w:t>
        <w:br/>
      </w:r>
      <w:r>
        <w:rPr>
          <w:b/>
        </w:rPr>
        <w:t>ROLL : d10=d10(10)=10</w:t>
      </w:r>
      <w:r>
        <w:br/>
      </w:r>
      <w:r>
        <w:rPr>
          <w:b/>
        </w:rPr>
        <w:t>ROLL : d2=d2(1)=1</w:t>
      </w:r>
      <w:r>
        <w:br/>
        <w:t>1-3 往楼梯井一跳直达一楼</w:t>
        <w:br/>
        <w:t>4-6 转手推开人跳窗完事</w:t>
        <w:br/>
        <w:t>7-9 假装投降趁机溜走</w:t>
        <w:br/>
        <w:t>10 大成功/大失败</w:t>
        <w:br/>
      </w:r>
      <w:r>
        <w:rPr>
          <w:b/>
        </w:rPr>
        <w:t>ROLL : d10=d10(10)=10</w:t>
      </w:r>
      <w:r>
        <w:br/>
      </w:r>
      <w:r>
        <w:rPr>
          <w:b/>
        </w:rPr>
        <w:t>ROLL : d2=d2(2)=2</w:t>
      </w:r>
      <w:r>
        <w:br/>
        <w:br/>
      </w:r>
    </w:p>
    <w:p>
      <w:pPr>
        <w:pStyle w:val="ThreadMinimal"/>
      </w:pPr>
      <w:r>
        <w:t>#1463 [2024-07-15 00:56:09]</w:t>
        <w:br/>
        <w:br/>
        <w:t>骰娘，你不要真以为自己是个硬币啊</w:t>
        <w:br/>
        <w:t>1-3 往楼梯井一跳直达一楼崴到脚</w:t>
        <w:br/>
        <w:t>4-6 转手推开人跳窗完事发现下面是小摊</w:t>
        <w:br/>
        <w:t>7-9 假装投降趁机溜走结果文件掉了</w:t>
        <w:br/>
        <w:t>10 大成功/大失败</w:t>
        <w:br/>
      </w:r>
      <w:r>
        <w:rPr>
          <w:b/>
        </w:rPr>
        <w:t>ROLL : d10=d10(5)=5</w:t>
      </w:r>
      <w:r>
        <w:br/>
      </w:r>
      <w:r>
        <w:rPr>
          <w:b/>
        </w:rPr>
        <w:t>ROLL : d2=d2(1)=1</w:t>
      </w:r>
      <w:r>
        <w:br/>
        <w:t>下面具体是卖什么的</w:t>
        <w:br/>
        <w:t>1-3 经典热狗</w:t>
        <w:br/>
        <w:t>4-6 冰沙再放送</w:t>
        <w:br/>
        <w:t>7-9 本地周边</w:t>
        <w:br/>
        <w:t>10 大成功/大失败</w:t>
        <w:br/>
      </w:r>
      <w:r>
        <w:rPr>
          <w:b/>
        </w:rPr>
        <w:t>ROLL : d10=d10(2)=2</w:t>
      </w:r>
      <w:r>
        <w:br/>
      </w:r>
      <w:r>
        <w:rPr>
          <w:b/>
        </w:rPr>
        <w:t>ROLL : d2=d2(2)=2</w:t>
      </w:r>
      <w:r>
        <w:br/>
        <w:t>那摊子的具体情况是</w:t>
        <w:br/>
        <w:t>1-3 一个人都没有，摊主刚有事</w:t>
        <w:br/>
        <w:t>4-6 只有摊主在百无聊赖</w:t>
        <w:br/>
        <w:t>7-9 有几个人在排队点单</w:t>
        <w:br/>
        <w:t>10 大成功/大失败</w:t>
        <w:br/>
      </w:r>
      <w:r>
        <w:rPr>
          <w:b/>
        </w:rPr>
        <w:t>ROLL : d10=d10(8)=8</w:t>
      </w:r>
      <w:r>
        <w:br/>
      </w:r>
      <w:r>
        <w:rPr>
          <w:b/>
        </w:rPr>
        <w:t>ROLL : d2=d2(2)=2</w:t>
      </w:r>
      <w:r>
        <w:br/>
        <w:t>摊子的损坏程度(从天而降+20)</w:t>
        <w:br/>
      </w:r>
      <w:r>
        <w:rPr>
          <w:b/>
        </w:rPr>
        <w:t>ROLL : d100+20=d100(88)+20=108</w:t>
      </w:r>
      <w:r>
        <w:br/>
        <w:t>坏菜了，完全压废了，可底下是炸热狗的()</w:t>
        <w:br/>
        <w:t/>
        <w:br/>
        <w:t>那你的受伤程度(深海猎人-20，猝不及防与旧伤+20)</w:t>
        <w:br/>
      </w:r>
      <w:r>
        <w:rPr>
          <w:b/>
        </w:rPr>
        <w:t>ROLL : d100=d100(70)=70</w:t>
      </w:r>
      <w:r>
        <w:br/>
        <w:t>摊主与顾客的受伤程度(从天而降+10，烫铁板+20)</w:t>
        <w:br/>
      </w:r>
      <w:r>
        <w:rPr>
          <w:b/>
        </w:rPr>
        <w:t>ROLL : d100+30=d100(1)+30=31</w:t>
      </w:r>
      <w:r>
        <w:br/>
        <w:br/>
      </w:r>
    </w:p>
    <w:p>
      <w:pPr>
        <w:pStyle w:val="ThreadMinimal"/>
      </w:pPr>
      <w:r>
        <w:t>#1464 [2024-07-15 01:14:54]</w:t>
        <w:br/>
        <w:b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r>
      <w:r>
        <w:rPr>
          <w:b/>
        </w:rPr>
        <w:t>ROLL : d10=d10(9)=9</w:t>
      </w:r>
      <w:r>
        <w:br/>
      </w:r>
      <w:r>
        <w:rPr>
          <w:b/>
        </w:rPr>
        <w:t>ROLL : d2=d2(1)=1</w:t>
      </w:r>
      <w:r>
        <w:br/>
        <w:t>好的，你砸了一个很硬到把你砸晕过去的摊，但隔壁的热狗摊子纹丝不动，所以这个摊是</w:t>
        <w:br/>
        <w:t>1-3 杂志和小说</w:t>
        <w:br/>
        <w:t>4-6 旅游纪念品</w:t>
        <w:br/>
        <w:t>7-9 占卜窗口</w:t>
        <w:br/>
        <w:t>10 大成功/大失败</w:t>
        <w:br/>
      </w:r>
      <w:r>
        <w:rPr>
          <w:b/>
        </w:rPr>
        <w:t>ROLL : d10=d10(7)=7</w:t>
      </w:r>
      <w:r>
        <w:br/>
      </w:r>
      <w:r>
        <w:rPr>
          <w:b/>
        </w:rPr>
        <w:t>ROLL : d2=d2(2)=2</w:t>
      </w:r>
      <w:r>
        <w:br/>
        <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
        <w:br/>
        <w:t>路人的灵感(楼上是警察局+20)</w:t>
        <w:br/>
      </w:r>
      <w:r>
        <w:rPr>
          <w:b/>
        </w:rPr>
        <w:t>ROLL : d100+20=d100(67)+20=87</w:t>
      </w:r>
      <w:r>
        <w:br/>
        <w:t>路人的认知是</w:t>
        <w:br/>
        <w:t>1-3 你是一个走投无路的逃犯</w:t>
        <w:br/>
        <w:t>4-6 你是一个被坏警察围攻的好人</w:t>
        <w:br/>
        <w:t>7-9 你是超级炫酷和危险的特工！</w:t>
        <w:br/>
        <w:t>10 大成功/大失败</w:t>
        <w:br/>
      </w:r>
      <w:r>
        <w:rPr>
          <w:b/>
        </w:rPr>
        <w:t>ROLL : d10=d10(9)=9</w:t>
      </w:r>
      <w:r>
        <w:br/>
      </w:r>
      <w:r>
        <w:rPr>
          <w:b/>
        </w:rPr>
        <w:t>ROLL : d2=d2(2)=2</w:t>
      </w:r>
      <w:r>
        <w:br/>
        <w:t>阿美利卡，你反思一下自己Hollywood拍出来的都是什么片，对人民的影响不可估量(指)</w:t>
        <w:br/>
        <w:t>他们最终决定</w:t>
        <w:br/>
        <w:t>1-3 假装没看见</w:t>
        <w:br/>
        <w:t>4-6 激动好奇地帮助</w:t>
        <w:br/>
        <w:t>7-9 害怕地躲远</w:t>
        <w:br/>
        <w:t>10 大成功/大失败</w:t>
        <w:br/>
      </w:r>
      <w:r>
        <w:rPr>
          <w:b/>
        </w:rPr>
        <w:t>ROLL : d10=d10(5)=5</w:t>
      </w:r>
      <w:r>
        <w:br/>
      </w:r>
      <w:r>
        <w:rPr>
          <w:b/>
        </w:rPr>
        <w:t>ROLL : d2=d2(1)=1</w:t>
      </w:r>
      <w:r>
        <w:br/>
        <w:br/>
      </w:r>
    </w:p>
    <w:p>
      <w:pPr>
        <w:pStyle w:val="ThreadMinimal"/>
      </w:pPr>
      <w:r>
        <w:t>#1465 [2024-07-15 01:23:45]</w:t>
        <w:br/>
        <w:br/>
        <w:t>所以来买热狗的人有</w:t>
        <w:br/>
      </w:r>
      <w:r>
        <w:rPr>
          <w:b/>
        </w:rPr>
        <w:t>ROLL : d3=d3(1)=1</w:t>
      </w:r>
      <w:r>
        <w:br/>
        <w:t>性别是</w:t>
        <w:br/>
      </w:r>
      <w:r>
        <w:rPr>
          <w:b/>
        </w:rPr>
        <w:t>ROLL : d2=d2(2)=2</w:t>
      </w:r>
      <w:r>
        <w:br/>
        <w:t>话说你来夜闯警察局穿的什么衣服</w:t>
        <w:br/>
        <w:t>1-3 纳姆尤斯付账，运动服</w:t>
        <w:br/>
        <w:t>4-6 纳姆尤斯付账，休闲服</w:t>
        <w:br/>
        <w:t>7-9 ……你不会还是那身破烂吧</w:t>
        <w:br/>
        <w:t>10 大成功/大失败</w:t>
        <w:br/>
      </w:r>
      <w:r>
        <w:rPr>
          <w:b/>
        </w:rPr>
        <w:t>ROLL : d10=d10(10)=10</w:t>
      </w:r>
      <w:r>
        <w:br/>
      </w:r>
      <w:r>
        <w:rPr>
          <w:b/>
        </w:rPr>
        <w:t>ROLL : d2=d2(2)=2</w:t>
      </w:r>
      <w:r>
        <w:br/>
        <w:t>1-3 零元购，运动服</w:t>
        <w:br/>
        <w:t>4-6 零元购，休闲服</w:t>
        <w:br/>
        <w:t>7-9 就是运动背心配汉服下装</w:t>
        <w:br/>
        <w:t>10 大成功/大失败</w:t>
        <w:br/>
      </w:r>
      <w:r>
        <w:rPr>
          <w:b/>
        </w:rPr>
        <w:t>ROLL : d10=d10(7)=7</w:t>
      </w:r>
      <w:r>
        <w:br/>
      </w:r>
      <w:r>
        <w:rPr>
          <w:b/>
        </w:rPr>
        <w:t>ROLL : d2=d2(2)=2</w:t>
      </w:r>
      <w:r>
        <w:br/>
        <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r>
      <w:r>
        <w:rPr>
          <w:b/>
        </w:rPr>
        <w:t>ROLL : d10=d10(3)=3</w:t>
      </w:r>
      <w:r>
        <w:br/>
      </w:r>
      <w:r>
        <w:rPr>
          <w:b/>
        </w:rPr>
        <w:t>ROLL : d2=d2(2)=2</w:t>
      </w:r>
      <w:r>
        <w:br/>
        <w:br/>
      </w:r>
    </w:p>
    <w:p>
      <w:pPr>
        <w:pStyle w:val="ThreadMinimal"/>
      </w:pPr>
      <w:r>
        <w:t>#1466 [2024-07-15 01:34:15]</w:t>
        <w:br/>
        <w:br/>
        <w:t>卖热狗的摊主自告奋勇用自己占卜用的斗篷把你盖住，随后和另一位女士试图把你搬进最近的旅馆里。</w:t>
        <w:br/>
        <w:t>不过深海猎人的骨头架子和肌肉密度都是超纲的，她们的尝试是</w:t>
        <w:br/>
      </w:r>
      <w:r>
        <w:rPr>
          <w:b/>
        </w:rPr>
        <w:t>ROLL : d2=d2(2)=2</w:t>
      </w:r>
      <w:r>
        <w:br/>
        <w:t>理所当然的失败了，那么在她们大为不解的时间里，警察赶到了吗</w:t>
        <w:br/>
      </w:r>
      <w:r>
        <w:rPr>
          <w:b/>
        </w:rPr>
        <w:t>ROLL : d2=d2(2)=2</w:t>
      </w:r>
      <w:r>
        <w:br/>
        <w:t>只能隐隐听到踢踏的脚步声。</w:t>
        <w:br/>
        <w:t/>
        <w:br/>
        <w:t>两位女士新的决定是</w:t>
        <w:br/>
        <w:t>1-3 把你迅速喊醒</w:t>
        <w:br/>
        <w:t>4-6 接通你忽然响了的电话</w:t>
        <w:br/>
        <w:t>7-9 总之先保护你的文件</w:t>
        <w:br/>
        <w:t>10 大成功/大失败</w:t>
        <w:br/>
      </w:r>
      <w:r>
        <w:rPr>
          <w:b/>
        </w:rPr>
        <w:t>ROLL : d10=d10(6)=6</w:t>
      </w:r>
      <w:r>
        <w:br/>
      </w:r>
      <w:r>
        <w:rPr>
          <w:b/>
        </w:rPr>
        <w:t>ROLL : d2=d2(1)=1</w:t>
      </w:r>
      <w:r>
        <w:br/>
        <w:t/>
        <w:br/>
        <w:t>“喂？”一个男音急切地响起来，“格涅娅！格涅娅！你的信号已经超过一分钟没有移动了，怎么回事？”</w:t>
        <w:br/>
        <w:t>竟然真的是！两位女士激动地击了个掌，摊主立马迎了上去：“格涅娅好像昏过去了，有什么办法能救她吗，警察还没到！”</w:t>
        <w:br/>
        <w:t/>
        <w:br/>
        <w:t>纳姆尤斯的灵感(激动的语气+20)</w:t>
        <w:br/>
      </w:r>
      <w:r>
        <w:rPr>
          <w:b/>
        </w:rPr>
        <w:t>ROLL : d100+20=d100(30)+20=50</w:t>
      </w:r>
      <w:r>
        <w:br/>
        <w:t>到底是理解了还是没理解</w:t>
        <w:br/>
      </w:r>
      <w:r>
        <w:rPr>
          <w:b/>
        </w:rPr>
        <w:t>ROLL : d2=d2(2)=2</w:t>
      </w:r>
      <w:r>
        <w:br/>
        <w:t>纳姆尤斯的认知是</w:t>
        <w:br/>
        <w:t>1-3 怎么会有人打得过海猎的</w:t>
        <w:br/>
        <w:t>4-6 格涅娅出了什么问题</w:t>
        <w:br/>
        <w:t>7-9 警察在钓鱼执法骗他</w:t>
        <w:br/>
        <w:t>10 大成功/大失败</w:t>
        <w:br/>
      </w:r>
      <w:r>
        <w:rPr>
          <w:b/>
        </w:rPr>
        <w:t>ROLL : d10=d10(3)=3</w:t>
      </w:r>
      <w:r>
        <w:br/>
      </w:r>
      <w:r>
        <w:rPr>
          <w:b/>
        </w:rPr>
        <w:t>ROLL : d2=d2(2)=2</w:t>
      </w:r>
      <w:r>
        <w:br/>
        <w:br/>
      </w:r>
    </w:p>
    <w:p>
      <w:pPr>
        <w:pStyle w:val="ThreadMinimal"/>
      </w:pPr>
      <w:r>
        <w:t>#1467 [2024-07-15 01:44:45]</w:t>
        <w:br/>
        <w:b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
        <w:br/>
        <w:t>纳姆尤斯的灵感(旧伤+20)</w:t>
        <w:br/>
      </w:r>
      <w:r>
        <w:rPr>
          <w:b/>
        </w:rPr>
        <w:t>ROLL : d100+20=d100(45)+20=65</w:t>
      </w:r>
      <w:r>
        <w:br/>
        <w:t>纳姆尤斯勉强接受了现实，给出的意见是</w:t>
        <w:br/>
        <w:t>1-3 想办法把她叫醒</w:t>
        <w:br/>
        <w:t>4-6 先藏起来找人去接</w:t>
        <w:br/>
        <w:t>7-9 把她交给警察</w:t>
        <w:br/>
        <w:t>10 大成功/大失败</w:t>
        <w:br/>
      </w:r>
      <w:r>
        <w:rPr>
          <w:b/>
        </w:rPr>
        <w:t>ROLL : d10=d10(2)=2</w:t>
      </w:r>
      <w:r>
        <w:br/>
      </w:r>
      <w:r>
        <w:rPr>
          <w:b/>
        </w:rPr>
        <w:t>ROLL : d2=d2(2)=2</w:t>
      </w:r>
      <w:r>
        <w:br/>
        <w:t/>
        <w:br/>
        <w:t>“格涅娅没醒你们也搬不动她。”纳姆尤斯抬手示意老板加两串腰子，“多泼点水，喊她名字试试。”</w:t>
        <w:br/>
        <w:t>“……大不了对她喊海嗣和救命。”</w:t>
        <w:br/>
        <w:t/>
        <w:br/>
        <w:t>两位女士的尝试(勤奋尝试+20)</w:t>
        <w:br/>
      </w:r>
      <w:r>
        <w:rPr>
          <w:b/>
        </w:rPr>
        <w:t>ROLL : d100+20=d100(47)+20=67</w:t>
      </w:r>
      <w:r>
        <w:br/>
        <w:t>你的昏迷(晕厥+20)</w:t>
        <w:br/>
      </w:r>
      <w:r>
        <w:rPr>
          <w:b/>
        </w:rPr>
        <w:t>ROLL : d100+20=d100(50)+20=70</w:t>
      </w:r>
      <w:r>
        <w:br/>
        <w:t>警察到了没(骰过一次加权前者)</w:t>
        <w:br/>
      </w:r>
      <w:r>
        <w:rPr>
          <w:b/>
        </w:rPr>
        <w:t>ROLL : d3=d3(3)=3</w:t>
      </w:r>
      <w:r>
        <w:br/>
        <w:t>LAPD你们真的好没用，还不如导游写的另外一篇真是……</w:t>
        <w:br/>
        <w:t/>
        <w:br/>
        <w:t>面对失败，纳姆尤斯新的指示是</w:t>
        <w:br/>
        <w:t>1-3 重新再试试</w:t>
        <w:br/>
        <w:t>4-6 算了我让人去找她</w:t>
        <w:br/>
        <w:t>7-9 没事你们交给警察</w:t>
        <w:br/>
        <w:t>10 大成功/大失败</w:t>
        <w:br/>
      </w:r>
      <w:r>
        <w:rPr>
          <w:b/>
        </w:rPr>
        <w:t>ROLL : d10=d10(3)=3</w:t>
      </w:r>
      <w:r>
        <w:br/>
      </w:r>
      <w:r>
        <w:rPr>
          <w:b/>
        </w:rPr>
        <w:t>ROLL : d2=d2(1)=1</w:t>
      </w:r>
      <w:r>
        <w:br/>
        <w:br/>
      </w:r>
    </w:p>
    <w:p>
      <w:pPr>
        <w:pStyle w:val="ThreadMinimal"/>
      </w:pPr>
      <w:r>
        <w:t>#1468 [2024-07-15 01:52:42]</w:t>
        <w:br/>
        <w:br/>
        <w:t>两位女士的尝试(勤奋尝试+20，二次尝试+10)</w:t>
        <w:br/>
      </w:r>
      <w:r>
        <w:rPr>
          <w:b/>
        </w:rPr>
        <w:t>ROLL : d100+30=d100(70)+30=100</w:t>
      </w:r>
      <w:r>
        <w:br/>
        <w:t>你的昏迷(晕厥+20)</w:t>
        <w:br/>
      </w:r>
      <w:r>
        <w:rPr>
          <w:b/>
        </w:rPr>
        <w:t>ROLL : d100+20=d100(66)+20=86</w:t>
      </w:r>
      <w:r>
        <w:br/>
        <w:t/>
        <w:br/>
        <w:t>“格涅娅……海嗣……！”</w:t>
        <w:br/>
        <w:t>你猛地睁开眼，下意识——</w:t>
        <w:br/>
        <w:t>1-3 僵硬了身体</w:t>
        <w:br/>
        <w:t>4-6 抓起什么当武器</w:t>
        <w:br/>
        <w:t>7-9 抓住对方</w:t>
        <w:br/>
        <w:t>10 大成功/大失败</w:t>
        <w:br/>
      </w:r>
      <w:r>
        <w:rPr>
          <w:b/>
        </w:rPr>
        <w:t>ROLL : d10=d10(10)=10</w:t>
      </w:r>
      <w:r>
        <w:br/>
      </w:r>
      <w:r>
        <w:rPr>
          <w:b/>
        </w:rPr>
        <w:t>ROLL : d2=d2(1)=1</w:t>
      </w:r>
      <w:r>
        <w:br/>
        <w:t>1-3 僵硬了身体并恢复神智</w:t>
        <w:br/>
        <w:t>4-6 抓起什么当武器但没出手</w:t>
        <w:br/>
        <w:t>7-9 抓住对方但及时放缓力度</w:t>
        <w:br/>
        <w:t>10 大成功/大失败</w:t>
        <w:br/>
      </w:r>
      <w:r>
        <w:rPr>
          <w:b/>
        </w:rPr>
        <w:t>ROLL : d10=d10(9)=9</w:t>
      </w:r>
      <w:r>
        <w:br/>
      </w:r>
      <w:r>
        <w:rPr>
          <w:b/>
        </w:rPr>
        <w:t>ROLL : d2=d2(1)=1</w:t>
      </w:r>
      <w:r>
        <w:br/>
        <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
        <w:br/>
        <w:t>1.秒</w:t>
        <w:br/>
        <w:t>2.分钟</w:t>
        <w:br/>
        <w:t>3.十五分钟</w:t>
        <w:br/>
      </w:r>
      <w:r>
        <w:rPr>
          <w:b/>
        </w:rPr>
        <w:t>ROLL : d3=d3(1)=1</w:t>
      </w:r>
      <w:r>
        <w:br/>
      </w:r>
      <w:r>
        <w:rPr>
          <w:b/>
        </w:rPr>
        <w:t>ROLL : d60=d60(37)=37</w:t>
      </w:r>
      <w:r>
        <w:br/>
        <w:t>只过了三十七秒，感情两位女士根本是不假思索地上前援助了是吗，特工片荼毒很深啊</w:t>
        <w:br/>
        <w:br/>
      </w:r>
    </w:p>
    <w:p>
      <w:pPr>
        <w:pStyle w:val="ThreadMinimal"/>
      </w:pPr>
      <w:r>
        <w:t>#1469 [2024-07-15 18:32:41]</w:t>
        <w:br/>
        <w:b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
        <w:br/>
        <w:t>纳姆尤斯的意见是</w:t>
        <w:br/>
        <w:t>1-3 让你躲到他朋友那</w:t>
        <w:br/>
        <w:t>4-6 让你去找家族的人</w:t>
        <w:br/>
        <w:t>7-9 替你预定一间酒店</w:t>
        <w:br/>
        <w:t>10 大成功/大失败</w:t>
        <w:br/>
      </w:r>
      <w:r>
        <w:rPr>
          <w:b/>
        </w:rPr>
        <w:t>ROLL : d10=d10(1)=1</w:t>
      </w:r>
      <w:r>
        <w:br/>
      </w:r>
      <w:r>
        <w:rPr>
          <w:b/>
        </w:rPr>
        <w:t>ROLL : d2=d2(2)=2</w:t>
      </w:r>
      <w:r>
        <w:br/>
        <w:t>这位处于同市的朋友是“熟人”吗</w:t>
        <w:br/>
      </w:r>
      <w:r>
        <w:rPr>
          <w:b/>
        </w:rPr>
        <w:t>ROLL : d2=d2(2)=2</w:t>
      </w:r>
      <w:r>
        <w:br/>
        <w:t>具体职业和性别是</w:t>
        <w:br/>
        <w:t>1-3 黑市医生</w:t>
        <w:br/>
        <w:t>4-6 情报贩子</w:t>
        <w:br/>
        <w:t>7-9 酒吧老板</w:t>
        <w:br/>
        <w:t>10 大成功/大失败</w:t>
        <w:br/>
      </w:r>
      <w:r>
        <w:rPr>
          <w:b/>
        </w:rPr>
        <w:t>ROLL : d10=d10(4)=4</w:t>
      </w:r>
      <w:r>
        <w:br/>
      </w:r>
      <w:r>
        <w:rPr>
          <w:b/>
        </w:rPr>
        <w:t>ROLL : d2=d2(1)=1</w:t>
      </w:r>
      <w:r>
        <w:br/>
      </w:r>
      <w:r>
        <w:rPr>
          <w:b/>
        </w:rPr>
        <w:t>ROLL : d2=d2(1)=1</w:t>
      </w:r>
      <w:r>
        <w:br/>
        <w:t/>
        <w:br/>
        <w:t>纳姆尤斯随口通知了一下，就征用了这位情报贩子先生的某处安全屋，而你离安全屋的距离需要</w:t>
        <w:br/>
        <w:t>1.分钟</w:t>
        <w:br/>
        <w:t>2.半小时</w:t>
        <w:br/>
        <w:t>3.小时</w:t>
        <w:br/>
      </w:r>
      <w:r>
        <w:rPr>
          <w:b/>
        </w:rPr>
        <w:t>ROLL : d3=d3(1)=1</w:t>
      </w:r>
      <w:r>
        <w:br/>
      </w:r>
      <w:r>
        <w:rPr>
          <w:b/>
        </w:rPr>
        <w:t>ROLL : d30=d30(5)=5</w:t>
      </w:r>
      <w:r>
        <w:br/>
        <w:t>好一个灯下黑，竟然离警局就五分钟路程，出去买个星巴克都能碰到警察。</w:t>
        <w:br/>
        <w:br/>
      </w:r>
    </w:p>
    <w:p>
      <w:pPr>
        <w:pStyle w:val="ThreadMinimal"/>
      </w:pPr>
      <w:r>
        <w:t>#1470 [2024-07-15 18:39:17]</w:t>
        <w:br/>
        <w:br/>
        <w:t>你跟着手机上的定位左转右拐，发现安全屋是</w:t>
        <w:br/>
        <w:t>1-3 某间小公寓</w:t>
        <w:br/>
        <w:t>4-6 某个仓库</w:t>
        <w:br/>
        <w:t>7-9 某个酒店</w:t>
        <w:br/>
        <w:t>10 大成功/大失败</w:t>
        <w:br/>
      </w:r>
      <w:r>
        <w:rPr>
          <w:b/>
        </w:rPr>
        <w:t>ROLL : d10=d10(9)=9</w:t>
      </w:r>
      <w:r>
        <w:br/>
      </w:r>
      <w:r>
        <w:rPr>
          <w:b/>
        </w:rPr>
        <w:t>ROLL : d2=d2(1)=1</w:t>
      </w:r>
      <w:r>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r>
      <w:r>
        <w:rPr>
          <w:b/>
        </w:rPr>
        <w:t>ROLL : d10=d10(5)=5</w:t>
      </w:r>
      <w:r>
        <w:br/>
      </w:r>
      <w:r>
        <w:rPr>
          <w:b/>
        </w:rPr>
        <w:t>ROLL : d2=d2(2)=2</w:t>
      </w:r>
      <w:r>
        <w:br/>
        <w:t/>
        <w:br/>
        <w:t>你的演技(奇装异服-20，习惯说谎+20)</w:t>
        <w:br/>
      </w:r>
      <w:r>
        <w:rPr>
          <w:b/>
        </w:rPr>
        <w:t>ROLL : d100=d100(61)=61</w:t>
      </w:r>
      <w:r>
        <w:br/>
        <w:t>前台的侦察(老顾客+20)</w:t>
        <w:br/>
      </w:r>
      <w:r>
        <w:rPr>
          <w:b/>
        </w:rPr>
        <w:t>ROLL : d100+20=d100(46)+20=66</w:t>
      </w:r>
      <w:r>
        <w:br/>
        <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r>
      <w:r>
        <w:rPr>
          <w:b/>
        </w:rPr>
        <w:t>ROLL : d10=d10(1)=1</w:t>
      </w:r>
      <w:r>
        <w:br/>
      </w:r>
      <w:r>
        <w:rPr>
          <w:b/>
        </w:rPr>
        <w:t>ROLL : d2=d2(2)=2</w:t>
      </w:r>
      <w:r>
        <w:br/>
        <w:t/>
        <w:br/>
        <w:t>“史密斯先生带男友来过。”是个男同性恋，她同情又羡慕地瞟向你精致的脸，“如果这中间有什么误会……我建议您和对方私下解决。”</w:t>
        <w:br/>
        <w:br/>
      </w:r>
    </w:p>
    <w:p>
      <w:pPr>
        <w:pStyle w:val="ThreadMinimal"/>
      </w:pPr>
      <w:r>
        <w:t>#1471 [2024-07-15 18:55:00]</w:t>
        <w:br/>
        <w:br/>
        <w:t>你的决策是</w:t>
        <w:br/>
        <w:t>1-3 早知道直接翻进去得了</w:t>
        <w:br/>
        <w:t>4-6 尴尬到直接逃出酒店</w:t>
        <w:br/>
        <w:t>7-9 装作抓小三的样子要房卡清算</w:t>
        <w:br/>
        <w:t>10 大成功/大失败</w:t>
        <w:br/>
      </w:r>
      <w:r>
        <w:rPr>
          <w:b/>
        </w:rPr>
        <w:t>ROLL : d10=d10(8)=8</w:t>
      </w:r>
      <w:r>
        <w:br/>
      </w:r>
      <w:r>
        <w:rPr>
          <w:b/>
        </w:rPr>
        <w:t>ROLL : d2=d2(2)=2</w:t>
      </w:r>
      <w:r>
        <w:br/>
        <w:t>你的说服(演技+20)</w:t>
        <w:br/>
      </w:r>
      <w:r>
        <w:rPr>
          <w:b/>
        </w:rPr>
        <w:t>ROLL : d100+20=d100(14)+20=34</w:t>
      </w:r>
      <w:r>
        <w:br/>
        <w:t>前台的说服(息事宁人+20)</w:t>
        <w:br/>
      </w:r>
      <w:r>
        <w:rPr>
          <w:b/>
        </w:rPr>
        <w:t>ROLL : d100+20=d100(12)+20=32</w:t>
      </w:r>
      <w:r>
        <w:br/>
        <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
        <w:br/>
        <w:t>不过这么炸裂的剧本你的心态是</w:t>
        <w:br/>
        <w:t>0 平静——100 羞耻</w:t>
        <w:br/>
      </w:r>
      <w:r>
        <w:rPr>
          <w:b/>
        </w:rPr>
        <w:t>ROLL : d100=d100(8)=8</w:t>
      </w:r>
      <w:r>
        <w:br/>
        <w:t>只是迫不得已的手段罢了，你并不会因为这些身份和他人的眼光产生多余的想法。</w:t>
        <w:br/>
        <w:t/>
        <w:br/>
        <w:t>但“史密斯先生”此时在安全屋吗</w:t>
        <w:br/>
      </w:r>
      <w:r>
        <w:rPr>
          <w:b/>
        </w:rPr>
        <w:t>ROLL : d2=d2(1)=1</w:t>
      </w:r>
      <w:r>
        <w:br/>
        <w:t>娱乐一问，真的是gay？</w:t>
        <w:br/>
      </w:r>
      <w:r>
        <w:rPr>
          <w:b/>
        </w:rPr>
        <w:t>ROLL : d2=d2(1)=1</w:t>
      </w:r>
      <w:r>
        <w:br/>
        <w:t>他现在在安全屋里做什么呢</w:t>
        <w:br/>
        <w:t>1-3 加班加点做信息库</w:t>
        <w:br/>
        <w:t>4-6 和家族的人商量生意</w:t>
        <w:br/>
        <w:t>7-9 其实在打steam</w:t>
        <w:br/>
        <w:t>10 大成功/大失败</w:t>
        <w:br/>
      </w:r>
      <w:r>
        <w:rPr>
          <w:b/>
        </w:rPr>
        <w:t>ROLL : d10=d10(1)=1</w:t>
      </w:r>
      <w:r>
        <w:br/>
      </w:r>
      <w:r>
        <w:rPr>
          <w:b/>
        </w:rPr>
        <w:t>ROLL : d2=d2(2)=2</w:t>
      </w:r>
      <w:r>
        <w:br/>
        <w:br/>
      </w:r>
    </w:p>
    <w:p>
      <w:pPr>
        <w:pStyle w:val="ThreadMinimal"/>
      </w:pPr>
      <w:r>
        <w:t>#1472 [2024-07-15 19:10:23]</w:t>
        <w:br/>
        <w:br/>
        <w:t>情报贩子对你的友善程度(朋友的嘱托+20)</w:t>
        <w:br/>
      </w:r>
      <w:r>
        <w:rPr>
          <w:b/>
        </w:rPr>
        <w:t>ROLL : d100+20=d100(15)+20=35</w:t>
      </w:r>
      <w:r>
        <w:br/>
        <w:t>不怎么友善的原因是</w:t>
        <w:br/>
        <w:t>1-3 他知道你是那个事故神秘人很麻烦</w:t>
        <w:br/>
        <w:t>4-6 他是头目的合作对象，一条战线</w:t>
        <w:br/>
        <w:t>7-9 你的到来可能会导致这个安全屋报废</w:t>
        <w:br/>
        <w:t>10 大成功/大失败</w:t>
        <w:br/>
      </w:r>
      <w:r>
        <w:rPr>
          <w:b/>
        </w:rPr>
        <w:t>ROLL : d10=d10(3)=3</w:t>
      </w:r>
      <w:r>
        <w:br/>
      </w:r>
      <w:r>
        <w:rPr>
          <w:b/>
        </w:rPr>
        <w:t>ROLL : d2=d2(2)=2</w:t>
      </w:r>
      <w:r>
        <w:br/>
        <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
        <w:br/>
        <w:t>无所谓。互相漠视下，你习以为常地开始翻箱倒柜，找到了</w:t>
        <w:br/>
        <w:t>1-3 冷冻披萨</w:t>
        <w:br/>
        <w:t>4-6 冷冻卷饼</w:t>
        <w:br/>
        <w:t>7-9 泡面？</w:t>
        <w:br/>
        <w:t>10 大成功/大失败</w:t>
        <w:br/>
      </w:r>
      <w:r>
        <w:rPr>
          <w:b/>
        </w:rPr>
        <w:t>ROLL : d10=d10(3)=3</w:t>
      </w:r>
      <w:r>
        <w:br/>
      </w:r>
      <w:r>
        <w:rPr>
          <w:b/>
        </w:rPr>
        <w:t>ROLL : d2=d2(2)=2</w:t>
      </w:r>
      <w:r>
        <w:br/>
        <w:t>高级酒店房间里有微波炉，那这份披萨的美味程度(速食-20)</w:t>
        <w:br/>
      </w:r>
      <w:r>
        <w:rPr>
          <w:b/>
        </w:rPr>
        <w:t>ROLL : d80=d80(20)=20</w:t>
      </w:r>
      <w:r>
        <w:br/>
        <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r>
      <w:r>
        <w:rPr>
          <w:b/>
        </w:rPr>
        <w:t>ROLL : d3=d3(1)=1</w:t>
      </w:r>
      <w:r>
        <w:br/>
        <w:br/>
      </w:r>
    </w:p>
    <w:p>
      <w:pPr>
        <w:pStyle w:val="ThreadMinimal"/>
      </w:pPr>
      <w:r>
        <w:t>#1473 [2024-07-15 19:33:06]</w:t>
        <w:br/>
        <w:b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
        <w:br/>
        <w:t>你的心态</w:t>
        <w:br/>
        <w:t>0 平静——100 愤怒</w:t>
        <w:br/>
      </w:r>
      <w:r>
        <w:rPr>
          <w:b/>
        </w:rPr>
        <w:t>ROLL : d100=d100(42)=42</w:t>
      </w:r>
      <w:r>
        <w:br/>
        <w:t/>
        <w:br/>
        <w:t>没什么大不了的。你盯着那些散落的死亡名单告诉自己，科洛斯修姆死去的人远比这多。</w:t>
        <w:br/>
        <w:t>所以，没什么大不了的。</w:t>
        <w:br/>
        <w:t>如果那个渣滓做出了错误的选择，你也只需用鲜血重新给出提醒——</w:t>
        <w:br/>
        <w:t>罪终有偿。</w:t>
        <w:br/>
        <w:t/>
        <w:br/>
        <w:t>纳姆尤斯的灵感(上司+20)</w:t>
        <w:br/>
      </w:r>
      <w:r>
        <w:rPr>
          <w:b/>
        </w:rPr>
        <w:t>ROLL : d100+20=d100(60)+20=80</w:t>
      </w:r>
      <w:r>
        <w:br/>
        <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r>
      <w:r>
        <w:rPr>
          <w:b/>
        </w:rPr>
        <w:t>ROLL : d10=d10(4)=4</w:t>
      </w:r>
      <w:r>
        <w:br/>
      </w:r>
      <w:r>
        <w:rPr>
          <w:b/>
        </w:rPr>
        <w:t>ROLL : d2=d2(1)=1</w:t>
      </w:r>
      <w:r>
        <w:br/>
        <w:t>纳姆尤斯的决策是</w:t>
        <w:br/>
        <w:t>1-3 立刻汇报给家族增加人手</w:t>
        <w:br/>
        <w:t>4-6 更加谨慎地调取信息</w:t>
        <w:br/>
        <w:t>7-9 过一个灵感</w:t>
        <w:br/>
        <w:t>10 大成功/大失败</w:t>
        <w:br/>
      </w:r>
      <w:r>
        <w:rPr>
          <w:b/>
        </w:rPr>
        <w:t>ROLL : d10=d10(6)=6</w:t>
      </w:r>
      <w:r>
        <w:br/>
      </w:r>
      <w:r>
        <w:rPr>
          <w:b/>
        </w:rPr>
        <w:t>ROLL : d2=d2(2)=2</w:t>
      </w:r>
      <w:r>
        <w:br/>
        <w:t/>
        <w:br/>
        <w:t>纳姆尤斯已经回到了公寓。</w:t>
        <w:br/>
        <w:t>他在夜色里支着额头，沉思许久，却最终还是放弃了向家族献上消息，换取更高的晋升。</w:t>
        <w:br/>
        <w:t>如果这会导致深海猎人暴露于世，不如让这个梦……</w:t>
        <w:br/>
        <w:t>就只是个梦。</w:t>
        <w:br/>
        <w:br/>
      </w:r>
    </w:p>
    <w:p>
      <w:pPr>
        <w:pStyle w:val="ThreadMinimal"/>
      </w:pPr>
      <w:r>
        <w:t>#1474 [2024-07-15 19:53:32]</w:t>
        <w:br/>
        <w:br/>
        <w:t>纳姆尤斯获取头目详细定位的效率(灰色从业+20，对方在被家族监视-20，谨慎-20)</w:t>
        <w:br/>
      </w:r>
      <w:r>
        <w:rPr>
          <w:b/>
        </w:rPr>
        <w:t>ROLL : d80=d80(22)=22</w:t>
      </w:r>
      <w:r>
        <w:br/>
        <w:t>1.小时</w:t>
        <w:br/>
        <w:t>2.半天</w:t>
        <w:br/>
        <w:t>3.天</w:t>
        <w:br/>
      </w:r>
      <w:r>
        <w:rPr>
          <w:b/>
        </w:rPr>
        <w:t>ROLL : d3=d3(3)=3</w:t>
      </w:r>
      <w:r>
        <w:br/>
      </w:r>
      <w:r>
        <w:rPr>
          <w:b/>
        </w:rPr>
        <w:t>ROLL : d7=d7(3)=3</w:t>
      </w:r>
      <w:r>
        <w:br/>
        <w:t>纳姆尤斯的灵感(亲身经验+20)</w:t>
        <w:br/>
      </w:r>
      <w:r>
        <w:rPr>
          <w:b/>
        </w:rPr>
        <w:t>ROLL : d100+20=d100(93)+20=113</w:t>
      </w:r>
      <w:r>
        <w:br/>
        <w:t/>
        <w:br/>
        <w:t>纳姆尤斯意识到了三天实际上也是太迟了的结果，他的决策是</w:t>
        <w:br/>
        <w:t>1-3 报告家族获取支持</w:t>
        <w:br/>
        <w:t>4-6 激进行动惹上仇家</w:t>
        <w:br/>
        <w:t>7-9 伪造格涅娅苏醒钓鱼</w:t>
        <w:br/>
        <w:t>10 大成功/大失败</w:t>
        <w:br/>
      </w:r>
      <w:r>
        <w:rPr>
          <w:b/>
        </w:rPr>
        <w:t>ROLL : d10=d10(2)=2</w:t>
      </w:r>
      <w:r>
        <w:br/>
      </w:r>
      <w:r>
        <w:rPr>
          <w:b/>
        </w:rPr>
        <w:t>ROLL : d2=d2(2)=2</w:t>
      </w:r>
      <w:r>
        <w:br/>
        <w:t>纳姆尤斯的说服(中层+20，唐突-20)</w:t>
        <w:br/>
      </w:r>
      <w:r>
        <w:rPr>
          <w:b/>
        </w:rPr>
        <w:t>ROLL : d100=d100(97)=97</w:t>
      </w:r>
      <w:r>
        <w:br/>
        <w:t>家族的怀疑(涉及格涅娅+20)</w:t>
        <w:br/>
      </w:r>
      <w:r>
        <w:rPr>
          <w:b/>
        </w:rPr>
        <w:t>ROLL : d100+20=d100(14)+20=34</w:t>
      </w:r>
      <w:r>
        <w:br/>
        <w:t/>
        <w:br/>
        <w:t>“纳姆尤斯，夫人记得所有价值者的名姓。”</w:t>
        <w:br/>
        <w:t>“我们永远回报忠诚者。”</w:t>
        <w:br/>
        <w:t/>
        <w:br/>
        <w:t>而在交涉后，家族获得了一份纳姆尤斯精心伪造了起因的调查，对头目的意见是(证据确凿+20)</w:t>
        <w:br/>
      </w:r>
      <w:r>
        <w:rPr>
          <w:b/>
        </w:rPr>
        <w:t>ROLL : d100+20=d100(63)+20=83</w:t>
      </w:r>
      <w:r>
        <w:br/>
        <w:br/>
      </w:r>
    </w:p>
    <w:p>
      <w:pPr>
        <w:pStyle w:val="ThreadMinimal"/>
      </w:pPr>
      <w:r>
        <w:t>#1475 [2024-07-15 20:19:13]</w:t>
        <w:br/>
        <w:br/>
        <w:t>已将叛徒列为通缉名单。</w:t>
        <w:br/>
        <w:t>纳姆尤斯和家族的交涉花费了</w:t>
        <w:br/>
        <w:t>1.分钟</w:t>
        <w:br/>
        <w:t>2.小时</w:t>
        <w:br/>
        <w:t>3.半天</w:t>
        <w:br/>
      </w:r>
      <w:r>
        <w:rPr>
          <w:b/>
        </w:rPr>
        <w:t>ROLL : d3=d3(3)=3</w:t>
      </w:r>
      <w:r>
        <w:br/>
      </w:r>
      <w:r>
        <w:rPr>
          <w:b/>
        </w:rPr>
        <w:t>ROLL : d2=d2(2)=2</w:t>
      </w:r>
      <w:r>
        <w:br/>
        <w:t/>
        <w:br/>
        <w:t>从提交报告到确认叛徒一共要花费差不多一天的时间，主要时间消耗在了</w:t>
        <w:br/>
        <w:t>1-3 纳姆尤斯伪造报告</w:t>
        <w:br/>
        <w:t>4-6 和家族掌权者的辩论</w:t>
        <w:br/>
        <w:t>7-9 清查叛徒行踪与证据</w:t>
        <w:br/>
        <w:t>10 大成功/大失败</w:t>
        <w:br/>
      </w:r>
      <w:r>
        <w:rPr>
          <w:b/>
        </w:rPr>
        <w:t>ROLL : d10=d10(3)=3</w:t>
      </w:r>
      <w:r>
        <w:br/>
      </w:r>
      <w:r>
        <w:rPr>
          <w:b/>
        </w:rPr>
        <w:t>ROLL : d2=d2(1)=1</w:t>
      </w:r>
      <w:r>
        <w:br/>
        <w:t>这一部分花费的具体时间是</w:t>
        <w:br/>
      </w:r>
      <w:r>
        <w:rPr>
          <w:b/>
        </w:rPr>
        <w:t>ROLL : d24=d24(10)=10</w:t>
      </w:r>
      <w:r>
        <w:br/>
        <w:t>从你这边晚上八点半起，纳姆尤斯要赶工到你的上午六点半，才能做出一份起因合理而详实的报告，同时在报告中抹去了所有你存在的痕迹。</w:t>
        <w:br/>
        <w:t/>
        <w:br/>
        <w:t>纳姆尤斯的灵感(经验+20)</w:t>
        <w:br/>
      </w:r>
      <w:r>
        <w:rPr>
          <w:b/>
        </w:rPr>
        <w:t>ROLL : d100+20=d100(26)+20=46</w:t>
      </w:r>
      <w:r>
        <w:br/>
        <w:t>他没有预料到这次提交报告花费了这么久的时间，久到已经来不及。</w:t>
        <w:br/>
        <w:t/>
        <w:br/>
        <w:t>家族是否提前将地址告诉了纳姆尤斯</w:t>
        <w:br/>
      </w:r>
      <w:r>
        <w:rPr>
          <w:b/>
        </w:rPr>
        <w:t>ROLL : d2=d2(2)=2</w:t>
      </w:r>
      <w:r>
        <w:br/>
        <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r>
      <w:r>
        <w:rPr>
          <w:b/>
        </w:rPr>
        <w:t>ROLL : d100=d100(63)=63</w:t>
      </w:r>
      <w:r>
        <w:br/>
        <w:br/>
      </w:r>
    </w:p>
    <w:p>
      <w:pPr>
        <w:pStyle w:val="ThreadMinimal"/>
      </w:pPr>
      <w:r>
        <w:t>#1476 [2024-07-15 20:44:49]</w:t>
        <w:br/>
        <w:br/>
        <w:t>你等待了多久才意识到纳姆尤斯的效率可能赶不及</w:t>
        <w:br/>
      </w:r>
      <w:r>
        <w:rPr>
          <w:b/>
        </w:rPr>
        <w:t>ROLL : d10=d10(7)=7</w:t>
      </w:r>
      <w:r>
        <w:br/>
        <w:t>那这七个小时里你在</w:t>
        <w:br/>
        <w:t>1-3 补觉</w:t>
        <w:br/>
        <w:t>4-6 自己研究地址</w:t>
        <w:br/>
        <w:t>7-9 玩昨夜圆车</w:t>
        <w:br/>
        <w:t>10 大成功/大失败</w:t>
        <w:br/>
      </w:r>
      <w:r>
        <w:rPr>
          <w:b/>
        </w:rPr>
        <w:t>ROLL : d10=d10(4)=4</w:t>
      </w:r>
      <w:r>
        <w:br/>
      </w:r>
      <w:r>
        <w:rPr>
          <w:b/>
        </w:rPr>
        <w:t>ROLL : d2=d2(1)=1</w:t>
      </w:r>
      <w:r>
        <w:br/>
        <w:t>你的研究成果是(只有手机-20，不会黑客技术-20)</w:t>
        <w:br/>
      </w:r>
      <w:r>
        <w:rPr>
          <w:b/>
        </w:rPr>
        <w:t>ROLL : d60=d60(8)=8</w:t>
      </w:r>
      <w:r>
        <w:br/>
        <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r>
      <w:r>
        <w:rPr>
          <w:b/>
        </w:rPr>
        <w:t>ROLL : d10=d10(2)=2</w:t>
      </w:r>
      <w:r>
        <w:br/>
      </w:r>
      <w:r>
        <w:rPr>
          <w:b/>
        </w:rPr>
        <w:t>ROLL : d2=d2(1)=1</w:t>
      </w:r>
      <w:r>
        <w:br/>
        <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
        <w:br/>
        <w:t>你属于深海猎人。</w:t>
        <w:br/>
        <w:t>你属于泰拉。</w:t>
        <w:br/>
        <w:t>你不可逃出命运。</w:t>
        <w:br/>
        <w:t>你的结局未至。</w:t>
        <w:br/>
        <w:br/>
      </w:r>
    </w:p>
    <w:p>
      <w:pPr>
        <w:pStyle w:val="ThreadMinimal"/>
      </w:pPr>
      <w:r>
        <w:t>#1477 [2024-07-15 21:04:49]</w:t>
        <w:br/>
        <w:br/>
        <w:t>凌晨三点半，屋外的键盘声也消失了。</w:t>
        <w:br/>
        <w:t>你从厨房里起身，知道自己还有六个多小时的自由。</w:t>
        <w:br/>
        <w:t>你决定——</w:t>
        <w:br/>
        <w:t>1-3 走入城市</w:t>
        <w:br/>
        <w:t>4-6 告诉纳姆尤斯</w:t>
        <w:br/>
        <w:t>7-9 看望格涅娅</w:t>
        <w:br/>
        <w:t>10 大成功/大失败</w:t>
        <w:br/>
      </w:r>
      <w:r>
        <w:rPr>
          <w:b/>
        </w:rPr>
        <w:t>ROLL : d10=d10(3)=3</w:t>
      </w:r>
      <w:r>
        <w:br/>
      </w:r>
      <w:r>
        <w:rPr>
          <w:b/>
        </w:rPr>
        <w:t>ROLL : d2=d2(2)=2</w:t>
      </w:r>
      <w:r>
        <w:br/>
        <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
        <w:br/>
        <w:t>你的方向是</w:t>
        <w:br/>
        <w:t>1-3 海边</w:t>
        <w:br/>
        <w:t>4-6 山间</w:t>
        <w:br/>
        <w:t>7-9 绕圈</w:t>
        <w:br/>
        <w:t>10 大成功/大失败</w:t>
        <w:br/>
      </w:r>
      <w:r>
        <w:rPr>
          <w:b/>
        </w:rPr>
        <w:t>ROLL : d10=d10(7)=7</w:t>
      </w:r>
      <w:r>
        <w:br/>
      </w:r>
      <w:r>
        <w:rPr>
          <w:b/>
        </w:rPr>
        <w:t>ROLL : d2=d2(1)=1</w:t>
      </w:r>
      <w:r>
        <w:br/>
        <w:t/>
        <w:br/>
        <w:t>你漫无目的地顺着街道前进，完全随心所欲地选择方向。从喧嚣到寂静，从落拓到华贵，你像是一个故作神秘的流浪歌手，背着匣子与斗篷，从不停步地穿梭在人海中，不与任何人对上视线。</w:t>
        <w:br/>
        <w:t/>
        <w:br/>
        <w:t>你发现</w:t>
        <w:br/>
        <w:t>1-3 城市，太吵了</w:t>
        <w:br/>
        <w:t>4-6 气候，太干了</w:t>
        <w:br/>
        <w:t>7-9 隔阂，看不懂</w:t>
        <w:br/>
        <w:t>10 大成功/大失败</w:t>
        <w:br/>
      </w:r>
      <w:r>
        <w:rPr>
          <w:b/>
        </w:rPr>
        <w:t>ROLL : d10=d10(10)=10</w:t>
      </w:r>
      <w:r>
        <w:br/>
      </w:r>
      <w:r>
        <w:rPr>
          <w:b/>
        </w:rPr>
        <w:t>ROLL : d2=d2(1)=1</w:t>
      </w:r>
      <w:r>
        <w:br/>
        <w:br/>
      </w:r>
    </w:p>
    <w:p>
      <w:pPr>
        <w:pStyle w:val="ThreadMinimal"/>
      </w:pPr>
      <w:r>
        <w:t>#1478 [2024-07-15 21:16:31]</w:t>
        <w:br/>
        <w:br/>
        <w:t>你发现</w:t>
        <w:br/>
        <w:t>1-3 你更怀念科洛斯修姆</w:t>
        <w:br/>
        <w:t>4-6 你更喜欢与海洋的接触</w:t>
        <w:br/>
        <w:t>7-9 你处于两个文明的夹角</w:t>
        <w:br/>
        <w:t>10 大成功/大失败</w:t>
        <w:br/>
      </w:r>
      <w:r>
        <w:rPr>
          <w:b/>
        </w:rPr>
        <w:t>ROLL : d10=d10(4)=4</w:t>
      </w:r>
      <w:r>
        <w:br/>
      </w:r>
      <w:r>
        <w:rPr>
          <w:b/>
        </w:rPr>
        <w:t>ROLL : d2=d2(1)=1</w:t>
      </w:r>
      <w:r>
        <w:br/>
        <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
        <w:br/>
        <w:t>我有了一个更伟大的使命。</w:t>
        <w:br/>
        <w:t>我抛弃了曾经的身份、名字、人生、故土。</w:t>
        <w:br/>
        <w:t>我有了一个更先进的归属。</w:t>
        <w:br/>
        <w:t>我学会了战士的欺骗、扭曲、杀戮、绝望。</w:t>
        <w:br/>
        <w:t>这是公平交易。</w:t>
        <w:br/>
        <w:t>这是否是公平交易？</w:t>
        <w:br/>
        <w:t/>
        <w:br/>
        <w:t>你睁开眼，重新看见这个璀璨的世界，说</w:t>
        <w:br/>
        <w:t>1-3 我是我</w:t>
        <w:br/>
        <w:t>4-6 我是任何人</w:t>
        <w:br/>
        <w:t>7-9 我是你</w:t>
        <w:br/>
        <w:t>10 大成功/大失败</w:t>
        <w:br/>
      </w:r>
      <w:r>
        <w:rPr>
          <w:b/>
        </w:rPr>
        <w:t>ROLL : d10=d10(2)=2</w:t>
      </w:r>
      <w:r>
        <w:br/>
      </w:r>
      <w:r>
        <w:rPr>
          <w:b/>
        </w:rPr>
        <w:t>ROLL : d2=d2(2)=2</w:t>
      </w:r>
      <w:r>
        <w:br/>
        <w:t/>
        <w:br/>
        <w:t>这当然是一个公平交易。</w:t>
        <w:br/>
        <w:t>因为，我依然是我。</w:t>
        <w:br/>
        <w:t>我不受身份、名字、人生、故土定义，我不被欺骗、扭曲、杀戮、绝望改写。</w:t>
        <w:br/>
        <w:t>从不是命运安排了我的道路——</w:t>
        <w:br/>
        <w:t>而是由我选择了这个未来。</w:t>
        <w:br/>
        <w:br/>
      </w:r>
    </w:p>
    <w:p>
      <w:pPr>
        <w:pStyle w:val="ThreadMinimal"/>
      </w:pPr>
      <w:r>
        <w:t>#1479 [2024-07-15 21:43:47]</w:t>
        <w:br/>
        <w:b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
        <w:br/>
        <w:t>*关于后日谈：如同十周目里潘忒翁探索那样的梦，也像二十四小时过后的纳姆尤斯，主角并不会真的记得后日谈的内容，但会在潜意识里留下痕迹。</w:t>
        <w:br/>
        <w:t/>
        <w:br/>
        <w:t>*最后的小tips：所有选项主角都会说是公平交易，因为TA仍然喜爱着这些波澜壮阔也残酷无比的生活，如果否定了这些选择下牺牲的价值，是在否定TA自己。</w:t>
        <w:br/>
        <w:t/>
        <w:br/>
        <w:t>这六个半小时里是否有意外发生</w:t>
        <w:br/>
      </w:r>
      <w:r>
        <w:rPr>
          <w:b/>
        </w:rPr>
        <w:t>ROLL : d2=d2(2)=2</w:t>
      </w:r>
      <w:r>
        <w:br/>
        <w:t/>
        <w:br/>
        <w:t>时间很平静地向前，纳姆尤斯的消息仍停留在六点多的匆匆通知，格涅娅大概还在病床上昏睡，而你最后的行动是</w:t>
        <w:br/>
        <w:t>1-3 道别</w:t>
        <w:br/>
        <w:t>4-6 归还</w:t>
        <w:br/>
        <w:t>7-9 恶作剧</w:t>
        <w:br/>
        <w:t>10 大成功/大失败</w:t>
        <w:br/>
      </w:r>
      <w:r>
        <w:rPr>
          <w:b/>
        </w:rPr>
        <w:t>ROLL : d10=d10(3)=3</w:t>
      </w:r>
      <w:r>
        <w:br/>
      </w:r>
      <w:r>
        <w:rPr>
          <w:b/>
        </w:rPr>
        <w:t>ROLL : d2=d2(2)=2</w:t>
      </w:r>
      <w:r>
        <w:br/>
        <w:t/>
        <w:br/>
        <w:t>这一次，你借虚拟的电子信号说出了那个久违的词语。</w:t>
        <w:br/>
        <w:t>“再见。”</w:t>
        <w:br/>
        <w:t/>
        <w:br/>
        <w:t>盖娅、卢基娅、提图斯……格纳欧斯、阿普琉斯、维比乌斯、玛尼娅、纳姆尤斯、格涅娅……所有容许过一个幽魂降临的可能。</w:t>
        <w:br/>
        <w:t>再见。</w:t>
        <w:br/>
        <w:t>我们会再见。</w:t>
        <w:br/>
        <w:t>在更美好、更有希望的未来——</w:t>
        <w:br/>
        <w:t>再见。</w:t>
        <w:br/>
        <w:br/>
      </w:r>
    </w:p>
    <w:p>
      <w:pPr>
        <w:pStyle w:val="ThreadMinimal"/>
      </w:pPr>
      <w:r>
        <w:t>#1480 [2024-07-15 22:06:40]</w:t>
        <w:br/>
        <w:br/>
        <w:t>后日谈·格涅娅</w:t>
        <w:br/>
        <w:t/>
        <w:br/>
        <w:t>这个世界的结局是</w:t>
        <w:br/>
        <w:t>1-3 “格涅娅”的消失</w:t>
        <w:br/>
        <w:t>4-6 连记忆也被拿去</w:t>
        <w:br/>
        <w:t>7-9 但你莫名有种感觉</w:t>
        <w:br/>
        <w:t>10 大成功/大失败</w:t>
        <w:br/>
      </w:r>
      <w:r>
        <w:rPr>
          <w:b/>
        </w:rPr>
        <w:t>ROLL : d10=d10(3)=3</w:t>
      </w:r>
      <w:r>
        <w:br/>
      </w:r>
      <w:r>
        <w:rPr>
          <w:b/>
        </w:rPr>
        <w:t>ROLL : d2=d2(2)=2</w:t>
      </w:r>
      <w:r>
        <w:br/>
        <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
        <w:br/>
        <w:t>格涅娅的灵感(终究不属于此世+20)</w:t>
        <w:br/>
      </w:r>
      <w:r>
        <w:rPr>
          <w:b/>
        </w:rPr>
        <w:t>ROLL : d100+20=d100(69)+20=89</w:t>
      </w:r>
      <w:r>
        <w:br/>
        <w:t/>
        <w:br/>
        <w:t>没有人。没有痕迹。格涅娅的直觉告诉她：你似乎错过了一次短暂的奇迹。</w:t>
        <w:br/>
        <w:t>“是吗……大概是当时的幻觉。”她的视线重新抬起，一如既往的冷静，“汇报吧，我失去意识的十几个小时里都发生了什么？”</w:t>
        <w:br/>
        <w:t/>
        <w:br/>
        <w:t>格涅娅的心情是</w:t>
        <w:br/>
        <w:t>1.幸福的</w:t>
        <w:br/>
        <w:t>2.悲伤的</w:t>
        <w:br/>
      </w:r>
      <w:r>
        <w:rPr>
          <w:b/>
        </w:rPr>
        <w:t>ROLL : d2=d2(1)=1</w:t>
      </w:r>
      <w:r>
        <w:br/>
        <w:t/>
        <w:br/>
        <w:t>不会有泪水，也不会有遗憾。</w:t>
        <w:br/>
        <w:t>本就是虚无缥缈的幻想，永不回应的数字，偶然坠向人间的一等星。</w:t>
        <w:br/>
        <w:t>——何其有幸，见证另一个可能的存在。</w:t>
        <w:br/>
        <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br/>
        <w:br/>
      </w:r>
    </w:p>
    <w:p>
      <w:pPr>
        <w:pStyle w:val="ThreadMinimal"/>
      </w:pPr>
      <w:r>
        <w:t>#1481 [2024-07-15 22:39:11]</w:t>
        <w:br/>
        <w:br/>
        <w:t>关于后日谈的后日谈，纳姆尤斯和格涅娅各自保留了记忆，是否有互相发现(各自的秘密-30)</w:t>
        <w:br/>
      </w:r>
      <w:r>
        <w:rPr>
          <w:b/>
        </w:rPr>
        <w:t>ROLL : d70=d70(18)=18</w:t>
      </w:r>
      <w:r>
        <w:br/>
        <w:t>他们各自保存了自己的梦，却也没有了分享的机会。</w:t>
        <w:br/>
        <w:t/>
        <w:br/>
        <w:t>纳姆尤斯的后续是</w:t>
        <w:br/>
        <w:t>1-3 升官调遣</w:t>
        <w:br/>
        <w:t>4-6 保留原职</w:t>
        <w:br/>
        <w:t>7-9 退出家族</w:t>
        <w:br/>
        <w:t>10 大成功/大失败</w:t>
        <w:br/>
      </w:r>
      <w:r>
        <w:rPr>
          <w:b/>
        </w:rPr>
        <w:t>ROLL : d10=d10(2)=2</w:t>
      </w:r>
      <w:r>
        <w:br/>
      </w:r>
      <w:r>
        <w:rPr>
          <w:b/>
        </w:rPr>
        <w:t>ROLL : d2=d2(1)=1</w:t>
      </w:r>
      <w:r>
        <w:br/>
        <w:t/>
        <w:br/>
        <w:t>干员“格涅娅”的新皮肤是</w:t>
        <w:br/>
      </w:r>
      <w:r>
        <w:rPr>
          <w:b/>
        </w:rPr>
        <w:t>ROLL : d23=d23(18)=18</w:t>
      </w:r>
      <w:r>
        <w:br/>
        <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
        <w:br/>
        <w:t>具体分类是</w:t>
        <w:br/>
        <w:t>1.贯穹(摇滚)</w:t>
        <w:br/>
        <w:t>2.遗骸(交响)</w:t>
        <w:br/>
        <w:t>3.溯洄(民乐)</w:t>
        <w:br/>
        <w:t>4.争辞(嘻哈)</w:t>
        <w:br/>
      </w:r>
      <w:r>
        <w:rPr>
          <w:b/>
        </w:rPr>
        <w:t>ROLL : d4=d4(1)=1</w:t>
      </w:r>
      <w:r>
        <w:br/>
        <w:t>1.工作服</w:t>
        <w:br/>
        <w:t>2.演出服</w:t>
        <w:br/>
      </w:r>
      <w:r>
        <w:rPr>
          <w:b/>
        </w:rPr>
        <w:t>ROLL : d2=d2(2)=2</w:t>
      </w:r>
      <w:r>
        <w:br/>
        <w:t>1.主唱</w:t>
        <w:br/>
        <w:t>2.吉他手</w:t>
        <w:br/>
        <w:t>3.贝斯手</w:t>
        <w:br/>
        <w:t>4.鼓手</w:t>
        <w:br/>
        <w:t>5.键盘手</w:t>
        <w:br/>
      </w:r>
      <w:r>
        <w:rPr>
          <w:b/>
        </w:rPr>
        <w:t>ROLL : d5=d5(3)=3</w:t>
      </w:r>
      <w:r>
        <w:br/>
        <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br/>
        <w:br/>
      </w:r>
    </w:p>
    <w:p>
      <w:pPr>
        <w:pStyle w:val="ThreadMinimal"/>
      </w:pPr>
      <w:r>
        <w:t>#1482 [2024-07-15 23:28:24]</w:t>
        <w:br/>
        <w:br/>
        <w:t>突然有点好奇，阿戈尔乐队的话，其他几位是谁</w:t>
        <w:br/>
        <w:t>1.本安科角色</w:t>
        <w:br/>
        <w:t>2.原作角色</w:t>
        <w:br/>
      </w:r>
      <w:r>
        <w:rPr>
          <w:b/>
        </w:rPr>
        <w:t xml:space="preserve">ROLL : d2=d2(1)=1 </w:t>
      </w:r>
      <w:r>
        <w:br/>
      </w:r>
      <w:r>
        <w:rPr>
          <w:b/>
        </w:rPr>
        <w:t xml:space="preserve">ROLL : d2=d2(2)=2 </w:t>
      </w:r>
      <w:r>
        <w:br/>
      </w:r>
      <w:r>
        <w:rPr>
          <w:b/>
        </w:rPr>
        <w:t xml:space="preserve">ROLL : d2=d2(2)=2 </w:t>
      </w:r>
      <w:r>
        <w:br/>
      </w:r>
      <w:r>
        <w:rPr>
          <w:b/>
        </w:rPr>
        <w:t>ROLL : d2=d2(2)=2</w:t>
      </w:r>
      <w:r>
        <w:br/>
        <w:t>本安科角色是</w:t>
        <w:br/>
        <w:t>1-4 深海猎人</w:t>
        <w:br/>
        <w:t>5 非深海猎人</w:t>
        <w:br/>
      </w:r>
      <w:r>
        <w:rPr>
          <w:b/>
        </w:rPr>
        <w:t>ROLL : d5=d5(1)=1</w:t>
      </w:r>
      <w:r>
        <w:br/>
        <w:t>马库斯/阿普琉斯/新实装</w:t>
        <w:br/>
      </w:r>
      <w:r>
        <w:rPr>
          <w:b/>
        </w:rPr>
        <w:t>ROLL : d3=d3(1)=1</w:t>
      </w:r>
      <w:r>
        <w:br/>
        <w:t>斯卡蒂/歌蕾蒂娅/劳伦缇娜/乌尔比安/深巡/海霓</w:t>
        <w:br/>
      </w:r>
      <w:r>
        <w:rPr>
          <w:b/>
        </w:rPr>
        <w:t xml:space="preserve">ROLL : d6=d6(4)=4 </w:t>
      </w:r>
      <w:r>
        <w:br/>
      </w:r>
      <w:r>
        <w:rPr>
          <w:b/>
        </w:rPr>
        <w:t xml:space="preserve">ROLL : d6=d6(2)=2 </w:t>
      </w:r>
      <w:r>
        <w:br/>
      </w:r>
      <w:r>
        <w:rPr>
          <w:b/>
        </w:rPr>
        <w:t>ROLL : d6=d6(1)=1</w:t>
      </w:r>
      <w:r>
        <w:br/>
        <w:t>格涅娅、马库斯、斯卡蒂、歌蕾蒂娅、乌尔比安，这不还是深海猎人团建吗()谁是主唱</w:t>
        <w:br/>
      </w:r>
      <w:r>
        <w:rPr>
          <w:b/>
        </w:rPr>
        <w:t>ROLL : d4=d4(4)=4</w:t>
      </w:r>
      <w:r>
        <w:br/>
        <w:t>马库斯、斯卡蒂、歌蕾蒂娅，谁是吉他手</w:t>
        <w:br/>
      </w:r>
      <w:r>
        <w:rPr>
          <w:b/>
        </w:rPr>
        <w:t>ROLL : d3=d3(2)=2</w:t>
      </w:r>
      <w:r>
        <w:br/>
        <w:t>马库斯、歌蕾蒂娅，谁是鼓手</w:t>
        <w:br/>
      </w:r>
      <w:r>
        <w:rPr>
          <w:b/>
        </w:rPr>
        <w:t>ROLL : d2=d2(2)=2</w:t>
      </w:r>
      <w:r>
        <w:br/>
        <w:t/>
        <w:br/>
        <w:t>所以最终是主唱乌尔比安、吉他手斯卡蒂、贝斯手格涅娅、鼓手歌蕾蒂娅、键盘手马库斯。</w:t>
        <w:br/>
        <w:t>以及最后比较地狱的一个骰，皮肤质量(要卖钱的+20)</w:t>
        <w:br/>
      </w:r>
      <w:r>
        <w:rPr>
          <w:b/>
        </w:rPr>
        <w:t>ROLL : d100+20=d100(9)+20=29</w:t>
      </w:r>
      <w:r>
        <w:br/>
        <w:br/>
      </w:r>
    </w:p>
    <w:p>
      <w:pPr>
        <w:pStyle w:val="ThreadMinimal"/>
      </w:pPr>
      <w:r>
        <w:t>#1483 [2024-07-15 23:55:54]</w:t>
        <w:br/>
        <w:br/>
        <w:t>唉，看看后续吧</w:t>
        <w:br/>
        <w:t>1-3 是的，昨夜圆车死性不改</w:t>
        <w:br/>
        <w:t>4-6 后来打回去重画了一次(复刻)</w:t>
        <w:br/>
        <w:t>7-9 第一次突然撤图换画师……？</w:t>
        <w:br/>
        <w:t>10 大成功/大失败</w:t>
        <w:br/>
      </w:r>
      <w:r>
        <w:rPr>
          <w:b/>
        </w:rPr>
        <w:t>ROLL : d10=d10(4)=4</w:t>
      </w:r>
      <w:r>
        <w:br/>
      </w:r>
      <w:r>
        <w:rPr>
          <w:b/>
        </w:rPr>
        <w:t>ROLL : d2=d2(2)=2</w:t>
      </w:r>
      <w:r>
        <w:br/>
        <w:t>重画后的质量是(都重画了+30)</w:t>
        <w:br/>
      </w:r>
      <w:r>
        <w:rPr>
          <w:b/>
        </w:rPr>
        <w:t>ROLL : d100+30=d100(93)+30=123</w:t>
      </w:r>
      <w:r>
        <w:br/>
        <w:t>我觉得其实是红色彗星蒙塔山合绘了吧[s:ac:汗]原本的亲爹水平哪有那么高，感觉是施压到公司去了</w:t>
        <w:br/>
        <w:t/>
        <w:br/>
        <w:t>通知：由于明天开萨卡兹肉鸽，停更一天，以上[s:a2:lucky]</w:t>
        <w:br/>
        <w:br/>
      </w:r>
    </w:p>
    <w:p>
      <w:pPr>
        <w:pStyle w:val="ThreadMinimal"/>
      </w:pPr>
      <w:r>
        <w:t>#1484 [2024-07-16 01:29:06]</w:t>
        <w:br/>
        <w:br/>
        <w:t>Question：要不要建一个本安科的聊天群[s:a2:偷吃]</w:t>
        <w:br/>
        <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
        <w:br/>
        <w:t>赞成并想入群的人点赞就好，无意向的不必理会，导游明天起来看一下赞数</w:t>
        <w:br/>
        <w:br/>
      </w:r>
    </w:p>
    <w:p>
      <w:pPr>
        <w:pStyle w:val="ThreadMinimal"/>
      </w:pPr>
      <w:r>
        <w:t>#1485 [2024-07-16 13:19:20]</w:t>
        <w:br/>
        <w:br/>
        <w:t>我去，这么多，完全超出导游想象，还以为就20-30人[s:a2:惊]群号：966935820+群二维码 ...[img]https://img.nga.178.com/attachments/mon_202407/16/meQq3w0-8kyfZ18T3cSzo-1rc.jpg[/img]</w:t>
        <w:br/>
        <w:br/>
      </w:r>
    </w:p>
    <w:p>
      <w:pPr>
        <w:pStyle w:val="ThreadMinimal"/>
      </w:pPr>
      <w:r>
        <w:t>#1486 [2024-07-16 14:55:53]</w:t>
        <w:br/>
        <w:br/>
        <w:t>Reply to [pid=770938138,40452148,1126]Reply[/pid] Post by [uid=6452634]jianxias00[/uid] (2024-07-16 14:52)请看楼上</w:t>
        <w:br/>
        <w:br/>
      </w:r>
    </w:p>
    <w:p>
      <w:pPr>
        <w:pStyle w:val="ThreadMinimal"/>
      </w:pPr>
      <w:r>
        <w:t>#1487 [2024-07-17 19:06:36]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d100=d100(29)=29</w:t>
      </w:r>
      <w:r>
        <w:br/>
        <w:t>你最后残留的意识指向</w:t>
        <w:br/>
        <w:t>1-3 虚无的死亡</w:t>
        <w:br/>
        <w:t>4-6 结局</w:t>
        <w:br/>
        <w:t>7-9 科洛斯修姆</w:t>
        <w:br/>
        <w:t>10 大成功/大失败</w:t>
        <w:br/>
      </w:r>
      <w:r>
        <w:rPr>
          <w:b/>
        </w:rPr>
        <w:t>ROLL : d10=d10(8)=8</w:t>
      </w:r>
      <w:r>
        <w:br/>
      </w:r>
      <w:r>
        <w:rPr>
          <w:b/>
        </w:rPr>
        <w:t>ROLL : d2=d2(2)=2</w:t>
      </w:r>
      <w:r>
        <w:br/>
        <w:t/>
        <w:br/>
        <w:t>此时你的SAN(地球来的正常人+50，穿越并发症-30，战死后遗症-20)</w:t>
        <w:br/>
      </w:r>
      <w:r>
        <w:rPr>
          <w:b/>
        </w:rPr>
        <w:t>ROLL : d100=d100(88)=88</w:t>
      </w:r>
      <w:r>
        <w:br/>
        <w:t>你对科洛斯修姆的认知是</w:t>
        <w:br/>
        <w:t>0 注定灭亡——100 还有希望</w:t>
        <w:br/>
      </w:r>
      <w:r>
        <w:rPr>
          <w:b/>
        </w:rPr>
        <w:t>ROLL : d100=d100(32)=32</w:t>
      </w:r>
      <w:r>
        <w:br/>
        <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
        <w:br/>
        <w:t>战斗，牺牲，失败，灭亡。</w:t>
        <w:br/>
        <w:t/>
        <w:br/>
        <w:t>你已无比熟悉这些名词下的感受。</w:t>
        <w:br/>
        <w:t>但你已不再沉湎发生了的过去。</w:t>
        <w:br/>
        <w:t>你的意志让你将目光投向迷雾中新的可能——</w:t>
        <w:br/>
        <w:t>一个故事未完待续。</w:t>
        <w:br/>
        <w:t/>
        <w:br/>
        <w:t>它必将拥有比其它不幸同类所更完美的结局。</w:t>
        <w:br/>
        <w:br/>
      </w:r>
    </w:p>
    <w:p>
      <w:pPr>
        <w:pStyle w:val="ThreadMinimal"/>
      </w:pPr>
      <w:r>
        <w:t>#1488 [2024-07-17 19:36:36]</w:t>
        <w:br/>
        <w:br/>
        <w:t>现在，第十一条世界线里，你是谁的队员？</w:t>
        <w:br/>
      </w:r>
      <w:r>
        <w:rPr>
          <w:b/>
        </w:rPr>
        <w:t>ROLL : d4=d4(1)=1</w:t>
      </w:r>
      <w:r>
        <w:br/>
        <w:t>你的性别</w:t>
        <w:br/>
      </w:r>
      <w:r>
        <w:rPr>
          <w:b/>
        </w:rPr>
        <w:t xml:space="preserve">ROLL : d2=d2(2)=2 </w:t>
      </w:r>
      <w:r>
        <w:br/>
        <w:t>你的年龄段</w:t>
        <w:br/>
      </w:r>
      <w:r>
        <w:rPr>
          <w:b/>
        </w:rPr>
        <w:t>ROLL : d4=d4(1)=1</w:t>
      </w:r>
      <w:r>
        <w:br/>
        <w:t/>
        <w:br/>
        <w:t>默认是18-20，以及加入海猎的特殊原因是</w:t>
        <w:br/>
        <w:t>1-3 种族疾病</w:t>
        <w:br/>
        <w:t>4-6 报仇心切</w:t>
        <w:br/>
        <w:t>7-9 长辈就是海猎</w:t>
        <w:br/>
        <w:t>10 大成功/大失败</w:t>
        <w:br/>
      </w:r>
      <w:r>
        <w:rPr>
          <w:b/>
        </w:rPr>
        <w:t>ROLL : d10=d10(2)=2</w:t>
      </w:r>
      <w:r>
        <w:br/>
      </w:r>
      <w:r>
        <w:rPr>
          <w:b/>
        </w:rPr>
        <w:t>ROLL : d2=d2(2)=2</w:t>
      </w:r>
      <w:r>
        <w:br/>
        <w:t>等下忘了结算水中移动</w:t>
        <w:br/>
      </w:r>
      <w:r>
        <w:rPr>
          <w:b/>
        </w:rPr>
        <w:t>ROLL : d10+94=d10(5)+94=99</w:t>
      </w:r>
      <w:r>
        <w:br/>
        <w:t/>
        <w:br/>
        <w:t>“塞维娅”海嗣化的SAN(刚刚正常归队+25)</w:t>
        <w:br/>
      </w:r>
      <w:r>
        <w:rPr>
          <w:b/>
        </w:rPr>
        <w:t>ROLL : d75+25=d75(58)+25=83</w:t>
      </w:r>
      <w:r>
        <w:br/>
        <w:t>原本的种族疾病类型是</w:t>
        <w:br/>
        <w:t>1-3 身体迅速瘫痪</w:t>
        <w:br/>
        <w:t>4-6 寿命远低于平均水平</w:t>
        <w:br/>
        <w:t>7-9 脆弱到无法独立生活</w:t>
        <w:br/>
        <w:t>10 大成功/大失败</w:t>
        <w:br/>
      </w:r>
      <w:r>
        <w:rPr>
          <w:b/>
        </w:rPr>
        <w:t>ROLL : d10=d10(7)=7</w:t>
      </w:r>
      <w:r>
        <w:br/>
      </w:r>
      <w:r>
        <w:rPr>
          <w:b/>
        </w:rPr>
        <w:t>ROLL : d2=d2(2)=2</w:t>
      </w:r>
      <w:r>
        <w:br/>
        <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br/>
        <w:br/>
      </w:r>
    </w:p>
    <w:p>
      <w:pPr>
        <w:pStyle w:val="ThreadMinimal"/>
      </w:pPr>
      <w:r>
        <w:t>#1489 [2024-07-17 20:01:33]</w:t>
        <w:br/>
        <w:b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
        <w:br/>
        <w:t>1.塞维娅，马上又有新任务了。</w:t>
        <w:br/>
        <w:t>2.你之前提交的计划书被打回来了。</w:t>
        <w:br/>
        <w:t>3.系统那边又有新的材料要求上交，对，包括你在内。</w:t>
        <w:br/>
        <w:t>4.你的转队申请通过了。</w:t>
        <w:br/>
        <w:t>5.塞维娅，任务里你为什么擅自行动？</w:t>
        <w:br/>
      </w:r>
      <w:r>
        <w:rPr>
          <w:b/>
        </w:rPr>
        <w:t>ROLL : d5=d5(4)=4</w:t>
      </w:r>
      <w:r>
        <w:br/>
        <w:t/>
        <w:br/>
        <w:t>塞维娅申请转队的原因是</w:t>
        <w:br/>
        <w:t>1.与一队成员相处不和</w:t>
        <w:br/>
        <w:t>2.旧伤导致无法完成一队的开道任务</w:t>
        <w:br/>
        <w:t>3.为了某个重要的人</w:t>
        <w:br/>
        <w:t>4.执政官的特殊要求</w:t>
        <w:br/>
        <w:t>5.根本不是她自己申请的</w:t>
        <w:br/>
      </w:r>
      <w:r>
        <w:rPr>
          <w:b/>
        </w:rPr>
        <w:t>ROLL : d5=d5(1)=1</w:t>
      </w:r>
      <w:r>
        <w:br/>
        <w:t>转队的结果是</w:t>
        <w:br/>
      </w:r>
      <w:r>
        <w:rPr>
          <w:b/>
        </w:rPr>
        <w:t>ROLL : d3=d3(3)=3</w:t>
      </w:r>
      <w:r>
        <w:br/>
        <w:t/>
        <w:br/>
        <w:t>和一队成员相处不和的原因是</w:t>
        <w:br/>
        <w:t>1-3 个性过于独特</w:t>
        <w:br/>
        <w:t>4-6 天性不对而不合群</w:t>
        <w:br/>
        <w:t>7-9 总是冒犯队长的指挥</w:t>
        <w:br/>
        <w:t>10 大成功/大失败</w:t>
        <w:br/>
      </w:r>
      <w:r>
        <w:rPr>
          <w:b/>
        </w:rPr>
        <w:t>ROLL : d10=d10(5)=5</w:t>
      </w:r>
      <w:r>
        <w:br/>
      </w:r>
      <w:r>
        <w:rPr>
          <w:b/>
        </w:rPr>
        <w:t>ROLL : d2=d2(1)=1</w:t>
      </w:r>
      <w:r>
        <w:br/>
        <w:t>具体恶劣程度是(错误天性+20)</w:t>
        <w:br/>
      </w:r>
      <w:r>
        <w:rPr>
          <w:b/>
        </w:rPr>
        <w:t>ROLL : d80+20=d80(20)+20=40</w:t>
      </w:r>
      <w:r>
        <w:br/>
        <w:br/>
      </w:r>
    </w:p>
    <w:p>
      <w:pPr>
        <w:pStyle w:val="ThreadMinimal"/>
      </w:pPr>
      <w:r>
        <w:t>#1490 [2024-07-17 20:13:10]</w:t>
        <w:br/>
        <w:br/>
        <w:t>错误天性具体指的是</w:t>
        <w:br/>
        <w:t>1-3 反感交际</w:t>
        <w:br/>
        <w:t>4-6 虚无主义</w:t>
        <w:br/>
        <w:t>7-9 情绪钝感</w:t>
        <w:br/>
        <w:t>10 大成功/大失败</w:t>
        <w:br/>
      </w:r>
      <w:r>
        <w:rPr>
          <w:b/>
        </w:rPr>
        <w:t>ROLL : d10=d10(4)=4</w:t>
      </w:r>
      <w:r>
        <w:br/>
      </w:r>
      <w:r>
        <w:rPr>
          <w:b/>
        </w:rPr>
        <w:t>ROLL : d2=d2(1)=1</w:t>
      </w:r>
      <w:r>
        <w:br/>
        <w:t/>
        <w:br/>
        <w:t>简单来说，虚无主义认为世界，特别是人类的存在没有意义也没有目的，不可理解且缺乏价值。</w:t>
        <w:br/>
        <w:t>那么塞维娅的转队是主动还是被动的(海猎-20)</w:t>
        <w:br/>
      </w:r>
      <w:r>
        <w:rPr>
          <w:b/>
        </w:rPr>
        <w:t>ROLL : d80=d80(21)=21</w:t>
      </w:r>
      <w:r>
        <w:br/>
        <w:t>一队其他成员不至于为此故意冷暴力一个同伴，但他们之间的关系是</w:t>
        <w:br/>
        <w:t>1-3 冷淡的</w:t>
        <w:br/>
        <w:t>4-6 僵硬的</w:t>
        <w:br/>
        <w:t>7-9 友好的(？</w:t>
        <w:br/>
        <w:t>10 大成功/大失败</w:t>
        <w:br/>
      </w:r>
      <w:r>
        <w:rPr>
          <w:b/>
        </w:rPr>
        <w:t>ROLL : d10=d10(10)=10</w:t>
      </w:r>
      <w:r>
        <w:br/>
      </w:r>
      <w:r>
        <w:rPr>
          <w:b/>
        </w:rPr>
        <w:t>ROLL : d2=d2(1)=1</w:t>
      </w:r>
      <w:r>
        <w:br/>
        <w:t>1-3 不太亲近的</w:t>
        <w:br/>
        <w:t>4-6 无法深交的</w:t>
        <w:br/>
        <w:t>7-9 熟络的(？</w:t>
        <w:br/>
        <w:t>10 大成功/大失败</w:t>
        <w:br/>
      </w:r>
      <w:r>
        <w:rPr>
          <w:b/>
        </w:rPr>
        <w:t>ROLL : d10=d10(4)=4</w:t>
      </w:r>
      <w:r>
        <w:br/>
      </w:r>
      <w:r>
        <w:rPr>
          <w:b/>
        </w:rPr>
        <w:t>ROLL : d2=d2(1)=1</w:t>
      </w:r>
      <w:r>
        <w:br/>
        <w:t>一队成员实际上和塞维娅的关系很正常，由于新入队，彼此间还没来得及培养出很深厚的情谊，但塞维娅却认识到了自己的本质并不适合与这些人继续相处，自动提交了转队申请。</w:t>
        <w:br/>
        <w:t/>
        <w:br/>
        <w:t>马库斯的灵感</w:t>
        <w:br/>
      </w:r>
      <w:r>
        <w:rPr>
          <w:b/>
        </w:rPr>
        <w:t>ROLL : d100=d100(97)=97</w:t>
      </w:r>
      <w:r>
        <w:br/>
        <w:t>马库斯敏锐地察觉到了申请背后不可更改的本质，于是默许了塞维娅的离开。</w:t>
        <w:br/>
        <w:br/>
      </w:r>
    </w:p>
    <w:p>
      <w:pPr>
        <w:pStyle w:val="ThreadMinimal"/>
      </w:pPr>
      <w:r>
        <w:t>#1491 [2024-07-17 20:32:51]</w:t>
        <w:br/>
        <w:b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
        <w:br/>
        <w:t>你这周目的行动方针主要是</w:t>
        <w:br/>
        <w:t>1-3 以阿戈尔官方为主，推进考察队探索</w:t>
        <w:br/>
        <w:t>4-6 以深海猎人为主，处决玛利图斯</w:t>
        <w:br/>
        <w:t>7-9 另辟蹊径，去岸上寻求凯尔希的帮助</w:t>
        <w:br/>
        <w:t>10 大成功/大失败</w:t>
        <w:br/>
      </w:r>
      <w:r>
        <w:rPr>
          <w:b/>
        </w:rPr>
        <w:t>ROLL : d10=d10(4)=4</w:t>
      </w:r>
      <w:r>
        <w:br/>
      </w:r>
      <w:r>
        <w:rPr>
          <w:b/>
        </w:rPr>
        <w:t>ROLL : d2=d2(1)=1</w:t>
      </w:r>
      <w:r>
        <w:br/>
        <w:t>具体方案是</w:t>
        <w:br/>
        <w:t>1-3 接触斯卡蒂引诱它现身</w:t>
        <w:br/>
        <w:t>4-6 匿名散播相关消息逼它动手</w:t>
        <w:br/>
        <w:t>7-9 暗中调查玛尔卡，深入教会</w:t>
        <w:br/>
        <w:t>10 大成功/大失败</w:t>
        <w:br/>
      </w:r>
      <w:r>
        <w:rPr>
          <w:b/>
        </w:rPr>
        <w:t>ROLL : d10=d10(4)=4</w:t>
      </w:r>
      <w:r>
        <w:br/>
      </w:r>
      <w:r>
        <w:rPr>
          <w:b/>
        </w:rPr>
        <w:t>ROLL : d2=d2(2)=2</w:t>
      </w:r>
      <w:r>
        <w:br/>
        <w:t>关于如何取得队长们的信任和合作，你的决策是</w:t>
        <w:br/>
        <w:t>1-3 反正玛利图斯出现就会被砍</w:t>
        <w:br/>
        <w:t>4-6 捏造一个叛逃的深海信徒</w:t>
        <w:br/>
        <w:t>7-9 推行潘忒翁探索以掩盖信息源</w:t>
        <w:br/>
        <w:t>10 大成功/大失败</w:t>
        <w:br/>
      </w:r>
      <w:r>
        <w:rPr>
          <w:b/>
        </w:rPr>
        <w:t>ROLL : d10=d10(7)=7</w:t>
      </w:r>
      <w:r>
        <w:br/>
      </w:r>
      <w:r>
        <w:rPr>
          <w:b/>
        </w:rPr>
        <w:t>ROLL : d2=d2(1)=1</w:t>
      </w:r>
      <w:r>
        <w:br/>
        <w:t/>
        <w:br/>
        <w:t>总体而言，你决定先处理掉玛利图斯这个唤醒Ishar-mla的启动器，为此你会设计推动潘忒翁探索的行动，再从探索中假称获得了玛利图斯的消息，逼迫玛利图斯对此采取行动，直接现身在阿戈尔面前。</w:t>
        <w:br/>
        <w:br/>
      </w:r>
    </w:p>
    <w:p>
      <w:pPr>
        <w:pStyle w:val="ThreadMinimal"/>
      </w:pPr>
      <w:r>
        <w:t>#1492 [2024-07-17 20:49:59]</w:t>
        <w:br/>
        <w:b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r>
      <w:r>
        <w:rPr>
          <w:b/>
        </w:rPr>
        <w:t>ROLL : d10=d10(5)=5</w:t>
      </w:r>
      <w:r>
        <w:br/>
      </w:r>
      <w:r>
        <w:rPr>
          <w:b/>
        </w:rPr>
        <w:t>ROLL : d2=d2(2)=2</w:t>
      </w:r>
      <w:r>
        <w:br/>
        <w:t/>
        <w:br/>
        <w:t>二十八天，六百七十二个小时，漫长而短暂的四周。</w:t>
        <w:br/>
        <w:t>这或许是科洛斯修姆的时间。</w:t>
        <w:br/>
        <w:t>你熟门熟路地直奔储物柜，找到了塞维娅的终端，向马库斯提问：“我新分配的宿舍在哪？”</w:t>
        <w:br/>
        <w:t/>
        <w:br/>
        <w:t>马库斯的回复速度</w:t>
        <w:br/>
      </w:r>
      <w:r>
        <w:rPr>
          <w:b/>
        </w:rPr>
        <w:t>ROLL : d100=d100(29)=29</w:t>
      </w:r>
      <w:r>
        <w:br/>
        <w:t>马库斯的匆忙离开自然是有正事要办，但他会在什么时候回你</w:t>
        <w:br/>
        <w:t>1-3 今晚</w:t>
        <w:br/>
        <w:t>4-6 明早</w:t>
        <w:br/>
        <w:t>7-9 明晚</w:t>
        <w:br/>
        <w:t>10 大成功/大失败</w:t>
        <w:br/>
      </w:r>
      <w:r>
        <w:rPr>
          <w:b/>
        </w:rPr>
        <w:t>ROLL : d10=d10(8)=8</w:t>
      </w:r>
      <w:r>
        <w:br/>
      </w:r>
      <w:r>
        <w:rPr>
          <w:b/>
        </w:rPr>
        <w:t>ROLL : d2=d2(1)=1</w:t>
      </w:r>
      <w:r>
        <w:br/>
        <w:t/>
        <w:br/>
        <w:t>聊天界面一动不动，比尸体还安静，你站在研究所里等了半天，还是不得不点开其他人的消息，重新翻找那条可能存在的地址。</w:t>
        <w:br/>
      </w:r>
      <w:r>
        <w:rPr>
          <w:b/>
        </w:rPr>
        <w:t>ROLL : d100=d100(17)=17</w:t>
      </w:r>
      <w:r>
        <w:br/>
        <w:t/>
        <w:br/>
        <w:t>同样非常习惯的一无所获。</w:t>
        <w:br/>
        <w:t>但你回忆了下，似乎失败才是常见结局……？</w:t>
        <w:br/>
        <w:t/>
        <w:br/>
        <w:t>在两个宿舍都没有着落的情况下，你决定</w:t>
        <w:br/>
        <w:t>1-3 去问缇比利娅</w:t>
        <w:br/>
        <w:t>4-6 去问布兰都斯</w:t>
        <w:br/>
        <w:t>7-9 有()选()</w:t>
        <w:br/>
        <w:t>10 大成功/大失败</w:t>
        <w:br/>
      </w:r>
      <w:r>
        <w:rPr>
          <w:b/>
        </w:rPr>
        <w:t>ROLL : d10=d10(1)=1</w:t>
      </w:r>
      <w:r>
        <w:br/>
      </w:r>
      <w:r>
        <w:rPr>
          <w:b/>
        </w:rPr>
        <w:t>ROLL : d2=d2(2)=2</w:t>
      </w:r>
      <w:r>
        <w:br/>
        <w:br/>
      </w:r>
    </w:p>
    <w:p>
      <w:pPr>
        <w:pStyle w:val="ThreadMinimal"/>
      </w:pPr>
      <w:r>
        <w:t>#1493 [2024-07-17 21:01:39]</w:t>
        <w:br/>
        <w:br/>
        <w:t>查询缇比利娅的回复速度</w:t>
        <w:br/>
      </w:r>
      <w:r>
        <w:rPr>
          <w:b/>
        </w:rPr>
        <w:t>ROLL : d100=d100(17)=17</w:t>
      </w:r>
      <w:r>
        <w:br/>
        <w:t>？你们队长是一个比一个忙，缇比利娅又是什么时候才能看一眼你的消息</w:t>
        <w:br/>
        <w:t>1-3 今晚</w:t>
        <w:br/>
        <w:t>4-6 明早</w:t>
        <w:br/>
        <w:t>7-9 明晚</w:t>
        <w:br/>
        <w:t>10 大成功/大失败</w:t>
        <w:br/>
      </w:r>
      <w:r>
        <w:rPr>
          <w:b/>
        </w:rPr>
        <w:t>ROLL : d10=d10(5)=5</w:t>
      </w:r>
      <w:r>
        <w:br/>
      </w:r>
      <w:r>
        <w:rPr>
          <w:b/>
        </w:rPr>
        <w:t>ROLL : d2=d2(1)=1</w:t>
      </w:r>
      <w:r>
        <w:br/>
        <w:t/>
        <w:br/>
        <w:t>又一条询问石沉大海，你盯着跳秒的时间，简直能看到巨轮滚动的内部齿轮。</w:t>
        <w:br/>
        <w:t>最后还是发现靠人不如靠己，你决定</w:t>
        <w:br/>
        <w:t>1-3 不去斗智场还能去哪</w:t>
        <w:br/>
        <w:t>4-6 ……玛尔卡？</w:t>
        <w:br/>
        <w:t>7-9 ……布兰都斯！</w:t>
        <w:br/>
        <w:t>10 大成功/大失败</w:t>
        <w:br/>
      </w:r>
      <w:r>
        <w:rPr>
          <w:b/>
        </w:rPr>
        <w:t>ROLL : d10=d10(9)=9</w:t>
      </w:r>
      <w:r>
        <w:br/>
      </w:r>
      <w:r>
        <w:rPr>
          <w:b/>
        </w:rPr>
        <w:t>ROLL : d2=d2(2)=2</w:t>
      </w:r>
      <w:r>
        <w:br/>
        <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
        <w:br/>
        <w:t>布兰都斯的回复是</w:t>
        <w:br/>
        <w:t>1-3 你先回旧宿舍等通知吧</w:t>
        <w:br/>
        <w:t>4-6 我没这个权限啊</w:t>
        <w:br/>
        <w:t>7-9 你等一下，我查查看</w:t>
        <w:br/>
        <w:t>10 大成功/大失败</w:t>
        <w:br/>
      </w:r>
      <w:r>
        <w:rPr>
          <w:b/>
        </w:rPr>
        <w:t>ROLL : d10=d10(8)=8</w:t>
      </w:r>
      <w:r>
        <w:br/>
      </w:r>
      <w:r>
        <w:rPr>
          <w:b/>
        </w:rPr>
        <w:t>ROLL : d2=d2(1)=1</w:t>
      </w:r>
      <w:r>
        <w:br/>
        <w:br/>
      </w:r>
    </w:p>
    <w:p>
      <w:pPr>
        <w:pStyle w:val="ThreadMinimal"/>
      </w:pPr>
      <w:r>
        <w:t>#1494 [2024-07-17 21:21:16]</w:t>
        <w:br/>
        <w:br/>
        <w:t>布兰都斯没有多问什么，只是略显无奈地让你等上几分钟，倒不是查询需要那么久——而是他需要先脱掉实验用的手套，再消个毒。</w:t>
        <w:br/>
        <w:t>最终，你在那个扭来扭去的生物学凳子上等到了新的地址，欢天喜地满载而归。</w:t>
        <w:br/>
        <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
        <w:br/>
        <w:t>剩下的时间里，你决定</w:t>
        <w:br/>
        <w:t>1-3 研究潘忒翁和玛尔卡</w:t>
        <w:br/>
        <w:t>4-6 调阅努美利娅的公开资料</w:t>
        <w:br/>
        <w:t>7-9 继续研究玛利图斯</w:t>
        <w:br/>
        <w:t>10 大成功/大失败</w:t>
        <w:br/>
      </w:r>
      <w:r>
        <w:rPr>
          <w:b/>
        </w:rPr>
        <w:t>ROLL : d10=d10(9)=9</w:t>
      </w:r>
      <w:r>
        <w:br/>
      </w:r>
      <w:r>
        <w:rPr>
          <w:b/>
        </w:rPr>
        <w:t>ROLL : d2=d2(1)=1</w:t>
      </w:r>
      <w:r>
        <w:br/>
        <w:t>知己知彼才是关键，这一次你对它的关注点主要集中在</w:t>
        <w:br/>
        <w:t>1-3 学术方向</w:t>
        <w:br/>
        <w:t>4-6 个人记载</w:t>
        <w:br/>
        <w:t>7-9 遗留著作</w:t>
        <w:br/>
        <w:t>10 大成功/大失败</w:t>
        <w:br/>
      </w:r>
      <w:r>
        <w:rPr>
          <w:b/>
        </w:rPr>
        <w:t>ROLL : d10=d10(7)=7</w:t>
      </w:r>
      <w:r>
        <w:br/>
      </w:r>
      <w:r>
        <w:rPr>
          <w:b/>
        </w:rPr>
        <w:t>ROLL : d2=d2(1)=1</w:t>
      </w:r>
      <w:r>
        <w:br/>
        <w:t>兜兜转转又到了考核学术能力的时间，你到底看懂了这本著作多少(基础教育+20)</w:t>
        <w:br/>
      </w:r>
      <w:r>
        <w:rPr>
          <w:b/>
        </w:rPr>
        <w:t>ROLL : d80+20=d80(30)+20=50</w:t>
      </w:r>
      <w:r>
        <w:br/>
        <w:t>又硬币，看懂or没看懂</w:t>
        <w:br/>
      </w:r>
      <w:r>
        <w:rPr>
          <w:b/>
        </w:rPr>
        <w:t>ROLL : d2=d2(1)=1</w:t>
      </w:r>
      <w:r>
        <w:br/>
        <w:t/>
        <w:br/>
        <w:t>竟然是个好硬币，你看懂的部分包括</w:t>
        <w:br/>
        <w:t>1-3 遗迹探索的大致方向</w:t>
        <w:br/>
        <w:t>4-6 +前文明科技相关的推测</w:t>
        <w:br/>
        <w:t>7-9 +探索需要的仪器名单</w:t>
        <w:br/>
        <w:t>10 大成功/大失败</w:t>
        <w:br/>
      </w:r>
      <w:r>
        <w:rPr>
          <w:b/>
        </w:rPr>
        <w:t>ROLL : d10=d10(4)=4</w:t>
      </w:r>
      <w:r>
        <w:br/>
      </w:r>
      <w:r>
        <w:rPr>
          <w:b/>
        </w:rPr>
        <w:t>ROLL : d2=d2(1)=1</w:t>
      </w:r>
      <w:r>
        <w:br/>
        <w:br/>
      </w:r>
    </w:p>
    <w:p>
      <w:pPr>
        <w:pStyle w:val="ThreadMinimal"/>
      </w:pPr>
      <w:r>
        <w:t>#1495 [2024-07-17 21:40:13]</w:t>
        <w:br/>
        <w:b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
        <w:br/>
        <w:t>对玛利图斯的信息收集为</w:t>
        <w:br/>
      </w:r>
      <w:r>
        <w:rPr>
          <w:b/>
        </w:rPr>
        <w:t>ROLL : d10+63=d10(5)+63=68</w:t>
      </w:r>
      <w:r>
        <w:br/>
        <w:t>再努力努力，你说不定也能混个玛利图斯个人史学家当当？</w:t>
        <w:br/>
        <w:t/>
        <w:br/>
        <w:t>Day27</w:t>
        <w:br/>
        <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
        <w:br/>
        <w:t>不过说到终端，缇比利娅今天安排的任务是</w:t>
        <w:br/>
        <w:t>1-3 清扫周围海域</w:t>
        <w:br/>
        <w:t>4-6 队内日常训练</w:t>
        <w:br/>
        <w:t>7-9 总攻作战会议开会</w:t>
        <w:br/>
        <w:t>10 大成功/大失败</w:t>
        <w:br/>
      </w:r>
      <w:r>
        <w:rPr>
          <w:b/>
        </w:rPr>
        <w:t>ROLL : d10=d10(5)=5</w:t>
      </w:r>
      <w:r>
        <w:br/>
      </w:r>
      <w:r>
        <w:rPr>
          <w:b/>
        </w:rPr>
        <w:t>ROLL : d2=d2(2)=2</w:t>
      </w:r>
      <w:r>
        <w:br/>
        <w:t>再具体一点的话这训练是</w:t>
        <w:br/>
        <w:t>1-3 身体素质</w:t>
        <w:br/>
        <w:t>4-6 队内实战</w:t>
        <w:br/>
        <w:t>7-9 洋流熟悉</w:t>
        <w:br/>
        <w:t>10 大成功/大失败</w:t>
        <w:br/>
      </w:r>
      <w:r>
        <w:rPr>
          <w:b/>
        </w:rPr>
        <w:t>ROLL : d10=d10(6)=6</w:t>
      </w:r>
      <w:r>
        <w:br/>
      </w:r>
      <w:r>
        <w:rPr>
          <w:b/>
        </w:rPr>
        <w:t>ROLL : d2=d2(1)=1</w:t>
      </w:r>
      <w:r>
        <w:br/>
        <w:t>又到了最熟悉的武器环节，揭开你的真面目！</w:t>
        <w:br/>
        <w:t>1-3 最常见的刀剑类</w:t>
        <w:br/>
        <w:t>4-6 长柄武器</w:t>
        <w:br/>
        <w:t>7-9 特殊巨型武器</w:t>
        <w:br/>
        <w:t>10 大成功/大失败</w:t>
        <w:br/>
      </w:r>
      <w:r>
        <w:rPr>
          <w:b/>
        </w:rPr>
        <w:t>ROLL : d10=d10(2)=2</w:t>
      </w:r>
      <w:r>
        <w:br/>
      </w:r>
      <w:r>
        <w:rPr>
          <w:b/>
        </w:rPr>
        <w:t>ROLL : d2=d2(2)=2</w:t>
      </w:r>
      <w:r>
        <w:br/>
        <w:t>刀or剑？</w:t>
        <w:br/>
      </w:r>
      <w:r>
        <w:rPr>
          <w:b/>
        </w:rPr>
        <w:t>ROLL : d2=d2(1)=1</w:t>
      </w:r>
      <w:r>
        <w:br/>
        <w:br/>
      </w:r>
    </w:p>
    <w:p>
      <w:pPr>
        <w:pStyle w:val="ThreadMinimal"/>
      </w:pPr>
      <w:r>
        <w:t>#1496 [2024-07-17 21:56:09]</w:t>
        <w:br/>
        <w:br/>
        <w:t>不过另一个严肃的问题是，你还不知道旧宿舍的地址，搬家也没完成，你的武器怎么办</w:t>
        <w:br/>
        <w:t>1-3 昨天搬了一部分，内含</w:t>
        <w:br/>
        <w:t>4-6 缇比利娅早上回消息提到</w:t>
        <w:br/>
        <w:t>7-9 先用训练室制式糊弄</w:t>
        <w:br/>
        <w:t>10 大成功/大失败</w:t>
        <w:br/>
      </w:r>
      <w:r>
        <w:rPr>
          <w:b/>
        </w:rPr>
        <w:t>ROLL : d10=d10(5)=5</w:t>
      </w:r>
      <w:r>
        <w:br/>
      </w:r>
      <w:r>
        <w:rPr>
          <w:b/>
        </w:rPr>
        <w:t>ROLL : d2=d2(2)=2</w:t>
      </w:r>
      <w:r>
        <w:br/>
        <w:t/>
        <w:br/>
        <w:t>好心的缇比利娅终于在隔日的清早回了你的消息，还无意间提到了你的原宿舍地址。</w:t>
        <w:br/>
        <w:t>武器！你揣着终端一溜烟冲向了那扇门，推开发现</w:t>
        <w:br/>
      </w:r>
      <w:r>
        <w:rPr>
          <w:b/>
        </w:rPr>
        <w:t>ROLL : d100=d100(86)=86</w:t>
      </w:r>
      <w:r>
        <w:br/>
        <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r>
      <w:r>
        <w:rPr>
          <w:b/>
        </w:rPr>
        <w:t>ROLL : d2=d2(1)=1</w:t>
      </w:r>
      <w:r>
        <w:br/>
        <w:t/>
        <w:br/>
        <w:t>深海猎人狂奔起来的速度果然异常惊人，在这个忙碌的早晨，你竟然还有时间再翻看一点笔记。</w:t>
        <w:br/>
        <w:t>塞维娅笔记的私人部分程度</w:t>
        <w:br/>
      </w:r>
      <w:r>
        <w:rPr>
          <w:b/>
        </w:rPr>
        <w:t>ROLL : d100=d100(59)=59</w:t>
      </w:r>
      <w:r>
        <w:br/>
        <w:t>从中能解读的个人性格是(虚无主义-20)</w:t>
        <w:br/>
        <w:t>0 内向——100 外向</w:t>
        <w:br/>
      </w:r>
      <w:r>
        <w:rPr>
          <w:b/>
        </w:rPr>
        <w:t>ROLL : d100=d100(90)=90</w:t>
      </w:r>
      <w:r>
        <w:br/>
        <w:t>0 悲观——100 乐观</w:t>
        <w:br/>
      </w:r>
      <w:r>
        <w:rPr>
          <w:b/>
        </w:rPr>
        <w:t>ROLL : d80=d80(50)=50</w:t>
      </w:r>
      <w:r>
        <w:br/>
        <w:br/>
      </w:r>
    </w:p>
    <w:p>
      <w:pPr>
        <w:pStyle w:val="ThreadMinimal"/>
      </w:pPr>
      <w:r>
        <w:t>#1497 [2024-07-17 22:22:46]</w:t>
        <w:br/>
        <w:b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
        <w:br/>
        <w:t>你今天被安排的陪练是熟人吗</w:t>
        <w:br/>
      </w:r>
      <w:r>
        <w:rPr>
          <w:b/>
        </w:rPr>
        <w:t>ROLL : d2=d2(2)=2</w:t>
      </w:r>
      <w:r>
        <w:br/>
        <w:t>对方的性别是</w:t>
        <w:br/>
      </w:r>
      <w:r>
        <w:rPr>
          <w:b/>
        </w:rPr>
        <w:t>ROLL : d2=d2(1)=1</w:t>
      </w:r>
      <w:r>
        <w:br/>
        <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
        <w:br/>
        <w:t>[Round 1]</w:t>
        <w:br/>
        <w:t/>
        <w:br/>
        <w:t>你的攻击速度</w:t>
        <w:br/>
      </w:r>
      <w:r>
        <w:rPr>
          <w:b/>
        </w:rPr>
        <w:t xml:space="preserve">ROLL : d100=d100(45)=45 </w:t>
      </w:r>
      <w:r>
        <w:br/>
        <w:t>海猎青年的攻击速度</w:t>
        <w:br/>
      </w:r>
      <w:r>
        <w:rPr>
          <w:b/>
        </w:rPr>
        <w:t>ROLL : d100=d100(71)=71</w:t>
      </w:r>
      <w:r>
        <w:br/>
        <w:t>你的受伤程度(训练-50)</w:t>
        <w:br/>
      </w:r>
      <w:r>
        <w:rPr>
          <w:b/>
        </w:rPr>
        <w:t>ROLL : d50=d50(3)=3</w:t>
      </w:r>
      <w:r>
        <w:br/>
        <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br/>
        <w:br/>
      </w:r>
    </w:p>
    <w:p>
      <w:pPr>
        <w:pStyle w:val="ThreadMinimal"/>
      </w:pPr>
      <w:r>
        <w:t>#1498 [2024-07-17 22:56:03]</w:t>
        <w:br/>
        <w:br/>
        <w:t>导游吃饭去了，骰点杂七杂八的</w:t>
        <w:br/>
        <w:t/>
        <w:br/>
        <w:t>种族默认特殊阿戈尔，有无触手</w:t>
        <w:br/>
      </w:r>
      <w:r>
        <w:rPr>
          <w:b/>
        </w:rPr>
        <w:t>ROLL : d2=d2(1)=1</w:t>
      </w:r>
      <w:r>
        <w:br/>
        <w:t>触手是灰绿色接近白的褪色感</w:t>
        <w:br/>
        <w:t>头发长度(基础值+20)</w:t>
        <w:br/>
      </w:r>
      <w:r>
        <w:rPr>
          <w:b/>
        </w:rPr>
        <w:t>ROLL : d100+20=d100(18)+20=38</w:t>
      </w:r>
      <w:r>
        <w:br/>
        <w:t>有点长的短发</w:t>
        <w:br/>
        <w:t>身高</w:t>
        <w:br/>
      </w:r>
      <w:r>
        <w:rPr>
          <w:b/>
        </w:rPr>
        <w:t>ROLL : d30+160=d30(17)+160=177</w:t>
      </w:r>
      <w:r>
        <w:br/>
        <w:t>原发色和瞳色</w:t>
        <w:br/>
      </w:r>
      <w:r>
        <w:rPr>
          <w:b/>
        </w:rPr>
        <w:t>ROLL : d10=d10(4)=4</w:t>
      </w:r>
      <w:r>
        <w:br/>
      </w:r>
      <w:r>
        <w:rPr>
          <w:b/>
        </w:rPr>
        <w:t>ROLL : d10=d10(7)=7</w:t>
      </w:r>
      <w:r>
        <w:br/>
        <w:t>绿色头发紫色眼睛</w:t>
        <w:br/>
        <w:t/>
        <w:br/>
        <w:t>原型是多腕葵花海星，极危物种，世界上最大的海星，也是速度最快的海星。</w:t>
        <w:br/>
        <w:br/>
      </w:r>
    </w:p>
    <w:p>
      <w:pPr>
        <w:pStyle w:val="ThreadMinimal"/>
      </w:pPr>
      <w:r>
        <w:t>#1499 [2024-07-18 00:46:38]</w:t>
        <w:br/>
        <w:br/>
        <w:t>[Round 2]</w:t>
        <w:br/>
        <w:t/>
        <w:br/>
        <w:t>你的攻击速度</w:t>
        <w:br/>
      </w:r>
      <w:r>
        <w:rPr>
          <w:b/>
        </w:rPr>
        <w:t xml:space="preserve">ROLL : d100=d100(31)=31 </w:t>
      </w:r>
      <w:r>
        <w:br/>
        <w:t>海猎青年的攻击速度</w:t>
        <w:br/>
      </w:r>
      <w:r>
        <w:rPr>
          <w:b/>
        </w:rPr>
        <w:t>ROLL : d100=d100(44)=44</w:t>
      </w:r>
      <w:r>
        <w:br/>
        <w:t>你的受伤程度(训练-50)</w:t>
        <w:br/>
      </w:r>
      <w:r>
        <w:rPr>
          <w:b/>
        </w:rPr>
        <w:t>ROLL : d50=d50(14)=14</w:t>
      </w:r>
      <w:r>
        <w:br/>
        <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
        <w:br/>
        <w:t>[Round 3]</w:t>
        <w:br/>
        <w:t/>
        <w:br/>
        <w:t>你的攻击速度</w:t>
        <w:br/>
      </w:r>
      <w:r>
        <w:rPr>
          <w:b/>
        </w:rPr>
        <w:t xml:space="preserve">ROLL : d100=d100(74)=74 </w:t>
      </w:r>
      <w:r>
        <w:br/>
        <w:t>海猎青年的攻击速度</w:t>
        <w:br/>
      </w:r>
      <w:r>
        <w:rPr>
          <w:b/>
        </w:rPr>
        <w:t>ROLL : d100=d100(41)=41</w:t>
      </w:r>
      <w:r>
        <w:br/>
        <w:t>海猎青年的受伤程度(训练-50)</w:t>
        <w:br/>
      </w:r>
      <w:r>
        <w:rPr>
          <w:b/>
        </w:rPr>
        <w:t>ROLL : d50=d50(2)=2</w:t>
      </w:r>
      <w:r>
        <w:br/>
        <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br/>
        <w:br/>
      </w:r>
    </w:p>
    <w:p>
      <w:pPr>
        <w:pStyle w:val="ThreadMinimal"/>
      </w:pPr>
      <w:r>
        <w:t>#1500 [2024-07-18 01:16:57]</w:t>
        <w:br/>
        <w:b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r>
      <w:r>
        <w:rPr>
          <w:b/>
        </w:rPr>
        <w:t>ROLL : d10=d10(10)=10</w:t>
      </w:r>
      <w:r>
        <w:br/>
      </w:r>
      <w:r>
        <w:rPr>
          <w:b/>
        </w:rPr>
        <w:t>ROLL : d2=d2(2)=2</w:t>
      </w:r>
      <w:r>
        <w:br/>
        <w:t>看得出来你很有想法</w:t>
        <w:br/>
        <w:t>1-3 查询潘忒翁剧变的报告(权限不够)</w:t>
        <w:br/>
        <w:t>4-6 调查努美利娅的资料(被玛尔卡发现)</w:t>
        <w:br/>
        <w:t>7-9 继续研究玛尔卡的资料(减值)</w:t>
        <w:br/>
        <w:t>10 大成功/大失败</w:t>
        <w:br/>
      </w:r>
      <w:r>
        <w:rPr>
          <w:b/>
        </w:rPr>
        <w:t>ROLL : d10=d10(4)=4</w:t>
      </w:r>
      <w:r>
        <w:br/>
      </w:r>
      <w:r>
        <w:rPr>
          <w:b/>
        </w:rPr>
        <w:t>ROLL : d2=d2(2)=2</w:t>
      </w:r>
      <w:r>
        <w:br/>
        <w:t>所以查个网络资料怎么会被玛尔卡发现的</w:t>
        <w:br/>
        <w:t>1-3 关键词监视小程序</w:t>
        <w:br/>
        <w:t>4-6 塞维娅本来是预定目标</w:t>
        <w:br/>
        <w:t>7-9 塞维娅已被教会监视</w:t>
        <w:br/>
        <w:t>10 大成功/大失败</w:t>
        <w:br/>
      </w:r>
      <w:r>
        <w:rPr>
          <w:b/>
        </w:rPr>
        <w:t>ROLL : d10=d10(5)=5</w:t>
      </w:r>
      <w:r>
        <w:br/>
      </w:r>
      <w:r>
        <w:rPr>
          <w:b/>
        </w:rPr>
        <w:t>ROLL : d2=d2(1)=1</w:t>
      </w:r>
      <w:r>
        <w:br/>
        <w:t>这个预定目标的进度是(越小越还在观望)</w:t>
        <w:br/>
      </w:r>
      <w:r>
        <w:rPr>
          <w:b/>
        </w:rPr>
        <w:t>ROLL : d100=d100(91)=91</w:t>
      </w:r>
      <w:r>
        <w:br/>
        <w:t>……？这特么是明示过了吧？</w:t>
        <w:br/>
        <w:t>塞维娅的回应是(大于50加入，深海猎人-30)</w:t>
        <w:br/>
      </w:r>
      <w:r>
        <w:rPr>
          <w:b/>
        </w:rPr>
        <w:t>ROLL : d70=d70(51)=51</w:t>
      </w:r>
      <w:r>
        <w:br/>
        <w:br/>
      </w:r>
    </w:p>
    <w:p>
      <w:pPr>
        <w:pStyle w:val="ThreadMinimal"/>
      </w:pPr>
      <w:r>
        <w:t>#1501 [2024-07-18 01:32:19]</w:t>
        <w:br/>
        <w:br/>
        <w:t>塞维娅答应加入的原因是</w:t>
        <w:br/>
        <w:t>1-3 生物与哲学的困惑</w:t>
        <w:br/>
        <w:t>4-6 其实是奔着卧底去的</w:t>
        <w:br/>
        <w:t>7-9 被骗了是这样的</w:t>
        <w:br/>
        <w:t>10 大成功/大失败</w:t>
        <w:br/>
      </w:r>
      <w:r>
        <w:rPr>
          <w:b/>
        </w:rPr>
        <w:t>ROLL : d10=d10(8)=8</w:t>
      </w:r>
      <w:r>
        <w:br/>
      </w:r>
      <w:r>
        <w:rPr>
          <w:b/>
        </w:rPr>
        <w:t>ROLL : d2=d2(1)=1</w:t>
      </w:r>
      <w:r>
        <w:br/>
        <w:t>好骗的海星一枚啊……所以怎么骗的啊到底！</w:t>
        <w:br/>
        <w:t>1-3 包装成民间海嗣研究学会</w:t>
        <w:br/>
        <w:t>4-6 似乎是哲学论坛的东西</w:t>
        <w:br/>
        <w:t>7-9 压根不装但一通问题把人问懵了</w:t>
        <w:br/>
        <w:t>10 大成功/大失败</w:t>
        <w:br/>
      </w:r>
      <w:r>
        <w:rPr>
          <w:b/>
        </w:rPr>
        <w:t>ROLL : d10=d10(2)=2</w:t>
      </w:r>
      <w:r>
        <w:br/>
      </w:r>
      <w:r>
        <w:rPr>
          <w:b/>
        </w:rPr>
        <w:t>ROLL : d2=d2(1)=1</w:t>
      </w:r>
      <w:r>
        <w:br/>
        <w:t>看来塞维娅的个人研究领域也和生物沾边，真是危险的学科(？)，谁那么是来传教把塞维娅骗进去的</w:t>
        <w:br/>
        <w:t>1-3 玛尔卡</w:t>
        <w:br/>
        <w:t>4-6 努美利娅</w:t>
        <w:br/>
        <w:t>7-9 其他信徒</w:t>
        <w:br/>
        <w:t>10 大成功/大失败</w:t>
        <w:br/>
      </w:r>
      <w:r>
        <w:rPr>
          <w:b/>
        </w:rPr>
        <w:t>ROLL : d10=d10(6)=6</w:t>
      </w:r>
      <w:r>
        <w:br/>
      </w:r>
      <w:r>
        <w:rPr>
          <w:b/>
        </w:rPr>
        <w:t>ROLL : d2=d2(1)=1</w:t>
      </w:r>
      <w:r>
        <w:br/>
        <w:t>等会，努美利娅不是不想加入教会的吗，主动干这么大的事？</w:t>
        <w:br/>
        <w:t>1-3 被玛尔卡要求的</w:t>
        <w:br/>
        <w:t>4-6 教会也有kpi啊</w:t>
        <w:br/>
        <w:t>7-9 忍不住寻求同类</w:t>
        <w:br/>
        <w:t>10 大成功/大失败</w:t>
        <w:br/>
      </w:r>
      <w:r>
        <w:rPr>
          <w:b/>
        </w:rPr>
        <w:t>ROLL : d10=d10(8)=8</w:t>
      </w:r>
      <w:r>
        <w:br/>
      </w:r>
      <w:r>
        <w:rPr>
          <w:b/>
        </w:rPr>
        <w:t>ROLL : d2=d2(1)=1</w:t>
      </w:r>
      <w:r>
        <w:br/>
        <w:br/>
      </w:r>
    </w:p>
    <w:p>
      <w:pPr>
        <w:pStyle w:val="ThreadMinimal"/>
      </w:pPr>
      <w:r>
        <w:t>#1502 [2024-07-18 01:44:44]</w:t>
        <w:br/>
        <w:b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
        <w:br/>
        <w:t>这个事件的发生时间是</w:t>
        <w:br/>
      </w:r>
      <w:r>
        <w:rPr>
          <w:b/>
        </w:rPr>
        <w:t>ROLL : d6=d6(4)=4</w:t>
      </w:r>
      <w:r>
        <w:br/>
        <w:t>四个月前，努美利娅暗中推动了塞维娅入会，留下的痕迹程度是(深海教会-20)</w:t>
        <w:br/>
      </w:r>
      <w:r>
        <w:rPr>
          <w:b/>
        </w:rPr>
        <w:t>ROLL : d80=d80(13)=13</w:t>
      </w:r>
      <w:r>
        <w:br/>
        <w:t>低于25，只有口头引导，不存在实证</w:t>
        <w:br/>
        <w:t/>
        <w:br/>
        <w:t>过去的努美利娅和塞维娅的关系是(深海猎人+25，朋友+20)</w:t>
        <w:br/>
      </w:r>
      <w:r>
        <w:rPr>
          <w:b/>
        </w:rPr>
        <w:t>ROLL : d55+45=d55(35)+45=80</w:t>
      </w:r>
      <w:r>
        <w:br/>
        <w:t>在玛尔卡消失前，努美利娅的个人认知是</w:t>
        <w:br/>
        <w:t>1-3 深海猎人</w:t>
        <w:br/>
        <w:t>4-6 玛尔卡的妹妹</w:t>
        <w:br/>
        <w:t>7-9 异类</w:t>
        <w:br/>
        <w:t>10 大成功/大失败</w:t>
        <w:br/>
      </w:r>
      <w:r>
        <w:rPr>
          <w:b/>
        </w:rPr>
        <w:t>ROLL : d10=d10(10)=10</w:t>
      </w:r>
      <w:r>
        <w:br/>
      </w:r>
      <w:r>
        <w:rPr>
          <w:b/>
        </w:rPr>
        <w:t>ROLL : d2=d2(2)=2</w:t>
      </w:r>
      <w:r>
        <w:br/>
        <w:t>1-3 像人类的海嗣</w:t>
        <w:br/>
        <w:t>4-6 玛尔卡的东西</w:t>
        <w:br/>
        <w:t>7-9 怪物</w:t>
        <w:br/>
        <w:t>10 大成功/大失败</w:t>
        <w:br/>
      </w:r>
      <w:r>
        <w:rPr>
          <w:b/>
        </w:rPr>
        <w:t>ROLL : d10=d10(1)=1</w:t>
      </w:r>
      <w:r>
        <w:br/>
      </w:r>
      <w:r>
        <w:rPr>
          <w:b/>
        </w:rPr>
        <w:t>ROLL : d2=d2(2)=2</w:t>
      </w:r>
      <w:r>
        <w:br/>
        <w:t/>
        <w:br/>
        <w:t>那么努美利娅对塞维娅认知是</w:t>
        <w:br/>
        <w:t>1-3 我偷来的童话</w:t>
        <w:br/>
        <w:t>4-6 被我骗来的可悲同类</w:t>
        <w:br/>
        <w:t>7-9 ……我的朋友</w:t>
        <w:br/>
        <w:t>10 大成功/大失败</w:t>
        <w:br/>
      </w:r>
      <w:r>
        <w:rPr>
          <w:b/>
        </w:rPr>
        <w:t>ROLL : d10=d10(6)=6</w:t>
      </w:r>
      <w:r>
        <w:br/>
      </w:r>
      <w:r>
        <w:rPr>
          <w:b/>
        </w:rPr>
        <w:t>ROLL : d2=d2(1)=1</w:t>
      </w:r>
      <w:r>
        <w:br/>
        <w:br/>
      </w:r>
    </w:p>
    <w:p>
      <w:pPr>
        <w:pStyle w:val="ThreadMinimal"/>
      </w:pPr>
      <w:r>
        <w:t>#1503 [2024-07-18 02:07:17]</w:t>
        <w:br/>
        <w:br/>
        <w:t>最后一骰：塞维亚转队的原因与努美利娅的关联性(朋友+20，个人天性-20)</w:t>
        <w:br/>
      </w:r>
      <w:r>
        <w:rPr>
          <w:b/>
        </w:rPr>
        <w:t>ROLL : d100=d100(96)=96</w:t>
      </w:r>
      <w:r>
        <w:br/>
        <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
        <w:br/>
        <w:t>你的灵感(朋友的痕迹+20)</w:t>
        <w:br/>
      </w:r>
      <w:r>
        <w:rPr>
          <w:b/>
        </w:rPr>
        <w:t>ROLL : d100+20=d100(80)+20=100</w:t>
      </w:r>
      <w:r>
        <w:br/>
        <w:t>你所意识到的内容包括</w:t>
        <w:br/>
        <w:t>1-3 努美利娅和塞维娅是朋友</w:t>
        <w:br/>
        <w:t>4-6 +努美利娅是塞维娅转队的原因</w:t>
        <w:br/>
        <w:t>7-9 +努美利娅，似乎不对劲</w:t>
        <w:br/>
        <w:t>10 大成功/大失败</w:t>
        <w:br/>
      </w:r>
      <w:r>
        <w:rPr>
          <w:b/>
        </w:rPr>
        <w:t>ROLL : d10=d10(7)=7</w:t>
      </w:r>
      <w:r>
        <w:br/>
      </w:r>
      <w:r>
        <w:rPr>
          <w:b/>
        </w:rPr>
        <w:t>ROLL : d2=d2(1)=1</w:t>
      </w:r>
      <w:r>
        <w:br/>
        <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br/>
        <w:br/>
      </w:r>
    </w:p>
    <w:p>
      <w:pPr>
        <w:pStyle w:val="ThreadMinimal"/>
      </w:pPr>
      <w:r>
        <w:t>#1504 [2024-07-18 02:31:17]</w:t>
        <w:br/>
        <w:br/>
        <w:t>你的灵感(可疑的朋友+20)</w:t>
        <w:br/>
      </w:r>
      <w:r>
        <w:rPr>
          <w:b/>
        </w:rPr>
        <w:t>ROLL : d100+20=d100(6)+20=26</w:t>
      </w:r>
      <w:r>
        <w:br/>
        <w:t/>
        <w:br/>
        <w:t>你没有意识到塞维娅可能已经被欺骗入伙，还在从资料里检索努美利娅的可疑之处。而另一边，把你列为监控对象的玛尔卡，已经发现了你忽然调集努美利娅资料的网络记录。</w:t>
        <w:br/>
        <w:t/>
        <w:br/>
        <w:t>她的重视程度(监控对象+20)</w:t>
        <w:br/>
      </w:r>
      <w:r>
        <w:rPr>
          <w:b/>
        </w:rPr>
        <w:t>ROLL : d100+20=d100(14)+20=34</w:t>
      </w:r>
      <w:r>
        <w:br/>
        <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r>
      <w:r>
        <w:rPr>
          <w:b/>
        </w:rPr>
        <w:t>ROLL : d10=d10(9)=9</w:t>
      </w:r>
      <w:r>
        <w:br/>
      </w:r>
      <w:r>
        <w:rPr>
          <w:b/>
        </w:rPr>
        <w:t>ROLL : d2=d2(1)=1</w:t>
      </w:r>
      <w:r>
        <w:br/>
        <w:t/>
        <w:br/>
        <w:t>你的检索结果是(缺乏权限-30，带着怀疑+10)</w:t>
        <w:br/>
      </w:r>
      <w:r>
        <w:rPr>
          <w:b/>
        </w:rPr>
        <w:t>ROLL : d80=d80(5)=5</w:t>
      </w:r>
      <w:r>
        <w:br/>
        <w:t>网络上能公开的资料自然是毫无疑点的，你哪怕带着审视的目光去看，也没有找到任何不对的痕迹。</w:t>
        <w:br/>
        <w:t>努美利娅是什么年龄加入深海猎人的(去掉3)</w:t>
        <w:br/>
      </w:r>
      <w:r>
        <w:rPr>
          <w:b/>
        </w:rPr>
        <w:t>ROLL : d2=d2(2)=2</w:t>
      </w:r>
      <w:r>
        <w:br/>
        <w:br/>
      </w:r>
    </w:p>
    <w:p>
      <w:pPr>
        <w:pStyle w:val="ThreadMinimal"/>
      </w:pPr>
      <w:r>
        <w:t>#1505 [2024-07-18 19:24:19]</w:t>
        <w:br/>
        <w:br/>
        <w:t>Day26</w:t>
        <w:br/>
        <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r>
      <w:r>
        <w:rPr>
          <w:b/>
        </w:rPr>
        <w:t>ROLL : d10=d10(8)=8</w:t>
      </w:r>
      <w:r>
        <w:br/>
      </w:r>
      <w:r>
        <w:rPr>
          <w:b/>
        </w:rPr>
        <w:t>ROLL : d2=d2(1)=1</w:t>
      </w:r>
      <w:r>
        <w:br/>
        <w:t>会议持续时间是</w:t>
        <w:br/>
        <w:t>1.D3</w:t>
        <w:br/>
        <w:t>2.D6</w:t>
        <w:br/>
        <w:t>3.D9</w:t>
        <w:br/>
      </w:r>
      <w:r>
        <w:rPr>
          <w:b/>
        </w:rPr>
        <w:t>ROLL : d3=d3(3)=3</w:t>
      </w:r>
      <w:r>
        <w:br/>
      </w:r>
      <w:r>
        <w:rPr>
          <w:b/>
        </w:rPr>
        <w:t>ROLL : d9=d9(6)=6</w:t>
      </w:r>
      <w:r>
        <w:br/>
        <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
        <w:br/>
        <w:t>会议结束后，你发现</w:t>
        <w:br/>
        <w:t>1-3 缇比利娅示意你留一下</w:t>
        <w:br/>
        <w:t>4-6 努美利娅主动来找你</w:t>
        <w:br/>
        <w:t>7-9 其实什么也没发生</w:t>
        <w:br/>
        <w:t>10 大成功/大失败</w:t>
        <w:br/>
      </w:r>
      <w:r>
        <w:rPr>
          <w:b/>
        </w:rPr>
        <w:t>ROLL : d10=d10(6)=6</w:t>
      </w:r>
      <w:r>
        <w:br/>
      </w:r>
      <w:r>
        <w:rPr>
          <w:b/>
        </w:rPr>
        <w:t>ROLL : d2=d2(1)=1</w:t>
      </w:r>
      <w:r>
        <w:br/>
        <w:t>努美利娅来找你是为了</w:t>
        <w:br/>
        <w:t>1-3 玛尔卡告知后她在怀疑</w:t>
        <w:br/>
        <w:t>4-6 教会的任务下达后和你商议</w:t>
        <w:br/>
        <w:t>7-9 只是日常约你吃个晚饭</w:t>
        <w:br/>
        <w:t>10 大成功/大失败</w:t>
        <w:br/>
      </w:r>
      <w:r>
        <w:rPr>
          <w:b/>
        </w:rPr>
        <w:t>ROLL : d10=d10(7)=7</w:t>
      </w:r>
      <w:r>
        <w:br/>
      </w:r>
      <w:r>
        <w:rPr>
          <w:b/>
        </w:rPr>
        <w:t>ROLL : d2=d2(1)=1</w:t>
      </w:r>
      <w:r>
        <w:br/>
        <w:br/>
      </w:r>
    </w:p>
    <w:p>
      <w:pPr>
        <w:pStyle w:val="ThreadMinimal"/>
      </w:pPr>
      <w:r>
        <w:t>#1506 [2024-07-18 19:42:17]</w:t>
        <w:br/>
        <w:br/>
        <w:t>在你降临前，塞维娅是否已发现学会本质是深海教会</w:t>
        <w:br/>
      </w:r>
      <w:r>
        <w:rPr>
          <w:b/>
        </w:rPr>
        <w:t>ROLL : d2=d2(1)=1</w:t>
      </w:r>
      <w:r>
        <w:br/>
        <w:t>具体发现时间是</w:t>
        <w:br/>
        <w:t>1.天</w:t>
        <w:br/>
        <w:t>2.周</w:t>
        <w:br/>
        <w:t>3.月</w:t>
        <w:br/>
      </w:r>
      <w:r>
        <w:rPr>
          <w:b/>
        </w:rPr>
        <w:t>ROLL : d3=d3(1)=1</w:t>
      </w:r>
      <w:r>
        <w:br/>
      </w:r>
      <w:r>
        <w:rPr>
          <w:b/>
        </w:rPr>
        <w:t>ROLL : d7=d7(3)=3</w:t>
      </w:r>
      <w:r>
        <w:br/>
        <w:t>三天前才发现了真相，那么深海教会是否在塞维娅不知情的情况下利用她完成过任务(制造把柄+20)</w:t>
        <w:br/>
      </w:r>
      <w:r>
        <w:rPr>
          <w:b/>
        </w:rPr>
        <w:t>ROLL : d100+20=d100(12)+20=32</w:t>
      </w:r>
      <w:r>
        <w:br/>
        <w:t>看来塞维娅观察期还没过，那么真相的揭露是</w:t>
        <w:br/>
        <w:t>1-3 塞维娅无意中发现</w:t>
        <w:br/>
        <w:t>4-6 努美利娅主动告知</w:t>
        <w:br/>
        <w:t>7-9 第三个人通知了塞维娅</w:t>
        <w:br/>
        <w:t>10 大成功/大失败</w:t>
        <w:br/>
      </w:r>
      <w:r>
        <w:rPr>
          <w:b/>
        </w:rPr>
        <w:t>ROLL : d10=d10(8)=8</w:t>
      </w:r>
      <w:r>
        <w:br/>
      </w:r>
      <w:r>
        <w:rPr>
          <w:b/>
        </w:rPr>
        <w:t>ROLL : d2=d2(2)=2</w:t>
      </w:r>
      <w:r>
        <w:br/>
        <w:t>这个人在教会中的身份等级是(知晓海猎叛徒+20)</w:t>
        <w:br/>
      </w:r>
      <w:r>
        <w:rPr>
          <w:b/>
        </w:rPr>
        <w:t>ROLL : d100+20=d100(70)+20=90</w:t>
      </w:r>
      <w:r>
        <w:br/>
        <w:t>1-3 玛尔卡</w:t>
        <w:br/>
        <w:t>4-6 德基玛</w:t>
        <w:br/>
        <w:t>7-9 其他主教</w:t>
        <w:br/>
        <w:t>10 大成功/大失败</w:t>
        <w:br/>
      </w:r>
      <w:r>
        <w:rPr>
          <w:b/>
        </w:rPr>
        <w:t>ROLL : d10=d10(5)=5</w:t>
      </w:r>
      <w:r>
        <w:br/>
      </w:r>
      <w:r>
        <w:rPr>
          <w:b/>
        </w:rPr>
        <w:t>ROLL : d2=d2(2)=2</w:t>
      </w:r>
      <w:r>
        <w:br/>
        <w:br/>
      </w:r>
    </w:p>
    <w:p>
      <w:pPr>
        <w:pStyle w:val="ThreadMinimal"/>
      </w:pPr>
      <w:r>
        <w:t>#1507 [2024-07-18 19:52:40]</w:t>
        <w:br/>
        <w:br/>
        <w:t>当时具体情况是</w:t>
        <w:br/>
        <w:t>1-3 德基玛利用塞维娅被拒绝</w:t>
        <w:br/>
        <w:t>4-6 塞维娅与德基玛原本熟识</w:t>
        <w:br/>
        <w:t>7-9 德基玛特意来敲打塞维娅</w:t>
        <w:br/>
        <w:t>10 大成功/大失败</w:t>
        <w:br/>
      </w:r>
      <w:r>
        <w:rPr>
          <w:b/>
        </w:rPr>
        <w:t>ROLL : d10=d10(5)=5</w:t>
      </w:r>
      <w:r>
        <w:br/>
      </w:r>
      <w:r>
        <w:rPr>
          <w:b/>
        </w:rPr>
        <w:t>ROLL : d2=d2(2)=2</w:t>
      </w:r>
      <w:r>
        <w:br/>
        <w:t>具体情况是</w:t>
        <w:br/>
        <w:t>1-3 血缘亲属</w:t>
        <w:br/>
        <w:t>4-6 兴趣同好忘年交</w:t>
        <w:br/>
        <w:t>7-9 直系学姐妹</w:t>
        <w:br/>
        <w:t>10 大成功/大失败</w:t>
        <w:br/>
      </w:r>
      <w:r>
        <w:rPr>
          <w:b/>
        </w:rPr>
        <w:t>ROLL : d10=d10(8)=8</w:t>
      </w:r>
      <w:r>
        <w:br/>
      </w:r>
      <w:r>
        <w:rPr>
          <w:b/>
        </w:rPr>
        <w:t>ROLL : d2=d2(1)=1</w:t>
      </w:r>
      <w:r>
        <w:br/>
        <w:t/>
        <w:br/>
        <w:t>两人的关系程度是(熟识+20，直系学姐妹+10)</w:t>
        <w:br/>
      </w:r>
      <w:r>
        <w:rPr>
          <w:b/>
        </w:rPr>
        <w:t>ROLL : d70+30=d70(69)+30=99</w:t>
      </w:r>
      <w:r>
        <w:br/>
        <w:t>德基玛的年龄段是(去掉1)</w:t>
        <w:br/>
      </w:r>
      <w:r>
        <w:rPr>
          <w:b/>
        </w:rPr>
        <w:t>ROLL : d3=d3(2)=2</w:t>
      </w:r>
      <w:r>
        <w:br/>
        <w:t>如果不涉及原作角色的时候出现关系大成功，会出现一个神奇的骰……</w:t>
        <w:br/>
      </w:r>
      <w:r>
        <w:rPr>
          <w:b/>
        </w:rPr>
        <w:t>ROLL : d2=d2(2)=2</w:t>
      </w:r>
      <w:r>
        <w:br/>
        <w:t>好的，这位30+的德基玛女士和刚成年的塞维娅只是灵魂挚友，不是密人</w:t>
        <w:br/>
        <w:t/>
        <w:br/>
        <w:t>两人关系如此之好的原因是</w:t>
        <w:br/>
        <w:t>1-3 虚无主义者的共鸣</w:t>
        <w:br/>
        <w:t>4-6 监护人从小陪伴的熟络</w:t>
        <w:br/>
        <w:t>7-9 医师与病人的关系</w:t>
        <w:br/>
        <w:t>10 大成功/大失败</w:t>
        <w:br/>
      </w:r>
      <w:r>
        <w:rPr>
          <w:b/>
        </w:rPr>
        <w:t>ROLL : d10=d10(6)=6</w:t>
      </w:r>
      <w:r>
        <w:br/>
      </w:r>
      <w:r>
        <w:rPr>
          <w:b/>
        </w:rPr>
        <w:t>ROLL : d2=d2(2)=2</w:t>
      </w:r>
      <w:r>
        <w:br/>
        <w:br/>
      </w:r>
    </w:p>
    <w:p>
      <w:pPr>
        <w:pStyle w:val="ThreadMinimal"/>
      </w:pPr>
      <w:r>
        <w:t>#1508 [2024-07-18 20:10:49]</w:t>
        <w:br/>
        <w:br/>
        <w:t>德基玛是塞维娅的监护人，从小陪伴她长大，常常探视不得不住在无菌病房里的她，而无意中得知塞维娅被努美利娅哄骗入教后，德基玛才姗姗来迟地向她揭露了真相。</w:t>
        <w:br/>
        <w:t/>
        <w:br/>
        <w:t>三天前，塞维娅的反应是</w:t>
        <w:br/>
        <w:t>0 冷静的——100 愤怒的</w:t>
        <w:br/>
      </w:r>
      <w:r>
        <w:rPr>
          <w:b/>
        </w:rPr>
        <w:t>ROLL : d100=d100(22)=22</w:t>
      </w:r>
      <w:r>
        <w:br/>
        <w:t>德基玛的想法是</w:t>
        <w:br/>
        <w:t>0 欣慰的——100 怀疑的</w:t>
        <w:br/>
      </w:r>
      <w:r>
        <w:rPr>
          <w:b/>
        </w:rPr>
        <w:t>ROLL : d100=d100(3)=3</w:t>
      </w:r>
      <w:r>
        <w:br/>
        <w:t/>
        <w:br/>
        <w:t>由于这教徒密度太不对劲了，查询德基玛为什么会变成塞维娅的监护人</w:t>
        <w:br/>
        <w:t>1-3 父母意外双亡+父母的朋友</w:t>
        <w:br/>
        <w:t>4-6 父母是探索队成员+父母的学生</w:t>
        <w:br/>
        <w:t>7-9 父母是教徒+父母的同事</w:t>
        <w:br/>
        <w:t>10 大成功/大失败</w:t>
        <w:br/>
      </w:r>
      <w:r>
        <w:rPr>
          <w:b/>
        </w:rPr>
        <w:t>ROLL : d10=d10(9)=9</w:t>
      </w:r>
      <w:r>
        <w:br/>
      </w:r>
      <w:r>
        <w:rPr>
          <w:b/>
        </w:rPr>
        <w:t>ROLL : d2=d2(1)=1</w:t>
      </w:r>
      <w:r>
        <w:br/>
        <w:t>塞维娅的父母死亡时间是</w:t>
        <w:br/>
      </w:r>
      <w:r>
        <w:rPr>
          <w:b/>
        </w:rPr>
        <w:t>ROLL : d19=d19(9)=9</w:t>
      </w:r>
      <w:r>
        <w:br/>
        <w:t>塞维娅的父母原本也在阿戈尔科学院的科学发展规划所工作，在九年前因为其他事件身亡，未暴露教徒身份，而监护权移交给明面上的朋友兼同事德基玛。</w:t>
        <w:br/>
        <w:t/>
        <w:br/>
        <w:t>玛尔卡知道德基玛是主教的同时，也是塞维娅的监护人吗</w:t>
        <w:br/>
      </w:r>
      <w:r>
        <w:rPr>
          <w:b/>
        </w:rPr>
        <w:t>ROLL : d2=d2(1)=1</w:t>
      </w:r>
      <w:r>
        <w:br/>
        <w:t>科洛斯修姆的两位主教有所往来。</w:t>
        <w:br/>
        <w:br/>
      </w:r>
    </w:p>
    <w:p>
      <w:pPr>
        <w:pStyle w:val="ThreadMinimal"/>
      </w:pPr>
      <w:r>
        <w:t>#1509 [2024-07-18 20:28:14]</w:t>
        <w:br/>
        <w:br/>
        <w:t>努美利娅约你吃的晚饭是</w:t>
        <w:br/>
        <w:t>1-3 食堂日常闲聊两句</w:t>
        <w:br/>
        <w:t>4-6 自己新研发的菜品</w:t>
        <w:br/>
        <w:t>7-9 想吃塞维娅的独门秘方</w:t>
        <w:br/>
        <w:t>10 大成功/大失败</w:t>
        <w:br/>
      </w:r>
      <w:r>
        <w:rPr>
          <w:b/>
        </w:rPr>
        <w:t>ROLL : d10=d10(2)=2</w:t>
      </w:r>
      <w:r>
        <w:br/>
      </w:r>
      <w:r>
        <w:rPr>
          <w:b/>
        </w:rPr>
        <w:t>ROLL : d2=d2(1)=1</w:t>
      </w:r>
      <w:r>
        <w:br/>
        <w:t/>
        <w:br/>
        <w:t>当你踏出会议室时，一个声音轻巧地追到了背后：“塞维娅？”</w:t>
        <w:br/>
        <w:t>“去食堂吗，一起？”努美利娅极其自然地拉住你的手，没发现你下意识的瑟缩，“后勤部说菜单又更新了一次，说不定有你喜欢的。”</w:t>
        <w:br/>
        <w:t>“——来吧。”你不会拒绝我。</w:t>
        <w:br/>
        <w:t/>
        <w:br/>
        <w:t>不敢随便打破人设的下场是，你只能被她领着走向了食堂。</w:t>
        <w:br/>
        <w:t>说真的，你还是更喜欢在宿舍里喝小帮手端过来的营养剂……哪怕那玩意口感也很奇怪。</w:t>
        <w:br/>
        <w:t/>
        <w:br/>
        <w:t>食堂新推出的菜品是</w:t>
        <w:br/>
        <w:t>1-3 欢愉的舞会</w:t>
        <w:br/>
        <w:t>4-6 辛辣的战斗</w:t>
        <w:br/>
        <w:t>7-9 幽静的海床</w:t>
        <w:br/>
        <w:t>10 大成功/大失败</w:t>
        <w:br/>
      </w:r>
      <w:r>
        <w:rPr>
          <w:b/>
        </w:rPr>
        <w:t>ROLL : d10=d10(2)=2</w:t>
      </w:r>
      <w:r>
        <w:br/>
      </w:r>
      <w:r>
        <w:rPr>
          <w:b/>
        </w:rPr>
        <w:t>ROLL : d2=d2(2)=2</w:t>
      </w:r>
      <w:r>
        <w:br/>
        <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
        <w:br/>
        <w:t>甜度(欢愉的舞会+30)</w:t>
        <w:br/>
      </w:r>
      <w:r>
        <w:rPr>
          <w:b/>
        </w:rPr>
        <w:t>ROLL : d100+30=d100(83)+30=113</w:t>
      </w:r>
      <w:r>
        <w:br/>
        <w:t>口感丰富程度(阿戈尔菜+30)</w:t>
        <w:br/>
      </w:r>
      <w:r>
        <w:rPr>
          <w:b/>
        </w:rPr>
        <w:t>ROLL : d100+30=d100(49)+30=79</w:t>
      </w:r>
      <w:r>
        <w:br/>
        <w:t>你的评价(太甜-20)</w:t>
        <w:br/>
      </w:r>
      <w:r>
        <w:rPr>
          <w:b/>
        </w:rPr>
        <w:t>ROLL : d80=d80(54)=54</w:t>
      </w:r>
      <w:r>
        <w:br/>
        <w:t/>
        <w:br/>
        <w:t>*改自《酒神的颂歌》</w:t>
        <w:br/>
        <w:br/>
      </w:r>
    </w:p>
    <w:p>
      <w:pPr>
        <w:pStyle w:val="ThreadMinimal"/>
      </w:pPr>
      <w:r>
        <w:t>#1510 [2024-07-18 21:02:50]</w:t>
        <w:br/>
        <w:b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
        <w:br/>
        <w:t>如果是真正的塞维娅，评价是</w:t>
        <w:br/>
      </w:r>
      <w:r>
        <w:rPr>
          <w:b/>
        </w:rPr>
        <w:t>ROLL : d100=d100(41)=41</w:t>
      </w:r>
      <w:r>
        <w:br/>
        <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
        <w:br/>
        <w:t>晚上的时间你打算</w:t>
        <w:br/>
        <w:t>1-3 研究努美利娅的资料</w:t>
        <w:br/>
        <w:t>4-6 研究潘忒翁和玛尔卡的报告</w:t>
        <w:br/>
        <w:t>7-9 研究塞维娅的资料</w:t>
        <w:br/>
        <w:t>10 大成功/大失败</w:t>
        <w:br/>
      </w:r>
      <w:r>
        <w:rPr>
          <w:b/>
        </w:rPr>
        <w:t>ROLL : d10=d10(6)=6</w:t>
      </w:r>
      <w:r>
        <w:br/>
      </w:r>
      <w:r>
        <w:rPr>
          <w:b/>
        </w:rPr>
        <w:t>ROLL : d2=d2(2)=2</w:t>
      </w:r>
      <w:r>
        <w:br/>
        <w:t>你的研究结果是(缺乏权限-20，深切怀疑+20)</w:t>
        <w:br/>
      </w:r>
      <w:r>
        <w:rPr>
          <w:b/>
        </w:rPr>
        <w:t>ROLL : d100=d100(97)=97</w:t>
      </w:r>
      <w:r>
        <w:br/>
        <w:t/>
        <w:br/>
        <w:t>你带着质疑所发现的疑点是</w:t>
        <w:br/>
        <w:t>1-3 潘忒翁失联速度不对</w:t>
        <w:br/>
        <w:t>4-6 +你发现了执政官的影像</w:t>
        <w:br/>
        <w:t>7-9 +周边海嗣密度不对</w:t>
        <w:br/>
        <w:t>10 大成功/大失败</w:t>
        <w:br/>
      </w:r>
      <w:r>
        <w:rPr>
          <w:b/>
        </w:rPr>
        <w:t>ROLL : d10=d10(9)=9</w:t>
      </w:r>
      <w:r>
        <w:br/>
      </w:r>
      <w:r>
        <w:rPr>
          <w:b/>
        </w:rPr>
        <w:t>ROLL : d2=d2(2)=2</w:t>
      </w:r>
      <w:r>
        <w:br/>
        <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br/>
        <w:br/>
      </w:r>
    </w:p>
    <w:p>
      <w:pPr>
        <w:pStyle w:val="ThreadMinimal"/>
      </w:pPr>
      <w:r>
        <w:t>#1511 [2024-07-18 23:08:01]</w:t>
        <w:br/>
        <w:br/>
        <w:t>你的灵感(潘忒翁+20)</w:t>
        <w:br/>
      </w:r>
      <w:r>
        <w:rPr>
          <w:b/>
        </w:rPr>
        <w:t>ROLL : d100+20=d100(18)+20=38</w:t>
      </w:r>
      <w:r>
        <w:br/>
        <w:t/>
        <w:br/>
        <w:t>在确定潘忒翁事变有奥卢斯和玛利图斯的参与后，你开始疯狂沉迷于重读那些记录，却也遗忘了你最初的目标：玛尔卡。</w:t>
        <w:br/>
        <w:t>如果一个深海猎人也牵扯到这场剧变——</w:t>
        <w:br/>
        <w:t>怎么会只是个普通信徒呢？</w:t>
        <w:br/>
        <w:t/>
        <w:br/>
        <w:t>之后你的计划是</w:t>
        <w:br/>
        <w:t>1-3 调查奥卢斯的假死</w:t>
        <w:br/>
        <w:t>4-6 调查努美利娅的幸存</w:t>
        <w:br/>
        <w:t>7-9 调查塞维娅的人际</w:t>
        <w:br/>
        <w:t>10 大成功/大失败</w:t>
        <w:br/>
      </w:r>
      <w:r>
        <w:rPr>
          <w:b/>
        </w:rPr>
        <w:t>ROLL : d10=d10(2)=2</w:t>
      </w:r>
      <w:r>
        <w:br/>
      </w:r>
      <w:r>
        <w:rPr>
          <w:b/>
        </w:rPr>
        <w:t>ROLL : d2=d2(1)=1</w:t>
      </w:r>
      <w:r>
        <w:br/>
        <w:t/>
        <w:br/>
        <w:t>Day25</w:t>
        <w:br/>
        <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
        <w:br/>
        <w:t>清晨，你困倦地抓起终端，勉强睁开眼睛看向今天的日程表</w:t>
        <w:br/>
        <w:t>1-3 清扫周围海域</w:t>
        <w:br/>
        <w:t>4-6 队内日常训练</w:t>
        <w:br/>
        <w:t>7-9 临时突发任务</w:t>
        <w:br/>
        <w:t>10 大成功/大失败</w:t>
        <w:br/>
      </w:r>
      <w:r>
        <w:rPr>
          <w:b/>
        </w:rPr>
        <w:t>ROLL : d10=d10(6)=6</w:t>
      </w:r>
      <w:r>
        <w:br/>
      </w:r>
      <w:r>
        <w:rPr>
          <w:b/>
        </w:rPr>
        <w:t>ROLL : d2=d2(1)=1</w:t>
      </w:r>
      <w:r>
        <w:br/>
        <w:t>再具体一点的话这训练是</w:t>
        <w:br/>
        <w:t>1-3 身体素质</w:t>
        <w:br/>
        <w:t>4-6 队内实战</w:t>
        <w:br/>
        <w:t>7-9 洋流熟悉</w:t>
        <w:br/>
        <w:t>10 大成功/大失败</w:t>
        <w:br/>
      </w:r>
      <w:r>
        <w:rPr>
          <w:b/>
        </w:rPr>
        <w:t>ROLL : d10=d10(3)=3</w:t>
      </w:r>
      <w:r>
        <w:br/>
      </w:r>
      <w:r>
        <w:rPr>
          <w:b/>
        </w:rPr>
        <w:t>ROLL : d2=d2(2)=2</w:t>
      </w:r>
      <w:r>
        <w:br/>
        <w:br/>
      </w:r>
    </w:p>
    <w:p>
      <w:pPr>
        <w:pStyle w:val="ThreadMinimal"/>
      </w:pPr>
      <w:r>
        <w:t>#1512 [2024-07-18 23:26:17]</w:t>
        <w:br/>
        <w:b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
        <w:br/>
        <w:t>你的训练成绩是(第二次参加训练-10)</w:t>
        <w:br/>
      </w:r>
      <w:r>
        <w:rPr>
          <w:b/>
        </w:rPr>
        <w:t>ROLL : d90=d90(40)=40</w:t>
      </w:r>
      <w:r>
        <w:br/>
        <w:t>怎么还不如上一次，不及格的原因是</w:t>
        <w:br/>
        <w:t>1-3 种族先天问题导致体力差</w:t>
        <w:br/>
        <w:t>4-6 缇比利娅训练负重非常严格</w:t>
        <w:br/>
        <w:t>7-9 应激紧张导致过度疲劳</w:t>
        <w:br/>
        <w:t>10 大成功/大失败</w:t>
        <w:br/>
      </w:r>
      <w:r>
        <w:rPr>
          <w:b/>
        </w:rPr>
        <w:t>ROLL : d10=d10(5)=5</w:t>
      </w:r>
      <w:r>
        <w:br/>
      </w:r>
      <w:r>
        <w:rPr>
          <w:b/>
        </w:rPr>
        <w:t>ROLL : d2=d2(2)=2</w:t>
      </w:r>
      <w:r>
        <w:br/>
        <w:t>你的表现显眼程度是(不及格+30)</w:t>
        <w:br/>
      </w:r>
      <w:r>
        <w:rPr>
          <w:b/>
        </w:rPr>
        <w:t>ROLL : d100+30=d100(15)+30=45</w:t>
      </w:r>
      <w:r>
        <w:br/>
        <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
        <w:br/>
        <w:t>作为半个僵尸直挺挺被送回寝室的你，决定</w:t>
        <w:br/>
        <w:t>1-3 神经活性剂解决一切问题</w:t>
        <w:br/>
        <w:t>4-6 真的撑不住还是先睡了</w:t>
        <w:br/>
        <w:t>7-9 看一会，我就只看一会资料</w:t>
        <w:br/>
        <w:t>10 大成功/大失败</w:t>
        <w:br/>
      </w:r>
      <w:r>
        <w:rPr>
          <w:b/>
        </w:rPr>
        <w:t>ROLL : d10=d10(7)=7</w:t>
      </w:r>
      <w:r>
        <w:br/>
      </w:r>
      <w:r>
        <w:rPr>
          <w:b/>
        </w:rPr>
        <w:t>ROLL : d2=d2(2)=2</w:t>
      </w:r>
      <w:r>
        <w:br/>
        <w:t>所以说好的看一会最终是看了几个小时</w:t>
        <w:br/>
      </w:r>
      <w:r>
        <w:rPr>
          <w:b/>
        </w:rPr>
        <w:t>ROLL : d6=d6(1)=1</w:t>
      </w:r>
      <w:r>
        <w:br/>
        <w:t>一个小时后，你躺在床上失去了意识，没关掉的屏幕还悬浮在你的面前。</w:t>
        <w:br/>
        <w:br/>
      </w:r>
    </w:p>
    <w:p>
      <w:pPr>
        <w:pStyle w:val="ThreadMinimal"/>
      </w:pPr>
      <w:r>
        <w:t>#1513 [2024-07-19 00:07:10]</w:t>
        <w:br/>
        <w:br/>
        <w:t>Day24</w:t>
        <w:br/>
        <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r>
      <w:r>
        <w:rPr>
          <w:b/>
        </w:rPr>
        <w:t>ROLL : d10=d10(3)=3</w:t>
      </w:r>
      <w:r>
        <w:br/>
      </w:r>
      <w:r>
        <w:rPr>
          <w:b/>
        </w:rPr>
        <w:t>ROLL : d2=d2(2)=2</w:t>
      </w:r>
      <w:r>
        <w:br/>
        <w:t>清扫范围是</w:t>
        <w:br/>
      </w:r>
      <w:r>
        <w:rPr>
          <w:b/>
        </w:rPr>
        <w:t>ROLL : d100=d100(3)=3</w:t>
      </w:r>
      <w:r>
        <w:br/>
        <w:t/>
        <w:br/>
        <w:t>？范围这么小又是在做什么</w:t>
        <w:br/>
        <w:t>1-3 单纯检查科洛斯修姆穹顶系统</w:t>
        <w:br/>
        <w:t>4-6 科洛斯修姆底架重新检修</w:t>
        <w:br/>
        <w:t>7-9 不知道哪来的海嗣粘外墙上了</w:t>
        <w:br/>
        <w:t>10 大成功/大失败</w:t>
        <w:br/>
      </w:r>
      <w:r>
        <w:rPr>
          <w:b/>
        </w:rPr>
        <w:t>ROLL : d10=d10(6)=6</w:t>
      </w:r>
      <w:r>
        <w:br/>
      </w:r>
      <w:r>
        <w:rPr>
          <w:b/>
        </w:rPr>
        <w:t>ROLL : d2=d2(1)=1</w:t>
      </w:r>
      <w:r>
        <w:br/>
        <w:t>这么点小事出动的人数比例是(大失败的范围-30)</w:t>
        <w:br/>
      </w:r>
      <w:r>
        <w:rPr>
          <w:b/>
        </w:rPr>
        <w:t>ROLL : d70=d70(53)=53</w:t>
      </w:r>
      <w:r>
        <w:br/>
        <w:t>检修个底架也出动了将近四十号海猎，缇比利娅你这是</w:t>
        <w:br/>
        <w:t>1-3 太久没下水放大家活动</w:t>
        <w:br/>
        <w:t>4-6 底架很大，纯人工没办法</w:t>
        <w:br/>
        <w:t>7-9 其实还有别的任务</w:t>
        <w:br/>
        <w:t>10 大成功/大失败</w:t>
        <w:br/>
      </w:r>
      <w:r>
        <w:rPr>
          <w:b/>
        </w:rPr>
        <w:t>ROLL : d10=d10(6)=6</w:t>
      </w:r>
      <w:r>
        <w:br/>
      </w:r>
      <w:r>
        <w:rPr>
          <w:b/>
        </w:rPr>
        <w:t>ROLL : d2=d2(1)=1</w:t>
      </w:r>
      <w:r>
        <w:br/>
        <w:br/>
      </w:r>
    </w:p>
    <w:p>
      <w:pPr>
        <w:pStyle w:val="ThreadMinimal"/>
      </w:pPr>
      <w:r>
        <w:t>#1514 [2024-07-19 00:18:49]</w:t>
        <w:br/>
        <w:br/>
        <w:t>怎么要检修城市底架了，出了什么问题</w:t>
        <w:br/>
        <w:t>1-3 观测到深海信徒在管道口出没</w:t>
        <w:br/>
        <w:t>4-6 底架好像被海嗣溜进去寄生</w:t>
        <w:br/>
        <w:t>7-9 只是很普通的一年一度检修测评</w:t>
        <w:br/>
        <w:t>10 大成功/大失败</w:t>
        <w:br/>
      </w:r>
      <w:r>
        <w:rPr>
          <w:b/>
        </w:rPr>
        <w:t>ROLL : d10=d10(10)=10</w:t>
      </w:r>
      <w:r>
        <w:br/>
      </w:r>
      <w:r>
        <w:rPr>
          <w:b/>
        </w:rPr>
        <w:t>ROLL : d2=d2(1)=1</w:t>
      </w:r>
      <w:r>
        <w:br/>
        <w:t>1-3 已确定深海信徒靠底架漏洞联络</w:t>
        <w:br/>
        <w:t>4-6 底架被一小群海嗣幼体溜进去寄生</w:t>
        <w:br/>
        <w:t>7-9 说是检修但其实跟出去玩没差别</w:t>
        <w:br/>
        <w:t>10 大成功/大失败</w:t>
        <w:br/>
      </w:r>
      <w:r>
        <w:rPr>
          <w:b/>
        </w:rPr>
        <w:t>ROLL : d10=d10(1)=1</w:t>
      </w:r>
      <w:r>
        <w:br/>
      </w:r>
      <w:r>
        <w:rPr>
          <w:b/>
        </w:rPr>
        <w:t>ROLL : d2=d2(2)=2</w:t>
      </w:r>
      <w:r>
        <w:br/>
        <w:t>那已经被抓住的那位信徒等级是(水平不行-20)</w:t>
        <w:br/>
      </w:r>
      <w:r>
        <w:rPr>
          <w:b/>
        </w:rPr>
        <w:t>ROLL : d80=d80(2)=2</w:t>
      </w:r>
      <w:r>
        <w:br/>
        <w:t>感觉是加入第一天被丢去扔信然后被发现了的傻瓜</w:t>
        <w:br/>
        <w:t/>
        <w:br/>
        <w:t>这次行动预估时间是</w:t>
        <w:br/>
        <w:t>1.小时</w:t>
        <w:br/>
        <w:t>2.天</w:t>
        <w:br/>
        <w:t>3.半周</w:t>
        <w:br/>
      </w:r>
      <w:r>
        <w:rPr>
          <w:b/>
        </w:rPr>
        <w:t>ROLL : d3=d3(2)=2</w:t>
      </w:r>
      <w:r>
        <w:br/>
      </w:r>
      <w:r>
        <w:rPr>
          <w:b/>
        </w:rPr>
        <w:t>ROLL : d3=d3(2)=2</w:t>
      </w:r>
      <w:r>
        <w:br/>
        <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br/>
        <w:br/>
      </w:r>
    </w:p>
    <w:p>
      <w:pPr>
        <w:pStyle w:val="ThreadMinimal"/>
      </w:pPr>
      <w:r>
        <w:t>#1515 [2024-07-19 00:35:39]</w:t>
        <w:br/>
        <w:br/>
        <w:t>[Round 1]</w:t>
        <w:br/>
        <w:t/>
        <w:br/>
        <w:t>科洛斯修姆底架检修进度</w:t>
        <w:br/>
      </w:r>
      <w:r>
        <w:rPr>
          <w:b/>
        </w:rPr>
        <w:t>ROLL : d100=d100(69)=69</w:t>
      </w:r>
      <w:r>
        <w:br/>
        <w:t>可疑管道排查进度</w:t>
        <w:br/>
      </w:r>
      <w:r>
        <w:rPr>
          <w:b/>
        </w:rPr>
        <w:t>ROLL : d100=d100(43)=43</w:t>
      </w:r>
      <w:r>
        <w:br/>
        <w:t>是否发现新的线索</w:t>
        <w:br/>
      </w:r>
      <w:r>
        <w:rPr>
          <w:b/>
        </w:rPr>
        <w:t>ROLL : d2=d2(2)=2</w:t>
      </w:r>
      <w:r>
        <w:br/>
        <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
        <w:br/>
        <w:t>[Round 2]</w:t>
        <w:br/>
        <w:t/>
        <w:br/>
        <w:t>科洛斯修姆底架检修进度</w:t>
        <w:br/>
      </w:r>
      <w:r>
        <w:rPr>
          <w:b/>
        </w:rPr>
        <w:t>ROLL : d31+69=d31(7)+69=76</w:t>
      </w:r>
      <w:r>
        <w:br/>
        <w:t>可疑管道排查进度</w:t>
        <w:br/>
      </w:r>
      <w:r>
        <w:rPr>
          <w:b/>
        </w:rPr>
        <w:t>ROLL : d57+43=d57(51)+43=94</w:t>
      </w:r>
      <w:r>
        <w:br/>
        <w:t>是否发现新的线索</w:t>
        <w:br/>
      </w:r>
      <w:r>
        <w:rPr>
          <w:b/>
        </w:rPr>
        <w:t>ROLL : d2=d2(2)=2</w:t>
      </w:r>
      <w:r>
        <w:br/>
        <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br/>
        <w:br/>
      </w:r>
    </w:p>
    <w:p>
      <w:pPr>
        <w:pStyle w:val="ThreadMinimal"/>
      </w:pPr>
      <w:r>
        <w:t>#1516 [2024-07-19 00:49:21]</w:t>
        <w:br/>
        <w:br/>
        <w:t>[Round 3]</w:t>
        <w:br/>
        <w:t/>
        <w:br/>
        <w:t>科洛斯修姆底架检修进度</w:t>
        <w:br/>
      </w:r>
      <w:r>
        <w:rPr>
          <w:b/>
        </w:rPr>
        <w:t>ROLL : d24+76=d24(15)+76=91</w:t>
      </w:r>
      <w:r>
        <w:br/>
        <w:t>可疑管道排查进度</w:t>
        <w:br/>
      </w:r>
      <w:r>
        <w:rPr>
          <w:b/>
        </w:rPr>
        <w:t>ROLL : d6+94=d6(5)+94=99</w:t>
      </w:r>
      <w:r>
        <w:br/>
        <w:t>是否发现新的线索</w:t>
        <w:br/>
      </w:r>
      <w:r>
        <w:rPr>
          <w:b/>
        </w:rPr>
        <w:t>ROLL : d2=d2(1)=1</w:t>
      </w:r>
      <w:r>
        <w:br/>
        <w:t>线索的类型是</w:t>
        <w:br/>
        <w:t>1-3 密封信笺</w:t>
        <w:br/>
        <w:t>4-6 海嗣痕迹</w:t>
        <w:br/>
        <w:t>7-9 海嗣和信笺</w:t>
        <w:br/>
        <w:t>10 大成功/大失败</w:t>
        <w:br/>
      </w:r>
      <w:r>
        <w:rPr>
          <w:b/>
        </w:rPr>
        <w:t>ROLL : d10=d10(8)=8</w:t>
      </w:r>
      <w:r>
        <w:br/>
      </w:r>
      <w:r>
        <w:rPr>
          <w:b/>
        </w:rPr>
        <w:t>ROLL : d2=d2(2)=2</w:t>
      </w:r>
      <w:r>
        <w:br/>
        <w:t/>
        <w:br/>
        <w:t>深海猎人的感知(深海猎人+30)</w:t>
        <w:br/>
      </w:r>
      <w:r>
        <w:rPr>
          <w:b/>
        </w:rPr>
        <w:t>ROLL : d100+30=d100(57)+30=87</w:t>
      </w:r>
      <w:r>
        <w:br/>
        <w:t>海嗣的感知(海嗣+30)</w:t>
        <w:br/>
      </w:r>
      <w:r>
        <w:rPr>
          <w:b/>
        </w:rPr>
        <w:t>ROLL : d100+30=d100(99)+30=129</w:t>
      </w:r>
      <w:r>
        <w:br/>
        <w:t>发现线索的人是熟人吗(大于九十是)</w:t>
        <w:br/>
      </w:r>
      <w:r>
        <w:rPr>
          <w:b/>
        </w:rPr>
        <w:t>ROLL : d100=d100(67)=67</w:t>
      </w:r>
      <w:r>
        <w:br/>
        <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
        <w:br/>
        <w:t>[追猎 Round 1]</w:t>
        <w:br/>
        <w:t/>
        <w:br/>
        <w:t>深海猎人的追击(深海猎人+30，群体合作+20)</w:t>
        <w:br/>
      </w:r>
      <w:r>
        <w:rPr>
          <w:b/>
        </w:rPr>
        <w:t>ROLL : d100+50=d100(32)+50=82</w:t>
      </w:r>
      <w:r>
        <w:br/>
        <w:t>海嗣的窜逃(海嗣+30)</w:t>
        <w:br/>
      </w:r>
      <w:r>
        <w:rPr>
          <w:b/>
        </w:rPr>
        <w:t>ROLL : d100+30=d100(63)+30=93</w:t>
      </w:r>
      <w:r>
        <w:br/>
        <w:t>海嗣逃跑的进度</w:t>
        <w:br/>
      </w:r>
      <w:r>
        <w:rPr>
          <w:b/>
        </w:rPr>
        <w:t>ROLL : d100=d100(81)=81</w:t>
      </w:r>
      <w:r>
        <w:br/>
        <w:br/>
      </w:r>
    </w:p>
    <w:p>
      <w:pPr>
        <w:pStyle w:val="ThreadMinimal"/>
      </w:pPr>
      <w:r>
        <w:t>#1517 [2024-07-19 01:17:04]</w:t>
        <w:br/>
        <w:b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
        <w:br/>
        <w:t>[追猎 Round 2]</w:t>
        <w:br/>
        <w:t/>
        <w:br/>
        <w:t>深海猎人的追击(深海猎人+30，群体合作+20)</w:t>
        <w:br/>
      </w:r>
      <w:r>
        <w:rPr>
          <w:b/>
        </w:rPr>
        <w:t>ROLL : d100+50=d100(58)+50=108</w:t>
      </w:r>
      <w:r>
        <w:br/>
        <w:t>海嗣的窜逃(海嗣+30)</w:t>
        <w:br/>
      </w:r>
      <w:r>
        <w:rPr>
          <w:b/>
        </w:rPr>
        <w:t>ROLL : d100+30=d100(45)+30=75</w:t>
      </w:r>
      <w:r>
        <w:br/>
        <w:t>海嗣逃跑的进度</w:t>
        <w:br/>
      </w:r>
      <w:r>
        <w:rPr>
          <w:b/>
        </w:rPr>
        <w:t>ROLL : d19+81=d19(10)+81=91</w:t>
      </w:r>
      <w:r>
        <w:br/>
        <w:t>海嗣的受伤程度(海嗣-30)</w:t>
        <w:br/>
      </w:r>
      <w:r>
        <w:rPr>
          <w:b/>
        </w:rPr>
        <w:t>ROLL : d70=d70(49)=49</w:t>
      </w:r>
      <w:r>
        <w:br/>
        <w:t>信笺的完整程度(特别关注+20)</w:t>
        <w:br/>
      </w:r>
      <w:r>
        <w:rPr>
          <w:b/>
        </w:rPr>
        <w:t>ROLL : d100+20=d100(55)+20=75</w:t>
      </w:r>
      <w:r>
        <w:br/>
        <w:t/>
        <w:br/>
        <w:t>第一个发现海嗣的猎人终究捉到了猎物，一剑斩下分割半边躯体，然而海嗣仍在凭借自己顽强的生命力试图逃开。</w:t>
        <w:br/>
        <w:t>……信笺也被利刃割裂一角。</w:t>
        <w:br/>
        <w:t>它们都需要结局盖上新章才肯落幕。</w:t>
        <w:br/>
        <w:t/>
        <w:br/>
        <w:t>[追猎 Round 3]</w:t>
        <w:br/>
        <w:t/>
        <w:br/>
        <w:t>深海猎人的追击(深海猎人+30，群体合作+20)</w:t>
        <w:br/>
      </w:r>
      <w:r>
        <w:rPr>
          <w:b/>
        </w:rPr>
        <w:t>ROLL : d100+50=d100(34)+50=84</w:t>
      </w:r>
      <w:r>
        <w:br/>
        <w:t>海嗣的窜逃(海嗣+30)</w:t>
        <w:br/>
      </w:r>
      <w:r>
        <w:rPr>
          <w:b/>
        </w:rPr>
        <w:t>ROLL : d100+30=d100(48)+30=78</w:t>
      </w:r>
      <w:r>
        <w:br/>
        <w:t>海嗣逃跑的进度</w:t>
        <w:br/>
      </w:r>
      <w:r>
        <w:rPr>
          <w:b/>
        </w:rPr>
        <w:t>ROLL : d9+91=d9(8)+91=99</w:t>
      </w:r>
      <w:r>
        <w:br/>
        <w:t>海嗣的受伤程度(海嗣-30)</w:t>
        <w:br/>
      </w:r>
      <w:r>
        <w:rPr>
          <w:b/>
        </w:rPr>
        <w:t>ROLL : d70=d70(30)=30</w:t>
      </w:r>
      <w:r>
        <w:br/>
        <w:br/>
      </w:r>
    </w:p>
    <w:p>
      <w:pPr>
        <w:pStyle w:val="ThreadMinimal"/>
      </w:pPr>
      <w:r>
        <w:t>#1518 [2024-07-19 01:27:04]</w:t>
        <w:br/>
        <w:b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
        <w:br/>
        <w:t>信笺重要程度(底层信徒的任务-30)</w:t>
        <w:br/>
      </w:r>
      <w:r>
        <w:rPr>
          <w:b/>
        </w:rPr>
        <w:t>ROLL : d70=d70(17)=17</w:t>
      </w:r>
      <w:r>
        <w:br/>
        <w:t>四分之三保存到的部分价值</w:t>
        <w:br/>
      </w:r>
      <w:r>
        <w:rPr>
          <w:b/>
        </w:rPr>
        <w:t>ROLL : d17=d17(1)=1</w:t>
      </w:r>
      <w:r>
        <w:br/>
        <w:t>已经难以想象这么普通的信能含有什么消息了</w:t>
        <w:br/>
        <w:t>1-3 什么都没有的胡言乱语</w:t>
        <w:br/>
        <w:t>4-6 妄图和海嗣交流的尝试</w:t>
        <w:br/>
        <w:t>7-9 提到另一个同天加入的信徒</w:t>
        <w:br/>
        <w:t>10 大成功/大失败</w:t>
        <w:br/>
      </w:r>
      <w:r>
        <w:rPr>
          <w:b/>
        </w:rPr>
        <w:t>ROLL : d10=d10(1)=1</w:t>
      </w:r>
      <w:r>
        <w:br/>
      </w:r>
      <w:r>
        <w:rPr>
          <w:b/>
        </w:rPr>
        <w:t>ROLL : d2=d2(2)=2</w:t>
      </w:r>
      <w:r>
        <w:br/>
        <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
        <w:br/>
        <w:t>Day23</w:t>
        <w:br/>
        <w:t/>
        <w:br/>
        <w:t>你在晚上是否整理出了有用信息(缺乏权限-20，确认怀疑+20)</w:t>
        <w:br/>
      </w:r>
      <w:r>
        <w:rPr>
          <w:b/>
        </w:rPr>
        <w:t>ROLL : d100=d100(53)=53</w:t>
      </w:r>
      <w:r>
        <w:br/>
        <w:t>你成功确定的疑点有</w:t>
        <w:br/>
        <w:t>1-3 奥卢斯前往伊比利亚</w:t>
        <w:br/>
        <w:t>4-6 +奥卢斯和修道院的记录</w:t>
        <w:br/>
        <w:t>7-9 +奥卢斯最后断联的描述</w:t>
        <w:br/>
        <w:t>10 大成功/大失败</w:t>
        <w:br/>
      </w:r>
      <w:r>
        <w:rPr>
          <w:b/>
        </w:rPr>
        <w:t>ROLL : d10=d10(2)=2</w:t>
      </w:r>
      <w:r>
        <w:br/>
      </w:r>
      <w:r>
        <w:rPr>
          <w:b/>
        </w:rPr>
        <w:t>ROLL : d2=d2(2)=2</w:t>
      </w:r>
      <w:r>
        <w:br/>
        <w:t>调阅档案并结合实际后，你基本确信奥卢斯是在前往伊比利亚后加入的深海教会，那次大静谧对他的思想也产生了某种改变，蛊惑和传播教会思想的人或许并不一定在阿戈尔之中。</w:t>
        <w:br/>
        <w:br/>
      </w:r>
    </w:p>
    <w:p>
      <w:pPr>
        <w:pStyle w:val="ThreadMinimal"/>
      </w:pPr>
      <w:r>
        <w:t>#1519 [2024-07-19 01:53:07]</w:t>
        <w:br/>
        <w:br/>
        <w:t>更新结束了，补充一下表格缺少的部分，由于骰点太多用了私骰</w:t>
        <w:br/>
        <w:t/>
        <w:br/>
        <w:t>格纳欧斯：已婚已育(育儿所)，单亲(母亲)，无兄弟姐妹，和父母的家庭关系D100=45</w:t>
        <w:br/>
        <w:t>和蒂塔的关系略微紧张，但还算正常</w:t>
        <w:br/>
        <w:t/>
        <w:br/>
        <w:t>阿普琉斯：已婚，单亲(父亲)，有姐姐，和父母的家庭关系D100=32</w:t>
        <w:br/>
        <w:t>和父亲关系不怎么样，彼此都嫌对方的存在多事</w:t>
        <w:br/>
        <w:t/>
        <w:br/>
        <w:t>维比乌斯：单身，父母俱在，有弟弟，和父母的家庭关系D100=97</w:t>
        <w:br/>
        <w:t>和父母关系非常好，大概是从小亲自抚养长大的</w:t>
        <w:br/>
        <w:t/>
        <w:br/>
        <w:t>玛尼娅：单身，父母俱在，有姐姐，和父母的家庭关系D100=15</w:t>
        <w:br/>
        <w:t>和父母关系非常糟糕，或许是因为父亲的问题导致均分严重下降……？例如为是否要当深海猎人而争执不休。</w:t>
        <w:br/>
        <w:t/>
        <w:br/>
        <w:t>纳姆尤斯：已婚已育(亲自抚养)，单亲(母亲)，无兄弟姐妹，和父母的家庭关系D100=95</w:t>
        <w:br/>
        <w:t>类似维比乌斯，是被爱浇灌长大的，虽然只学到这种温柔的表面。</w:t>
        <w:br/>
        <w:t/>
        <w:br/>
        <w:t>格涅娅：已婚已育(亲自抚养)，父母俱在，有弟弟，和父母的家庭关系D100=60</w:t>
        <w:br/>
        <w:t>普通的阿戈尔家庭，关系还不错。</w:t>
        <w:br/>
        <w:t/>
        <w:br/>
        <w:t>塞维娅：单身，父母双亡，有弟弟，和父母的家庭关系D100=61</w:t>
        <w:br/>
        <w:t>在父母在世的时候，这也是一个正常的阿戈尔家庭。</w:t>
        <w:br/>
        <w:t/>
        <w:br/>
        <w:t>普布利乌斯：单身，父母俱在，无兄弟姐妹，和父母的家庭关系D100=88</w:t>
        <w:br/>
        <w:t>很温馨和谐的阿戈尔家庭，对彼此都很满意</w:t>
        <w:br/>
        <w:br/>
      </w:r>
    </w:p>
    <w:p>
      <w:pPr>
        <w:pStyle w:val="ThreadMinimal"/>
      </w:pPr>
      <w:r>
        <w:t>#1520 [2024-07-19 19:37:53]</w:t>
        <w:br/>
        <w:br/>
        <w:t>深海教会是否考虑给你安排任务</w:t>
        <w:br/>
        <w:t>1-3 已加密发送，然而你没有意识到</w:t>
        <w:br/>
        <w:t>4-6 鉴于你的身份仍在考虑中</w:t>
        <w:br/>
        <w:t>7-9 弑神计划将近不会考虑暴露你</w:t>
        <w:br/>
        <w:t>10 大成功/大失败</w:t>
        <w:br/>
      </w:r>
      <w:r>
        <w:rPr>
          <w:b/>
        </w:rPr>
        <w:t>ROLL : d10=d10(2)=2</w:t>
      </w:r>
      <w:r>
        <w:br/>
      </w:r>
      <w:r>
        <w:rPr>
          <w:b/>
        </w:rPr>
        <w:t>ROLL : d2=d2(2)=2</w:t>
      </w:r>
      <w:r>
        <w:br/>
        <w:t>今天是Day23，塞维娅得知真相是Day31，教会发送任务的时间是</w:t>
        <w:br/>
      </w:r>
      <w:r>
        <w:rPr>
          <w:b/>
        </w:rPr>
        <w:t>ROLL : d8=d8(3)=3</w:t>
      </w:r>
      <w:r>
        <w:br/>
        <w:t>Day28，你刚降临的那一天</w:t>
        <w:br/>
        <w:t/>
        <w:br/>
        <w:t>任务危险程度(级别较高+20)</w:t>
        <w:br/>
      </w:r>
      <w:r>
        <w:rPr>
          <w:b/>
        </w:rPr>
        <w:t>ROLL : d80+20=d80(26)+20=46</w:t>
      </w:r>
      <w:r>
        <w:br/>
        <w:t>具体内容是</w:t>
        <w:br/>
        <w:t>1-3 要求帮忙偷渡物品</w:t>
        <w:br/>
        <w:t>4-6 要求用海猎身份掩护某人</w:t>
        <w:br/>
        <w:t>7-9 要求监视某人行踪</w:t>
        <w:br/>
        <w:t>10 大成功/大失败</w:t>
        <w:br/>
      </w:r>
      <w:r>
        <w:rPr>
          <w:b/>
        </w:rPr>
        <w:t>ROLL : d10=d10(7)=7</w:t>
      </w:r>
      <w:r>
        <w:br/>
      </w:r>
      <w:r>
        <w:rPr>
          <w:b/>
        </w:rPr>
        <w:t>ROLL : d2=d2(1)=1</w:t>
      </w:r>
      <w:r>
        <w:br/>
        <w:t>这个被教会警惕和关注的人是</w:t>
        <w:br/>
        <w:t>1-3 马库斯</w:t>
        <w:br/>
        <w:t>4-6 卢基娅</w:t>
        <w:br/>
        <w:t>7-9 某位队员</w:t>
        <w:br/>
        <w:t>10 大成功/大失败</w:t>
        <w:br/>
      </w:r>
      <w:r>
        <w:rPr>
          <w:b/>
        </w:rPr>
        <w:t>ROLL : d10=d10(2)=2</w:t>
      </w:r>
      <w:r>
        <w:br/>
      </w:r>
      <w:r>
        <w:rPr>
          <w:b/>
        </w:rPr>
        <w:t>ROLL : d2=d2(2)=2</w:t>
      </w:r>
      <w:r>
        <w:br/>
        <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r>
      <w:r>
        <w:rPr>
          <w:b/>
        </w:rPr>
        <w:t>ROLL : d10=d10(3)=3</w:t>
      </w:r>
      <w:r>
        <w:br/>
      </w:r>
      <w:r>
        <w:rPr>
          <w:b/>
        </w:rPr>
        <w:t>ROLL : d2=d2(1)=1</w:t>
      </w:r>
      <w:r>
        <w:br/>
        <w:br/>
      </w:r>
    </w:p>
    <w:p>
      <w:pPr>
        <w:pStyle w:val="ThreadMinimal"/>
      </w:pPr>
      <w:r>
        <w:t>#1521 [2024-07-19 19:50:06]</w:t>
        <w:br/>
        <w:br/>
        <w:t>他们对通讯始终沉默的决策是</w:t>
        <w:br/>
        <w:t>1-3 再次发送并威胁</w:t>
        <w:br/>
        <w:t>4-6 由主教来亲自联系</w:t>
        <w:br/>
        <w:t>7-9 某位成员线下警告</w:t>
        <w:br/>
        <w:t>10 大成功/大失败</w:t>
        <w:br/>
      </w:r>
      <w:r>
        <w:rPr>
          <w:b/>
        </w:rPr>
        <w:t>ROLL : d10=d10(3)=3</w:t>
      </w:r>
      <w:r>
        <w:br/>
      </w:r>
      <w:r>
        <w:rPr>
          <w:b/>
        </w:rPr>
        <w:t>ROLL : d2=d2(1)=1</w:t>
      </w:r>
      <w:r>
        <w:br/>
        <w:t>再次发送的时间是</w:t>
        <w:br/>
      </w:r>
      <w:r>
        <w:rPr>
          <w:b/>
        </w:rPr>
        <w:t>ROLL : d5=d5(5)=5</w:t>
      </w:r>
      <w:r>
        <w:br/>
        <w:t/>
        <w:br/>
        <w:t>Day23的夜间，你回到科洛斯修姆，而收信箱里躺着一封最新的加密邮件。</w:t>
        <w:br/>
        <w:t>你的灵感(海嗣学会？+20)</w:t>
        <w:br/>
      </w:r>
      <w:r>
        <w:rPr>
          <w:b/>
        </w:rPr>
        <w:t>ROLL : d100+20=d100(65)+20=85</w:t>
      </w:r>
      <w:r>
        <w:br/>
        <w:t>你的破解(伪造经验+10)</w:t>
        <w:br/>
      </w:r>
      <w:r>
        <w:rPr>
          <w:b/>
        </w:rPr>
        <w:t>ROLL : d100+10=d100(63)+10=73</w:t>
      </w:r>
      <w:r>
        <w:br/>
        <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
        <w:br/>
        <w:t>“监视与记录马库斯的行踪。”</w:t>
        <w:br/>
        <w:t>这是你第一眼看见的核心内容，以至于那些威胁被自动忽略，你的注意力完全集中在——</w:t>
        <w:br/>
        <w:t>啊？塞维娅是深海信徒？</w:t>
        <w:br/>
        <w:t>我之前都在干什么？</w:t>
        <w:br/>
        <w:t/>
        <w:br/>
        <w:t>你的计划是(厌恶+20)</w:t>
        <w:br/>
        <w:t>0 顺势卧底——100 偷偷举报</w:t>
        <w:br/>
      </w:r>
      <w:r>
        <w:rPr>
          <w:b/>
        </w:rPr>
        <w:t>ROLL : d100+20=d100(41)+20=61</w:t>
      </w:r>
      <w:r>
        <w:br/>
        <w:t>深海教会要求多久交一次报告</w:t>
        <w:br/>
        <w:t>1.天</w:t>
        <w:br/>
        <w:t>2.周</w:t>
        <w:br/>
        <w:t>3.月</w:t>
        <w:br/>
      </w:r>
      <w:r>
        <w:rPr>
          <w:b/>
        </w:rPr>
        <w:t>ROLL : d3=d3(1)=1</w:t>
      </w:r>
      <w:r>
        <w:br/>
      </w:r>
      <w:r>
        <w:rPr>
          <w:b/>
        </w:rPr>
        <w:t>ROLL : d7=d7(1)=1</w:t>
      </w:r>
      <w:r>
        <w:br/>
        <w:br/>
      </w:r>
    </w:p>
    <w:p>
      <w:pPr>
        <w:pStyle w:val="ThreadMinimal"/>
      </w:pPr>
      <w:r>
        <w:t>#1522 [2024-07-19 20:17:34]</w:t>
        <w:br/>
        <w:b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
        <w:br/>
        <w:t>你的具体计划调整为</w:t>
        <w:br/>
        <w:t>1-3 调查塞维娅的人际关系</w:t>
        <w:br/>
        <w:t>4-6 +调查奥卢斯的假死疏漏</w:t>
        <w:br/>
        <w:t>7-9 +调查玛尔卡与潘忒翁</w:t>
        <w:br/>
        <w:t>10 大成功/大失败</w:t>
        <w:br/>
      </w:r>
      <w:r>
        <w:rPr>
          <w:b/>
        </w:rPr>
        <w:t>ROLL : d10=d10(2)=2</w:t>
      </w:r>
      <w:r>
        <w:br/>
      </w:r>
      <w:r>
        <w:rPr>
          <w:b/>
        </w:rPr>
        <w:t>ROLL : d2=d2(1)=1</w:t>
      </w:r>
      <w:r>
        <w:br/>
        <w:t>你放弃了对潘忒翁探索的推动，将全力调查塞维娅的人际关系，并试图直接用深海教徒的信息谎称指向深蓝实验室。</w:t>
        <w:br/>
        <w:t/>
        <w:br/>
        <w:t>Day23的短讯又毫无回复后，深海教会的选择是</w:t>
        <w:br/>
        <w:t>1-3 质疑并提交给主教</w:t>
        <w:br/>
        <w:t>4-6 实行威胁性的行动</w:t>
        <w:br/>
        <w:t>7-9 由努美利娅亲自转交</w:t>
        <w:br/>
        <w:t>10 大成功/大失败</w:t>
        <w:br/>
      </w:r>
      <w:r>
        <w:rPr>
          <w:b/>
        </w:rPr>
        <w:t>ROLL : d10=d10(10)=10</w:t>
      </w:r>
      <w:r>
        <w:br/>
      </w:r>
      <w:r>
        <w:rPr>
          <w:b/>
        </w:rPr>
        <w:t>ROLL : d2=d2(1)=1</w:t>
      </w:r>
      <w:r>
        <w:br/>
        <w:t>1-3 引发某位主教的怀疑</w:t>
        <w:br/>
        <w:t>4-6 实行威胁人身的行动</w:t>
        <w:br/>
        <w:t>7-9 由努美利娅亲自背刺</w:t>
        <w:br/>
        <w:t>10 大成功/大失败</w:t>
        <w:br/>
      </w:r>
      <w:r>
        <w:rPr>
          <w:b/>
        </w:rPr>
        <w:t>ROLL : d10=d10(3)=3</w:t>
      </w:r>
      <w:r>
        <w:br/>
      </w:r>
      <w:r>
        <w:rPr>
          <w:b/>
        </w:rPr>
        <w:t>ROLL : d2=d2(2)=2</w:t>
      </w:r>
      <w:r>
        <w:br/>
        <w:t>1-3 玛尔卡</w:t>
        <w:br/>
        <w:t>4-6 德基玛</w:t>
        <w:br/>
        <w:t>7-9 第三位主教</w:t>
        <w:br/>
        <w:t>10 大成功/大失败</w:t>
        <w:br/>
      </w:r>
      <w:r>
        <w:rPr>
          <w:b/>
        </w:rPr>
        <w:t>ROLL : d10=d10(8)=8</w:t>
      </w:r>
      <w:r>
        <w:br/>
      </w:r>
      <w:r>
        <w:rPr>
          <w:b/>
        </w:rPr>
        <w:t>ROLL : d2=d2(2)=2</w:t>
      </w:r>
      <w:r>
        <w:br/>
        <w:br/>
      </w:r>
    </w:p>
    <w:p>
      <w:pPr>
        <w:pStyle w:val="ThreadMinimal"/>
      </w:pPr>
      <w:r>
        <w:t>#1523 [2024-07-19 20:25:59]</w:t>
        <w:br/>
        <w:br/>
        <w:t>科洛斯修姆不能再塞第三位主教了，默认身处阿戈尔本境，负责民间海嗣研究学会这类伪装潜伏、制造情报网的主教。</w:t>
        <w:br/>
        <w:t>TA的性别和年龄段是(年龄去掉1)</w:t>
        <w:br/>
      </w:r>
      <w:r>
        <w:rPr>
          <w:b/>
        </w:rPr>
        <w:t>ROLL : d2=d2(1)=1</w:t>
      </w:r>
      <w:r>
        <w:br/>
      </w:r>
      <w:r>
        <w:rPr>
          <w:b/>
        </w:rPr>
        <w:t>ROLL : d3=d3(1)=1</w:t>
      </w:r>
      <w:r>
        <w:br/>
        <w:t>不是，二十多岁当上主教，您又是哪路高手？</w:t>
        <w:br/>
        <w:t>1-3 超高校级的情报管理</w:t>
        <w:br/>
        <w:t>4-6 父母都是教徒而接替职位</w:t>
        <w:br/>
        <w:t>7-9 年轻人也可以手很脏</w:t>
        <w:br/>
        <w:t>10 大成功/大失败</w:t>
        <w:br/>
      </w:r>
      <w:r>
        <w:rPr>
          <w:b/>
        </w:rPr>
        <w:t>ROLL : d10=d10(2)=2</w:t>
      </w:r>
      <w:r>
        <w:br/>
      </w:r>
      <w:r>
        <w:rPr>
          <w:b/>
        </w:rPr>
        <w:t>ROLL : d2=d2(1)=1</w:t>
      </w:r>
      <w:r>
        <w:br/>
        <w:t>弗拉维怀疑塞维娅的程度(二次抗命+30)</w:t>
        <w:br/>
      </w:r>
      <w:r>
        <w:rPr>
          <w:b/>
        </w:rPr>
        <w:t>ROLL : d100+30=d100(1)+30=31</w:t>
      </w:r>
      <w:r>
        <w:br/>
        <w:t>大失败是几个意思</w:t>
        <w:br/>
        <w:t>1-3 熟人是这样偏信的</w:t>
        <w:br/>
        <w:t>4-6 灵光一闪但还没证据</w:t>
        <w:br/>
        <w:t>7-9 了解塞维娅人际网</w:t>
        <w:br/>
        <w:t>10 大成功/大失败</w:t>
        <w:br/>
      </w:r>
      <w:r>
        <w:rPr>
          <w:b/>
        </w:rPr>
        <w:t>ROLL : d10=d10(7)=7</w:t>
      </w:r>
      <w:r>
        <w:br/>
      </w:r>
      <w:r>
        <w:rPr>
          <w:b/>
        </w:rPr>
        <w:t>ROLL : d2=d2(1)=1</w:t>
      </w:r>
      <w:r>
        <w:br/>
        <w:t>弗拉维作为情报负责人，当然知道塞维娅的监护人是那位主教德基玛，而她朋友努美利娅的姐姐，又是那位新晋主教玛尔卡。</w:t>
        <w:br/>
        <w:t>他的信任并不是给予了塞维娅这个个体，而是她周边牢固的锁链。</w:t>
        <w:br/>
        <w:t/>
        <w:br/>
        <w:t>弗拉维产生怀疑后的行动是</w:t>
        <w:br/>
        <w:t>1-3 要求努美利娅监视塞维娅</w:t>
        <w:br/>
        <w:t>4-6 启动别的暗桩进行监视</w:t>
        <w:br/>
        <w:t>7-9 通知德基玛让她处理</w:t>
        <w:br/>
        <w:t>10 大成功/大失败</w:t>
        <w:br/>
      </w:r>
      <w:r>
        <w:rPr>
          <w:b/>
        </w:rPr>
        <w:t>ROLL : d10=d10(6)=6</w:t>
      </w:r>
      <w:r>
        <w:br/>
      </w:r>
      <w:r>
        <w:rPr>
          <w:b/>
        </w:rPr>
        <w:t>ROLL : d2=d2(1)=1</w:t>
      </w:r>
      <w:r>
        <w:br/>
        <w:t>默认暗桩是四队后勤中的最后一位信徒。</w:t>
        <w:br/>
        <w:br/>
      </w:r>
    </w:p>
    <w:p>
      <w:pPr>
        <w:pStyle w:val="ThreadMinimal"/>
      </w:pPr>
      <w:r>
        <w:t>#1524 [2024-07-19 20:44:34]</w:t>
        <w:br/>
        <w:br/>
        <w:t>那么这位暗桩会隔多久给弗拉维送一次报告</w:t>
        <w:br/>
        <w:t>1.天</w:t>
        <w:br/>
        <w:t>2.周</w:t>
        <w:br/>
        <w:t>3.半月</w:t>
        <w:br/>
      </w:r>
      <w:r>
        <w:rPr>
          <w:b/>
        </w:rPr>
        <w:t>ROLL : d3=d3(1)=1</w:t>
      </w:r>
      <w:r>
        <w:br/>
      </w:r>
      <w:r>
        <w:rPr>
          <w:b/>
        </w:rPr>
        <w:t>ROLL : d7=d7(1)=1</w:t>
      </w:r>
      <w:r>
        <w:br/>
        <w:t>暗桩的具体是在哪里工作</w:t>
        <w:br/>
        <w:t>1-3 布兰都斯研究所的研究员</w:t>
        <w:br/>
        <w:t>4-6 海猎营地的行政人员</w:t>
        <w:br/>
        <w:t>7-9 科洛斯修姆的通讯员</w:t>
        <w:br/>
        <w:t>10 大成功/大失败</w:t>
        <w:br/>
      </w:r>
      <w:r>
        <w:rPr>
          <w:b/>
        </w:rPr>
        <w:t>ROLL : d10=d10(3)=3</w:t>
      </w:r>
      <w:r>
        <w:br/>
      </w:r>
      <w:r>
        <w:rPr>
          <w:b/>
        </w:rPr>
        <w:t>ROLL : d2=d2(2)=2</w:t>
      </w:r>
      <w:r>
        <w:br/>
        <w:t/>
        <w:br/>
        <w:t>Day22</w:t>
        <w:br/>
        <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
        <w:br/>
        <w:t>今天缇比利娅给你发的消息是</w:t>
        <w:br/>
        <w:t>1-3 清扫周围海域</w:t>
        <w:br/>
        <w:t>4-6 队内日常训练</w:t>
        <w:br/>
        <w:t>7-9 临时突发任务</w:t>
        <w:br/>
        <w:t>10 大成功/大失败</w:t>
        <w:br/>
      </w:r>
      <w:r>
        <w:rPr>
          <w:b/>
        </w:rPr>
        <w:t>ROLL : d10=d10(2)=2</w:t>
      </w:r>
      <w:r>
        <w:br/>
      </w:r>
      <w:r>
        <w:rPr>
          <w:b/>
        </w:rPr>
        <w:t>ROLL : d2=d2(2)=2</w:t>
      </w:r>
      <w:r>
        <w:br/>
        <w:t>清扫范围是</w:t>
        <w:br/>
      </w:r>
      <w:r>
        <w:rPr>
          <w:b/>
        </w:rPr>
        <w:t>ROLL : d100=d100(98)=98</w:t>
      </w:r>
      <w:r>
        <w:br/>
        <w:t>出动的人数是(超大范围+30)</w:t>
        <w:br/>
      </w:r>
      <w:r>
        <w:rPr>
          <w:b/>
        </w:rPr>
        <w:t>ROLL : d100+30=d100(85)+30=115</w:t>
      </w:r>
      <w:r>
        <w:br/>
        <w:br/>
      </w:r>
    </w:p>
    <w:p>
      <w:pPr>
        <w:pStyle w:val="ThreadMinimal"/>
      </w:pPr>
      <w:r>
        <w:t>#1525 [2024-07-19 21:02:13]</w:t>
        <w:br/>
        <w:br/>
        <w:t>九十八那可真是文明的边界了，这又是什么任务</w:t>
        <w:br/>
        <w:t>1-3 定期清理国界线上的海嗣群</w:t>
        <w:br/>
        <w:t>4-6 海嗣长过界有很远的城市求援</w:t>
        <w:br/>
        <w:t>7-9 其实是深度也就是探索某海沟</w:t>
        <w:br/>
        <w:t>10 大成功/大失败</w:t>
        <w:br/>
      </w:r>
      <w:r>
        <w:rPr>
          <w:b/>
        </w:rPr>
        <w:t>ROLL : d10=d10(5)=5</w:t>
      </w:r>
      <w:r>
        <w:br/>
      </w:r>
      <w:r>
        <w:rPr>
          <w:b/>
        </w:rPr>
        <w:t>ROLL : d2=d2(2)=2</w:t>
      </w:r>
      <w:r>
        <w:br/>
        <w:t>乘坐舰队需要</w:t>
        <w:br/>
        <w:t>1.周</w:t>
        <w:br/>
        <w:t>2.半月</w:t>
        <w:br/>
        <w:t>3.月</w:t>
        <w:br/>
      </w:r>
      <w:r>
        <w:rPr>
          <w:b/>
        </w:rPr>
        <w:t>ROLL : d3=d3(1)=1</w:t>
      </w:r>
      <w:r>
        <w:br/>
      </w:r>
      <w:r>
        <w:rPr>
          <w:b/>
        </w:rPr>
        <w:t>ROLL : d2=d2(2)=2</w:t>
      </w:r>
      <w:r>
        <w:br/>
        <w:t/>
        <w:br/>
        <w:t>这来回都一个月了，那弑神计划怎么办</w:t>
        <w:br/>
        <w:t>0 无奈推迟——100 照常执行</w:t>
        <w:br/>
      </w:r>
      <w:r>
        <w:rPr>
          <w:b/>
        </w:rPr>
        <w:t>ROLL : d100=d100(90)=90</w:t>
      </w:r>
      <w:r>
        <w:br/>
        <w:t>但是等四队抵达都两周过去了，那座城市能撑住吗(阿戈尔科技+30，求援-20)</w:t>
        <w:br/>
      </w:r>
      <w:r>
        <w:rPr>
          <w:b/>
        </w:rPr>
        <w:t>ROLL : d100+10=d100(79)+10=89</w:t>
      </w:r>
      <w:r>
        <w:br/>
        <w:t>城市求援的原因是</w:t>
        <w:br/>
        <w:t>1-3 偏僻，没有军团驻守</w:t>
        <w:br/>
        <w:t>4-6 被深海教会设计难以反抗</w:t>
        <w:br/>
        <w:t>7-9 海嗣规模过于庞大</w:t>
        <w:br/>
        <w:t>10 大成功/大失败</w:t>
        <w:br/>
      </w:r>
      <w:r>
        <w:rPr>
          <w:b/>
        </w:rPr>
        <w:t>ROLL : d10=d10(3)=3</w:t>
      </w:r>
      <w:r>
        <w:br/>
      </w:r>
      <w:r>
        <w:rPr>
          <w:b/>
        </w:rPr>
        <w:t>ROLL : d2=d2(1)=1</w:t>
      </w:r>
      <w:r>
        <w:br/>
        <w:br/>
      </w:r>
    </w:p>
    <w:p>
      <w:pPr>
        <w:pStyle w:val="ThreadMinimal"/>
      </w:pPr>
      <w:r>
        <w:t>#1526 [2024-07-19 21:32:07]</w:t>
        <w:br/>
        <w:b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
        <w:br/>
        <w:t>[急行军 Round 1]</w:t>
        <w:br/>
        <w:t/>
        <w:br/>
        <w:t>舰队航行进度</w:t>
        <w:br/>
      </w:r>
      <w:r>
        <w:rPr>
          <w:b/>
        </w:rPr>
        <w:t xml:space="preserve">ROLL : d100=d100(15)=15 </w:t>
      </w:r>
      <w:r>
        <w:br/>
        <w:t>海域安全性(接近文明+20)</w:t>
        <w:br/>
      </w:r>
      <w:r>
        <w:rPr>
          <w:b/>
        </w:rPr>
        <w:t>ROLL : d100+20=d100(68)+20=88</w:t>
      </w:r>
      <w:r>
        <w:br/>
        <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
        <w:br/>
        <w:t>[急行军 Round 2]</w:t>
        <w:br/>
        <w:t/>
        <w:br/>
        <w:t>舰队航行进度</w:t>
        <w:br/>
      </w:r>
      <w:r>
        <w:rPr>
          <w:b/>
        </w:rPr>
        <w:t xml:space="preserve">ROLL : d85+15=d85(1)+15=16 </w:t>
      </w:r>
      <w:r>
        <w:br/>
        <w:t>海域安全性</w:t>
        <w:br/>
      </w:r>
      <w:r>
        <w:rPr>
          <w:b/>
        </w:rPr>
        <w:t>ROLL : d100=d100(14)=14</w:t>
      </w:r>
      <w:r>
        <w:br/>
        <w:t/>
        <w:br/>
        <w:t>黑潮从最深邃的边界抬起身躯，在你在看见那片无光之海时，阿戈尔就已经看见了敌人。</w:t>
        <w:br/>
        <w:t>——而敌人也看见了阿戈尔。</w:t>
        <w:br/>
        <w:t>于是文明在重叠的死亡前寸步难行。</w:t>
        <w:br/>
        <w:br/>
      </w:r>
    </w:p>
    <w:p>
      <w:pPr>
        <w:pStyle w:val="ThreadMinimal"/>
      </w:pPr>
      <w:r>
        <w:t>#1527 [2024-07-19 21:43:17]</w:t>
        <w:br/>
        <w:br/>
        <w:t>安全性极低是原因是</w:t>
        <w:br/>
        <w:t>1-3 超大型密集海嗣潮</w:t>
        <w:br/>
        <w:t>4-6 伊莎玛拉的护卫在巡视</w:t>
        <w:br/>
        <w:t>7-9 伪装的海嗣窝点(默认没看破)</w:t>
        <w:br/>
        <w:t>10 大成功/大失败</w:t>
        <w:br/>
      </w:r>
      <w:r>
        <w:rPr>
          <w:b/>
        </w:rPr>
        <w:t>ROLL : d10=d10(1)=1</w:t>
      </w:r>
      <w:r>
        <w:br/>
      </w:r>
      <w:r>
        <w:rPr>
          <w:b/>
        </w:rPr>
        <w:t>ROLL : d2=d2(2)=2</w:t>
      </w:r>
      <w:r>
        <w:br/>
        <w:t>正常情况下不会形成的海嗣集群，出现的理由是</w:t>
        <w:br/>
        <w:t>1-3 被Ishar-mla即将苏醒所吸引</w:t>
        <w:br/>
        <w:t>4-6 护卫曾经从这里诞生，又离去</w:t>
        <w:br/>
        <w:t>7-9 玛利图斯，你又在搅什么？</w:t>
        <w:br/>
        <w:t>10 大成功/大失败</w:t>
        <w:br/>
      </w:r>
      <w:r>
        <w:rPr>
          <w:b/>
        </w:rPr>
        <w:t>ROLL : d10=d10(5)=5</w:t>
      </w:r>
      <w:r>
        <w:br/>
      </w:r>
      <w:r>
        <w:rPr>
          <w:b/>
        </w:rPr>
        <w:t>ROLL : d2=d2(1)=1</w:t>
      </w:r>
      <w:r>
        <w:br/>
        <w:t>护卫的类型是(关系到派生海嗣的类型)</w:t>
        <w:br/>
        <w:t>0 “眼”——100 “手”</w:t>
        <w:br/>
      </w:r>
      <w:r>
        <w:rPr>
          <w:b/>
        </w:rPr>
        <w:t>ROLL : d100=d100(53)=53</w:t>
      </w:r>
      <w:r>
        <w:br/>
        <w:t>攻击性很强的海嗣，但孕育能力较低，一般情况下不会出现临时进化的新护卫，而原本的护卫已经受Ishar-mla感召前往第六号海沟了。</w:t>
        <w:br/>
        <w:t/>
        <w:br/>
        <w:t>舰队的出力(阿戈尔科技+30，深海猎人+20)</w:t>
        <w:br/>
      </w:r>
      <w:r>
        <w:rPr>
          <w:b/>
        </w:rPr>
        <w:t>ROLL : d100+50=d100(42)+50=92</w:t>
      </w:r>
      <w:r>
        <w:br/>
        <w:t>海嗣的出力(超大集群+40，“手”的派生+10)</w:t>
        <w:br/>
      </w:r>
      <w:r>
        <w:rPr>
          <w:b/>
        </w:rPr>
        <w:t>ROLL : d100+50=d100(81)+50=131</w:t>
      </w:r>
      <w:r>
        <w:br/>
        <w:t>舰队的伤亡情况(阿戈尔科技-30)</w:t>
        <w:br/>
      </w:r>
      <w:r>
        <w:rPr>
          <w:b/>
        </w:rPr>
        <w:t>ROLL : d100=d100(88)=88-30=58</w:t>
      </w:r>
      <w:r>
        <w:br/>
        <w:t>四队的伤亡情况(深海猎人-20)</w:t>
        <w:br/>
      </w:r>
      <w:r>
        <w:rPr>
          <w:b/>
        </w:rPr>
        <w:t>ROLL : d100=d100(60)=60-20=40</w:t>
      </w:r>
      <w:r>
        <w:br/>
        <w:br/>
      </w:r>
    </w:p>
    <w:p>
      <w:pPr>
        <w:pStyle w:val="ThreadMinimal"/>
      </w:pPr>
      <w:r>
        <w:t>#1528 [2024-07-19 21:54:14]</w:t>
        <w:br/>
        <w:br/>
        <w:t>出现减员，舰队的死亡比例是</w:t>
        <w:br/>
      </w:r>
      <w:r>
        <w:rPr>
          <w:b/>
        </w:rPr>
        <w:t>ROLL : d92+8=d92(24)+8=32</w:t>
      </w:r>
      <w:r>
        <w:br/>
        <w:t>舰队原本的规模是(支援+20，弑神计划-20)</w:t>
        <w:br/>
      </w:r>
      <w:r>
        <w:rPr>
          <w:b/>
        </w:rPr>
        <w:t>ROLL : d100=d100(17)=17</w:t>
      </w:r>
      <w:r>
        <w:br/>
        <w:t>这次支援的主力是深海猎人，舰队主要起到加快赶路时间的效果，科洛斯修姆因此只派出了一支分队。</w:t>
        <w:br/>
        <w:t/>
        <w:br/>
        <w:t>由于离科洛斯修姆和阿戈尔并未太远，查询缇比利娅和舰队指挥官的意见</w:t>
        <w:br/>
        <w:t>1-3 返航，重新组织人员</w:t>
        <w:br/>
        <w:t>4-6 固守，呼叫军团支援</w:t>
        <w:br/>
        <w:t>7-9 突破，继续执行任务</w:t>
        <w:br/>
        <w:t>10 大成功/大失败</w:t>
        <w:br/>
      </w:r>
      <w:r>
        <w:rPr>
          <w:b/>
        </w:rPr>
        <w:t>ROLL : d10=d10(7)=7</w:t>
      </w:r>
      <w:r>
        <w:br/>
      </w:r>
      <w:r>
        <w:rPr>
          <w:b/>
        </w:rPr>
        <w:t>ROLL : d2=d2(1)=1</w:t>
      </w:r>
      <w:r>
        <w:br/>
      </w:r>
      <w:r>
        <w:rPr>
          <w:b/>
        </w:rPr>
        <w:t>ROLL : d10=d10(6)=6</w:t>
      </w:r>
      <w:r>
        <w:br/>
      </w:r>
      <w:r>
        <w:rPr>
          <w:b/>
        </w:rPr>
        <w:t>ROLL : d2=d2(2)=2</w:t>
      </w:r>
      <w:r>
        <w:br/>
        <w:t>缇比利娅的说服(萨恩狄庇提的存续+20)</w:t>
        <w:br/>
      </w:r>
      <w:r>
        <w:rPr>
          <w:b/>
        </w:rPr>
        <w:t>ROLL : d100+20=d100(4)+20=24</w:t>
      </w:r>
      <w:r>
        <w:br/>
        <w:t>舰队指挥官的说服(高危敌人的清剿+20)</w:t>
        <w:br/>
      </w:r>
      <w:r>
        <w:rPr>
          <w:b/>
        </w:rPr>
        <w:t>ROLL : d100+20=d100(1)+20=21</w:t>
      </w:r>
      <w:r>
        <w:br/>
        <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br/>
        <w:br/>
      </w:r>
    </w:p>
    <w:p>
      <w:pPr>
        <w:pStyle w:val="ThreadMinimal"/>
      </w:pPr>
      <w:r>
        <w:t>#1529 [2024-07-19 22:13:40]</w:t>
        <w:br/>
        <w:br/>
        <w:t>[急行军 Round 3]</w:t>
        <w:br/>
        <w:t/>
        <w:br/>
        <w:t>舰队航行进度</w:t>
        <w:br/>
      </w:r>
      <w:r>
        <w:rPr>
          <w:b/>
        </w:rPr>
        <w:t xml:space="preserve">ROLL : d84+16=d84(41)+16=57 </w:t>
      </w:r>
      <w:r>
        <w:br/>
        <w:t>舰队的出力(阿戈尔科技+30，深海猎人+20)</w:t>
        <w:br/>
      </w:r>
      <w:r>
        <w:rPr>
          <w:b/>
        </w:rPr>
        <w:t>ROLL : d100+50=d100(5)+50=55</w:t>
      </w:r>
      <w:r>
        <w:br/>
        <w:t>海嗣的出力(超大集群+40，“手”的派生+10)</w:t>
        <w:br/>
      </w:r>
      <w:r>
        <w:rPr>
          <w:b/>
        </w:rPr>
        <w:t>ROLL : d100+50=d100(81)+50=131</w:t>
      </w:r>
      <w:r>
        <w:br/>
        <w:t>舰队的伤亡情况(阿戈尔科技-30)</w:t>
        <w:br/>
      </w:r>
      <w:r>
        <w:rPr>
          <w:b/>
        </w:rPr>
        <w:t>ROLL : d100=d100(41)=41-30=11</w:t>
      </w:r>
      <w:r>
        <w:br/>
        <w:t>四队的伤亡情况(深海猎人-20)</w:t>
        <w:br/>
      </w:r>
      <w:r>
        <w:rPr>
          <w:b/>
        </w:rPr>
        <w:t>ROLL : d100=d100(57)=57-20=37</w:t>
      </w:r>
      <w:r>
        <w:br/>
        <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
        <w:br/>
        <w:t>[急行军 Round 4]</w:t>
        <w:br/>
        <w:t/>
        <w:br/>
        <w:t>舰队航行进度</w:t>
        <w:br/>
      </w:r>
      <w:r>
        <w:rPr>
          <w:b/>
        </w:rPr>
        <w:t xml:space="preserve">ROLL : d43+57=d43(42)+57=99 </w:t>
      </w:r>
      <w:r>
        <w:br/>
        <w:t>舰队的出力(阿戈尔科技+30，深海猎人+20)</w:t>
        <w:br/>
      </w:r>
      <w:r>
        <w:rPr>
          <w:b/>
        </w:rPr>
        <w:t>ROLL : d100+50=d100(82)+50=132</w:t>
      </w:r>
      <w:r>
        <w:br/>
        <w:t>海嗣的出力(超大集群+40，“手”的派生+10)</w:t>
        <w:br/>
      </w:r>
      <w:r>
        <w:rPr>
          <w:b/>
        </w:rPr>
        <w:t>ROLL : d100+50=d100(6)+50=56</w:t>
      </w:r>
      <w:r>
        <w:br/>
        <w:br/>
      </w:r>
    </w:p>
    <w:p>
      <w:pPr>
        <w:pStyle w:val="ThreadMinimal"/>
      </w:pPr>
      <w:r>
        <w:t>#1530 [2024-07-19 22:48:49]</w:t>
        <w:br/>
        <w:b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
        <w:br/>
        <w:t>没有休息的时间，接下来，还有另一座城市亟待你们献出鲜血。</w:t>
        <w:br/>
        <w:t>——乃至生命。</w:t>
        <w:br/>
        <w:t/>
        <w:br/>
        <w:t>坚守两周后萨恩狄庇提的情况(据险固守+20，漫长等待-20)</w:t>
        <w:br/>
      </w:r>
      <w:r>
        <w:rPr>
          <w:b/>
        </w:rPr>
        <w:t>ROLL : d100=d100(28)=28</w:t>
      </w:r>
      <w:r>
        <w:br/>
        <w:t>大于75总体健康军队尚存，大于50城市完整军队失去编制，大于25城市完整但失去军队</w:t>
        <w:br/>
        <w:t/>
        <w:br/>
        <w:t>Day8</w:t>
        <w:br/>
        <w:t/>
        <w:br/>
        <w:t>萨恩狄庇提已经无法提供军队支援，城内只剩非战斗人员的普通民众，你们必须靠自己驱散边上的海嗣——</w:t>
        <w:br/>
        <w:t>或者等到新的军团抵达。</w:t>
        <w:br/>
        <w:t/>
        <w:br/>
        <w:t>最近的军团是</w:t>
        <w:br/>
      </w:r>
      <w:r>
        <w:rPr>
          <w:b/>
        </w:rPr>
        <w:t>ROLL : d7=d7(7)=7</w:t>
      </w:r>
      <w:r>
        <w:br/>
        <w:t>抵达时间</w:t>
        <w:br/>
        <w:t>1.天</w:t>
        <w:br/>
        <w:t>2.周</w:t>
        <w:br/>
        <w:t>3.半月</w:t>
        <w:br/>
      </w:r>
      <w:r>
        <w:rPr>
          <w:b/>
        </w:rPr>
        <w:t>ROLL : d3=d3(1)=1</w:t>
      </w:r>
      <w:r>
        <w:br/>
      </w:r>
      <w:r>
        <w:rPr>
          <w:b/>
        </w:rPr>
        <w:t>ROLL : d7=d7(4)=4</w:t>
      </w:r>
      <w:r>
        <w:br/>
        <w:t>情况有变，第九军团将在Day4抵达萨恩狄庇提。</w:t>
        <w:br/>
        <w:br/>
      </w:r>
    </w:p>
    <w:p>
      <w:pPr>
        <w:pStyle w:val="ThreadMinimal"/>
      </w:pPr>
      <w:r>
        <w:t>#1531 [2024-07-19 23:03:44]</w:t>
        <w:br/>
        <w:b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
        <w:br/>
        <w:t>[萨恩狄庇提保卫战 Round 1]</w:t>
        <w:br/>
        <w:t/>
        <w:br/>
        <w:t>海嗣的出力(超大集群+40)</w:t>
        <w:br/>
      </w:r>
      <w:r>
        <w:rPr>
          <w:b/>
        </w:rPr>
        <w:t>ROLL : d100+40=d100(18)+40=58</w:t>
      </w:r>
      <w:r>
        <w:br/>
        <w:t>阿戈尔的出力(深海猎人+20，第九分队+10，城市防御系统+20)</w:t>
        <w:br/>
      </w:r>
      <w:r>
        <w:rPr>
          <w:b/>
        </w:rPr>
        <w:t>ROLL : d100+50=d100(85)+50=135</w:t>
      </w:r>
      <w:r>
        <w:br/>
        <w:t>坚持时间</w:t>
        <w:br/>
      </w:r>
      <w:r>
        <w:rPr>
          <w:b/>
        </w:rPr>
        <w:t>ROLL : d96=d96(32)=32</w:t>
      </w:r>
      <w:r>
        <w:br/>
        <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br/>
        <w:br/>
      </w:r>
    </w:p>
    <w:p>
      <w:pPr>
        <w:pStyle w:val="ThreadMinimal"/>
      </w:pPr>
      <w:r>
        <w:t>#1532 [2024-07-19 23:18:59]</w:t>
        <w:br/>
        <w:br/>
        <w:t>[萨恩狄庇提保卫战 Round 2]</w:t>
        <w:br/>
        <w:t/>
        <w:br/>
        <w:t>海嗣的出力(超大集群+40)</w:t>
        <w:br/>
      </w:r>
      <w:r>
        <w:rPr>
          <w:b/>
        </w:rPr>
        <w:t>ROLL : d100+40=d100(12)+40=52</w:t>
      </w:r>
      <w:r>
        <w:br/>
        <w:t>阿戈尔的出力(深海猎人+20，第九分队+10，城市防御系统+20)</w:t>
        <w:br/>
      </w:r>
      <w:r>
        <w:rPr>
          <w:b/>
        </w:rPr>
        <w:t>ROLL : d100+50=d100(95)+50=145</w:t>
      </w:r>
      <w:r>
        <w:br/>
        <w:t>坚持时间</w:t>
        <w:br/>
      </w:r>
      <w:r>
        <w:rPr>
          <w:b/>
        </w:rPr>
        <w:t>ROLL : d64+32=d64(31)+32=63</w:t>
      </w:r>
      <w:r>
        <w:br/>
        <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
        <w:br/>
        <w:t>[萨恩狄庇提保卫战 Round 3]</w:t>
        <w:br/>
        <w:t/>
        <w:br/>
        <w:t>海嗣的出力(超大集群+40)</w:t>
        <w:br/>
      </w:r>
      <w:r>
        <w:rPr>
          <w:b/>
        </w:rPr>
        <w:t>ROLL : d100+40=d100(93)+40=133</w:t>
      </w:r>
      <w:r>
        <w:br/>
        <w:t>阿戈尔的出力(深海猎人+20，第九分队+10，城市防御系统+20)</w:t>
        <w:br/>
      </w:r>
      <w:r>
        <w:rPr>
          <w:b/>
        </w:rPr>
        <w:t>ROLL : d100+50=d100(73)+50=123</w:t>
      </w:r>
      <w:r>
        <w:br/>
        <w:t>坚持时间</w:t>
        <w:br/>
      </w:r>
      <w:r>
        <w:rPr>
          <w:b/>
        </w:rPr>
        <w:t>ROLL : d33+63=d33(24)+63=87</w:t>
      </w:r>
      <w:r>
        <w:br/>
        <w:t>舰队的伤亡情况(阿戈尔科技-30)</w:t>
        <w:br/>
      </w:r>
      <w:r>
        <w:rPr>
          <w:b/>
        </w:rPr>
        <w:t>ROLL : d100=d100(1)=1-30=-29</w:t>
      </w:r>
      <w:r>
        <w:br/>
        <w:t>四队的伤亡情况(深海猎人-20)</w:t>
        <w:br/>
      </w:r>
      <w:r>
        <w:rPr>
          <w:b/>
        </w:rPr>
        <w:t>ROLL : d100=d100(60)=60-20=40</w:t>
      </w:r>
      <w:r>
        <w:br/>
        <w:br/>
      </w:r>
    </w:p>
    <w:p>
      <w:pPr>
        <w:pStyle w:val="ThreadMinimal"/>
      </w:pPr>
      <w:r>
        <w:t>#1533 [2024-07-19 23:52:33]</w:t>
        <w:br/>
        <w:b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
        <w:br/>
        <w:t>[萨恩狄庇提保卫战 Round 4]</w:t>
        <w:br/>
        <w:t/>
        <w:br/>
        <w:t>海嗣的出力(超大集群+40)</w:t>
        <w:br/>
      </w:r>
      <w:r>
        <w:rPr>
          <w:b/>
        </w:rPr>
        <w:t>ROLL : d100+40=d100(73)+40=113</w:t>
      </w:r>
      <w:r>
        <w:br/>
        <w:t>阿戈尔的出力(深海猎人+20，第九分队+10，城市防御系统+20)</w:t>
        <w:br/>
      </w:r>
      <w:r>
        <w:rPr>
          <w:b/>
        </w:rPr>
        <w:t>ROLL : d100+50=d100(62)+50=112</w:t>
      </w:r>
      <w:r>
        <w:br/>
        <w:t>坚持时间</w:t>
        <w:br/>
      </w:r>
      <w:r>
        <w:rPr>
          <w:b/>
        </w:rPr>
        <w:t>ROLL : d9+87=d9(2)+87=89</w:t>
      </w:r>
      <w:r>
        <w:br/>
        <w:t>舰队的伤亡情况(阿戈尔科技-30)</w:t>
        <w:br/>
      </w:r>
      <w:r>
        <w:rPr>
          <w:b/>
        </w:rPr>
        <w:t>ROLL : d100=d100(99)=99-30=69</w:t>
      </w:r>
      <w:r>
        <w:br/>
        <w:t>四队的伤亡情况(深海猎人-20)</w:t>
        <w:br/>
      </w:r>
      <w:r>
        <w:rPr>
          <w:b/>
        </w:rPr>
        <w:t>ROLL : d100=d100(24)=24-20=4</w:t>
      </w:r>
      <w:r>
        <w:br/>
        <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br/>
        <w:br/>
      </w:r>
    </w:p>
    <w:p>
      <w:pPr>
        <w:pStyle w:val="ThreadMinimal"/>
      </w:pPr>
      <w:r>
        <w:t>#1534 [2024-07-20 00:03:19]</w:t>
        <w:br/>
        <w:br/>
        <w:t>[萨恩狄庇提保卫战 Round 5]</w:t>
        <w:br/>
        <w:t/>
        <w:br/>
        <w:t>海嗣的出力(超大集群+40)</w:t>
        <w:br/>
      </w:r>
      <w:r>
        <w:rPr>
          <w:b/>
        </w:rPr>
        <w:t>ROLL : d100+40=d100(94)+40=134</w:t>
      </w:r>
      <w:r>
        <w:br/>
        <w:t>阿戈尔的出力(深海猎人+20，第九分队+10，城市防御系统+20)</w:t>
        <w:br/>
      </w:r>
      <w:r>
        <w:rPr>
          <w:b/>
        </w:rPr>
        <w:t>ROLL : d100+50=d100(85)+50=135</w:t>
      </w:r>
      <w:r>
        <w:br/>
        <w:t>坚持时间</w:t>
        <w:br/>
      </w:r>
      <w:r>
        <w:rPr>
          <w:b/>
        </w:rPr>
        <w:t>ROLL : d7+89=d7(4)+89=93</w:t>
      </w:r>
      <w:r>
        <w:br/>
        <w:t xml:space="preserve"> 四队的伤亡情况(深海猎人-20)</w:t>
        <w:br/>
      </w:r>
      <w:r>
        <w:rPr>
          <w:b/>
        </w:rPr>
        <w:t>ROLL : d100=d100(68)=68-20=</w:t>
      </w:r>
      <w:r>
        <w:br/>
        <w:t>出现减员，四队的死亡比例是</w:t>
        <w:br/>
      </w:r>
      <w:r>
        <w:rPr>
          <w:b/>
        </w:rPr>
        <w:t>ROLL : d82+18=d82(7)+18=25</w:t>
      </w:r>
      <w:r>
        <w:br/>
        <w:t>死者是否含有熟人(大于九十三是)</w:t>
        <w:br/>
      </w:r>
      <w:r>
        <w:rPr>
          <w:b/>
        </w:rPr>
        <w:t xml:space="preserve">ROLL : d100=d100(91)=91 </w:t>
      </w:r>
      <w:r>
        <w:br/>
        <w:t>计算错误</w:t>
        <w:br/>
        <w:t/>
        <w:br/>
        <w:t>赤红的海洋，吮吸了赤红的血。你无法从尸骸中辨认出我们与你们。</w:t>
        <w:br/>
        <w:t>你只听见执政官强按着激动的宣告：</w:t>
        <w:br/>
        <w:t>“第九军团已抵达地点，战斗目标动态调整！”</w:t>
        <w:br/>
        <w:t>“新目标：清剿海嗣！”</w:t>
        <w:br/>
        <w:t/>
        <w:br/>
        <w:t>[萨恩狄庇提剿灭战 Round 1]</w:t>
        <w:br/>
        <w:t/>
        <w:br/>
        <w:t>海嗣的出力(超大集群+20)</w:t>
        <w:br/>
      </w:r>
      <w:r>
        <w:rPr>
          <w:b/>
        </w:rPr>
        <w:t>ROLL : d100+20=d100(59)+20=79</w:t>
      </w:r>
      <w:r>
        <w:br/>
        <w:t>阿戈尔的出力(第九军团+15，深海猎人+10，城市防御系统+10)</w:t>
        <w:br/>
      </w:r>
      <w:r>
        <w:rPr>
          <w:b/>
        </w:rPr>
        <w:t>ROLL : d100+35=d100(95)+35=130</w:t>
      </w:r>
      <w:r>
        <w:br/>
        <w:t>剿灭进度</w:t>
        <w:br/>
      </w:r>
      <w:r>
        <w:rPr>
          <w:b/>
        </w:rPr>
        <w:t>ROLL : d100=d100(12)=12</w:t>
      </w:r>
      <w:r>
        <w:br/>
        <w:br/>
      </w:r>
    </w:p>
    <w:p>
      <w:pPr>
        <w:pStyle w:val="ThreadMinimal"/>
      </w:pPr>
      <w:r>
        <w:t>#1535 [2024-07-20 00:20:02]</w:t>
        <w:br/>
        <w:br/>
        <w:t>战场被第九军团彻底掌控。</w:t>
        <w:br/>
        <w:t/>
        <w:br/>
        <w:t>[萨恩狄庇提剿灭战 Round 2]</w:t>
        <w:br/>
        <w:t/>
        <w:br/>
        <w:t>海嗣的出力(超大集群+20)</w:t>
        <w:br/>
      </w:r>
      <w:r>
        <w:rPr>
          <w:b/>
        </w:rPr>
        <w:t>ROLL : d100+20=d100(22)+20=42</w:t>
      </w:r>
      <w:r>
        <w:br/>
        <w:t>阿戈尔的出力(第九军团+15，深海猎人+10，城市防御系统+10)</w:t>
        <w:br/>
      </w:r>
      <w:r>
        <w:rPr>
          <w:b/>
        </w:rPr>
        <w:t>ROLL : d100+35=d100(86)+35=121</w:t>
      </w:r>
      <w:r>
        <w:br/>
        <w:t>剿灭进度</w:t>
        <w:br/>
      </w:r>
      <w:r>
        <w:rPr>
          <w:b/>
        </w:rPr>
        <w:t>ROLL : d88+12=d88(10)+12=22</w:t>
      </w:r>
      <w:r>
        <w:br/>
        <w:t/>
        <w:br/>
        <w:t>深海猎人迎来了久违而酣畅淋漓的战斗。</w:t>
        <w:br/>
        <w:t/>
        <w:br/>
        <w:t>[萨恩狄庇提剿灭战 Round 3]</w:t>
        <w:br/>
        <w:t/>
        <w:br/>
        <w:t>海嗣的出力(超大集群+20)</w:t>
        <w:br/>
      </w:r>
      <w:r>
        <w:rPr>
          <w:b/>
        </w:rPr>
        <w:t>ROLL : d100+20=d100(62)+20=82</w:t>
      </w:r>
      <w:r>
        <w:br/>
        <w:t>阿戈尔的出力(第九军团+15，深海猎人+10，城市防御系统+10)</w:t>
        <w:br/>
      </w:r>
      <w:r>
        <w:rPr>
          <w:b/>
        </w:rPr>
        <w:t>ROLL : d100+35=d100(11)+35=46</w:t>
      </w:r>
      <w:r>
        <w:br/>
        <w:t>剿灭进度</w:t>
        <w:br/>
      </w:r>
      <w:r>
        <w:rPr>
          <w:b/>
        </w:rPr>
        <w:t>ROLL : d78+22=d78(20)+22=42</w:t>
      </w:r>
      <w:r>
        <w:br/>
        <w:t/>
        <w:br/>
        <w:t>但海嗣以进化回应人类。</w:t>
        <w:br/>
        <w:t>——这，不是胜利。</w:t>
        <w:br/>
        <w:t/>
        <w:br/>
        <w:t>第九军团的伤亡情况(阿戈尔科技-30)</w:t>
        <w:br/>
      </w:r>
      <w:r>
        <w:rPr>
          <w:b/>
        </w:rPr>
        <w:t>ROLL : d100=d100(26)=26-30=-4</w:t>
      </w:r>
      <w:r>
        <w:br/>
        <w:t>四队的伤亡情况(深海猎人-20)</w:t>
        <w:br/>
      </w:r>
      <w:r>
        <w:rPr>
          <w:b/>
        </w:rPr>
        <w:t>ROLL : d100=d100(7)=7-20=-13</w:t>
      </w:r>
      <w:r>
        <w:br/>
        <w:br/>
      </w:r>
    </w:p>
    <w:p>
      <w:pPr>
        <w:pStyle w:val="ThreadMinimal"/>
      </w:pPr>
      <w:r>
        <w:t>#1536 [2024-07-20 00:25:36]</w:t>
        <w:br/>
        <w:br/>
        <w:t>[萨恩狄庇提剿灭战 Round 4]</w:t>
        <w:br/>
        <w:t/>
        <w:br/>
        <w:t>海嗣的出力(超大集群+20)</w:t>
        <w:br/>
      </w:r>
      <w:r>
        <w:rPr>
          <w:b/>
        </w:rPr>
        <w:t>ROLL : d100+20=d100(81)+20=101</w:t>
      </w:r>
      <w:r>
        <w:br/>
        <w:t>阿戈尔的出力(第九军团+15，深海猎人+10，城市防御系统+10)</w:t>
        <w:br/>
      </w:r>
      <w:r>
        <w:rPr>
          <w:b/>
        </w:rPr>
        <w:t>ROLL : d100+35=d100(31)+35=66</w:t>
      </w:r>
      <w:r>
        <w:br/>
        <w:t>剿灭进度</w:t>
        <w:br/>
      </w:r>
      <w:r>
        <w:rPr>
          <w:b/>
        </w:rPr>
        <w:t>ROLL : d58+42=d58(36)+42=78</w:t>
      </w:r>
      <w:r>
        <w:br/>
        <w:t>第九军团的伤亡情况(阿戈尔科技-30)</w:t>
        <w:br/>
      </w:r>
      <w:r>
        <w:rPr>
          <w:b/>
        </w:rPr>
        <w:t>ROLL : d100=d100(42)=42-30=12</w:t>
      </w:r>
      <w:r>
        <w:br/>
        <w:t>四队的伤亡情况(深海猎人-20)</w:t>
        <w:br/>
      </w:r>
      <w:r>
        <w:rPr>
          <w:b/>
        </w:rPr>
        <w:t>ROLL : d100=d100(91)=91-20=71</w:t>
      </w:r>
      <w:r>
        <w:br/>
        <w:t>出现减员，四队的死亡比例是</w:t>
        <w:br/>
      </w:r>
      <w:r>
        <w:rPr>
          <w:b/>
        </w:rPr>
        <w:t>ROLL : d79+21=d79(3)+21=24</w:t>
      </w:r>
      <w:r>
        <w:br/>
        <w:t>死者是否含有熟人(大于九十一是)</w:t>
        <w:br/>
      </w:r>
      <w:r>
        <w:rPr>
          <w:b/>
        </w:rPr>
        <w:t>ROLL : d100=d100(38)=38</w:t>
      </w:r>
      <w:r>
        <w:br/>
        <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
        <w:br/>
        <w:t>阿戈尔会取得胜利。</w:t>
        <w:br/>
        <w:t>即使阿戈尔要付出牺牲的代价。</w:t>
        <w:br/>
        <w:br/>
      </w:r>
    </w:p>
    <w:p>
      <w:pPr>
        <w:pStyle w:val="ThreadMinimal"/>
      </w:pPr>
      <w:r>
        <w:t>#1537 [2024-07-20 00:48:16]</w:t>
        <w:br/>
        <w:br/>
        <w:t>[萨恩狄庇提剿灭战 Round 5]</w:t>
        <w:br/>
        <w:t/>
        <w:br/>
        <w:t>海嗣的出力(超大集群+20)</w:t>
        <w:br/>
      </w:r>
      <w:r>
        <w:rPr>
          <w:b/>
        </w:rPr>
        <w:t>ROLL : d100+20=d100(79)+20=99</w:t>
      </w:r>
      <w:r>
        <w:br/>
        <w:t>阿戈尔的出力(第九军团+15，深海猎人+10，城市防御系统+10)</w:t>
        <w:br/>
      </w:r>
      <w:r>
        <w:rPr>
          <w:b/>
        </w:rPr>
        <w:t>ROLL : d100+35=d100(15)+35=50</w:t>
      </w:r>
      <w:r>
        <w:br/>
        <w:t>剿灭进度</w:t>
        <w:br/>
      </w:r>
      <w:r>
        <w:rPr>
          <w:b/>
        </w:rPr>
        <w:t>ROLL : d22+78=d22(3)+78=81</w:t>
      </w:r>
      <w:r>
        <w:br/>
        <w:t>第九军团的伤亡情况(阿戈尔科技-30)</w:t>
        <w:br/>
      </w:r>
      <w:r>
        <w:rPr>
          <w:b/>
        </w:rPr>
        <w:t>ROLL : d100=d100(95)=95-30=65</w:t>
      </w:r>
      <w:r>
        <w:br/>
        <w:t>深海猎人的伤亡情况(深海猎人-20)</w:t>
        <w:br/>
      </w:r>
      <w:r>
        <w:rPr>
          <w:b/>
        </w:rPr>
        <w:t>ROLL : d100=d100(4)=4-20=-16</w:t>
      </w:r>
      <w:r>
        <w:br/>
        <w:t>出现减员，第九军团的死亡比例是</w:t>
        <w:br/>
      </w:r>
      <w:r>
        <w:rPr>
          <w:b/>
        </w:rPr>
        <w:t>ROLL : d85+15=d85(19)+15=34</w:t>
      </w:r>
      <w:r>
        <w:br/>
        <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r>
      <w:r>
        <w:rPr>
          <w:b/>
        </w:rPr>
        <w:t>ROLL : d10=d10(7)=7</w:t>
      </w:r>
      <w:r>
        <w:br/>
      </w:r>
      <w:r>
        <w:rPr>
          <w:b/>
        </w:rPr>
        <w:t>ROLL : d2=d2(1)=1</w:t>
      </w:r>
      <w:r>
        <w:br/>
        <w:t>怪不得急转直下，感觉是中途加进来的，目的是</w:t>
        <w:br/>
        <w:t>1-3 趁机毁灭萨恩狄庇提</w:t>
        <w:br/>
        <w:t>4-6 趁机削减阿戈尔有生力量</w:t>
        <w:br/>
        <w:t>7-9 获得萨恩狄庇提的某物</w:t>
        <w:br/>
        <w:t>10 大成功/大失败</w:t>
        <w:br/>
      </w:r>
      <w:r>
        <w:rPr>
          <w:b/>
        </w:rPr>
        <w:t>ROLL : d10=d10(2)=2</w:t>
      </w:r>
      <w:r>
        <w:br/>
      </w:r>
      <w:r>
        <w:rPr>
          <w:b/>
        </w:rPr>
        <w:t>ROLL : d2=d2(1)=1</w:t>
      </w:r>
      <w:r>
        <w:br/>
        <w:t>玛利图斯的意愿强度</w:t>
        <w:br/>
      </w:r>
      <w:r>
        <w:rPr>
          <w:b/>
        </w:rPr>
        <w:t>ROLL : d100=d100(22)=22</w:t>
      </w:r>
      <w:r>
        <w:br/>
        <w:br/>
      </w:r>
    </w:p>
    <w:p>
      <w:pPr>
        <w:pStyle w:val="ThreadMinimal"/>
      </w:pPr>
      <w:r>
        <w:t>#1538 [2024-07-20 01:07:55]</w:t>
        <w:br/>
        <w:br/>
        <w:t>由于意愿强度不高，玛利图斯将不会呼唤海嗣补充兵力，当进度大于95后，它会直接离开</w:t>
        <w:br/>
        <w:t/>
        <w:br/>
        <w:t>[萨恩狄庇提剿灭战 Round 6]</w:t>
        <w:br/>
        <w:t/>
        <w:br/>
        <w:t>海嗣的出力(超大集群+20)</w:t>
        <w:br/>
      </w:r>
      <w:r>
        <w:rPr>
          <w:b/>
        </w:rPr>
        <w:t>ROLL : d100+20=d100(69)+20=89</w:t>
      </w:r>
      <w:r>
        <w:br/>
        <w:t>阿戈尔的出力(第九军团+15，深海猎人+10，城市防御系统+10)</w:t>
        <w:br/>
      </w:r>
      <w:r>
        <w:rPr>
          <w:b/>
        </w:rPr>
        <w:t>ROLL : d100+35=d100(32)+35=67</w:t>
      </w:r>
      <w:r>
        <w:br/>
        <w:t>剿灭进度</w:t>
        <w:br/>
      </w:r>
      <w:r>
        <w:rPr>
          <w:b/>
        </w:rPr>
        <w:t>ROLL : d19+81=d19(7)+81=88</w:t>
      </w:r>
      <w:r>
        <w:br/>
        <w:t>第九军团的伤亡情况(阿戈尔科技-30)</w:t>
        <w:br/>
      </w:r>
      <w:r>
        <w:rPr>
          <w:b/>
        </w:rPr>
        <w:t>ROLL : d100=d100(86)=86-30=56</w:t>
      </w:r>
      <w:r>
        <w:br/>
        <w:t>深海猎人的伤亡情况(深海猎人-20)</w:t>
        <w:br/>
      </w:r>
      <w:r>
        <w:rPr>
          <w:b/>
        </w:rPr>
        <w:t>ROLL : d100=d100(32)=32-20=12</w:t>
      </w:r>
      <w:r>
        <w:br/>
        <w:t>出现减员，第九军团的死亡比例是</w:t>
        <w:br/>
      </w:r>
      <w:r>
        <w:rPr>
          <w:b/>
        </w:rPr>
        <w:t>ROLL : d94+6=d94(3)+6=9</w:t>
      </w:r>
      <w:r>
        <w:br/>
        <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
        <w:br/>
        <w:t>[萨恩狄庇提剿灭战 Round 6]</w:t>
        <w:br/>
        <w:t/>
        <w:br/>
        <w:t>海嗣的出力(超大集群+20)</w:t>
        <w:br/>
      </w:r>
      <w:r>
        <w:rPr>
          <w:b/>
        </w:rPr>
        <w:t>ROLL : d100+20=d100(89)+20=109</w:t>
      </w:r>
      <w:r>
        <w:br/>
        <w:t>阿戈尔的出力(第九军团+15，深海猎人+10，城市防御系统+10)</w:t>
        <w:br/>
      </w:r>
      <w:r>
        <w:rPr>
          <w:b/>
        </w:rPr>
        <w:t>ROLL : d100+35=d100(99)+35=134</w:t>
      </w:r>
      <w:r>
        <w:br/>
        <w:t>剿灭进度</w:t>
        <w:br/>
      </w:r>
      <w:r>
        <w:rPr>
          <w:b/>
        </w:rPr>
        <w:t>ROLL : d12+88=d12(10)+88=98</w:t>
      </w:r>
      <w:r>
        <w:br/>
        <w:br/>
      </w:r>
    </w:p>
    <w:p>
      <w:pPr>
        <w:pStyle w:val="ThreadMinimal"/>
      </w:pPr>
      <w:r>
        <w:t>#1539 [2024-07-20 02:08:07]</w:t>
        <w:br/>
        <w:br/>
        <w:t>萨恩狄庇提剿灭战持续时间是</w:t>
        <w:br/>
      </w:r>
      <w:r>
        <w:rPr>
          <w:b/>
        </w:rPr>
        <w:t>ROLL : d100=d100(18)=18</w:t>
      </w:r>
      <w:r>
        <w:br/>
        <w:t>1.小时</w:t>
        <w:br/>
        <w:t>2.天</w:t>
        <w:br/>
        <w:t>3.周</w:t>
        <w:br/>
      </w:r>
      <w:r>
        <w:rPr>
          <w:b/>
        </w:rPr>
        <w:t>ROLL : d3=d3(1)=1</w:t>
      </w:r>
      <w:r>
        <w:br/>
      </w:r>
      <w:r>
        <w:rPr>
          <w:b/>
        </w:rPr>
        <w:t>ROLL : d24=d24(5)=5</w:t>
      </w:r>
      <w:r>
        <w:br/>
        <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
        <w:br/>
        <w:t>从萨恩狄庇提赶回科洛斯修姆最快需要</w:t>
        <w:br/>
      </w:r>
      <w:r>
        <w:rPr>
          <w:b/>
        </w:rPr>
        <w:t>ROLL : d7+7=d7(7)+7=14</w:t>
      </w:r>
      <w:r>
        <w:br/>
        <w:t>科洛斯修姆的支援的确是以最快速度抵达了萨恩狄庇提，回航时再怎么提速，焦灼的心也无法改写现实。</w:t>
        <w:br/>
        <w:t/>
        <w:br/>
        <w:t>Day0</w:t>
        <w:br/>
        <w:t/>
        <w:br/>
        <w:t>由于缺乏四队的护航，军团将直面海嗣潮，战损比例升高。</w:t>
        <w:br/>
      </w:r>
      <w:r>
        <w:rPr>
          <w:b/>
        </w:rPr>
        <w:t>ROLL : d2=d2(2)=2</w:t>
      </w:r>
      <w:r>
        <w:br/>
        <w:br/>
      </w:r>
    </w:p>
    <w:p>
      <w:pPr>
        <w:pStyle w:val="ThreadMinimal"/>
      </w:pPr>
      <w:r>
        <w:t>#1540 [2024-07-20 19:57:35]</w:t>
        <w:br/>
        <w:br/>
        <w:t>[道路 Round 1]</w:t>
        <w:br/>
        <w:t/>
        <w:br/>
        <w:t>一队的出力(深海猎人+30，舰队支援+20)</w:t>
        <w:br/>
      </w:r>
      <w:r>
        <w:rPr>
          <w:b/>
        </w:rPr>
        <w:t>ROLL : d100+50=d100(91)+50=141</w:t>
      </w:r>
      <w:r>
        <w:br/>
        <w:t>海嗣的出力(群体行动+30)</w:t>
        <w:br/>
      </w:r>
      <w:r>
        <w:rPr>
          <w:b/>
        </w:rPr>
        <w:t>ROLL : d100+30=d100(2)+30=32</w:t>
      </w:r>
      <w:r>
        <w:br/>
        <w:t>海沟外部海嗣剿灭进度</w:t>
        <w:br/>
      </w:r>
      <w:r>
        <w:rPr>
          <w:b/>
        </w:rPr>
        <w:t>ROLL : d100=d100(26)=26</w:t>
      </w:r>
      <w:r>
        <w:br/>
        <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
        <w:br/>
        <w:t>[道路 Round 2]</w:t>
        <w:br/>
        <w:t/>
        <w:br/>
        <w:t>一队的出力(深海猎人+30，舰队支援+20)</w:t>
        <w:br/>
      </w:r>
      <w:r>
        <w:rPr>
          <w:b/>
        </w:rPr>
        <w:t>ROLL : d100+50=d100(66)+50=116</w:t>
      </w:r>
      <w:r>
        <w:br/>
        <w:t>海嗣的出力(群体行动+30)</w:t>
        <w:br/>
      </w:r>
      <w:r>
        <w:rPr>
          <w:b/>
        </w:rPr>
        <w:t>ROLL : d100+30=d100(26)+30=56</w:t>
      </w:r>
      <w:r>
        <w:br/>
        <w:t>海沟外部海嗣剿灭进度</w:t>
        <w:br/>
      </w:r>
      <w:r>
        <w:rPr>
          <w:b/>
        </w:rPr>
        <w:t>ROLL : d74+26=d74(43)+26=69</w:t>
      </w:r>
      <w:r>
        <w:br/>
        <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br/>
        <w:br/>
      </w:r>
    </w:p>
    <w:p>
      <w:pPr>
        <w:pStyle w:val="ThreadMinimal"/>
      </w:pPr>
      <w:r>
        <w:t>#1541 [2024-07-20 20:20:45]</w:t>
        <w:br/>
        <w:br/>
        <w:t>[道路 Round 3]</w:t>
        <w:br/>
        <w:t/>
        <w:br/>
        <w:t>一队的出力(深海猎人+30，舰队支援+20)</w:t>
        <w:br/>
      </w:r>
      <w:r>
        <w:rPr>
          <w:b/>
        </w:rPr>
        <w:t>ROLL : d100+50=d100(12)+50=62</w:t>
      </w:r>
      <w:r>
        <w:br/>
        <w:t>海嗣的出力(群体行动+30)</w:t>
        <w:br/>
      </w:r>
      <w:r>
        <w:rPr>
          <w:b/>
        </w:rPr>
        <w:t>ROLL : d100+30=d100(51)+30=81</w:t>
      </w:r>
      <w:r>
        <w:br/>
        <w:t>海沟外部海嗣剿灭进度</w:t>
        <w:br/>
      </w:r>
      <w:r>
        <w:rPr>
          <w:b/>
        </w:rPr>
        <w:t>ROLL : d31+69=d31(22)+69=91</w:t>
      </w:r>
      <w:r>
        <w:br/>
        <w:t>一队的伤亡情况(深海猎人-20)</w:t>
        <w:br/>
      </w:r>
      <w:r>
        <w:rPr>
          <w:b/>
        </w:rPr>
        <w:t>ROLL : d100=d100(41)=41-20=21</w:t>
      </w:r>
      <w:r>
        <w:br/>
        <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
        <w:br/>
        <w:t>[道路 Round 4]</w:t>
        <w:br/>
        <w:t/>
        <w:br/>
        <w:t>一队的出力(深海猎人+30，舰队支援+20)</w:t>
        <w:br/>
      </w:r>
      <w:r>
        <w:rPr>
          <w:b/>
        </w:rPr>
        <w:t>ROLL : d100+50=d100(84)+50=134</w:t>
      </w:r>
      <w:r>
        <w:br/>
        <w:t>海嗣的出力(群体行动+30)</w:t>
        <w:br/>
      </w:r>
      <w:r>
        <w:rPr>
          <w:b/>
        </w:rPr>
        <w:t>ROLL : d100+30=d100(44)+30=74</w:t>
      </w:r>
      <w:r>
        <w:br/>
        <w:t>海沟外部海嗣剿灭进度</w:t>
        <w:br/>
      </w:r>
      <w:r>
        <w:rPr>
          <w:b/>
        </w:rPr>
        <w:t>ROLL : d9+91=d9(5)+91=96</w:t>
      </w:r>
      <w:r>
        <w:br/>
        <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br/>
        <w:br/>
      </w:r>
    </w:p>
    <w:p>
      <w:pPr>
        <w:pStyle w:val="ThreadMinimal"/>
      </w:pPr>
      <w:r>
        <w:t>#1542 [2024-07-20 20:56:21]</w:t>
        <w:br/>
        <w:br/>
        <w:t>[深渊-Round 1]</w:t>
        <w:br/>
        <w:t/>
        <w:br/>
        <w:t>二队和三队的出力(深海猎人+30，团体合作+20)</w:t>
        <w:br/>
      </w:r>
      <w:r>
        <w:rPr>
          <w:b/>
        </w:rPr>
        <w:t xml:space="preserve">ROLL : d100+50=d100(25)+50=75 </w:t>
      </w:r>
      <w:r>
        <w:br/>
        <w:t>海嗣的出力(群体行动+20，Ishar-mla的进化+20)</w:t>
        <w:br/>
      </w:r>
      <w:r>
        <w:rPr>
          <w:b/>
        </w:rPr>
        <w:t>ROLL : d100+40=d100(6)+40=46</w:t>
      </w:r>
      <w:r>
        <w:br/>
        <w:t>海猎们下沉的距离</w:t>
        <w:br/>
      </w:r>
      <w:r>
        <w:rPr>
          <w:b/>
        </w:rPr>
        <w:t>ROLL : d100=d100(46)=46</w:t>
      </w:r>
      <w:r>
        <w:br/>
        <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
        <w:br/>
        <w:t>[深渊-Round 2]</w:t>
        <w:br/>
        <w:t/>
        <w:br/>
        <w:t>二队和三队的出力(深海猎人+30，团体合作+20)</w:t>
        <w:br/>
      </w:r>
      <w:r>
        <w:rPr>
          <w:b/>
        </w:rPr>
        <w:t xml:space="preserve">ROLL : d100+50=d100(46)+50=96 </w:t>
      </w:r>
      <w:r>
        <w:br/>
        <w:t>海嗣的出力(群体行动+20，Ishar-mla的进化+20)</w:t>
        <w:br/>
      </w:r>
      <w:r>
        <w:rPr>
          <w:b/>
        </w:rPr>
        <w:t>ROLL : d100+40=d100(61)+40=101</w:t>
      </w:r>
      <w:r>
        <w:br/>
        <w:t>海猎们下沉的距离</w:t>
        <w:br/>
      </w:r>
      <w:r>
        <w:rPr>
          <w:b/>
        </w:rPr>
        <w:t>ROLL : d54+46=d54(9)+46=55</w:t>
      </w:r>
      <w:r>
        <w:br/>
        <w:t>二队的伤亡情况(深海猎人-20)</w:t>
        <w:br/>
      </w:r>
      <w:r>
        <w:rPr>
          <w:b/>
        </w:rPr>
        <w:t>ROLL : d100=d100(4)=4-20=-16</w:t>
      </w:r>
      <w:r>
        <w:br/>
        <w:t>三队的伤亡情况(深海猎人-20)</w:t>
        <w:br/>
      </w:r>
      <w:r>
        <w:rPr>
          <w:b/>
        </w:rPr>
        <w:t>ROLL : d100=d100(32)=32-20=12</w:t>
      </w:r>
      <w:r>
        <w:br/>
        <w:br/>
      </w:r>
    </w:p>
    <w:p>
      <w:pPr>
        <w:pStyle w:val="ThreadMinimal"/>
      </w:pPr>
      <w:r>
        <w:t>#1543 [2024-07-20 21:37:15]</w:t>
        <w:br/>
        <w:b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
        <w:br/>
        <w:t>[深渊-Round 3]</w:t>
        <w:br/>
        <w:t/>
        <w:br/>
        <w:t>二队和三队的出力(深海猎人+30，团体合作+20)</w:t>
        <w:br/>
      </w:r>
      <w:r>
        <w:rPr>
          <w:b/>
        </w:rPr>
        <w:t xml:space="preserve">ROLL : d100+50=d100(16)+50=66 </w:t>
      </w:r>
      <w:r>
        <w:br/>
        <w:t>海嗣的出力(群体行动+20，Ishar-mla的进化+20)</w:t>
        <w:br/>
      </w:r>
      <w:r>
        <w:rPr>
          <w:b/>
        </w:rPr>
        <w:t>ROLL : d100+40=d100(93)+40=133</w:t>
      </w:r>
      <w:r>
        <w:br/>
        <w:t>海猎们下沉的距离</w:t>
        <w:br/>
      </w:r>
      <w:r>
        <w:rPr>
          <w:b/>
        </w:rPr>
        <w:t>ROLL : d45+55=d45(17)+55=72</w:t>
      </w:r>
      <w:r>
        <w:br/>
        <w:t>二队的伤亡情况(深海猎人-20)</w:t>
        <w:br/>
      </w:r>
      <w:r>
        <w:rPr>
          <w:b/>
        </w:rPr>
        <w:t>ROLL : d100=d100(52)=52-20=32</w:t>
      </w:r>
      <w:r>
        <w:br/>
        <w:t>三队的伤亡情况(深海猎人-20)</w:t>
        <w:br/>
      </w:r>
      <w:r>
        <w:rPr>
          <w:b/>
        </w:rPr>
        <w:t>ROLL : d100=d100(88)=88-20=68</w:t>
      </w:r>
      <w:r>
        <w:br/>
        <w:t/>
        <w:br/>
        <w:t>出现减员，三队的死亡比例是</w:t>
        <w:br/>
      </w:r>
      <w:r>
        <w:rPr>
          <w:b/>
        </w:rPr>
        <w:t>ROLL : d82+18=d82(60)+18=78</w:t>
      </w:r>
      <w:r>
        <w:br/>
        <w:t>死者是否含有熟人(大于九十二是)</w:t>
        <w:br/>
      </w:r>
      <w:r>
        <w:rPr>
          <w:b/>
        </w:rPr>
        <w:t>ROLL : d100=d100(99)=99</w:t>
      </w:r>
      <w:r>
        <w:br/>
        <w:t>乌尔比安/斯卡蒂/盖娅/提图斯/塞克提斯/奥拉(1是牺牲2是幸存)</w:t>
        <w:br/>
      </w:r>
      <w:r>
        <w:rPr>
          <w:b/>
        </w:rPr>
        <w:t>ROLL : d2+d2+d2+d2+d2+d2=d2(2)+d2(1)+d2(2)+d2(2)+d2(1)+d2(2)=10</w:t>
      </w:r>
      <w:r>
        <w:br/>
        <w:t>斯卡蒂死亡无效，塞克提斯死亡</w:t>
        <w:br/>
        <w:br/>
      </w:r>
    </w:p>
    <w:p>
      <w:pPr>
        <w:pStyle w:val="ThreadMinimal"/>
      </w:pPr>
      <w:r>
        <w:t>#1544 [2024-07-20 21:59:18]</w:t>
        <w:br/>
        <w:b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
        <w:br/>
        <w:t>结局终于真正开始。</w:t>
        <w:br/>
        <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
        <w:br/>
        <w:t>[深渊-Round 4]</w:t>
        <w:br/>
        <w:t/>
        <w:br/>
        <w:t>二队和三队的出力(深海猎人+30，团体合作+20，减员-5)</w:t>
        <w:br/>
      </w:r>
      <w:r>
        <w:rPr>
          <w:b/>
        </w:rPr>
        <w:t xml:space="preserve">ROLL : d100+45=d100(100)+45=145 </w:t>
      </w:r>
      <w:r>
        <w:br/>
        <w:t>海嗣的出力(群体行动+20，Ishar-mla的进化+20)</w:t>
        <w:br/>
      </w:r>
      <w:r>
        <w:rPr>
          <w:b/>
        </w:rPr>
        <w:t>ROLL : d100+40=d100(59)+40=99</w:t>
      </w:r>
      <w:r>
        <w:br/>
        <w:t>海猎们下沉的距离</w:t>
        <w:br/>
      </w:r>
      <w:r>
        <w:rPr>
          <w:b/>
        </w:rPr>
        <w:t>ROLL : d28+72=d28(9)+72=81</w:t>
      </w:r>
      <w:r>
        <w:br/>
        <w:t/>
        <w:br/>
        <w:t>“我们不需要界限……”</w:t>
        <w:br/>
        <w:t>人类向神座俯冲，撕开护卫的守御，试图以神之血弑神。</w:t>
        <w:br/>
        <w:t>于是神明也慷慨地以血回赠。</w:t>
        <w:br/>
        <w:t/>
        <w:br/>
        <w:t>淡粉、水红、赤红。潮水回覆。</w:t>
        <w:br/>
        <w:t/>
        <w:br/>
        <w:t>“威胁我们的便要驱逐。”</w:t>
        <w:br/>
        <w:t>护卫向敌人尖啸，裂解被困的同胞，试图以神之声回应。</w:t>
        <w:br/>
        <w:t>于是人类也残酷地以死回敬。</w:t>
        <w:br/>
        <w:t/>
        <w:br/>
        <w:t>淡白、海蓝、深蓝。尸骸如雨。</w:t>
        <w:br/>
        <w:t/>
        <w:br/>
        <w:t>*与伊莎玛拉的距离已小于25，更改深渊为</w:t>
        <w:br/>
        <w:t/>
        <w:br/>
        <w:t>[Ishar-mla Round 1]</w:t>
        <w:br/>
        <w:br/>
      </w:r>
    </w:p>
    <w:p>
      <w:pPr>
        <w:pStyle w:val="ThreadMinimal"/>
      </w:pPr>
      <w:r>
        <w:t>#1545 [2024-07-20 22:15:00]</w:t>
        <w:br/>
        <w:br/>
        <w:t>二队和三队的出力(深海猎人+30，团体合作+20，减员-5)</w:t>
        <w:br/>
      </w:r>
      <w:r>
        <w:rPr>
          <w:b/>
        </w:rPr>
        <w:t xml:space="preserve">ROLL : d100+45=d100(51)+45=96 </w:t>
      </w:r>
      <w:r>
        <w:br/>
        <w:t>海嗣的出力(群体行动+20，Ishar-mla的进化+20)</w:t>
        <w:br/>
      </w:r>
      <w:r>
        <w:rPr>
          <w:b/>
        </w:rPr>
        <w:t>ROLL : d100+40=d100(81)+40=121</w:t>
      </w:r>
      <w:r>
        <w:br/>
        <w:t>海猎们下沉的距离</w:t>
        <w:br/>
      </w:r>
      <w:r>
        <w:rPr>
          <w:b/>
        </w:rPr>
        <w:t>ROLL : d19+81=d19(14)+81=95</w:t>
      </w:r>
      <w:r>
        <w:br/>
        <w:t>二队的伤亡情况(深海猎人-20)</w:t>
        <w:br/>
      </w:r>
      <w:r>
        <w:rPr>
          <w:b/>
        </w:rPr>
        <w:t>ROLL : d100=d100(91)=91-20=71</w:t>
      </w:r>
      <w:r>
        <w:br/>
        <w:t>三队的伤亡情况(深海猎人-20)</w:t>
        <w:br/>
      </w:r>
      <w:r>
        <w:rPr>
          <w:b/>
        </w:rPr>
        <w:t>ROLL : d100=d100(6)=6-20=-14</w:t>
      </w:r>
      <w:r>
        <w:br/>
        <w:t/>
        <w:br/>
        <w:t>出现减员，二队的死亡比例是</w:t>
        <w:br/>
      </w:r>
      <w:r>
        <w:rPr>
          <w:b/>
        </w:rPr>
        <w:t>ROLL : d79+21=d79(69)+21=90</w:t>
      </w:r>
      <w:r>
        <w:br/>
        <w:t>死者是否含有熟人(大于九十六是)</w:t>
        <w:br/>
      </w:r>
      <w:r>
        <w:rPr>
          <w:b/>
        </w:rPr>
        <w:t>ROLL : d100=d100(55)=55</w:t>
      </w:r>
      <w:r>
        <w:br/>
        <w:t>目前为止二队剩余七人，三队剩余十七人</w:t>
        <w:br/>
        <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br/>
        <w:br/>
      </w:r>
    </w:p>
    <w:p>
      <w:pPr>
        <w:pStyle w:val="ThreadMinimal"/>
      </w:pPr>
      <w:r>
        <w:t>#1546 [2024-07-20 22:32:51]</w:t>
        <w:br/>
        <w:br/>
        <w:t>[Ishar-mla Round 2]</w:t>
        <w:br/>
        <w:t/>
        <w:br/>
        <w:t>二队和三队的出力(深海猎人+30，团体合作+20，减员-15)</w:t>
        <w:br/>
      </w:r>
      <w:r>
        <w:rPr>
          <w:b/>
        </w:rPr>
        <w:t xml:space="preserve">ROLL : d100+35=d100(16)+35=51 </w:t>
      </w:r>
      <w:r>
        <w:br/>
        <w:t>海嗣的出力(群体行动+20，Ishar-mla的进化+20)</w:t>
        <w:br/>
      </w:r>
      <w:r>
        <w:rPr>
          <w:b/>
        </w:rPr>
        <w:t>ROLL : d100+40=d100(67)+40=107</w:t>
      </w:r>
      <w:r>
        <w:br/>
        <w:t>海猎们下沉的距离</w:t>
        <w:br/>
      </w:r>
      <w:r>
        <w:rPr>
          <w:b/>
        </w:rPr>
        <w:t>ROLL : d5+95=d5(3)+95=98</w:t>
      </w:r>
      <w:r>
        <w:br/>
        <w:t>二队的伤亡情况(深海猎人-20)</w:t>
        <w:br/>
      </w:r>
      <w:r>
        <w:rPr>
          <w:b/>
        </w:rPr>
        <w:t>ROLL : d100=d100(85)=85-20=65</w:t>
      </w:r>
      <w:r>
        <w:br/>
        <w:t>三队的伤亡情况(深海猎人-20)</w:t>
        <w:br/>
      </w:r>
      <w:r>
        <w:rPr>
          <w:b/>
        </w:rPr>
        <w:t>ROLL : d100=d100(59)=59-20=39</w:t>
      </w:r>
      <w:r>
        <w:br/>
        <w:t>出现减员，二队的死亡比例是</w:t>
        <w:br/>
      </w:r>
      <w:r>
        <w:rPr>
          <w:b/>
        </w:rPr>
        <w:t>ROLL : d85+15=d85(26)+15=41</w:t>
      </w:r>
      <w:r>
        <w:br/>
        <w:t>死者是否含有熟人(大于五十七是)</w:t>
        <w:br/>
      </w:r>
      <w:r>
        <w:rPr>
          <w:b/>
        </w:rPr>
        <w:t>ROLL : d100=d100(26)=26</w:t>
      </w:r>
      <w:r>
        <w:br/>
        <w:t/>
        <w:br/>
        <w:t>“你闻得见，你所认知，你听得出，你所辨别♪”</w:t>
        <w:br/>
        <w:t>歌蕾蒂娅敏锐地嗅到了某种错觉般的香味。</w:t>
        <w:br/>
        <w:t>它强制性地引人干渴而狂乱，向饥饿的神奉上祭品。</w:t>
        <w:br/>
        <w:t/>
        <w:br/>
        <w:t>“语言臃肿不便，始源，腐化，蔓延♪”</w:t>
        <w:br/>
        <w:t>乌尔比安沉默不语，对洞穴里欢呼升腾的子代举起武器。</w:t>
        <w:br/>
        <w:t>它们的笑声只会消磨人类的精神与意志。</w:t>
        <w:br/>
        <w:t/>
        <w:br/>
        <w:t>“生存即是伟大，我们崇高无罪，我们拥抱彼此♪”</w:t>
        <w:br/>
        <w:t>劳伦缇娜笑着踩着舞步般的旋律转身，放纵锯齿碾碎共舞的骨肉。</w:t>
        <w:br/>
        <w:t>它的头颅寸寸抬起，震响足以撼动整片辽阔的洞窟。</w:t>
        <w:br/>
        <w:t/>
        <w:br/>
        <w:t>“我们遭受的苦永在♪”</w:t>
        <w:br/>
        <w:t>斯卡蒂听到一个飘渺到迷幻的歌声，来自那慈爱而残暴的它、祂、她。</w:t>
        <w:br/>
        <w:t>她昂首时如此美丽的歌喉……</w:t>
        <w:br/>
        <w:t/>
        <w:br/>
        <w:t>……为何不一起颂唱？</w:t>
        <w:br/>
        <w:t/>
        <w:br/>
        <w:t>[警告！已进入Ishar-mla讨伐战！]</w:t>
        <w:br/>
        <w:br/>
      </w:r>
    </w:p>
    <w:p>
      <w:pPr>
        <w:pStyle w:val="ThreadMinimal"/>
      </w:pPr>
      <w:r>
        <w:t>#1547 [2024-07-20 22:53:48]</w:t>
        <w:br/>
        <w:br/>
        <w:t>二队和三队的出力(深海猎人+30，减员-15)</w:t>
        <w:br/>
      </w:r>
      <w:r>
        <w:rPr>
          <w:b/>
        </w:rPr>
        <w:t xml:space="preserve">ROLL : d100+15=d100(6)+15=21 </w:t>
      </w:r>
      <w:r>
        <w:br/>
        <w:t>Ishar-mla的出力(腐化之心+20，海嗣潮+20)</w:t>
        <w:br/>
      </w:r>
      <w:r>
        <w:rPr>
          <w:b/>
        </w:rPr>
        <w:t>ROLL : d100+40=d100(16)+40=56</w:t>
      </w:r>
      <w:r>
        <w:br/>
        <w:t>二队的伤亡情况(深海猎人-20)</w:t>
        <w:br/>
      </w:r>
      <w:r>
        <w:rPr>
          <w:b/>
        </w:rPr>
        <w:t>ROLL : d100=d100(49)=49-20=29</w:t>
      </w:r>
      <w:r>
        <w:br/>
        <w:t>三队的伤亡情况(深海猎人-20)</w:t>
        <w:br/>
      </w:r>
      <w:r>
        <w:rPr>
          <w:b/>
        </w:rPr>
        <w:t>ROLL : d100=d100(2)=2-20=-18</w:t>
      </w:r>
      <w:r>
        <w:br/>
        <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
        <w:br/>
        <w:t>二队和三队的出力(深海猎人+30，减员-15)</w:t>
        <w:br/>
      </w:r>
      <w:r>
        <w:rPr>
          <w:b/>
        </w:rPr>
        <w:t xml:space="preserve">ROLL : d100+15=d100(81)+15=96 </w:t>
      </w:r>
      <w:r>
        <w:br/>
        <w:t>Ishar-mla的出力(腐化之心+20，海嗣潮+20)</w:t>
        <w:br/>
      </w:r>
      <w:r>
        <w:rPr>
          <w:b/>
        </w:rPr>
        <w:t>ROLL : d100+40=d100(87)+40=127</w:t>
      </w:r>
      <w:r>
        <w:br/>
        <w:t>二队的伤亡情况(深海猎人-20)</w:t>
        <w:br/>
      </w:r>
      <w:r>
        <w:rPr>
          <w:b/>
        </w:rPr>
        <w:t>ROLL : d100=d100(74)=74-20=54</w:t>
      </w:r>
      <w:r>
        <w:br/>
        <w:t>三队的伤亡情况(深海猎人-20)</w:t>
        <w:br/>
      </w:r>
      <w:r>
        <w:rPr>
          <w:b/>
        </w:rPr>
        <w:t>ROLL : d100=d100(68)=68-20=48</w:t>
      </w:r>
      <w:r>
        <w:br/>
        <w:br/>
      </w:r>
    </w:p>
    <w:p>
      <w:pPr>
        <w:pStyle w:val="ThreadMinimal"/>
      </w:pPr>
      <w:r>
        <w:t>#1548 [2024-07-20 23:07:00]</w:t>
        <w:br/>
        <w:br/>
        <w:t>出现减员，二队的死亡比例是</w:t>
        <w:br/>
      </w:r>
      <w:r>
        <w:rPr>
          <w:b/>
        </w:rPr>
        <w:t>ROLL : d96+4=d96(81)+4=85</w:t>
      </w:r>
      <w:r>
        <w:br/>
        <w:t>二队只剩四人，按比例仅剩一人存活</w:t>
        <w:br/>
        <w:t>这个人是歌蕾蒂娅/劳伦缇娜/纳姆尤斯/未知海猎</w:t>
        <w:br/>
      </w:r>
      <w:r>
        <w:rPr>
          <w:b/>
        </w:rPr>
        <w:t>ROLL : d4=d4(4)=4</w:t>
      </w:r>
      <w:r>
        <w:br/>
        <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
        <w:br/>
        <w:t>二队和三队的出力(深海猎人+30，减员-20)</w:t>
        <w:br/>
      </w:r>
      <w:r>
        <w:rPr>
          <w:b/>
        </w:rPr>
        <w:t xml:space="preserve">ROLL : d100+10=d100(46)+10=56 </w:t>
      </w:r>
      <w:r>
        <w:br/>
        <w:t>Ishar-mla的出力(腐化之心+20，海嗣潮+20)</w:t>
        <w:br/>
      </w:r>
      <w:r>
        <w:rPr>
          <w:b/>
        </w:rPr>
        <w:t>ROLL : d100+40=d100(91)+40=131</w:t>
      </w:r>
      <w:r>
        <w:br/>
        <w:t>二队的伤亡情况(深海猎人-20)</w:t>
        <w:br/>
      </w:r>
      <w:r>
        <w:rPr>
          <w:b/>
        </w:rPr>
        <w:t>ROLL : d100=d100(60)=60-20=40</w:t>
      </w:r>
      <w:r>
        <w:br/>
        <w:t>三队的伤亡情况(深海猎人-20)</w:t>
        <w:br/>
      </w:r>
      <w:r>
        <w:rPr>
          <w:b/>
        </w:rPr>
        <w:t>ROLL : d100=d100(91)=91-20=71</w:t>
      </w:r>
      <w:r>
        <w:br/>
        <w:t/>
        <w:br/>
        <w:t>出现减员，三队的死亡比例是</w:t>
        <w:br/>
      </w:r>
      <w:r>
        <w:rPr>
          <w:b/>
        </w:rPr>
        <w:t>ROLL : d79+21=d79(14)+21=35</w:t>
      </w:r>
      <w:r>
        <w:br/>
        <w:t>死者是否含有熟人(大于七十一是)</w:t>
        <w:br/>
      </w:r>
      <w:r>
        <w:rPr>
          <w:b/>
        </w:rPr>
        <w:t>ROLL : d100=d100(28)=28</w:t>
      </w:r>
      <w:r>
        <w:br/>
        <w:t>二队剩余一人，三队剩余十一人。</w:t>
        <w:br/>
        <w:br/>
      </w:r>
    </w:p>
    <w:p>
      <w:pPr>
        <w:pStyle w:val="ThreadMinimal"/>
      </w:pPr>
      <w:r>
        <w:t>#1549 [2024-07-21 00:36:58]</w:t>
        <w:br/>
        <w:b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
        <w:br/>
        <w:t>二队和三队的出力(深海猎人+30，减员-20)</w:t>
        <w:br/>
      </w:r>
      <w:r>
        <w:rPr>
          <w:b/>
        </w:rPr>
        <w:t xml:space="preserve">ROLL : d100+10=d100(53)+10=63 </w:t>
      </w:r>
      <w:r>
        <w:br/>
        <w:t>Ishar-mla的出力(腐化之心+20，海嗣潮+20)</w:t>
        <w:br/>
      </w:r>
      <w:r>
        <w:rPr>
          <w:b/>
        </w:rPr>
        <w:t>ROLL : d100+40=d100(24)+40=64</w:t>
      </w:r>
      <w:r>
        <w:br/>
        <w:t>二队的伤亡情况(深海猎人-20)</w:t>
        <w:br/>
      </w:r>
      <w:r>
        <w:rPr>
          <w:b/>
        </w:rPr>
        <w:t>ROLL : d100=d100(12)=12-20=-8</w:t>
      </w:r>
      <w:r>
        <w:br/>
        <w:t>三队的伤亡情况(深海猎人-20)</w:t>
        <w:br/>
      </w:r>
      <w:r>
        <w:rPr>
          <w:b/>
        </w:rPr>
        <w:t>ROLL : d100=d100(78)=78-20=58</w:t>
      </w:r>
      <w:r>
        <w:br/>
        <w:t/>
        <w:br/>
        <w:t>出现减员，三队的死亡比例是</w:t>
        <w:br/>
      </w:r>
      <w:r>
        <w:rPr>
          <w:b/>
        </w:rPr>
        <w:t>ROLL : d92+8=d92(41)+8=49</w:t>
      </w:r>
      <w:r>
        <w:br/>
        <w:t>死者是否含有熟人(大于五十五是)</w:t>
        <w:br/>
      </w:r>
      <w:r>
        <w:rPr>
          <w:b/>
        </w:rPr>
        <w:t>ROLL : d100=d100(55)=55</w:t>
      </w:r>
      <w:r>
        <w:br/>
        <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br/>
        <w:br/>
      </w:r>
    </w:p>
    <w:p>
      <w:pPr>
        <w:pStyle w:val="ThreadMinimal"/>
      </w:pPr>
      <w:r>
        <w:t>#1550 [2024-07-21 00:50:40]</w:t>
        <w:br/>
        <w:br/>
        <w:t>二队和三队的出力(深海猎人+30，减员-25)</w:t>
        <w:br/>
      </w:r>
      <w:r>
        <w:rPr>
          <w:b/>
        </w:rPr>
        <w:t xml:space="preserve">ROLL : d100+5=d100(92)+5=97 </w:t>
      </w:r>
      <w:r>
        <w:br/>
        <w:t>Ishar-mla的出力(腐化之心+20，海嗣潮+20)</w:t>
        <w:br/>
      </w:r>
      <w:r>
        <w:rPr>
          <w:b/>
        </w:rPr>
        <w:t>ROLL : d100+40=d100(34)+40=74</w:t>
      </w:r>
      <w:r>
        <w:br/>
        <w:t>Ishar-mla的受伤情况(腐化之心-20)</w:t>
        <w:br/>
      </w:r>
      <w:r>
        <w:rPr>
          <w:b/>
        </w:rPr>
        <w:t>ROLL : d100=d100(2)=2-20=-18</w:t>
      </w:r>
      <w:r>
        <w:br/>
        <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
        <w:br/>
        <w:t>多次伤亡后无法对生代造成有效伤害，乌尔比安对局势的判断是</w:t>
        <w:br/>
        <w:t>0 信息错误，回撤——100 避无可避，进攻</w:t>
        <w:br/>
      </w:r>
      <w:r>
        <w:rPr>
          <w:b/>
        </w:rPr>
        <w:t>ROLL : d100=d100(67)=67</w:t>
      </w:r>
      <w:r>
        <w:br/>
        <w:t/>
        <w:br/>
        <w:t>“深海猎人，坚守使命。”</w:t>
        <w:br/>
        <w:t/>
        <w:br/>
        <w:t>二队和三队的出力(深海猎人+30，减员-25)</w:t>
        <w:br/>
      </w:r>
      <w:r>
        <w:rPr>
          <w:b/>
        </w:rPr>
        <w:t xml:space="preserve">ROLL : d100+5=d100(98)+5=103 </w:t>
      </w:r>
      <w:r>
        <w:br/>
        <w:t>Ishar-mla的出力(腐化之心+20，海嗣潮+20)</w:t>
        <w:br/>
      </w:r>
      <w:r>
        <w:rPr>
          <w:b/>
        </w:rPr>
        <w:t>ROLL : d100+40=d100(16)+40=56</w:t>
      </w:r>
      <w:r>
        <w:br/>
        <w:t>Ishar-mla的受伤情况(腐化之心-20)</w:t>
        <w:br/>
      </w:r>
      <w:r>
        <w:rPr>
          <w:b/>
        </w:rPr>
        <w:t>ROLL : d100=d100(14)=14-20=-6</w:t>
      </w:r>
      <w:r>
        <w:br/>
        <w:t/>
        <w:br/>
        <w:t>“我们遭受的苦永在♪”</w:t>
        <w:br/>
        <w:br/>
      </w:r>
    </w:p>
    <w:p>
      <w:pPr>
        <w:pStyle w:val="ThreadMinimal"/>
      </w:pPr>
      <w:r>
        <w:t>#1551 [2024-07-21 01:11:15]</w:t>
        <w:br/>
        <w:br/>
        <w:t>二队和三队的出力(深海猎人+30，减员-25，最后一搏+20)</w:t>
        <w:br/>
      </w:r>
      <w:r>
        <w:rPr>
          <w:b/>
        </w:rPr>
        <w:t xml:space="preserve">ROLL : d100+25=d100(80)+25=105 </w:t>
      </w:r>
      <w:r>
        <w:br/>
        <w:t>Ishar-mla的出力(腐化之心+20，海嗣潮+20)</w:t>
        <w:br/>
      </w:r>
      <w:r>
        <w:rPr>
          <w:b/>
        </w:rPr>
        <w:t>ROLL : d100+40=d100(79)+40=119</w:t>
      </w:r>
      <w:r>
        <w:br/>
        <w:t>*战斗带来希望，但最后一搏仅生效三个回合，此后再无加值</w:t>
        <w:br/>
        <w:t>二队的伤亡情况(深海猎人-20)</w:t>
        <w:br/>
      </w:r>
      <w:r>
        <w:rPr>
          <w:b/>
        </w:rPr>
        <w:t>ROLL : d100=d100(47)=47-20=27</w:t>
      </w:r>
      <w:r>
        <w:br/>
        <w:t>三队的伤亡情况(深海猎人-20)</w:t>
        <w:br/>
      </w:r>
      <w:r>
        <w:rPr>
          <w:b/>
        </w:rPr>
        <w:t>ROLL : d100=d100(21)=21-20=1</w:t>
      </w:r>
      <w:r>
        <w:br/>
        <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
        <w:br/>
        <w:t>二队和三队的出力(深海猎人+30，减员-25，最后一搏+20)</w:t>
        <w:br/>
      </w:r>
      <w:r>
        <w:rPr>
          <w:b/>
        </w:rPr>
        <w:t xml:space="preserve">ROLL : d100+25=d100(86)+25=111 </w:t>
      </w:r>
      <w:r>
        <w:br/>
        <w:t>Ishar-mla的出力(腐化之心+20，海嗣潮+20)</w:t>
        <w:br/>
      </w:r>
      <w:r>
        <w:rPr>
          <w:b/>
        </w:rPr>
        <w:t>ROLL : d100+40=d100(4)+40=44</w:t>
      </w:r>
      <w:r>
        <w:br/>
        <w:t>Ishar-mla的受伤情况(腐化之心-20)</w:t>
        <w:br/>
      </w:r>
      <w:r>
        <w:rPr>
          <w:b/>
        </w:rPr>
        <w:t>ROLL : d100=d100(98)=98-20=78</w:t>
      </w:r>
      <w:r>
        <w:br/>
        <w:t/>
        <w:br/>
        <w:t>造成重伤的原因是</w:t>
        <w:br/>
        <w:t>1-3 正确的人选</w:t>
        <w:br/>
        <w:t>4-6 奇迹的降临</w:t>
        <w:br/>
        <w:t>7-9 祂改变了主意</w:t>
        <w:br/>
        <w:t>10 大成功/大失败</w:t>
        <w:br/>
      </w:r>
      <w:r>
        <w:rPr>
          <w:b/>
        </w:rPr>
        <w:t>ROLL : d10=d10(1)=1</w:t>
      </w:r>
      <w:r>
        <w:br/>
      </w:r>
      <w:r>
        <w:rPr>
          <w:b/>
        </w:rPr>
        <w:t>ROLL : d2=d2(1)=1</w:t>
      </w:r>
      <w:r>
        <w:br/>
        <w:br/>
      </w:r>
    </w:p>
    <w:p>
      <w:pPr>
        <w:pStyle w:val="ThreadMinimal"/>
      </w:pPr>
      <w:r>
        <w:t>#1552 [2024-07-21 01:46:00]</w:t>
        <w:br/>
        <w:b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
        <w:br/>
        <w:t>……那深处露出了黄铜色的一角。</w:t>
        <w:br/>
        <w:t/>
        <w:br/>
        <w:t>目前在场的人选为斯卡蒂、乌尔比安、盖娅、提图斯、奥拉以及两位未知海猎，有谁看见了那个水脉仪</w:t>
        <w:br/>
      </w:r>
      <w:r>
        <w:rPr>
          <w:b/>
        </w:rPr>
        <w:t>ROLL : d2+d2+d2+d2+d2+d2+d2=d2(1)+d2(2)+d2(1)+d2(2)+d2(2)+d2(1)+d2(2)=11</w:t>
      </w:r>
      <w:r>
        <w:br/>
        <w:t>斯卡蒂的灵感</w:t>
        <w:br/>
      </w:r>
      <w:r>
        <w:rPr>
          <w:b/>
        </w:rPr>
        <w:t xml:space="preserve">ROLL : d100=d100(86)=86 </w:t>
      </w:r>
      <w:r>
        <w:br/>
        <w:t>盖娅的灵感(怪异+20)</w:t>
        <w:br/>
      </w:r>
      <w:r>
        <w:rPr>
          <w:b/>
        </w:rPr>
        <w:t xml:space="preserve">ROLL : d100+20=d100(46)+20=66 </w:t>
      </w:r>
      <w:r>
        <w:br/>
        <w:t>未知海猎的灵感(怪异+20)</w:t>
        <w:br/>
      </w:r>
      <w:r>
        <w:rPr>
          <w:b/>
        </w:rPr>
        <w:t>ROLL : d100+20=d100(82)+20=102</w:t>
      </w:r>
      <w:r>
        <w:br/>
        <w:t/>
        <w:br/>
        <w:t>黄铜色的东西……阿戈尔的东西？</w:t>
        <w:br/>
        <w:t>斯卡蒂睁大眼睛，却对上了神欣喜的视线。</w:t>
        <w:br/>
        <w:t>这是——古董级别的水脉仪！</w:t>
        <w:br/>
        <w:t>盖娅不可置信地再次看向伤口，却无法再窥探到血肉深处。</w:t>
        <w:br/>
        <w:t/>
        <w:br/>
        <w:t>而最后一个猎人如此清晰地认知到了更绝望的现实。</w:t>
        <w:br/>
        <w:t>阿戈尔最早背叛了我们。</w:t>
        <w:br/>
        <w:br/>
      </w:r>
    </w:p>
    <w:p>
      <w:pPr>
        <w:pStyle w:val="ThreadMinimal"/>
      </w:pPr>
      <w:r>
        <w:t>#1553 [2024-07-21 01:56:27]</w:t>
        <w:br/>
        <w:br/>
        <w:t>Ishar-mla的血与容器交汇。</w:t>
        <w:br/>
        <w:t>祂的愿望已然实现。</w:t>
        <w:br/>
        <w:t>因此，主角谢幕后，剧院剩下的便是——</w:t>
        <w:br/>
        <w:t>该谢幕了。</w:t>
        <w:br/>
        <w:t/>
        <w:br/>
        <w:t>Ishar-mla的出力(腐化之心+20，海嗣潮+30)</w:t>
        <w:br/>
      </w:r>
      <w:r>
        <w:rPr>
          <w:b/>
        </w:rPr>
        <w:t>ROLL : d100+50=d100(100)+50=150</w:t>
      </w:r>
      <w:r>
        <w:br/>
        <w:t>二队和三队的出力(深海猎人+30，减员-25，最后一搏+20)</w:t>
        <w:br/>
      </w:r>
      <w:r>
        <w:rPr>
          <w:b/>
        </w:rPr>
        <w:t>ROLL : d100+25=d100(57)+25=82</w:t>
      </w:r>
      <w:r>
        <w:br/>
        <w:t>二队的伤亡情况(深海猎人-20)</w:t>
        <w:br/>
      </w:r>
      <w:r>
        <w:rPr>
          <w:b/>
        </w:rPr>
        <w:t>ROLL : d100=d100(2)=2-20=-18</w:t>
      </w:r>
      <w:r>
        <w:br/>
        <w:t>三队的伤亡情况(深海猎人-20)</w:t>
        <w:br/>
      </w:r>
      <w:r>
        <w:rPr>
          <w:b/>
        </w:rPr>
        <w:t>ROLL : d100=d100(80)=80-20=60</w:t>
      </w:r>
      <w:r>
        <w:br/>
        <w:t>出现减员，三队的死亡比例是</w:t>
        <w:br/>
      </w:r>
      <w:r>
        <w:rPr>
          <w:b/>
        </w:rPr>
        <w:t>ROLL : d90+10=d90(21)+10=31</w:t>
      </w:r>
      <w:r>
        <w:br/>
        <w:t>两位死者分别是</w:t>
        <w:br/>
        <w:t>乌尔比安/盖娅/奥拉/提图斯/未知海猎</w:t>
        <w:br/>
      </w:r>
      <w:r>
        <w:rPr>
          <w:b/>
        </w:rPr>
        <w:t>ROLL : d5=d5(4)=4</w:t>
      </w:r>
      <w:r>
        <w:br/>
      </w:r>
      <w:r>
        <w:rPr>
          <w:b/>
        </w:rPr>
        <w:t>ROLL : d5=d5(3)=3</w:t>
      </w:r>
      <w:r>
        <w:br/>
        <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
        <w:br/>
        <w:t>乌尔比安的灵感(异常+20)</w:t>
        <w:br/>
      </w:r>
      <w:r>
        <w:rPr>
          <w:b/>
        </w:rPr>
        <w:t>ROLL : d100+20=d100(64)+20=84</w:t>
      </w:r>
      <w:r>
        <w:br/>
        <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r>
      <w:r>
        <w:rPr>
          <w:b/>
        </w:rPr>
        <w:t>ROLL : d100=d100(60)=60</w:t>
      </w:r>
      <w:r>
        <w:br/>
        <w:br/>
      </w:r>
    </w:p>
    <w:p>
      <w:pPr>
        <w:pStyle w:val="ThreadMinimal"/>
      </w:pPr>
      <w:r>
        <w:t>#1554 [2024-07-21 02:13:42]</w:t>
        <w:br/>
        <w:br/>
        <w:t>战斗的根本原因是</w:t>
        <w:br/>
        <w:t>1-3 逃不掉的</w:t>
        <w:br/>
        <w:t>4-6 它必须死</w:t>
        <w:br/>
        <w:t>7-9 ……斯卡蒂？</w:t>
        <w:br/>
        <w:t>10 大成功/大失败</w:t>
        <w:br/>
      </w:r>
      <w:r>
        <w:rPr>
          <w:b/>
        </w:rPr>
        <w:t>ROLL : d10=d10(5)=5</w:t>
      </w:r>
      <w:r>
        <w:br/>
      </w:r>
      <w:r>
        <w:rPr>
          <w:b/>
        </w:rPr>
        <w:t>ROLL : d2=d2(1)=1</w:t>
      </w:r>
      <w:r>
        <w:br/>
        <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
        <w:br/>
        <w:t>为了阿戈尔。</w:t>
        <w:br/>
        <w:t/>
        <w:br/>
        <w:t>Ishar-mla的出力(腐化之心+20，海嗣潮+30)</w:t>
        <w:br/>
      </w:r>
      <w:r>
        <w:rPr>
          <w:b/>
        </w:rPr>
        <w:t>ROLL : d100+50=d100(59)+50=109</w:t>
      </w:r>
      <w:r>
        <w:br/>
        <w:t>深海猎人的出力(深海猎人+30，减员-25)</w:t>
        <w:br/>
      </w:r>
      <w:r>
        <w:rPr>
          <w:b/>
        </w:rPr>
        <w:t>ROLL : d100+5=d100(6)+5=11</w:t>
      </w:r>
      <w:r>
        <w:br/>
        <w:t>深海猎人的伤亡情况(深海猎人-20)</w:t>
        <w:br/>
      </w:r>
      <w:r>
        <w:rPr>
          <w:b/>
        </w:rPr>
        <w:t>ROLL : d100=d100(93)=93-20=73</w:t>
      </w:r>
      <w:r>
        <w:br/>
        <w:t>出现减员，死亡比例是</w:t>
        <w:br/>
      </w:r>
      <w:r>
        <w:rPr>
          <w:b/>
        </w:rPr>
        <w:t>ROLL : d77+23=d77(45)+23=68</w:t>
      </w:r>
      <w:r>
        <w:br/>
        <w:t>除斯卡蒂外，另一名幸存者是</w:t>
        <w:br/>
        <w:t>乌尔比安/盖娅/未知海猎/未知海猎(二队)</w:t>
        <w:br/>
      </w:r>
      <w:r>
        <w:rPr>
          <w:b/>
        </w:rPr>
        <w:t>ROLL : d4=d4(2)=2</w:t>
      </w:r>
      <w:r>
        <w:br/>
        <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br/>
        <w:br/>
      </w:r>
    </w:p>
    <w:p>
      <w:pPr>
        <w:pStyle w:val="ThreadMinimal"/>
      </w:pPr>
      <w:r>
        <w:t>#1555 [2024-07-21 02:31:10]</w:t>
        <w:br/>
        <w:br/>
        <w:t>攻击的人是盖娅/斯卡蒂</w:t>
        <w:br/>
      </w:r>
      <w:r>
        <w:rPr>
          <w:b/>
        </w:rPr>
        <w:t>ROLL : d2=d2(1)=1</w:t>
      </w:r>
      <w:r>
        <w:br/>
        <w:t>Ishar-mla的出力(腐化之心+20，海嗣潮+30)</w:t>
        <w:br/>
      </w:r>
      <w:r>
        <w:rPr>
          <w:b/>
        </w:rPr>
        <w:t>ROLL : d100+50=d100(15)+50=65</w:t>
      </w:r>
      <w:r>
        <w:br/>
        <w:t>深海猎人的出力(深海猎人+30，减员-30)</w:t>
        <w:br/>
      </w:r>
      <w:r>
        <w:rPr>
          <w:b/>
        </w:rPr>
        <w:t>ROLL : d100=d100(96)=96</w:t>
      </w:r>
      <w:r>
        <w:br/>
        <w:t>Ishar-mla的受伤情况(腐化之心-20，受创+10)</w:t>
        <w:br/>
      </w:r>
      <w:r>
        <w:rPr>
          <w:b/>
        </w:rPr>
        <w:t>ROLL : d100=d100(7)=7-10=-3</w:t>
      </w:r>
      <w:r>
        <w:br/>
        <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
        <w:br/>
        <w:t>攻击的人是盖娅/斯卡蒂</w:t>
        <w:br/>
      </w:r>
      <w:r>
        <w:rPr>
          <w:b/>
        </w:rPr>
        <w:t>ROLL : d2=d2(2)=2</w:t>
      </w:r>
      <w:r>
        <w:br/>
        <w:t>Ishar-mla的出力(腐化之心+20，海嗣潮+30，正确的人-50)</w:t>
        <w:br/>
      </w:r>
      <w:r>
        <w:rPr>
          <w:b/>
        </w:rPr>
        <w:t>ROLL : d100=d100(85)=85</w:t>
      </w:r>
      <w:r>
        <w:br/>
        <w:t>深海猎人的出力(深海猎人+30，减员-30)</w:t>
        <w:br/>
      </w:r>
      <w:r>
        <w:rPr>
          <w:b/>
        </w:rPr>
        <w:t>ROLL : d100=d100(23)=23</w:t>
      </w:r>
      <w:r>
        <w:br/>
        <w:t>盖娅的伤亡情况(深海猎人-20，重伤+20)</w:t>
        <w:br/>
      </w:r>
      <w:r>
        <w:rPr>
          <w:b/>
        </w:rPr>
        <w:t>ROLL : d100=d100(40)=40</w:t>
      </w:r>
      <w:r>
        <w:br/>
        <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br/>
        <w:br/>
      </w:r>
    </w:p>
    <w:p>
      <w:pPr>
        <w:pStyle w:val="ThreadMinimal"/>
      </w:pPr>
      <w:r>
        <w:t>#1556 [2024-07-21 02:48:11]</w:t>
        <w:br/>
        <w:br/>
        <w:t>攻击的人是盖娅/斯卡蒂</w:t>
        <w:br/>
      </w:r>
      <w:r>
        <w:rPr>
          <w:b/>
        </w:rPr>
        <w:t>ROLL : d2=d2(1)=1</w:t>
      </w:r>
      <w:r>
        <w:br/>
        <w:t>Ishar-mla的出力(腐化之心+20，海嗣潮+30)</w:t>
        <w:br/>
      </w:r>
      <w:r>
        <w:rPr>
          <w:b/>
        </w:rPr>
        <w:t>ROLL : d100+50=d100(41)+50=91</w:t>
      </w:r>
      <w:r>
        <w:br/>
        <w:t>深海猎人的出力(深海猎人+30，减员-30)</w:t>
        <w:br/>
      </w:r>
      <w:r>
        <w:rPr>
          <w:b/>
        </w:rPr>
        <w:t>ROLL : d100=d100(15)=15</w:t>
      </w:r>
      <w:r>
        <w:br/>
        <w:t>盖娅的伤亡情况(深海猎人-20，重伤+20)</w:t>
        <w:br/>
      </w:r>
      <w:r>
        <w:rPr>
          <w:b/>
        </w:rPr>
        <w:t>ROLL : d100=d100(84)=84</w:t>
      </w:r>
      <w:r>
        <w:br/>
        <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
        <w:br/>
        <w:t>于是这片洞穴里，终于只剩下她一个深海猎人——</w:t>
        <w:br/>
        <w:t>和满意的神。</w:t>
        <w:br/>
        <w:t>“对不起。”</w:t>
        <w:br/>
        <w:t>我把那个最悲惨的结局留给了你。</w:t>
        <w:br/>
        <w:t/>
        <w:br/>
        <w:t>斯卡蒂的意志(队长的命令+50，绝望-30)</w:t>
        <w:br/>
      </w:r>
      <w:r>
        <w:rPr>
          <w:b/>
        </w:rPr>
        <w:t>ROLL : d100+20=d100(24)+20=44</w:t>
      </w:r>
      <w:r>
        <w:br/>
        <w:t/>
        <w:br/>
        <w:t>没有了，没有希望了，她孤独地悬浮在温暖的海流中，却冷到发抖。</w:t>
        <w:br/>
        <w:t>我没有办法、一个人做到这件事……！我要怎样才能说出来？</w:t>
        <w:br/>
        <w:t>——那个怪物还在完好无损地腾跃，我要怎样才能杀死祂？！</w:t>
        <w:br/>
        <w:t/>
        <w:br/>
        <w:t>斯卡蒂的灵感(血+20)</w:t>
        <w:br/>
      </w:r>
      <w:r>
        <w:rPr>
          <w:b/>
        </w:rPr>
        <w:t>ROLL : d100+20=d100(52)+20=72</w:t>
      </w:r>
      <w:r>
        <w:br/>
        <w:br/>
      </w:r>
    </w:p>
    <w:p>
      <w:pPr>
        <w:pStyle w:val="ThreadMinimal"/>
      </w:pPr>
      <w:r>
        <w:t>#1557 [2024-07-21 03:03:55]</w:t>
        <w:br/>
        <w:b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
        <w:br/>
        <w:t>斯卡蒂的SAN(命令无法支撑的绝望-20，唯独放过自我的恐惧-20)</w:t>
        <w:br/>
      </w:r>
      <w:r>
        <w:rPr>
          <w:b/>
        </w:rPr>
        <w:t>ROLL : d60=d60(53)=53</w:t>
      </w:r>
      <w:r>
        <w:br/>
        <w:t/>
        <w:br/>
        <w:t>赠予自我死亡。</w:t>
        <w:br/>
        <w:t/>
        <w:br/>
        <w:t>Ishar-mla的速度(腐化之心+20)</w:t>
        <w:br/>
      </w:r>
      <w:r>
        <w:rPr>
          <w:b/>
        </w:rPr>
        <w:t>ROLL : d100+20=d100(57)+20=77</w:t>
      </w:r>
      <w:r>
        <w:br/>
        <w:t>斯卡蒂的速度(决心+20)</w:t>
        <w:br/>
      </w:r>
      <w:r>
        <w:rPr>
          <w:b/>
        </w:rPr>
        <w:t>ROLL : d100+20=d100(9)+20=29</w:t>
      </w:r>
      <w:r>
        <w:br/>
        <w:t/>
        <w:br/>
        <w:t>被恩赐活着。</w:t>
        <w:br/>
        <w:t/>
        <w:br/>
        <w:t>Ishar-mla的速度(腐化之心+20，警觉+20)</w:t>
        <w:br/>
      </w:r>
      <w:r>
        <w:rPr>
          <w:b/>
        </w:rPr>
        <w:t>ROLL : d100+40=d100(5)+40=45</w:t>
      </w:r>
      <w:r>
        <w:br/>
        <w:t>斯卡蒂的速度(决心+20)</w:t>
        <w:br/>
      </w:r>
      <w:r>
        <w:rPr>
          <w:b/>
        </w:rPr>
        <w:t>ROLL : d100+20=d100(69)+20=89</w:t>
      </w:r>
      <w:r>
        <w:br/>
        <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br/>
        <w:br/>
      </w:r>
    </w:p>
    <w:p>
      <w:pPr>
        <w:pStyle w:val="ThreadMinimal"/>
      </w:pPr>
      <w:r>
        <w:t>#1558 [2024-07-21 19:45:43]</w:t>
        <w:br/>
        <w:br/>
        <w:t>Ishar-mla无法理解容器的思维，而它在失去容器的下一步选择是</w:t>
        <w:br/>
        <w:t>1-3 愤怒，上浮海面</w:t>
        <w:br/>
        <w:t>4-6 遗憾，等待玛利图斯</w:t>
        <w:br/>
        <w:t>7-9 悲伤，重新休憩</w:t>
        <w:br/>
        <w:t>10 大成功/大失败</w:t>
        <w:br/>
      </w:r>
      <w:r>
        <w:rPr>
          <w:b/>
        </w:rPr>
        <w:t>ROLL : d10=d10(3)=3</w:t>
      </w:r>
      <w:r>
        <w:br/>
      </w:r>
      <w:r>
        <w:rPr>
          <w:b/>
        </w:rPr>
        <w:t>ROLL : d2=d2(1)=1</w:t>
      </w:r>
      <w:r>
        <w:br/>
        <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
        <w:br/>
        <w:t>Day0</w:t>
        <w:br/>
        <w:t/>
        <w:br/>
        <w:t>坚持二十四小时后，军团的伤亡情况是(阿戈尔科技-30，缺少四队+20)</w:t>
        <w:br/>
      </w:r>
      <w:r>
        <w:rPr>
          <w:b/>
        </w:rPr>
        <w:t>ROLL : d100=d100(91)=91-10=81</w:t>
      </w:r>
      <w:r>
        <w:br/>
        <w:t>一队的伤亡情况是(深海猎人-20，缺少四队+20)</w:t>
        <w:br/>
      </w:r>
      <w:r>
        <w:rPr>
          <w:b/>
        </w:rPr>
        <w:t>ROLL : d100=d100(99)=99</w:t>
      </w:r>
      <w:r>
        <w:br/>
        <w:t>三支军团各自军团长存活情况是(1幸存2牺牲)</w:t>
        <w:br/>
      </w:r>
      <w:r>
        <w:rPr>
          <w:b/>
        </w:rPr>
        <w:t>ROLL : d2+d2+d2=d2(1)+d2(1)+d2(1)=3</w:t>
      </w:r>
      <w:r>
        <w:br/>
        <w:t>一队唯一幸存的人是否是熟人(大于九十二是)</w:t>
        <w:br/>
      </w:r>
      <w:r>
        <w:rPr>
          <w:b/>
        </w:rPr>
        <w:t>ROLL : d100=d100(9)=9</w:t>
      </w:r>
      <w:r>
        <w:br/>
        <w:t>第二、第八和第十军团各自指挥官尚未牺牲，保有最低编制情况，一队仅剩一位未知海猎。</w:t>
        <w:br/>
        <w:br/>
      </w:r>
    </w:p>
    <w:p>
      <w:pPr>
        <w:pStyle w:val="ThreadMinimal"/>
      </w:pPr>
      <w:r>
        <w:t>#1559 [2024-07-21 20:13:00]</w:t>
        <w:br/>
        <w:br/>
        <w:t>上午九点二十五，探测系统依然没有报出任何一位深海猎人的信号。</w:t>
        <w:br/>
        <w:t>——它只为阿戈尔提供了一个警告。</w:t>
        <w:br/>
        <w:t>“系统检测到疑似海嗣生代的个体离开第六号海沟。”</w:t>
        <w:br/>
        <w:t>深海猎人与弑神计划失败。</w:t>
        <w:br/>
        <w:t/>
        <w:br/>
        <w:t>但三支军团元气大伤、一队解散的情况下，普布利乌斯的决策是</w:t>
        <w:br/>
        <w:t>1-3 开启更高的武器权限远程打击</w:t>
        <w:br/>
        <w:t>4-6 后撤潘忒翁基地并呼叫其它军团</w:t>
        <w:br/>
        <w:t>7-9 启动科洛斯修姆作为前线</w:t>
        <w:br/>
        <w:t>10 大成功/大失败</w:t>
        <w:br/>
      </w:r>
      <w:r>
        <w:rPr>
          <w:b/>
        </w:rPr>
        <w:t>ROLL : d10=d10(6)=6</w:t>
      </w:r>
      <w:r>
        <w:br/>
      </w:r>
      <w:r>
        <w:rPr>
          <w:b/>
        </w:rPr>
        <w:t>ROLL : d2=d2(1)=1</w:t>
      </w:r>
      <w:r>
        <w:br/>
        <w:t>蒂塔和克莱门莎的意见是(1同意2反对)</w:t>
        <w:br/>
      </w:r>
      <w:r>
        <w:rPr>
          <w:b/>
        </w:rPr>
        <w:t>ROLL : d2+d2=d2(2)+d2(2)=4</w:t>
      </w:r>
      <w:r>
        <w:br/>
        <w:t>两位军团长反对的理由各自是</w:t>
        <w:br/>
        <w:t>1-3 可能无法支撑到其它军团赶到</w:t>
        <w:br/>
        <w:t>4-6 海嗣活跃抽调不出人手</w:t>
        <w:br/>
        <w:t>7-9 不如远程打击代价更小</w:t>
        <w:br/>
        <w:t>10 大成功/大失败</w:t>
        <w:br/>
      </w:r>
      <w:r>
        <w:rPr>
          <w:b/>
        </w:rPr>
        <w:t>ROLL : d10=d10(6)=6</w:t>
      </w:r>
      <w:r>
        <w:br/>
      </w:r>
      <w:r>
        <w:rPr>
          <w:b/>
        </w:rPr>
        <w:t>ROLL : d2=d2(1)=1</w:t>
      </w:r>
      <w:r>
        <w:br/>
      </w:r>
      <w:r>
        <w:rPr>
          <w:b/>
        </w:rPr>
        <w:t>ROLL : d10=d10(8)=8</w:t>
      </w:r>
      <w:r>
        <w:br/>
      </w:r>
      <w:r>
        <w:rPr>
          <w:b/>
        </w:rPr>
        <w:t>ROLL : d2=d2(1)=1</w:t>
      </w:r>
      <w:r>
        <w:br/>
        <w:t>普布利乌斯的说服</w:t>
        <w:br/>
      </w:r>
      <w:r>
        <w:rPr>
          <w:b/>
        </w:rPr>
        <w:t>ROLL : d100=d100(91)=91</w:t>
      </w:r>
      <w:r>
        <w:br/>
        <w:t>蒂塔的说服</w:t>
        <w:br/>
      </w:r>
      <w:r>
        <w:rPr>
          <w:b/>
        </w:rPr>
        <w:t>ROLL : d100=d100(73)=73</w:t>
      </w:r>
      <w:r>
        <w:br/>
        <w:t>克莱门莎的说服</w:t>
        <w:br/>
      </w:r>
      <w:r>
        <w:rPr>
          <w:b/>
        </w:rPr>
        <w:t>ROLL : d100=d100(62)=62</w:t>
      </w:r>
      <w:r>
        <w:br/>
        <w:br/>
      </w:r>
    </w:p>
    <w:p>
      <w:pPr>
        <w:pStyle w:val="ThreadMinimal"/>
      </w:pPr>
      <w:r>
        <w:t>#1560 [2024-07-21 20:36:37]</w:t>
        <w:br/>
        <w:b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
        <w:br/>
        <w:t>下午两点二十七，Ishar-mla携超大型海嗣集群，抵达潘忒翁基地。</w:t>
        <w:br/>
        <w:t/>
        <w:br/>
        <w:t>[临时战线·新潘忒翁 Round 1]</w:t>
        <w:br/>
        <w:t/>
        <w:br/>
        <w:t>海嗣的出力(腐化之心+20，海嗣潮+10，伊莎玛拉的进化+10)</w:t>
        <w:br/>
      </w:r>
      <w:r>
        <w:rPr>
          <w:b/>
        </w:rPr>
        <w:t>ROLL : d100+40=d100(51)+40=91</w:t>
      </w:r>
      <w:r>
        <w:br/>
        <w:t>阿戈尔的出力(三支残损军团+10，潘忒翁基地+10)</w:t>
        <w:br/>
      </w:r>
      <w:r>
        <w:rPr>
          <w:b/>
        </w:rPr>
        <w:t>ROLL : d100+20=d100(98)+20=118</w:t>
      </w:r>
      <w:r>
        <w:br/>
        <w:t/>
        <w:br/>
        <w:t>阿戈尔的回复是</w:t>
        <w:br/>
        <w:t>1-3 仅有一支军团可支援</w:t>
        <w:br/>
        <w:t>4-6 强行征调出两支</w:t>
        <w:br/>
        <w:t>7-9 事实如此无人抵达</w:t>
        <w:br/>
        <w:t>10 大成功/大失败</w:t>
        <w:br/>
      </w:r>
      <w:r>
        <w:rPr>
          <w:b/>
        </w:rPr>
        <w:t>ROLL : d10=d10(6)=6</w:t>
      </w:r>
      <w:r>
        <w:br/>
      </w:r>
      <w:r>
        <w:rPr>
          <w:b/>
        </w:rPr>
        <w:t>ROLL : d2=d2(2)=2</w:t>
      </w:r>
      <w:r>
        <w:br/>
        <w:t>两支军团分别是</w:t>
        <w:br/>
      </w:r>
      <w:r>
        <w:rPr>
          <w:b/>
        </w:rPr>
        <w:t>ROLL : d7+d7=d7(6)+d7(7)=13</w:t>
      </w:r>
      <w:r>
        <w:br/>
        <w:t>第七和第九军团抵达的速度分别是</w:t>
        <w:br/>
      </w:r>
      <w:r>
        <w:rPr>
          <w:b/>
        </w:rPr>
        <w:t>ROLL : d100=d100(99)=99</w:t>
      </w:r>
      <w:r>
        <w:br/>
      </w:r>
      <w:r>
        <w:rPr>
          <w:b/>
        </w:rPr>
        <w:t>ROLL : d100=d100(14)=14</w:t>
      </w:r>
      <w:r>
        <w:br/>
        <w:br/>
      </w:r>
    </w:p>
    <w:p>
      <w:pPr>
        <w:pStyle w:val="ThreadMinimal"/>
      </w:pPr>
      <w:r>
        <w:t>#1561 [2024-07-21 20:42:35]</w:t>
        <w:br/>
        <w:br/>
        <w:t>第七军团抵达的时间是</w:t>
        <w:br/>
        <w:t>1.分钟</w:t>
        <w:br/>
        <w:t>2.小时</w:t>
        <w:br/>
        <w:t>3.半天</w:t>
        <w:br/>
      </w:r>
      <w:r>
        <w:rPr>
          <w:b/>
        </w:rPr>
        <w:t>ROLL : d3=d3(2)=2</w:t>
      </w:r>
      <w:r>
        <w:br/>
      </w:r>
      <w:r>
        <w:rPr>
          <w:b/>
        </w:rPr>
        <w:t>ROLL : d12=d12(4)=4</w:t>
      </w:r>
      <w:r>
        <w:br/>
        <w:t>第九军团抵达的时间是</w:t>
        <w:br/>
        <w:t>1.天</w:t>
        <w:br/>
        <w:t>2.周</w:t>
        <w:br/>
        <w:t>3.半月</w:t>
        <w:br/>
      </w:r>
      <w:r>
        <w:rPr>
          <w:b/>
        </w:rPr>
        <w:t>ROLL : d3=d3(2)=2</w:t>
      </w:r>
      <w:r>
        <w:br/>
      </w:r>
      <w:r>
        <w:rPr>
          <w:b/>
        </w:rPr>
        <w:t>ROLL : d2=d2(2)=2</w:t>
      </w:r>
      <w:r>
        <w:br/>
        <w:t>Day0发出求援后的四个小时，第七军团抵达前线，而第九军团主力将在-Day14赶到，在此之前，-Day10的深海猎人四队将抵达科洛斯修姆。</w:t>
        <w:br/>
        <w:t/>
        <w:br/>
        <w:t>Round1坚持的时间是</w:t>
        <w:br/>
        <w:t>1.分钟</w:t>
        <w:br/>
        <w:t>2.小时</w:t>
        <w:br/>
        <w:t>3.天</w:t>
        <w:br/>
      </w:r>
      <w:r>
        <w:rPr>
          <w:b/>
        </w:rPr>
        <w:t>ROLL : d3=d3(2)=2</w:t>
      </w:r>
      <w:r>
        <w:br/>
      </w:r>
      <w:r>
        <w:rPr>
          <w:b/>
        </w:rPr>
        <w:t>ROLL : d24=d24(7)=7</w:t>
      </w:r>
      <w:r>
        <w:br/>
        <w:t/>
        <w:br/>
        <w:t>在Ishar-mla跃出海沟时，不知多少人隔着屏幕对上了那庞然巨物的猩红之瞳。</w:t>
        <w:br/>
        <w:t>无尽愤怒，无尽残酷。</w:t>
        <w:br/>
        <w:t>斗争之生化身为人类的梦魇向前，所向披靡。</w:t>
        <w:br/>
        <w:t>它只是短暂地被文明阻挡。</w:t>
        <w:br/>
        <w:t/>
        <w:br/>
        <w:t>[临时战线·新潘忒翁 Round 2]</w:t>
        <w:br/>
        <w:t/>
        <w:br/>
        <w:t>海嗣的出力(腐化之心+20，海嗣潮+10，伊莎玛拉的进化+10)</w:t>
        <w:br/>
      </w:r>
      <w:r>
        <w:rPr>
          <w:b/>
        </w:rPr>
        <w:t>ROLL : d100+40=d100(53)+40=93</w:t>
      </w:r>
      <w:r>
        <w:br/>
        <w:t>阿戈尔的出力(三支残损军团+10，第七军团+10，潘忒翁基地+10)</w:t>
        <w:br/>
      </w:r>
      <w:r>
        <w:rPr>
          <w:b/>
        </w:rPr>
        <w:t>ROLL : d100+30=d100(14)+30=44</w:t>
      </w:r>
      <w:r>
        <w:br/>
        <w:br/>
      </w:r>
    </w:p>
    <w:p>
      <w:pPr>
        <w:pStyle w:val="ThreadMinimal"/>
      </w:pPr>
      <w:r>
        <w:t>#1562 [2024-07-21 20:56:18]</w:t>
        <w:br/>
        <w:br/>
        <w:t>军团的伤亡情况(阿戈尔科技-30)</w:t>
        <w:br/>
      </w:r>
      <w:r>
        <w:rPr>
          <w:b/>
        </w:rPr>
        <w:t>ROLL : d100=d100(67)=67-30=37</w:t>
      </w:r>
      <w:r>
        <w:br/>
        <w:t>Round2坚持时间是</w:t>
        <w:br/>
        <w:t>1.分钟</w:t>
        <w:br/>
        <w:t>2.小时</w:t>
        <w:br/>
        <w:t>3.天</w:t>
        <w:br/>
      </w:r>
      <w:r>
        <w:rPr>
          <w:b/>
        </w:rPr>
        <w:t>ROLL : d3=d3(2)=2</w:t>
      </w:r>
      <w:r>
        <w:br/>
      </w:r>
      <w:r>
        <w:rPr>
          <w:b/>
        </w:rPr>
        <w:t>ROLL : d24=d24(11)=11</w:t>
      </w:r>
      <w:r>
        <w:br/>
        <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
        <w:br/>
        <w:t>[临时战线·新潘忒翁 Round 3]</w:t>
        <w:br/>
        <w:t/>
        <w:br/>
        <w:t>海嗣的出力(腐化之心+20，海嗣潮+10，伊莎玛拉的进化+10)</w:t>
        <w:br/>
      </w:r>
      <w:r>
        <w:rPr>
          <w:b/>
        </w:rPr>
        <w:t>ROLL : d100+40=d100(40)+40=80</w:t>
      </w:r>
      <w:r>
        <w:br/>
        <w:t>阿戈尔的出力(三支残损军团+10，第七军团+10，潘忒翁基地+10)</w:t>
        <w:br/>
      </w:r>
      <w:r>
        <w:rPr>
          <w:b/>
        </w:rPr>
        <w:t>ROLL : d100+30=d100(95)+30=125</w:t>
      </w:r>
      <w:r>
        <w:br/>
        <w:t/>
        <w:br/>
        <w:t>Round3坚持时间是</w:t>
        <w:br/>
        <w:t>1.分钟</w:t>
        <w:br/>
        <w:t>2.小时</w:t>
        <w:br/>
        <w:t>3.天</w:t>
        <w:br/>
      </w:r>
      <w:r>
        <w:rPr>
          <w:b/>
        </w:rPr>
        <w:t>ROLL : d3=d3(2)=2</w:t>
      </w:r>
      <w:r>
        <w:br/>
      </w:r>
      <w:r>
        <w:rPr>
          <w:b/>
        </w:rPr>
        <w:t>ROLL : d24=d24(1)=1</w:t>
      </w:r>
      <w:r>
        <w:br/>
        <w:t>人类的胜利微不足道。</w:t>
        <w:br/>
        <w:br/>
      </w:r>
    </w:p>
    <w:p>
      <w:pPr>
        <w:pStyle w:val="ThreadMinimal"/>
      </w:pPr>
      <w:r>
        <w:t>#1563 [2024-07-21 21:04:24]</w:t>
        <w:br/>
        <w:br/>
        <w:t>[临时战线·新潘忒翁 Round 4]</w:t>
        <w:br/>
        <w:t/>
        <w:br/>
        <w:t>海嗣的出力(腐化之心+20，海嗣潮+10，伊莎玛拉的进化+10)</w:t>
        <w:br/>
      </w:r>
      <w:r>
        <w:rPr>
          <w:b/>
        </w:rPr>
        <w:t>ROLL : d100+40=d100(80)+40=120</w:t>
      </w:r>
      <w:r>
        <w:br/>
        <w:t>阿戈尔的出力(三支残损军团+10，第七军团+10，潘忒翁基地+10)</w:t>
        <w:br/>
      </w:r>
      <w:r>
        <w:rPr>
          <w:b/>
        </w:rPr>
        <w:t>ROLL : d100+30=d100(4)+30=34</w:t>
      </w:r>
      <w:r>
        <w:br/>
        <w:t>海嗣的存续生生不息。</w:t>
        <w:br/>
        <w:t/>
        <w:br/>
        <w:t>军团的伤亡情况(阿戈尔科技-30)</w:t>
        <w:br/>
      </w:r>
      <w:r>
        <w:rPr>
          <w:b/>
        </w:rPr>
        <w:t>ROLL : d100=d100(10)=10-30=-20</w:t>
      </w:r>
      <w:r>
        <w:br/>
        <w:t>Round4坚持时间是</w:t>
        <w:br/>
        <w:t>1.分钟</w:t>
        <w:br/>
        <w:t>2.小时</w:t>
        <w:br/>
        <w:t>3.天</w:t>
        <w:br/>
      </w:r>
      <w:r>
        <w:rPr>
          <w:b/>
        </w:rPr>
        <w:t>ROLL : d3=d3(2)=2</w:t>
      </w:r>
      <w:r>
        <w:br/>
      </w:r>
      <w:r>
        <w:rPr>
          <w:b/>
        </w:rPr>
        <w:t>ROLL : d24=d24(22)=22</w:t>
      </w:r>
      <w:r>
        <w:br/>
        <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
        <w:br/>
        <w:t>[临时战线·新潘忒翁 Round 5]</w:t>
        <w:br/>
        <w:t/>
        <w:br/>
        <w:t>海嗣的出力(腐化之心+20，海嗣潮+10，伊莎玛拉的进化+10)</w:t>
        <w:br/>
      </w:r>
      <w:r>
        <w:rPr>
          <w:b/>
        </w:rPr>
        <w:t>ROLL : d100+40=d100(78)+40=118</w:t>
      </w:r>
      <w:r>
        <w:br/>
        <w:t>阿戈尔的出力(三支残损军团+10，第七军团+10，潘忒翁基地+10)</w:t>
        <w:br/>
      </w:r>
      <w:r>
        <w:rPr>
          <w:b/>
        </w:rPr>
        <w:t>ROLL : d100+30=d100(87)+30=117</w:t>
      </w:r>
      <w:r>
        <w:br/>
        <w:t>军团的伤亡情况(阿戈尔科技-30)</w:t>
        <w:br/>
      </w:r>
      <w:r>
        <w:rPr>
          <w:b/>
        </w:rPr>
        <w:t>ROLL : d100=d100(92)=92-30=62</w:t>
      </w:r>
      <w:r>
        <w:br/>
        <w:br/>
      </w:r>
    </w:p>
    <w:p>
      <w:pPr>
        <w:pStyle w:val="ThreadMinimal"/>
      </w:pPr>
      <w:r>
        <w:t>#1564 [2024-07-21 21:17:05]</w:t>
        <w:br/>
        <w:br/>
        <w:t>出现减员，死亡比例是</w:t>
        <w:br/>
      </w:r>
      <w:r>
        <w:rPr>
          <w:b/>
        </w:rPr>
        <w:t>ROLL : d88+12=d88(73)+12=85</w:t>
      </w:r>
      <w:r>
        <w:br/>
        <w:t>由于第二、第八和第十军团濒临解散，查询情况(1编制尚在2解散)</w:t>
        <w:br/>
      </w:r>
      <w:r>
        <w:rPr>
          <w:b/>
        </w:rPr>
        <w:t>ROLL : d2+d2+d2=d2(2)+d2(2)+d2(2)=6</w:t>
      </w:r>
      <w:r>
        <w:br/>
        <w:t>Round5坚持时间是</w:t>
        <w:br/>
        <w:t>1.天</w:t>
        <w:br/>
        <w:t>2.周</w:t>
        <w:br/>
        <w:t>3.半月</w:t>
        <w:br/>
      </w:r>
      <w:r>
        <w:rPr>
          <w:b/>
        </w:rPr>
        <w:t>ROLL : d3=d3(3)=3</w:t>
      </w:r>
      <w:r>
        <w:br/>
      </w:r>
      <w:r>
        <w:rPr>
          <w:b/>
        </w:rPr>
        <w:t>ROLL : d2=d2(1)=1</w:t>
      </w:r>
      <w:r>
        <w:br/>
        <w:t/>
        <w:br/>
        <w:t>潘忒翁基地坚持到了Day16后毁灭，第七军团阵亡八成，第二、第八和第十军团编制消失。</w:t>
        <w:br/>
        <w:t>但按时间计算四队和第九军团都已加入战场，局面是否有改写(新的可能+20)</w:t>
        <w:br/>
      </w:r>
      <w:r>
        <w:rPr>
          <w:b/>
        </w:rPr>
        <w:t>ROLL : d100+20=d100(27)+20=47</w:t>
      </w:r>
      <w:r>
        <w:br/>
        <w:t>并无改变的原因是</w:t>
        <w:br/>
        <w:t>1-3 科洛斯修姆作为新的前线待命</w:t>
        <w:br/>
        <w:t>4-6 Ishar-mla的进化杀死了一切</w:t>
        <w:br/>
        <w:t>7-9 玛利图斯配合的半路截杀</w:t>
        <w:br/>
        <w:t>10 大成功/大失败</w:t>
        <w:br/>
      </w:r>
      <w:r>
        <w:rPr>
          <w:b/>
        </w:rPr>
        <w:t>ROLL : d10=d10(1)=1</w:t>
      </w:r>
      <w:r>
        <w:br/>
      </w:r>
      <w:r>
        <w:rPr>
          <w:b/>
        </w:rPr>
        <w:t>ROLL : d2=d2(2)=2</w:t>
      </w:r>
      <w:r>
        <w:br/>
        <w:t/>
        <w:br/>
        <w:t>潘忒翁基地终究过于狭小，阿戈尔选择启动科洛斯修姆作为新的前沿阵地，与此同时无关人员在撤出，而最后的深海猎人们将随第九军团驻扎此地，等待接受第七军团后撤的幸存者……幸存者？</w:t>
        <w:br/>
        <w:t/>
        <w:br/>
        <w:t>Ishar-mla抵达科洛斯修姆需要的时间</w:t>
        <w:br/>
        <w:t>1.分钟</w:t>
        <w:br/>
        <w:t>2.小时</w:t>
        <w:br/>
        <w:t>3.半天</w:t>
        <w:br/>
      </w:r>
      <w:r>
        <w:rPr>
          <w:b/>
        </w:rPr>
        <w:t>ROLL : d3=d3(2)=2</w:t>
      </w:r>
      <w:r>
        <w:br/>
      </w:r>
      <w:r>
        <w:rPr>
          <w:b/>
        </w:rPr>
        <w:t>ROLL : d12=d12(9)=9</w:t>
      </w:r>
      <w:r>
        <w:br/>
        <w:t>这九个小时里，第七军团的情况是(阿戈尔科技-30，拖延战+20)</w:t>
        <w:br/>
      </w:r>
      <w:r>
        <w:rPr>
          <w:b/>
        </w:rPr>
        <w:t>ROLL : d100=d100(93)=93-10=83</w:t>
      </w:r>
      <w:r>
        <w:br/>
        <w:br/>
      </w:r>
    </w:p>
    <w:p>
      <w:pPr>
        <w:pStyle w:val="ThreadMinimal"/>
      </w:pPr>
      <w:r>
        <w:t>#1565 [2024-07-21 21:34:22]</w:t>
        <w:br/>
        <w:br/>
        <w:t>出现减员，第七军团的死亡比例是</w:t>
        <w:br/>
      </w:r>
      <w:r>
        <w:rPr>
          <w:b/>
        </w:rPr>
        <w:t>ROLL : d67+33=d67(62)+33=95</w:t>
      </w:r>
      <w:r>
        <w:br/>
        <w:t>阿戈尔在两周左右的时间里失去了第二、第七、第八和第十军团。</w:t>
        <w:br/>
        <w:t/>
        <w:br/>
        <w:t>把指针回拨，在Day0得知消息前，你在返航时的海域安全性是(远离文明-20)</w:t>
        <w:br/>
      </w:r>
      <w:r>
        <w:rPr>
          <w:b/>
        </w:rPr>
        <w:t>ROLL : d100=d100(78)=78-20=58</w:t>
      </w:r>
      <w:r>
        <w:br/>
        <w:t>Ishar-mla含怒的谕令还未降下，海域中的子代尚且平静，你在返航时的主要行动是</w:t>
        <w:br/>
        <w:t>1-3 缇比利娅指挥训练</w:t>
        <w:br/>
        <w:t>4-6 继续调查塞维娅</w:t>
        <w:br/>
        <w:t>7-9 继续研究玛利图斯</w:t>
        <w:br/>
        <w:t>10 大成功/大失败</w:t>
        <w:br/>
      </w:r>
      <w:r>
        <w:rPr>
          <w:b/>
        </w:rPr>
        <w:t>ROLL : d10=d10(2)=2</w:t>
      </w:r>
      <w:r>
        <w:br/>
      </w:r>
      <w:r>
        <w:rPr>
          <w:b/>
        </w:rPr>
        <w:t>ROLL : d2=d2(2)=2</w:t>
      </w:r>
      <w:r>
        <w:br/>
        <w:t/>
        <w:br/>
        <w:t>你逼迫自己心无旁骛地接受缇比利娅的高压训练，让疲惫的身体迷惑焦虑的心。</w:t>
        <w:br/>
        <w:t>昏睡吧，昏睡便不会再被那忧惧所折磨……</w:t>
        <w:br/>
        <w:t>尽管现实总是自顾自降临。</w:t>
        <w:br/>
        <w:t/>
        <w:br/>
        <w:t>当你得知另外三队全灭的通知时，你的SAN(悲痛-30，预料+20)</w:t>
        <w:br/>
      </w:r>
      <w:r>
        <w:rPr>
          <w:b/>
        </w:rPr>
        <w:t>ROLL : d90=d90(14)=14</w:t>
      </w:r>
      <w:r>
        <w:br/>
        <w:t>你的思绪主要指向</w:t>
        <w:br/>
        <w:t>1-3 逻辑，科洛斯修姆的崩毁</w:t>
        <w:br/>
        <w:t>4-6 恐惧，阿戈尔的覆灭</w:t>
        <w:br/>
        <w:t>7-9 空洞，你所在的世界总是更坏</w:t>
        <w:br/>
        <w:t>10 大成功/大失败</w:t>
        <w:br/>
      </w:r>
      <w:r>
        <w:rPr>
          <w:b/>
        </w:rPr>
        <w:t>ROLL : d10=d10(7)=7</w:t>
      </w:r>
      <w:r>
        <w:br/>
      </w:r>
      <w:r>
        <w:rPr>
          <w:b/>
        </w:rPr>
        <w:t>ROLL : d2=d2(2)=2</w:t>
      </w:r>
      <w:r>
        <w:br/>
        <w:br/>
      </w:r>
    </w:p>
    <w:p>
      <w:pPr>
        <w:pStyle w:val="ThreadMinimal"/>
      </w:pPr>
      <w:r>
        <w:t>#1566 [2024-07-21 22:03:56]</w:t>
        <w:br/>
        <w:b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
        <w:br/>
        <w:t>从Day0到-Day10期间，你的主要活动是</w:t>
        <w:br/>
        <w:t>1-3 回忆曾经的神战细节</w:t>
        <w:br/>
        <w:t>4-6 缇比利娅指挥训练</w:t>
        <w:br/>
        <w:t>7-9 用调查资料自我麻痹</w:t>
        <w:br/>
        <w:t>10 大成功/大失败</w:t>
        <w:br/>
      </w:r>
      <w:r>
        <w:rPr>
          <w:b/>
        </w:rPr>
        <w:t>ROLL : d10=d10(6)=6</w:t>
      </w:r>
      <w:r>
        <w:br/>
      </w:r>
      <w:r>
        <w:rPr>
          <w:b/>
        </w:rPr>
        <w:t>ROLL : d2=d2(1)=1</w:t>
      </w:r>
      <w:r>
        <w:br/>
        <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br/>
        <w:br/>
      </w:r>
    </w:p>
    <w:p>
      <w:pPr>
        <w:pStyle w:val="ThreadMinimal"/>
      </w:pPr>
      <w:r>
        <w:t>#1567 [2024-07-21 22:52:51]</w:t>
        <w:br/>
        <w:br/>
        <w:t>Day10-Day16期间，你在四队的任务主要是</w:t>
        <w:br/>
        <w:t>1-3 护送平民撤离的舰队</w:t>
        <w:br/>
        <w:t>4-6 迎战活性化的海嗣潮</w:t>
        <w:br/>
        <w:t>7-9 发挥本职工作帮忙</w:t>
        <w:br/>
        <w:t>10 大成功/大失败</w:t>
        <w:br/>
      </w:r>
      <w:r>
        <w:rPr>
          <w:b/>
        </w:rPr>
        <w:t>ROLL : d10=d10(9)=9</w:t>
      </w:r>
      <w:r>
        <w:br/>
      </w:r>
      <w:r>
        <w:rPr>
          <w:b/>
        </w:rPr>
        <w:t>ROLL : d2=d2(2)=2</w:t>
      </w:r>
      <w:r>
        <w:br/>
        <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r>
      <w:r>
        <w:rPr>
          <w:b/>
        </w:rPr>
        <w:t>ROLL : d80=d80(35)=35</w:t>
      </w:r>
      <w:r>
        <w:br/>
        <w:t/>
        <w:br/>
        <w:t>从未经过系统学习的人怎么可能胜任？</w:t>
        <w:br/>
        <w:t>任务已经分配了下来，不容置喙。</w:t>
        <w:br/>
        <w:t/>
        <w:br/>
        <w:t>最终，你的决策是</w:t>
        <w:br/>
        <w:t>1-3 和缇比利娅申请出战</w:t>
        <w:br/>
        <w:t>4-6 死马当活马医地尝试</w:t>
        <w:br/>
        <w:t>7-9 过一个灵感</w:t>
        <w:br/>
        <w:t>10 大成功/大失败</w:t>
        <w:br/>
      </w:r>
      <w:r>
        <w:rPr>
          <w:b/>
        </w:rPr>
        <w:t>ROLL : d10=d10(2)=2</w:t>
      </w:r>
      <w:r>
        <w:br/>
      </w:r>
      <w:r>
        <w:rPr>
          <w:b/>
        </w:rPr>
        <w:t>ROLL : d2=d2(2)=2</w:t>
      </w:r>
      <w:r>
        <w:br/>
        <w:t/>
        <w:br/>
        <w:t>你的自知之明让你立刻找到了在冥思间忙碌的缇比利娅，自从普布利乌斯战死后，科洛斯修姆的事务都交由她和第九军团的军团长负责。</w:t>
        <w:br/>
        <w:t>“什么事？”她从公务中勉强分出几分钟给你。</w:t>
        <w:br/>
        <w:t/>
        <w:br/>
        <w:t>你的说服(诚恳+20，新人-20)</w:t>
        <w:br/>
      </w:r>
      <w:r>
        <w:rPr>
          <w:b/>
        </w:rPr>
        <w:t>ROLL : d100=d100(70)=70</w:t>
      </w:r>
      <w:r>
        <w:br/>
        <w:t>缇比利娅的说服(合情合理+20)</w:t>
        <w:br/>
      </w:r>
      <w:r>
        <w:rPr>
          <w:b/>
        </w:rPr>
        <w:t>ROLL : d100+20=d100(2)+20=22</w:t>
      </w:r>
      <w:r>
        <w:br/>
        <w:br/>
      </w:r>
    </w:p>
    <w:p>
      <w:pPr>
        <w:pStyle w:val="ThreadMinimal"/>
      </w:pPr>
      <w:r>
        <w:t>#1568 [2024-07-21 23:11:51]</w:t>
        <w:br/>
        <w:b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
        <w:br/>
        <w:t>你的具体任务是</w:t>
        <w:br/>
        <w:t>1-3 护送舰队</w:t>
        <w:br/>
        <w:t>4-6 清理海嗣</w:t>
        <w:br/>
        <w:t>7-9 巡视穹顶</w:t>
        <w:br/>
        <w:t>10 大成功/大失败</w:t>
        <w:br/>
      </w:r>
      <w:r>
        <w:rPr>
          <w:b/>
        </w:rPr>
        <w:t>ROLL : d10=d10(3)=3</w:t>
      </w:r>
      <w:r>
        <w:br/>
      </w:r>
      <w:r>
        <w:rPr>
          <w:b/>
        </w:rPr>
        <w:t>ROLL : d2=d2(2)=2</w:t>
      </w:r>
      <w:r>
        <w:br/>
        <w:t>护送舰队撤离的顺利程度(靠近文明+20，海嗣躁动-20)</w:t>
        <w:br/>
      </w:r>
      <w:r>
        <w:rPr>
          <w:b/>
        </w:rPr>
        <w:t>ROLL : d100=d100(57)=57</w:t>
      </w:r>
      <w:r>
        <w:br/>
        <w:t/>
        <w:br/>
        <w:t>大部分海嗣遵循Ishar-mla的旨意向其汇拢，潘忒翁基地密度极高的海嗣集群外，科洛斯修姆的稳定性却稍有上升。</w:t>
        <w:br/>
        <w:t>你们除了付出炮火和少许血肉外，没有牺牲更多的代价。</w:t>
        <w:br/>
        <w:t>——直到战争真正降临。</w:t>
        <w:br/>
        <w:t/>
        <w:br/>
        <w:t>[科洛斯修姆保卫战 Round 1]</w:t>
        <w:br/>
        <w:t/>
        <w:br/>
        <w:t>海嗣的出力(腐化之心+20，海嗣潮+20，伊莎玛拉的进化+10)</w:t>
        <w:br/>
      </w:r>
      <w:r>
        <w:rPr>
          <w:b/>
        </w:rPr>
        <w:t>ROLL : d100+50=d100(92)+50=142</w:t>
      </w:r>
      <w:r>
        <w:br/>
        <w:t>阿戈尔的出力(第九军团+10，深海猎人+10，科洛斯修姆+10)</w:t>
        <w:br/>
      </w:r>
      <w:r>
        <w:rPr>
          <w:b/>
        </w:rPr>
        <w:t>ROLL : d100+30=d100(18)+30=48</w:t>
      </w:r>
      <w:r>
        <w:br/>
        <w:t>第九军团的伤亡情况(阿戈尔科技-30)</w:t>
        <w:br/>
      </w:r>
      <w:r>
        <w:rPr>
          <w:b/>
        </w:rPr>
        <w:t>ROLL : d100=d100(27)=27-30=-3</w:t>
      </w:r>
      <w:r>
        <w:br/>
        <w:t>四队的伤亡情况(深海猎人-20)</w:t>
        <w:br/>
      </w:r>
      <w:r>
        <w:rPr>
          <w:b/>
        </w:rPr>
        <w:t>ROLL : d100=d100(26)=26-20=6</w:t>
      </w:r>
      <w:r>
        <w:br/>
        <w:br/>
      </w:r>
    </w:p>
    <w:p>
      <w:pPr>
        <w:pStyle w:val="ThreadMinimal"/>
      </w:pPr>
      <w:r>
        <w:t>#1569 [2024-07-21 23:30:22]</w:t>
        <w:br/>
        <w:b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
        <w:br/>
        <w:t>[科洛斯修姆保卫战 Round 2]</w:t>
        <w:br/>
        <w:t/>
        <w:br/>
        <w:t>海嗣的出力(腐化之心+20，海嗣潮+20，伊莎玛拉的进化+10)</w:t>
        <w:br/>
      </w:r>
      <w:r>
        <w:rPr>
          <w:b/>
        </w:rPr>
        <w:t>ROLL : d100+50=d100(84)+50=134</w:t>
      </w:r>
      <w:r>
        <w:br/>
        <w:t>阿戈尔的出力(第九军团+10，深海猎人+10，科洛斯修姆+10)</w:t>
        <w:br/>
      </w:r>
      <w:r>
        <w:rPr>
          <w:b/>
        </w:rPr>
        <w:t>ROLL : d100+30=d100(96)+30=126</w:t>
      </w:r>
      <w:r>
        <w:br/>
        <w:t>第九军团的伤亡情况(阿戈尔科技-30)</w:t>
        <w:br/>
      </w:r>
      <w:r>
        <w:rPr>
          <w:b/>
        </w:rPr>
        <w:t>ROLL : d100=d100(80)=80-30=50</w:t>
      </w:r>
      <w:r>
        <w:br/>
        <w:t>四队的伤亡情况(深海猎人-20)</w:t>
        <w:br/>
      </w:r>
      <w:r>
        <w:rPr>
          <w:b/>
        </w:rPr>
        <w:t>ROLL : d100=d100(5)=5-20=-15</w:t>
      </w:r>
      <w:r>
        <w:br/>
        <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
        <w:br/>
        <w:t>[科洛斯修姆保卫战 Round 3]</w:t>
        <w:br/>
        <w:t/>
        <w:br/>
        <w:t>海嗣的出力(腐化之心+20，海嗣潮+20，伊莎玛拉的进化+10)</w:t>
        <w:br/>
      </w:r>
      <w:r>
        <w:rPr>
          <w:b/>
        </w:rPr>
        <w:t>ROLL : d100+50=d100(92)+50=142</w:t>
      </w:r>
      <w:r>
        <w:br/>
        <w:t>阿戈尔的出力(第九军团+10，深海猎人+10，科洛斯修姆+10)</w:t>
        <w:br/>
      </w:r>
      <w:r>
        <w:rPr>
          <w:b/>
        </w:rPr>
        <w:t>ROLL : d100+30=d100(33)+30=63</w:t>
      </w:r>
      <w:r>
        <w:br/>
        <w:br/>
      </w:r>
    </w:p>
    <w:p>
      <w:pPr>
        <w:pStyle w:val="ThreadMinimal"/>
      </w:pPr>
      <w:r>
        <w:t>#1570 [2024-07-21 23:38:11]</w:t>
        <w:br/>
        <w:br/>
        <w:t>第九军团的伤亡情况(阿戈尔科技-30)</w:t>
        <w:br/>
      </w:r>
      <w:r>
        <w:rPr>
          <w:b/>
        </w:rPr>
        <w:t>ROLL : d100=d100(39)=39-30=9</w:t>
      </w:r>
      <w:r>
        <w:br/>
        <w:t>四队的伤亡情况(深海猎人-20)</w:t>
        <w:br/>
      </w:r>
      <w:r>
        <w:rPr>
          <w:b/>
        </w:rPr>
        <w:t>ROLL : d100=d100(8)=8-20=-12</w:t>
      </w:r>
      <w:r>
        <w:br/>
        <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
        <w:br/>
        <w:t>[科洛斯修姆保卫战 Round 4]</w:t>
        <w:br/>
        <w:t/>
        <w:br/>
        <w:t>海嗣的出力(腐化之心+20，海嗣潮+20，伊莎玛拉的进化+10)</w:t>
        <w:br/>
      </w:r>
      <w:r>
        <w:rPr>
          <w:b/>
        </w:rPr>
        <w:t>ROLL : d100+50=d100(85)+50=135</w:t>
      </w:r>
      <w:r>
        <w:br/>
        <w:t>阿戈尔的出力(第九军团+10，深海猎人+10，科洛斯修姆+10)</w:t>
        <w:br/>
      </w:r>
      <w:r>
        <w:rPr>
          <w:b/>
        </w:rPr>
        <w:t>ROLL : d100+30=d100(73)+30=103</w:t>
      </w:r>
      <w:r>
        <w:br/>
        <w:t>第九军团的伤亡情况(阿戈尔科技-30)</w:t>
        <w:br/>
      </w:r>
      <w:r>
        <w:rPr>
          <w:b/>
        </w:rPr>
        <w:t>ROLL : d100=d100(25)=25-30=-5</w:t>
      </w:r>
      <w:r>
        <w:br/>
        <w:t>四队的伤亡情况(深海猎人-20)</w:t>
        <w:br/>
      </w:r>
      <w:r>
        <w:rPr>
          <w:b/>
        </w:rPr>
        <w:t>ROLL : d100=d100(68)=68-20=48</w:t>
      </w:r>
      <w:r>
        <w:br/>
        <w:t/>
        <w:br/>
        <w:t>“我们还能坚持到什么时候？”</w:t>
        <w:br/>
        <w:t>我们还能幸运到什么时候？</w:t>
        <w:br/>
        <w:br/>
      </w:r>
    </w:p>
    <w:p>
      <w:pPr>
        <w:pStyle w:val="ThreadMinimal"/>
      </w:pPr>
      <w:r>
        <w:t>#1571 [2024-07-21 23:51:55]</w:t>
        <w:br/>
        <w:br/>
        <w:t>[科洛斯修姆保卫战 Round 5]</w:t>
        <w:br/>
        <w:t/>
        <w:br/>
        <w:t>海嗣的出力(腐化之心+20，海嗣潮+20，伊莎玛拉的进化+10)</w:t>
        <w:br/>
      </w:r>
      <w:r>
        <w:rPr>
          <w:b/>
        </w:rPr>
        <w:t>ROLL : d100+50=d100(23)+50=73</w:t>
      </w:r>
      <w:r>
        <w:br/>
        <w:t>阿戈尔的出力(第九军团+10，深海猎人+10，科洛斯修姆+10)</w:t>
        <w:br/>
      </w:r>
      <w:r>
        <w:rPr>
          <w:b/>
        </w:rPr>
        <w:t>ROLL : d100+30=d100(18)+30=48</w:t>
      </w:r>
      <w:r>
        <w:br/>
        <w:t>第九军团的伤亡情况(阿戈尔科技-30)</w:t>
        <w:br/>
      </w:r>
      <w:r>
        <w:rPr>
          <w:b/>
        </w:rPr>
        <w:t>ROLL : d100=d100(17)=17-30=-13</w:t>
      </w:r>
      <w:r>
        <w:br/>
        <w:t>四队的伤亡情况(深海猎人-20)</w:t>
        <w:br/>
      </w:r>
      <w:r>
        <w:rPr>
          <w:b/>
        </w:rPr>
        <w:t>ROLL : d100=d100(96)=96-20=76</w:t>
      </w:r>
      <w:r>
        <w:br/>
        <w:t/>
        <w:br/>
        <w:t>出现减员，四队的死亡比例是</w:t>
        <w:br/>
      </w:r>
      <w:r>
        <w:rPr>
          <w:b/>
        </w:rPr>
        <w:t>ROLL : d74+26=d74(52)+26=78</w:t>
      </w:r>
      <w:r>
        <w:br/>
        <w:t>死者是否含有熟人(大于九十一是)</w:t>
        <w:br/>
      </w:r>
      <w:r>
        <w:rPr>
          <w:b/>
        </w:rPr>
        <w:t>ROLL : d100=d100(87)=87</w:t>
      </w:r>
      <w:r>
        <w:br/>
        <w:t>四队剩余十三人。</w:t>
        <w:br/>
        <w:t/>
        <w:br/>
        <w:t>“阿戈尔……我们的阿戈尔在哪里？”</w:t>
        <w:br/>
        <w:t>唯有深蓝。</w:t>
        <w:br/>
        <w:t>“为什么我看不见阿戈尔？”</w:t>
        <w:br/>
        <w:t>唯有赤红。</w:t>
        <w:br/>
        <w:t>“同胞……”</w:t>
        <w:br/>
        <w:t>它们向猎人低语着谵妄之音。</w:t>
        <w:br/>
        <w:t>“回到大群。”</w:t>
        <w:br/>
        <w:t>它们以神的名义捕食窃贼。</w:t>
        <w:br/>
        <w:br/>
      </w:r>
    </w:p>
    <w:p>
      <w:pPr>
        <w:pStyle w:val="ThreadMinimal"/>
      </w:pPr>
      <w:r>
        <w:t>#1572 [2024-07-22 00:03:24]</w:t>
        <w:br/>
        <w:br/>
        <w:t>[科洛斯修姆保卫战 Round 6]</w:t>
        <w:br/>
        <w:t/>
        <w:br/>
        <w:t>海嗣的出力(腐化之心+20，海嗣潮+20，伊莎玛拉的进化+10)</w:t>
        <w:br/>
      </w:r>
      <w:r>
        <w:rPr>
          <w:b/>
        </w:rPr>
        <w:t>ROLL : d100+50=d100(71)+50=121</w:t>
      </w:r>
      <w:r>
        <w:br/>
        <w:t>阿戈尔的出力(第九军团+10，深海猎人+5，科洛斯修姆+10)</w:t>
        <w:br/>
      </w:r>
      <w:r>
        <w:rPr>
          <w:b/>
        </w:rPr>
        <w:t>ROLL : d100+25=d100(95)+25=120</w:t>
      </w:r>
      <w:r>
        <w:br/>
        <w:t>第九军团的伤亡情况(阿戈尔科技-30)</w:t>
        <w:br/>
      </w:r>
      <w:r>
        <w:rPr>
          <w:b/>
        </w:rPr>
        <w:t>ROLL : d100=d100(65)=65-30=35</w:t>
      </w:r>
      <w:r>
        <w:br/>
        <w:t>四队的伤亡情况(深海猎人-20)</w:t>
        <w:br/>
      </w:r>
      <w:r>
        <w:rPr>
          <w:b/>
        </w:rPr>
        <w:t>ROLL : d100=d100(28)=28-20=8</w:t>
      </w:r>
      <w:r>
        <w:br/>
        <w:t/>
        <w:br/>
        <w:t>阿戈尔和Ishar-mla总体似乎进入僵持阶段，原因是</w:t>
        <w:br/>
        <w:t>1-3 实质上时间并没有过去很久</w:t>
        <w:br/>
        <w:t>4-6 Ishar-mla有了新的想法</w:t>
        <w:br/>
        <w:t>7-9 阿戈尔解封了更高的武器权限</w:t>
        <w:br/>
        <w:t>10 大成功/大失败</w:t>
        <w:br/>
      </w:r>
      <w:r>
        <w:rPr>
          <w:b/>
        </w:rPr>
        <w:t>ROLL : d10=d10(2)=2</w:t>
      </w:r>
      <w:r>
        <w:br/>
      </w:r>
      <w:r>
        <w:rPr>
          <w:b/>
        </w:rPr>
        <w:t>ROLL : d2=d2(2)=2</w:t>
      </w:r>
      <w:r>
        <w:br/>
        <w:t>那么以上六轮合计总时间为</w:t>
        <w:br/>
        <w:t>1.天</w:t>
        <w:br/>
        <w:t>2.周</w:t>
        <w:br/>
        <w:t>3.半月</w:t>
        <w:br/>
      </w:r>
      <w:r>
        <w:rPr>
          <w:b/>
        </w:rPr>
        <w:t>ROLL : d3=d3(1)=1</w:t>
      </w:r>
      <w:r>
        <w:br/>
      </w:r>
      <w:r>
        <w:rPr>
          <w:b/>
        </w:rPr>
        <w:t>ROLL : d7=d7(3)=3</w:t>
      </w:r>
      <w:r>
        <w:br/>
        <w:t/>
        <w:br/>
        <w:t>“你们的希望从何而来？”</w:t>
        <w:br/>
        <w:t>“你们的幻想如何描绘？”</w:t>
        <w:br/>
        <w:t>“你们还要为下一个七十二小时的地狱——”</w:t>
        <w:br/>
        <w:t>“——再付出什么？”</w:t>
        <w:br/>
        <w:br/>
      </w:r>
    </w:p>
    <w:p>
      <w:pPr>
        <w:pStyle w:val="ThreadMinimal"/>
      </w:pPr>
      <w:r>
        <w:t>#1573 [2024-07-22 00:14:03]</w:t>
        <w:br/>
        <w:br/>
        <w:t>[科洛斯修姆保卫战 Round 7]</w:t>
        <w:br/>
        <w:t/>
        <w:br/>
        <w:t>海嗣的出力(腐化之心+20，海嗣潮+20，伊莎玛拉的进化+10)</w:t>
        <w:br/>
      </w:r>
      <w:r>
        <w:rPr>
          <w:b/>
        </w:rPr>
        <w:t>ROLL : d100+50=d100(42)+50=92</w:t>
      </w:r>
      <w:r>
        <w:br/>
        <w:t>阿戈尔的出力(第九军团+10，深海猎人+5，科洛斯修姆+10)</w:t>
        <w:br/>
      </w:r>
      <w:r>
        <w:rPr>
          <w:b/>
        </w:rPr>
        <w:t>ROLL : d100+25=d100(13)+25=38</w:t>
      </w:r>
      <w:r>
        <w:br/>
        <w:t>第九军团的伤亡情况(阿戈尔科技-30)</w:t>
        <w:br/>
      </w:r>
      <w:r>
        <w:rPr>
          <w:b/>
        </w:rPr>
        <w:t>ROLL : d100=d100(46)=46-30=16</w:t>
      </w:r>
      <w:r>
        <w:br/>
        <w:t>四队的伤亡情况(深海猎人-20)</w:t>
        <w:br/>
      </w:r>
      <w:r>
        <w:rPr>
          <w:b/>
        </w:rPr>
        <w:t>ROLL : d100=d100(17)=17-20=-3</w:t>
      </w:r>
      <w:r>
        <w:br/>
        <w:t/>
        <w:br/>
        <w:t>受创三轮，第九军团保底减员，死亡比例是</w:t>
        <w:br/>
      </w:r>
      <w:r>
        <w:rPr>
          <w:b/>
        </w:rPr>
        <w:t>ROLL : d84+16=d84(35)+16=51</w:t>
      </w:r>
      <w:r>
        <w:br/>
        <w:t>由于舰队和深海猎人都减员严重，从下一轮开始扣除城市完整度</w:t>
        <w:br/>
        <w:t/>
        <w:br/>
        <w:t>Round7坚持的时间是</w:t>
        <w:br/>
        <w:t>1.小时</w:t>
        <w:br/>
        <w:t>2.半天</w:t>
        <w:br/>
        <w:t>3.天</w:t>
        <w:br/>
      </w:r>
      <w:r>
        <w:rPr>
          <w:b/>
        </w:rPr>
        <w:t>ROLL : d3=d3(3)=3</w:t>
      </w:r>
      <w:r>
        <w:br/>
      </w:r>
      <w:r>
        <w:rPr>
          <w:b/>
        </w:rPr>
        <w:t>ROLL : d7=d7(2)=2</w:t>
      </w:r>
      <w:r>
        <w:br/>
        <w:t>目前时间为-Day21，非战斗人员撤离完毕，阿戈尔本境的指示是(局势不佳+20)</w:t>
        <w:br/>
        <w:t>0 拉锯战——100 远程打击</w:t>
        <w:br/>
      </w:r>
      <w:r>
        <w:rPr>
          <w:b/>
        </w:rPr>
        <w:t>ROLL : d100+20=d100(51)+20=71</w:t>
      </w:r>
      <w:r>
        <w:br/>
        <w:t>打击武器的类型为</w:t>
        <w:br/>
        <w:t>1-3 核弹</w:t>
        <w:br/>
        <w:t>4-6 微型奇点</w:t>
        <w:br/>
        <w:t>7-9 生物武器</w:t>
        <w:br/>
        <w:t>10 大成功/大失败</w:t>
        <w:br/>
      </w:r>
      <w:r>
        <w:rPr>
          <w:b/>
        </w:rPr>
        <w:t>ROLL : d10=d10(9)=9</w:t>
      </w:r>
      <w:r>
        <w:br/>
      </w:r>
      <w:r>
        <w:rPr>
          <w:b/>
        </w:rPr>
        <w:t>ROLL : d2=d2(1)=1</w:t>
      </w:r>
      <w:r>
        <w:br/>
        <w:br/>
      </w:r>
    </w:p>
    <w:p>
      <w:pPr>
        <w:pStyle w:val="ThreadMinimal"/>
      </w:pPr>
      <w:r>
        <w:t>#1574 [2024-07-22 00:40:37]</w:t>
        <w:br/>
        <w:br/>
        <w:t>技术院研发的第四级武器能使目标范围内的海嗣巢穴与幼体自主凋亡，同时将大批成体驱离目标海域，但需要送到科洛斯修姆海域才能近距离投放。</w:t>
        <w:br/>
        <w:t>阿戈尔本境做出决定的时间是(以-Day21视为50分界点)</w:t>
        <w:br/>
      </w:r>
      <w:r>
        <w:rPr>
          <w:b/>
        </w:rPr>
        <w:t>ROLL : d100=d100(23)=23</w:t>
      </w:r>
      <w:r>
        <w:br/>
      </w:r>
      <w:r>
        <w:rPr>
          <w:b/>
        </w:rPr>
        <w:t>ROLL : d21=d21(1)=1</w:t>
      </w:r>
      <w:r>
        <w:br/>
        <w:t>做出决定和出发的时间是Day20，而送达的速度是</w:t>
        <w:br/>
      </w:r>
      <w:r>
        <w:rPr>
          <w:b/>
        </w:rPr>
        <w:t>ROLL : d100=d100(2)=2</w:t>
      </w:r>
      <w:r>
        <w:br/>
        <w:t>1.天</w:t>
        <w:br/>
        <w:t>2.周</w:t>
        <w:br/>
        <w:t>3.半月</w:t>
        <w:br/>
      </w:r>
      <w:r>
        <w:rPr>
          <w:b/>
        </w:rPr>
        <w:t>ROLL : d3=d3(1)=1</w:t>
      </w:r>
      <w:r>
        <w:br/>
      </w:r>
      <w:r>
        <w:rPr>
          <w:b/>
        </w:rPr>
        <w:t>ROLL : d7=d7(7)=7</w:t>
      </w:r>
      <w:r>
        <w:br/>
        <w:t>生物武器在-Day27才可抵达，科洛斯修姆需再坚守六天。</w:t>
        <w:br/>
        <w:t/>
        <w:br/>
        <w:t>缇比利娅和第九军团长得知后的反应分别是</w:t>
        <w:br/>
        <w:t>0 开什么玩笑！——100 我知道了</w:t>
        <w:br/>
      </w:r>
      <w:r>
        <w:rPr>
          <w:b/>
        </w:rPr>
        <w:t>ROLL : d100=d100(82)=82</w:t>
      </w:r>
      <w:r>
        <w:br/>
      </w:r>
      <w:r>
        <w:rPr>
          <w:b/>
        </w:rPr>
        <w:t>ROLL : d100=d100(9)=9</w:t>
      </w:r>
      <w:r>
        <w:br/>
        <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
        <w:br/>
        <w:t>[科洛斯修姆保卫战 Round 8]</w:t>
        <w:br/>
        <w:t/>
        <w:br/>
        <w:t>海嗣的出力(腐化之心+20，海嗣潮+20，伊莎玛拉的进化+10)</w:t>
        <w:br/>
      </w:r>
      <w:r>
        <w:rPr>
          <w:b/>
        </w:rPr>
        <w:t>ROLL : d100+50=d100(26)+50=76</w:t>
      </w:r>
      <w:r>
        <w:br/>
        <w:t>阿戈尔的出力(第九军团+5，深海猎人+5，科洛斯修姆+10)</w:t>
        <w:br/>
      </w:r>
      <w:r>
        <w:rPr>
          <w:b/>
        </w:rPr>
        <w:t>ROLL : d100+20=d100(58)+20=78</w:t>
      </w:r>
      <w:r>
        <w:br/>
        <w:t>城市完整度下降进度</w:t>
        <w:br/>
      </w:r>
      <w:r>
        <w:rPr>
          <w:b/>
        </w:rPr>
        <w:t>ROLL : d100=d100(98)=98</w:t>
      </w:r>
      <w:r>
        <w:br/>
        <w:br/>
      </w:r>
    </w:p>
    <w:p>
      <w:pPr>
        <w:pStyle w:val="ThreadMinimal"/>
      </w:pPr>
      <w:r>
        <w:t>#1575 [2024-07-22 01:01:34]</w:t>
        <w:br/>
        <w:br/>
        <w:t>对抗成功然而城市崩毁的原因是</w:t>
        <w:br/>
        <w:t>1-3 错误，取消本次下降</w:t>
        <w:br/>
        <w:t>4-6 阻挡了海嗣但无法阻挡海水</w:t>
        <w:br/>
        <w:t>7-9 上层胜利下层海嗣腐蚀了地基</w:t>
        <w:br/>
        <w:t>10 大成功/大失败</w:t>
        <w:br/>
      </w:r>
      <w:r>
        <w:rPr>
          <w:b/>
        </w:rPr>
        <w:t>ROLL : d10=d10(6)=6</w:t>
      </w:r>
      <w:r>
        <w:br/>
      </w:r>
      <w:r>
        <w:rPr>
          <w:b/>
        </w:rPr>
        <w:t>ROLL : d2=d2(1)=1</w:t>
      </w:r>
      <w:r>
        <w:br/>
        <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
        <w:br/>
        <w:t>Round8坚持的时间是</w:t>
        <w:br/>
        <w:t>1.天</w:t>
        <w:br/>
        <w:t>2.半周</w:t>
        <w:br/>
        <w:t>3.周</w:t>
        <w:br/>
      </w:r>
      <w:r>
        <w:rPr>
          <w:b/>
        </w:rPr>
        <w:t>ROLL : d3=d3(3)=3</w:t>
      </w:r>
      <w:r>
        <w:br/>
        <w:t>特殊情况视为坚持满一周，超过预期六天所需时间，视为Day27生物武器被送达并投放完毕。</w:t>
        <w:br/>
        <w:t/>
        <w:br/>
        <w:t>第四级生物武器的出力(生化+50，针对性+25)</w:t>
        <w:br/>
      </w:r>
      <w:r>
        <w:rPr>
          <w:b/>
        </w:rPr>
        <w:t>ROLL : d100+75=d100(13)+75=88</w:t>
      </w:r>
      <w:r>
        <w:br/>
        <w:t>海嗣的出力(腐化之心+10，海嗣潮+15)</w:t>
        <w:br/>
      </w:r>
      <w:r>
        <w:rPr>
          <w:b/>
        </w:rPr>
        <w:t>ROLL : d100+25=d100(95)+25=120</w:t>
      </w:r>
      <w:r>
        <w:br/>
        <w:t>海嗣无法被生物武器消灭的原因是</w:t>
        <w:br/>
        <w:t>1-3 持久战导致的高度进化</w:t>
        <w:br/>
        <w:t>4-6 消灭大半后剩下的适应性进化</w:t>
        <w:br/>
        <w:t>7-9 ……玛利图斯？</w:t>
        <w:br/>
        <w:t>10 大成功/大失败</w:t>
        <w:br/>
      </w:r>
      <w:r>
        <w:rPr>
          <w:b/>
        </w:rPr>
        <w:t>ROLL : d10=d10(5)=5</w:t>
      </w:r>
      <w:r>
        <w:br/>
      </w:r>
      <w:r>
        <w:rPr>
          <w:b/>
        </w:rPr>
        <w:t>ROLL : d2=d2(1)=1</w:t>
      </w:r>
      <w:r>
        <w:br/>
        <w:br/>
      </w:r>
    </w:p>
    <w:p>
      <w:pPr>
        <w:pStyle w:val="ThreadMinimal"/>
      </w:pPr>
      <w:r>
        <w:t>#1576 [2024-07-22 01:26:41]</w:t>
        <w:br/>
        <w:br/>
        <w:t>Ishar-mla的伤亡情况(腐化之心-20，生物武器+20)</w:t>
        <w:br/>
      </w:r>
      <w:r>
        <w:rPr>
          <w:b/>
        </w:rPr>
        <w:t>ROLL : d100=d100(48)=48</w:t>
      </w:r>
      <w:r>
        <w:br/>
        <w:t>海嗣潮的死亡比例(生物武器+75)</w:t>
        <w:br/>
      </w:r>
      <w:r>
        <w:rPr>
          <w:b/>
        </w:rPr>
        <w:t>ROLL : d25+75=d25(10)+75=85</w:t>
      </w:r>
      <w:r>
        <w:br/>
        <w:t>四队的伤亡情况(深海猎人-20，生物武器+25)</w:t>
        <w:br/>
      </w:r>
      <w:r>
        <w:rPr>
          <w:b/>
        </w:rPr>
        <w:t>ROLL : d100+5=d100(93)+5=98</w:t>
      </w:r>
      <w:r>
        <w:br/>
        <w:t>是否还有最后一个幸存者</w:t>
        <w:br/>
      </w:r>
      <w:r>
        <w:rPr>
          <w:b/>
        </w:rPr>
        <w:t>ROLL : d2=d2(1)=1</w:t>
      </w:r>
      <w:r>
        <w:br/>
        <w:t>幸存者是否为熟人(大于六十二是)</w:t>
        <w:br/>
      </w:r>
      <w:r>
        <w:rPr>
          <w:b/>
        </w:rPr>
        <w:t>ROLL : d100=d100(38)=38</w:t>
      </w:r>
      <w:r>
        <w:br/>
        <w:t>幸存者的伤势情况是(深海猎人-20，生物武器+25)</w:t>
        <w:br/>
      </w:r>
      <w:r>
        <w:rPr>
          <w:b/>
        </w:rPr>
        <w:t>ROLL : d100+5=d100(1)+5=6</w:t>
      </w:r>
      <w:r>
        <w:br/>
        <w:t/>
        <w:br/>
        <w:t>这位幸存者几乎无伤的原因是</w:t>
        <w:br/>
        <w:t>1-3 留在舰船的修复溶胶里</w:t>
        <w:br/>
        <w:t>4-6 昏迷后被海流冲走远离战场</w:t>
        <w:br/>
        <w:t>7-9 不要啊Ishar-mla！</w:t>
        <w:br/>
        <w:t>10 大成功/大失败</w:t>
        <w:br/>
      </w:r>
      <w:r>
        <w:rPr>
          <w:b/>
        </w:rPr>
        <w:t>ROLL : d10=d10(3)=3</w:t>
      </w:r>
      <w:r>
        <w:br/>
      </w:r>
      <w:r>
        <w:rPr>
          <w:b/>
        </w:rPr>
        <w:t>ROLL : d2=d2(2)=2</w:t>
      </w:r>
      <w:r>
        <w:br/>
        <w:t>这位幸存者由于之前战斗重伤，被暂时移到第九军团的舰船上修复伤势，而在舰船和修复溶胶隔绝密闭的保护下，TA没有受到任何伤害。</w:t>
        <w:br/>
        <w:t>当TA醒来时，TA将得知自己是阿戈尔最后的深海猎人。</w:t>
        <w:br/>
        <w:t/>
        <w:br/>
        <w:t>你的死亡体验是</w:t>
        <w:br/>
        <w:t>0 迅速而平静的——100 漫长而痛苦的</w:t>
        <w:br/>
      </w:r>
      <w:r>
        <w:rPr>
          <w:b/>
        </w:rPr>
        <w:t>ROLL : d100=d100(44)=44</w:t>
      </w:r>
      <w:r>
        <w:br/>
        <w:br/>
      </w:r>
    </w:p>
    <w:p>
      <w:pPr>
        <w:pStyle w:val="ThreadMinimal"/>
      </w:pPr>
      <w:r>
        <w:t>#1577 [2024-07-22 01:50:08]</w:t>
        <w:br/>
        <w:b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r>
      <w:r>
        <w:rPr>
          <w:b/>
        </w:rPr>
        <w:t>ROLL : d10=d10(2)=2</w:t>
      </w:r>
      <w:r>
        <w:br/>
      </w:r>
      <w:r>
        <w:rPr>
          <w:b/>
        </w:rPr>
        <w:t>ROLL : d2=d2(2)=2</w:t>
      </w:r>
      <w:r>
        <w:br/>
        <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
        <w:br/>
        <w:t>后续阿戈尔本境的决策是</w:t>
        <w:br/>
        <w:t>1-3 使用其它武器远程打击</w:t>
        <w:br/>
        <w:t>4-6 修建新的前线拉锯</w:t>
        <w:br/>
        <w:t>7-9 收缩国土暂时远离海嗣</w:t>
        <w:br/>
        <w:t>10 大成功/大失败</w:t>
        <w:br/>
      </w:r>
      <w:r>
        <w:rPr>
          <w:b/>
        </w:rPr>
        <w:t>ROLL : d10=d10(10)=10</w:t>
      </w:r>
      <w:r>
        <w:br/>
      </w:r>
      <w:r>
        <w:rPr>
          <w:b/>
        </w:rPr>
        <w:t>ROLL : d2=d2(1)=1</w:t>
      </w:r>
      <w:r>
        <w:br/>
        <w:t>1-3 使用其它武器远程打击造成杀伤</w:t>
        <w:br/>
        <w:t>4-6 修建新的前线拉锯取得胜利</w:t>
        <w:br/>
        <w:t>7-9 收缩国土暂时远离海嗣获得喘息</w:t>
        <w:br/>
        <w:t>10 大成功/大失败</w:t>
        <w:br/>
      </w:r>
      <w:r>
        <w:rPr>
          <w:b/>
        </w:rPr>
        <w:t>ROLL : d10=d10(2)=2</w:t>
      </w:r>
      <w:r>
        <w:br/>
      </w:r>
      <w:r>
        <w:rPr>
          <w:b/>
        </w:rPr>
        <w:t>ROLL : d2=d2(1)=1</w:t>
      </w:r>
      <w:r>
        <w:br/>
        <w:br/>
      </w:r>
    </w:p>
    <w:p>
      <w:pPr>
        <w:pStyle w:val="ThreadMinimal"/>
      </w:pPr>
      <w:r>
        <w:t>#1578 [2024-07-22 02:01:54]</w:t>
        <w:br/>
        <w:br/>
        <w:t>杀伤的具体程度是</w:t>
        <w:br/>
        <w:t>1-3 消灭了再进化的海嗣潮</w:t>
        <w:br/>
        <w:t>4-6 消灭了Ishar-mla</w:t>
        <w:br/>
        <w:t>7-9 ALL</w:t>
        <w:br/>
        <w:t>10 大成功/大失败</w:t>
        <w:br/>
      </w:r>
      <w:r>
        <w:rPr>
          <w:b/>
        </w:rPr>
        <w:t>ROLL : d10=d10(2)=2</w:t>
      </w:r>
      <w:r>
        <w:br/>
      </w:r>
      <w:r>
        <w:rPr>
          <w:b/>
        </w:rPr>
        <w:t>ROLL : d2=d2(2)=2</w:t>
      </w:r>
      <w:r>
        <w:br/>
        <w:t>第九军团是否被波及(有生力量-20，事急从权+20)</w:t>
        <w:br/>
      </w:r>
      <w:r>
        <w:rPr>
          <w:b/>
        </w:rPr>
        <w:t>ROLL : d100=d100(18)=18</w:t>
      </w:r>
      <w:r>
        <w:br/>
        <w:t>Ishar-mla的伤势情况(腐化之心-20)</w:t>
        <w:br/>
      </w:r>
      <w:r>
        <w:rPr>
          <w:b/>
        </w:rPr>
        <w:t>ROLL : d100=d100(7)=7-20=-13</w:t>
      </w:r>
      <w:r>
        <w:br/>
        <w:t/>
        <w:br/>
        <w:t>Ishar-mla的选择是(愤怒+20)</w:t>
        <w:br/>
        <w:t xml:space="preserve">0 返回巢穴重新孕育——100 呼唤同胞毁灭障碍 </w:t>
        <w:br/>
      </w:r>
      <w:r>
        <w:rPr>
          <w:b/>
        </w:rPr>
        <w:t>ROLL : d100+20=d100(74)+20=94</w:t>
      </w:r>
      <w:r>
        <w:br/>
        <w:t>最后阿戈尔的结局是(高度进化的Ishar-mla-49)</w:t>
        <w:br/>
        <w:t>0 灭亡——100 希望</w:t>
        <w:br/>
      </w:r>
      <w:r>
        <w:rPr>
          <w:b/>
        </w:rPr>
        <w:t>ROLL : d100=d100(97)=97-49=48</w:t>
      </w:r>
      <w:r>
        <w:br/>
        <w:t>坚持的时间是</w:t>
        <w:br/>
        <w:t>1.月</w:t>
        <w:br/>
        <w:t>2.季</w:t>
        <w:br/>
        <w:t>3.年</w:t>
        <w:br/>
      </w:r>
      <w:r>
        <w:rPr>
          <w:b/>
        </w:rPr>
        <w:t>ROLL : d3=d3(3)=3</w:t>
      </w:r>
      <w:r>
        <w:br/>
      </w:r>
      <w:r>
        <w:rPr>
          <w:b/>
        </w:rPr>
        <w:t>ROLL : d5=d5(5)=5</w:t>
      </w:r>
      <w:r>
        <w:br/>
        <w:t>与其它周目相比，即使信息更少却坚持更久的原因是</w:t>
        <w:br/>
        <w:t>1-3 完全剿灭了最初进化的护卫</w:t>
        <w:br/>
        <w:t>4-6 意外发现了深蓝实验室</w:t>
        <w:br/>
        <w:t>7-9 成功观测和消灭玛利图斯</w:t>
        <w:br/>
        <w:t>10 大成功/大失败</w:t>
        <w:br/>
      </w:r>
      <w:r>
        <w:rPr>
          <w:b/>
        </w:rPr>
        <w:t>ROLL : d10=d10(6)=6</w:t>
      </w:r>
      <w:r>
        <w:br/>
      </w:r>
      <w:r>
        <w:rPr>
          <w:b/>
        </w:rPr>
        <w:t>ROLL : d2=d2(1)=1</w:t>
      </w:r>
      <w:r>
        <w:br/>
        <w:br/>
      </w:r>
    </w:p>
    <w:p>
      <w:pPr>
        <w:pStyle w:val="ThreadMinimal"/>
      </w:pPr>
      <w:r>
        <w:t>#1579 [2024-07-22 02:17:22]</w:t>
        <w:br/>
        <w:br/>
        <w:t>泰拉最后的结局是(高度进化的Ishar-mla-49，罗德岛+49)</w:t>
        <w:br/>
        <w:t>0 海嗣的泰拉——100 人类的泰拉</w:t>
        <w:br/>
      </w:r>
      <w:r>
        <w:rPr>
          <w:b/>
        </w:rPr>
        <w:t>ROLL : d100=d100(89)=89</w:t>
      </w:r>
      <w:r>
        <w:br/>
        <w:t>人类的泰拉是否还有深海猎人(阿戈尔的灭亡-49)</w:t>
        <w:br/>
      </w:r>
      <w:r>
        <w:rPr>
          <w:b/>
        </w:rPr>
        <w:t>ROLL : d100=d100(42)=42-49=-7</w:t>
      </w:r>
      <w:r>
        <w:br/>
        <w:t>科洛斯修姆保卫战后续到新武器发射间隔了</w:t>
        <w:br/>
        <w:t>1.小时</w:t>
        <w:br/>
        <w:t>2.天</w:t>
        <w:br/>
        <w:t>3.周</w:t>
        <w:br/>
      </w:r>
      <w:r>
        <w:rPr>
          <w:b/>
        </w:rPr>
        <w:t>ROLL : d3=d3(3)=3</w:t>
      </w:r>
      <w:r>
        <w:br/>
      </w:r>
      <w:r>
        <w:rPr>
          <w:b/>
        </w:rPr>
        <w:t>ROLL : d4=d4(3)=3</w:t>
      </w:r>
      <w:r>
        <w:br/>
        <w:br/>
      </w:r>
    </w:p>
    <w:p>
      <w:pPr>
        <w:pStyle w:val="ThreadMinimal"/>
      </w:pPr>
      <w:r>
        <w:t>#1580 [2024-07-22 02:41:05]</w:t>
        <w:br/>
        <w:br/>
        <w:t>十一周目·虚无赦幕</w:t>
        <w:br/>
        <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br/>
        <w:br/>
      </w:r>
    </w:p>
    <w:p>
      <w:pPr>
        <w:pStyle w:val="ThreadMinimal"/>
      </w:pPr>
      <w:r>
        <w:t>#1581 [2024-07-23 22:26:54]</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d100=d100(52)=52</w:t>
      </w:r>
      <w:r>
        <w:br/>
        <w:t>在意识死亡与新生后，你的灵感</w:t>
        <w:br/>
      </w:r>
      <w:r>
        <w:rPr>
          <w:b/>
        </w:rPr>
        <w:t>ROLL : d100=d100(31)=31</w:t>
      </w:r>
      <w:r>
        <w:br/>
        <w:t/>
        <w:br/>
        <w:t>你茫然地望向雪白明亮的新世界，头脑无法解析那种死亡。</w:t>
        <w:br/>
        <w:t>生物武器还未向你露出过獠牙，这是第一次注定的猝不及防，但仍有一个事实不会改变——</w:t>
        <w:br/>
        <w:t>你深知你死于一场战争。</w:t>
        <w:br/>
        <w:t/>
        <w:br/>
        <w:t>此时你的SAN(地球来的正常人+50，穿越并发症-30，战死后遗症-10)</w:t>
        <w:br/>
      </w:r>
      <w:r>
        <w:rPr>
          <w:b/>
        </w:rPr>
        <w:t>ROLL : d100+10=d100(32)+10=42</w:t>
      </w:r>
      <w:r>
        <w:br/>
        <w:t>三项技能达标，开启新的可能。</w:t>
        <w:br/>
        <w:t>现在，第十二条世界线里，你的身份是(大成功/大失败为队长)</w:t>
        <w:br/>
      </w:r>
      <w:r>
        <w:rPr>
          <w:b/>
        </w:rPr>
        <w:t>ROLL : d4=d4(2)=2</w:t>
      </w:r>
      <w:r>
        <w:br/>
      </w:r>
      <w:r>
        <w:rPr>
          <w:b/>
        </w:rPr>
        <w:t>ROLL : d100=d100(38)=38</w:t>
      </w:r>
      <w:r>
        <w:br/>
        <w:t>你的性别和年龄段</w:t>
        <w:br/>
      </w:r>
      <w:r>
        <w:rPr>
          <w:b/>
        </w:rPr>
        <w:t xml:space="preserve">ROLL : d2=d2(1)=1 </w:t>
      </w:r>
      <w:r>
        <w:br/>
      </w:r>
      <w:r>
        <w:rPr>
          <w:b/>
        </w:rPr>
        <w:t>ROLL : d4=d4(3)=3</w:t>
      </w:r>
      <w:r>
        <w:br/>
        <w:t>“盖乌斯”海嗣化的SAN(刚刚正常归队+25)</w:t>
        <w:br/>
      </w:r>
      <w:r>
        <w:rPr>
          <w:b/>
        </w:rPr>
        <w:t>ROLL : d75+25=d75(37)+25=62</w:t>
      </w:r>
      <w:r>
        <w:br/>
        <w:br/>
      </w:r>
    </w:p>
    <w:p>
      <w:pPr>
        <w:pStyle w:val="ThreadMinimal"/>
      </w:pPr>
      <w:r>
        <w:t>#1582 [2024-07-23 22:57:12]</w:t>
        <w:br/>
        <w:b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r>
      <w:r>
        <w:rPr>
          <w:b/>
        </w:rPr>
        <w:t>ROLL : d5=d5(4)=4</w:t>
      </w:r>
      <w:r>
        <w:br/>
        <w:t>转去的队伍是</w:t>
        <w:br/>
      </w:r>
      <w:r>
        <w:rPr>
          <w:b/>
        </w:rPr>
        <w:t>ROLL : d3=d3(3)=3</w:t>
      </w:r>
      <w:r>
        <w:br/>
        <w:t>盖乌斯申请转队的原因是</w:t>
        <w:br/>
        <w:t>1.与二队成员相处不和</w:t>
        <w:br/>
        <w:t>2.旧伤导致无法完成二队的策应任务</w:t>
        <w:br/>
        <w:t>3.为了某个重要的人</w:t>
        <w:br/>
        <w:t>4.执政官的特殊要求</w:t>
        <w:br/>
        <w:t>5.根本不是他自己申请的</w:t>
        <w:br/>
      </w:r>
      <w:r>
        <w:rPr>
          <w:b/>
        </w:rPr>
        <w:t>ROLL : d5=d5(4)=4</w:t>
      </w:r>
      <w:r>
        <w:br/>
        <w:t>执政官的具体要求是因为</w:t>
        <w:br/>
        <w:t>1-3 合格的家属/不合格的领袖</w:t>
        <w:br/>
        <w:t>4-6 作为特殊调查员调查叛徒</w:t>
        <w:br/>
        <w:t>7-9 四队缺乏特殊人才调配</w:t>
        <w:br/>
        <w:t>10 大成功/大失败</w:t>
        <w:br/>
      </w:r>
      <w:r>
        <w:rPr>
          <w:b/>
        </w:rPr>
        <w:t>ROLL : d10=d10(8)=8</w:t>
      </w:r>
      <w:r>
        <w:br/>
      </w:r>
      <w:r>
        <w:rPr>
          <w:b/>
        </w:rPr>
        <w:t>ROLL : d2=d2(2)=2</w:t>
      </w:r>
      <w:r>
        <w:br/>
        <w:br/>
      </w:r>
    </w:p>
    <w:p>
      <w:pPr>
        <w:pStyle w:val="ThreadMinimal"/>
      </w:pPr>
      <w:r>
        <w:t>#1583 [2024-07-23 23:10:52]</w:t>
        <w:br/>
        <w:b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r>
      <w:r>
        <w:rPr>
          <w:b/>
        </w:rPr>
        <w:t>ROLL : d10=d10(8)=8</w:t>
      </w:r>
      <w:r>
        <w:br/>
      </w:r>
      <w:r>
        <w:rPr>
          <w:b/>
        </w:rPr>
        <w:t>ROLL : d2=d2(1)=1</w:t>
      </w:r>
      <w:r>
        <w:br/>
        <w:t>盖乌斯是拥有某项特殊技能的人才，值得阿戈尔关注和保护，但二队的高机动任务对新人而言伤亡率过高，因而执政官执意要求将其转到四队，接受更平稳的任务。</w:t>
        <w:br/>
        <w:t/>
        <w:br/>
        <w:t>这位执政官是</w:t>
        <w:br/>
        <w:t>1-3 普布利乌斯</w:t>
        <w:br/>
        <w:t>4-6 盖乌斯的亲属</w:t>
        <w:br/>
        <w:t>7-9 发展规划所</w:t>
        <w:br/>
        <w:t>10 大成功/大失败</w:t>
        <w:br/>
      </w:r>
      <w:r>
        <w:rPr>
          <w:b/>
        </w:rPr>
        <w:t>ROLL : d10=d10(3)=3</w:t>
      </w:r>
      <w:r>
        <w:br/>
      </w:r>
      <w:r>
        <w:rPr>
          <w:b/>
        </w:rPr>
        <w:t>ROLL : d2=d2(2)=2</w:t>
      </w:r>
      <w:r>
        <w:br/>
        <w:t>那么盖乌斯所持有的特殊技能更偏向于</w:t>
        <w:br/>
        <w:t>0 学习所得——100 改造所得</w:t>
        <w:br/>
      </w:r>
      <w:r>
        <w:rPr>
          <w:b/>
        </w:rPr>
        <w:t>ROLL : d100=d100(74)=74</w:t>
      </w:r>
      <w:r>
        <w:br/>
        <w:t>1-3 生物雷达</w:t>
        <w:br/>
        <w:t>4-6 生物模拟</w:t>
        <w:br/>
        <w:t>7-9 生物诱导</w:t>
        <w:br/>
        <w:t>10 大成功/大失败</w:t>
        <w:br/>
      </w:r>
      <w:r>
        <w:rPr>
          <w:b/>
        </w:rPr>
        <w:t>ROLL : d10=d10(5)=5</w:t>
      </w:r>
      <w:r>
        <w:br/>
      </w:r>
      <w:r>
        <w:rPr>
          <w:b/>
        </w:rPr>
        <w:t>ROLL : d2=d2(1)=1</w:t>
      </w:r>
      <w:r>
        <w:br/>
        <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r>
      <w:r>
        <w:rPr>
          <w:b/>
        </w:rPr>
        <w:t>ROLL : d100=d100(74)=74</w:t>
      </w:r>
      <w:r>
        <w:br/>
        <w:br/>
      </w:r>
    </w:p>
    <w:p>
      <w:pPr>
        <w:pStyle w:val="ThreadMinimal"/>
      </w:pPr>
      <w:r>
        <w:t>#1584 [2024-07-23 23:30:42]</w:t>
        <w:br/>
        <w:br/>
        <w:t>记录中最长持续时间为</w:t>
        <w:br/>
        <w:t>1.小时</w:t>
        <w:br/>
        <w:t>2.天</w:t>
        <w:br/>
        <w:t>3.周</w:t>
        <w:br/>
      </w:r>
      <w:r>
        <w:rPr>
          <w:b/>
        </w:rPr>
        <w:t>ROLL : d3=d3(2)=2</w:t>
      </w:r>
      <w:r>
        <w:br/>
      </w:r>
      <w:r>
        <w:rPr>
          <w:b/>
        </w:rPr>
        <w:t>ROLL : d7=d7(1)=1</w:t>
      </w:r>
      <w:r>
        <w:br/>
        <w:t>生物质的代谢速度是</w:t>
        <w:br/>
      </w:r>
      <w:r>
        <w:rPr>
          <w:b/>
        </w:rPr>
        <w:t>ROLL : d100=d100(1)=1</w:t>
      </w:r>
      <w:r>
        <w:br/>
        <w:t>1.天</w:t>
        <w:br/>
        <w:t>2.周</w:t>
        <w:br/>
        <w:t>3.半月</w:t>
        <w:br/>
      </w:r>
      <w:r>
        <w:rPr>
          <w:b/>
        </w:rPr>
        <w:t>ROLL : d3=d3(3)=3</w:t>
      </w:r>
      <w:r>
        <w:br/>
      </w:r>
      <w:r>
        <w:rPr>
          <w:b/>
        </w:rPr>
        <w:t>ROLL : d2=d2(1)=1</w:t>
      </w:r>
      <w:r>
        <w:br/>
        <w:t>积攒出持续一天的模拟生物质大约需要两周的时间。</w:t>
        <w:br/>
        <w:t/>
        <w:br/>
        <w:t>盖乌斯被确定为新人，默认和玛尼娅、维比乌斯等人是同一批，即六个月前加入，目前刚过观察期正式入队。</w:t>
        <w:br/>
        <w:t>而盖乌斯在二队接受训练和培训后，最终被调入四队。</w:t>
        <w:br/>
        <w:t/>
        <w:br/>
        <w:t>四队？你瞬间想起上一次生命中还未调查到的种种疑点。</w:t>
        <w:br/>
        <w:t>“我知道了。”你礼数周到地点头，脚步却路过疑惑的歌蕾蒂娅匆匆往储物柜走，“回头见。”</w:t>
        <w:br/>
        <w:t>“塞维娅”的生命教会你什么是机不可失。</w:t>
        <w:br/>
        <w:t/>
        <w:br/>
        <w:t>你对盖乌斯终端的搜索是</w:t>
        <w:br/>
      </w:r>
      <w:r>
        <w:rPr>
          <w:b/>
        </w:rPr>
        <w:t>ROLL : d100=d100(7)=7</w:t>
      </w:r>
      <w:r>
        <w:br/>
        <w:t>盖乌斯的谨慎或者说个人习惯没给你留下丝毫可能，你翻了翻其它软件，发现自己不如</w:t>
        <w:br/>
        <w:t>1-3 去问布兰都斯</w:t>
        <w:br/>
        <w:t>4-6 去问歌蕾蒂娅</w:t>
        <w:br/>
        <w:t>7-9 去问缇比利娅</w:t>
        <w:br/>
        <w:t>10 大成功/大失败</w:t>
        <w:br/>
      </w:r>
      <w:r>
        <w:rPr>
          <w:b/>
        </w:rPr>
        <w:t>ROLL : d10=d10(4)=4</w:t>
      </w:r>
      <w:r>
        <w:br/>
      </w:r>
      <w:r>
        <w:rPr>
          <w:b/>
        </w:rPr>
        <w:t>ROLL : d2=d2(1)=1</w:t>
      </w:r>
      <w:r>
        <w:br/>
        <w:br/>
      </w:r>
    </w:p>
    <w:p>
      <w:pPr>
        <w:pStyle w:val="ThreadMinimal"/>
      </w:pPr>
      <w:r>
        <w:t>#1585 [2024-07-23 23:51:14]</w:t>
        <w:br/>
        <w:br/>
        <w:t>好吧，现实如此，你一个急刹车转头回去拦歌蕾蒂娅：“我的新宿舍分配下来了没？”</w:t>
        <w:br/>
        <w:t/>
        <w:br/>
        <w:t>歌蕾蒂娅平淡地开口，语气中却隐藏着一丝极其细微的不高兴</w:t>
        <w:br/>
        <w:t>1-3 你应该去问缇比利娅</w:t>
        <w:br/>
        <w:t>4-6 普布利乌斯没告诉你吗？</w:t>
        <w:br/>
        <w:t>7-9 系统不会通知我</w:t>
        <w:br/>
        <w:t>10 大成功/大失败</w:t>
        <w:br/>
      </w:r>
      <w:r>
        <w:rPr>
          <w:b/>
        </w:rPr>
        <w:t>ROLL : d10=d10(4)=4</w:t>
      </w:r>
      <w:r>
        <w:br/>
      </w:r>
      <w:r>
        <w:rPr>
          <w:b/>
        </w:rPr>
        <w:t>ROLL : d2=d2(2)=2</w:t>
      </w:r>
      <w:r>
        <w:br/>
        <w:t/>
        <w:br/>
        <w:t>“普布利乌斯执政官没有通知你？”她停住脚步缜密反问，“原来现在转队的事，难道都不用通知猎人本身？”</w:t>
        <w:br/>
        <w:t>这是一件唯有普布利乌斯和盖乌斯自身才知道的事。</w:t>
        <w:br/>
        <w:t>你被她梗了一下，勉强坚持回答：“……是的。”</w:t>
        <w:br/>
        <w:t/>
        <w:br/>
        <w:t>歌蕾蒂娅的怀疑(不高兴-10)</w:t>
        <w:br/>
      </w:r>
      <w:r>
        <w:rPr>
          <w:b/>
        </w:rPr>
        <w:t>ROLL : d90=d90(33)=33</w:t>
      </w:r>
      <w:r>
        <w:br/>
        <w:t/>
        <w:br/>
        <w:t>歌蕾蒂娅的理智时常碾压了她的个人情感，例如她现在用执政官的权限查询出地址，但你硬是从那礼貌万全的姿态里没看出半分不满意。</w:t>
        <w:br/>
        <w:t>你的灵感(熟悉？+20)</w:t>
        <w:br/>
      </w:r>
      <w:r>
        <w:rPr>
          <w:b/>
        </w:rPr>
        <w:t>ROLL : d100+20=d100(96)+20=116</w:t>
      </w:r>
      <w:r>
        <w:br/>
        <w:t/>
        <w:br/>
        <w:t>……歌蕾蒂娅不高兴了。</w:t>
        <w:br/>
        <w:t>你的直觉在报警，随后意识到对方眼神的温度都凉了几分，也终于想起自己这一问代表什么。</w:t>
        <w:br/>
        <w:t>然而什么都解释不了的情况下……你只能祈祷歌蕾蒂娅能早点平复心绪。</w:t>
        <w:br/>
        <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r>
      <w:r>
        <w:rPr>
          <w:b/>
        </w:rPr>
        <w:t>ROLL : d10=d10(3)=3</w:t>
      </w:r>
      <w:r>
        <w:br/>
      </w:r>
      <w:r>
        <w:rPr>
          <w:b/>
        </w:rPr>
        <w:t>ROLL : d2=d2(2)=2</w:t>
      </w:r>
      <w:r>
        <w:br/>
        <w:t>具体方案是</w:t>
        <w:br/>
        <w:t>1-3 调查信徒后伪造重要消息</w:t>
        <w:br/>
        <w:t>4-6 帮助阿普琉斯通过潘忒翁探索</w:t>
        <w:br/>
        <w:t>7-9 研究玛利图斯找出地点写报告</w:t>
        <w:br/>
        <w:t>10 大成功/大失败</w:t>
        <w:br/>
      </w:r>
      <w:r>
        <w:rPr>
          <w:b/>
        </w:rPr>
        <w:t>ROLL : d10=d10(7)=7</w:t>
      </w:r>
      <w:r>
        <w:br/>
      </w:r>
      <w:r>
        <w:rPr>
          <w:b/>
        </w:rPr>
        <w:t>ROLL : d2=d2(1)=1</w:t>
      </w:r>
      <w:r>
        <w:br/>
        <w:br/>
      </w:r>
    </w:p>
    <w:p>
      <w:pPr>
        <w:pStyle w:val="ThreadMinimal"/>
      </w:pPr>
      <w:r>
        <w:t>#1586 [2024-07-24 00:15:10]</w:t>
        <w:br/>
        <w:br/>
        <w:t>那么今天你决定先调查塞维娅还是研究玛利图斯</w:t>
        <w:br/>
      </w:r>
      <w:r>
        <w:rPr>
          <w:b/>
        </w:rPr>
        <w:t>ROLL : d2=d2(2)=2</w:t>
      </w:r>
      <w:r>
        <w:br/>
        <w:t>你打算研究玛利图斯哪方面的记录</w:t>
        <w:br/>
        <w:t>1-3 学术方向</w:t>
        <w:br/>
        <w:t>4-6 个人记载</w:t>
        <w:br/>
        <w:t>7-9 遗留著作</w:t>
        <w:br/>
        <w:t>10 大成功/大失败</w:t>
        <w:br/>
      </w:r>
      <w:r>
        <w:rPr>
          <w:b/>
        </w:rPr>
        <w:t>ROLL : d10=d10(3)=3</w:t>
      </w:r>
      <w:r>
        <w:br/>
      </w:r>
      <w:r>
        <w:rPr>
          <w:b/>
        </w:rPr>
        <w:t>ROLL : d2=d2(1)=1</w:t>
      </w:r>
      <w:r>
        <w:br/>
        <w:t/>
        <w:br/>
        <w:t>考验学习功底的时候又到了，这一次，你能看懂他论文多少(基础教育+20)</w:t>
        <w:br/>
      </w:r>
      <w:r>
        <w:rPr>
          <w:b/>
        </w:rPr>
        <w:t>ROLL : d80+20=d80(72)+20=92</w:t>
      </w:r>
      <w:r>
        <w:br/>
        <w:t>Amazing，你选到了一篇你较为了解的论文，从中获取的信息包括</w:t>
        <w:br/>
        <w:t>1-3 探索队目标的大致区域</w:t>
        <w:br/>
        <w:t>4-6 +前文明科技可能的加密方式</w:t>
        <w:br/>
        <w:t>7-9 +目标海沟的具体坐标</w:t>
        <w:br/>
        <w:t>10 大成功/大失败</w:t>
        <w:br/>
      </w:r>
      <w:r>
        <w:rPr>
          <w:b/>
        </w:rPr>
        <w:t>ROLL : d10=d10(8)=8</w:t>
      </w:r>
      <w:r>
        <w:br/>
      </w:r>
      <w:r>
        <w:rPr>
          <w:b/>
        </w:rPr>
        <w:t>ROLL : d2=d2(1)=1</w:t>
      </w:r>
      <w:r>
        <w:br/>
        <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
        <w:br/>
        <w:t>玛利图斯的信息收集进度为</w:t>
        <w:br/>
      </w:r>
      <w:r>
        <w:rPr>
          <w:b/>
        </w:rPr>
        <w:t>ROLL : d10+63=d10(6)+63=69</w:t>
      </w:r>
      <w:r>
        <w:br/>
        <w:br/>
      </w:r>
    </w:p>
    <w:p>
      <w:pPr>
        <w:pStyle w:val="ThreadMinimal"/>
      </w:pPr>
      <w:r>
        <w:t>#1587 [2024-07-24 00:36:47]</w:t>
        <w:br/>
        <w:br/>
        <w:t>夜宵time，骰一点杂七杂八的</w:t>
        <w:br/>
        <w:t/>
        <w:br/>
        <w:t>盖乌斯的种族是触手、普通还是特殊</w:t>
        <w:br/>
      </w:r>
      <w:r>
        <w:rPr>
          <w:b/>
        </w:rPr>
        <w:t>ROLL : d3=d3(2)=2</w:t>
      </w:r>
      <w:r>
        <w:br/>
        <w:t>原型为翼毒鲉，栖息在礁石底层水域，生活习性不明，具有毒性。</w:t>
        <w:br/>
        <w:t>头发长度(基础值+20)</w:t>
        <w:br/>
      </w:r>
      <w:r>
        <w:rPr>
          <w:b/>
        </w:rPr>
        <w:t>ROLL : d100+20=d100(79)+20=99</w:t>
      </w:r>
      <w:r>
        <w:br/>
        <w:t>到小腿甚至以下的长发</w:t>
        <w:br/>
        <w:t>身高</w:t>
        <w:br/>
      </w:r>
      <w:r>
        <w:rPr>
          <w:b/>
        </w:rPr>
        <w:t>ROLL : d30+170=d30(29)+170=199</w:t>
      </w:r>
      <w:r>
        <w:br/>
        <w:t>原发色和瞳色</w:t>
        <w:br/>
      </w:r>
      <w:r>
        <w:rPr>
          <w:b/>
        </w:rPr>
        <w:t>ROLL : d10=d10(8)=8</w:t>
      </w:r>
      <w:r>
        <w:br/>
      </w:r>
      <w:r>
        <w:rPr>
          <w:b/>
        </w:rPr>
        <w:t>ROLL : d10=d10(4)=4</w:t>
      </w:r>
      <w:r>
        <w:br/>
        <w:t>黑色头发深绿色眼睛</w:t>
        <w:br/>
        <w:t>玛尔卡的原发色瞳色</w:t>
        <w:br/>
      </w:r>
      <w:r>
        <w:rPr>
          <w:b/>
        </w:rPr>
        <w:t>ROLL : d10=d10(2)=2</w:t>
      </w:r>
      <w:r>
        <w:br/>
      </w:r>
      <w:r>
        <w:rPr>
          <w:b/>
        </w:rPr>
        <w:t>ROLL : d10=d10(10)=10</w:t>
      </w:r>
      <w:r>
        <w:br/>
        <w:t>橙色头发灰色眼睛</w:t>
        <w:br/>
        <w:t>努美利娅的原发色瞳色</w:t>
        <w:br/>
      </w:r>
      <w:r>
        <w:rPr>
          <w:b/>
        </w:rPr>
        <w:t>ROLL : d10=d10(5)=5</w:t>
      </w:r>
      <w:r>
        <w:br/>
      </w:r>
      <w:r>
        <w:rPr>
          <w:b/>
        </w:rPr>
        <w:t>ROLL : d10=d10(4)=4</w:t>
      </w:r>
      <w:r>
        <w:br/>
        <w:t>青色头发绿色眼睛</w:t>
        <w:br/>
        <w:t>努美利娅的性格</w:t>
        <w:br/>
        <w:t>0 内向——100 外向</w:t>
        <w:br/>
      </w:r>
      <w:r>
        <w:rPr>
          <w:b/>
        </w:rPr>
        <w:t>ROLL : d100=d100(33)=33</w:t>
      </w:r>
      <w:r>
        <w:br/>
        <w:t>0 悲观——100 乐观</w:t>
        <w:br/>
      </w:r>
      <w:r>
        <w:rPr>
          <w:b/>
        </w:rPr>
        <w:t>ROLL : d100=d100(59)=59</w:t>
      </w:r>
      <w:r>
        <w:br/>
        <w:br/>
      </w:r>
    </w:p>
    <w:p>
      <w:pPr>
        <w:pStyle w:val="ThreadMinimal"/>
      </w:pPr>
      <w:r>
        <w:t>#1588 [2024-07-24 00:46:13]</w:t>
        <w:br/>
        <w:br/>
        <w:t>塞维娅的舟职业是</w:t>
        <w:br/>
      </w:r>
      <w:r>
        <w:rPr>
          <w:b/>
        </w:rPr>
        <w:t>ROLL : d5=d5(3)=3</w:t>
      </w:r>
      <w:r>
        <w:br/>
        <w:t>重装默认不屈者了毕竟没盾当重装实在抽象</w:t>
        <w:br/>
        <w:t/>
        <w:br/>
        <w:t>盖乌斯的个人情况是</w:t>
        <w:br/>
        <w:t>1.已婚(有密人)</w:t>
        <w:br/>
        <w:t>2.已婚已育(育儿所)</w:t>
        <w:br/>
        <w:t>3.已婚已育(亲自抚养)</w:t>
        <w:br/>
        <w:t>4.恋爱(有密人)</w:t>
        <w:br/>
        <w:t>5.单身</w:t>
        <w:br/>
      </w:r>
      <w:r>
        <w:rPr>
          <w:b/>
        </w:rPr>
        <w:t>ROLL : d5=d5(4)=4</w:t>
      </w:r>
      <w:r>
        <w:br/>
        <w:t>家庭情况与和谐程度是</w:t>
        <w:br/>
        <w:t>1.父母双亡</w:t>
        <w:br/>
        <w:t>2.单亲(父亲)</w:t>
        <w:br/>
        <w:t>3.单亲(母亲)</w:t>
        <w:br/>
        <w:t>4.父母俱在</w:t>
        <w:br/>
      </w:r>
      <w:r>
        <w:rPr>
          <w:b/>
        </w:rPr>
        <w:t>ROLL : d4=d4(1)=1</w:t>
      </w:r>
      <w:r>
        <w:br/>
      </w:r>
      <w:r>
        <w:rPr>
          <w:b/>
        </w:rPr>
        <w:t>ROLL : d100=d100(40)=40</w:t>
      </w:r>
      <w:r>
        <w:br/>
        <w:t>是否有兄弟姐妹</w:t>
        <w:br/>
      </w:r>
      <w:r>
        <w:rPr>
          <w:b/>
        </w:rPr>
        <w:t>ROLL : d2=d2(1)=1</w:t>
      </w:r>
      <w:r>
        <w:br/>
        <w:t>1.哥哥</w:t>
        <w:br/>
        <w:t>2.弟弟</w:t>
        <w:br/>
        <w:t>3.姐姐</w:t>
        <w:br/>
        <w:t>4.妹妹</w:t>
        <w:br/>
      </w:r>
      <w:r>
        <w:rPr>
          <w:b/>
        </w:rPr>
        <w:t>ROLL : d4=d4(1)=1</w:t>
      </w:r>
      <w:r>
        <w:br/>
        <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r>
      <w:r>
        <w:rPr>
          <w:b/>
        </w:rPr>
        <w:t>ROLL : d10=d10(6)=6</w:t>
      </w:r>
      <w:r>
        <w:br/>
      </w:r>
      <w:r>
        <w:rPr>
          <w:b/>
        </w:rPr>
        <w:t>ROLL : d2=d2(2)=2</w:t>
      </w:r>
      <w:r>
        <w:br/>
        <w:br/>
      </w:r>
    </w:p>
    <w:p>
      <w:pPr>
        <w:pStyle w:val="ThreadMinimal"/>
      </w:pPr>
      <w:r>
        <w:t>#1589 [2024-07-24 20:45:14]</w:t>
        <w:br/>
        <w:br/>
        <w:t>Day 27</w:t>
        <w:br/>
        <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r>
      <w:r>
        <w:rPr>
          <w:b/>
        </w:rPr>
        <w:t>ROLL : d10=d10(9)=9</w:t>
      </w:r>
      <w:r>
        <w:br/>
      </w:r>
      <w:r>
        <w:rPr>
          <w:b/>
        </w:rPr>
        <w:t>ROLL : d2=d2(1)=1</w:t>
      </w:r>
      <w:r>
        <w:br/>
        <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
        <w:br/>
        <w:t>会议持续时间是</w:t>
        <w:br/>
        <w:t>1.D3</w:t>
        <w:br/>
        <w:t>2.D6</w:t>
        <w:br/>
        <w:t>3.D9</w:t>
        <w:br/>
      </w:r>
      <w:r>
        <w:rPr>
          <w:b/>
        </w:rPr>
        <w:t>ROLL : d3=d3(1)=1</w:t>
      </w:r>
      <w:r>
        <w:br/>
      </w:r>
      <w:r>
        <w:rPr>
          <w:b/>
        </w:rPr>
        <w:t>ROLL : d3=d3(3)=3</w:t>
      </w:r>
      <w:r>
        <w:br/>
        <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
        <w:br/>
        <w:t>会议结束后，你发现</w:t>
        <w:br/>
        <w:t>1-3 缇比利娅示意你留一下</w:t>
        <w:br/>
        <w:t>4-6 有人突然来找你</w:t>
        <w:br/>
        <w:t>7-9 其实什么也没发生</w:t>
        <w:br/>
        <w:t>10 大成功/大失败</w:t>
        <w:br/>
      </w:r>
      <w:r>
        <w:rPr>
          <w:b/>
        </w:rPr>
        <w:t>ROLL : d10=d10(10)=10</w:t>
      </w:r>
      <w:r>
        <w:br/>
      </w:r>
      <w:r>
        <w:rPr>
          <w:b/>
        </w:rPr>
        <w:t>ROLL : d2=d2(1)=1</w:t>
      </w:r>
      <w:r>
        <w:br/>
        <w:br/>
      </w:r>
    </w:p>
    <w:p>
      <w:pPr>
        <w:pStyle w:val="ThreadMinimal"/>
      </w:pPr>
      <w:r>
        <w:t>#1590 [2024-07-24 21:07:01]</w:t>
        <w:br/>
        <w:br/>
        <w:t>大成功能不能批给正确的地方</w:t>
        <w:br/>
        <w:t>1-3 缇比利娅示意你单独留一下</w:t>
        <w:br/>
        <w:t>4-6 有熟人突然来找盖乌斯</w:t>
        <w:br/>
        <w:t>7-9 什么也没发生除了食堂好吃</w:t>
        <w:br/>
        <w:t>10 大成功/大失败</w:t>
        <w:br/>
      </w:r>
      <w:r>
        <w:rPr>
          <w:b/>
        </w:rPr>
        <w:t>ROLL : d10=d10(1)=1</w:t>
      </w:r>
      <w:r>
        <w:br/>
      </w:r>
      <w:r>
        <w:rPr>
          <w:b/>
        </w:rPr>
        <w:t>ROLL : d2=d2(2)=2</w:t>
      </w:r>
      <w:r>
        <w:br/>
        <w:t>具体涉及的计划是</w:t>
        <w:br/>
        <w:t>1-3 潘忒翁探索</w:t>
        <w:br/>
        <w:t>4-6 第六号海沟探索</w:t>
        <w:br/>
        <w:t>7-9 深海教会卧底</w:t>
        <w:br/>
        <w:t>10 大成功/大失败</w:t>
        <w:br/>
      </w:r>
      <w:r>
        <w:rPr>
          <w:b/>
        </w:rPr>
        <w:t>ROLL : d10=d10(6)=6</w:t>
      </w:r>
      <w:r>
        <w:br/>
      </w:r>
      <w:r>
        <w:rPr>
          <w:b/>
        </w:rPr>
        <w:t>ROLL : d2=d2(2)=2</w:t>
      </w:r>
      <w:r>
        <w:br/>
        <w:t/>
        <w:br/>
        <w:t>上一次干这活的还是马库斯和格纳欧斯，这一次的任务规模是(神战目标+20)</w:t>
        <w:br/>
      </w:r>
      <w:r>
        <w:rPr>
          <w:b/>
        </w:rPr>
        <w:t>ROLL : d100+20=d100(46)+20=66</w:t>
      </w:r>
      <w:r>
        <w:br/>
        <w:t>1-3 你+一位队友</w:t>
        <w:br/>
        <w:t>4-6 你+两位队友</w:t>
        <w:br/>
        <w:t>7-9 你+三位队友</w:t>
        <w:br/>
        <w:t>10 大成功/大失败</w:t>
        <w:br/>
      </w:r>
      <w:r>
        <w:rPr>
          <w:b/>
        </w:rPr>
        <w:t>ROLL : d10=d10(5)=5</w:t>
      </w:r>
      <w:r>
        <w:br/>
      </w:r>
      <w:r>
        <w:rPr>
          <w:b/>
        </w:rPr>
        <w:t>ROLL : d2=d2(2)=2</w:t>
      </w:r>
      <w:r>
        <w:br/>
        <w:t>队友是否是熟人</w:t>
        <w:br/>
      </w:r>
      <w:r>
        <w:rPr>
          <w:b/>
        </w:rPr>
        <w:t>ROLL : d2+d2=d2(1)+d2(1)=2</w:t>
      </w:r>
      <w:r>
        <w:br/>
        <w:t>但是四队的熟人就那么几个，去掉纯正新人塞维娅和玛尼娅，就只剩格纳欧斯、努美利娅和缇比利娅了。</w:t>
        <w:br/>
        <w:t>谁没有参加任务</w:t>
        <w:br/>
      </w:r>
      <w:r>
        <w:rPr>
          <w:b/>
        </w:rPr>
        <w:t>ROLL : d3=d3(1)=1</w:t>
      </w:r>
      <w:r>
        <w:br/>
        <w:t>探索名单：盖乌斯、努美利娅和缇比利娅。</w:t>
        <w:br/>
        <w:br/>
      </w:r>
    </w:p>
    <w:p>
      <w:pPr>
        <w:pStyle w:val="ThreadMinimal"/>
      </w:pPr>
      <w:r>
        <w:t>#1591 [2024-07-24 22:28:56]</w:t>
        <w:br/>
        <w:b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
        <w:br/>
        <w:t>任务的出发时间是</w:t>
        <w:br/>
        <w:t>1.Day27</w:t>
        <w:br/>
        <w:t>2.Day26</w:t>
        <w:br/>
        <w:t>3.Day25</w:t>
        <w:br/>
      </w:r>
      <w:r>
        <w:rPr>
          <w:b/>
        </w:rPr>
        <w:t>ROLL : d3=d3(2)=2</w:t>
      </w:r>
      <w:r>
        <w:br/>
        <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r>
      <w:r>
        <w:rPr>
          <w:b/>
        </w:rPr>
        <w:t>ROLL : d10=d10(1)=1</w:t>
      </w:r>
      <w:r>
        <w:br/>
      </w:r>
      <w:r>
        <w:rPr>
          <w:b/>
        </w:rPr>
        <w:t>ROLL : d2=d2(2)=2</w:t>
      </w:r>
      <w:r>
        <w:br/>
        <w:t/>
        <w:br/>
        <w:t>[访问权限不足，请重新认证。]</w:t>
        <w:br/>
        <w:t>系统冷冰冰地抛回来这句话，留你抓心挠肝地想问千百个问题：这到底是做了什么盖乌斯才会被保密成这样？</w:t>
        <w:br/>
        <w:t/>
        <w:br/>
        <w:t>你的灵感(身体本能+20)</w:t>
        <w:br/>
      </w:r>
      <w:r>
        <w:rPr>
          <w:b/>
        </w:rPr>
        <w:t>ROLL : d100+20=d100(81)+20=101</w:t>
      </w:r>
      <w:r>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br/>
        <w:br/>
      </w:r>
    </w:p>
    <w:p>
      <w:pPr>
        <w:pStyle w:val="ThreadMinimal"/>
      </w:pPr>
      <w:r>
        <w:t>#1592 [2024-07-24 22:45:10]</w:t>
        <w:br/>
        <w:br/>
        <w:t>Reply to [pid=772546816,40452148,1203]Reply[/pid] Reply by [uid=38151570]支莲[/uid] (2024-07-24 22:34)不用在意，真正重要的东西导游会写在楼里，如果只在群里说的代表不重要/口嗨，本质上群只是供其它读者聊天的地方</w:t>
        <w:br/>
        <w:br/>
      </w:r>
    </w:p>
    <w:p>
      <w:pPr>
        <w:pStyle w:val="ThreadMinimal"/>
      </w:pPr>
      <w:r>
        <w:t>#1593 [2024-07-24 22:49:41]</w:t>
        <w:br/>
        <w:br/>
        <w:t>对于盖乌斯生物模拟的特质，你的想法是</w:t>
        <w:br/>
        <w:t>1-3 ……不如暗杀Ishar-mla</w:t>
        <w:br/>
        <w:t>4-6 ……不如暗杀玛利图斯</w:t>
        <w:br/>
        <w:t>7-9 ……不如去找深蓝实验室</w:t>
        <w:br/>
        <w:t>10 大成功/大失败</w:t>
        <w:br/>
      </w:r>
      <w:r>
        <w:rPr>
          <w:b/>
        </w:rPr>
        <w:t>ROLL : d10=d10(8)=8</w:t>
      </w:r>
      <w:r>
        <w:br/>
      </w:r>
      <w:r>
        <w:rPr>
          <w:b/>
        </w:rPr>
        <w:t>ROLL : d2=d2(1)=1</w:t>
      </w:r>
      <w:r>
        <w:br/>
        <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
        <w:br/>
        <w:t>在剩下的时间里，你打算调查塞维娅还是玛利图斯</w:t>
        <w:br/>
      </w:r>
      <w:r>
        <w:rPr>
          <w:b/>
        </w:rPr>
        <w:t>ROLL : d2=d2(1)=1</w:t>
      </w:r>
      <w:r>
        <w:br/>
        <w:t>你的调查进度是(缺乏权限-20，确认怀疑+20)</w:t>
        <w:br/>
      </w:r>
      <w:r>
        <w:rPr>
          <w:b/>
        </w:rPr>
        <w:t>ROLL : d100=d100(57)=57</w:t>
      </w:r>
      <w:r>
        <w:br/>
        <w:t>1-3 努美利娅是邀请和介绍人</w:t>
        <w:br/>
        <w:t>4-6 +她父母似乎和某人有所往来</w:t>
        <w:br/>
        <w:t>7-9 +德基玛作为监护人很奇怪</w:t>
        <w:br/>
        <w:t>10 大成功/大失败</w:t>
        <w:br/>
      </w:r>
      <w:r>
        <w:rPr>
          <w:b/>
        </w:rPr>
        <w:t>ROLL : d10=d10(4)=4</w:t>
      </w:r>
      <w:r>
        <w:br/>
      </w:r>
      <w:r>
        <w:rPr>
          <w:b/>
        </w:rPr>
        <w:t>ROLL : d2=d2(1)=1</w:t>
      </w:r>
      <w:r>
        <w:br/>
        <w:t>塞维娅父母生前时常和谁来往被你发现了破绽</w:t>
        <w:br/>
        <w:t>1-3 西塞罗</w:t>
        <w:br/>
        <w:t>4-6 奥卢斯</w:t>
        <w:br/>
        <w:t>7-9 阿维图斯</w:t>
        <w:br/>
        <w:t>10 大成功/大失败</w:t>
        <w:br/>
      </w:r>
      <w:r>
        <w:rPr>
          <w:b/>
        </w:rPr>
        <w:t>ROLL : d10=d10(10)=10</w:t>
      </w:r>
      <w:r>
        <w:br/>
      </w:r>
      <w:r>
        <w:rPr>
          <w:b/>
        </w:rPr>
        <w:t>ROLL : d2=d2(2)=2</w:t>
      </w:r>
      <w:r>
        <w:br/>
        <w:br/>
      </w:r>
    </w:p>
    <w:p>
      <w:pPr>
        <w:pStyle w:val="ThreadMinimal"/>
      </w:pPr>
      <w:r>
        <w:t>#1594 [2024-07-24 23:05:07]</w:t>
        <w:br/>
        <w:br/>
        <w:t>身份大失败几个意思啊骰娘</w:t>
        <w:br/>
        <w:t>1-3 玛尔卡的导师</w:t>
        <w:br/>
        <w:t>4-6 玛尔卡</w:t>
        <w:br/>
        <w:t>7-9 努美利娅</w:t>
        <w:br/>
        <w:t>10 大成功/大失败</w:t>
        <w:br/>
      </w:r>
      <w:r>
        <w:rPr>
          <w:b/>
        </w:rPr>
        <w:t>ROLL : d10=d10(7)=7</w:t>
      </w:r>
      <w:r>
        <w:br/>
      </w:r>
      <w:r>
        <w:rPr>
          <w:b/>
        </w:rPr>
        <w:t>ROLL : d2=d2(1)=1</w:t>
      </w:r>
      <w:r>
        <w:br/>
        <w:t>塞维娅的父母和努美利娅的关系是</w:t>
        <w:br/>
        <w:t>1-3 曾经的前同事</w:t>
        <w:br/>
        <w:t>4-6 学长学姐和学妹</w:t>
        <w:br/>
        <w:t>7-9 “同事”的妹妹</w:t>
        <w:br/>
        <w:t>10 大成功/大失败</w:t>
        <w:br/>
      </w:r>
      <w:r>
        <w:rPr>
          <w:b/>
        </w:rPr>
        <w:t>ROLL : d10=d10(2)=2</w:t>
      </w:r>
      <w:r>
        <w:br/>
      </w:r>
      <w:r>
        <w:rPr>
          <w:b/>
        </w:rPr>
        <w:t>ROLL : d2=d2(1)=1</w:t>
      </w:r>
      <w:r>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r>
      <w:r>
        <w:rPr>
          <w:b/>
        </w:rPr>
        <w:t>ROLL : d10=d10(3)=3</w:t>
      </w:r>
      <w:r>
        <w:br/>
      </w:r>
      <w:r>
        <w:rPr>
          <w:b/>
        </w:rPr>
        <w:t>ROLL : d2=d2(2)=2</w:t>
      </w:r>
      <w:r>
        <w:br/>
        <w:t>具体方案操作起来是</w:t>
        <w:br/>
        <w:t>1-3 假借塞维娅的名义诈骗消息</w:t>
        <w:br/>
        <w:t>4-6 让塞维娅逼问努美利娅</w:t>
        <w:br/>
        <w:t>7-9 以举报塞维娅威胁努美利娅</w:t>
        <w:br/>
        <w:t>10 大成功/大失败</w:t>
        <w:br/>
      </w:r>
      <w:r>
        <w:rPr>
          <w:b/>
        </w:rPr>
        <w:t>ROLL : d10=d10(1)=1</w:t>
      </w:r>
      <w:r>
        <w:br/>
      </w:r>
      <w:r>
        <w:rPr>
          <w:b/>
        </w:rPr>
        <w:t>ROLL : d2=d2(2)=2</w:t>
      </w:r>
      <w:r>
        <w:br/>
        <w:br/>
      </w:r>
    </w:p>
    <w:p>
      <w:pPr>
        <w:pStyle w:val="ThreadMinimal"/>
      </w:pPr>
      <w:r>
        <w:t>#1595 [2024-07-24 23:23:49]</w:t>
        <w:br/>
        <w:br/>
        <w:t>你的行动效率(赶时间+20，谨慎起见-20)</w:t>
        <w:br/>
      </w:r>
      <w:r>
        <w:rPr>
          <w:b/>
        </w:rPr>
        <w:t>ROLL : d100=d100(90)=90</w:t>
      </w:r>
      <w:r>
        <w:br/>
        <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
        <w:br/>
        <w:t>努美利娅的回复速度(塞维娅+20)</w:t>
        <w:br/>
      </w:r>
      <w:r>
        <w:rPr>
          <w:b/>
        </w:rPr>
        <w:t>ROLL : d100+20=d100(89)+20=109</w:t>
      </w:r>
      <w:r>
        <w:br/>
        <w:t>努美利娅的灵感(塞维娅-20，深海信徒+20)</w:t>
        <w:br/>
      </w:r>
      <w:r>
        <w:rPr>
          <w:b/>
        </w:rPr>
        <w:t>ROLL : d100=d100(46)=46</w:t>
      </w:r>
      <w:r>
        <w:br/>
        <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
        <w:br/>
        <w:t>你借塞维娅之口谈及的话题是</w:t>
        <w:br/>
        <w:t>1-3 能不能让教会不要给我派任务</w:t>
        <w:br/>
        <w:t>4-6 玛尔卡最近有和你说什么吗</w:t>
        <w:br/>
        <w:t>7-9 如果我被发现了该怎么办</w:t>
        <w:br/>
        <w:t>10 大成功/大失败</w:t>
        <w:br/>
      </w:r>
      <w:r>
        <w:rPr>
          <w:b/>
        </w:rPr>
        <w:t>ROLL : d10=d10(6)=6</w:t>
      </w:r>
      <w:r>
        <w:br/>
      </w:r>
      <w:r>
        <w:rPr>
          <w:b/>
        </w:rPr>
        <w:t>ROLL : d2=d2(1)=1</w:t>
      </w:r>
      <w:r>
        <w:br/>
        <w:t/>
        <w:br/>
        <w:t>“玛尔卡有和你说什么吗？”字符荧荧闪烁，“她好像想来四队找我的样子。”</w:t>
        <w:br/>
        <w:t/>
        <w:br/>
        <w:t>努美利娅的想法是</w:t>
        <w:br/>
        <w:t>0 隐瞒——100 迷茫</w:t>
        <w:br/>
      </w:r>
      <w:r>
        <w:rPr>
          <w:b/>
        </w:rPr>
        <w:t>ROLL : d100=d100(84)=84</w:t>
      </w:r>
      <w:r>
        <w:br/>
        <w:br/>
      </w:r>
    </w:p>
    <w:p>
      <w:pPr>
        <w:pStyle w:val="ThreadMinimal"/>
      </w:pPr>
      <w:r>
        <w:t>#1596 [2024-07-24 23:43:39]</w:t>
        <w:br/>
        <w:b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r>
      <w:r>
        <w:rPr>
          <w:b/>
        </w:rPr>
        <w:t>ROLL : d10=d10(6)=6</w:t>
      </w:r>
      <w:r>
        <w:br/>
      </w:r>
      <w:r>
        <w:rPr>
          <w:b/>
        </w:rPr>
        <w:t>ROLL : d2=d2(2)=2</w:t>
      </w:r>
      <w:r>
        <w:br/>
        <w:t>深海教会最近密谋的计划是</w:t>
        <w:br/>
        <w:t>1-3 阻挠第六号海沟的探索</w:t>
        <w:br/>
        <w:t>4-6 偷渡海嗣细胞进城</w:t>
        <w:br/>
        <w:t>7-9 破译加密文件获取情报</w:t>
        <w:br/>
        <w:t>10 大成功/大失败</w:t>
        <w:br/>
      </w:r>
      <w:r>
        <w:rPr>
          <w:b/>
        </w:rPr>
        <w:t>ROLL : d10=d10(4)=4</w:t>
      </w:r>
      <w:r>
        <w:br/>
      </w:r>
      <w:r>
        <w:rPr>
          <w:b/>
        </w:rPr>
        <w:t>ROLL : d2=d2(2)=2</w:t>
      </w:r>
      <w:r>
        <w:br/>
        <w:t/>
        <w:br/>
        <w:t>“玛尔卡可能想让你替她做事……我明天就要出任务了，没法替他们携带海嗣细胞，大概才想到了你。”</w:t>
        <w:br/>
        <w:t>“不用理会她，必要时可以向德基玛女士求助。”</w:t>
        <w:br/>
        <w:t>“——但不要真正相信任何人。”</w:t>
        <w:br/>
        <w:t/>
        <w:br/>
        <w:t>不要真正相信任何人……哈。你面无表情地看完了消息，决定</w:t>
        <w:br/>
        <w:t>1-3 去查一查这个德基玛</w:t>
        <w:br/>
        <w:t>4-6 匿名汇报给普布利乌斯</w:t>
        <w:br/>
        <w:t>7-9 向缇比利娅举报</w:t>
        <w:br/>
        <w:t>10 大成功/大失败</w:t>
        <w:br/>
      </w:r>
      <w:r>
        <w:rPr>
          <w:b/>
        </w:rPr>
        <w:t>ROLL : d10=d10(6)=6</w:t>
      </w:r>
      <w:r>
        <w:br/>
      </w:r>
      <w:r>
        <w:rPr>
          <w:b/>
        </w:rPr>
        <w:t>ROLL : d2=d2(2)=2</w:t>
      </w:r>
      <w:r>
        <w:br/>
        <w:br/>
      </w:r>
    </w:p>
    <w:p>
      <w:pPr>
        <w:pStyle w:val="ThreadMinimal"/>
      </w:pPr>
      <w:r>
        <w:t>#1597 [2024-07-25 00:03:33]</w:t>
        <w:br/>
        <w:b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r>
      <w:r>
        <w:rPr>
          <w:b/>
        </w:rPr>
        <w:t>ROLL : d10=d10(3)=3</w:t>
      </w:r>
      <w:r>
        <w:br/>
      </w:r>
      <w:r>
        <w:rPr>
          <w:b/>
        </w:rPr>
        <w:t>ROLL : d2=d2(2)=2</w:t>
      </w:r>
      <w:r>
        <w:br/>
        <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
        <w:br/>
        <w:t>任务出发的时间是</w:t>
        <w:br/>
        <w:t>1-3 上午</w:t>
        <w:br/>
        <w:t>4-6 下午</w:t>
        <w:br/>
        <w:t>7-9 夜间</w:t>
        <w:br/>
        <w:t>10 大成功/大失败</w:t>
        <w:br/>
      </w:r>
      <w:r>
        <w:rPr>
          <w:b/>
        </w:rPr>
        <w:t>ROLL : d10=d10(2)=2</w:t>
      </w:r>
      <w:r>
        <w:br/>
      </w:r>
      <w:r>
        <w:rPr>
          <w:b/>
        </w:rPr>
        <w:t>ROLL : d2=d2(2)=2</w:t>
      </w:r>
      <w:r>
        <w:br/>
        <w:t>那么普布利乌斯得知消息和你出发哪个更快</w:t>
        <w:br/>
      </w:r>
      <w:r>
        <w:rPr>
          <w:b/>
        </w:rPr>
        <w:t>ROLL : d2=d2(2)=2</w:t>
      </w:r>
      <w:r>
        <w:br/>
        <w:t>事已至此骰个武器看看实力</w:t>
        <w:br/>
        <w:t>1-3 最常见的刀剑类</w:t>
        <w:br/>
        <w:t>4-6 长柄武器</w:t>
        <w:br/>
        <w:t>7-9 特殊巨型武器</w:t>
        <w:br/>
        <w:t>10 大成功/大失败</w:t>
        <w:br/>
      </w:r>
      <w:r>
        <w:rPr>
          <w:b/>
        </w:rPr>
        <w:t>ROLL : d10=d10(6)=6</w:t>
      </w:r>
      <w:r>
        <w:br/>
      </w:r>
      <w:r>
        <w:rPr>
          <w:b/>
        </w:rPr>
        <w:t>ROLL : d2=d2(2)=2</w:t>
      </w:r>
      <w:r>
        <w:br/>
        <w:t>1-3 长枪</w:t>
        <w:br/>
        <w:t>4-6 三叉戟</w:t>
        <w:br/>
        <w:t>7-9 普通长柄镰刀</w:t>
        <w:br/>
        <w:t>10 大成功/大失败</w:t>
        <w:br/>
      </w:r>
      <w:r>
        <w:rPr>
          <w:b/>
        </w:rPr>
        <w:t>ROLL : d10=d10(10)=10</w:t>
      </w:r>
      <w:r>
        <w:br/>
      </w:r>
      <w:r>
        <w:rPr>
          <w:b/>
        </w:rPr>
        <w:t>ROLL : d2=d2(1)=1</w:t>
      </w:r>
      <w:r>
        <w:br/>
      </w:r>
      <w:r>
        <w:rPr>
          <w:b/>
        </w:rPr>
        <w:t>ROLL : d24=d24(19)=19</w:t>
      </w:r>
      <w:r>
        <w:br/>
        <w:t>素材复用了以前的安价，答案是链锯长戟</w:t>
        <w:br/>
        <w:br/>
      </w:r>
    </w:p>
    <w:p>
      <w:pPr>
        <w:pStyle w:val="ThreadMinimal"/>
      </w:pPr>
      <w:r>
        <w:t>#1598 [2024-07-25 00:25:18]</w:t>
        <w:br/>
        <w:br/>
        <w:t>Day26</w:t>
        <w:br/>
        <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
        <w:br/>
        <w:t>你的态度是(急事+20，普布利乌斯-20)</w:t>
        <w:br/>
        <w:t>0 冷静——100 焦虑</w:t>
        <w:br/>
      </w:r>
      <w:r>
        <w:rPr>
          <w:b/>
        </w:rPr>
        <w:t>ROLL : d100=d100(83)=83</w:t>
      </w:r>
      <w:r>
        <w:br/>
        <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r>
      <w:r>
        <w:rPr>
          <w:b/>
        </w:rPr>
        <w:t>ROLL : d10=d10(6)=6</w:t>
      </w:r>
      <w:r>
        <w:br/>
      </w:r>
      <w:r>
        <w:rPr>
          <w:b/>
        </w:rPr>
        <w:t>ROLL : d2=d2(1)=1</w:t>
      </w:r>
      <w:r>
        <w:br/>
        <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
        <w:br/>
        <w:t>缇比利娅的认知(荒谬-20，报告+20)</w:t>
        <w:br/>
      </w:r>
      <w:r>
        <w:rPr>
          <w:b/>
        </w:rPr>
        <w:t>ROLL : d100=d100(74)=74</w:t>
      </w:r>
      <w:r>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
        <w:br/>
        <w:t>在你赶到时，战斗是否已发生</w:t>
        <w:br/>
      </w:r>
      <w:r>
        <w:rPr>
          <w:b/>
        </w:rPr>
        <w:t>ROLL : d2=d2(2)=2</w:t>
      </w:r>
      <w:r>
        <w:br/>
        <w:br/>
      </w:r>
    </w:p>
    <w:p>
      <w:pPr>
        <w:pStyle w:val="ThreadMinimal"/>
      </w:pPr>
      <w:r>
        <w:t>#1599 [2024-07-25 00:44:42]</w:t>
        <w:br/>
        <w:b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
        <w:br/>
        <w:t>努美利娅的灵感(异常+20)</w:t>
        <w:br/>
      </w:r>
      <w:r>
        <w:rPr>
          <w:b/>
        </w:rPr>
        <w:t>ROLL : d100+20=d100(35)+20=55</w:t>
      </w:r>
      <w:r>
        <w:br/>
        <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
        <w:br/>
        <w:t>我的人生……就这样要结束了？</w:t>
        <w:br/>
        <w:t/>
        <w:br/>
        <w:t>努美利娅的选择是</w:t>
        <w:br/>
        <w:t>0 说服取信——100 恐慌逃跑</w:t>
        <w:br/>
      </w:r>
      <w:r>
        <w:rPr>
          <w:b/>
        </w:rPr>
        <w:t>ROLL : d100=d100(56)=56</w:t>
      </w:r>
      <w:r>
        <w:br/>
        <w:t/>
        <w:br/>
        <w:t>“努美利娅。”</w:t>
        <w:br/>
        <w:t>队长轻声呼唤她的名字。</w:t>
        <w:br/>
        <w:t>“放下武器。”</w:t>
        <w:br/>
        <w:t>队长也没有给她选择的机会。</w:t>
        <w:br/>
        <w:t>“……努美利娅？”</w:t>
        <w:br/>
        <w:t>我从来就没有真正、自己选择的、机会！</w:t>
        <w:br/>
        <w:t>面色苍白的人咬牙止步，忽然转身就逃。</w:t>
        <w:br/>
        <w:t/>
        <w:br/>
        <w:t>努美利娅的逃跑速度(先手+20)</w:t>
        <w:br/>
      </w:r>
      <w:r>
        <w:rPr>
          <w:b/>
        </w:rPr>
        <w:t>ROLL : d100+20=d100(53)+20=73</w:t>
      </w:r>
      <w:r>
        <w:br/>
        <w:t>你的追击速度</w:t>
        <w:br/>
      </w:r>
      <w:r>
        <w:rPr>
          <w:b/>
        </w:rPr>
        <w:t>ROLL : d100=d100(97)=97</w:t>
      </w:r>
      <w:r>
        <w:br/>
        <w:t>缇比利娅的追击速度</w:t>
        <w:br/>
      </w:r>
      <w:r>
        <w:rPr>
          <w:b/>
        </w:rPr>
        <w:t>ROLL : d100=d100(58)=58</w:t>
      </w:r>
      <w:r>
        <w:br/>
        <w:br/>
      </w:r>
    </w:p>
    <w:p>
      <w:pPr>
        <w:pStyle w:val="ThreadMinimal"/>
      </w:pPr>
      <w:r>
        <w:t>#1600 [2024-07-25 00:56:41]</w:t>
        <w:br/>
        <w:br/>
        <w:t>你的出力</w:t>
        <w:br/>
      </w:r>
      <w:r>
        <w:rPr>
          <w:b/>
        </w:rPr>
        <w:t>ROLL : d100=d100(76)=76</w:t>
      </w:r>
      <w:r>
        <w:br/>
        <w:t>努美利娅的出力</w:t>
        <w:br/>
      </w:r>
      <w:r>
        <w:rPr>
          <w:b/>
        </w:rPr>
        <w:t>ROLL : d100=d100(66)=66</w:t>
      </w:r>
      <w:r>
        <w:br/>
        <w:t>努美利娅的受伤程度(深海猎人-20)</w:t>
        <w:br/>
      </w:r>
      <w:r>
        <w:rPr>
          <w:b/>
        </w:rPr>
        <w:t>ROLL : d100=d100(63)=63-20=43</w:t>
      </w:r>
      <w:r>
        <w:br/>
        <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
        <w:br/>
        <w:t>缇比利娅的决策是(深海猎人+20)</w:t>
        <w:br/>
        <w:t>0 交出审讯——100 自行审讯</w:t>
        <w:br/>
      </w:r>
      <w:r>
        <w:rPr>
          <w:b/>
        </w:rPr>
        <w:t>ROLL : d100+20=d100(89)+20=109</w:t>
      </w:r>
      <w:r>
        <w:br/>
        <w:t/>
        <w:br/>
        <w:t>确认努美利娅失去意识，缇比利娅立刻收回针筒，快速瞥向了四周几个监控点：“走。”</w:t>
        <w:br/>
        <w:t>这件事不可能隐瞒普布利乌斯，但——</w:t>
        <w:br/>
        <w:t>她更希望在普布利乌斯完全垄断接手此事前，能得到自己想要的答案。</w:t>
        <w:br/>
        <w:t/>
        <w:br/>
        <w:t>普布利乌斯的速度(和以下为相对值)</w:t>
        <w:br/>
      </w:r>
      <w:r>
        <w:rPr>
          <w:b/>
        </w:rPr>
        <w:t>ROLL : d100=d100(36)=36</w:t>
      </w:r>
      <w:r>
        <w:br/>
        <w:t>缇比利娅的速度</w:t>
        <w:br/>
      </w:r>
      <w:r>
        <w:rPr>
          <w:b/>
        </w:rPr>
        <w:t>ROLL : d100=d100(62)=62</w:t>
      </w:r>
      <w:r>
        <w:br/>
        <w:br/>
      </w:r>
    </w:p>
    <w:p>
      <w:pPr>
        <w:pStyle w:val="ThreadMinimal"/>
      </w:pPr>
      <w:r>
        <w:t>#1601 [2024-07-25 01:16:45]</w:t>
        <w:br/>
        <w:br/>
        <w:t>在普布利乌斯看到那封举报信时，缇比利娅已经审讯完毕。</w:t>
        <w:br/>
        <w:t/>
        <w:br/>
        <w:t>努美利娅的药剂抗性(深海猎人+30)</w:t>
        <w:br/>
      </w:r>
      <w:r>
        <w:rPr>
          <w:b/>
        </w:rPr>
        <w:t xml:space="preserve">ROLL : d100+30=d100(53)+30=83 </w:t>
      </w:r>
      <w:r>
        <w:br/>
        <w:t>缇比利娅的配药水平(阿戈尔出产+20，技术执政官+20)</w:t>
        <w:br/>
      </w:r>
      <w:r>
        <w:rPr>
          <w:b/>
        </w:rPr>
        <w:t>ROLL : d100+40=d100(40)+40=80</w:t>
      </w:r>
      <w:r>
        <w:br/>
        <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r>
      <w:r>
        <w:rPr>
          <w:b/>
        </w:rPr>
        <w:t>ROLL : d10=d10(7)=7</w:t>
      </w:r>
      <w:r>
        <w:br/>
      </w:r>
      <w:r>
        <w:rPr>
          <w:b/>
        </w:rPr>
        <w:t>ROLL : d2=d2(2)=2</w:t>
      </w:r>
      <w:r>
        <w:br/>
        <w:t/>
        <w:br/>
        <w:t>而一墙之隔里，缇比利娅比对完努美利娅的生理指标后，发问的是</w:t>
        <w:br/>
        <w:t>1-3 你的身份是什么</w:t>
        <w:br/>
        <w:t>4-6 你为什么盯上塞维娅</w:t>
        <w:br/>
        <w:t>7-9 你的上线是谁</w:t>
        <w:br/>
        <w:t>10 大成功/大失败</w:t>
        <w:br/>
      </w:r>
      <w:r>
        <w:rPr>
          <w:b/>
        </w:rPr>
        <w:t>ROLL : d10=d10(10)=10</w:t>
      </w:r>
      <w:r>
        <w:br/>
      </w:r>
      <w:r>
        <w:rPr>
          <w:b/>
        </w:rPr>
        <w:t>ROLL : d2=d2(2)=2</w:t>
      </w:r>
      <w:r>
        <w:br/>
        <w:t>1-3 你为什么成为信徒</w:t>
        <w:br/>
        <w:t>4-6 塞维娅为什么是信徒</w:t>
        <w:br/>
        <w:t>7-9 玛尔卡是你上线吗</w:t>
        <w:br/>
        <w:t>10 大成功/大失败</w:t>
        <w:br/>
      </w:r>
      <w:r>
        <w:rPr>
          <w:b/>
        </w:rPr>
        <w:t>ROLL : d10=d10(6)=6</w:t>
      </w:r>
      <w:r>
        <w:br/>
      </w:r>
      <w:r>
        <w:rPr>
          <w:b/>
        </w:rPr>
        <w:t>ROLL : d2=d2(1)=1</w:t>
      </w:r>
      <w:r>
        <w:br/>
        <w:br/>
      </w:r>
    </w:p>
    <w:p>
      <w:pPr>
        <w:pStyle w:val="ThreadMinimal"/>
      </w:pPr>
      <w:r>
        <w:t>#1602 [2024-07-25 01:32:31]</w:t>
        <w:br/>
        <w:br/>
        <w:t>努美利娅的回答是</w:t>
        <w:br/>
        <w:t>1-3 被刺激无法回答</w:t>
        <w:br/>
        <w:t>4-6 她不是深海信徒</w:t>
        <w:br/>
        <w:t>7-9 我不知道……</w:t>
        <w:br/>
        <w:t>10 大成功/大失败</w:t>
        <w:br/>
      </w:r>
      <w:r>
        <w:rPr>
          <w:b/>
        </w:rPr>
        <w:t>ROLL : d10=d10(2)=2</w:t>
      </w:r>
      <w:r>
        <w:br/>
      </w:r>
      <w:r>
        <w:rPr>
          <w:b/>
        </w:rPr>
        <w:t>ROLL : d2=d2(1)=1</w:t>
      </w:r>
      <w:r>
        <w:br/>
        <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
        <w:br/>
        <w:t>缇比利娅的第二个问题是</w:t>
        <w:br/>
        <w:t>1-3 你的身份是什么</w:t>
        <w:br/>
        <w:t>4-6 你为什么盯上塞维娅</w:t>
        <w:br/>
        <w:t>7-9 你的上线是谁</w:t>
        <w:br/>
        <w:t>10 大成功/大失败</w:t>
        <w:br/>
      </w:r>
      <w:r>
        <w:rPr>
          <w:b/>
        </w:rPr>
        <w:t>ROLL : d10=d10(3)=3</w:t>
      </w:r>
      <w:r>
        <w:br/>
      </w:r>
      <w:r>
        <w:rPr>
          <w:b/>
        </w:rPr>
        <w:t>ROLL : d2=d2(2)=2</w:t>
      </w:r>
      <w:r>
        <w:br/>
        <w:t>努美利娅的回答是</w:t>
        <w:br/>
        <w:t>1-3 深海猎人</w:t>
        <w:br/>
        <w:t>4-6 不是深海信徒</w:t>
        <w:br/>
        <w:t>7-9 不再是人类</w:t>
        <w:br/>
        <w:t>10 大成功/大失败</w:t>
        <w:br/>
      </w:r>
      <w:r>
        <w:rPr>
          <w:b/>
        </w:rPr>
        <w:t>ROLL : d10=d10(4)=4</w:t>
      </w:r>
      <w:r>
        <w:br/>
      </w:r>
      <w:r>
        <w:rPr>
          <w:b/>
        </w:rPr>
        <w:t>ROLL : d2=d2(1)=1</w:t>
      </w:r>
      <w:r>
        <w:br/>
        <w:br/>
      </w:r>
    </w:p>
    <w:p>
      <w:pPr>
        <w:pStyle w:val="ThreadMinimal"/>
      </w:pPr>
      <w:r>
        <w:t>#1603 [2024-07-25 01:47:20]</w:t>
        <w:br/>
        <w:b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
        <w:br/>
        <w:t>缇比利娅的最后一个问题是</w:t>
        <w:br/>
        <w:t>1-3 你为什么要逃跑</w:t>
        <w:br/>
        <w:t>4-6 你为什么盯上塞维娅</w:t>
        <w:br/>
        <w:t>7-9 你的上线是谁</w:t>
        <w:br/>
        <w:t>10 大成功/大失败</w:t>
        <w:br/>
      </w:r>
      <w:r>
        <w:rPr>
          <w:b/>
        </w:rPr>
        <w:t>ROLL : d10=d10(2)=2</w:t>
      </w:r>
      <w:r>
        <w:br/>
      </w:r>
      <w:r>
        <w:rPr>
          <w:b/>
        </w:rPr>
        <w:t>ROLL : d2=d2(1)=1</w:t>
      </w:r>
      <w:r>
        <w:br/>
        <w:t>努美利娅的回答是</w:t>
        <w:br/>
        <w:t>1-3 你们有问题</w:t>
        <w:br/>
        <w:t>4-6 我不知道</w:t>
        <w:br/>
        <w:t>7-9 漫长沉默</w:t>
        <w:br/>
        <w:t>10 大成功/大失败</w:t>
        <w:br/>
      </w:r>
      <w:r>
        <w:rPr>
          <w:b/>
        </w:rPr>
        <w:t>ROLL : d10=d10(9)=9</w:t>
      </w:r>
      <w:r>
        <w:br/>
      </w:r>
      <w:r>
        <w:rPr>
          <w:b/>
        </w:rPr>
        <w:t>ROLL : d2=d2(2)=2</w:t>
      </w:r>
      <w:r>
        <w:br/>
        <w:t/>
        <w:br/>
        <w:t>除了抽搐、死寂、瞳孔扩散，缇比利娅什么也没有获得，努美利娅的嘴唇在虚弱地开合，却始终没有吐出任何言语。</w:t>
        <w:br/>
        <w:t>这场审讯就这样结束了。</w:t>
        <w:br/>
        <w:t/>
        <w:br/>
        <w:t>缇比利娅对努美利娅的怀疑(可疑沉默+20)</w:t>
        <w:br/>
      </w:r>
      <w:r>
        <w:rPr>
          <w:b/>
        </w:rPr>
        <w:t>ROLL : d100+20=d100(43)+20=63</w:t>
      </w:r>
      <w:r>
        <w:br/>
        <w:br/>
      </w:r>
    </w:p>
    <w:p>
      <w:pPr>
        <w:pStyle w:val="ThreadMinimal"/>
      </w:pPr>
      <w:r>
        <w:t>#1604 [2024-07-25 01:53:34]</w:t>
        <w:br/>
        <w:br/>
        <w:t>而普布利乌斯在终于看到举报信之后，想法是(报告+20，缺少实证-20)</w:t>
        <w:br/>
      </w:r>
      <w:r>
        <w:rPr>
          <w:b/>
        </w:rPr>
        <w:t>ROLL : d100=d100(51)=51</w:t>
      </w:r>
      <w:r>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r>
      <w:r>
        <w:rPr>
          <w:b/>
        </w:rPr>
        <w:t>ROLL : d10=d10(2)=2</w:t>
      </w:r>
      <w:r>
        <w:br/>
      </w:r>
      <w:r>
        <w:rPr>
          <w:b/>
        </w:rPr>
        <w:t>ROLL : d2=d2(1)=1</w:t>
      </w:r>
      <w:r>
        <w:br/>
        <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
        <w:br/>
        <w:t>而你和缇比利娅那被唐突打断的任务最终是(清扫叛徒+20)</w:t>
        <w:br/>
        <w:t>0 继续——100 取消</w:t>
        <w:br/>
      </w:r>
      <w:r>
        <w:rPr>
          <w:b/>
        </w:rPr>
        <w:t>ROLL : d100+20=d100(47)+20=67</w:t>
      </w:r>
      <w:r>
        <w:br/>
        <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
        <w:br/>
        <w:t>一片寂静中，你又低头看了眼界面上编写的信件，进度是</w:t>
        <w:br/>
      </w:r>
      <w:r>
        <w:rPr>
          <w:b/>
        </w:rPr>
        <w:t>ROLL : d100=d100(74)=74</w:t>
      </w:r>
      <w:r>
        <w:br/>
        <w:t>是否能在普布利乌斯审讯前完成</w:t>
        <w:br/>
      </w:r>
      <w:r>
        <w:rPr>
          <w:b/>
        </w:rPr>
        <w:t>ROLL : d2=d2(2)=2</w:t>
      </w:r>
      <w:r>
        <w:br/>
        <w:t>你的灵感(正在编写+20)</w:t>
        <w:br/>
      </w:r>
      <w:r>
        <w:rPr>
          <w:b/>
        </w:rPr>
        <w:t>ROLL : d100+20=d100(1)+20=21</w:t>
      </w:r>
      <w:r>
        <w:br/>
        <w:br/>
      </w:r>
    </w:p>
    <w:p>
      <w:pPr>
        <w:pStyle w:val="ThreadMinimal"/>
      </w:pPr>
      <w:r>
        <w:t>#1605 [2024-07-25 02:20:36]</w:t>
        <w:br/>
        <w:br/>
        <w:t>显然，你攥写得专心致志甚至忘记了时间谬论。</w:t>
        <w:br/>
        <w:t>——你甚至忘记了发送时间有可能赶不上。</w:t>
        <w:br/>
        <w:t/>
        <w:br/>
        <w:t>努美利娅对药剂的抵抗力(深海猎人+30)</w:t>
        <w:br/>
      </w:r>
      <w:r>
        <w:rPr>
          <w:b/>
        </w:rPr>
        <w:t>ROLL : d100+30=d100(43)+30=73</w:t>
      </w:r>
      <w:r>
        <w:br/>
        <w:t>普布利乌斯的配药水平(阿戈尔出产+20，技术执政官+20)</w:t>
        <w:br/>
      </w:r>
      <w:r>
        <w:rPr>
          <w:b/>
        </w:rPr>
        <w:t>ROLL : d100+40=d100(62)+40=102</w:t>
      </w:r>
      <w:r>
        <w:br/>
        <w:t>而另一边，普布利乌斯对努美利娅二审的第一个问题是</w:t>
        <w:br/>
        <w:t>1-3 你的身份</w:t>
        <w:br/>
        <w:t>4-6 你的目的</w:t>
        <w:br/>
        <w:t>7-9 你的上线</w:t>
        <w:br/>
        <w:t>10 大成功/大失败</w:t>
        <w:br/>
      </w:r>
      <w:r>
        <w:rPr>
          <w:b/>
        </w:rPr>
        <w:t>ROLL : d10=d10(9)=9</w:t>
      </w:r>
      <w:r>
        <w:br/>
      </w:r>
      <w:r>
        <w:rPr>
          <w:b/>
        </w:rPr>
        <w:t>ROLL : d2=d2(1)=1</w:t>
      </w:r>
      <w:r>
        <w:br/>
        <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r>
      <w:r>
        <w:rPr>
          <w:b/>
        </w:rPr>
        <w:t>ROLL : d10=d10(3)=3</w:t>
      </w:r>
      <w:r>
        <w:br/>
      </w:r>
      <w:r>
        <w:rPr>
          <w:b/>
        </w:rPr>
        <w:t>ROLL : d2=d2(1)=1</w:t>
      </w:r>
      <w:r>
        <w:br/>
        <w:t/>
        <w:br/>
        <w:t>“玛尔……卡。”</w:t>
        <w:br/>
        <w:t>她感到一阵恶寒，却仍是忍不住服从了那个声音。</w:t>
        <w:br/>
        <w:t>“……玛尔卡。”</w:t>
        <w:br/>
        <w:br/>
      </w:r>
    </w:p>
    <w:p>
      <w:pPr>
        <w:pStyle w:val="ThreadMinimal"/>
      </w:pPr>
      <w:r>
        <w:t>#1606 [2024-07-25 02:33:31]</w:t>
        <w:br/>
        <w:br/>
        <w:t>普布利乌斯对努美利娅二审的第二个问题是</w:t>
        <w:br/>
        <w:t>1-3 你的身份</w:t>
        <w:br/>
        <w:t>4-6 你的目的</w:t>
        <w:br/>
        <w:t>7-9 你的下线</w:t>
        <w:br/>
        <w:t>10 大成功/大失败</w:t>
        <w:br/>
      </w:r>
      <w:r>
        <w:rPr>
          <w:b/>
        </w:rPr>
        <w:t>ROLL : d10=d10(3)=3</w:t>
      </w:r>
      <w:r>
        <w:br/>
      </w:r>
      <w:r>
        <w:rPr>
          <w:b/>
        </w:rPr>
        <w:t>ROLL : d2=d2(1)=1</w:t>
      </w:r>
      <w:r>
        <w:br/>
        <w:t>努美利娅的回答是</w:t>
        <w:br/>
        <w:t>1-3 深海信徒</w:t>
        <w:br/>
        <w:t>4-6 深海猎人？</w:t>
        <w:br/>
        <w:t>7-9 像人的海嗣</w:t>
        <w:br/>
        <w:t>10 大成功/大失败</w:t>
        <w:br/>
      </w:r>
      <w:r>
        <w:rPr>
          <w:b/>
        </w:rPr>
        <w:t>ROLL : d10=d10(6)=6</w:t>
      </w:r>
      <w:r>
        <w:br/>
      </w:r>
      <w:r>
        <w:rPr>
          <w:b/>
        </w:rPr>
        <w:t>ROLL : d2=d2(1)=1</w:t>
      </w:r>
      <w:r>
        <w:br/>
        <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
        <w:br/>
        <w:t>普布利乌斯对努美利娅二审的最后一个问题是</w:t>
        <w:br/>
        <w:t>1-3 你的关系网</w:t>
        <w:br/>
        <w:t>4-6 你的目的</w:t>
        <w:br/>
        <w:t>7-9 你的下线</w:t>
        <w:br/>
        <w:t>10 大成功/大失败</w:t>
        <w:br/>
      </w:r>
      <w:r>
        <w:rPr>
          <w:b/>
        </w:rPr>
        <w:t>ROLL : d10=d10(9)=9</w:t>
      </w:r>
      <w:r>
        <w:br/>
      </w:r>
      <w:r>
        <w:rPr>
          <w:b/>
        </w:rPr>
        <w:t>ROLL : d2=d2(2)=2</w:t>
      </w:r>
      <w:r>
        <w:br/>
        <w:t>努美利娅的回答是</w:t>
        <w:br/>
        <w:t>1-3 塞维娅</w:t>
        <w:br/>
        <w:t>4-6 其它信徒</w:t>
        <w:br/>
        <w:t>7-9 没有下线</w:t>
        <w:br/>
        <w:t>10 大成功/大失败</w:t>
        <w:br/>
      </w:r>
      <w:r>
        <w:rPr>
          <w:b/>
        </w:rPr>
        <w:t>ROLL : d10=d10(6)=6</w:t>
      </w:r>
      <w:r>
        <w:br/>
      </w:r>
      <w:r>
        <w:rPr>
          <w:b/>
        </w:rPr>
        <w:t>ROLL : d2=d2(2)=2</w:t>
      </w:r>
      <w:r>
        <w:br/>
        <w:br/>
      </w:r>
    </w:p>
    <w:p>
      <w:pPr>
        <w:pStyle w:val="ThreadMinimal"/>
      </w:pPr>
      <w:r>
        <w:t>#1607 [2024-07-25 02:44:17]</w:t>
        <w:br/>
        <w:br/>
        <w:t>普布利乌斯有条不紊地记录下那些呓语中的名字，如同记下一座座墓碑。</w:t>
        <w:br/>
        <w:t>审讯结束了，他可以利落地认为(可疑+30)</w:t>
        <w:br/>
      </w:r>
      <w:r>
        <w:rPr>
          <w:b/>
        </w:rPr>
        <w:t>ROLL : d100+30=d100(86)+30=116</w:t>
      </w:r>
      <w:r>
        <w:br/>
        <w:t/>
        <w:br/>
        <w:t>努美利娅是确切无疑的深海信徒，那么，她所提到的玛尔卡……普布利乌斯唤出系统，要求</w:t>
        <w:br/>
        <w:t>1-3 先调集资料检查</w:t>
        <w:br/>
        <w:t>4-6 直接扣下送进审讯室</w:t>
        <w:br/>
        <w:t>7-9 放长线钓大鱼</w:t>
        <w:br/>
        <w:t>10 大成功/大失败</w:t>
        <w:br/>
      </w:r>
      <w:r>
        <w:rPr>
          <w:b/>
        </w:rPr>
        <w:t>ROLL : d10=d10(1)=1</w:t>
      </w:r>
      <w:r>
        <w:br/>
      </w:r>
      <w:r>
        <w:rPr>
          <w:b/>
        </w:rPr>
        <w:t>ROLL : d2=d2(1)=1</w:t>
      </w:r>
      <w:r>
        <w:br/>
        <w:t>那么对于你的在检举信里提到的信徒塞维娅，普布利乌斯的怀疑是(报告+20)</w:t>
        <w:br/>
      </w:r>
      <w:r>
        <w:rPr>
          <w:b/>
        </w:rPr>
        <w:t>ROLL : d100+20=d100(6)+20=26</w:t>
      </w:r>
      <w:r>
        <w:br/>
        <w:t>普布利乌斯最终不怀疑塞维娅的原因是</w:t>
        <w:br/>
        <w:t>1-3 太外围太新估计是被骗的</w:t>
        <w:br/>
        <w:t>4-6 能感觉出你在找借口而已</w:t>
        <w:br/>
        <w:t>7-9 其实认识她本人且很熟</w:t>
        <w:br/>
        <w:t>10 大成功/大失败</w:t>
        <w:br/>
      </w:r>
      <w:r>
        <w:rPr>
          <w:b/>
        </w:rPr>
        <w:t>ROLL : d10=d10(1)=1</w:t>
      </w:r>
      <w:r>
        <w:br/>
      </w:r>
      <w:r>
        <w:rPr>
          <w:b/>
        </w:rPr>
        <w:t>ROLL : d2=d2(2)=2</w:t>
      </w:r>
      <w:r>
        <w:br/>
        <w:t>那么最后一个名字，德基玛参照玛尔卡的待遇是</w:t>
        <w:br/>
      </w:r>
      <w:r>
        <w:rPr>
          <w:b/>
        </w:rPr>
        <w:t>ROLL : d10=d10(9)=9</w:t>
      </w:r>
      <w:r>
        <w:br/>
      </w:r>
      <w:r>
        <w:rPr>
          <w:b/>
        </w:rPr>
        <w:t>ROLL : d2=d2(2)=2</w:t>
      </w:r>
      <w:r>
        <w:br/>
        <w:t>塞维娅：无视。</w:t>
        <w:br/>
        <w:t>玛尔卡：检索档案。</w:t>
        <w:br/>
        <w:t>德基玛：暗中监视。</w:t>
        <w:br/>
        <w:br/>
      </w:r>
    </w:p>
    <w:p>
      <w:pPr>
        <w:pStyle w:val="ThreadMinimal"/>
      </w:pPr>
      <w:r>
        <w:t>#1608 [2024-07-25 20:24:26]</w:t>
        <w:br/>
        <w:br/>
        <w:t>普布利乌斯对档案的调查结果是(执政官权限+30，深海主教的潜伏-20)</w:t>
        <w:br/>
      </w:r>
      <w:r>
        <w:rPr>
          <w:b/>
        </w:rPr>
        <w:t>ROLL : d100+10=d100(68)+10=78</w:t>
      </w:r>
      <w:r>
        <w:br/>
        <w:t>他能确认的真相包括</w:t>
        <w:br/>
        <w:t>1-3 玛尔卡是深海信徒</w:t>
        <w:br/>
        <w:t>4-6 +玛尔卡是深海主教</w:t>
        <w:br/>
        <w:t>7-9 +玛尔卡涉嫌潘忒翁剧变</w:t>
        <w:br/>
        <w:t>10 大成功/大失败</w:t>
        <w:br/>
      </w:r>
      <w:r>
        <w:rPr>
          <w:b/>
        </w:rPr>
        <w:t>ROLL : d10=d10(5)=5</w:t>
      </w:r>
      <w:r>
        <w:br/>
      </w:r>
      <w:r>
        <w:rPr>
          <w:b/>
        </w:rPr>
        <w:t>ROLL : d2=d2(2)=2</w:t>
      </w:r>
      <w:r>
        <w:br/>
        <w:t>但根据过往经验来看，玛尔卡的资料相当清白，普布利乌斯能找到疑点是因为</w:t>
        <w:br/>
        <w:t>1-3 权限够高+新的视角</w:t>
        <w:br/>
        <w:t>4-6 翻阅落网信徒的名单和口供</w:t>
        <w:br/>
        <w:t>7-9 以努美利娅为突破点</w:t>
        <w:br/>
        <w:t>10 大成功/大失败</w:t>
        <w:br/>
      </w:r>
      <w:r>
        <w:rPr>
          <w:b/>
        </w:rPr>
        <w:t>ROLL : d10=d10(9)=9</w:t>
      </w:r>
      <w:r>
        <w:br/>
      </w:r>
      <w:r>
        <w:rPr>
          <w:b/>
        </w:rPr>
        <w:t>ROLL : d2=d2(2)=2</w:t>
      </w:r>
      <w:r>
        <w:br/>
        <w:t/>
        <w:br/>
        <w:t>努美利娅被捕时，玛尔卡的情况是</w:t>
        <w:br/>
        <w:t>1-3 准备去训练场训练</w:t>
        <w:br/>
        <w:t>4-6 一队在开弑神计划总会</w:t>
        <w:br/>
        <w:t>7-9 外出执行任务中</w:t>
        <w:br/>
        <w:t>10 大成功/大失败</w:t>
        <w:br/>
      </w:r>
      <w:r>
        <w:rPr>
          <w:b/>
        </w:rPr>
        <w:t>ROLL : d10=d10(7)=7</w:t>
      </w:r>
      <w:r>
        <w:br/>
      </w:r>
      <w:r>
        <w:rPr>
          <w:b/>
        </w:rPr>
        <w:t>ROLL : d2=d2(2)=2</w:t>
      </w:r>
      <w:r>
        <w:br/>
        <w:t>任务的类型是</w:t>
        <w:br/>
        <w:t>1-3 单人普通出海作业</w:t>
        <w:br/>
        <w:t>4-6 小队巡逻海域清剿海嗣</w:t>
        <w:br/>
        <w:t>7-9 大型集体重要任务</w:t>
        <w:br/>
        <w:t>10 大成功/大失败</w:t>
        <w:br/>
      </w:r>
      <w:r>
        <w:rPr>
          <w:b/>
        </w:rPr>
        <w:t>ROLL : d10=d10(5)=5</w:t>
      </w:r>
      <w:r>
        <w:br/>
      </w:r>
      <w:r>
        <w:rPr>
          <w:b/>
        </w:rPr>
        <w:t>ROLL : d2=d2(1)=1</w:t>
      </w:r>
      <w:r>
        <w:br/>
        <w:br/>
      </w:r>
    </w:p>
    <w:p>
      <w:pPr>
        <w:pStyle w:val="ThreadMinimal"/>
      </w:pPr>
      <w:r>
        <w:t>#1609 [2024-07-25 20:40:28]</w:t>
        <w:br/>
        <w:br/>
        <w:t>那么玛尔卡将在什么时候返回科洛斯修姆</w:t>
        <w:br/>
        <w:t>1.天</w:t>
        <w:br/>
        <w:t>2.半周</w:t>
        <w:br/>
        <w:t>3.周</w:t>
        <w:br/>
      </w:r>
      <w:r>
        <w:rPr>
          <w:b/>
        </w:rPr>
        <w:t>ROLL : d3=d3(1)=1</w:t>
      </w:r>
      <w:r>
        <w:br/>
      </w:r>
      <w:r>
        <w:rPr>
          <w:b/>
        </w:rPr>
        <w:t>ROLL : d3=d3(3)=3</w:t>
      </w:r>
      <w:r>
        <w:br/>
        <w:t>不出意外的话，玛尔卡将在Day23抵达。</w:t>
        <w:br/>
        <w:t/>
        <w:br/>
        <w:t>任务安全性</w:t>
        <w:br/>
      </w:r>
      <w:r>
        <w:rPr>
          <w:b/>
        </w:rPr>
        <w:t>ROLL : d100=d100(1)=1</w:t>
      </w:r>
      <w:r>
        <w:br/>
        <w:t>小队状态(非大成功视为全灭)</w:t>
        <w:br/>
      </w:r>
      <w:r>
        <w:rPr>
          <w:b/>
        </w:rPr>
        <w:t>ROLL : d100=d100(41)=41</w:t>
      </w:r>
      <w:r>
        <w:br/>
        <w:t>由于默认四人一小队，其它成员是否含有熟人(大于九十三是)</w:t>
        <w:br/>
      </w:r>
      <w:r>
        <w:rPr>
          <w:b/>
        </w:rPr>
        <w:t>ROLL : d100=d100(85)=85</w:t>
      </w:r>
      <w:r>
        <w:br/>
        <w:t>安全性低至1的原因是</w:t>
        <w:br/>
        <w:t>1-3 被玛利图斯清剿全灭</w:t>
        <w:br/>
        <w:t>4-6 在隧道遇到“眼”和“手”</w:t>
        <w:br/>
        <w:t>7-9 遇到了不融的冰山</w:t>
        <w:br/>
        <w:t>10 大成功/大失败</w:t>
        <w:br/>
      </w:r>
      <w:r>
        <w:rPr>
          <w:b/>
        </w:rPr>
        <w:t>ROLL : d10=d10(4)=4</w:t>
      </w:r>
      <w:r>
        <w:br/>
      </w:r>
      <w:r>
        <w:rPr>
          <w:b/>
        </w:rPr>
        <w:t>ROLL : d2=d2(2)=2</w:t>
      </w:r>
      <w:r>
        <w:br/>
        <w:t/>
        <w:br/>
        <w:t>玛尔卡所在的小队在海底天然隧道赶路时，遇到了护卫“眼”与“手”的共同围堵，全部战死。</w:t>
        <w:br/>
        <w:t>而科洛斯修姆尚未听到他们的惨叫。</w:t>
        <w:br/>
        <w:t/>
        <w:br/>
        <w:t>努美利娅被捕后，德基玛的灵感(深海主教+20)</w:t>
        <w:br/>
      </w:r>
      <w:r>
        <w:rPr>
          <w:b/>
        </w:rPr>
        <w:t>ROLL : d100+20=d100(27)+20=47</w:t>
      </w:r>
      <w:r>
        <w:br/>
        <w:br/>
      </w:r>
    </w:p>
    <w:p>
      <w:pPr>
        <w:pStyle w:val="ThreadMinimal"/>
      </w:pPr>
      <w:r>
        <w:t>#1610 [2024-07-25 21:03:15]</w:t>
        <w:br/>
        <w:b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r>
      <w:r>
        <w:rPr>
          <w:b/>
        </w:rPr>
        <w:t>ROLL : d10=d10(6)=6</w:t>
      </w:r>
      <w:r>
        <w:br/>
      </w:r>
      <w:r>
        <w:rPr>
          <w:b/>
        </w:rPr>
        <w:t>ROLL : d2=d2(2)=2</w:t>
      </w:r>
      <w:r>
        <w:br/>
        <w:t/>
        <w:br/>
        <w:t>普布利乌斯获得了三个名字，然而一个作为受害者被他排除，一个在等返回拘捕的途中就战死，最后一个按兵不动，监视显然也失去了效果。</w:t>
        <w:br/>
        <w:t>另一边，你编写的邮件姗姗来迟地发送。</w:t>
        <w:br/>
        <w:t>[……发送人：盖乌斯]</w:t>
        <w:br/>
        <w:t/>
        <w:br/>
        <w:t>普布利乌斯的认知(可疑+30，举报-20)</w:t>
        <w:br/>
      </w:r>
      <w:r>
        <w:rPr>
          <w:b/>
        </w:rPr>
        <w:t>ROLL : d100+10=d100(25)+10=35</w:t>
      </w:r>
      <w:r>
        <w:br/>
        <w:t>普布利乌斯对盖乌斯的信任主要在于</w:t>
        <w:br/>
        <w:t>1-3 其实是熟人，知根知底</w:t>
        <w:br/>
        <w:t>4-6 对他以前职业的肯定</w:t>
        <w:br/>
        <w:t>7-9 其实一直在监视盖乌斯</w:t>
        <w:br/>
        <w:t>10 大成功/大失败</w:t>
        <w:br/>
      </w:r>
      <w:r>
        <w:rPr>
          <w:b/>
        </w:rPr>
        <w:t>ROLL : d10=d10(7)=7</w:t>
      </w:r>
      <w:r>
        <w:br/>
      </w:r>
      <w:r>
        <w:rPr>
          <w:b/>
        </w:rPr>
        <w:t>ROLL : d2=d2(2)=2</w:t>
      </w:r>
      <w:r>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r>
      <w:r>
        <w:rPr>
          <w:b/>
        </w:rPr>
        <w:t>ROLL : d10=d10(9)=9</w:t>
      </w:r>
      <w:r>
        <w:br/>
      </w:r>
      <w:r>
        <w:rPr>
          <w:b/>
        </w:rPr>
        <w:t>ROLL : d2=d2(1)=1</w:t>
      </w:r>
      <w:r>
        <w:br/>
        <w:br/>
      </w:r>
    </w:p>
    <w:p>
      <w:pPr>
        <w:pStyle w:val="ThreadMinimal"/>
      </w:pPr>
      <w:r>
        <w:t>#1611 [2024-07-25 21:24:15]</w:t>
        <w:br/>
        <w:br/>
        <w:t>由于盖乌斯之前一直在二队受训，默认暗桩是二队的，是否为熟人(大于九十五是)</w:t>
        <w:br/>
      </w:r>
      <w:r>
        <w:rPr>
          <w:b/>
        </w:rPr>
        <w:t>ROLL : d100=d100(71)=71</w:t>
      </w:r>
      <w:r>
        <w:br/>
        <w:t>但是人工监视的弊端就是——</w:t>
        <w:br/>
        <w:t>比如你在研究所的走廊里偷偷写信，TA自然是不知道的。</w:t>
        <w:br/>
        <w:t/>
        <w:br/>
        <w:t>而普布利乌斯接受了你自称“被网络入侵”的说法，让系统检查后的结果是(谎言-20)</w:t>
        <w:br/>
      </w:r>
      <w:r>
        <w:rPr>
          <w:b/>
        </w:rPr>
        <w:t>ROLL : d80=d80(35)=35</w:t>
      </w:r>
      <w:r>
        <w:br/>
        <w:t/>
        <w:br/>
        <w:t>[检索完毕，无错误结果，是否重新核对。]</w:t>
        <w:br/>
        <w:t>理论上盖乌斯的账号无人盗用，系统尽职尽责地汇报，电子音回荡在空旷的大厅中。</w:t>
        <w:br/>
        <w:t>……诡异而不合逻辑。</w:t>
        <w:br/>
        <w:t/>
        <w:br/>
        <w:t>普布利乌斯在思虑后的想法是</w:t>
        <w:br/>
        <w:t>1-3 让系统重新核对一遍</w:t>
        <w:br/>
        <w:t>4-6 怀疑盖乌斯的借口</w:t>
        <w:br/>
        <w:t>7-9 直接调用监控查看盖乌斯</w:t>
        <w:br/>
        <w:t>10 大成功/大失败</w:t>
        <w:br/>
      </w:r>
      <w:r>
        <w:rPr>
          <w:b/>
        </w:rPr>
        <w:t>ROLL : d10=d10(2)=2</w:t>
      </w:r>
      <w:r>
        <w:br/>
      </w:r>
      <w:r>
        <w:rPr>
          <w:b/>
        </w:rPr>
        <w:t>ROLL : d2=d2(1)=1</w:t>
      </w:r>
      <w:r>
        <w:br/>
        <w:t>系统再次检查后的结果是(谎言就是谎言-20)</w:t>
        <w:br/>
      </w:r>
      <w:r>
        <w:rPr>
          <w:b/>
        </w:rPr>
        <w:t>ROLL : d80=d80(49)=49</w:t>
      </w:r>
      <w:r>
        <w:br/>
        <w:t>二次报错后普布利乌斯对你的怀疑是(可疑+30，举报-20，怪异+20)</w:t>
        <w:br/>
      </w:r>
      <w:r>
        <w:rPr>
          <w:b/>
        </w:rPr>
        <w:t>ROLL : d100+30=d100(48)+30=78</w:t>
      </w:r>
      <w:r>
        <w:br/>
        <w:t/>
        <w:br/>
        <w:t>“盖乌斯，留在研究所。”普布利乌斯瞥了眼系统定位，“我需要一个解释。”</w:t>
        <w:br/>
        <w:t>人类用谎言矫饰自我，违反生物本能地掩饰过错，于是推演出效率极其低下的尔虞我诈。</w:t>
        <w:br/>
        <w:t>——但化学物质从不说谎。</w:t>
        <w:br/>
        <w:br/>
      </w:r>
    </w:p>
    <w:p>
      <w:pPr>
        <w:pStyle w:val="ThreadMinimal"/>
      </w:pPr>
      <w:r>
        <w:t>#1612 [2024-07-25 21:46:47]</w:t>
        <w:br/>
        <w:br/>
        <w:t>你的灵感(经验+20)</w:t>
        <w:br/>
      </w:r>
      <w:r>
        <w:rPr>
          <w:b/>
        </w:rPr>
        <w:t>ROLL : d100+20=d100(13)+20=33</w:t>
      </w:r>
      <w:r>
        <w:br/>
        <w:t/>
        <w:br/>
        <w:t>普布利乌斯找你干什么？你莫名其妙地看着手里的通讯器，难道那些大料还不足以转移他的注意力？玛尔卡呢，那个德基玛呢？</w:t>
        <w:br/>
        <w:t>视角盲区下，你硬是忘记了发送时间这回事。</w:t>
        <w:br/>
        <w:t/>
        <w:br/>
        <w:t>你编写的信件内容包括</w:t>
        <w:br/>
        <w:t>1-3 深蓝实验室的存在相关</w:t>
        <w:br/>
        <w:t>4-6 +深海教会的创始人玛利图斯</w:t>
        <w:br/>
        <w:t>7-9 +Ishar-mla的存在和权能</w:t>
        <w:br/>
        <w:t>10 大成功/大失败</w:t>
        <w:br/>
      </w:r>
      <w:r>
        <w:rPr>
          <w:b/>
        </w:rPr>
        <w:t>ROLL : d10=d10(9)=9</w:t>
      </w:r>
      <w:r>
        <w:br/>
      </w:r>
      <w:r>
        <w:rPr>
          <w:b/>
        </w:rPr>
        <w:t>ROLL : d2=d2(2)=2</w:t>
      </w:r>
      <w:r>
        <w:br/>
        <w:t>那么对于这些信件，普布利乌斯的怀疑程度是(源头可疑+20)</w:t>
        <w:br/>
      </w:r>
      <w:r>
        <w:rPr>
          <w:b/>
        </w:rPr>
        <w:t>ROLL : d100+20=d100(8)+20=28</w:t>
      </w:r>
      <w:r>
        <w:br/>
        <w:t>你全爆了，他竟然信了，why</w:t>
        <w:br/>
        <w:t>1-3 因为的确当作信徒手笔</w:t>
        <w:br/>
        <w:t>4-6 他其实暗中怀疑过玛利图斯</w:t>
        <w:br/>
        <w:t>7-9 事关重大先当真的处理</w:t>
        <w:br/>
        <w:t>10 大成功/大失败</w:t>
        <w:br/>
      </w:r>
      <w:r>
        <w:rPr>
          <w:b/>
        </w:rPr>
        <w:t>ROLL : d10=d10(5)=5</w:t>
      </w:r>
      <w:r>
        <w:br/>
      </w:r>
      <w:r>
        <w:rPr>
          <w:b/>
        </w:rPr>
        <w:t>ROLL : d2=d2(1)=1</w:t>
      </w:r>
      <w:r>
        <w:br/>
        <w:t>阿戈尔人玛利图斯两百年前就死透了你怀疑个什么</w:t>
        <w:br/>
        <w:t>1-3 截获信件提到过玛利图斯</w:t>
        <w:br/>
        <w:t>4-6 很久以前玛利图斯想让他入教</w:t>
        <w:br/>
        <w:t>7-9 怀疑玛利图斯探索队的消失</w:t>
        <w:br/>
        <w:t>10 大成功/大失败</w:t>
        <w:br/>
      </w:r>
      <w:r>
        <w:rPr>
          <w:b/>
        </w:rPr>
        <w:t>ROLL : d10=d10(3)=3</w:t>
      </w:r>
      <w:r>
        <w:br/>
      </w:r>
      <w:r>
        <w:rPr>
          <w:b/>
        </w:rPr>
        <w:t>ROLL : d2=d2(1)=1</w:t>
      </w:r>
      <w:r>
        <w:br/>
        <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br/>
        <w:br/>
      </w:r>
    </w:p>
    <w:p>
      <w:pPr>
        <w:pStyle w:val="ThreadMinimal"/>
      </w:pPr>
      <w:r>
        <w:t>#1613 [2024-07-25 23:18:03]</w:t>
        <w:br/>
        <w:br/>
        <w:t>当普布利乌斯要求你进审讯室时，你的反应是(灵感没过-20，习惯+20)</w:t>
        <w:br/>
        <w:t>0 啊？——100 哦</w:t>
        <w:br/>
      </w:r>
      <w:r>
        <w:rPr>
          <w:b/>
        </w:rPr>
        <w:t>ROLL : d100=d100(26)=26</w:t>
      </w:r>
      <w:r>
        <w:br/>
        <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
        <w:br/>
        <w:t>你的药剂抗性(深海猎人+30)</w:t>
        <w:br/>
      </w:r>
      <w:r>
        <w:rPr>
          <w:b/>
        </w:rPr>
        <w:t>ROLL : d100+30=d100(55)+30=85</w:t>
      </w:r>
      <w:r>
        <w:br/>
        <w:t>普布利乌斯的配药水平(阿戈尔出产+20，技术执政官+20)</w:t>
        <w:br/>
      </w:r>
      <w:r>
        <w:rPr>
          <w:b/>
        </w:rPr>
        <w:t>ROLL : d100+40=d100(69)+40=109</w:t>
      </w:r>
      <w:r>
        <w:br/>
        <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r>
      <w:r>
        <w:rPr>
          <w:b/>
        </w:rPr>
        <w:t>ROLL : d10=d10(4)=4</w:t>
      </w:r>
      <w:r>
        <w:br/>
      </w:r>
      <w:r>
        <w:rPr>
          <w:b/>
        </w:rPr>
        <w:t>ROLL : d2=d2(1)=1</w:t>
      </w:r>
      <w:r>
        <w:br/>
        <w:t/>
        <w:br/>
        <w:t>“你举报努美利娅的理由。”</w:t>
        <w:br/>
        <w:t>“——为什么会有这些深海教会的信？”</w:t>
        <w:br/>
        <w:t/>
        <w:br/>
        <w:t>你的回答是</w:t>
        <w:br/>
        <w:t>1-3 保护阿戈尔</w:t>
        <w:br/>
        <w:t>4-6 挽救泰拉</w:t>
        <w:br/>
        <w:t>7-9 我是深海猎人</w:t>
        <w:br/>
        <w:t>10 大成功/大失败</w:t>
        <w:br/>
      </w:r>
      <w:r>
        <w:rPr>
          <w:b/>
        </w:rPr>
        <w:t>ROLL : d10=d10(1)=1</w:t>
      </w:r>
      <w:r>
        <w:br/>
      </w:r>
      <w:r>
        <w:rPr>
          <w:b/>
        </w:rPr>
        <w:t>ROLL : d2=d2(2)=2</w:t>
      </w:r>
      <w:r>
        <w:br/>
        <w:br/>
      </w:r>
    </w:p>
    <w:p>
      <w:pPr>
        <w:pStyle w:val="ThreadMinimal"/>
      </w:pPr>
      <w:r>
        <w:t>#1614 [2024-07-25 23:48:44]</w:t>
        <w:br/>
        <w:b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
        <w:br/>
        <w:t>普布利乌斯的下一个问题是</w:t>
        <w:br/>
        <w:t>1-3 你的身份</w:t>
        <w:br/>
        <w:t>4-6 你的账户</w:t>
        <w:br/>
        <w:t>7-9 你的渠道</w:t>
        <w:br/>
        <w:t>10 大成功/大失败</w:t>
        <w:br/>
      </w:r>
      <w:r>
        <w:rPr>
          <w:b/>
        </w:rPr>
        <w:t>ROLL : d10=d10(4)=4</w:t>
      </w:r>
      <w:r>
        <w:br/>
      </w:r>
      <w:r>
        <w:rPr>
          <w:b/>
        </w:rPr>
        <w:t>ROLL : d2=d2(1)=1</w:t>
      </w:r>
      <w:r>
        <w:br/>
        <w:t/>
        <w:br/>
        <w:t>“为什么信件是从你的账户发送？”</w:t>
        <w:br/>
        <w:t/>
        <w:br/>
        <w:t>你的回答是</w:t>
        <w:br/>
        <w:t>1-3 因为是我写的</w:t>
        <w:br/>
        <w:t>4-6 因为这样最快</w:t>
        <w:br/>
        <w:t>7-9 逻辑卡死而沉默</w:t>
        <w:br/>
        <w:t>10 大成功/大失败</w:t>
        <w:br/>
      </w:r>
      <w:r>
        <w:rPr>
          <w:b/>
        </w:rPr>
        <w:t>ROLL : d10=d10(2)=2</w:t>
      </w:r>
      <w:r>
        <w:br/>
      </w:r>
      <w:r>
        <w:rPr>
          <w:b/>
        </w:rPr>
        <w:t>ROLL : d2=d2(2)=2</w:t>
      </w:r>
      <w:r>
        <w:br/>
        <w:t/>
        <w:br/>
        <w:t>哪有那么多为什么，这么简单的逻辑还要问？</w:t>
        <w:br/>
        <w:t>你深感莫名其妙地回答：“我……写的……我……发啊？”</w:t>
        <w:br/>
        <w:t>不然呢，你又没法盗用别人的账户！</w:t>
        <w:br/>
        <w:br/>
      </w:r>
    </w:p>
    <w:p>
      <w:pPr>
        <w:pStyle w:val="ThreadMinimal"/>
      </w:pPr>
      <w:r>
        <w:t>#1615 [2024-07-25 23:57:31]</w:t>
        <w:br/>
        <w:br/>
        <w:t>普布利乌斯记录的笔迹猛地一顿。</w:t>
        <w:br/>
        <w:t>……盖乌斯不会知道他究竟说出了什么东西。</w:t>
        <w:br/>
        <w:t>又一位深海信徒？</w:t>
        <w:br/>
        <w:t/>
        <w:br/>
        <w:t>普布利乌斯的最后一个问题是</w:t>
        <w:br/>
        <w:t>1-3 你的身份</w:t>
        <w:br/>
        <w:t>4-6 你的名字</w:t>
        <w:br/>
        <w:t>7-9 你的渠道</w:t>
        <w:br/>
        <w:t>10 大成功/大失败</w:t>
        <w:br/>
      </w:r>
      <w:r>
        <w:rPr>
          <w:b/>
        </w:rPr>
        <w:t>ROLL : d10=d10(2)=2</w:t>
      </w:r>
      <w:r>
        <w:br/>
      </w:r>
      <w:r>
        <w:rPr>
          <w:b/>
        </w:rPr>
        <w:t>ROLL : d2=d2(1)=1</w:t>
      </w:r>
      <w:r>
        <w:br/>
        <w:t/>
        <w:br/>
        <w:t>“你的身份。”</w:t>
        <w:br/>
        <w:t/>
        <w:br/>
        <w:t>你的回答是</w:t>
        <w:br/>
        <w:t>1-3 深海猎人</w:t>
        <w:br/>
        <w:t>4-6 深海猎人</w:t>
        <w:br/>
        <w:t>7-9 深海猎人</w:t>
        <w:br/>
        <w:t>10 大成功/大失败</w:t>
        <w:br/>
      </w:r>
      <w:r>
        <w:rPr>
          <w:b/>
        </w:rPr>
        <w:t>ROLL : d10=d10(7)=7</w:t>
      </w:r>
      <w:r>
        <w:br/>
      </w:r>
      <w:r>
        <w:rPr>
          <w:b/>
        </w:rPr>
        <w:t>ROLL : d2=d2(2)=2</w:t>
      </w:r>
      <w:r>
        <w:br/>
        <w:t/>
        <w:br/>
        <w:t>永不消逝……不。</w:t>
        <w:br/>
        <w:t>我终有一日会死去、但这一刻，仍然是……</w:t>
        <w:br/>
        <w:t>“深海猎人。”</w:t>
        <w:br/>
        <w:t/>
        <w:br/>
        <w:t>普布利乌斯的怀疑(写信+10，阿戈尔-20)</w:t>
        <w:br/>
      </w:r>
      <w:r>
        <w:rPr>
          <w:b/>
        </w:rPr>
        <w:t>ROLL : d90=d90(62)=62</w:t>
      </w:r>
      <w:r>
        <w:br/>
        <w:br/>
      </w:r>
    </w:p>
    <w:p>
      <w:pPr>
        <w:pStyle w:val="ThreadMinimal"/>
      </w:pPr>
      <w:r>
        <w:t>#1616 [2024-07-26 00:06:04]</w:t>
        <w:br/>
        <w:br/>
        <w:t>他怀疑中的判断是</w:t>
        <w:br/>
        <w:t>1-3 无法解释信件由来，追问</w:t>
        <w:br/>
        <w:t>4-6 你的自我认知出现了偏差，追问</w:t>
        <w:br/>
        <w:t>7-9 你不是盖乌斯，追问</w:t>
        <w:br/>
        <w:t>10 大成功/大失败</w:t>
        <w:br/>
      </w:r>
      <w:r>
        <w:rPr>
          <w:b/>
        </w:rPr>
        <w:t>ROLL : d10=d10(6)=6</w:t>
      </w:r>
      <w:r>
        <w:br/>
      </w:r>
      <w:r>
        <w:rPr>
          <w:b/>
        </w:rPr>
        <w:t>ROLL : d2=d2(1)=1</w:t>
      </w:r>
      <w:r>
        <w:br/>
        <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r>
      <w:r>
        <w:rPr>
          <w:b/>
        </w:rPr>
        <w:t>ROLL : d10=d10(1)=1</w:t>
      </w:r>
      <w:r>
        <w:br/>
      </w:r>
      <w:r>
        <w:rPr>
          <w:b/>
        </w:rPr>
        <w:t>ROLL : d2=d2(1)=1</w:t>
      </w:r>
      <w:r>
        <w:br/>
        <w:t/>
        <w:br/>
        <w:t>“海嗣，你认为它们是什么？”</w:t>
        <w:br/>
        <w:t/>
        <w:br/>
        <w:t>你的回答是</w:t>
        <w:br/>
        <w:t>1-3 必须消灭的渣滓</w:t>
        <w:br/>
        <w:t>4-6 泰拉文明的敌人</w:t>
        <w:br/>
        <w:t>7-9 一种生物</w:t>
        <w:br/>
        <w:t>10 大成功/大失败</w:t>
        <w:br/>
      </w:r>
      <w:r>
        <w:rPr>
          <w:b/>
        </w:rPr>
        <w:t>ROLL : d10=d10(8)=8</w:t>
      </w:r>
      <w:r>
        <w:br/>
      </w:r>
      <w:r>
        <w:rPr>
          <w:b/>
        </w:rPr>
        <w:t>ROLL : d2=d2(1)=1</w:t>
      </w:r>
      <w:r>
        <w:br/>
        <w:t/>
        <w:br/>
        <w:t>复数的心脏，眼，蜷曲的触须，光滑淡白的膜翼，腔核，咧到极致的口器，触腕，多孔的甲壳……</w:t>
        <w:br/>
        <w:t>它们的身形在你眼前飘过。</w:t>
        <w:br/>
        <w:t>“生物……”你在如梦似幻里喃喃低语，“泰拉的……生物……”</w:t>
        <w:br/>
        <w:t>需要无上奇迹才能不再敌对的生命体。</w:t>
        <w:br/>
        <w:br/>
      </w:r>
    </w:p>
    <w:p>
      <w:pPr>
        <w:pStyle w:val="ThreadMinimal"/>
      </w:pPr>
      <w:r>
        <w:t>#1617 [2024-07-26 00:22:18]</w:t>
        <w:br/>
        <w:br/>
        <w:t>普布利乌斯的怀疑变为(写信+10，阿戈尔-20，生物+10)</w:t>
        <w:br/>
      </w:r>
      <w:r>
        <w:rPr>
          <w:b/>
        </w:rPr>
        <w:t>ROLL : d100=d100(87)=87</w:t>
      </w:r>
      <w:r>
        <w:br/>
        <w:t>他对你的具体认知是</w:t>
        <w:br/>
        <w:t>1-3 被教会思想荼毒的潜在信徒</w:t>
        <w:br/>
        <w:t>4-6 被玛利图斯影响的傀儡</w:t>
        <w:br/>
        <w:t>7-9 深海猎人还能得精神病吗？</w:t>
        <w:br/>
        <w:t>10 大成功/大失败</w:t>
        <w:br/>
      </w:r>
      <w:r>
        <w:rPr>
          <w:b/>
        </w:rPr>
        <w:t>ROLL : d10=d10(1)=1</w:t>
      </w:r>
      <w:r>
        <w:br/>
      </w:r>
      <w:r>
        <w:rPr>
          <w:b/>
        </w:rPr>
        <w:t>ROLL : d2=d2(1)=1</w:t>
      </w:r>
      <w:r>
        <w:br/>
        <w:t>那关于你为何要给努美利娅被捕后的账户里发重量级消息，他的理解是</w:t>
        <w:br/>
        <w:t>1-3 深海信徒内部争斗</w:t>
        <w:br/>
        <w:t>4-6 过于着急的发送错误</w:t>
        <w:br/>
        <w:t>7-9 无法理解，之后问</w:t>
        <w:br/>
        <w:t>10 大成功/大失败</w:t>
        <w:br/>
      </w:r>
      <w:r>
        <w:rPr>
          <w:b/>
        </w:rPr>
        <w:t>ROLL : d10=d10(10)=10</w:t>
      </w:r>
      <w:r>
        <w:br/>
      </w:r>
      <w:r>
        <w:rPr>
          <w:b/>
        </w:rPr>
        <w:t>ROLL : d2=d2(2)=2</w:t>
      </w:r>
      <w:r>
        <w:br/>
        <w:t>1-3 内部争斗而盖乌斯是主教级</w:t>
        <w:br/>
        <w:t>4-6 在向他人偷渡更重要的秘密</w:t>
        <w:br/>
        <w:t>7-9 无法理解，也不打算理解</w:t>
        <w:br/>
        <w:t>10 大成功/大失败</w:t>
        <w:br/>
      </w:r>
      <w:r>
        <w:rPr>
          <w:b/>
        </w:rPr>
        <w:t>ROLL : d10=d10(2)=2</w:t>
      </w:r>
      <w:r>
        <w:br/>
      </w:r>
      <w:r>
        <w:rPr>
          <w:b/>
        </w:rPr>
        <w:t>ROLL : d2=d2(2)=2</w:t>
      </w:r>
      <w:r>
        <w:br/>
        <w:t>那么对于主教预备役的盖乌斯，普布利乌斯的处理是</w:t>
        <w:br/>
        <w:t>1-3 囚禁后继续审问</w:t>
        <w:br/>
        <w:t>4-6 交给官方判决</w:t>
        <w:br/>
        <w:t>7-9 拿出去当诱饵</w:t>
        <w:br/>
        <w:t>10 大成功/大失败</w:t>
        <w:br/>
      </w:r>
      <w:r>
        <w:rPr>
          <w:b/>
        </w:rPr>
        <w:t>ROLL : d10=d10(3)=3</w:t>
      </w:r>
      <w:r>
        <w:br/>
      </w:r>
      <w:r>
        <w:rPr>
          <w:b/>
        </w:rPr>
        <w:t>ROLL : d2=d2(2)=2</w:t>
      </w:r>
      <w:r>
        <w:br/>
        <w:br/>
      </w:r>
    </w:p>
    <w:p>
      <w:pPr>
        <w:pStyle w:val="ThreadMinimal"/>
      </w:pPr>
      <w:r>
        <w:t>#1618 [2024-07-26 00:40:10]</w:t>
        <w:br/>
        <w:br/>
        <w:t>而被盖章为叛徒的努美利娅的下场是</w:t>
        <w:br/>
        <w:t>1-3 囚禁后继续审问</w:t>
        <w:br/>
        <w:t>4-6 交给官方判决</w:t>
        <w:br/>
        <w:t>7-9 直接就地格杀</w:t>
        <w:br/>
        <w:t>10 大成功/大失败</w:t>
        <w:br/>
      </w:r>
      <w:r>
        <w:rPr>
          <w:b/>
        </w:rPr>
        <w:t>ROLL : d10=d10(1)=1</w:t>
      </w:r>
      <w:r>
        <w:br/>
      </w:r>
      <w:r>
        <w:rPr>
          <w:b/>
        </w:rPr>
        <w:t>ROLL : d2=d2(2)=2</w:t>
      </w:r>
      <w:r>
        <w:br/>
        <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r>
      <w:r>
        <w:rPr>
          <w:b/>
        </w:rPr>
        <w:t>ROLL : d100=d100(71)=71</w:t>
      </w:r>
      <w:r>
        <w:br/>
        <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
        <w:br/>
        <w:t>Day25</w:t>
        <w:br/>
        <w:t/>
        <w:br/>
        <w:t>普布利乌斯再次走进审讯室时，你是否醒了</w:t>
        <w:br/>
      </w:r>
      <w:r>
        <w:rPr>
          <w:b/>
        </w:rPr>
        <w:t>ROLL : d2=d2(1)=1</w:t>
      </w:r>
      <w:r>
        <w:br/>
        <w:t>你对昨天审讯的印象(抵抗失败-20)</w:t>
        <w:br/>
      </w:r>
      <w:r>
        <w:rPr>
          <w:b/>
        </w:rPr>
        <w:t>ROLL : d80=d80(3)=3</w:t>
      </w:r>
      <w:r>
        <w:br/>
        <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
        <w:br/>
        <w:t>你的药剂抗性(深海猎人+30)</w:t>
        <w:br/>
      </w:r>
      <w:r>
        <w:rPr>
          <w:b/>
        </w:rPr>
        <w:t>ROLL : d100+30=d100(60)+30=90</w:t>
      </w:r>
      <w:r>
        <w:br/>
        <w:t>普布利乌斯的配药水平(阿戈尔出产+20，技术执政官+20)</w:t>
        <w:br/>
      </w:r>
      <w:r>
        <w:rPr>
          <w:b/>
        </w:rPr>
        <w:t>ROLL : d100+40=d100(68)+40=108</w:t>
      </w:r>
      <w:r>
        <w:br/>
        <w:br/>
      </w:r>
    </w:p>
    <w:p>
      <w:pPr>
        <w:pStyle w:val="ThreadMinimal"/>
      </w:pPr>
      <w:r>
        <w:t>#1619 [2024-07-26 00:57:22]</w:t>
        <w:br/>
        <w:br/>
        <w:t>普布利乌斯的第一个问题是</w:t>
        <w:br/>
        <w:t>1-3 你的身份</w:t>
        <w:br/>
        <w:t>4-6 你的导师</w:t>
        <w:br/>
        <w:t>7-9 你的渠道</w:t>
        <w:br/>
        <w:t>10 大成功/大失败</w:t>
        <w:br/>
      </w:r>
      <w:r>
        <w:rPr>
          <w:b/>
        </w:rPr>
        <w:t>ROLL : d10=d10(7)=7</w:t>
      </w:r>
      <w:r>
        <w:br/>
      </w:r>
      <w:r>
        <w:rPr>
          <w:b/>
        </w:rPr>
        <w:t>ROLL : d2=d2(2)=2</w:t>
      </w:r>
      <w:r>
        <w:br/>
        <w:t>你的回答是</w:t>
        <w:br/>
        <w:t>1-3 我亲自背的</w:t>
        <w:br/>
        <w:t>4-6 写了很多遍</w:t>
        <w:br/>
        <w:t>7-9 游戏里不都写了吗</w:t>
        <w:br/>
        <w:t>10 大成功/大失败</w:t>
        <w:br/>
      </w:r>
      <w:r>
        <w:rPr>
          <w:b/>
        </w:rPr>
        <w:t>ROLL : d10=d10(2)=2</w:t>
      </w:r>
      <w:r>
        <w:br/>
      </w:r>
      <w:r>
        <w:rPr>
          <w:b/>
        </w:rPr>
        <w:t>ROLL : d2=d2(2)=2</w:t>
      </w:r>
      <w:r>
        <w:br/>
        <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
        <w:br/>
        <w:t>普布利乌斯的灵感</w:t>
        <w:br/>
      </w:r>
      <w:r>
        <w:rPr>
          <w:b/>
        </w:rPr>
        <w:t>ROLL : d100=d100(47)=47</w:t>
      </w:r>
      <w:r>
        <w:br/>
        <w:t>他的下一个问题是</w:t>
        <w:br/>
        <w:t>1-3 你的身份</w:t>
        <w:br/>
        <w:t>4-6 你的导师</w:t>
        <w:br/>
        <w:t>7-9 你的提供者</w:t>
        <w:br/>
        <w:t>10 大成功/大失败</w:t>
        <w:br/>
      </w:r>
      <w:r>
        <w:rPr>
          <w:b/>
        </w:rPr>
        <w:t>ROLL : d10=d10(10)=10</w:t>
      </w:r>
      <w:r>
        <w:br/>
      </w:r>
      <w:r>
        <w:rPr>
          <w:b/>
        </w:rPr>
        <w:t>ROLL : d2=d2(2)=2</w:t>
      </w:r>
      <w:r>
        <w:br/>
        <w:br/>
      </w:r>
    </w:p>
    <w:p>
      <w:pPr>
        <w:pStyle w:val="ThreadMinimal"/>
      </w:pPr>
      <w:r>
        <w:t>#1620 [2024-07-26 01:11:42]</w:t>
        <w:br/>
        <w:br/>
        <w:t>所以大失败下普布利乌斯问了</w:t>
        <w:br/>
        <w:t>1-3 你的计划</w:t>
        <w:br/>
        <w:t>4-6 你的上线</w:t>
        <w:br/>
        <w:t>7-9 你的下线</w:t>
        <w:br/>
        <w:t>10 大成功/大失败</w:t>
        <w:br/>
      </w:r>
      <w:r>
        <w:rPr>
          <w:b/>
        </w:rPr>
        <w:t>ROLL : d10=d10(1)=1</w:t>
      </w:r>
      <w:r>
        <w:br/>
      </w:r>
      <w:r>
        <w:rPr>
          <w:b/>
        </w:rPr>
        <w:t>ROLL : d2=d2(2)=2</w:t>
      </w:r>
      <w:r>
        <w:br/>
        <w:t>你的回答是</w:t>
        <w:br/>
        <w:t>1-3 组建出海探索队</w:t>
        <w:br/>
        <w:t>4-6 探索深蓝实验室</w:t>
        <w:br/>
        <w:t>7-9 获得前文明遗产记录</w:t>
        <w:br/>
        <w:t>10 大成功/大失败</w:t>
        <w:br/>
      </w:r>
      <w:r>
        <w:rPr>
          <w:b/>
        </w:rPr>
        <w:t>ROLL : d10=d10(5)=5</w:t>
      </w:r>
      <w:r>
        <w:br/>
      </w:r>
      <w:r>
        <w:rPr>
          <w:b/>
        </w:rPr>
        <w:t>ROLL : d2=d2(2)=2</w:t>
      </w:r>
      <w:r>
        <w:br/>
        <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
        <w:br/>
        <w:t>普布利乌斯的最后一个问题是</w:t>
        <w:br/>
        <w:t>1-3 你的加入时间</w:t>
        <w:br/>
        <w:t>4-6 你的导师</w:t>
        <w:br/>
        <w:t>7-9 你的提供者</w:t>
        <w:br/>
        <w:t>10 大成功/大失败</w:t>
        <w:br/>
      </w:r>
      <w:r>
        <w:rPr>
          <w:b/>
        </w:rPr>
        <w:t>ROLL : d10=d10(3)=3</w:t>
      </w:r>
      <w:r>
        <w:br/>
      </w:r>
      <w:r>
        <w:rPr>
          <w:b/>
        </w:rPr>
        <w:t>ROLL : d2=d2(1)=1</w:t>
      </w:r>
      <w:r>
        <w:br/>
        <w:br/>
      </w:r>
    </w:p>
    <w:p>
      <w:pPr>
        <w:pStyle w:val="ThreadMinimal"/>
      </w:pPr>
      <w:r>
        <w:t>#1621 [2024-07-26 01:30:30]</w:t>
        <w:br/>
        <w:br/>
        <w:t>“你什么时候认可了深海教会？”</w:t>
        <w:br/>
        <w:t>盖乌斯的确没有真正加入和参与那些行动……但他的理念已被完全改写。</w:t>
        <w:br/>
        <w:t>熟悉之人，极度陌生。</w:t>
        <w:br/>
        <w:t/>
        <w:br/>
        <w:t>你的回答是</w:t>
        <w:br/>
        <w:t>1-3 我不是深海信徒</w:t>
        <w:br/>
        <w:t>4-6 深海教会都该死</w:t>
        <w:br/>
        <w:t>7-9 逻辑卡死而沉默</w:t>
        <w:br/>
        <w:t>10 大成功/大失败</w:t>
        <w:br/>
      </w:r>
      <w:r>
        <w:rPr>
          <w:b/>
        </w:rPr>
        <w:t>ROLL : d10=d10(3)=3</w:t>
      </w:r>
      <w:r>
        <w:br/>
      </w:r>
      <w:r>
        <w:rPr>
          <w:b/>
        </w:rPr>
        <w:t>ROLL : d2=d2(2)=2</w:t>
      </w:r>
      <w:r>
        <w:br/>
        <w:t/>
        <w:br/>
        <w:t>认可？加入……深海教会？</w:t>
        <w:br/>
        <w:t>你的潜意识都为这问题感到困惑，简直为此发笑：“深海……教会？”</w:t>
        <w:br/>
        <w:t>“我不会是……信徒……”</w:t>
        <w:br/>
        <w:t>你忍不住笑意，在震颤中裁决。</w:t>
        <w:br/>
        <w:t>“……泰拉……无神！”</w:t>
        <w:br/>
        <w:t/>
        <w:br/>
        <w:t>这个世界没有真正的神。</w:t>
        <w:br/>
        <w:t>——而你也不曾真正信奉过命运。</w:t>
        <w:br/>
        <w:t/>
        <w:br/>
        <w:t>普布利乌斯的怀疑(信徒嫌疑+20，写信+10，否认-10)</w:t>
        <w:br/>
      </w:r>
      <w:r>
        <w:rPr>
          <w:b/>
        </w:rPr>
        <w:t>ROLL : d100+20=d100(25)+20=45</w:t>
      </w:r>
      <w:r>
        <w:br/>
        <w:t>他对你怀疑减轻的原因是</w:t>
        <w:br/>
        <w:t>1-3 认为你没有背叛但被人欺骗</w:t>
        <w:br/>
        <w:t>4-6 认为你腐化不深可以利用</w:t>
        <w:br/>
        <w:t>7-9 认为整件事疑点太多你不是关键</w:t>
        <w:br/>
        <w:t>10 大成功/大失败</w:t>
        <w:br/>
      </w:r>
      <w:r>
        <w:rPr>
          <w:b/>
        </w:rPr>
        <w:t>ROLL : d10=d10(10)=10</w:t>
      </w:r>
      <w:r>
        <w:br/>
      </w:r>
      <w:r>
        <w:rPr>
          <w:b/>
        </w:rPr>
        <w:t>ROLL : d2=d2(2)=2</w:t>
      </w:r>
      <w:r>
        <w:br/>
        <w:br/>
      </w:r>
    </w:p>
    <w:p>
      <w:pPr>
        <w:pStyle w:val="ThreadMinimal"/>
      </w:pPr>
      <w:r>
        <w:t>#1622 [2024-07-26 01:44:39]</w:t>
        <w:br/>
        <w:br/>
        <w:t>他对你怀疑减轻的原因是</w:t>
        <w:br/>
        <w:t>1-3 认为你背叛但也是被人欺骗</w:t>
        <w:br/>
        <w:t>4-6 认为你虽然腐化但可以利用</w:t>
        <w:br/>
        <w:t>7-9 认为整件事疑点太多你只是幌子</w:t>
        <w:br/>
        <w:t>10 大成功/大失败</w:t>
        <w:br/>
      </w:r>
      <w:r>
        <w:rPr>
          <w:b/>
        </w:rPr>
        <w:t>ROLL : d10=d10(6)=6</w:t>
      </w:r>
      <w:r>
        <w:br/>
      </w:r>
      <w:r>
        <w:rPr>
          <w:b/>
        </w:rPr>
        <w:t>ROLL : d2=d2(1)=1</w:t>
      </w:r>
      <w:r>
        <w:br/>
        <w:t>普布利乌斯想利用你去</w:t>
        <w:br/>
        <w:t>1-3 继续监测第六号海沟</w:t>
        <w:br/>
        <w:t>4-6 进行潘忒翁探索</w:t>
        <w:br/>
        <w:t>7-9 寻找深蓝实验室</w:t>
        <w:br/>
        <w:t>10 大成功/大失败</w:t>
        <w:br/>
      </w:r>
      <w:r>
        <w:rPr>
          <w:b/>
        </w:rPr>
        <w:t>ROLL : d10=d10(6)=6</w:t>
      </w:r>
      <w:r>
        <w:br/>
      </w:r>
      <w:r>
        <w:rPr>
          <w:b/>
        </w:rPr>
        <w:t>ROLL : d2=d2(2)=2</w:t>
      </w:r>
      <w:r>
        <w:br/>
        <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
        <w:br/>
        <w:t>普布利乌斯对任务的具体安排是</w:t>
        <w:br/>
        <w:t>1-3 盖乌斯孤身潜入</w:t>
        <w:br/>
        <w:t>4-6 小队作战，监视盖乌斯</w:t>
        <w:br/>
        <w:t>7-9 以防万一出动更多人</w:t>
        <w:br/>
        <w:t>10 大成功/大失败</w:t>
        <w:br/>
      </w:r>
      <w:r>
        <w:rPr>
          <w:b/>
        </w:rPr>
        <w:t>ROLL : d10=d10(5)=5</w:t>
      </w:r>
      <w:r>
        <w:br/>
      </w:r>
      <w:r>
        <w:rPr>
          <w:b/>
        </w:rPr>
        <w:t>ROLL : d2=d2(1)=1</w:t>
      </w:r>
      <w:r>
        <w:br/>
        <w:t>临时抽调的小队来自</w:t>
        <w:br/>
      </w:r>
      <w:r>
        <w:rPr>
          <w:b/>
        </w:rPr>
        <w:t>ROLL : d4=d4(3)=3</w:t>
      </w:r>
      <w:r>
        <w:br/>
        <w:t>是否含有熟人(大于九十二是)</w:t>
        <w:br/>
      </w:r>
      <w:r>
        <w:rPr>
          <w:b/>
        </w:rPr>
        <w:t>ROLL : d100=d100(32)=32</w:t>
      </w:r>
      <w:r>
        <w:br/>
        <w:br/>
      </w:r>
    </w:p>
    <w:p>
      <w:pPr>
        <w:pStyle w:val="ThreadMinimal"/>
      </w:pPr>
      <w:r>
        <w:t>#1623 [2024-07-26 02:01:19]</w:t>
        <w:br/>
        <w:br/>
        <w:t>努美利娅的药剂抗性(深海猎人+30)</w:t>
        <w:br/>
      </w:r>
      <w:r>
        <w:rPr>
          <w:b/>
        </w:rPr>
        <w:t>ROLL : d100+30=d100(72)+30=102</w:t>
      </w:r>
      <w:r>
        <w:br/>
        <w:t>普布利乌斯的配药水平(阿戈尔出产+20，技术执政官+20)</w:t>
        <w:br/>
      </w:r>
      <w:r>
        <w:rPr>
          <w:b/>
        </w:rPr>
        <w:t>ROLL : d100+40=d100(11)+40=51</w:t>
      </w:r>
      <w:r>
        <w:br/>
        <w:t>审讯简化为结果骰(抵抗成功-20)</w:t>
        <w:br/>
      </w:r>
      <w:r>
        <w:rPr>
          <w:b/>
        </w:rPr>
        <w:t>ROLL : d80=d80(71)=71</w:t>
      </w:r>
      <w:r>
        <w:br/>
        <w:t>1-3 曾经犯下的罪行</w:t>
        <w:br/>
        <w:t>4-6 +玛利图斯的确存在</w:t>
        <w:br/>
        <w:t>7-9 +对玛尔卡和潘忒翁的怀疑</w:t>
        <w:br/>
        <w:t>10 大成功/大失败</w:t>
        <w:br/>
      </w:r>
      <w:r>
        <w:rPr>
          <w:b/>
        </w:rPr>
        <w:t>ROLL : d10=d10(8)=8</w:t>
      </w:r>
      <w:r>
        <w:br/>
      </w:r>
      <w:r>
        <w:rPr>
          <w:b/>
        </w:rPr>
        <w:t>ROLL : d2=d2(2)=2</w:t>
      </w:r>
      <w:r>
        <w:br/>
        <w:t/>
        <w:br/>
        <w:t>抵抗成功但努美利娅还是交代情报的原因是</w:t>
        <w:br/>
        <w:t>1-3 放弃挣扎一心求死</w:t>
        <w:br/>
        <w:t>4-6 想拉玛尔卡下水</w:t>
        <w:br/>
        <w:t>7-9 审讯官诱导问话水平高</w:t>
        <w:br/>
        <w:t>10 大成功/大失败</w:t>
        <w:br/>
      </w:r>
      <w:r>
        <w:rPr>
          <w:b/>
        </w:rPr>
        <w:t>ROLL : d10=d10(10)=10</w:t>
      </w:r>
      <w:r>
        <w:br/>
      </w:r>
      <w:r>
        <w:rPr>
          <w:b/>
        </w:rPr>
        <w:t>ROLL : d2=d2(2)=2</w:t>
      </w:r>
      <w:r>
        <w:br/>
        <w:t>1-3 试图坦白从宽而减刑</w:t>
        <w:br/>
        <w:t>4-6 想让玛尔卡比自己更惨</w:t>
        <w:br/>
        <w:t>7-9 审讯官使用了其它药剂</w:t>
        <w:br/>
        <w:t>10 大成功/大失败</w:t>
        <w:br/>
      </w:r>
      <w:r>
        <w:rPr>
          <w:b/>
        </w:rPr>
        <w:t>ROLL : d10=d10(4)=4</w:t>
      </w:r>
      <w:r>
        <w:br/>
      </w:r>
      <w:r>
        <w:rPr>
          <w:b/>
        </w:rPr>
        <w:t>ROLL : d2=d2(2)=2</w:t>
      </w:r>
      <w:r>
        <w:br/>
        <w:br/>
      </w:r>
    </w:p>
    <w:p>
      <w:pPr>
        <w:pStyle w:val="ThreadMinimal"/>
      </w:pPr>
      <w:r>
        <w:t>#1624 [2024-07-26 02:12:49]</w:t>
        <w:br/>
        <w:br/>
        <w:t>普布利乌斯对坦白从宽后的努美利娅，选择</w:t>
        <w:br/>
        <w:t>1-3 囚禁等玛尔卡返回再利用</w:t>
        <w:br/>
        <w:t>4-6 交予官方法院进行审判</w:t>
        <w:br/>
        <w:t>7-9 失去价值，就地处决</w:t>
        <w:br/>
        <w:t>10 大成功/大失败</w:t>
        <w:br/>
      </w:r>
      <w:r>
        <w:rPr>
          <w:b/>
        </w:rPr>
        <w:t>ROLL : d10=d10(9)=9</w:t>
      </w:r>
      <w:r>
        <w:br/>
      </w:r>
      <w:r>
        <w:rPr>
          <w:b/>
        </w:rPr>
        <w:t>ROLL : d2=d2(2)=2</w:t>
      </w:r>
      <w:r>
        <w:br/>
        <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
        <w:br/>
        <w:t>就该到此为止。</w:t>
        <w:br/>
        <w:t>[……检测到阿戈尔公民：努美利娅……]</w:t>
        <w:br/>
        <w:t>[检测结束，确认生命体征消失，已锁定户籍档案，标注：]</w:t>
        <w:br/>
        <w:t>[死亡，不可更改]</w:t>
        <w:br/>
        <w:t/>
        <w:br/>
        <w:t>由于深海猎人中也出现了信徒，普布利乌斯对海猎的看法是(多年合作+30，潜伏信徒-20)</w:t>
        <w:br/>
        <w:t>0 怀疑——100 信任</w:t>
        <w:br/>
      </w:r>
      <w:r>
        <w:rPr>
          <w:b/>
        </w:rPr>
        <w:t>ROLL : d100+10=d100(99)+10=109</w:t>
      </w:r>
      <w:r>
        <w:br/>
        <w:t>信任过高，视为暗中排查，不会考虑内部听证会/公开听证会</w:t>
        <w:br/>
        <w:t/>
        <w:br/>
        <w:t>潘忒翁探索出发的时间是</w:t>
        <w:br/>
        <w:t>1.Day25</w:t>
        <w:br/>
        <w:t>2.Day24</w:t>
        <w:br/>
        <w:t>3.Day23</w:t>
        <w:br/>
      </w:r>
      <w:r>
        <w:rPr>
          <w:b/>
        </w:rPr>
        <w:t>ROLL : d3=d3(3)=3</w:t>
      </w:r>
      <w:r>
        <w:br/>
        <w:br/>
      </w:r>
    </w:p>
    <w:p>
      <w:pPr>
        <w:pStyle w:val="ThreadMinimal"/>
      </w:pPr>
      <w:r>
        <w:t>#1625 [2024-07-26 20:06:12]</w:t>
        <w:br/>
        <w:br/>
        <w:t>小队另外三人对你的态度是(深海信徒-20，叛徒-20)</w:t>
        <w:br/>
      </w:r>
      <w:r>
        <w:rPr>
          <w:b/>
        </w:rPr>
        <w:t>ROLL : d60=d60(8)=8</w:t>
      </w:r>
      <w:r>
        <w:br/>
        <w:t>低于25，如果你面临死亡威胁，他们不会考虑搭救你</w:t>
        <w:br/>
        <w:t/>
        <w:br/>
        <w:t>Day24</w:t>
        <w:br/>
        <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
        <w:br/>
        <w:t>你的想法是</w:t>
        <w:br/>
        <w:t>0 又搞砸了——100 没死就行</w:t>
        <w:br/>
      </w:r>
      <w:r>
        <w:rPr>
          <w:b/>
        </w:rPr>
        <w:t>ROLL : d100=d100(59)=59</w:t>
      </w:r>
      <w:r>
        <w:br/>
        <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
        <w:br/>
        <w:t>家具和装修已经全搬到了新宿舍，可惜你大概也没有回去的机会，武器会由普布利乌斯直接送过来。</w:t>
        <w:br/>
        <w:t>那么盖乌斯宿舍的个人物品含量是</w:t>
        <w:br/>
      </w:r>
      <w:r>
        <w:rPr>
          <w:b/>
        </w:rPr>
        <w:t>ROLL : d100=d100(92)=92</w:t>
      </w:r>
      <w:r>
        <w:br/>
        <w:t>笔记里的个人信息</w:t>
        <w:br/>
      </w:r>
      <w:r>
        <w:rPr>
          <w:b/>
        </w:rPr>
        <w:t>ROLL : d100=d100(30)=30</w:t>
      </w:r>
      <w:r>
        <w:br/>
        <w:br/>
      </w:r>
    </w:p>
    <w:p>
      <w:pPr>
        <w:pStyle w:val="ThreadMinimal"/>
      </w:pPr>
      <w:r>
        <w:t>#1626 [2024-07-26 20:42:39]</w:t>
        <w:br/>
        <w:br/>
        <w:t>在你无法翻阅的笔记中，盖乌斯的性格是</w:t>
        <w:br/>
        <w:t>0 内向——100 外向</w:t>
        <w:br/>
      </w:r>
      <w:r>
        <w:rPr>
          <w:b/>
        </w:rPr>
        <w:t>ROLL : d100=d100(45)=45</w:t>
      </w:r>
      <w:r>
        <w:br/>
        <w:t>0 悲观——100 乐观</w:t>
        <w:br/>
      </w:r>
      <w:r>
        <w:rPr>
          <w:b/>
        </w:rPr>
        <w:t>ROLL : d100=d100(40)=40</w:t>
      </w:r>
      <w:r>
        <w:br/>
        <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
        <w:br/>
        <w:t>Day23</w:t>
        <w:br/>
        <w:t/>
        <w:br/>
        <w:t>码头永远喧嚣一片，你拎着武器匣，远远看见了深蓝与白的色彩，陌生的海猎走近你，眼睛里全是不容忽视的漠然。</w:t>
        <w:br/>
        <w:t>……监视者吗。</w:t>
        <w:br/>
        <w:t>“走吧。”你无所谓转身，率先登上第二军团的舰队，“谁是这次任务的队长？”</w:t>
        <w:br/>
        <w:t/>
        <w:br/>
        <w:t>普布利乌斯派出小队监视的具体计划是</w:t>
        <w:br/>
        <w:t>1-3 押送你到潘忒翁，在外等待</w:t>
        <w:br/>
        <w:t>4-6 随你进入潘忒翁，但停在核心外</w:t>
        <w:br/>
        <w:t>7-9 从头到尾彻底监视所有路径</w:t>
        <w:br/>
        <w:t>10 大成功/大失败</w:t>
        <w:br/>
      </w:r>
      <w:r>
        <w:rPr>
          <w:b/>
        </w:rPr>
        <w:t>ROLL : d10=d10(9)=9</w:t>
      </w:r>
      <w:r>
        <w:br/>
      </w:r>
      <w:r>
        <w:rPr>
          <w:b/>
        </w:rPr>
        <w:t>ROLL : d2=d2(2)=2</w:t>
      </w:r>
      <w:r>
        <w:br/>
        <w:t>而你的想法是</w:t>
        <w:br/>
        <w:t>0 反对——100 同意</w:t>
        <w:br/>
      </w:r>
      <w:r>
        <w:rPr>
          <w:b/>
        </w:rPr>
        <w:t>ROLL : d100=d100(82)=82</w:t>
      </w:r>
      <w:r>
        <w:br/>
        <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br/>
        <w:br/>
      </w:r>
    </w:p>
    <w:p>
      <w:pPr>
        <w:pStyle w:val="ThreadMinimal"/>
      </w:pPr>
      <w:r>
        <w:t>#1627 [2024-07-26 21:21:52]</w:t>
        <w:br/>
        <w:br/>
        <w:t>航行的进度</w:t>
        <w:br/>
      </w:r>
      <w:r>
        <w:rPr>
          <w:b/>
        </w:rPr>
        <w:t>ROLL : d100=d100(46)=46</w:t>
      </w:r>
      <w:r>
        <w:br/>
        <w:t>海域安全性(靠近文明+20)</w:t>
        <w:br/>
      </w:r>
      <w:r>
        <w:rPr>
          <w:b/>
        </w:rPr>
        <w:t>ROLL : d100+20=d100(26)+20=46</w:t>
      </w:r>
      <w:r>
        <w:br/>
        <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
        <w:br/>
        <w:t>航行的进度</w:t>
        <w:br/>
      </w:r>
      <w:r>
        <w:rPr>
          <w:b/>
        </w:rPr>
        <w:t>ROLL : d54+46=d54(51)+46=97</w:t>
      </w:r>
      <w:r>
        <w:br/>
        <w:t>海域安全性</w:t>
        <w:br/>
      </w:r>
      <w:r>
        <w:rPr>
          <w:b/>
        </w:rPr>
        <w:t>ROLL : d100=d100(21)=21</w:t>
      </w:r>
      <w:r>
        <w:br/>
        <w:t>安全性较低的原因是</w:t>
        <w:br/>
        <w:t>1-3 抵达潘忒翁开始行动</w:t>
        <w:br/>
        <w:t>4-6 路遇超大型海嗣集群</w:t>
        <w:br/>
        <w:t>7-9 护卫，来袭！</w:t>
        <w:br/>
        <w:t>10 大成功/大失败</w:t>
        <w:br/>
      </w:r>
      <w:r>
        <w:rPr>
          <w:b/>
        </w:rPr>
        <w:t>ROLL : d10=d10(3)=3</w:t>
      </w:r>
      <w:r>
        <w:br/>
      </w:r>
      <w:r>
        <w:rPr>
          <w:b/>
        </w:rPr>
        <w:t>ROLL : d2=d2(1)=1</w:t>
      </w:r>
      <w:r>
        <w:br/>
        <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
        <w:br/>
        <w:t>舰队耗时长度为</w:t>
        <w:br/>
      </w:r>
      <w:r>
        <w:rPr>
          <w:b/>
        </w:rPr>
        <w:t>ROLL : d100=d100(7)=7</w:t>
      </w:r>
      <w:r>
        <w:br/>
        <w:br/>
      </w:r>
    </w:p>
    <w:p>
      <w:pPr>
        <w:pStyle w:val="ThreadMinimal"/>
      </w:pPr>
      <w:r>
        <w:t>#1628 [2024-07-26 21:47:20]</w:t>
        <w:br/>
        <w:br/>
        <w:t>具体耗时为</w:t>
        <w:br/>
        <w:t>1.小时</w:t>
        <w:br/>
        <w:t>2.半天</w:t>
        <w:br/>
        <w:t>3.天</w:t>
        <w:br/>
      </w:r>
      <w:r>
        <w:rPr>
          <w:b/>
        </w:rPr>
        <w:t>ROLL : d3=d3(3)=3</w:t>
      </w:r>
      <w:r>
        <w:br/>
      </w:r>
      <w:r>
        <w:rPr>
          <w:b/>
        </w:rPr>
        <w:t>ROLL : d7=d7(4)=4</w:t>
      </w:r>
      <w:r>
        <w:br/>
        <w:t/>
        <w:br/>
        <w:t>[城市外围 Round 1]</w:t>
        <w:br/>
        <w:t/>
        <w:br/>
        <w:t>深海猎人的出力(深海猎人+30，舰队支援+20)</w:t>
        <w:br/>
      </w:r>
      <w:r>
        <w:rPr>
          <w:b/>
        </w:rPr>
        <w:t>ROLL : d100+50=d100(81)+50=131</w:t>
      </w:r>
      <w:r>
        <w:br/>
        <w:t>海嗣的出力(海嗣潮+40)</w:t>
        <w:br/>
      </w:r>
      <w:r>
        <w:rPr>
          <w:b/>
        </w:rPr>
        <w:t>ROLL : d100+40=d100(37)+40=77</w:t>
      </w:r>
      <w:r>
        <w:br/>
        <w:t>探索进度</w:t>
        <w:br/>
      </w:r>
      <w:r>
        <w:rPr>
          <w:b/>
        </w:rPr>
        <w:t>ROLL : d100=d100(49)=49</w:t>
      </w:r>
      <w:r>
        <w:br/>
        <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
        <w:br/>
        <w:t>[城市外围 Round 2]</w:t>
        <w:br/>
        <w:t/>
        <w:br/>
        <w:t>深海猎人的出力(深海猎人+30，舰队支援+20)</w:t>
        <w:br/>
      </w:r>
      <w:r>
        <w:rPr>
          <w:b/>
        </w:rPr>
        <w:t>ROLL : d100+50=d100(1)+50=51</w:t>
      </w:r>
      <w:r>
        <w:br/>
        <w:t>海嗣的出力(海嗣潮+40)</w:t>
        <w:br/>
      </w:r>
      <w:r>
        <w:rPr>
          <w:b/>
        </w:rPr>
        <w:t>ROLL : d100+40=d100(57)+40=97</w:t>
      </w:r>
      <w:r>
        <w:br/>
        <w:t>探索进度</w:t>
        <w:br/>
      </w:r>
      <w:r>
        <w:rPr>
          <w:b/>
        </w:rPr>
        <w:t>ROLL : d51+49=d51(20)+49=69</w:t>
      </w:r>
      <w:r>
        <w:br/>
        <w:br/>
      </w:r>
    </w:p>
    <w:p>
      <w:pPr>
        <w:pStyle w:val="ThreadMinimal"/>
      </w:pPr>
      <w:r>
        <w:t>#1629 [2024-07-26 22:01:01]</w:t>
        <w:br/>
        <w:br/>
        <w:t>小队的伤亡情况(深海猎人-20)</w:t>
        <w:br/>
      </w:r>
      <w:r>
        <w:rPr>
          <w:b/>
        </w:rPr>
        <w:t>ROLL : d100=d100(51)=51-20=31</w:t>
      </w:r>
      <w:r>
        <w:br/>
        <w:t>舰队的伤亡情况(阿戈尔科技-30)</w:t>
        <w:br/>
      </w:r>
      <w:r>
        <w:rPr>
          <w:b/>
        </w:rPr>
        <w:t>ROLL : d100=d100(15)=15-30=-15</w:t>
      </w:r>
      <w:r>
        <w:br/>
        <w:t/>
        <w:br/>
        <w:t>出力极大失败的原因是</w:t>
        <w:br/>
        <w:t>1-3 你无法掌握本能出了意外</w:t>
        <w:br/>
        <w:t>4-6 潘忒翁恶化而所有海嗣外逃</w:t>
        <w:br/>
        <w:t>7-9 深海信徒埋伏破坏舰队</w:t>
        <w:br/>
        <w:t>10 大成功/大失败</w:t>
        <w:br/>
      </w:r>
      <w:r>
        <w:rPr>
          <w:b/>
        </w:rPr>
        <w:t>ROLL : d10=d10(9)=9</w:t>
      </w:r>
      <w:r>
        <w:br/>
      </w:r>
      <w:r>
        <w:rPr>
          <w:b/>
        </w:rPr>
        <w:t>ROLL : d2=d2(1)=1</w:t>
      </w:r>
      <w:r>
        <w:br/>
        <w:t>舰队目前的完好程度是(信徒破坏-20)</w:t>
        <w:br/>
      </w:r>
      <w:r>
        <w:rPr>
          <w:b/>
        </w:rPr>
        <w:t>ROLL : d80=d80(7)=7</w:t>
      </w:r>
      <w:r>
        <w:br/>
        <w:t>由于暂时无人伤亡，那么具体情况是</w:t>
        <w:br/>
        <w:t>1-3 动力舱被破坏开始沉没</w:t>
        <w:br/>
        <w:t>4-6 军官叛乱导致系统被锁死</w:t>
        <w:br/>
        <w:t>7-9 指挥官将所有人关在房内</w:t>
        <w:br/>
        <w:t>10 大成功/大失败</w:t>
        <w:br/>
      </w:r>
      <w:r>
        <w:rPr>
          <w:b/>
        </w:rPr>
        <w:t>ROLL : d10=d10(9)=9</w:t>
      </w:r>
      <w:r>
        <w:br/>
      </w:r>
      <w:r>
        <w:rPr>
          <w:b/>
        </w:rPr>
        <w:t>ROLL : d2=d2(1)=1</w:t>
      </w:r>
      <w:r>
        <w:br/>
        <w:t/>
        <w:br/>
        <w:t>舰队指挥官便是深海信徒本身，他以权限下令将所有人都反锁在了房内，他有条不紊地先用旗舰攻击其它舰船，又亲自破坏了这艘旗舰的关键位置。</w:t>
        <w:br/>
        <w:t>而失去了舰队的正面交锋，深海猎人便首当其冲。</w:t>
        <w:br/>
        <w:t/>
        <w:br/>
        <w:t>他的目标和任务是</w:t>
        <w:br/>
        <w:t>1-3 阻止潘忒翁探索成功</w:t>
        <w:br/>
        <w:t>4-6 捕获可疑对象盖乌斯</w:t>
        <w:br/>
        <w:t>7-9 找借口毁掉舰队</w:t>
        <w:br/>
        <w:t>10 大成功/大失败</w:t>
        <w:br/>
      </w:r>
      <w:r>
        <w:rPr>
          <w:b/>
        </w:rPr>
        <w:t>ROLL : d10=d10(4)=4</w:t>
      </w:r>
      <w:r>
        <w:br/>
      </w:r>
      <w:r>
        <w:rPr>
          <w:b/>
        </w:rPr>
        <w:t>ROLL : d2=d2(1)=1</w:t>
      </w:r>
      <w:r>
        <w:br/>
        <w:br/>
      </w:r>
    </w:p>
    <w:p>
      <w:pPr>
        <w:pStyle w:val="ThreadMinimal"/>
      </w:pPr>
      <w:r>
        <w:t>#1630 [2024-07-26 22:23:35]</w:t>
        <w:br/>
        <w:br/>
        <w:t>这个任务的下达者是</w:t>
        <w:br/>
        <w:t>1-3 德基玛</w:t>
        <w:br/>
        <w:t>4-6 他自己</w:t>
        <w:br/>
        <w:t>7-9 玛利图斯</w:t>
        <w:br/>
        <w:t>10 大成功/大失败</w:t>
        <w:br/>
      </w:r>
      <w:r>
        <w:rPr>
          <w:b/>
        </w:rPr>
        <w:t>ROLL : d10=d10(6)=6</w:t>
      </w:r>
      <w:r>
        <w:br/>
      </w:r>
      <w:r>
        <w:rPr>
          <w:b/>
        </w:rPr>
        <w:t>ROLL : d2=d2(2)=2</w:t>
      </w:r>
      <w:r>
        <w:br/>
        <w:t/>
        <w:br/>
        <w:t>指挥官本身的级别够高，足以发布这种等级的任务，然而为了彻底毁掉线索、瞒过那位普布利乌斯，为了制造出一场滴水不漏的悲剧，他也必须做出有选择的牺牲。</w:t>
        <w:br/>
        <w:t>——哪怕这“牺牲”包括他自己。</w:t>
        <w:br/>
        <w:t/>
        <w:br/>
        <w:t>但如果指挥官牺牲，谁来负责抓捕盖乌斯</w:t>
        <w:br/>
        <w:t>1-3 提前埋伏的其它信徒</w:t>
        <w:br/>
        <w:t>4-6 海嗣会把你带给玛利图斯</w:t>
        <w:br/>
        <w:t>7-9 某个主教的亲临</w:t>
        <w:br/>
        <w:t>10 大成功/大失败</w:t>
        <w:br/>
      </w:r>
      <w:r>
        <w:rPr>
          <w:b/>
        </w:rPr>
        <w:t>ROLL : d10=d10(7)=7</w:t>
      </w:r>
      <w:r>
        <w:br/>
      </w:r>
      <w:r>
        <w:rPr>
          <w:b/>
        </w:rPr>
        <w:t>ROLL : d2=d2(1)=1</w:t>
      </w:r>
      <w:r>
        <w:br/>
        <w:t>由于默认主教已海嗣化才能无视海洋直接入水，主教的身份是</w:t>
        <w:br/>
        <w:t>1-3 西塞罗(造谣)</w:t>
        <w:br/>
        <w:t>4-6 奥卢斯(造谣)</w:t>
        <w:br/>
        <w:t>7-9 新的主教</w:t>
        <w:br/>
        <w:t>10 大成功/大失败</w:t>
        <w:br/>
      </w:r>
      <w:r>
        <w:rPr>
          <w:b/>
        </w:rPr>
        <w:t>ROLL : d10=d10(1)=1</w:t>
      </w:r>
      <w:r>
        <w:br/>
      </w:r>
      <w:r>
        <w:rPr>
          <w:b/>
        </w:rPr>
        <w:t>ROLL : d2=d2(1)=1</w:t>
      </w:r>
      <w:r>
        <w:br/>
        <w:t/>
        <w:br/>
        <w:t>你的灵感(舰队停止攻击+20)</w:t>
        <w:br/>
      </w:r>
      <w:r>
        <w:rPr>
          <w:b/>
        </w:rPr>
        <w:t>ROLL : d100+20=d100(75)+20=95</w:t>
      </w:r>
      <w:r>
        <w:br/>
        <w:t>你意识到了某种不对在发生，但对现状的认知是</w:t>
        <w:br/>
        <w:t>1-3 舰队被海嗣围攻即将沉没</w:t>
        <w:br/>
        <w:t>4-6 +有叛徒在故意破坏舰队</w:t>
        <w:br/>
        <w:t>7-9 +目标可能是自己</w:t>
        <w:br/>
        <w:t>10 大成功/大失败</w:t>
        <w:br/>
      </w:r>
      <w:r>
        <w:rPr>
          <w:b/>
        </w:rPr>
        <w:t>ROLL : d10=d10(9)=9</w:t>
      </w:r>
      <w:r>
        <w:br/>
      </w:r>
      <w:r>
        <w:rPr>
          <w:b/>
        </w:rPr>
        <w:t>ROLL : d2=d2(2)=2</w:t>
      </w:r>
      <w:r>
        <w:br/>
        <w:br/>
      </w:r>
    </w:p>
    <w:p>
      <w:pPr>
        <w:pStyle w:val="ThreadMinimal"/>
      </w:pPr>
      <w:r>
        <w:t>#1631 [2024-07-26 22:42:55]</w:t>
        <w:br/>
        <w:br/>
        <w:t>在意识到危机后你的决策是</w:t>
        <w:br/>
        <w:t>1-3 离开战斗闯入舰队</w:t>
        <w:br/>
        <w:t>4-6 潜入潘忒翁摆脱追踪</w:t>
        <w:br/>
        <w:t>7-9 装作无知继续等待</w:t>
        <w:br/>
        <w:t>10 大成功/大失败</w:t>
        <w:br/>
      </w:r>
      <w:r>
        <w:rPr>
          <w:b/>
        </w:rPr>
        <w:t>ROLL : d10=d10(7)=7</w:t>
      </w:r>
      <w:r>
        <w:br/>
      </w:r>
      <w:r>
        <w:rPr>
          <w:b/>
        </w:rPr>
        <w:t>ROLL : d2=d2(2)=2</w:t>
      </w:r>
      <w:r>
        <w:br/>
        <w:t>其他海猎的灵感(支援消失+20)</w:t>
        <w:br/>
      </w:r>
      <w:r>
        <w:rPr>
          <w:b/>
        </w:rPr>
        <w:t>ROLL : d100+20=d100(95)+20=115</w:t>
      </w:r>
      <w:r>
        <w:br/>
        <w:t>1-3 舰队被海嗣围攻即将沉没</w:t>
        <w:br/>
        <w:t>4-6 +有叛徒在故意破坏舰队</w:t>
        <w:br/>
        <w:t>7-9 +目标可能是盖乌斯</w:t>
        <w:br/>
        <w:t>10 大成功/大失败</w:t>
        <w:br/>
      </w:r>
      <w:r>
        <w:rPr>
          <w:b/>
        </w:rPr>
        <w:t>ROLL : d10=d10(3)=3</w:t>
      </w:r>
      <w:r>
        <w:br/>
      </w:r>
      <w:r>
        <w:rPr>
          <w:b/>
        </w:rPr>
        <w:t>ROLL : d2=d2(1)=1</w:t>
      </w:r>
      <w:r>
        <w:br/>
        <w:t>默认小队会脱离战斗前去支援舰队，而你会同样跟随。</w:t>
        <w:br/>
        <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
        <w:br/>
        <w:t>[城市外围 Round 3]</w:t>
        <w:br/>
        <w:t/>
        <w:br/>
        <w:t>深海猎人的出力(深海猎人+30)</w:t>
        <w:br/>
      </w:r>
      <w:r>
        <w:rPr>
          <w:b/>
        </w:rPr>
        <w:t>ROLL : d100+30=d100(72)+30=102</w:t>
      </w:r>
      <w:r>
        <w:br/>
        <w:t>海嗣的出力(海嗣潮+40)</w:t>
        <w:br/>
      </w:r>
      <w:r>
        <w:rPr>
          <w:b/>
        </w:rPr>
        <w:t>ROLL : d100+40=d100(73)+40=113</w:t>
      </w:r>
      <w:r>
        <w:br/>
        <w:br/>
      </w:r>
    </w:p>
    <w:p>
      <w:pPr>
        <w:pStyle w:val="ThreadMinimal"/>
      </w:pPr>
      <w:r>
        <w:t>#1632 [2024-07-26 23:06:21]</w:t>
        <w:br/>
        <w:br/>
        <w:t>小队的伤亡情况(深海猎人-20)</w:t>
        <w:br/>
      </w:r>
      <w:r>
        <w:rPr>
          <w:b/>
        </w:rPr>
        <w:t>ROLL : d100=d100(31)=31-20=11</w:t>
      </w:r>
      <w:r>
        <w:br/>
        <w:t>舰队的伤亡情况(阿戈尔科技-30，无法反抗+50，海猎支援-20)</w:t>
        <w:br/>
      </w:r>
      <w:r>
        <w:rPr>
          <w:b/>
        </w:rPr>
        <w:t>ROLL : d100=d100(42)=42</w:t>
      </w:r>
      <w:r>
        <w:br/>
        <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
        <w:br/>
        <w:t>西塞罗会在什么时候现身</w:t>
        <w:br/>
        <w:t>1-3 只剩你一个人的时候</w:t>
        <w:br/>
        <w:t>4-6 所有海猎重伤时</w:t>
        <w:br/>
        <w:t>7-9 下一轮就会出现</w:t>
        <w:br/>
        <w:t>10 大成功/大失败</w:t>
        <w:br/>
      </w:r>
      <w:r>
        <w:rPr>
          <w:b/>
        </w:rPr>
        <w:t>ROLL : d10=d10(6)=6</w:t>
      </w:r>
      <w:r>
        <w:br/>
      </w:r>
      <w:r>
        <w:rPr>
          <w:b/>
        </w:rPr>
        <w:t>ROLL : d2=d2(2)=2</w:t>
      </w:r>
      <w:r>
        <w:br/>
        <w:t/>
        <w:br/>
        <w:t>[城市外围 Round 4]</w:t>
        <w:br/>
        <w:t/>
        <w:br/>
        <w:t>深海猎人的出力(深海猎人+30)</w:t>
        <w:br/>
      </w:r>
      <w:r>
        <w:rPr>
          <w:b/>
        </w:rPr>
        <w:t>ROLL : d100+30=d100(23)+30=53</w:t>
      </w:r>
      <w:r>
        <w:br/>
        <w:t>海嗣的出力(海嗣潮+40)</w:t>
        <w:br/>
      </w:r>
      <w:r>
        <w:rPr>
          <w:b/>
        </w:rPr>
        <w:t>ROLL : d100+40=d100(59)+40=99</w:t>
      </w:r>
      <w:r>
        <w:br/>
        <w:t>小队的伤亡情况(深海猎人-20)</w:t>
        <w:br/>
      </w:r>
      <w:r>
        <w:rPr>
          <w:b/>
        </w:rPr>
        <w:t>ROLL : d100=d100(13)=13-20=-7</w:t>
      </w:r>
      <w:r>
        <w:br/>
        <w:t>舰队的伤亡情况(阿戈尔科技-30，无法反抗+50，海猎支援-20)</w:t>
        <w:br/>
      </w:r>
      <w:r>
        <w:rPr>
          <w:b/>
        </w:rPr>
        <w:t>ROLL : d100=d100(68)=68</w:t>
      </w:r>
      <w:r>
        <w:br/>
        <w:t>特殊情况默认舰船开始漏水，此后直接全灭，不再骰伤亡</w:t>
        <w:br/>
        <w:br/>
      </w:r>
    </w:p>
    <w:p>
      <w:pPr>
        <w:pStyle w:val="ThreadMinimal"/>
      </w:pPr>
      <w:r>
        <w:t>#1633 [2024-07-26 23:36:06]</w:t>
        <w:br/>
        <w:b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
        <w:br/>
        <w:t>你的选择是(感性+20，理性-20)</w:t>
        <w:br/>
        <w:t>0 等待——100 出击</w:t>
        <w:br/>
      </w:r>
      <w:r>
        <w:rPr>
          <w:b/>
        </w:rPr>
        <w:t>ROLL : d100=d100(99)=99</w:t>
      </w:r>
      <w:r>
        <w:br/>
        <w:t/>
        <w:br/>
        <w:t>[城市外围 Round 5]</w:t>
        <w:br/>
        <w:t/>
        <w:br/>
        <w:t>深海猎人的出力(深海猎人+30)</w:t>
        <w:br/>
      </w:r>
      <w:r>
        <w:rPr>
          <w:b/>
        </w:rPr>
        <w:t>ROLL : d100+30=d100(52)+30=82</w:t>
      </w:r>
      <w:r>
        <w:br/>
        <w:t>海嗣的出力(海嗣潮+40)</w:t>
        <w:br/>
      </w:r>
      <w:r>
        <w:rPr>
          <w:b/>
        </w:rPr>
        <w:t>ROLL : d100+40=d100(10)+40=50</w:t>
      </w:r>
      <w:r>
        <w:br/>
        <w:t>舰队坠毁后小队队长的指令是</w:t>
        <w:br/>
        <w:t>1-3 赶回阿戈尔报信</w:t>
        <w:br/>
        <w:t>4-6 进入潘忒翁执行任务</w:t>
        <w:br/>
        <w:t>7-9 过一个理智骰</w:t>
        <w:br/>
        <w:t>10 大成功/大失败</w:t>
        <w:br/>
      </w:r>
      <w:r>
        <w:rPr>
          <w:b/>
        </w:rPr>
        <w:t>ROLL : d10=d10(5)=5</w:t>
      </w:r>
      <w:r>
        <w:br/>
      </w:r>
      <w:r>
        <w:rPr>
          <w:b/>
        </w:rPr>
        <w:t>ROLL : d2=d2(2)=2</w:t>
      </w:r>
      <w:r>
        <w:br/>
        <w:t>城市探索进度</w:t>
        <w:br/>
      </w:r>
      <w:r>
        <w:rPr>
          <w:b/>
        </w:rPr>
        <w:t>ROLL : d31+69=d31(17)+69=86</w:t>
      </w:r>
      <w:r>
        <w:br/>
        <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br/>
        <w:br/>
      </w:r>
    </w:p>
    <w:p>
      <w:pPr>
        <w:pStyle w:val="ThreadMinimal"/>
      </w:pPr>
      <w:r>
        <w:t>#1634 [2024-07-27 00:10:26]</w:t>
        <w:br/>
        <w:br/>
        <w:t>信息素保护的间隔期持续时间长度是</w:t>
        <w:br/>
      </w:r>
      <w:r>
        <w:rPr>
          <w:b/>
        </w:rPr>
        <w:t>ROLL : d100=d100(35)=35</w:t>
      </w:r>
      <w:r>
        <w:br/>
        <w:t>1.分钟</w:t>
        <w:br/>
        <w:t>2.小时</w:t>
        <w:br/>
        <w:t>3.半天</w:t>
        <w:br/>
      </w:r>
      <w:r>
        <w:rPr>
          <w:b/>
        </w:rPr>
        <w:t>ROLL : d3=d3(2)=2</w:t>
      </w:r>
      <w:r>
        <w:br/>
      </w:r>
      <w:r>
        <w:rPr>
          <w:b/>
        </w:rPr>
        <w:t>ROLL : d12=d12(9)=9</w:t>
      </w:r>
      <w:r>
        <w:br/>
        <w:t/>
        <w:br/>
        <w:t>西塞罗发现深海猎人向潘忒翁移动后，决定</w:t>
        <w:br/>
        <w:t>1-3 提前现身拦下他们</w:t>
        <w:br/>
        <w:t>4-6 跟随并继续观察</w:t>
        <w:br/>
        <w:t>7-9 留在外面等盖乌斯出现</w:t>
        <w:br/>
        <w:t>10 大成功/大失败</w:t>
        <w:br/>
      </w:r>
      <w:r>
        <w:rPr>
          <w:b/>
        </w:rPr>
        <w:t>ROLL : d10=d10(3)=3</w:t>
      </w:r>
      <w:r>
        <w:br/>
      </w:r>
      <w:r>
        <w:rPr>
          <w:b/>
        </w:rPr>
        <w:t>ROLL : d2=d2(2)=2</w:t>
      </w:r>
      <w:r>
        <w:br/>
        <w:t>他对盖乌斯的态度是(奇特的进化+20)</w:t>
        <w:br/>
      </w:r>
      <w:r>
        <w:rPr>
          <w:b/>
        </w:rPr>
        <w:t>ROLL : d100+20=d100(4)+20=24</w:t>
      </w:r>
      <w:r>
        <w:br/>
        <w:t>西塞罗对盖乌斯厌恶的理由是</w:t>
        <w:br/>
        <w:t>1-3 投机取巧的把戏</w:t>
        <w:br/>
        <w:t>4-6 过于感性的盲目</w:t>
        <w:br/>
        <w:t>7-9 过于理性的冷酷</w:t>
        <w:br/>
        <w:t>10 大成功/大失败</w:t>
        <w:br/>
      </w:r>
      <w:r>
        <w:rPr>
          <w:b/>
        </w:rPr>
        <w:t>ROLL : d10=d10(10)=10</w:t>
      </w:r>
      <w:r>
        <w:br/>
      </w:r>
      <w:r>
        <w:rPr>
          <w:b/>
        </w:rPr>
        <w:t>ROLL : d2=d2(1)=1</w:t>
      </w:r>
      <w:r>
        <w:br/>
        <w:t>1-3 人工合成的畸形</w:t>
        <w:br/>
        <w:t>4-6 过于感性的冲动</w:t>
        <w:br/>
        <w:t>7-9 过于理性的牺牲</w:t>
        <w:br/>
        <w:t>10 大成功/大失败</w:t>
        <w:br/>
      </w:r>
      <w:r>
        <w:rPr>
          <w:b/>
        </w:rPr>
        <w:t>ROLL : d10=d10(4)=4</w:t>
      </w:r>
      <w:r>
        <w:br/>
      </w:r>
      <w:r>
        <w:rPr>
          <w:b/>
        </w:rPr>
        <w:t>ROLL : d2=d2(2)=2</w:t>
      </w:r>
      <w:r>
        <w:br/>
        <w:br/>
      </w:r>
    </w:p>
    <w:p>
      <w:pPr>
        <w:pStyle w:val="ThreadMinimal"/>
      </w:pPr>
      <w:r>
        <w:t>#1635 [2024-07-27 00:29:12]</w:t>
        <w:br/>
        <w:b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
        <w:br/>
        <w:t>西塞罗的行动是</w:t>
        <w:br/>
        <w:t>1-3 警告</w:t>
        <w:br/>
        <w:t>4-6 捕获</w:t>
        <w:br/>
        <w:t>7-9 毁灭</w:t>
        <w:br/>
        <w:t>10 大成功/大失败</w:t>
        <w:br/>
      </w:r>
      <w:r>
        <w:rPr>
          <w:b/>
        </w:rPr>
        <w:t>ROLL : d10=d10(10)=10</w:t>
      </w:r>
      <w:r>
        <w:br/>
      </w:r>
      <w:r>
        <w:rPr>
          <w:b/>
        </w:rPr>
        <w:t>ROLL : d2=d2(1)=1</w:t>
      </w:r>
      <w:r>
        <w:br/>
        <w:t>1-3 通知</w:t>
        <w:br/>
        <w:t>4-6 交流</w:t>
        <w:br/>
        <w:t>7-9 攻击</w:t>
        <w:br/>
        <w:t>10 大成功/大失败</w:t>
        <w:br/>
      </w:r>
      <w:r>
        <w:rPr>
          <w:b/>
        </w:rPr>
        <w:t>ROLL : d10=d10(9)=9</w:t>
      </w:r>
      <w:r>
        <w:br/>
      </w:r>
      <w:r>
        <w:rPr>
          <w:b/>
        </w:rPr>
        <w:t>ROLL : d2=d2(1)=1</w:t>
      </w:r>
      <w:r>
        <w:br/>
        <w:t>西塞罗是否现身</w:t>
        <w:br/>
      </w:r>
      <w:r>
        <w:rPr>
          <w:b/>
        </w:rPr>
        <w:t>ROLL : d2=d2(1)=1</w:t>
      </w:r>
      <w:r>
        <w:br/>
        <w:t/>
        <w:br/>
        <w:t>即使你是一个庸俗无聊的作品，终究也是进化史中的一次奇迹，西塞罗不会轻易放过你这样珍贵的实验体。</w:t>
        <w:br/>
        <w:t>他决定以攻击检验你进化的程度。</w:t>
        <w:br/>
        <w:t>至于你的结果……他并不是很在意你具体的死活。</w:t>
        <w:br/>
        <w:t/>
        <w:br/>
        <w:t>[西塞罗遭遇战 Round 1]</w:t>
        <w:br/>
        <w:t/>
        <w:br/>
        <w:t>深海猎人的出力(深海猎人+30)</w:t>
        <w:br/>
      </w:r>
      <w:r>
        <w:rPr>
          <w:b/>
        </w:rPr>
        <w:t>ROLL : d100+30=d100(21)+30=51</w:t>
      </w:r>
      <w:r>
        <w:br/>
        <w:t>海嗣的出力(西塞罗+10，海嗣潮+30)</w:t>
        <w:br/>
      </w:r>
      <w:r>
        <w:rPr>
          <w:b/>
        </w:rPr>
        <w:t>ROLL : d100+40=d100(69)+40=109</w:t>
      </w:r>
      <w:r>
        <w:br/>
        <w:br/>
      </w:r>
    </w:p>
    <w:p>
      <w:pPr>
        <w:pStyle w:val="ThreadMinimal"/>
      </w:pPr>
      <w:r>
        <w:t>#1636 [2024-07-27 00:37:20]</w:t>
        <w:br/>
        <w:br/>
        <w:t>小队的伤亡情况(深海猎人-20)</w:t>
        <w:br/>
      </w:r>
      <w:r>
        <w:rPr>
          <w:b/>
        </w:rPr>
        <w:t>ROLL : d100=d100(92)=92-20=72</w:t>
      </w:r>
      <w:r>
        <w:br/>
        <w:t>出现减员，死亡比例是</w:t>
        <w:br/>
      </w:r>
      <w:r>
        <w:rPr>
          <w:b/>
        </w:rPr>
        <w:t>ROLL : d78+22=d78(35)+22=57</w:t>
      </w:r>
      <w:r>
        <w:br/>
        <w:t>视为死亡两人，幸存两人，你是否幸存(大于五十是)</w:t>
        <w:br/>
      </w:r>
      <w:r>
        <w:rPr>
          <w:b/>
        </w:rPr>
        <w:t>ROLL : d100=d100(51)=51</w:t>
      </w:r>
      <w:r>
        <w:br/>
        <w:t>西塞罗是否满意</w:t>
        <w:br/>
      </w:r>
      <w:r>
        <w:rPr>
          <w:b/>
        </w:rPr>
        <w:t>ROLL : d2=d2(1)=1</w:t>
      </w:r>
      <w:r>
        <w:br/>
        <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
        <w:br/>
        <w:t>你的灵感(了解相关剧情+20)</w:t>
        <w:br/>
      </w:r>
      <w:r>
        <w:rPr>
          <w:b/>
        </w:rPr>
        <w:t>ROLL : d100+20=d100(41)+20=61</w:t>
      </w:r>
      <w:r>
        <w:br/>
        <w:t>你认出了那具衣袍底下的面容疑似西塞罗，而你的选择是</w:t>
        <w:br/>
        <w:t>1-3 和队友返回阿戈尔</w:t>
        <w:br/>
        <w:t>4-6 继续执行潘忒翁探索</w:t>
        <w:br/>
        <w:t>7-9 质问西塞罗伺机复仇</w:t>
        <w:br/>
        <w:t>10 大成功/大失败</w:t>
        <w:br/>
      </w:r>
      <w:r>
        <w:rPr>
          <w:b/>
        </w:rPr>
        <w:t>ROLL : d10=d10(8)=8</w:t>
      </w:r>
      <w:r>
        <w:br/>
      </w:r>
      <w:r>
        <w:rPr>
          <w:b/>
        </w:rPr>
        <w:t>ROLL : d2=d2(2)=2</w:t>
      </w:r>
      <w:r>
        <w:br/>
        <w:t>你质问的内容是</w:t>
        <w:br/>
        <w:t>1-3 人类的美德不应该用杀戮考验</w:t>
        <w:br/>
        <w:t>4-6 你只信任人类的美德也是一种空想</w:t>
        <w:br/>
        <w:t>7-9 除了水月你还成功过吗</w:t>
        <w:br/>
        <w:t>10 大成功/大失败</w:t>
        <w:br/>
      </w:r>
      <w:r>
        <w:rPr>
          <w:b/>
        </w:rPr>
        <w:t>ROLL : d10=d10(8)=8</w:t>
      </w:r>
      <w:r>
        <w:br/>
      </w:r>
      <w:r>
        <w:rPr>
          <w:b/>
        </w:rPr>
        <w:t>ROLL : d2=d2(1)=1</w:t>
      </w:r>
      <w:r>
        <w:br/>
        <w:br/>
      </w:r>
    </w:p>
    <w:p>
      <w:pPr>
        <w:pStyle w:val="ThreadMinimal"/>
      </w:pPr>
      <w:r>
        <w:t>#1637 [2024-07-27 00:59:44]</w:t>
        <w:br/>
        <w:br/>
        <w:t>西塞罗是否停留(水月+30)</w:t>
        <w:br/>
      </w:r>
      <w:r>
        <w:rPr>
          <w:b/>
        </w:rPr>
        <w:t>ROLL : d100+30=d100(95)+30=125</w:t>
      </w:r>
      <w:r>
        <w:br/>
        <w:t>西塞罗对于你质问的理解是</w:t>
        <w:br/>
        <w:t>1-3 也许你并不是盖乌斯</w:t>
        <w:br/>
        <w:t>4-6 有其他人告诉了盖乌斯</w:t>
        <w:br/>
        <w:t>7-9 无法理解，逻辑卡死</w:t>
        <w:br/>
        <w:t>10 大成功/大失败</w:t>
        <w:br/>
      </w:r>
      <w:r>
        <w:rPr>
          <w:b/>
        </w:rPr>
        <w:t>ROLL : d10=d10(10)=10</w:t>
      </w:r>
      <w:r>
        <w:br/>
      </w:r>
      <w:r>
        <w:rPr>
          <w:b/>
        </w:rPr>
        <w:t>ROLL : d2=d2(2)=2</w:t>
      </w:r>
      <w:r>
        <w:br/>
        <w:t>1-3 盖乌斯隐瞒着重要秘密</w:t>
        <w:br/>
        <w:t>4-6 有其他意识告诉了盖乌斯</w:t>
        <w:br/>
        <w:t>7-9 盖乌斯连接上了海嗣？</w:t>
        <w:br/>
        <w:t>10 大成功/大失败</w:t>
        <w:br/>
      </w:r>
      <w:r>
        <w:rPr>
          <w:b/>
        </w:rPr>
        <w:t>ROLL : d10=d10(7)=7</w:t>
      </w:r>
      <w:r>
        <w:br/>
      </w:r>
      <w:r>
        <w:rPr>
          <w:b/>
        </w:rPr>
        <w:t>ROLL : d2=d2(1)=1</w:t>
      </w:r>
      <w:r>
        <w:br/>
        <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
        <w:br/>
        <w:t>西塞罗的回应是</w:t>
        <w:br/>
        <w:t>1-3 你是如何知晓的</w:t>
        <w:br/>
        <w:t>4-6 奇迹有一就有二</w:t>
        <w:br/>
        <w:t>7-9 沉默，等待你说出更多</w:t>
        <w:br/>
        <w:t>10 大成功/大失败</w:t>
        <w:br/>
      </w:r>
      <w:r>
        <w:rPr>
          <w:b/>
        </w:rPr>
        <w:t>ROLL : d10=d10(7)=7</w:t>
      </w:r>
      <w:r>
        <w:br/>
      </w:r>
      <w:r>
        <w:rPr>
          <w:b/>
        </w:rPr>
        <w:t>ROLL : d2=d2(1)=1</w:t>
      </w:r>
      <w:r>
        <w:br/>
        <w:br/>
      </w:r>
    </w:p>
    <w:p>
      <w:pPr>
        <w:pStyle w:val="ThreadMinimal"/>
      </w:pPr>
      <w:r>
        <w:t>#1638 [2024-07-27 01:25:34]</w:t>
        <w:br/>
        <w:br/>
        <w:t>西塞罗等待你更多的疑问、怒斥甚至诅咒，但深海猎人撕开道路来到跟前时……</w:t>
        <w:br/>
        <w:t>送上的是远比言语更犀利的武器。</w:t>
        <w:br/>
        <w:t/>
        <w:br/>
        <w:t>你的攻击速度(深海猎人+30，偷袭+20)</w:t>
        <w:br/>
      </w:r>
      <w:r>
        <w:rPr>
          <w:b/>
        </w:rPr>
        <w:t>ROLL : d100+50=d100(29)+50=79</w:t>
      </w:r>
      <w:r>
        <w:br/>
        <w:t>西塞罗的反应速度(深海主教+20，海嗣化+20)</w:t>
        <w:br/>
      </w:r>
      <w:r>
        <w:rPr>
          <w:b/>
        </w:rPr>
        <w:t>ROLL : d100+40=d100(79)+40=119</w:t>
      </w:r>
      <w:r>
        <w:br/>
        <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
        <w:br/>
        <w:t>西塞罗对你价值的评估是(疑似奇迹+30)</w:t>
        <w:br/>
      </w:r>
      <w:r>
        <w:rPr>
          <w:b/>
        </w:rPr>
        <w:t>ROLL : d100+30=d100(14)+30=44</w:t>
      </w:r>
      <w:r>
        <w:br/>
        <w:t>即使可能连接上大群也评估较低的原因是</w:t>
        <w:br/>
        <w:t>1-3 太荒谬了否认这种可能</w:t>
        <w:br/>
        <w:t>4-6 不是海嗣，人类躯体无用</w:t>
        <w:br/>
        <w:t>7-9 认为你很快会异化</w:t>
        <w:br/>
        <w:t>10 大成功/大失败</w:t>
        <w:br/>
      </w:r>
      <w:r>
        <w:rPr>
          <w:b/>
        </w:rPr>
        <w:t>ROLL : d10=d10(1)=1</w:t>
      </w:r>
      <w:r>
        <w:br/>
      </w:r>
      <w:r>
        <w:rPr>
          <w:b/>
        </w:rPr>
        <w:t>ROLL : d2=d2(1)=1</w:t>
      </w:r>
      <w:r>
        <w:br/>
        <w:t>你的灵感(记忆里的泰拉+20)</w:t>
        <w:br/>
      </w:r>
      <w:r>
        <w:rPr>
          <w:b/>
        </w:rPr>
        <w:t>ROLL : d100+20=d100(81)+20=101</w:t>
      </w:r>
      <w:r>
        <w:br/>
        <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r>
      <w:r>
        <w:rPr>
          <w:b/>
        </w:rPr>
        <w:t>ROLL : d10=d10(8)=8</w:t>
      </w:r>
      <w:r>
        <w:br/>
      </w:r>
      <w:r>
        <w:rPr>
          <w:b/>
        </w:rPr>
        <w:t>ROLL : d2=d2(2)=2</w:t>
      </w:r>
      <w:r>
        <w:br/>
        <w:br/>
      </w:r>
    </w:p>
    <w:p>
      <w:pPr>
        <w:pStyle w:val="ThreadMinimal"/>
      </w:pPr>
      <w:r>
        <w:t>#1639 [2024-07-27 01:42:21]</w:t>
        <w:br/>
        <w:br/>
        <w:t>西塞罗对你的处置本来是</w:t>
        <w:br/>
        <w:t>1-3 交流</w:t>
        <w:br/>
        <w:t>4-6 消灭</w:t>
        <w:br/>
        <w:t>7-9 无视</w:t>
        <w:br/>
        <w:t>10 大成功/大失败</w:t>
        <w:br/>
      </w:r>
      <w:r>
        <w:rPr>
          <w:b/>
        </w:rPr>
        <w:t>ROLL : d10=d10(5)=5</w:t>
      </w:r>
      <w:r>
        <w:br/>
      </w:r>
      <w:r>
        <w:rPr>
          <w:b/>
        </w:rPr>
        <w:t>ROLL : d2=d2(1)=1</w:t>
      </w:r>
      <w:r>
        <w:br/>
        <w:t/>
        <w:br/>
        <w:t>西塞罗的攻击速度(深海主教+20，海嗣化+20)</w:t>
        <w:br/>
      </w:r>
      <w:r>
        <w:rPr>
          <w:b/>
        </w:rPr>
        <w:t>ROLL : d100+40=d100(60)+40=100</w:t>
      </w:r>
      <w:r>
        <w:br/>
        <w:t>你的开口速度(深海猎人+30)</w:t>
        <w:br/>
      </w:r>
      <w:r>
        <w:rPr>
          <w:b/>
        </w:rPr>
        <w:t>ROLL : d100+30=d100(53)+30=83</w:t>
      </w:r>
      <w:r>
        <w:br/>
        <w:t>你的伤亡程度(深海猎人-20)</w:t>
        <w:br/>
      </w:r>
      <w:r>
        <w:rPr>
          <w:b/>
        </w:rPr>
        <w:t>ROLL : d100=d100(10)=10-20=-10</w:t>
      </w:r>
      <w:r>
        <w:br/>
        <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
        <w:br/>
        <w:t>西塞罗的怀疑(不合理+20)</w:t>
        <w:br/>
      </w:r>
      <w:r>
        <w:rPr>
          <w:b/>
        </w:rPr>
        <w:t>ROLL : d100+20=d100(29)+20=49</w:t>
      </w:r>
      <w:r>
        <w:br/>
        <w:t/>
        <w:br/>
        <w:t>荒谬阻碍了他灵感的散发，他只沉默着攻击，专心致志于现在。</w:t>
        <w:br/>
        <w:t>——杀死盲目的你。</w:t>
        <w:br/>
        <w:t/>
        <w:br/>
        <w:t>西塞罗的攻击速度(深海主教+20，海嗣化+20)</w:t>
        <w:br/>
      </w:r>
      <w:r>
        <w:rPr>
          <w:b/>
        </w:rPr>
        <w:t>ROLL : d100+40=d100(16)+40=56</w:t>
      </w:r>
      <w:r>
        <w:br/>
        <w:t>你的攻击速度(深海猎人+30)</w:t>
        <w:br/>
      </w:r>
      <w:r>
        <w:rPr>
          <w:b/>
        </w:rPr>
        <w:t>ROLL : d100+30=d100(71)+30=101</w:t>
      </w:r>
      <w:r>
        <w:br/>
        <w:br/>
      </w:r>
    </w:p>
    <w:p>
      <w:pPr>
        <w:pStyle w:val="ThreadMinimal"/>
      </w:pPr>
      <w:r>
        <w:t>#1640 [2024-07-27 01:58:13]</w:t>
        <w:br/>
        <w:br/>
        <w:t>西塞罗的伤亡程度(海嗣化-30)</w:t>
        <w:br/>
      </w:r>
      <w:r>
        <w:rPr>
          <w:b/>
        </w:rPr>
        <w:t>ROLL : d100=d100(78)=78-30=48</w:t>
      </w:r>
      <w:r>
        <w:br/>
        <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
        <w:br/>
        <w:t>小队另一位幸存者目前情况是(受伤-20，小于五十死亡)</w:t>
        <w:br/>
      </w:r>
      <w:r>
        <w:rPr>
          <w:b/>
        </w:rPr>
        <w:t>ROLL : d80=d80(1)=1</w:t>
      </w:r>
      <w:r>
        <w:br/>
        <w:t>你的攻击速度(深海猎人+30)</w:t>
        <w:br/>
      </w:r>
      <w:r>
        <w:rPr>
          <w:b/>
        </w:rPr>
        <w:t>ROLL : d100+30=d100(34)+30=64</w:t>
      </w:r>
      <w:r>
        <w:br/>
        <w:t>西塞罗的攻击速度(深海主教+20，海嗣化+20)</w:t>
        <w:br/>
      </w:r>
      <w:r>
        <w:rPr>
          <w:b/>
        </w:rPr>
        <w:t>ROLL : d100+40=d100(48)+40=88</w:t>
      </w:r>
      <w:r>
        <w:br/>
        <w:t>你的伤亡程度(深海猎人-20)</w:t>
        <w:br/>
      </w:r>
      <w:r>
        <w:rPr>
          <w:b/>
        </w:rPr>
        <w:t>ROLL : d100=d100(12)=12-20=-8</w:t>
      </w:r>
      <w:r>
        <w:br/>
        <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
        <w:br/>
        <w:t>你的攻击速度(深海猎人+30)</w:t>
        <w:br/>
      </w:r>
      <w:r>
        <w:rPr>
          <w:b/>
        </w:rPr>
        <w:t>ROLL : d100+30=d100(45)+30=75</w:t>
      </w:r>
      <w:r>
        <w:br/>
        <w:t>西塞罗的攻击速度(深海主教+20，海嗣化+20)</w:t>
        <w:br/>
      </w:r>
      <w:r>
        <w:rPr>
          <w:b/>
        </w:rPr>
        <w:t>ROLL : d100+40=d100(41)+40=81</w:t>
      </w:r>
      <w:r>
        <w:br/>
        <w:t>你的伤亡程度(深海猎人-20)</w:t>
        <w:br/>
      </w:r>
      <w:r>
        <w:rPr>
          <w:b/>
        </w:rPr>
        <w:t>ROLL : d100=d100(58)=58-20=38</w:t>
      </w:r>
      <w:r>
        <w:br/>
        <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br/>
        <w:br/>
      </w:r>
    </w:p>
    <w:p>
      <w:pPr>
        <w:pStyle w:val="ThreadMinimal"/>
      </w:pPr>
      <w:r>
        <w:t>#1641 [2024-07-27 02:19:19]</w:t>
        <w:br/>
        <w:br/>
        <w:t>你的攻击速度(深海猎人+30)</w:t>
        <w:br/>
      </w:r>
      <w:r>
        <w:rPr>
          <w:b/>
        </w:rPr>
        <w:t>ROLL : d100+30=d100(36)+30=66</w:t>
      </w:r>
      <w:r>
        <w:br/>
        <w:t>西塞罗的攻击速度(深海主教+20，海嗣化+20)</w:t>
        <w:br/>
      </w:r>
      <w:r>
        <w:rPr>
          <w:b/>
        </w:rPr>
        <w:t>ROLL : d100+40=d100(49)+40=89</w:t>
      </w:r>
      <w:r>
        <w:br/>
        <w:t>你的伤亡程度(深海猎人-20)</w:t>
        <w:br/>
      </w:r>
      <w:r>
        <w:rPr>
          <w:b/>
        </w:rPr>
        <w:t>ROLL : d100=d100(22)=22-20=2</w:t>
      </w:r>
      <w:r>
        <w:br/>
        <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
        <w:br/>
        <w:t>你的想法是</w:t>
        <w:br/>
        <w:t>0 不如撤退——100 杀了它！</w:t>
        <w:br/>
      </w:r>
      <w:r>
        <w:rPr>
          <w:b/>
        </w:rPr>
        <w:t>ROLL : d100=d100(67)=67</w:t>
      </w:r>
      <w:r>
        <w:br/>
        <w:t/>
        <w:br/>
        <w:t>然而机不可失，下一次捕捉到西塞罗的痕迹已不知是何时。</w:t>
        <w:br/>
        <w:t>——你选择做一个愚人。</w:t>
        <w:br/>
        <w:t>为这个世界试图留下一点礼物。</w:t>
        <w:br/>
        <w:t/>
        <w:br/>
        <w:t>你的攻击速度(深海猎人+30)</w:t>
        <w:br/>
      </w:r>
      <w:r>
        <w:rPr>
          <w:b/>
        </w:rPr>
        <w:t>ROLL : d100+30=d100(83)+30=113</w:t>
      </w:r>
      <w:r>
        <w:br/>
        <w:t>西塞罗的攻击速度(深海主教+20，海嗣化+20)</w:t>
        <w:br/>
      </w:r>
      <w:r>
        <w:rPr>
          <w:b/>
        </w:rPr>
        <w:t>ROLL : d100+40=d100(74)+40=114</w:t>
      </w:r>
      <w:r>
        <w:br/>
        <w:t>你的伤亡程度(深海猎人-20)</w:t>
        <w:br/>
      </w:r>
      <w:r>
        <w:rPr>
          <w:b/>
        </w:rPr>
        <w:t>ROLL : d100=d100(43)=43-20=23</w:t>
      </w:r>
      <w:r>
        <w:br/>
        <w:t/>
        <w:br/>
        <w:t>目前以上经历共持续了多久</w:t>
        <w:br/>
      </w:r>
      <w:r>
        <w:rPr>
          <w:b/>
        </w:rPr>
        <w:t>ROLL : d100=d100(42)=42</w:t>
      </w:r>
      <w:r>
        <w:br/>
        <w:t>1.天</w:t>
        <w:br/>
        <w:t>2.半周</w:t>
        <w:br/>
        <w:t>3.周</w:t>
        <w:br/>
      </w:r>
      <w:r>
        <w:rPr>
          <w:b/>
        </w:rPr>
        <w:t>ROLL : d3=d3(3)=3</w:t>
      </w:r>
      <w:r>
        <w:br/>
        <w:br/>
      </w:r>
    </w:p>
    <w:p>
      <w:pPr>
        <w:pStyle w:val="ThreadMinimal"/>
      </w:pPr>
      <w:r>
        <w:t>#1642 [2024-07-27 02:38:13]</w:t>
        <w:br/>
        <w:br/>
        <w:t>特殊情况默认仅一周，即从出发到此刻已持续了七天，其中和西塞罗的战斗持续了</w:t>
        <w:br/>
        <w:t>1.小时</w:t>
        <w:br/>
        <w:t>2.半天</w:t>
        <w:br/>
        <w:t>3.天</w:t>
        <w:br/>
      </w:r>
      <w:r>
        <w:rPr>
          <w:b/>
        </w:rPr>
        <w:t>ROLL : d3=d3(1)=1</w:t>
      </w:r>
      <w:r>
        <w:br/>
      </w:r>
      <w:r>
        <w:rPr>
          <w:b/>
        </w:rPr>
        <w:t>ROLL : d6=d6(6)=6</w:t>
      </w:r>
      <w:r>
        <w:br/>
        <w:t>每一次释放生物质的间隔是需要九个小时，由于之前战斗天数较长，视为已代谢完毕。</w:t>
        <w:br/>
        <w:t>生物质对西塞罗的影响是(海嗣+50，人类意识-20)</w:t>
        <w:br/>
      </w:r>
      <w:r>
        <w:rPr>
          <w:b/>
        </w:rPr>
        <w:t>ROLL : d100+30=d100(5)+30=35</w:t>
      </w:r>
      <w:r>
        <w:br/>
        <w:t/>
        <w:br/>
        <w:t>“难道你在妄想，用这种低端的手法欺骗我？”</w:t>
        <w:br/>
        <w:t>西塞罗对你的尝试报以嘲弄似的笑意。</w:t>
        <w:br/>
        <w:t/>
        <w:br/>
        <w:t>你的攻击速度(深海猎人+30)</w:t>
        <w:br/>
      </w:r>
      <w:r>
        <w:rPr>
          <w:b/>
        </w:rPr>
        <w:t>ROLL : d100+30=d100(25)+30=55</w:t>
      </w:r>
      <w:r>
        <w:br/>
        <w:t>西塞罗的攻击速度(深海主教+20，海嗣化+20)</w:t>
        <w:br/>
      </w:r>
      <w:r>
        <w:rPr>
          <w:b/>
        </w:rPr>
        <w:t>ROLL : d100+40=d100(20)+40=60</w:t>
      </w:r>
      <w:r>
        <w:br/>
        <w:t>你的伤亡程度(深海猎人-20)</w:t>
        <w:br/>
      </w:r>
      <w:r>
        <w:rPr>
          <w:b/>
        </w:rPr>
        <w:t>ROLL : d100=d100(9)=9-20=-11</w:t>
      </w:r>
      <w:r>
        <w:br/>
        <w:t>对于和你拖延许久的战斗，西塞罗的想法是</w:t>
        <w:br/>
        <w:t>0 剿灭——100 离开</w:t>
        <w:br/>
      </w:r>
      <w:r>
        <w:rPr>
          <w:b/>
        </w:rPr>
        <w:t>ROLL : d100=d100(86)=86</w:t>
      </w:r>
      <w:r>
        <w:br/>
        <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
        <w:br/>
        <w:t>西塞罗的撤退速度(深海主教+20，海嗣化+20)</w:t>
        <w:br/>
      </w:r>
      <w:r>
        <w:rPr>
          <w:b/>
        </w:rPr>
        <w:t>ROLL : d100+40=d100(10)+40=50</w:t>
      </w:r>
      <w:r>
        <w:br/>
        <w:t>你的追击速度(深海猎人+30)</w:t>
        <w:br/>
      </w:r>
      <w:r>
        <w:rPr>
          <w:b/>
        </w:rPr>
        <w:t>ROLL : d100+30=d100(54)+30=84</w:t>
      </w:r>
      <w:r>
        <w:br/>
        <w:br/>
      </w:r>
    </w:p>
    <w:p>
      <w:pPr>
        <w:pStyle w:val="ThreadMinimal"/>
      </w:pPr>
      <w:r>
        <w:t>#1643 [2024-07-27 02:59:21]</w:t>
        <w:br/>
        <w:br/>
        <w:t>西塞罗的伤亡程度(海嗣化-30)</w:t>
        <w:br/>
      </w:r>
      <w:r>
        <w:rPr>
          <w:b/>
        </w:rPr>
        <w:t>ROLL : d100=d100(28)=28-30=-2</w:t>
      </w:r>
      <w:r>
        <w:br/>
        <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
        <w:br/>
        <w:t>西塞罗的撤退速度(深海主教+20，海嗣化+20)</w:t>
        <w:br/>
      </w:r>
      <w:r>
        <w:rPr>
          <w:b/>
        </w:rPr>
        <w:t>ROLL : d100+40=d100(70)+40=110</w:t>
      </w:r>
      <w:r>
        <w:br/>
        <w:t>你的追击速度(深海猎人+30)</w:t>
        <w:br/>
      </w:r>
      <w:r>
        <w:rPr>
          <w:b/>
        </w:rPr>
        <w:t>ROLL : d100+30=d100(95)+30=125</w:t>
      </w:r>
      <w:r>
        <w:br/>
        <w:t>西塞罗的伤亡程度(海嗣化-30)</w:t>
        <w:br/>
      </w:r>
      <w:r>
        <w:rPr>
          <w:b/>
        </w:rPr>
        <w:t>ROLL : d100=d100(22)=22-30=-8</w:t>
      </w:r>
      <w:r>
        <w:br/>
        <w:t/>
        <w:br/>
        <w:t>普布利乌斯的生物芯片类型是</w:t>
        <w:br/>
        <w:t>1-3 仅支持声控</w:t>
        <w:br/>
        <w:t>4-6 但也可以系统操作</w:t>
        <w:br/>
        <w:t>7-9 包括无信号模式</w:t>
        <w:br/>
        <w:t>10 大成功/大失败</w:t>
        <w:br/>
      </w:r>
      <w:r>
        <w:rPr>
          <w:b/>
        </w:rPr>
        <w:t>ROLL : d10=d10(5)=5</w:t>
      </w:r>
      <w:r>
        <w:br/>
      </w:r>
      <w:r>
        <w:rPr>
          <w:b/>
        </w:rPr>
        <w:t>ROLL : d2=d2(1)=1</w:t>
      </w:r>
      <w:r>
        <w:br/>
        <w:t>潘忒翁的信号强度(远离阿戈尔-20，没有舰队中转-20)</w:t>
        <w:br/>
      </w:r>
      <w:r>
        <w:rPr>
          <w:b/>
        </w:rPr>
        <w:t>ROLL : d60=d60(19)=19</w:t>
      </w:r>
      <w:r>
        <w:br/>
        <w:t>Day23出发，在发现舰队信号消失后，普布利乌斯想必已经启动过了系统程序，可惜你在无信号区域，芯片未能及时响应。</w:t>
        <w:br/>
        <w:t>那么程序类型是</w:t>
        <w:br/>
        <w:t>0 需要确认——100 自动触发</w:t>
        <w:br/>
      </w:r>
      <w:r>
        <w:rPr>
          <w:b/>
        </w:rPr>
        <w:t>ROLL : d60=d60(52)=52</w:t>
      </w:r>
      <w:r>
        <w:br/>
        <w:t>当你进入阿戈尔信号区域后，程序会自动运转。</w:t>
        <w:br/>
        <w:br/>
      </w:r>
    </w:p>
    <w:p>
      <w:pPr>
        <w:pStyle w:val="ThreadMinimal"/>
      </w:pPr>
      <w:r>
        <w:t>#1644 [2024-07-27 03:15:27]</w:t>
        <w:br/>
        <w:br/>
        <w:t>生物芯片的具体类型是</w:t>
        <w:br/>
        <w:t>1-3 电击</w:t>
        <w:br/>
        <w:t>4-6 震荡</w:t>
        <w:br/>
        <w:t>7-9 疼痛</w:t>
        <w:br/>
        <w:t>10 大成功/大失败</w:t>
        <w:br/>
      </w:r>
      <w:r>
        <w:rPr>
          <w:b/>
        </w:rPr>
        <w:t>ROLL : d10=d10(2)=2</w:t>
      </w:r>
      <w:r>
        <w:br/>
      </w:r>
      <w:r>
        <w:rPr>
          <w:b/>
        </w:rPr>
        <w:t>ROLL : d2=d2(1)=1</w:t>
      </w:r>
      <w:r>
        <w:br/>
        <w:t/>
        <w:br/>
        <w:t>西塞罗的撤退速度(深海主教+20，海嗣化+20)</w:t>
        <w:br/>
      </w:r>
      <w:r>
        <w:rPr>
          <w:b/>
        </w:rPr>
        <w:t>ROLL : d100+40=d100(24)+40=64</w:t>
      </w:r>
      <w:r>
        <w:br/>
        <w:t>你的追击速度(深海猎人+30)</w:t>
        <w:br/>
      </w:r>
      <w:r>
        <w:rPr>
          <w:b/>
        </w:rPr>
        <w:t>ROLL : d100+30=d100(15)+30=45</w:t>
      </w:r>
      <w:r>
        <w:br/>
        <w:t>西塞罗的撤退进度</w:t>
        <w:br/>
      </w:r>
      <w:r>
        <w:rPr>
          <w:b/>
        </w:rPr>
        <w:t>ROLL : d100=d100(48)=48</w:t>
      </w:r>
      <w:r>
        <w:br/>
        <w:t/>
        <w:br/>
        <w:t>“你所惧怕的为何？”</w:t>
        <w:br/>
        <w:t>猎物从手中逃走。</w:t>
        <w:br/>
        <w:t>“你所奋力渴求的为何？”</w:t>
        <w:br/>
        <w:t>牺牲没有结果。</w:t>
        <w:br/>
        <w:t/>
        <w:br/>
        <w:t>西塞罗的撤退速度(深海主教+20，海嗣化+20)</w:t>
        <w:br/>
      </w:r>
      <w:r>
        <w:rPr>
          <w:b/>
        </w:rPr>
        <w:t>ROLL : d100+40=d100(55)+40=95</w:t>
      </w:r>
      <w:r>
        <w:br/>
        <w:t>你的追击速度(深海猎人+30)</w:t>
        <w:br/>
      </w:r>
      <w:r>
        <w:rPr>
          <w:b/>
        </w:rPr>
        <w:t>ROLL : d100+30=d100(73)+30=103</w:t>
      </w:r>
      <w:r>
        <w:br/>
        <w:t>西塞罗的撤退进度</w:t>
        <w:br/>
      </w:r>
      <w:r>
        <w:rPr>
          <w:b/>
        </w:rPr>
        <w:t>ROLL : d52+48=d52(20)+48=68</w:t>
      </w:r>
      <w:r>
        <w:br/>
        <w:t>西塞罗的伤亡程度(海嗣化-30)</w:t>
        <w:br/>
      </w:r>
      <w:r>
        <w:rPr>
          <w:b/>
        </w:rPr>
        <w:t>ROLL : d100=d100(35)=35-30=5</w:t>
      </w:r>
      <w:r>
        <w:br/>
        <w:t/>
        <w:br/>
        <w:t>西塞罗甚至已不再回头，任由那链锯旋转着切断触腕。</w:t>
        <w:br/>
        <w:t>他无疑将盖乌斯视为了可悲可怜的麻烦，陷入人类常有的癫狂，于是也不再具有平等对话的资格。</w:t>
        <w:br/>
        <w:t>海嗣对人类不屑一顾。</w:t>
        <w:br/>
        <w:br/>
      </w:r>
    </w:p>
    <w:p>
      <w:pPr>
        <w:pStyle w:val="ThreadMinimal"/>
      </w:pPr>
      <w:r>
        <w:t>#1645 [2024-07-27 18:20:30]</w:t>
        <w:br/>
        <w:br/>
        <w:t>西塞罗的撤退速度(深海主教+20，海嗣化+20)</w:t>
        <w:br/>
      </w:r>
      <w:r>
        <w:rPr>
          <w:b/>
        </w:rPr>
        <w:t>ROLL : d100+40=d100(76)+40=116</w:t>
      </w:r>
      <w:r>
        <w:br/>
        <w:t>你的追击速度(深海猎人+30)</w:t>
        <w:br/>
      </w:r>
      <w:r>
        <w:rPr>
          <w:b/>
        </w:rPr>
        <w:t>ROLL : d100+30=d100(98)+30=128</w:t>
      </w:r>
      <w:r>
        <w:br/>
        <w:t>西塞罗的撤退进度</w:t>
        <w:br/>
      </w:r>
      <w:r>
        <w:rPr>
          <w:b/>
        </w:rPr>
        <w:t>ROLL : d32+68=d32(3)+68=71</w:t>
      </w:r>
      <w:r>
        <w:br/>
        <w:t>西塞罗的伤亡程度(海嗣化-30)</w:t>
        <w:br/>
      </w:r>
      <w:r>
        <w:rPr>
          <w:b/>
        </w:rPr>
        <w:t>ROLL : d100=d100(66)=66-30=36</w:t>
      </w:r>
      <w:r>
        <w:br/>
        <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
        <w:br/>
        <w:t>西塞罗的撤退速度(深海主教+20，海嗣化+20)</w:t>
        <w:br/>
      </w:r>
      <w:r>
        <w:rPr>
          <w:b/>
        </w:rPr>
        <w:t>ROLL : d100+40=d100(44)+40=84</w:t>
      </w:r>
      <w:r>
        <w:br/>
        <w:t>你的追击速度(深海猎人+30)</w:t>
        <w:br/>
      </w:r>
      <w:r>
        <w:rPr>
          <w:b/>
        </w:rPr>
        <w:t>ROLL : d100+30=d100(59)+30=89</w:t>
      </w:r>
      <w:r>
        <w:br/>
        <w:t>西塞罗的撤退进度</w:t>
        <w:br/>
      </w:r>
      <w:r>
        <w:rPr>
          <w:b/>
        </w:rPr>
        <w:t>ROLL : d29+71=d29(17)+71=88</w:t>
      </w:r>
      <w:r>
        <w:br/>
        <w:t>西塞罗的伤亡程度(海嗣化-30)</w:t>
        <w:br/>
      </w:r>
      <w:r>
        <w:rPr>
          <w:b/>
        </w:rPr>
        <w:t>ROLL : d100=d100(72)=72-30=42</w:t>
      </w:r>
      <w:r>
        <w:br/>
        <w:t/>
        <w:br/>
        <w:t>追杀持续时间长度是</w:t>
        <w:br/>
      </w:r>
      <w:r>
        <w:rPr>
          <w:b/>
        </w:rPr>
        <w:t>ROLL : d100=d100(40)=40</w:t>
      </w:r>
      <w:r>
        <w:br/>
        <w:t>1.小时</w:t>
        <w:br/>
        <w:t>3.半天</w:t>
        <w:br/>
        <w:t>3.天</w:t>
        <w:br/>
      </w:r>
      <w:r>
        <w:rPr>
          <w:b/>
        </w:rPr>
        <w:t>ROLL : d3=d3(3)=3</w:t>
      </w:r>
      <w:r>
        <w:br/>
      </w:r>
      <w:r>
        <w:rPr>
          <w:b/>
        </w:rPr>
        <w:t>ROLL : d7=d7(2)=2</w:t>
      </w:r>
      <w:r>
        <w:br/>
        <w:t>生物质消耗完毕，此后海嗣潮加入作战</w:t>
        <w:br/>
        <w:br/>
      </w:r>
    </w:p>
    <w:p>
      <w:pPr>
        <w:pStyle w:val="ThreadMinimal"/>
      </w:pPr>
      <w:r>
        <w:t>#1646 [2024-07-27 18:34:47]</w:t>
        <w:br/>
        <w:br/>
        <w:t>西塞罗的撤退速度(深海主教+20，海嗣化+20)</w:t>
        <w:br/>
      </w:r>
      <w:r>
        <w:rPr>
          <w:b/>
        </w:rPr>
        <w:t>ROLL : d100+40=d100(92)+40=132</w:t>
      </w:r>
      <w:r>
        <w:br/>
        <w:t>你的追击速度(深海猎人+30，海嗣潮袭击-20)</w:t>
        <w:br/>
      </w:r>
      <w:r>
        <w:rPr>
          <w:b/>
        </w:rPr>
        <w:t>ROLL : d100+10=d100(48)+10=58</w:t>
      </w:r>
      <w:r>
        <w:br/>
        <w:t>西塞罗的撤退进度</w:t>
        <w:br/>
      </w:r>
      <w:r>
        <w:rPr>
          <w:b/>
        </w:rPr>
        <w:t>ROLL : d12+88=d12(5)+88=93</w:t>
      </w:r>
      <w:r>
        <w:br/>
        <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
        <w:br/>
        <w:t>西塞罗的撤退速度(深海主教+20，海嗣化+20)</w:t>
        <w:br/>
      </w:r>
      <w:r>
        <w:rPr>
          <w:b/>
        </w:rPr>
        <w:t>ROLL : d100+40=d100(95)+40=135</w:t>
      </w:r>
      <w:r>
        <w:br/>
        <w:t>你的追击速度(深海猎人+30，海嗣潮袭击-20)</w:t>
        <w:br/>
      </w:r>
      <w:r>
        <w:rPr>
          <w:b/>
        </w:rPr>
        <w:t>ROLL : d100+10=d100(62)+10=72</w:t>
      </w:r>
      <w:r>
        <w:br/>
        <w:t>西塞罗的撤退进度</w:t>
        <w:br/>
      </w:r>
      <w:r>
        <w:rPr>
          <w:b/>
        </w:rPr>
        <w:t>ROLL : d7+93=d7(6)+93=99</w:t>
      </w:r>
      <w:r>
        <w:br/>
        <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r>
      <w:r>
        <w:rPr>
          <w:b/>
        </w:rPr>
        <w:t>ROLL : d100=d100(67)=67-20=47</w:t>
      </w:r>
      <w:r>
        <w:br/>
        <w:t>海嗣潮的规模(西塞罗的召唤+10)</w:t>
        <w:br/>
      </w:r>
      <w:r>
        <w:rPr>
          <w:b/>
        </w:rPr>
        <w:t>ROLL : d90+10=d90(24)+10=34</w:t>
      </w:r>
      <w:r>
        <w:br/>
        <w:br/>
      </w:r>
    </w:p>
    <w:p>
      <w:pPr>
        <w:pStyle w:val="ThreadMinimal"/>
      </w:pPr>
      <w:r>
        <w:t>#1647 [2024-07-27 18:54:12]</w:t>
        <w:br/>
        <w:b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
        <w:br/>
        <w:t>你的选择是</w:t>
        <w:br/>
        <w:t>1-3 返回阿戈尔寻求帮助</w:t>
        <w:br/>
        <w:t>4-6 前往泰拉开拓新可能</w:t>
        <w:br/>
        <w:t>7-9 荒海求生等待神战</w:t>
        <w:br/>
        <w:t>10 大成功/大失败</w:t>
        <w:br/>
      </w:r>
      <w:r>
        <w:rPr>
          <w:b/>
        </w:rPr>
        <w:t>ROLL : d10=d10(3)=3</w:t>
      </w:r>
      <w:r>
        <w:br/>
      </w:r>
      <w:r>
        <w:rPr>
          <w:b/>
        </w:rPr>
        <w:t>ROLL : d2=d2(2)=2</w:t>
      </w:r>
      <w:r>
        <w:br/>
        <w:t>你此刻离最近的阿戈尔城市是</w:t>
        <w:br/>
        <w:t>1-3 萨恩狄庇提</w:t>
        <w:br/>
        <w:t>4-6 阿戈尔本境</w:t>
        <w:br/>
        <w:t>7-9 科洛斯修姆</w:t>
        <w:br/>
        <w:t>10 大成功/大失败</w:t>
        <w:br/>
      </w:r>
      <w:r>
        <w:rPr>
          <w:b/>
        </w:rPr>
        <w:t>ROLL : d10=d10(7)=7</w:t>
      </w:r>
      <w:r>
        <w:br/>
      </w:r>
      <w:r>
        <w:rPr>
          <w:b/>
        </w:rPr>
        <w:t>ROLL : d2=d2(1)=1</w:t>
      </w:r>
      <w:r>
        <w:br/>
        <w:t>鉴于嫌疑极大，你仍坚持返回阿戈尔的理由是</w:t>
        <w:br/>
        <w:t>1-3 太累了需要医疗救助</w:t>
        <w:br/>
        <w:t>4-6 把西塞罗和舰队的事回报</w:t>
        <w:br/>
        <w:t>7-9 神志不清本能回家</w:t>
        <w:br/>
        <w:t>10 大成功/大失败</w:t>
        <w:br/>
      </w:r>
      <w:r>
        <w:rPr>
          <w:b/>
        </w:rPr>
        <w:t>ROLL : d10=d10(8)=8</w:t>
      </w:r>
      <w:r>
        <w:br/>
      </w:r>
      <w:r>
        <w:rPr>
          <w:b/>
        </w:rPr>
        <w:t>ROLL : d2=d2(1)=1</w:t>
      </w:r>
      <w:r>
        <w:br/>
        <w:t>路程耗时共计需要</w:t>
        <w:br/>
      </w:r>
      <w:r>
        <w:rPr>
          <w:b/>
        </w:rPr>
        <w:t>ROLL : d100=d100(49)=49</w:t>
      </w:r>
      <w:r>
        <w:br/>
        <w:t>1.半天</w:t>
        <w:br/>
        <w:t>2.天</w:t>
        <w:br/>
        <w:t>3.半周</w:t>
        <w:br/>
      </w:r>
      <w:r>
        <w:rPr>
          <w:b/>
        </w:rPr>
        <w:t>ROLL : d3=d3(3)=3</w:t>
      </w:r>
      <w:r>
        <w:br/>
      </w:r>
      <w:r>
        <w:rPr>
          <w:b/>
        </w:rPr>
        <w:t>ROLL : d2=d2(2)=2</w:t>
      </w:r>
      <w:r>
        <w:br/>
        <w:br/>
      </w:r>
    </w:p>
    <w:p>
      <w:pPr>
        <w:pStyle w:val="ThreadMinimal"/>
      </w:pPr>
      <w:r>
        <w:t>#1648 [2024-07-27 19:06:53]</w:t>
        <w:br/>
        <w:br/>
        <w:t>你所在的位置距离科洛斯修姆，以海猎的速度需要一周时间行进，而进入信号范围需要</w:t>
        <w:br/>
        <w:t>1.小时</w:t>
        <w:br/>
        <w:t>2.天</w:t>
        <w:br/>
        <w:t>3.半周</w:t>
        <w:br/>
      </w:r>
      <w:r>
        <w:rPr>
          <w:b/>
        </w:rPr>
        <w:t>ROLL : d3=d3(3)=3</w:t>
      </w:r>
      <w:r>
        <w:br/>
        <w:t>特殊情况，默认后续四天路程进入信号范围，生物芯片将启动电击程序</w:t>
        <w:br/>
        <w:t/>
        <w:br/>
        <w:t>[返航 Round 1]</w:t>
        <w:br/>
        <w:t/>
        <w:br/>
        <w:t>你选择的方位正确程度(缺乏导航-20)</w:t>
        <w:br/>
      </w:r>
      <w:r>
        <w:rPr>
          <w:b/>
        </w:rPr>
        <w:t>ROLL : d80=d80(56)=56</w:t>
      </w:r>
      <w:r>
        <w:br/>
        <w:t>你的出力(深海猎人+30)</w:t>
        <w:br/>
      </w:r>
      <w:r>
        <w:rPr>
          <w:b/>
        </w:rPr>
        <w:t>ROLL : d100+30=d100(15)+30=45</w:t>
      </w:r>
      <w:r>
        <w:br/>
        <w:t>海嗣的出力(海嗣潮+30)</w:t>
        <w:br/>
      </w:r>
      <w:r>
        <w:rPr>
          <w:b/>
        </w:rPr>
        <w:t>ROLL : d100+30=d100(17)+30=47</w:t>
      </w:r>
      <w:r>
        <w:br/>
        <w:t>返航进度</w:t>
        <w:br/>
      </w:r>
      <w:r>
        <w:rPr>
          <w:b/>
        </w:rPr>
        <w:t>ROLL : d100=d100(85)=85</w:t>
      </w:r>
      <w:r>
        <w:br/>
        <w:t>你的伤亡程度(深海猎人-20)</w:t>
        <w:br/>
      </w:r>
      <w:r>
        <w:rPr>
          <w:b/>
        </w:rPr>
        <w:t>ROLL : d100=d100(68)=68-20=48</w:t>
      </w:r>
      <w:r>
        <w:br/>
        <w:t/>
        <w:br/>
        <w:t>主角前进距离：85*0.56=47.6</w:t>
        <w:br/>
        <w:t>信息接受界限：3/7≈42.9</w:t>
        <w:br/>
        <w:t>由于47.6&gt;42.9，你的生物芯片已启动</w:t>
        <w:br/>
        <w:t/>
        <w:br/>
        <w:t>电击的出力(直接反应+50)</w:t>
        <w:br/>
      </w:r>
      <w:r>
        <w:rPr>
          <w:b/>
        </w:rPr>
        <w:t>ROLL : d100+50=d100(46)+50=96</w:t>
      </w:r>
      <w:r>
        <w:br/>
        <w:t>你的忍耐力(深海猎人+30)</w:t>
        <w:br/>
      </w:r>
      <w:r>
        <w:rPr>
          <w:b/>
        </w:rPr>
        <w:t>ROLL : d100+30=d100(83)+30=113</w:t>
      </w:r>
      <w:r>
        <w:br/>
        <w:br/>
      </w:r>
    </w:p>
    <w:p>
      <w:pPr>
        <w:pStyle w:val="ThreadMinimal"/>
      </w:pPr>
      <w:r>
        <w:t>#1649 [2024-07-27 19:28:39]</w:t>
        <w:br/>
        <w:br/>
        <w:t>遭到电击时你正在</w:t>
        <w:br/>
        <w:t>1-3 战斗</w:t>
        <w:br/>
        <w:t>4-6 躲避</w:t>
        <w:br/>
        <w:t>7-9 赶路</w:t>
        <w:br/>
        <w:t>10 大成功/大失败</w:t>
        <w:br/>
      </w:r>
      <w:r>
        <w:rPr>
          <w:b/>
        </w:rPr>
        <w:t>ROLL : d10=d10(6)=6</w:t>
      </w:r>
      <w:r>
        <w:br/>
      </w:r>
      <w:r>
        <w:rPr>
          <w:b/>
        </w:rPr>
        <w:t>ROLL : d2=d2(2)=2</w:t>
      </w:r>
      <w:r>
        <w:br/>
        <w:t>电击导致的伤情是(深海猎人-20)</w:t>
        <w:br/>
      </w:r>
      <w:r>
        <w:rPr>
          <w:b/>
        </w:rPr>
        <w:t>ROLL : d100=d100(88)=88-20=68</w:t>
      </w:r>
      <w:r>
        <w:br/>
        <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
        <w:br/>
        <w:t>你昏厥期间岩缝的安全程度(用以躲藏+20)</w:t>
        <w:br/>
      </w:r>
      <w:r>
        <w:rPr>
          <w:b/>
        </w:rPr>
        <w:t>ROLL : d100+20=d100(18)+20=38</w:t>
      </w:r>
      <w:r>
        <w:br/>
        <w:t>生命的味道顺着血逐渐逸散开来……饥饿的大群悄悄顺着缝隙滑入触腕。</w:t>
        <w:br/>
        <w:t>里面有一个无法反抗的猎物。</w:t>
        <w:br/>
        <w:t/>
        <w:br/>
        <w:t>海嗣的潜伏(海嗣+30)</w:t>
        <w:br/>
      </w:r>
      <w:r>
        <w:rPr>
          <w:b/>
        </w:rPr>
        <w:t>ROLL : d100+30=d100(11)+30=41</w:t>
      </w:r>
      <w:r>
        <w:br/>
        <w:t>你的感知(深海猎人+30，昏厥-20，本能+20)</w:t>
        <w:br/>
      </w:r>
      <w:r>
        <w:rPr>
          <w:b/>
        </w:rPr>
        <w:t>ROLL : d100+30=d100(96)+30=126</w:t>
      </w:r>
      <w:r>
        <w:br/>
        <w:t/>
        <w:br/>
        <w:t>困倦。靠近的东西。疲惫。腥臭。麻木。细簌的声响。无尽痛苦。</w:t>
        <w:br/>
        <w:t>还有……必须消灭的……</w:t>
        <w:br/>
        <w:t>海嗣。</w:t>
        <w:br/>
        <w:t>你猛然睁开眼，看清口器底下蠢蠢欲动的核，一个捕食与被捕食的瞬间。</w:t>
        <w:br/>
        <w:t>深海猎人全力逼迫自己举起武器。</w:t>
        <w:br/>
        <w:br/>
      </w:r>
    </w:p>
    <w:p>
      <w:pPr>
        <w:pStyle w:val="ThreadMinimal"/>
      </w:pPr>
      <w:r>
        <w:t>#1650 [2024-07-27 19:55:26]</w:t>
        <w:br/>
        <w:br/>
        <w:t>你的出力(深海猎人+30，电击-10，受伤-10)</w:t>
        <w:br/>
      </w:r>
      <w:r>
        <w:rPr>
          <w:b/>
        </w:rPr>
        <w:t>ROLL : d100+10=d100(54)+10=64</w:t>
      </w:r>
      <w:r>
        <w:br/>
        <w:t>海嗣的出力(个体海嗣+10)</w:t>
        <w:br/>
      </w:r>
      <w:r>
        <w:rPr>
          <w:b/>
        </w:rPr>
        <w:t>ROLL : d100+10=d100(27)+10=37</w:t>
      </w:r>
      <w:r>
        <w:br/>
        <w:t>你昏迷的时间长度</w:t>
        <w:br/>
      </w:r>
      <w:r>
        <w:rPr>
          <w:b/>
        </w:rPr>
        <w:t>ROLL : d100=d100(11)=11</w:t>
      </w:r>
      <w:r>
        <w:br/>
        <w:t>1.秒</w:t>
        <w:br/>
        <w:t>2.分钟</w:t>
        <w:br/>
        <w:t>3.小时</w:t>
        <w:br/>
      </w:r>
      <w:r>
        <w:rPr>
          <w:b/>
        </w:rPr>
        <w:t>ROLL : d3=d3(2)=2</w:t>
      </w:r>
      <w:r>
        <w:br/>
      </w:r>
      <w:r>
        <w:rPr>
          <w:b/>
        </w:rPr>
        <w:t>ROLL : d60=d60(5)=5</w:t>
      </w:r>
      <w:r>
        <w:br/>
        <w:t/>
        <w:br/>
        <w:t>时间只过去了五分钟，你随手把海嗣钉穿在对面的岩壁上，身体在麻痹中停留原地，面对面的口器仍在不死心地开合，触腕却已缓缓失去活力。</w:t>
        <w:br/>
        <w:t>在越来越弱的拍打声中，你始终垂着头，游离思绪。</w:t>
        <w:br/>
        <w:t/>
        <w:br/>
        <w:t>你的灵感(经验+20)</w:t>
        <w:br/>
      </w:r>
      <w:r>
        <w:rPr>
          <w:b/>
        </w:rPr>
        <w:t>ROLL : d100+20=d100(66)+20=86</w:t>
      </w:r>
      <w:r>
        <w:br/>
        <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
        <w:br/>
        <w:t>查询你的SAN(无路可走-20)</w:t>
        <w:br/>
      </w:r>
      <w:r>
        <w:rPr>
          <w:b/>
        </w:rPr>
        <w:t>ROLL : d80=d80(34)=34</w:t>
      </w:r>
      <w:r>
        <w:br/>
        <w:br/>
      </w:r>
    </w:p>
    <w:p>
      <w:pPr>
        <w:pStyle w:val="ThreadMinimal"/>
      </w:pPr>
      <w:r>
        <w:t>#1651 [2024-07-27 20:12:43]</w:t>
        <w:br/>
        <w:br/>
        <w:t>你尚未自暴自弃，因而选择是</w:t>
        <w:br/>
        <w:t>1-3 前往泰拉寻求新的可能</w:t>
        <w:br/>
        <w:t>4-6 保持潜伏直到神战</w:t>
        <w:br/>
        <w:t>7-9 在海岸上寻找实验室捷径</w:t>
        <w:br/>
        <w:t>10 大成功/大失败</w:t>
        <w:br/>
      </w:r>
      <w:r>
        <w:rPr>
          <w:b/>
        </w:rPr>
        <w:t>ROLL : d10=d10(1)=1</w:t>
      </w:r>
      <w:r>
        <w:br/>
      </w:r>
      <w:r>
        <w:rPr>
          <w:b/>
        </w:rPr>
        <w:t>ROLL : d2=d2(2)=2</w:t>
      </w:r>
      <w:r>
        <w:br/>
        <w:t>前往泰拉的主要目的是</w:t>
        <w:br/>
        <w:t>1-3 请教凯尔希</w:t>
        <w:br/>
        <w:t>4-6 请教博士</w:t>
        <w:br/>
        <w:t>7-9 寻找水月</w:t>
        <w:br/>
        <w:t>10 大成功/大失败</w:t>
        <w:br/>
      </w:r>
      <w:r>
        <w:rPr>
          <w:b/>
        </w:rPr>
        <w:t>ROLL : d10=d10(4)=4</w:t>
      </w:r>
      <w:r>
        <w:br/>
      </w:r>
      <w:r>
        <w:rPr>
          <w:b/>
        </w:rPr>
        <w:t>ROLL : d2=d2(2)=2</w:t>
      </w:r>
      <w:r>
        <w:br/>
        <w:t/>
        <w:br/>
        <w:t>在知晓前文明、知晓种种设定、知晓博士的身份后，你不可避免地对其产生绝望地寄托。</w:t>
        <w:br/>
        <w:t>“既然你是故事的主角。”</w:t>
        <w:br/>
        <w:t>“你总是会成功的……对吗？”</w:t>
        <w:br/>
        <w:t/>
        <w:br/>
        <w:t>此外你脊椎上电击芯片的能源来自于</w:t>
        <w:br/>
        <w:t>0 自储——100 生物供能</w:t>
        <w:br/>
      </w:r>
      <w:r>
        <w:rPr>
          <w:b/>
        </w:rPr>
        <w:t>ROLL : d100=d100(97)=97</w:t>
      </w:r>
      <w:r>
        <w:br/>
        <w:t>芯片能源来自生物电，只要你还活着、并进入阿戈尔信号基站的范畴，程序将一直启动。</w:t>
        <w:br/>
        <w:t>而电击对你的影响程度是(持续电击+20)</w:t>
        <w:br/>
      </w:r>
      <w:r>
        <w:rPr>
          <w:b/>
        </w:rPr>
        <w:t>ROLL : d100+20=d100(81)+20=101</w:t>
      </w:r>
      <w:r>
        <w:br/>
        <w:t>1-3 无法移动</w:t>
        <w:br/>
        <w:t>4-6 感官错乱</w:t>
        <w:br/>
        <w:t>7-9 损耗SAN</w:t>
        <w:br/>
        <w:t>10 大成功/大失败</w:t>
        <w:br/>
      </w:r>
      <w:r>
        <w:rPr>
          <w:b/>
        </w:rPr>
        <w:t>ROLL : d10=d10(4)=4</w:t>
      </w:r>
      <w:r>
        <w:br/>
      </w:r>
      <w:r>
        <w:rPr>
          <w:b/>
        </w:rPr>
        <w:t>ROLL : d2=d2(1)=1</w:t>
      </w:r>
      <w:r>
        <w:br/>
        <w:br/>
      </w:r>
    </w:p>
    <w:p>
      <w:pPr>
        <w:pStyle w:val="ThreadMinimal"/>
      </w:pPr>
      <w:r>
        <w:t>#1652 [2024-07-27 20:32:06]</w:t>
        <w:br/>
        <w:b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
        <w:br/>
        <w:t>Day10 你向泰拉启航。</w:t>
        <w:br/>
        <w:t/>
        <w:br/>
        <w:t>阿戈尔官方对深蓝实验室的情报认知是(普布利乌斯的肯定+20)</w:t>
        <w:br/>
      </w:r>
      <w:r>
        <w:rPr>
          <w:b/>
        </w:rPr>
        <w:t>ROLL : d100+20=d100(54)+20=74</w:t>
      </w:r>
      <w:r>
        <w:br/>
        <w:t>在接纳情报后，官方立刻组建了专业的考察队，向坐标进发，出发时间是</w:t>
        <w:br/>
        <w:t>1.Day24</w:t>
        <w:br/>
        <w:t>2.Day23</w:t>
        <w:br/>
        <w:t>3.Day22</w:t>
        <w:br/>
      </w:r>
      <w:r>
        <w:rPr>
          <w:b/>
        </w:rPr>
        <w:t>ROLL : d3=d3(1)=1</w:t>
      </w:r>
      <w:r>
        <w:br/>
        <w:t>路途耗时长度为</w:t>
        <w:br/>
      </w:r>
      <w:r>
        <w:rPr>
          <w:b/>
        </w:rPr>
        <w:t>ROLL : d100=d100(92)=92</w:t>
      </w:r>
      <w:r>
        <w:br/>
        <w:t>1.周</w:t>
        <w:br/>
        <w:t>2.半月</w:t>
        <w:br/>
        <w:t>3.月</w:t>
        <w:br/>
      </w:r>
      <w:r>
        <w:rPr>
          <w:b/>
        </w:rPr>
        <w:t>ROLL : d3=d3(2)=2</w:t>
      </w:r>
      <w:r>
        <w:br/>
      </w:r>
      <w:r>
        <w:rPr>
          <w:b/>
        </w:rPr>
        <w:t>ROLL : d2=d2(1)=1</w:t>
      </w:r>
      <w:r>
        <w:br/>
        <w:t>考察队里是否有深海猎人参与(效率+20)</w:t>
        <w:br/>
      </w:r>
      <w:r>
        <w:rPr>
          <w:b/>
        </w:rPr>
        <w:t>ROLL : d100+20=d100(9)+20=29</w:t>
      </w:r>
      <w:r>
        <w:br/>
        <w:t/>
        <w:br/>
        <w:t>Day24启航后，在Day10当日，这支完全由普通阿戈尔人组成的考察队来到了坐标的海沟上方。</w:t>
        <w:br/>
        <w:t>下潜顺利程度(有所准备+20，凶险-50)</w:t>
        <w:br/>
      </w:r>
      <w:r>
        <w:rPr>
          <w:b/>
        </w:rPr>
        <w:t>ROLL : d70=d70(67)=67</w:t>
      </w:r>
      <w:r>
        <w:br/>
        <w:t>考察队成功抵达研究所门前，而开门顺利程度(有所准备+20)</w:t>
        <w:br/>
      </w:r>
      <w:r>
        <w:rPr>
          <w:b/>
        </w:rPr>
        <w:t>ROLL : d100+20=d100(91)+20=111</w:t>
      </w:r>
      <w:r>
        <w:br/>
        <w:br/>
      </w:r>
    </w:p>
    <w:p>
      <w:pPr>
        <w:pStyle w:val="ThreadMinimal"/>
      </w:pPr>
      <w:r>
        <w:t>#1653 [2024-07-27 20:44:04]</w:t>
        <w:br/>
        <w:br/>
        <w:t>考察队在深蓝实验室内搜索的成果是(资料+20，专业+20，前文明科技-20)</w:t>
        <w:br/>
      </w:r>
      <w:r>
        <w:rPr>
          <w:b/>
        </w:rPr>
        <w:t>ROLL : d100+20=d100(20)+20=40</w:t>
      </w:r>
      <w:r>
        <w:br/>
        <w:t>虽然找到了一些其它资料，但没有找到核心实验资料的原因是</w:t>
        <w:br/>
        <w:t>1-3 惊动了深蓝之树</w:t>
        <w:br/>
        <w:t>4-6 找到但被恐鱼袭击带走</w:t>
        <w:br/>
        <w:t>7-9 这个世界线被人拿走</w:t>
        <w:br/>
        <w:t>10 大成功/大失败</w:t>
        <w:br/>
      </w:r>
      <w:r>
        <w:rPr>
          <w:b/>
        </w:rPr>
        <w:t>ROLL : d10=d10(7)=7</w:t>
      </w:r>
      <w:r>
        <w:br/>
      </w:r>
      <w:r>
        <w:rPr>
          <w:b/>
        </w:rPr>
        <w:t>ROLL : d2=d2(1)=1</w:t>
      </w:r>
      <w:r>
        <w:br/>
        <w:t>实验记录被谁拿走了</w:t>
        <w:br/>
        <w:t>1-3 玛利图斯</w:t>
        <w:br/>
        <w:t>4-6 考察队成员</w:t>
        <w:br/>
        <w:t>7-9 洛</w:t>
        <w:br/>
        <w:t>10 大成功/大失败</w:t>
        <w:br/>
      </w:r>
      <w:r>
        <w:rPr>
          <w:b/>
        </w:rPr>
        <w:t>ROLL : d10=d10(5)=5</w:t>
      </w:r>
      <w:r>
        <w:br/>
      </w:r>
      <w:r>
        <w:rPr>
          <w:b/>
        </w:rPr>
        <w:t>ROLL : d2=d2(2)=2</w:t>
      </w:r>
      <w:r>
        <w:br/>
        <w:t>玛利图斯那一次还是这一次的</w:t>
        <w:br/>
      </w:r>
      <w:r>
        <w:rPr>
          <w:b/>
        </w:rPr>
        <w:t>ROLL : d2=d2(1)=1</w:t>
      </w:r>
      <w:r>
        <w:br/>
        <w:t>在这个世界线里，玛利图斯那一次的误入中还有人幸免于难，意外找到了实验记录，但那位考察队成员根本无法读懂，只能返回阿戈尔寻求帮助——</w:t>
        <w:br/>
        <w:t>之后，他不幸地死在了返程途中。</w:t>
        <w:br/>
        <w:t/>
        <w:br/>
        <w:t>他的尸体情况是</w:t>
        <w:br/>
        <w:t>1-3 重伤死在研究所</w:t>
        <w:br/>
        <w:t>4-6 被深蓝所吞噬</w:t>
        <w:br/>
        <w:t>7-9 在海沟里被海嗣分食</w:t>
        <w:br/>
        <w:t>10 大成功/大失败</w:t>
        <w:br/>
      </w:r>
      <w:r>
        <w:rPr>
          <w:b/>
        </w:rPr>
        <w:t>ROLL : d10=d10(3)=3</w:t>
      </w:r>
      <w:r>
        <w:br/>
      </w:r>
      <w:r>
        <w:rPr>
          <w:b/>
        </w:rPr>
        <w:t>ROLL : d2=d2(1)=1</w:t>
      </w:r>
      <w:r>
        <w:br/>
        <w:t>这一次的考察队是否发现其尸体(异常+20)</w:t>
        <w:br/>
      </w:r>
      <w:r>
        <w:rPr>
          <w:b/>
        </w:rPr>
        <w:t>ROLL : d100+20=d100(59)+20=79</w:t>
      </w:r>
      <w:r>
        <w:br/>
        <w:br/>
      </w:r>
    </w:p>
    <w:p>
      <w:pPr>
        <w:pStyle w:val="ThreadMinimal"/>
      </w:pPr>
      <w:r>
        <w:t>#1654 [2024-07-27 20:58:06]</w:t>
        <w:br/>
        <w:b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
        <w:br/>
        <w:t>考察队返程的顺利程度(有所准备+20，凶险-50)</w:t>
        <w:br/>
      </w:r>
      <w:r>
        <w:rPr>
          <w:b/>
        </w:rPr>
        <w:t>ROLL : d70=d70(29)=29</w:t>
      </w:r>
      <w:r>
        <w:br/>
        <w:t>具体情况是</w:t>
        <w:br/>
        <w:t>1-3 一人携带储存器幸存</w:t>
        <w:br/>
        <w:t>4-6 虽然幸存但储存器丢失</w:t>
        <w:br/>
        <w:t>7-9 无 人 生 还</w:t>
        <w:br/>
        <w:t>10 大成功/大失败</w:t>
        <w:br/>
      </w:r>
      <w:r>
        <w:rPr>
          <w:b/>
        </w:rPr>
        <w:t>ROLL : d10=d10(8)=8</w:t>
      </w:r>
      <w:r>
        <w:br/>
      </w:r>
      <w:r>
        <w:rPr>
          <w:b/>
        </w:rPr>
        <w:t>ROLL : d2=d2(1)=1</w:t>
      </w:r>
      <w:r>
        <w:br/>
        <w:t>以上深蓝实验室探索消耗的时间是</w:t>
        <w:br/>
      </w:r>
      <w:r>
        <w:rPr>
          <w:b/>
        </w:rPr>
        <w:t>ROLL : d100=d100(75)=75</w:t>
      </w:r>
      <w:r>
        <w:br/>
        <w:t>1.天</w:t>
        <w:br/>
        <w:t>2.周</w:t>
        <w:br/>
        <w:t>3.半月</w:t>
        <w:br/>
      </w:r>
      <w:r>
        <w:rPr>
          <w:b/>
        </w:rPr>
        <w:t>ROLL : d3=d3(1)=1</w:t>
      </w:r>
      <w:r>
        <w:br/>
      </w:r>
      <w:r>
        <w:rPr>
          <w:b/>
        </w:rPr>
        <w:t>ROLL : d7=d7(7)=7</w:t>
      </w:r>
      <w:r>
        <w:br/>
        <w:t/>
        <w:br/>
        <w:t>Day3，阿戈尔得知，考察队全军覆没。</w:t>
        <w:br/>
        <w:t>而阿戈尔本境对弑神计划的考量是(原有信息错误-30，深蓝探索失败+20，重大计划+20)</w:t>
        <w:br/>
      </w:r>
      <w:r>
        <w:rPr>
          <w:b/>
        </w:rPr>
        <w:t>ROLL : d100+10=d100(19)+10=29</w:t>
      </w:r>
      <w:r>
        <w:br/>
        <w:t>阿戈尔决定推迟弑神计划</w:t>
        <w:br/>
        <w:t>1.天</w:t>
        <w:br/>
        <w:t>2.周</w:t>
        <w:br/>
        <w:t>3.月</w:t>
        <w:br/>
      </w:r>
      <w:r>
        <w:rPr>
          <w:b/>
        </w:rPr>
        <w:t>ROLL : d3=d3(3)=3</w:t>
      </w:r>
      <w:r>
        <w:br/>
      </w:r>
      <w:r>
        <w:rPr>
          <w:b/>
        </w:rPr>
        <w:t>ROLL : d3=d3(3)=3</w:t>
      </w:r>
      <w:r>
        <w:br/>
        <w:br/>
      </w:r>
    </w:p>
    <w:p>
      <w:pPr>
        <w:pStyle w:val="ThreadMinimal"/>
      </w:pPr>
      <w:r>
        <w:t>#1655 [2024-07-27 21:11:04]</w:t>
        <w:br/>
        <w:br/>
        <w:t>谨慎起见，阿戈尔决定将弑神计划推迟三月执行，重建考察队以探明深蓝实验室的真相。</w:t>
        <w:br/>
        <w:t>然而在弑神计划原定日期的后一天，Ishar-mla将主动前往阿戈尔。</w:t>
        <w:br/>
        <w:t/>
        <w:br/>
        <w:t>[泰拉 Round 1]</w:t>
        <w:br/>
        <w:t/>
        <w:br/>
        <w:t>你选择的方位正确程度(缺乏导航-20，感官错乱-20)</w:t>
        <w:br/>
      </w:r>
      <w:r>
        <w:rPr>
          <w:b/>
        </w:rPr>
        <w:t>ROLL : d60=d60(18)=18</w:t>
      </w:r>
      <w:r>
        <w:br/>
        <w:t>海域安全性</w:t>
        <w:br/>
      </w:r>
      <w:r>
        <w:rPr>
          <w:b/>
        </w:rPr>
        <w:t>ROLL : d100=d100(30)=30</w:t>
      </w:r>
      <w:r>
        <w:br/>
        <w:t>前行进度</w:t>
        <w:br/>
      </w:r>
      <w:r>
        <w:rPr>
          <w:b/>
        </w:rPr>
        <w:t>ROLL : d100=d100(54)=54</w:t>
      </w:r>
      <w:r>
        <w:br/>
        <w:t>0.18*54=9.72</w:t>
        <w:br/>
        <w:t/>
        <w:br/>
        <w:t>你的出力(深海猎人+30，感官错乱-20)</w:t>
        <w:br/>
      </w:r>
      <w:r>
        <w:rPr>
          <w:b/>
        </w:rPr>
        <w:t>ROLL : d100+10=d100(11)+10=21</w:t>
      </w:r>
      <w:r>
        <w:br/>
        <w:t>海嗣的出力(海嗣潮+30)</w:t>
        <w:br/>
      </w:r>
      <w:r>
        <w:rPr>
          <w:b/>
        </w:rPr>
        <w:t>ROLL : d100+30=d100(50)+30=80</w:t>
      </w:r>
      <w:r>
        <w:br/>
        <w:t>你的伤亡程度(深海猎人-20)</w:t>
        <w:br/>
      </w:r>
      <w:r>
        <w:rPr>
          <w:b/>
        </w:rPr>
        <w:t>ROLL : d100=d100(50)=50-20=30</w:t>
      </w:r>
      <w:r>
        <w:br/>
        <w:t/>
        <w:br/>
        <w:t>“一个猎人他走上海岸♪</w:t>
        <w:br/>
        <w:t>他的家乡在后，他的路在身前♪”</w:t>
        <w:br/>
        <w:t/>
        <w:br/>
        <w:t>[泰拉 Round 2]</w:t>
        <w:br/>
        <w:t/>
        <w:br/>
        <w:t>你选择的方位正确程度(缺乏导航-20，感官错乱-20)</w:t>
        <w:br/>
      </w:r>
      <w:r>
        <w:rPr>
          <w:b/>
        </w:rPr>
        <w:t>ROLL : d60=d60(46)=46</w:t>
      </w:r>
      <w:r>
        <w:br/>
        <w:t>前行进度</w:t>
        <w:br/>
      </w:r>
      <w:r>
        <w:rPr>
          <w:b/>
        </w:rPr>
        <w:t>ROLL : d100=d100(99)=99</w:t>
      </w:r>
      <w:r>
        <w:br/>
        <w:t>0.46*99=45.54</w:t>
        <w:br/>
        <w:t>45.54+9.72=55.26，视为离开阿戈尔信号范围，电击取消</w:t>
        <w:br/>
        <w:br/>
      </w:r>
    </w:p>
    <w:p>
      <w:pPr>
        <w:pStyle w:val="ThreadMinimal"/>
      </w:pPr>
      <w:r>
        <w:t>#1656 [2024-07-27 21:21:58]</w:t>
        <w:br/>
        <w:br/>
        <w:t>你的出力(深海猎人+30)</w:t>
        <w:br/>
      </w:r>
      <w:r>
        <w:rPr>
          <w:b/>
        </w:rPr>
        <w:t>ROLL : d100+30=d100(25)+30=55</w:t>
      </w:r>
      <w:r>
        <w:br/>
        <w:t>海嗣的出力(海嗣潮+30)</w:t>
        <w:br/>
      </w:r>
      <w:r>
        <w:rPr>
          <w:b/>
        </w:rPr>
        <w:t>ROLL : d100+30=d100(32)+30=62</w:t>
      </w:r>
      <w:r>
        <w:br/>
        <w:t>你的伤亡程度(深海猎人-20)</w:t>
        <w:br/>
      </w:r>
      <w:r>
        <w:rPr>
          <w:b/>
        </w:rPr>
        <w:t>ROLL : d100=d100(48)=48-20=28</w:t>
      </w:r>
      <w:r>
        <w:br/>
        <w:t/>
        <w:br/>
        <w:t>“一个猎人他走上海岸♪</w:t>
        <w:br/>
        <w:t>他的家乡在后，徒余哀叹♪</w:t>
        <w:br/>
        <w:t>他的路没有尽头♪</w:t>
        <w:br/>
        <w:t>他的路浓雾弥漫♪ ”</w:t>
        <w:br/>
        <w:t/>
        <w:br/>
        <w:t>[泰拉 Round 3]</w:t>
        <w:br/>
        <w:t/>
        <w:br/>
        <w:t>你选择的方位正确程度(缺乏导航-20)</w:t>
        <w:br/>
      </w:r>
      <w:r>
        <w:rPr>
          <w:b/>
        </w:rPr>
        <w:t>ROLL : d80=d80(36)=36</w:t>
      </w:r>
      <w:r>
        <w:br/>
        <w:t>前行进度</w:t>
        <w:br/>
      </w:r>
      <w:r>
        <w:rPr>
          <w:b/>
        </w:rPr>
        <w:t>ROLL : d100=d100(92)=92</w:t>
      </w:r>
      <w:r>
        <w:br/>
        <w:t>0.36*92=33.12</w:t>
        <w:br/>
        <w:t>33.12+55.26=88.38</w:t>
        <w:br/>
        <w:t/>
        <w:br/>
        <w:t>你的出力(深海猎人+30)</w:t>
        <w:br/>
      </w:r>
      <w:r>
        <w:rPr>
          <w:b/>
        </w:rPr>
        <w:t>ROLL : d100+30=d100(8)+30=38</w:t>
      </w:r>
      <w:r>
        <w:br/>
        <w:t>海嗣的出力(海嗣潮+30)</w:t>
        <w:br/>
      </w:r>
      <w:r>
        <w:rPr>
          <w:b/>
        </w:rPr>
        <w:t>ROLL : d100+30=d100(88)+30=118</w:t>
      </w:r>
      <w:r>
        <w:br/>
        <w:t>你的伤亡程度(深海猎人-20)</w:t>
        <w:br/>
      </w:r>
      <w:r>
        <w:rPr>
          <w:b/>
        </w:rPr>
        <w:t>ROLL : d100=d100(88)=88-20=68</w:t>
      </w:r>
      <w:r>
        <w:br/>
        <w:t/>
        <w:br/>
        <w:t>“一个猎人他回到海岸♪”</w:t>
        <w:br/>
        <w:t>“……”</w:t>
        <w:br/>
        <w:t>这首歌终究唱不下去。</w:t>
        <w:br/>
        <w:br/>
      </w:r>
    </w:p>
    <w:p>
      <w:pPr>
        <w:pStyle w:val="ThreadMinimal"/>
      </w:pPr>
      <w:r>
        <w:t>#1657 [2024-07-27 21:30:15]</w:t>
        <w:br/>
        <w:br/>
        <w:t>你的伤情主要是</w:t>
        <w:br/>
        <w:t>1-3 毒素导致的晕厥</w:t>
        <w:br/>
        <w:t>4-6 失血导致的昏迷</w:t>
        <w:br/>
        <w:t>7-9 脱力导致无法移动</w:t>
        <w:br/>
        <w:t>10 大成功/大失败</w:t>
        <w:br/>
      </w:r>
      <w:r>
        <w:rPr>
          <w:b/>
        </w:rPr>
        <w:t>ROLL : d10=d10(4)=4</w:t>
      </w:r>
      <w:r>
        <w:br/>
      </w:r>
      <w:r>
        <w:rPr>
          <w:b/>
        </w:rPr>
        <w:t>ROLL : d2=d2(1)=1</w:t>
      </w:r>
      <w:r>
        <w:br/>
        <w:t/>
        <w:br/>
        <w:t>海带走了人类的温度，咸水灌入你的身躯，而它的子嗣贪婪地伸出爪牙，即将就地享用——</w:t>
        <w:br/>
        <w:t>你是否感知到那庞大的恶意？(残破之躯-20，深海猎人+20)</w:t>
        <w:br/>
      </w:r>
      <w:r>
        <w:rPr>
          <w:b/>
        </w:rPr>
        <w:t>ROLL : d100=d100(26)=26</w:t>
      </w:r>
      <w:r>
        <w:br/>
        <w:t/>
        <w:br/>
        <w:t>“可他为什么却步♪”</w:t>
        <w:br/>
        <w:t>死亡。</w:t>
        <w:br/>
        <w:t>“又为什么不安♪”</w:t>
        <w:br/>
        <w:t>死亡！</w:t>
        <w:br/>
        <w:t/>
        <w:br/>
        <w:t>以上经历耗时为</w:t>
        <w:br/>
      </w:r>
      <w:r>
        <w:rPr>
          <w:b/>
        </w:rPr>
        <w:t>ROLL : d100=d100(18)=18</w:t>
      </w:r>
      <w:r>
        <w:br/>
        <w:t>1.小时</w:t>
        <w:br/>
        <w:t>2.天</w:t>
        <w:br/>
        <w:t>3.半周</w:t>
        <w:br/>
      </w:r>
      <w:r>
        <w:rPr>
          <w:b/>
        </w:rPr>
        <w:t>ROLL : d3=d3(3)=3</w:t>
      </w:r>
      <w:r>
        <w:br/>
      </w:r>
      <w:r>
        <w:rPr>
          <w:b/>
        </w:rPr>
        <w:t>ROLL : d2=d2(1)=1</w:t>
      </w:r>
      <w:r>
        <w:br/>
        <w:t>Day13与西塞罗战斗时，生物质是否耗尽(苦战+30)</w:t>
        <w:br/>
      </w:r>
      <w:r>
        <w:rPr>
          <w:b/>
        </w:rPr>
        <w:t>ROLL : d100+30=d100(60)+30=90</w:t>
      </w:r>
      <w:r>
        <w:br/>
        <w:t>如果这是-Day1，你的本能或许还能挽救你，然而这是Day7，奇迹说</w:t>
        <w:br/>
      </w:r>
      <w:r>
        <w:rPr>
          <w:b/>
        </w:rPr>
        <w:t>ROLL : d100=d100(18)=18</w:t>
      </w:r>
      <w:r>
        <w:br/>
        <w:t>“无可救药。”</w:t>
        <w:br/>
        <w:br/>
      </w:r>
    </w:p>
    <w:p>
      <w:pPr>
        <w:pStyle w:val="ThreadMinimal"/>
      </w:pPr>
      <w:r>
        <w:t>#1658 [2024-07-27 21:45:37]</w:t>
        <w:br/>
        <w:br/>
        <w:t>Day0后科洛斯修姆保卫战的结局是</w:t>
        <w:br/>
        <w:t>0 阿戈尔的胜利——100 海嗣的胜利</w:t>
        <w:br/>
      </w:r>
      <w:r>
        <w:rPr>
          <w:b/>
        </w:rPr>
        <w:t>ROLL : d100=d100(38)=38</w:t>
      </w:r>
      <w:r>
        <w:br/>
        <w:t>阿戈尔的胜利结局是</w:t>
        <w:br/>
        <w:t>1-3 平稳胜利，伤亡控制</w:t>
        <w:br/>
        <w:t>4-6 惨烈胜利，牺牲较大</w:t>
        <w:br/>
        <w:t>7-9 奇迹胜利，全城陪葬</w:t>
        <w:br/>
        <w:t>10 大成功/大失败</w:t>
        <w:br/>
      </w:r>
      <w:r>
        <w:rPr>
          <w:b/>
        </w:rPr>
        <w:t>ROLL : d10=d10(9)=9</w:t>
      </w:r>
      <w:r>
        <w:br/>
      </w:r>
      <w:r>
        <w:rPr>
          <w:b/>
        </w:rPr>
        <w:t>ROLL : d2=d2(2)=2</w:t>
      </w:r>
      <w:r>
        <w:br/>
        <w:t>Ishar-mla确认死亡，但它的目的是否达成了(腐化之心+20)</w:t>
        <w:br/>
      </w:r>
      <w:r>
        <w:rPr>
          <w:b/>
        </w:rPr>
        <w:t>ROLL : d100+20=d100(31)+20=51</w:t>
      </w:r>
      <w:r>
        <w:br/>
        <w:t>它成功寄生的容器是</w:t>
        <w:br/>
        <w:t>1-7 斯卡蒂</w:t>
        <w:br/>
        <w:t>8 乌尔比安</w:t>
        <w:br/>
        <w:t>9 歌蕾蒂娅</w:t>
        <w:br/>
        <w:t>10 大成功/大失败</w:t>
        <w:br/>
      </w:r>
      <w:r>
        <w:rPr>
          <w:b/>
        </w:rPr>
        <w:t>ROLL : d10=d10(8)=8</w:t>
      </w:r>
      <w:r>
        <w:br/>
      </w:r>
      <w:r>
        <w:rPr>
          <w:b/>
        </w:rPr>
        <w:t>ROLL : d2=d2(2)=2</w:t>
      </w:r>
      <w:r>
        <w:br/>
        <w:t>这个世界线更遥远的未来里，结局是(胜利+20)</w:t>
        <w:br/>
        <w:t>0 海嗣时代——100 人类时代</w:t>
        <w:br/>
      </w:r>
      <w:r>
        <w:rPr>
          <w:b/>
        </w:rPr>
        <w:t>ROLL : d100+20=d100(44)+20=64</w:t>
      </w:r>
      <w:r>
        <w:br/>
        <w:t/>
        <w:br/>
        <w:t>乌尔比安的灵感(“盖乌斯”的资料+20)</w:t>
        <w:br/>
      </w:r>
      <w:r>
        <w:rPr>
          <w:b/>
        </w:rPr>
        <w:t>ROLL : d100+20=d100(60)+20=80</w:t>
      </w:r>
      <w:r>
        <w:br/>
        <w:t>在意识到被寄生后，他的选择是</w:t>
        <w:br/>
        <w:t>1-3 立刻自杀</w:t>
        <w:br/>
        <w:t>4-6 成为实验体</w:t>
        <w:br/>
        <w:t>7-9 离开阿戈尔</w:t>
        <w:br/>
        <w:t>10 大成功/大失败</w:t>
        <w:br/>
      </w:r>
      <w:r>
        <w:rPr>
          <w:b/>
        </w:rPr>
        <w:t>ROLL : d10=d10(10)=10</w:t>
      </w:r>
      <w:r>
        <w:br/>
      </w:r>
      <w:r>
        <w:rPr>
          <w:b/>
        </w:rPr>
        <w:t>ROLL : d2=d2(1)=1</w:t>
      </w:r>
      <w:r>
        <w:br/>
        <w:br/>
      </w:r>
    </w:p>
    <w:p>
      <w:pPr>
        <w:pStyle w:val="ThreadMinimal"/>
      </w:pPr>
      <w:r>
        <w:t>#1659 [2024-07-27 21:53:35]</w:t>
        <w:br/>
        <w:br/>
        <w:t>乌尔比安最终的选择是</w:t>
        <w:br/>
        <w:t>1-3 探索海沟后自杀</w:t>
        <w:br/>
        <w:t>4-6 秘密研究</w:t>
        <w:br/>
        <w:t>7-9 会见凯尔希</w:t>
        <w:br/>
        <w:t>10 大成功/大失败</w:t>
        <w:br/>
      </w:r>
      <w:r>
        <w:rPr>
          <w:b/>
        </w:rPr>
        <w:t>ROLL : d10=d10(2)=2</w:t>
      </w:r>
      <w:r>
        <w:br/>
      </w:r>
      <w:r>
        <w:rPr>
          <w:b/>
        </w:rPr>
        <w:t>ROLL : d2=d2(1)=1</w:t>
      </w:r>
      <w:r>
        <w:br/>
        <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
        <w:br/>
        <w:t>真的吗……？</w:t>
        <w:br/>
      </w:r>
      <w:r>
        <w:rPr>
          <w:b/>
        </w:rPr>
        <w:t>ROLL : d2=d2(1)=1</w:t>
      </w:r>
      <w:r>
        <w:br/>
        <w:t>Ishar-mla的意识没能转移到新的容器上，祂的确随着乌尔比安的死去而死去了。</w:t>
        <w:br/>
        <w:br/>
      </w:r>
    </w:p>
    <w:p>
      <w:pPr>
        <w:pStyle w:val="ThreadMinimal"/>
      </w:pPr>
      <w:r>
        <w:t>#1660 [2024-07-27 22:13:16]</w:t>
        <w:br/>
        <w:br/>
        <w:t>十二周目·影潮信使</w:t>
        <w:br/>
        <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br/>
        <w:br/>
      </w:r>
    </w:p>
    <w:p>
      <w:pPr>
        <w:pStyle w:val="ThreadMinimal"/>
      </w:pPr>
      <w:r>
        <w:t>#1661 [2024-07-27 23:09:33]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d100=d100(1)=1</w:t>
      </w:r>
      <w:r>
        <w:br/>
        <w:t>你的意识主要指向</w:t>
        <w:br/>
        <w:t>1-3 终点</w:t>
        <w:br/>
        <w:t>4-6 战斗</w:t>
        <w:br/>
        <w:t>7-9 痛苦</w:t>
        <w:br/>
        <w:t>10 大成功/大失败</w:t>
        <w:br/>
      </w:r>
      <w:r>
        <w:rPr>
          <w:b/>
        </w:rPr>
        <w:t>ROLL : d10=d10(6)=6</w:t>
      </w:r>
      <w:r>
        <w:br/>
      </w:r>
      <w:r>
        <w:rPr>
          <w:b/>
        </w:rPr>
        <w:t>ROLL : d2=d2(1)=1</w:t>
      </w:r>
      <w:r>
        <w:br/>
        <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
        <w:br/>
        <w:t>此时你的SAN(地球来的正常人+50，穿越并发症-30)</w:t>
        <w:br/>
      </w:r>
      <w:r>
        <w:rPr>
          <w:b/>
        </w:rPr>
        <w:t>ROLL : d100+20=d100(100)+20=120</w:t>
      </w:r>
      <w:r>
        <w:br/>
        <w:t>现在，第十三条世界线里，你的身份是(大成功/大失败为队长)</w:t>
        <w:br/>
      </w:r>
      <w:r>
        <w:rPr>
          <w:b/>
        </w:rPr>
        <w:t>ROLL : d4=d4(1)=1</w:t>
      </w:r>
      <w:r>
        <w:br/>
      </w:r>
      <w:r>
        <w:rPr>
          <w:b/>
        </w:rPr>
        <w:t>ROLL : d100=d100(99)=99</w:t>
      </w:r>
      <w:r>
        <w:br/>
        <w:t>“马库斯”海嗣化的SAN(刚刚正常归队+25)</w:t>
        <w:br/>
      </w:r>
      <w:r>
        <w:rPr>
          <w:b/>
        </w:rPr>
        <w:t>ROLL : d75+25=d75(75)+25=100</w:t>
      </w:r>
      <w:r>
        <w:br/>
        <w:br/>
      </w:r>
    </w:p>
    <w:p>
      <w:pPr>
        <w:pStyle w:val="ThreadMinimal"/>
      </w:pPr>
      <w:r>
        <w:t>#1662 [2024-07-27 23:33:52]</w:t>
        <w:br/>
        <w:br/>
        <w:t>在经历十二周目后，你的SAN之所以满值是因为</w:t>
        <w:br/>
        <w:t>1-3 自我调整心态接受现实</w:t>
        <w:br/>
        <w:t>4-6 受到马库斯潜意识影响</w:t>
        <w:br/>
        <w:t>7-9 “马库斯应该是这样的”</w:t>
        <w:br/>
        <w:t>10 大成功/大失败</w:t>
        <w:br/>
      </w:r>
      <w:r>
        <w:rPr>
          <w:b/>
        </w:rPr>
        <w:t>ROLL : d10=d10(9)=9</w:t>
      </w:r>
      <w:r>
        <w:br/>
      </w:r>
      <w:r>
        <w:rPr>
          <w:b/>
        </w:rPr>
        <w:t>ROLL : d2=d2(1)=1</w:t>
      </w:r>
      <w:r>
        <w:br/>
        <w:t>而你真正是SAN是(地球来的正常人+50，穿越并发症-30)</w:t>
        <w:br/>
      </w:r>
      <w:r>
        <w:rPr>
          <w:b/>
        </w:rPr>
        <w:t>ROLL : d100+20=d100(99)+20=119</w:t>
      </w:r>
      <w:r>
        <w:br/>
        <w:t>是不是自欺欺人洗脑成功</w:t>
        <w:br/>
      </w:r>
      <w:r>
        <w:rPr>
          <w:b/>
        </w:rPr>
        <w:t>ROLL : d2=d2(1)=1</w:t>
      </w:r>
      <w:r>
        <w:br/>
        <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
        <w:br/>
        <w:t>因此只有系统知道。</w:t>
        <w:br/>
        <w:t>你心若擂鼓。</w:t>
        <w:br/>
        <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
        <w:br/>
        <w:t>从今天起，“我”是马库斯。</w:t>
        <w:br/>
        <w:br/>
      </w:r>
    </w:p>
    <w:p>
      <w:pPr>
        <w:pStyle w:val="ThreadMinimal"/>
      </w:pPr>
      <w:r>
        <w:t>#1663 [2024-07-28 00:05:07]</w:t>
        <w:br/>
        <w:br/>
        <w:t>你这周目的总计划方向是</w:t>
        <w:br/>
        <w:t>1-3 推动探索深蓝实验室</w:t>
        <w:br/>
        <w:t>4-6 设计处理玛利图斯</w:t>
        <w:br/>
        <w:t>7-9 两边同时执行</w:t>
        <w:br/>
        <w:t>10 大成功/大失败</w:t>
        <w:br/>
      </w:r>
      <w:r>
        <w:rPr>
          <w:b/>
        </w:rPr>
        <w:t>ROLL : d10=d10(7)=7</w:t>
      </w:r>
      <w:r>
        <w:br/>
      </w:r>
      <w:r>
        <w:rPr>
          <w:b/>
        </w:rPr>
        <w:t>ROLL : d2=d2(2)=2</w:t>
      </w:r>
      <w:r>
        <w:br/>
        <w:t>第一项目标的具体计划是</w:t>
        <w:br/>
        <w:t>1-3 监视玛尔卡举报后塞消息</w:t>
        <w:br/>
        <w:t>4-6 跟缇比利娅说让她注意塞维娅</w:t>
        <w:br/>
        <w:t>7-9 直接写先史文明论文申请</w:t>
        <w:br/>
        <w:t>10 大成功/大失败</w:t>
        <w:br/>
      </w:r>
      <w:r>
        <w:rPr>
          <w:b/>
        </w:rPr>
        <w:t>ROLL : d10=d10(3)=3</w:t>
      </w:r>
      <w:r>
        <w:br/>
      </w:r>
      <w:r>
        <w:rPr>
          <w:b/>
        </w:rPr>
        <w:t>ROLL : d2=d2(2)=2</w:t>
      </w:r>
      <w:r>
        <w:br/>
        <w:t>第二项目标的具体计划是</w:t>
        <w:br/>
        <w:t>1-3 在阿戈尔收消息后官方组织</w:t>
        <w:br/>
        <w:t>4-6 和队长们提前商量准备陷阱</w:t>
        <w:br/>
        <w:t>7-9 威胁玛尔卡钓出玛利图斯</w:t>
        <w:br/>
        <w:t>10 大成功/大失败</w:t>
        <w:br/>
      </w:r>
      <w:r>
        <w:rPr>
          <w:b/>
        </w:rPr>
        <w:t>ROLL : d10=d10(5)=5</w:t>
      </w:r>
      <w:r>
        <w:br/>
      </w:r>
      <w:r>
        <w:rPr>
          <w:b/>
        </w:rPr>
        <w:t>ROLL : d2=d2(1)=1</w:t>
      </w:r>
      <w:r>
        <w:br/>
        <w:t/>
        <w:br/>
        <w:t>玛尔卡就是连锁线头中的那一根，你略微了解她的情绪化和神经质，只要故作疑阵，她或许就是你最好突破的缺口。</w:t>
        <w:br/>
        <w:t>执政官的账户被顺畅地登录，你直接选择了查看玛尔卡的IP，发现</w:t>
        <w:br/>
      </w:r>
      <w:r>
        <w:rPr>
          <w:b/>
        </w:rPr>
        <w:t>ROLL : d100=d100(63)=63</w:t>
      </w:r>
      <w:r>
        <w:br/>
        <w:t>她的定位正常地待在宿舍里。</w:t>
        <w:br/>
        <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r>
      <w:r>
        <w:rPr>
          <w:b/>
        </w:rPr>
        <w:t>ROLL : d10=d10(2)=2</w:t>
      </w:r>
      <w:r>
        <w:br/>
      </w:r>
      <w:r>
        <w:rPr>
          <w:b/>
        </w:rPr>
        <w:t>ROLL : d2=d2(2)=2</w:t>
      </w:r>
      <w:r>
        <w:br/>
        <w:br/>
      </w:r>
    </w:p>
    <w:p>
      <w:pPr>
        <w:pStyle w:val="ThreadMinimal"/>
      </w:pPr>
      <w:r>
        <w:t>#1664 [2024-07-28 00:28:00]</w:t>
        <w:br/>
        <w:br/>
        <w:t>没有揭发玛尔卡之前，你还无法将消息全部送给阿戈尔，只能进行一些别的筹备……你从沉思中抬头驻足，发现根据搜出来的地址，这就是马库斯的宿舍。</w:t>
        <w:br/>
        <w:t>他宿舍的个人信息含量是</w:t>
        <w:br/>
      </w:r>
      <w:r>
        <w:rPr>
          <w:b/>
        </w:rPr>
        <w:t>ROLL : d100=d100(59)=59</w:t>
      </w:r>
      <w:r>
        <w:br/>
        <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
        <w:br/>
        <w:t>笔记的私人含量</w:t>
        <w:br/>
      </w:r>
      <w:r>
        <w:rPr>
          <w:b/>
        </w:rPr>
        <w:t>ROLL : d100=d100(72)=72</w:t>
      </w:r>
      <w:r>
        <w:br/>
        <w:t/>
        <w:br/>
        <w:t>这是你第一次在阅读猎人的笔记时感到惊讶。</w:t>
        <w:br/>
        <w:t>因为你看见一个非常陌生的人。</w:t>
        <w:br/>
        <w:t>……和最真实的马库斯。</w:t>
        <w:br/>
        <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br/>
        <w:br/>
      </w:r>
    </w:p>
    <w:p>
      <w:pPr>
        <w:pStyle w:val="ThreadMinimal"/>
      </w:pPr>
      <w:r>
        <w:t>#1665 [2024-07-28 01:00:37]</w:t>
        <w:br/>
        <w:br/>
        <w:t>你翻阅马库斯物品的时候，时间正在悄悄流逝，一个待办事项的闹钟响起来。</w:t>
        <w:br/>
        <w:t>它的名字是“日程安排”。</w:t>
        <w:br/>
        <w:t/>
        <w:br/>
        <w:t>你对明天一队的安排是</w:t>
        <w:br/>
        <w:t>1-3 清扫周围海域</w:t>
        <w:br/>
        <w:t>4-6 队内日常训练</w:t>
        <w:br/>
        <w:t>7-9 总攻作战会议开会</w:t>
        <w:br/>
        <w:t>10 大成功/大失败</w:t>
        <w:br/>
      </w:r>
      <w:r>
        <w:rPr>
          <w:b/>
        </w:rPr>
        <w:t>ROLL : d10=d10(1)=1</w:t>
      </w:r>
      <w:r>
        <w:br/>
      </w:r>
      <w:r>
        <w:rPr>
          <w:b/>
        </w:rPr>
        <w:t>ROLL : d2=d2(1)=1</w:t>
      </w:r>
      <w:r>
        <w:br/>
        <w:t>清扫范围</w:t>
        <w:br/>
      </w:r>
      <w:r>
        <w:rPr>
          <w:b/>
        </w:rPr>
        <w:t>ROLL : d100=d100(92)=92</w:t>
      </w:r>
      <w:r>
        <w:br/>
        <w:t>范围超大的原因是</w:t>
        <w:br/>
        <w:t>1-3 定期清理国界线上的海嗣群</w:t>
        <w:br/>
        <w:t>4-6 海嗣长过界有很远的城市求援</w:t>
        <w:br/>
        <w:t>7-9 其实是深度也就是探索某海沟</w:t>
        <w:br/>
        <w:t>10 大成功/大失败</w:t>
        <w:br/>
      </w:r>
      <w:r>
        <w:rPr>
          <w:b/>
        </w:rPr>
        <w:t>ROLL : d10=d10(6)=6</w:t>
      </w:r>
      <w:r>
        <w:br/>
      </w:r>
      <w:r>
        <w:rPr>
          <w:b/>
        </w:rPr>
        <w:t>ROLL : d2=d2(2)=2</w:t>
      </w:r>
      <w:r>
        <w:br/>
        <w:t/>
        <w:br/>
        <w:t>乘坐舰队需要</w:t>
        <w:br/>
        <w:t>1.周</w:t>
        <w:br/>
        <w:t>2.半月</w:t>
        <w:br/>
        <w:t>3.月</w:t>
        <w:br/>
      </w:r>
      <w:r>
        <w:rPr>
          <w:b/>
        </w:rPr>
        <w:t>ROLL : d3=d3(3)=3</w:t>
      </w:r>
      <w:r>
        <w:br/>
        <w:t>特殊情况默认一月但这个时候把一队派出去?</w:t>
        <w:br/>
        <w:t>1-3 除了支援还有其它任务</w:t>
        <w:br/>
        <w:t>4-6 实际是假借名义执行别的事</w:t>
        <w:br/>
        <w:t>7-9 没有办法的办法是这样的</w:t>
        <w:br/>
        <w:t>10 大成功/大失败</w:t>
        <w:br/>
      </w:r>
      <w:r>
        <w:rPr>
          <w:b/>
        </w:rPr>
        <w:t>ROLL : d10=d10(2)=2</w:t>
      </w:r>
      <w:r>
        <w:br/>
      </w:r>
      <w:r>
        <w:rPr>
          <w:b/>
        </w:rPr>
        <w:t>ROLL : d2=d2(1)=1</w:t>
      </w:r>
      <w:r>
        <w:br/>
        <w:br/>
      </w:r>
    </w:p>
    <w:p>
      <w:pPr>
        <w:pStyle w:val="ThreadMinimal"/>
      </w:pPr>
      <w:r>
        <w:t>#1666 [2024-07-28 01:15:44]</w:t>
        <w:br/>
        <w:br/>
        <w:t>除了支援萨恩狄庇提以外，一队的另外的任务是</w:t>
        <w:br/>
        <w:t>1-3 事后探索附近另一个废墟</w:t>
        <w:br/>
        <w:t>4-6 帮助某个城市处理信徒据点</w:t>
        <w:br/>
        <w:t>7-9 某人提出了新的发现</w:t>
        <w:br/>
        <w:t>10 大成功/大失败</w:t>
        <w:br/>
      </w:r>
      <w:r>
        <w:rPr>
          <w:b/>
        </w:rPr>
        <w:t>ROLL : d10=d10(5)=5</w:t>
      </w:r>
      <w:r>
        <w:br/>
      </w:r>
      <w:r>
        <w:rPr>
          <w:b/>
        </w:rPr>
        <w:t>ROLL : d2=d2(1)=1</w:t>
      </w:r>
      <w:r>
        <w:br/>
        <w:t>这座阿戈尔本境的城市需要呼叫海猎来处理信徒的原因是</w:t>
        <w:br/>
        <w:t>1-3 深海信徒掌握转化海嗣的方法</w:t>
        <w:br/>
        <w:t>4-6 有重量级海嗣化主教现身</w:t>
        <w:br/>
        <w:t>7-9 信徒潜伏在军队中掌握了武力</w:t>
        <w:br/>
        <w:t>10 大成功/大失败</w:t>
        <w:br/>
      </w:r>
      <w:r>
        <w:rPr>
          <w:b/>
        </w:rPr>
        <w:t>ROLL : d10=d10(2)=2</w:t>
      </w:r>
      <w:r>
        <w:br/>
      </w:r>
      <w:r>
        <w:rPr>
          <w:b/>
        </w:rPr>
        <w:t>ROLL : d2=d2(1)=1</w:t>
      </w:r>
      <w:r>
        <w:br/>
        <w:t>情况可参考昆图斯，一不小心就会导致大量信徒就地变海嗣破坏城市，如果外部也有海嗣被吸引，说不定就真破城了。</w:t>
        <w:br/>
        <w:t>但仍然默认这个任务只需要一部分人手</w:t>
        <w:br/>
      </w:r>
      <w:r>
        <w:rPr>
          <w:b/>
        </w:rPr>
        <w:t>ROLL : d100=d100(15)=15</w:t>
      </w:r>
      <w:r>
        <w:br/>
        <w:t/>
        <w:br/>
        <w:t>默认你作为队长会返回参与神战，一队将留下小队帮助城市解决内乱，而剩余的人如果快去快回则需要</w:t>
        <w:br/>
        <w:t>1.天</w:t>
        <w:br/>
        <w:t>2.周</w:t>
        <w:br/>
        <w:t>3.半月</w:t>
        <w:br/>
      </w:r>
      <w:r>
        <w:rPr>
          <w:b/>
        </w:rPr>
        <w:t>ROLL : d3=d3(2)=2</w:t>
      </w:r>
      <w:r>
        <w:br/>
      </w:r>
      <w:r>
        <w:rPr>
          <w:b/>
        </w:rPr>
        <w:t>ROLL : d2=d2(2)=2</w:t>
      </w:r>
      <w:r>
        <w:br/>
        <w:t>路程两周时间，但Day27出发显然还是赶不回来，那弑神计划</w:t>
        <w:br/>
        <w:t>0 无奈推迟——100 照常执行</w:t>
        <w:br/>
      </w:r>
      <w:r>
        <w:rPr>
          <w:b/>
        </w:rPr>
        <w:t>ROLL : d100=d100(51)=51</w:t>
      </w:r>
      <w:r>
        <w:br/>
        <w:br/>
      </w:r>
    </w:p>
    <w:p>
      <w:pPr>
        <w:pStyle w:val="ThreadMinimal"/>
      </w:pPr>
      <w:r>
        <w:t>#1667 [2024-07-28 01:29:59]</w:t>
        <w:br/>
        <w:br/>
        <w:t>你对阿戈尔发下来的任务想法是(经验-20，身份+20)</w:t>
        <w:br/>
      </w:r>
      <w:r>
        <w:rPr>
          <w:b/>
        </w:rPr>
        <w:t>ROLL : d100=d100(32)=32</w:t>
      </w:r>
      <w:r>
        <w:br/>
        <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
        <w:br/>
        <w:t>于是你在看完任务概述后，直接打给了普布利乌斯。</w:t>
        <w:br/>
        <w:t>对方的接通速度(执政官同事+20)</w:t>
        <w:br/>
      </w:r>
      <w:r>
        <w:rPr>
          <w:b/>
        </w:rPr>
        <w:t>ROLL : d100+20=d100(95)+20=115</w:t>
      </w:r>
      <w:r>
        <w:br/>
        <w:t>你的说服(亲身经历+20)</w:t>
        <w:br/>
      </w:r>
      <w:r>
        <w:rPr>
          <w:b/>
        </w:rPr>
        <w:t>ROLL : d100+20=d100(11)+20=31</w:t>
      </w:r>
      <w:r>
        <w:br/>
        <w:t>普布利乌斯的说服(军人本职+20)</w:t>
        <w:br/>
      </w:r>
      <w:r>
        <w:rPr>
          <w:b/>
        </w:rPr>
        <w:t>ROLL : d100+20=d100(61)+20=81</w:t>
      </w:r>
      <w:r>
        <w:br/>
        <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
        <w:br/>
        <w:t>普布利乌斯的怀疑(差异+20，荒谬-20)</w:t>
        <w:br/>
      </w:r>
      <w:r>
        <w:rPr>
          <w:b/>
        </w:rPr>
        <w:t>ROLL : d100=d100(58)=58</w:t>
      </w:r>
      <w:r>
        <w:br/>
        <w:t>普布利乌斯的怀疑是</w:t>
        <w:br/>
        <w:t>1-3 马库斯该看心理医生了</w:t>
        <w:br/>
        <w:t>4-6 谁对马库斯说了什么影响了他</w:t>
        <w:br/>
        <w:t>7-9 是不是有人黑客操作假扮</w:t>
        <w:br/>
        <w:t>10 大成功/大失败</w:t>
        <w:br/>
      </w:r>
      <w:r>
        <w:rPr>
          <w:b/>
        </w:rPr>
        <w:t>ROLL : d10=d10(1)=1</w:t>
      </w:r>
      <w:r>
        <w:br/>
      </w:r>
      <w:r>
        <w:rPr>
          <w:b/>
        </w:rPr>
        <w:t>ROLL : d2=d2(2)=2</w:t>
      </w:r>
      <w:r>
        <w:br/>
        <w:br/>
      </w:r>
    </w:p>
    <w:p>
      <w:pPr>
        <w:pStyle w:val="ThreadMinimal"/>
      </w:pPr>
      <w:r>
        <w:t>#1668 [2024-07-28 01:50:35]</w:t>
        <w:br/>
        <w:b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
        <w:br/>
        <w:t>所以普布利乌斯真的给马库斯挂号了吗(出任务没时间-30)</w:t>
        <w:br/>
      </w:r>
      <w:r>
        <w:rPr>
          <w:b/>
        </w:rPr>
        <w:t>ROLL : d70=d70(4)=4</w:t>
      </w:r>
      <w:r>
        <w:br/>
        <w:t>而你的想法是(挣扎-20，自知之明+20)</w:t>
        <w:br/>
        <w:t>0 写信给发展规划所——100 接受现实</w:t>
        <w:br/>
      </w:r>
      <w:r>
        <w:rPr>
          <w:b/>
        </w:rPr>
        <w:t>ROLL : d100=d100(76)=76</w:t>
      </w:r>
      <w:r>
        <w:br/>
        <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
        <w:br/>
        <w:t>你在今晚决定</w:t>
        <w:br/>
        <w:t>1-3 提前默写出各类消息文稿</w:t>
        <w:br/>
        <w:t>4-6 观看作战录像学习战斗指挥</w:t>
        <w:br/>
        <w:t>7-9 直接把玛尔卡爆了先</w:t>
        <w:br/>
        <w:t>10 大成功/大失败</w:t>
        <w:br/>
      </w:r>
      <w:r>
        <w:rPr>
          <w:b/>
        </w:rPr>
        <w:t>ROLL : d10=d10(3)=3</w:t>
      </w:r>
      <w:r>
        <w:br/>
      </w:r>
      <w:r>
        <w:rPr>
          <w:b/>
        </w:rPr>
        <w:t>ROLL : d2=d2(1)=1</w:t>
      </w:r>
      <w:r>
        <w:br/>
        <w:t/>
        <w:br/>
        <w:t>你将所有的重要信息都整合成各个文件，留在终端以备不时之需。</w:t>
        <w:br/>
        <w:t>毕竟，接下来的生活必将充斥着战斗，你可不敢保证自己有临时再写的空当。</w:t>
        <w:br/>
        <w:t/>
        <w:br/>
        <w:t>玛尔卡得知行动后是否会有额外想法</w:t>
        <w:br/>
      </w:r>
      <w:r>
        <w:rPr>
          <w:b/>
        </w:rPr>
        <w:t>ROLL : d100=d100(88)=88</w:t>
      </w:r>
      <w:r>
        <w:br/>
        <w:t>1-3 在剿灭任务中掩护信徒</w:t>
        <w:br/>
        <w:t>4-6 在剿灭任务中毁灭城市</w:t>
        <w:br/>
        <w:t>7-9 在支援任务中毁灭城市</w:t>
        <w:br/>
        <w:t>10 大成功/大失败</w:t>
        <w:br/>
      </w:r>
      <w:r>
        <w:rPr>
          <w:b/>
        </w:rPr>
        <w:t>ROLL : d10=d10(9)=9</w:t>
      </w:r>
      <w:r>
        <w:br/>
      </w:r>
      <w:r>
        <w:rPr>
          <w:b/>
        </w:rPr>
        <w:t>ROLL : d2=d2(2)=2</w:t>
      </w:r>
      <w:r>
        <w:br/>
        <w:br/>
      </w:r>
    </w:p>
    <w:p>
      <w:pPr>
        <w:pStyle w:val="ThreadMinimal"/>
      </w:pPr>
      <w:r>
        <w:t>#1669 [2024-07-28 08:33:09]</w:t>
        <w:br/>
        <w:br/>
        <w:t>Day 27</w:t>
        <w:br/>
        <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
        <w:br/>
        <w:t>[急行军 Round 1]</w:t>
        <w:br/>
        <w:t/>
        <w:br/>
        <w:t>舰队航行进度</w:t>
        <w:br/>
      </w:r>
      <w:r>
        <w:rPr>
          <w:b/>
        </w:rPr>
        <w:t xml:space="preserve">ROLL : d100=d100(46)=46 </w:t>
      </w:r>
      <w:r>
        <w:br/>
        <w:t>海域安全性(接近文明+20)</w:t>
        <w:br/>
      </w:r>
      <w:r>
        <w:rPr>
          <w:b/>
        </w:rPr>
        <w:t>ROLL : d100+20=d100(37)+20=57</w:t>
      </w:r>
      <w:r>
        <w:br/>
        <w:t>你对于玛尔卡的想法</w:t>
        <w:br/>
        <w:t>1-3 路上找机会处理掉</w:t>
        <w:br/>
        <w:t>4-6 到时候任务里盯着她</w:t>
        <w:br/>
        <w:t>7-9 任务里直接偷偷做掉</w:t>
        <w:br/>
        <w:t>10 大成功/大失败</w:t>
        <w:br/>
      </w:r>
      <w:r>
        <w:rPr>
          <w:b/>
        </w:rPr>
        <w:t>ROLL : d10=d10(9)=9</w:t>
      </w:r>
      <w:r>
        <w:br/>
      </w:r>
      <w:r>
        <w:rPr>
          <w:b/>
        </w:rPr>
        <w:t>ROLL : d2=d2(2)=2</w:t>
      </w:r>
      <w:r>
        <w:br/>
        <w:t/>
        <w:br/>
        <w:t>[急行军 Round 2]</w:t>
        <w:br/>
        <w:t/>
        <w:br/>
        <w:t>舰队航行进度</w:t>
        <w:br/>
      </w:r>
      <w:r>
        <w:rPr>
          <w:b/>
        </w:rPr>
        <w:t xml:space="preserve">ROLL : d54+46=d54(20)+46=66 </w:t>
      </w:r>
      <w:r>
        <w:br/>
        <w:t>海域安全性</w:t>
        <w:br/>
      </w:r>
      <w:r>
        <w:rPr>
          <w:b/>
        </w:rPr>
        <w:t>ROLL : d100=d100(99)=99</w:t>
      </w:r>
      <w:r>
        <w:br/>
        <w:br/>
      </w:r>
    </w:p>
    <w:p>
      <w:pPr>
        <w:pStyle w:val="ThreadMinimal"/>
      </w:pPr>
      <w:r>
        <w:t>#1670 [2024-07-28 08:46:36]</w:t>
        <w:br/>
        <w:br/>
        <w:t>数天疾行，路途却平稳到略显无聊，你在这几天内主要是</w:t>
        <w:br/>
        <w:t>1-3 研究黑客技术</w:t>
        <w:br/>
        <w:t>4-6 背诵一队成员名单</w:t>
        <w:br/>
        <w:t>7-9 自学战地指挥</w:t>
        <w:br/>
        <w:t>10 大成功/大失败</w:t>
        <w:br/>
      </w:r>
      <w:r>
        <w:rPr>
          <w:b/>
        </w:rPr>
        <w:t>ROLL : d10=d10(7)=7</w:t>
      </w:r>
      <w:r>
        <w:br/>
      </w:r>
      <w:r>
        <w:rPr>
          <w:b/>
        </w:rPr>
        <w:t>ROLL : d2=d2(1)=1</w:t>
      </w:r>
      <w:r>
        <w:br/>
        <w:t>你目前的战地指挥水平是(无实战经验-50，有所学习+10)</w:t>
        <w:br/>
      </w:r>
      <w:r>
        <w:rPr>
          <w:b/>
        </w:rPr>
        <w:t>ROLL : d60=d60(45)=45</w:t>
      </w:r>
      <w:r>
        <w:br/>
        <w:t/>
        <w:br/>
        <w:t>旗舰再怎么庞大，本质上也是个水下的密闭空间，你和你的队友们被塞进了比海猎营地更狭小的地方，交际自然也更加频繁。</w:t>
        <w:br/>
        <w:t>你扮演马库斯的正确程度(个人笔记+20，略微熟识+10)</w:t>
        <w:br/>
      </w:r>
      <w:r>
        <w:rPr>
          <w:b/>
        </w:rPr>
        <w:t>ROLL : d100+30=d100(96)+30=126</w:t>
      </w:r>
      <w:r>
        <w:br/>
        <w:t>一队成员的看破(自家队长+20)</w:t>
        <w:br/>
      </w:r>
      <w:r>
        <w:rPr>
          <w:b/>
        </w:rPr>
        <w:t>ROLL : d100+20=d100(10)+20=30</w:t>
      </w:r>
      <w:r>
        <w:br/>
        <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
        <w:br/>
        <w:t>[急行军 Round 3]</w:t>
        <w:br/>
        <w:t/>
        <w:br/>
        <w:t>舰队航行进度</w:t>
        <w:br/>
      </w:r>
      <w:r>
        <w:rPr>
          <w:b/>
        </w:rPr>
        <w:t xml:space="preserve">ROLL : d34+66=d34(1)+66=67 </w:t>
      </w:r>
      <w:r>
        <w:br/>
        <w:t>海域安全性(远离文明-20)</w:t>
        <w:br/>
      </w:r>
      <w:r>
        <w:rPr>
          <w:b/>
        </w:rPr>
        <w:t>ROLL : d80=d80(65)=65</w:t>
      </w:r>
      <w:r>
        <w:br/>
        <w:br/>
      </w:r>
    </w:p>
    <w:p>
      <w:pPr>
        <w:pStyle w:val="ThreadMinimal"/>
      </w:pPr>
      <w:r>
        <w:t>#1671 [2024-07-28 09:14:05]</w:t>
        <w:br/>
        <w:br/>
        <w:t>[急行军 Round 4]</w:t>
        <w:br/>
        <w:t/>
        <w:br/>
        <w:t>舰队航行进度</w:t>
        <w:br/>
      </w:r>
      <w:r>
        <w:rPr>
          <w:b/>
        </w:rPr>
        <w:t xml:space="preserve">ROLL : d33+67=d33(16)+67=83 </w:t>
      </w:r>
      <w:r>
        <w:br/>
        <w:t>海域安全性(远离文明-20)</w:t>
        <w:br/>
      </w:r>
      <w:r>
        <w:rPr>
          <w:b/>
        </w:rPr>
        <w:t>ROLL : d80=d80(80)=80</w:t>
      </w:r>
      <w:r>
        <w:br/>
        <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
        <w:br/>
        <w:t>[急行军 Round 5]</w:t>
        <w:br/>
        <w:t/>
        <w:br/>
        <w:t>舰队航行进度</w:t>
        <w:br/>
      </w:r>
      <w:r>
        <w:rPr>
          <w:b/>
        </w:rPr>
        <w:t xml:space="preserve">ROLL : d17+83=d17(6)+83=89 </w:t>
      </w:r>
      <w:r>
        <w:br/>
        <w:t>海域安全性(远离文明-20)</w:t>
        <w:br/>
      </w:r>
      <w:r>
        <w:rPr>
          <w:b/>
        </w:rPr>
        <w:t>ROLL : d80=d80(46)=46</w:t>
      </w:r>
      <w:r>
        <w:br/>
        <w:t/>
        <w:br/>
        <w:t>炮火稳定地齐射，那一小团海嗣很快被分割成更小的部分，再被精细地粉碎，海猎们站在舷窗边观看战火，平静而惬意。</w:t>
        <w:br/>
        <w:t>“快到萨恩狄庇提了。”唯有指挥官忧愁地叹气，看向同样紧绷的你，“希望……一切都还来得及。”</w:t>
        <w:br/>
        <w:t/>
        <w:br/>
        <w:t>[急行军 Round 6]</w:t>
        <w:br/>
        <w:t/>
        <w:br/>
        <w:t>舰队航行进度</w:t>
        <w:br/>
      </w:r>
      <w:r>
        <w:rPr>
          <w:b/>
        </w:rPr>
        <w:t xml:space="preserve">ROLL : d11+89=d11(3)+89=92 </w:t>
      </w:r>
      <w:r>
        <w:br/>
        <w:t>海域安全性(远离文明-20)</w:t>
        <w:br/>
      </w:r>
      <w:r>
        <w:rPr>
          <w:b/>
        </w:rPr>
        <w:t>ROLL : d80=d80(4)=4</w:t>
      </w:r>
      <w:r>
        <w:br/>
        <w:br/>
      </w:r>
    </w:p>
    <w:p>
      <w:pPr>
        <w:pStyle w:val="ThreadMinimal"/>
      </w:pPr>
      <w:r>
        <w:t>#1672 [2024-07-28 09:35:28]</w:t>
        <w:br/>
        <w:br/>
        <w:t>安全性过低是因为舰队遭遇了</w:t>
        <w:br/>
        <w:t>1-3 护卫与其海嗣群</w:t>
        <w:br/>
        <w:t>4-6 玛利图斯散步路过</w:t>
        <w:br/>
        <w:t>7-9 不 融 的 冰 山</w:t>
        <w:br/>
        <w:t>10 大成功/大失败</w:t>
        <w:br/>
      </w:r>
      <w:r>
        <w:rPr>
          <w:b/>
        </w:rPr>
        <w:t>ROLL : d10=d10(3)=3</w:t>
      </w:r>
      <w:r>
        <w:br/>
      </w:r>
      <w:r>
        <w:rPr>
          <w:b/>
        </w:rPr>
        <w:t>ROLL : d2=d2(2)=2</w:t>
      </w:r>
      <w:r>
        <w:br/>
        <w:t>“眼”或“手”</w:t>
        <w:br/>
      </w:r>
      <w:r>
        <w:rPr>
          <w:b/>
        </w:rPr>
        <w:t>ROLL : d2=d2(1)=1</w:t>
      </w:r>
      <w:r>
        <w:br/>
        <w:t/>
        <w:br/>
        <w:t>舰队规模(弑神计划-30)</w:t>
        <w:br/>
      </w:r>
      <w:r>
        <w:rPr>
          <w:b/>
        </w:rPr>
        <w:t>ROLL : d70=d70(63)=63</w:t>
      </w:r>
      <w:r>
        <w:br/>
        <w:t>？半只多的军团都掏出来了，弑神计划怎么办</w:t>
        <w:br/>
        <w:t>1-3 有其它军团抽调替补</w:t>
        <w:br/>
        <w:t>4-6 送完你们立刻返回</w:t>
        <w:br/>
        <w:t>7-9 因为另外还有任务要做</w:t>
        <w:br/>
        <w:t>10 大成功/大失败</w:t>
        <w:br/>
      </w:r>
      <w:r>
        <w:rPr>
          <w:b/>
        </w:rPr>
        <w:t>ROLL : d10=d10(7)=7</w:t>
      </w:r>
      <w:r>
        <w:br/>
      </w:r>
      <w:r>
        <w:rPr>
          <w:b/>
        </w:rPr>
        <w:t>ROLL : d2=d2(1)=1</w:t>
      </w:r>
      <w:r>
        <w:br/>
        <w:t/>
        <w:br/>
        <w:t>*因特殊变动，急行军已转变为</w:t>
        <w:br/>
        <w:t/>
        <w:br/>
        <w:t>[Ishar-mla之“眼” Round 1]</w:t>
        <w:br/>
        <w:t/>
        <w:br/>
        <w:t>阿戈尔的出力(大型舰队+30，深海猎人+20)</w:t>
        <w:br/>
      </w:r>
      <w:r>
        <w:rPr>
          <w:b/>
        </w:rPr>
        <w:t>ROLL : d100+50=d100(67)+50=117</w:t>
      </w:r>
      <w:r>
        <w:br/>
        <w:t>"眼"的出力(海嗣潮+20，护卫+20)</w:t>
        <w:br/>
      </w:r>
      <w:r>
        <w:rPr>
          <w:b/>
        </w:rPr>
        <w:t>ROLL : d100+40=d100(59)+40=99</w:t>
      </w:r>
      <w:r>
        <w:br/>
        <w:t>“眼”的呼唤(护卫+20)</w:t>
        <w:br/>
      </w:r>
      <w:r>
        <w:rPr>
          <w:b/>
        </w:rPr>
        <w:t>ROLL : d100+20=d100(24)+20=44</w:t>
      </w:r>
      <w:r>
        <w:br/>
        <w:t>“眼”的受伤程度(“眼”-10)</w:t>
        <w:br/>
      </w:r>
      <w:r>
        <w:rPr>
          <w:b/>
        </w:rPr>
        <w:t>ROLL : d100=d100(100)=100-10=90</w:t>
      </w:r>
      <w:r>
        <w:br/>
        <w:br/>
      </w:r>
    </w:p>
    <w:p>
      <w:pPr>
        <w:pStyle w:val="ThreadMinimal"/>
      </w:pPr>
      <w:r>
        <w:t>#1673 [2024-07-28 19:44:48]</w:t>
        <w:br/>
        <w:b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
        <w:br/>
        <w:t>[Ishar-mla之“眼” Round 2]</w:t>
        <w:br/>
        <w:t/>
        <w:br/>
        <w:t>阿戈尔的出力(大型舰队+30，深海猎人+20)</w:t>
        <w:br/>
      </w:r>
      <w:r>
        <w:rPr>
          <w:b/>
        </w:rPr>
        <w:t>ROLL : d100+50=d100(19)+50=69</w:t>
      </w:r>
      <w:r>
        <w:br/>
        <w:t>"眼"的出力(海嗣潮+20，护卫+20)</w:t>
        <w:br/>
      </w:r>
      <w:r>
        <w:rPr>
          <w:b/>
        </w:rPr>
        <w:t>ROLL : d100+40=d100(44)+40=84</w:t>
      </w:r>
      <w:r>
        <w:br/>
        <w:t>“眼”的呼唤(护卫+20)</w:t>
        <w:br/>
      </w:r>
      <w:r>
        <w:rPr>
          <w:b/>
        </w:rPr>
        <w:t>ROLL : d100+20=d100(17)+20=37</w:t>
      </w:r>
      <w:r>
        <w:br/>
        <w:t>舰队的伤亡程度(阿戈尔科技-30)</w:t>
        <w:br/>
      </w:r>
      <w:r>
        <w:rPr>
          <w:b/>
        </w:rPr>
        <w:t>ROLL : d100=d100(35)=35-30=5</w:t>
      </w:r>
      <w:r>
        <w:br/>
        <w:t>一队的伤亡程度(深海猎人-20)</w:t>
        <w:br/>
      </w:r>
      <w:r>
        <w:rPr>
          <w:b/>
        </w:rPr>
        <w:t>ROLL : d100=d100(3)=3-20=-17</w:t>
      </w:r>
      <w:r>
        <w:br/>
        <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
        <w:br/>
        <w:t>[Ishar-mla之“眼” Round 3]</w:t>
        <w:br/>
        <w:t/>
        <w:br/>
        <w:t>阿戈尔的出力(大型舰队+30，深海猎人+20)</w:t>
        <w:br/>
      </w:r>
      <w:r>
        <w:rPr>
          <w:b/>
        </w:rPr>
        <w:t>ROLL : d100+50=d100(24)+50=74</w:t>
      </w:r>
      <w:r>
        <w:br/>
        <w:t>"眼"的出力(海嗣潮+20，护卫+20)</w:t>
        <w:br/>
      </w:r>
      <w:r>
        <w:rPr>
          <w:b/>
        </w:rPr>
        <w:t>ROLL : d100+40=d100(50)+40=90</w:t>
      </w:r>
      <w:r>
        <w:br/>
        <w:br/>
      </w:r>
    </w:p>
    <w:p>
      <w:pPr>
        <w:pStyle w:val="ThreadMinimal"/>
      </w:pPr>
      <w:r>
        <w:t>#1674 [2024-07-28 20:07:52]</w:t>
        <w:br/>
        <w:br/>
        <w:t>“眼”的呼唤(护卫+20)</w:t>
        <w:br/>
      </w:r>
      <w:r>
        <w:rPr>
          <w:b/>
        </w:rPr>
        <w:t>ROLL : d100+20=d100(47)+20=67</w:t>
      </w:r>
      <w:r>
        <w:br/>
        <w:t>舰队的伤亡程度(阿戈尔科技-30)</w:t>
        <w:br/>
      </w:r>
      <w:r>
        <w:rPr>
          <w:b/>
        </w:rPr>
        <w:t>ROLL : d100=d100(69)=69-30=39</w:t>
      </w:r>
      <w:r>
        <w:br/>
        <w:t>一队的伤亡程度(深海猎人-20)</w:t>
        <w:br/>
      </w:r>
      <w:r>
        <w:rPr>
          <w:b/>
        </w:rPr>
        <w:t>ROLL : d100=d100(40)=40-20=20</w:t>
      </w:r>
      <w:r>
        <w:br/>
        <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
        <w:br/>
        <w:t>[Ishar-mla之“眼” Round 4]</w:t>
        <w:br/>
        <w:t/>
        <w:br/>
        <w:t>阿戈尔的出力(大型舰队+30，深海猎人+20)</w:t>
        <w:br/>
      </w:r>
      <w:r>
        <w:rPr>
          <w:b/>
        </w:rPr>
        <w:t>ROLL : d100+50=d100(93)+50=143</w:t>
      </w:r>
      <w:r>
        <w:br/>
        <w:t>"眼"的出力(海嗣潮+20，护卫+20)</w:t>
        <w:br/>
      </w:r>
      <w:r>
        <w:rPr>
          <w:b/>
        </w:rPr>
        <w:t>ROLL : d100+40=d100(66)+40=106</w:t>
      </w:r>
      <w:r>
        <w:br/>
        <w:t>“眼”的呼唤(护卫+20)</w:t>
        <w:br/>
      </w:r>
      <w:r>
        <w:rPr>
          <w:b/>
        </w:rPr>
        <w:t>ROLL : d100+20=d100(93)+20=113</w:t>
      </w:r>
      <w:r>
        <w:br/>
        <w:t>“眼”的受伤程度(“眼”-10，重伤+20)</w:t>
        <w:br/>
      </w:r>
      <w:r>
        <w:rPr>
          <w:b/>
        </w:rPr>
        <w:t>ROLL : d100+10=d100(63)+10=73</w:t>
      </w:r>
      <w:r>
        <w:br/>
        <w:t/>
        <w:br/>
        <w:t>满是利齿的血肉彻底破开淡白的膜，翻卷出多瓣的口器，水母盛开为花，更加清晰的鸣叫在水中震动，它于苦痛中彻底进化成熟——</w:t>
        <w:br/>
        <w:t>切割、洞穿、斩碎。</w:t>
        <w:br/>
        <w:t>却也将自己的核心暴露殆尽。</w:t>
        <w:br/>
        <w:t>死亡、死亡、死亡警告！</w:t>
        <w:br/>
        <w:br/>
      </w:r>
    </w:p>
    <w:p>
      <w:pPr>
        <w:pStyle w:val="ThreadMinimal"/>
      </w:pPr>
      <w:r>
        <w:t>#1675 [2024-07-28 20:36:19]</w:t>
        <w:br/>
        <w:br/>
        <w:t>[Ishar-mla之“眼” Round 5]</w:t>
        <w:br/>
        <w:t/>
        <w:br/>
        <w:t>阿戈尔的出力(大型舰队+30，深海猎人+20)</w:t>
        <w:br/>
      </w:r>
      <w:r>
        <w:rPr>
          <w:b/>
        </w:rPr>
        <w:t>ROLL : d100+50=d100(63)+50=113</w:t>
      </w:r>
      <w:r>
        <w:br/>
        <w:t>"眼"的出力(海嗣潮+20，护卫+20)</w:t>
        <w:br/>
      </w:r>
      <w:r>
        <w:rPr>
          <w:b/>
        </w:rPr>
        <w:t>ROLL : d100+40=d100(33)+40=73</w:t>
      </w:r>
      <w:r>
        <w:br/>
        <w:t>“眼”的呼唤(护卫+20)</w:t>
        <w:br/>
      </w:r>
      <w:r>
        <w:rPr>
          <w:b/>
        </w:rPr>
        <w:t>ROLL : d100+20=d100(82)+20=102</w:t>
      </w:r>
      <w:r>
        <w:br/>
        <w:t>“眼”的受伤程度(“眼”-10，重伤+20)</w:t>
        <w:br/>
      </w:r>
      <w:r>
        <w:rPr>
          <w:b/>
        </w:rPr>
        <w:t>ROLL : d100+10=d100(43)+10=53</w:t>
      </w:r>
      <w:r>
        <w:br/>
        <w:t/>
        <w:br/>
        <w:t>“注视”三次，在场全体海猎已获得Ishar-mla的“印记”，立刻进行一次SC(恐惧-20)</w:t>
        <w:br/>
      </w:r>
      <w:r>
        <w:rPr>
          <w:b/>
        </w:rPr>
        <w:t>ROLL : d80=d80(4)=4</w:t>
      </w:r>
      <w:r>
        <w:br/>
        <w:t>低于5，此次异化的指向是</w:t>
        <w:br/>
        <w:t>1-3 复合排异反应</w:t>
        <w:br/>
        <w:t>4-6 大群的呼唤重叠</w:t>
        <w:br/>
        <w:t>7-9 “回归”(保底50)</w:t>
        <w:br/>
        <w:t>10 大成功/大失败</w:t>
        <w:br/>
      </w:r>
      <w:r>
        <w:rPr>
          <w:b/>
        </w:rPr>
        <w:t>ROLL : d10=d10(3)=3</w:t>
      </w:r>
      <w:r>
        <w:br/>
      </w:r>
      <w:r>
        <w:rPr>
          <w:b/>
        </w:rPr>
        <w:t>ROLL : d2=d2(1)=1</w:t>
      </w:r>
      <w:r>
        <w:br/>
        <w:t/>
        <w:br/>
        <w:t>舰队修复仪对复合排异反应的治疗能力(阿戈尔科技+30，疑难杂症-30)</w:t>
        <w:br/>
      </w:r>
      <w:r>
        <w:rPr>
          <w:b/>
        </w:rPr>
        <w:t>ROLL : d100=d100(69)=69</w:t>
      </w:r>
      <w:r>
        <w:br/>
        <w:t>治疗时间长度是</w:t>
        <w:br/>
      </w:r>
      <w:r>
        <w:rPr>
          <w:b/>
        </w:rPr>
        <w:t>ROLL : d100=d100(12)=12</w:t>
      </w:r>
      <w:r>
        <w:br/>
        <w:t>1.分钟</w:t>
        <w:br/>
        <w:t>2.小时</w:t>
        <w:br/>
        <w:t>3.半天</w:t>
        <w:br/>
      </w:r>
      <w:r>
        <w:rPr>
          <w:b/>
        </w:rPr>
        <w:t>ROLL : d3=d3(3)=3</w:t>
      </w:r>
      <w:r>
        <w:br/>
      </w:r>
      <w:r>
        <w:rPr>
          <w:b/>
        </w:rPr>
        <w:t>ROLL : d2=d2(2)=2</w:t>
      </w:r>
      <w:r>
        <w:br/>
        <w:br/>
      </w:r>
    </w:p>
    <w:p>
      <w:pPr>
        <w:pStyle w:val="ThreadMinimal"/>
      </w:pPr>
      <w:r>
        <w:t>#1676 [2024-07-28 21:01:09]</w:t>
        <w:br/>
        <w:b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
        <w:br/>
        <w:t>回航顺利程度(舰队支援+20)</w:t>
        <w:br/>
      </w:r>
      <w:r>
        <w:rPr>
          <w:b/>
        </w:rPr>
        <w:t>ROLL : d100+20=d100(30)+20=50</w:t>
      </w:r>
      <w:r>
        <w:br/>
        <w:t>是否顺利</w:t>
        <w:br/>
      </w:r>
      <w:r>
        <w:rPr>
          <w:b/>
        </w:rPr>
        <w:t>ROLL : d2=d2(2)=2</w:t>
      </w:r>
      <w:r>
        <w:br/>
        <w:t>一队的出力(深海猎人+30，复合排异反应-40)</w:t>
        <w:br/>
      </w:r>
      <w:r>
        <w:rPr>
          <w:b/>
        </w:rPr>
        <w:t>ROLL : d90=d90(80)=80</w:t>
      </w:r>
      <w:r>
        <w:br/>
        <w:t>海嗣的出力(海嗣潮+20)</w:t>
        <w:br/>
      </w:r>
      <w:r>
        <w:rPr>
          <w:b/>
        </w:rPr>
        <w:t>ROLL : d100+20=d100(54)+20=74</w:t>
      </w:r>
      <w:r>
        <w:br/>
        <w:br/>
      </w:r>
    </w:p>
    <w:p>
      <w:pPr>
        <w:pStyle w:val="ThreadMinimal"/>
      </w:pPr>
      <w:r>
        <w:t>#1677 [2024-07-28 21:22:25]</w:t>
        <w:br/>
        <w:b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
        <w:br/>
        <w:t>[急行军 Round 7]</w:t>
        <w:br/>
        <w:t/>
        <w:br/>
        <w:t>舰队航行进度</w:t>
        <w:br/>
      </w:r>
      <w:r>
        <w:rPr>
          <w:b/>
        </w:rPr>
        <w:t>ROLL : d8+92=d8(3)+92=95</w:t>
      </w:r>
      <w:r>
        <w:br/>
        <w:t>阿戈尔的出力(大型舰队+30)</w:t>
        <w:br/>
      </w:r>
      <w:r>
        <w:rPr>
          <w:b/>
        </w:rPr>
        <w:t>ROLL : d100+30=d100(85)+30=115</w:t>
      </w:r>
      <w:r>
        <w:br/>
        <w:t>海嗣的出力(海嗣潮+20)</w:t>
        <w:br/>
      </w:r>
      <w:r>
        <w:rPr>
          <w:b/>
        </w:rPr>
        <w:t>ROLL : d100+20=d100(34)+20=54</w:t>
      </w:r>
      <w:r>
        <w:br/>
        <w:t/>
        <w:br/>
        <w:t>[急行军 Round 8]</w:t>
        <w:br/>
        <w:t/>
        <w:br/>
        <w:t>舰队航行进度</w:t>
        <w:br/>
      </w:r>
      <w:r>
        <w:rPr>
          <w:b/>
        </w:rPr>
        <w:t>ROLL : d5+95=d5(3)+95=98</w:t>
      </w:r>
      <w:r>
        <w:br/>
        <w:t>阿戈尔的出力(大型舰队+30)</w:t>
        <w:br/>
      </w:r>
      <w:r>
        <w:rPr>
          <w:b/>
        </w:rPr>
        <w:t>ROLL : d100+30=d100(29)+30=59</w:t>
      </w:r>
      <w:r>
        <w:br/>
        <w:t>海嗣的出力(海嗣潮+20)</w:t>
        <w:br/>
      </w:r>
      <w:r>
        <w:rPr>
          <w:b/>
        </w:rPr>
        <w:t>ROLL : d100+20=d100(13)+20=33</w:t>
      </w:r>
      <w:r>
        <w:br/>
        <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
        <w:br/>
        <w:t>坚守两周后萨恩狄庇提的情况(据险固守+20，漫长等待-20)</w:t>
        <w:br/>
      </w:r>
      <w:r>
        <w:rPr>
          <w:b/>
        </w:rPr>
        <w:t>ROLL : d100=d100(79)=79</w:t>
      </w:r>
      <w:r>
        <w:br/>
        <w:t>大于75总体健康军队尚存，大于50城市完整军队失去编制，大于25城市完整但失去军队</w:t>
        <w:br/>
        <w:br/>
      </w:r>
    </w:p>
    <w:p>
      <w:pPr>
        <w:pStyle w:val="ThreadMinimal"/>
      </w:pPr>
      <w:r>
        <w:t>#1678 [2024-07-28 21:32:49]</w:t>
        <w:br/>
        <w:br/>
        <w:t>萨恩狄庇提情况远好于十一周目是因为</w:t>
        <w:br/>
        <w:t>1-3 轮换驻守的舰队较多</w:t>
        <w:br/>
        <w:t>4-6 这次没有玛利图斯</w:t>
        <w:br/>
        <w:t>7-9 主要危机就是被消灭的“眼”</w:t>
        <w:br/>
        <w:t>10 大成功/大失败</w:t>
        <w:br/>
      </w:r>
      <w:r>
        <w:rPr>
          <w:b/>
        </w:rPr>
        <w:t>ROLL : d10=d10(7)=7</w:t>
      </w:r>
      <w:r>
        <w:br/>
      </w:r>
      <w:r>
        <w:rPr>
          <w:b/>
        </w:rPr>
        <w:t>ROLL : d2=d2(2)=2</w:t>
      </w:r>
      <w:r>
        <w:br/>
        <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
        <w:br/>
        <w:t>Day13</w:t>
        <w:br/>
        <w:t/>
        <w:br/>
        <w:t>[萨恩狄庇提剿灭战 Round 1]</w:t>
        <w:br/>
        <w:t/>
        <w:br/>
        <w:t>海嗣的出力(海嗣潮+30)</w:t>
        <w:br/>
      </w:r>
      <w:r>
        <w:rPr>
          <w:b/>
        </w:rPr>
        <w:t>ROLL : d100+30=d100(20)+30=50</w:t>
      </w:r>
      <w:r>
        <w:br/>
        <w:t>阿戈尔的出力(大型舰队+30，深海猎人+10，城市防御系统+10)</w:t>
        <w:br/>
      </w:r>
      <w:r>
        <w:rPr>
          <w:b/>
        </w:rPr>
        <w:t>ROLL : d100+50=d100(18)+50=68</w:t>
      </w:r>
      <w:r>
        <w:br/>
        <w:t>剿灭进度</w:t>
        <w:br/>
      </w:r>
      <w:r>
        <w:rPr>
          <w:b/>
        </w:rPr>
        <w:t>ROLL : d100=d100(66)=66</w:t>
      </w:r>
      <w:r>
        <w:br/>
        <w:t/>
        <w:br/>
        <w:t>剿灭很顺利，顺利得你甚至有一些闲心去思考其它东西，比如——</w:t>
        <w:br/>
        <w:t>是否要趁这时杀了玛尔卡呢？(蓄谋已久+20)</w:t>
        <w:br/>
      </w:r>
      <w:r>
        <w:rPr>
          <w:b/>
        </w:rPr>
        <w:t>ROLL : d100+20=d100(70)+20=90</w:t>
      </w:r>
      <w:r>
        <w:br/>
        <w:t>你的潜伏(伪装+20，战场+20)</w:t>
        <w:br/>
      </w:r>
      <w:r>
        <w:rPr>
          <w:b/>
        </w:rPr>
        <w:t>ROLL : d100+40=d100(82)+40=122</w:t>
      </w:r>
      <w:r>
        <w:br/>
        <w:t>玛尔卡的侦察(深海主教+20)</w:t>
        <w:br/>
      </w:r>
      <w:r>
        <w:rPr>
          <w:b/>
        </w:rPr>
        <w:t>ROLL : d100+20=d100(80)+20=100</w:t>
      </w:r>
      <w:r>
        <w:br/>
        <w:br/>
      </w:r>
    </w:p>
    <w:p>
      <w:pPr>
        <w:pStyle w:val="ThreadMinimal"/>
      </w:pPr>
      <w:r>
        <w:t>#1679 [2024-07-28 21:50:33]</w:t>
        <w:br/>
        <w:br/>
        <w:t>玛尔卡所处环境</w:t>
        <w:br/>
      </w:r>
      <w:r>
        <w:rPr>
          <w:b/>
        </w:rPr>
        <w:t>ROLL : d100=d100(7)=7</w:t>
      </w:r>
      <w:r>
        <w:br/>
        <w:t>玛尔卡你跑那么偏僻的地方是为了</w:t>
        <w:br/>
        <w:t>1-3 单纯是战斗随海流移动</w:t>
        <w:br/>
        <w:t>4-6 在暗中破坏穹顶系统</w:t>
        <w:br/>
        <w:t>7-9 在暗中破坏外置探测系统</w:t>
        <w:br/>
        <w:t>10 大成功/大失败</w:t>
        <w:br/>
      </w:r>
      <w:r>
        <w:rPr>
          <w:b/>
        </w:rPr>
        <w:t>ROLL : d10=d10(2)=2</w:t>
      </w:r>
      <w:r>
        <w:br/>
      </w:r>
      <w:r>
        <w:rPr>
          <w:b/>
        </w:rPr>
        <w:t>ROLL : d2=d2(2)=2</w:t>
      </w:r>
      <w:r>
        <w:br/>
        <w:t>玛尔卡的受伤程度(深海猎人-20，谋杀+20)</w:t>
        <w:br/>
      </w:r>
      <w:r>
        <w:rPr>
          <w:b/>
        </w:rPr>
        <w:t>ROLL : d100=d100(12)=12</w:t>
      </w:r>
      <w:r>
        <w:br/>
        <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
        <w:br/>
        <w:t>对于暗杀失误你的想法是</w:t>
        <w:br/>
        <w:t>1-3 废话两句骗下录音试试</w:t>
        <w:br/>
        <w:t>4-6 费什么话，杀了完事</w:t>
        <w:br/>
        <w:t>7-9 重伤然后等海嗣把她吃掉</w:t>
        <w:br/>
        <w:t>10 大成功/大失败</w:t>
        <w:br/>
      </w:r>
      <w:r>
        <w:rPr>
          <w:b/>
        </w:rPr>
        <w:t>ROLL : d10=d10(10)=10</w:t>
      </w:r>
      <w:r>
        <w:br/>
      </w:r>
      <w:r>
        <w:rPr>
          <w:b/>
        </w:rPr>
        <w:t>ROLL : d2=d2(1)=1</w:t>
      </w:r>
      <w:r>
        <w:br/>
        <w:br/>
      </w:r>
    </w:p>
    <w:p>
      <w:pPr>
        <w:pStyle w:val="ThreadMinimal"/>
      </w:pPr>
      <w:r>
        <w:t>#1680 [2024-07-28 22:07:02]</w:t>
        <w:br/>
        <w:br/>
        <w:t>对于暗杀失误你新的想法是</w:t>
        <w:br/>
        <w:t>1-3 正义凛然骗录音试试</w:t>
        <w:br/>
        <w:t>4-6 骗玛尔卡她暴露再杀</w:t>
        <w:br/>
        <w:t>7-9 重伤等海嗣吃掉再拿终端</w:t>
        <w:br/>
        <w:t>10 大成功/大失败</w:t>
        <w:br/>
      </w:r>
      <w:r>
        <w:rPr>
          <w:b/>
        </w:rPr>
        <w:t>ROLL : d10=d10(10)=10</w:t>
      </w:r>
      <w:r>
        <w:br/>
      </w:r>
      <w:r>
        <w:rPr>
          <w:b/>
        </w:rPr>
        <w:t>ROLL : d2=d2(2)=2</w:t>
      </w:r>
      <w:r>
        <w:br/>
        <w:t>1-3 正义凛然骗录音但玛尔卡沉默</w:t>
        <w:br/>
        <w:t>4-6 骗玛尔卡她暴露再杀没骗成功</w:t>
        <w:br/>
        <w:t>7-9 重伤等海嗣吃掉结果终端也被吃</w:t>
        <w:br/>
        <w:t>10 大成功/大失败</w:t>
        <w:br/>
      </w:r>
      <w:r>
        <w:rPr>
          <w:b/>
        </w:rPr>
        <w:t>ROLL : d10=d10(5)=5</w:t>
      </w:r>
      <w:r>
        <w:br/>
      </w:r>
      <w:r>
        <w:rPr>
          <w:b/>
        </w:rPr>
        <w:t>ROLL : d2=d2(2)=2</w:t>
      </w:r>
      <w:r>
        <w:br/>
        <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
        <w:br/>
        <w:t>玛尔卡的灵感(荒谬-20)</w:t>
        <w:br/>
      </w:r>
      <w:r>
        <w:rPr>
          <w:b/>
        </w:rPr>
        <w:t>ROLL : d80=d80(19)=19</w:t>
      </w:r>
      <w:r>
        <w:br/>
        <w:t>1-3 的确暴露但马库斯不是行刑人</w:t>
        <w:br/>
        <w:t>4-6 的确暴露但还没判死刑</w:t>
        <w:br/>
        <w:t>7-9 没有暴露是在被诈哄</w:t>
        <w:br/>
        <w:t>10 大成功/大失败</w:t>
        <w:br/>
      </w:r>
      <w:r>
        <w:rPr>
          <w:b/>
        </w:rPr>
        <w:t>ROLL : d10=d10(10)=10</w:t>
      </w:r>
      <w:r>
        <w:br/>
      </w:r>
      <w:r>
        <w:rPr>
          <w:b/>
        </w:rPr>
        <w:t>ROLL : d2=d2(2)=2</w:t>
      </w:r>
      <w:r>
        <w:br/>
        <w:t>1-3 暴露但马库斯抢了行刑人位置</w:t>
        <w:br/>
        <w:t>4-6 暴露但还死刑是在战斗结束后</w:t>
        <w:br/>
        <w:t>7-9 暴露但其实没拿到多少证据</w:t>
        <w:br/>
        <w:t>10 大成功/大失败</w:t>
        <w:br/>
      </w:r>
      <w:r>
        <w:rPr>
          <w:b/>
        </w:rPr>
        <w:t>ROLL : d10=d10(5)=5</w:t>
      </w:r>
      <w:r>
        <w:br/>
      </w:r>
      <w:r>
        <w:rPr>
          <w:b/>
        </w:rPr>
        <w:t>ROLL : d2=d2(1)=1</w:t>
      </w:r>
      <w:r>
        <w:br/>
        <w:br/>
      </w:r>
    </w:p>
    <w:p>
      <w:pPr>
        <w:pStyle w:val="ThreadMinimal"/>
      </w:pPr>
      <w:r>
        <w:t>#1681 [2024-07-28 22:25:21]</w:t>
        <w:br/>
        <w:b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
        <w:br/>
        <w:t>玛尔卡的灵感(怪异+20)</w:t>
        <w:br/>
      </w:r>
      <w:r>
        <w:rPr>
          <w:b/>
        </w:rPr>
        <w:t>ROLL : d100+20=d100(21)+20=41</w:t>
      </w:r>
      <w:r>
        <w:br/>
        <w:t/>
        <w:br/>
        <w:t>玛尔卡没有认识到其下的异常本身，她的注意力只集中在未来的每一秒。</w:t>
        <w:br/>
        <w:t>——为了生存，她也朝你举剑。</w:t>
        <w:br/>
        <w:t/>
        <w:br/>
        <w:t>你的攻击速度(深海猎人+30)</w:t>
        <w:br/>
      </w:r>
      <w:r>
        <w:rPr>
          <w:b/>
        </w:rPr>
        <w:t>ROLL : d100+30=d100(6)+30=36</w:t>
      </w:r>
      <w:r>
        <w:br/>
        <w:t>玛尔卡的攻击速度(深海猎人+30)</w:t>
        <w:br/>
      </w:r>
      <w:r>
        <w:rPr>
          <w:b/>
        </w:rPr>
        <w:t>ROLL : d100+30=d100(100)+30=130</w:t>
      </w:r>
      <w:r>
        <w:br/>
        <w:t>你的受伤程度(深海猎人-20)</w:t>
        <w:br/>
      </w:r>
      <w:r>
        <w:rPr>
          <w:b/>
        </w:rPr>
        <w:t>ROLL : d100=d100(5)=5-20=-15</w:t>
      </w:r>
      <w:r>
        <w:br/>
        <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
        <w:br/>
        <w:t>你的攻击速度(深海猎人+30)</w:t>
        <w:br/>
      </w:r>
      <w:r>
        <w:rPr>
          <w:b/>
        </w:rPr>
        <w:t>ROLL : d100+30=d100(73)+30=103</w:t>
      </w:r>
      <w:r>
        <w:br/>
        <w:t>玛尔卡的攻击速度(深海猎人+30)</w:t>
        <w:br/>
      </w:r>
      <w:r>
        <w:rPr>
          <w:b/>
        </w:rPr>
        <w:t>ROLL : d100+30=d100(33)+30=63</w:t>
      </w:r>
      <w:r>
        <w:br/>
        <w:t>玛尔卡的受伤程度(深海猎人-20)</w:t>
        <w:br/>
      </w:r>
      <w:r>
        <w:rPr>
          <w:b/>
        </w:rPr>
        <w:t>ROLL : d100=d100(75)=75-20=55</w:t>
      </w:r>
      <w:r>
        <w:br/>
        <w:br/>
      </w:r>
    </w:p>
    <w:p>
      <w:pPr>
        <w:pStyle w:val="ThreadMinimal"/>
      </w:pPr>
      <w:r>
        <w:t>#1682 [2024-07-28 22:37:37]</w:t>
        <w:br/>
        <w:br/>
        <w:t>玛尔卡的伤势类型是</w:t>
        <w:br/>
        <w:t>1-3 腹腔贯穿</w:t>
        <w:br/>
        <w:t>4-6 过度失血</w:t>
        <w:br/>
        <w:t>7-9 海嗣毒素</w:t>
        <w:br/>
        <w:t>10 大成功/大失败</w:t>
        <w:br/>
      </w:r>
      <w:r>
        <w:rPr>
          <w:b/>
        </w:rPr>
        <w:t>ROLL : d10=d10(6)=6</w:t>
      </w:r>
      <w:r>
        <w:br/>
      </w:r>
      <w:r>
        <w:rPr>
          <w:b/>
        </w:rPr>
        <w:t>ROLL : d2=d2(1)=1</w:t>
      </w:r>
      <w:r>
        <w:br/>
        <w:t>你制造杀人场面的血腥程度(道德良知-20，效率至上+20)</w:t>
        <w:br/>
      </w:r>
      <w:r>
        <w:rPr>
          <w:b/>
        </w:rPr>
        <w:t>ROLL : d100=d100(11)=11</w:t>
      </w:r>
      <w:r>
        <w:br/>
        <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
        <w:br/>
        <w:t>[萨恩狄庇提剿灭战 Round 2]</w:t>
        <w:br/>
        <w:t/>
        <w:br/>
        <w:t>海嗣的出力(海嗣潮+30)</w:t>
        <w:br/>
      </w:r>
      <w:r>
        <w:rPr>
          <w:b/>
        </w:rPr>
        <w:t>ROLL : d100+30=d100(57)+30=87</w:t>
      </w:r>
      <w:r>
        <w:br/>
        <w:t>阿戈尔的出力(大型舰队+30，深海猎人+10，城市防御系统+10)</w:t>
        <w:br/>
      </w:r>
      <w:r>
        <w:rPr>
          <w:b/>
        </w:rPr>
        <w:t>ROLL : d100+50=d100(86)+50=136</w:t>
      </w:r>
      <w:r>
        <w:br/>
        <w:t>剿灭进度</w:t>
        <w:br/>
      </w:r>
      <w:r>
        <w:rPr>
          <w:b/>
        </w:rPr>
        <w:t>ROLL : d34+66=d34(1)+66=67</w:t>
      </w:r>
      <w:r>
        <w:br/>
        <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br/>
        <w:br/>
      </w:r>
    </w:p>
    <w:p>
      <w:pPr>
        <w:pStyle w:val="ThreadMinimal"/>
      </w:pPr>
      <w:r>
        <w:t>#1683 [2024-07-28 23:01:30]</w:t>
        <w:br/>
        <w:br/>
        <w:t>[萨恩狄庇提剿灭战 Round 3]</w:t>
        <w:br/>
        <w:t/>
        <w:br/>
        <w:t>海嗣的出力(海嗣潮+30)</w:t>
        <w:br/>
      </w:r>
      <w:r>
        <w:rPr>
          <w:b/>
        </w:rPr>
        <w:t>ROLL : d100+30=d100(44)+30=74</w:t>
      </w:r>
      <w:r>
        <w:br/>
        <w:t>阿戈尔的出力(大型舰队+30，深海猎人+10，城市防御系统+10)</w:t>
        <w:br/>
      </w:r>
      <w:r>
        <w:rPr>
          <w:b/>
        </w:rPr>
        <w:t>ROLL : d100+50=d100(10)+50=60</w:t>
      </w:r>
      <w:r>
        <w:br/>
        <w:t>剿灭进度</w:t>
        <w:br/>
      </w:r>
      <w:r>
        <w:rPr>
          <w:b/>
        </w:rPr>
        <w:t>ROLL : d33+67=d33(9)+67=76</w:t>
      </w:r>
      <w:r>
        <w:br/>
        <w:t>舰队的伤亡程度(阿戈尔科技-30)</w:t>
        <w:br/>
      </w:r>
      <w:r>
        <w:rPr>
          <w:b/>
        </w:rPr>
        <w:t>ROLL : d100=d100(53)=53-30=23</w:t>
      </w:r>
      <w:r>
        <w:br/>
        <w:t>一队的伤亡程度(深海猎人-20)</w:t>
        <w:br/>
      </w:r>
      <w:r>
        <w:rPr>
          <w:b/>
        </w:rPr>
        <w:t>ROLL : d100=d100(14)=14-20=-6</w:t>
      </w:r>
      <w:r>
        <w:br/>
        <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
        <w:br/>
        <w:t>[萨恩狄庇提剿灭战 Round 4]</w:t>
        <w:br/>
        <w:t/>
        <w:br/>
        <w:t>海嗣的出力(海嗣潮+30)</w:t>
        <w:br/>
      </w:r>
      <w:r>
        <w:rPr>
          <w:b/>
        </w:rPr>
        <w:t>ROLL : d100+30=d100(52)+30=82</w:t>
      </w:r>
      <w:r>
        <w:br/>
        <w:t>阿戈尔的出力(大型舰队+30，深海猎人+10，城市防御系统+10)</w:t>
        <w:br/>
      </w:r>
      <w:r>
        <w:rPr>
          <w:b/>
        </w:rPr>
        <w:t>ROLL : d100+50=d100(50)+50=100</w:t>
      </w:r>
      <w:r>
        <w:br/>
        <w:t>剿灭进度</w:t>
        <w:br/>
      </w:r>
      <w:r>
        <w:rPr>
          <w:b/>
        </w:rPr>
        <w:t>ROLL : d24+76=d24(5)+76=81</w:t>
      </w:r>
      <w:r>
        <w:br/>
        <w:t/>
        <w:br/>
        <w:t>在更遥远的战场上，他们的队长仍在率领着队伍奋战。</w:t>
        <w:br/>
        <w:t>即使战争看似永无止境，但只要有一个背影可以寄托信任与希望，战士们就能拿起武器，为家园和未来——</w:t>
        <w:br/>
        <w:t>继续战斗。</w:t>
        <w:br/>
        <w:br/>
      </w:r>
    </w:p>
    <w:p>
      <w:pPr>
        <w:pStyle w:val="ThreadMinimal"/>
      </w:pPr>
      <w:r>
        <w:t>#1684 [2024-07-28 23:22:13]</w:t>
        <w:br/>
        <w:br/>
        <w:t>[萨恩狄庇提剿灭战 Round 5]</w:t>
        <w:br/>
        <w:t/>
        <w:br/>
        <w:t>海嗣的出力(海嗣潮+30)</w:t>
        <w:br/>
      </w:r>
      <w:r>
        <w:rPr>
          <w:b/>
        </w:rPr>
        <w:t>ROLL : d100+30=d100(51)+30=81</w:t>
      </w:r>
      <w:r>
        <w:br/>
        <w:t>阿戈尔的出力(大型舰队+30，深海猎人+10，城市防御系统+10)</w:t>
        <w:br/>
      </w:r>
      <w:r>
        <w:rPr>
          <w:b/>
        </w:rPr>
        <w:t>ROLL : d100+50=d100(74)+50=124</w:t>
      </w:r>
      <w:r>
        <w:br/>
        <w:t>剿灭进度</w:t>
        <w:br/>
      </w:r>
      <w:r>
        <w:rPr>
          <w:b/>
        </w:rPr>
        <w:t>ROLL : d19+81=d19(8)+81=89</w:t>
      </w:r>
      <w:r>
        <w:br/>
        <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
        <w:br/>
        <w:t>[萨恩狄庇提剿灭战 Round 6]</w:t>
        <w:br/>
        <w:t/>
        <w:br/>
        <w:t>海嗣的出力(海嗣潮+30)</w:t>
        <w:br/>
      </w:r>
      <w:r>
        <w:rPr>
          <w:b/>
        </w:rPr>
        <w:t>ROLL : d100+30=d100(34)+30=64</w:t>
      </w:r>
      <w:r>
        <w:br/>
        <w:t>阿戈尔的出力(大型舰队+30，深海猎人+10，城市防御系统+10)</w:t>
        <w:br/>
      </w:r>
      <w:r>
        <w:rPr>
          <w:b/>
        </w:rPr>
        <w:t>ROLL : d100+50=d100(70)+50=120</w:t>
      </w:r>
      <w:r>
        <w:br/>
        <w:t>剿灭进度</w:t>
        <w:br/>
      </w:r>
      <w:r>
        <w:rPr>
          <w:b/>
        </w:rPr>
        <w:t>ROLL : d11+89=d11(11)+89=100</w:t>
      </w:r>
      <w:r>
        <w:br/>
        <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
        <w:br/>
        <w:t>普布利乌斯的接通速度(执政官+20)</w:t>
        <w:br/>
      </w:r>
      <w:r>
        <w:rPr>
          <w:b/>
        </w:rPr>
        <w:t>ROLL : d100+20=d100(94)+20=114</w:t>
      </w:r>
      <w:r>
        <w:br/>
        <w:br/>
      </w:r>
    </w:p>
    <w:p>
      <w:pPr>
        <w:pStyle w:val="ThreadMinimal"/>
      </w:pPr>
      <w:r>
        <w:t>#1685 [2024-07-28 23:38:33]</w:t>
        <w:br/>
        <w:br/>
        <w:t>萨恩狄庇提剿灭战持续时长</w:t>
        <w:br/>
      </w:r>
      <w:r>
        <w:rPr>
          <w:b/>
        </w:rPr>
        <w:t>ROLL : d100=d100(93)=93</w:t>
      </w:r>
      <w:r>
        <w:br/>
        <w:t>1.天</w:t>
        <w:br/>
        <w:t>2.周</w:t>
        <w:br/>
        <w:t>3.半月</w:t>
        <w:br/>
      </w:r>
      <w:r>
        <w:rPr>
          <w:b/>
        </w:rPr>
        <w:t>ROLL : d3=d3(3)=3</w:t>
      </w:r>
      <w:r>
        <w:br/>
      </w:r>
      <w:r>
        <w:rPr>
          <w:b/>
        </w:rPr>
        <w:t>ROLL : d2=d2(2)=2</w:t>
      </w:r>
      <w:r>
        <w:br/>
        <w:t>Day13开始，预计在-Day14结束，此时神战早已过去。</w:t>
        <w:br/>
        <w:t>由于神战将照常进行，四队将代替一队作为先锋，代价是舰队无人护航，死亡率上升。</w:t>
        <w:br/>
        <w:t/>
        <w:br/>
        <w:t>[道路 Round 1]</w:t>
        <w:br/>
        <w:t/>
        <w:br/>
        <w:t>四队的出力(深海猎人+30，舰队支援+20)</w:t>
        <w:br/>
      </w:r>
      <w:r>
        <w:rPr>
          <w:b/>
        </w:rPr>
        <w:t>ROLL : d100+50=d100(24)+50=74</w:t>
      </w:r>
      <w:r>
        <w:br/>
        <w:t>海嗣的出力(群体行动+30)</w:t>
        <w:br/>
      </w:r>
      <w:r>
        <w:rPr>
          <w:b/>
        </w:rPr>
        <w:t>ROLL : d100+30=d100(24)+30=54</w:t>
      </w:r>
      <w:r>
        <w:br/>
        <w:t>海沟外部海嗣剿灭进度</w:t>
        <w:br/>
      </w:r>
      <w:r>
        <w:rPr>
          <w:b/>
        </w:rPr>
        <w:t>ROLL : d100=d100(85)=85</w:t>
      </w:r>
      <w:r>
        <w:br/>
        <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
        <w:br/>
        <w:t>[道路 Round 2]</w:t>
        <w:br/>
        <w:t/>
        <w:br/>
        <w:t>四队的出力(深海猎人+30，舰队支援+20)</w:t>
        <w:br/>
      </w:r>
      <w:r>
        <w:rPr>
          <w:b/>
        </w:rPr>
        <w:t>ROLL : d100+50=d100(2)+50=52</w:t>
      </w:r>
      <w:r>
        <w:br/>
        <w:t>海嗣的出力(群体行动+30)</w:t>
        <w:br/>
      </w:r>
      <w:r>
        <w:rPr>
          <w:b/>
        </w:rPr>
        <w:t>ROLL : d100+30=d100(31)+30=61</w:t>
      </w:r>
      <w:r>
        <w:br/>
        <w:t>海沟外部海嗣剿灭进度</w:t>
        <w:br/>
      </w:r>
      <w:r>
        <w:rPr>
          <w:b/>
        </w:rPr>
        <w:t>ROLL : d15+85=d15(8)+85=93</w:t>
      </w:r>
      <w:r>
        <w:br/>
        <w:br/>
      </w:r>
    </w:p>
    <w:p>
      <w:pPr>
        <w:pStyle w:val="ThreadMinimal"/>
      </w:pPr>
      <w:r>
        <w:t>#1686 [2024-07-29 00:02:20]</w:t>
        <w:br/>
        <w:br/>
        <w:t>舰队的伤亡程度(阿戈尔科技-30)</w:t>
        <w:br/>
      </w:r>
      <w:r>
        <w:rPr>
          <w:b/>
        </w:rPr>
        <w:t>ROLL : d100=d100(35)=35-30=5</w:t>
      </w:r>
      <w:r>
        <w:br/>
        <w:t>四队的伤亡程度(深海猎人-20)</w:t>
        <w:br/>
      </w:r>
      <w:r>
        <w:rPr>
          <w:b/>
        </w:rPr>
        <w:t>ROLL : d100=d100(75)=75-20=55</w:t>
      </w:r>
      <w:r>
        <w:br/>
        <w:t>出现减员，四队的死亡比例是</w:t>
        <w:br/>
      </w:r>
      <w:r>
        <w:rPr>
          <w:b/>
        </w:rPr>
        <w:t>ROLL : d95+5=d95(37)+5=42</w:t>
      </w:r>
      <w:r>
        <w:br/>
        <w:t>死者是否含有熟人(大于九十二是)</w:t>
        <w:br/>
      </w:r>
      <w:r>
        <w:rPr>
          <w:b/>
        </w:rPr>
        <w:t>ROLL : d100=d100(93)=93</w:t>
      </w:r>
      <w:r>
        <w:br/>
        <w:t>缇比利娅/格纳欧斯/玛尼娅/努美利娅/塞维娅/盖乌斯(1牺牲2幸存)</w:t>
        <w:br/>
      </w:r>
      <w:r>
        <w:rPr>
          <w:b/>
        </w:rPr>
        <w:t>ROLL : d2+d2+d2+d2+d2+d2=d2(2)+d2(1)+d2(2)+d2(1)+d2(2)+d2(2)=10</w:t>
      </w:r>
      <w:r>
        <w:br/>
        <w:t>格纳欧斯、努美利娅等战死，四队剩余四十余人</w:t>
        <w:br/>
        <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
        <w:br/>
        <w:t>[道路 Round 3]</w:t>
        <w:br/>
        <w:t/>
        <w:br/>
        <w:t>四队的出力(深海猎人+30，舰队支援+20)</w:t>
        <w:br/>
      </w:r>
      <w:r>
        <w:rPr>
          <w:b/>
        </w:rPr>
        <w:t>ROLL : d100+50=d100(41)+50=91</w:t>
      </w:r>
      <w:r>
        <w:br/>
        <w:t>海嗣的出力(群体行动+30)</w:t>
        <w:br/>
      </w:r>
      <w:r>
        <w:rPr>
          <w:b/>
        </w:rPr>
        <w:t>ROLL : d100+30=d100(68)+30=98</w:t>
      </w:r>
      <w:r>
        <w:br/>
        <w:t>海沟外部海嗣剿灭进度</w:t>
        <w:br/>
      </w:r>
      <w:r>
        <w:rPr>
          <w:b/>
        </w:rPr>
        <w:t>ROLL : d7+93=d7(7)+93=100</w:t>
      </w:r>
      <w:r>
        <w:br/>
        <w:t>舰队的伤亡程度(阿戈尔科技-30)</w:t>
        <w:br/>
      </w:r>
      <w:r>
        <w:rPr>
          <w:b/>
        </w:rPr>
        <w:t>ROLL : d100=d100(23)=23-30=-7</w:t>
      </w:r>
      <w:r>
        <w:br/>
        <w:t>四队的伤亡程度(深海猎人-20)</w:t>
        <w:br/>
      </w:r>
      <w:r>
        <w:rPr>
          <w:b/>
        </w:rPr>
        <w:t>ROLL : d100=d100(100)=100-20=80</w:t>
      </w:r>
      <w:r>
        <w:br/>
        <w:br/>
      </w:r>
    </w:p>
    <w:p>
      <w:pPr>
        <w:pStyle w:val="ThreadMinimal"/>
      </w:pPr>
      <w:r>
        <w:t>#1687 [2024-07-29 00:23:07]</w:t>
        <w:br/>
        <w:br/>
        <w:t>出现减员，四队的死亡比例是</w:t>
        <w:br/>
      </w:r>
      <w:r>
        <w:rPr>
          <w:b/>
        </w:rPr>
        <w:t>ROLL : d70+30=d70(47)+30=77</w:t>
      </w:r>
      <w:r>
        <w:br/>
        <w:t>死者是否含有熟人(大于九十一是)</w:t>
        <w:br/>
      </w:r>
      <w:r>
        <w:rPr>
          <w:b/>
        </w:rPr>
        <w:t>ROLL : d100=d100(61)=61</w:t>
      </w:r>
      <w:r>
        <w:br/>
        <w:t>四队剩余十人</w:t>
        <w:br/>
        <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
        <w:br/>
        <w:t>[深渊-Round 1]</w:t>
        <w:br/>
        <w:t/>
        <w:br/>
        <w:t>二队和三队的出力(深海猎人+30，团体合作+20)</w:t>
        <w:br/>
      </w:r>
      <w:r>
        <w:rPr>
          <w:b/>
        </w:rPr>
        <w:t xml:space="preserve">ROLL : d100+50=d100(50)+50=100 </w:t>
      </w:r>
      <w:r>
        <w:br/>
        <w:t>海嗣的出力(群体行动+20，Ishar-mla的进化+20)</w:t>
        <w:br/>
      </w:r>
      <w:r>
        <w:rPr>
          <w:b/>
        </w:rPr>
        <w:t>ROLL : d100+40=d100(28)+40=68</w:t>
      </w:r>
      <w:r>
        <w:br/>
        <w:t>海猎们下沉的距离</w:t>
        <w:br/>
      </w:r>
      <w:r>
        <w:rPr>
          <w:b/>
        </w:rPr>
        <w:t>ROLL : d100=d100(51)=51</w:t>
      </w:r>
      <w:r>
        <w:br/>
        <w:t/>
        <w:br/>
        <w:t>“我们走在一条幽邃、又幽邃的道路上，这四处无光，积满尸骸……”</w:t>
        <w:br/>
        <w:t/>
        <w:br/>
        <w:t>[深渊-Round 2]</w:t>
        <w:br/>
        <w:t/>
        <w:br/>
        <w:t>二队和三队的出力(深海猎人+30，团体合作+20)</w:t>
        <w:br/>
      </w:r>
      <w:r>
        <w:rPr>
          <w:b/>
        </w:rPr>
        <w:t xml:space="preserve">ROLL : d100+50=d100(96)+50=146 </w:t>
      </w:r>
      <w:r>
        <w:br/>
        <w:t>海嗣的出力(群体行动+20，Ishar-mla的进化+20)</w:t>
        <w:br/>
      </w:r>
      <w:r>
        <w:rPr>
          <w:b/>
        </w:rPr>
        <w:t>ROLL : d100+40=d100(78)+40=118</w:t>
      </w:r>
      <w:r>
        <w:br/>
        <w:t>海猎们下沉的距离</w:t>
        <w:br/>
      </w:r>
      <w:r>
        <w:rPr>
          <w:b/>
        </w:rPr>
        <w:t>ROLL : d49+51=d49(22)+51=73</w:t>
      </w:r>
      <w:r>
        <w:br/>
        <w:t/>
        <w:br/>
        <w:t>“我忍不住抬头，连天空也是深蓝，当我的手推开水流，也就推开了那赤红的残片……”</w:t>
        <w:br/>
        <w:br/>
      </w:r>
    </w:p>
    <w:p>
      <w:pPr>
        <w:pStyle w:val="ThreadMinimal"/>
      </w:pPr>
      <w:r>
        <w:t>#1688 [2024-07-29 00:39:50]</w:t>
        <w:br/>
        <w:br/>
        <w:t>[深渊-Round 3]</w:t>
        <w:br/>
        <w:t/>
        <w:br/>
        <w:t>二队和三队的出力(深海猎人+30，团体合作+20)</w:t>
        <w:br/>
      </w:r>
      <w:r>
        <w:rPr>
          <w:b/>
        </w:rPr>
        <w:t xml:space="preserve">ROLL : d100+50=d100(7)+50=57 </w:t>
      </w:r>
      <w:r>
        <w:br/>
        <w:t>海嗣的出力(群体行动+20，Ishar-mla的进化+20)</w:t>
        <w:br/>
      </w:r>
      <w:r>
        <w:rPr>
          <w:b/>
        </w:rPr>
        <w:t>ROLL : d100+40=d100(23)+40=63</w:t>
      </w:r>
      <w:r>
        <w:br/>
        <w:t>海猎们下沉的距离</w:t>
        <w:br/>
      </w:r>
      <w:r>
        <w:rPr>
          <w:b/>
        </w:rPr>
        <w:t>ROLL : d27+73=d27(18)+73=91</w:t>
      </w:r>
      <w:r>
        <w:br/>
        <w:t>二队的伤亡程度(深海猎人-20)</w:t>
        <w:br/>
      </w:r>
      <w:r>
        <w:rPr>
          <w:b/>
        </w:rPr>
        <w:t>ROLL : d100=d100(49)=49-20=29</w:t>
      </w:r>
      <w:r>
        <w:br/>
        <w:t>三队的伤亡程度(深海猎人-20)</w:t>
        <w:br/>
      </w:r>
      <w:r>
        <w:rPr>
          <w:b/>
        </w:rPr>
        <w:t>ROLL : d100=d100(72)=72-20=52</w:t>
      </w:r>
      <w:r>
        <w:br/>
        <w:t/>
        <w:br/>
        <w:t>“然而这道路甚是曲折，有命运在悄悄作弄，它索求我的血液，令我为终点付出代价……”</w:t>
        <w:br/>
        <w:t/>
        <w:br/>
        <w:t>出现减员，三队的死亡比例是</w:t>
        <w:br/>
      </w:r>
      <w:r>
        <w:rPr>
          <w:b/>
        </w:rPr>
        <w:t>ROLL : d98+2=d98(90)+2=92</w:t>
      </w:r>
      <w:r>
        <w:br/>
        <w:t>死者是否含有熟人(大于九十二是)</w:t>
        <w:br/>
      </w:r>
      <w:r>
        <w:rPr>
          <w:b/>
        </w:rPr>
        <w:t>ROLL : d100=d100(82)=82</w:t>
      </w:r>
      <w:r>
        <w:br/>
        <w:t>三队剩余六人：乌尔比安、斯卡蒂、盖娅、提图斯、塞克提斯和奥拉。</w:t>
        <w:br/>
        <w:t/>
        <w:br/>
        <w:t>二队无碍但三队牺牲惨重的原因是</w:t>
        <w:br/>
        <w:t>1-3 新型海嗣冲进内部爆炸</w:t>
        <w:br/>
        <w:t>4-6 血潮向斯卡蒂涌去</w:t>
        <w:br/>
        <w:t>7-9 被打乱阵型后三队直面护卫</w:t>
        <w:br/>
        <w:t>10 大成功/大失败</w:t>
        <w:br/>
      </w:r>
      <w:r>
        <w:rPr>
          <w:b/>
        </w:rPr>
        <w:t>ROLL : d10=d10(6)=6</w:t>
      </w:r>
      <w:r>
        <w:br/>
      </w:r>
      <w:r>
        <w:rPr>
          <w:b/>
        </w:rPr>
        <w:t>ROLL : d2=d2(2)=2</w:t>
      </w:r>
      <w:r>
        <w:br/>
        <w:br/>
      </w:r>
    </w:p>
    <w:p>
      <w:pPr>
        <w:pStyle w:val="ThreadMinimal"/>
      </w:pPr>
      <w:r>
        <w:t>#1689 [2024-07-29 01:21:24]</w:t>
        <w:br/>
        <w:br/>
        <w:t>“我们不需要界限……”</w:t>
        <w:br/>
        <w:t>淡红色的烟雾从最深的黑暗里翻涌、升腾、弥漫而出，血缘锚定那个鲜明的坐标，神朝容器张开了慈爱的怀抱。</w:t>
        <w:br/>
        <w:t>来吧，子嗣。</w:t>
        <w:br/>
        <w:t/>
        <w:br/>
        <w:t>“威胁我们的便要驱逐。”</w:t>
        <w:br/>
        <w:t>浓缩成赤红的潮水山呼海啸般逆卷而上，斯卡蒂拔剑也毫无作用，它们以她为核心拉扯出漩涡，用雾蒙蒙的红掩盖了世界的疯狂——哪怕鲜红之外，死亡正倍数增长。</w:t>
        <w:br/>
        <w:t>捕食，进化。</w:t>
        <w:br/>
        <w:t/>
        <w:br/>
        <w:t>“这是我们互相索求的死亡。”</w:t>
        <w:br/>
        <w:t/>
        <w:br/>
        <w:t>*与伊莎玛拉的距离已小于25，更改深渊为</w:t>
        <w:br/>
        <w:t/>
        <w:br/>
        <w:t>[Ishar-mla Round 1]</w:t>
        <w:br/>
        <w:t/>
        <w:br/>
        <w:t>二队和三队的出力(深海猎人+30，团体合作+20，减员-10)</w:t>
        <w:br/>
      </w:r>
      <w:r>
        <w:rPr>
          <w:b/>
        </w:rPr>
        <w:t xml:space="preserve">ROLL : d100+40=d100(63)+40=103 </w:t>
      </w:r>
      <w:r>
        <w:br/>
        <w:t>海嗣的出力(群体行动+20，Ishar-mla的进化+20)</w:t>
        <w:br/>
      </w:r>
      <w:r>
        <w:rPr>
          <w:b/>
        </w:rPr>
        <w:t>ROLL : d100+40=d100(5)+40=45</w:t>
      </w:r>
      <w:r>
        <w:br/>
        <w:t>海猎们下沉的距离</w:t>
        <w:br/>
      </w:r>
      <w:r>
        <w:rPr>
          <w:b/>
        </w:rPr>
        <w:t>ROLL : d9+91=d9(7)+91=98</w:t>
      </w:r>
      <w:r>
        <w:br/>
        <w:t/>
        <w:br/>
        <w:t>“你闻得见，你所认知，你听得出，你所辨别♪”</w:t>
        <w:br/>
        <w:t>“歌声会沁入你们的心灵。”</w:t>
        <w:br/>
        <w:t>血色的灾难为容器带来无人领悟的旋律。</w:t>
        <w:br/>
        <w:t/>
        <w:br/>
        <w:t>“语言臃肿不便，始源，腐化，蔓延♪”</w:t>
        <w:br/>
        <w:t>“别害怕，我的同胞们......很快就要到了。”</w:t>
        <w:br/>
        <w:t>她循着指引下潜，望向近在咫尺的终点。</w:t>
        <w:br/>
        <w:t/>
        <w:br/>
        <w:t>“生存即是伟大，我们崇高无罪，我们拥抱彼此♪”</w:t>
        <w:br/>
        <w:t>“随我走吧，随我回去我们永恒的故乡。”</w:t>
        <w:br/>
        <w:t>呼唤愈发强烈，同胞渴望着她的回归。</w:t>
        <w:br/>
        <w:t/>
        <w:br/>
        <w:t>“我们遭受的苦永在♪”</w:t>
        <w:br/>
        <w:t>“那么，就请听听这远海的歌吧......”</w:t>
        <w:br/>
        <w:t>她再次听到那段旋律，如此熟悉，那音调和词句都诱人启唇——</w:t>
        <w:br/>
        <w:t/>
        <w:br/>
        <w:t>“斯卡蒂！”乌尔比安头也不回地下令，“别掉队！”</w:t>
        <w:br/>
        <w:t>“斯卡蒂……来这里。”</w:t>
        <w:br/>
        <w:t>神朝人类睁开赤红之眼。</w:t>
        <w:br/>
        <w:t/>
        <w:br/>
        <w:t>[警告！已进入Ishar-mla讨伐战！]</w:t>
        <w:br/>
        <w:br/>
      </w:r>
    </w:p>
    <w:p>
      <w:pPr>
        <w:pStyle w:val="ThreadMinimal"/>
      </w:pPr>
      <w:r>
        <w:t>#1690 [2024-07-29 01:38:10]</w:t>
        <w:br/>
        <w:br/>
        <w:t>二队和三队的出力(深海猎人+30，减员-10)</w:t>
        <w:br/>
      </w:r>
      <w:r>
        <w:rPr>
          <w:b/>
        </w:rPr>
        <w:t xml:space="preserve">ROLL : d100+20=d100(100)+20=120 </w:t>
      </w:r>
      <w:r>
        <w:br/>
        <w:t>Ishar-mla的出力(腐化之心+20，海嗣潮+20)</w:t>
        <w:br/>
      </w:r>
      <w:r>
        <w:rPr>
          <w:b/>
        </w:rPr>
        <w:t>ROLL : d100+40=d100(82)+40=122</w:t>
      </w:r>
      <w:r>
        <w:br/>
        <w:t>二队的伤亡情况(深海猎人-20)</w:t>
        <w:br/>
      </w:r>
      <w:r>
        <w:rPr>
          <w:b/>
        </w:rPr>
        <w:t>ROLL : d100=d100(34)=34-20=14</w:t>
      </w:r>
      <w:r>
        <w:br/>
        <w:t>三队的伤亡情况(深海猎人-20)</w:t>
        <w:br/>
      </w:r>
      <w:r>
        <w:rPr>
          <w:b/>
        </w:rPr>
        <w:t>ROLL : d100=d100(91)=91-20=71</w:t>
      </w:r>
      <w:r>
        <w:br/>
        <w:t/>
        <w:br/>
        <w:t>出现减员，三队的死亡比例是</w:t>
        <w:br/>
      </w:r>
      <w:r>
        <w:rPr>
          <w:b/>
        </w:rPr>
        <w:t>ROLL : d79+21=d79(31)+21=52</w:t>
      </w:r>
      <w:r>
        <w:br/>
        <w:t>乌尔比安、盖娅、提图斯、塞克提斯和奥拉中幸存两人，分别是</w:t>
        <w:br/>
      </w:r>
      <w:r>
        <w:rPr>
          <w:b/>
        </w:rPr>
        <w:t>ROLL : d5=d5(3)=3</w:t>
      </w:r>
      <w:r>
        <w:br/>
      </w:r>
      <w:r>
        <w:rPr>
          <w:b/>
        </w:rPr>
        <w:t>ROLL : d5=d5(1)=1</w:t>
      </w:r>
      <w:r>
        <w:br/>
        <w:t>三队剩余：乌尔比安、斯卡蒂、提图斯</w:t>
        <w:br/>
        <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
        <w:br/>
        <w:t>二队和三队的出力(深海猎人+30，减员-10)</w:t>
        <w:br/>
      </w:r>
      <w:r>
        <w:rPr>
          <w:b/>
        </w:rPr>
        <w:t xml:space="preserve">ROLL : d100+20=d100(14)+20=34 </w:t>
      </w:r>
      <w:r>
        <w:br/>
        <w:t>Ishar-mla的出力(腐化之心+20，海嗣潮+20)</w:t>
        <w:br/>
      </w:r>
      <w:r>
        <w:rPr>
          <w:b/>
        </w:rPr>
        <w:t>ROLL : d100+40=d100(11)+40=51</w:t>
      </w:r>
      <w:r>
        <w:br/>
        <w:br/>
      </w:r>
    </w:p>
    <w:p>
      <w:pPr>
        <w:pStyle w:val="ThreadMinimal"/>
      </w:pPr>
      <w:r>
        <w:t>#1691 [2024-07-29 19:43:49]</w:t>
        <w:br/>
        <w:br/>
        <w:t>二队的伤亡情况(深海猎人-20)</w:t>
        <w:br/>
      </w:r>
      <w:r>
        <w:rPr>
          <w:b/>
        </w:rPr>
        <w:t>ROLL : d100=d100(90)=90-20=70</w:t>
      </w:r>
      <w:r>
        <w:br/>
        <w:t>三队的伤亡情况(深海猎人-20)</w:t>
        <w:br/>
      </w:r>
      <w:r>
        <w:rPr>
          <w:b/>
        </w:rPr>
        <w:t>ROLL : d100=d100(79)=79-20=59</w:t>
      </w:r>
      <w:r>
        <w:br/>
        <w:t>出现减员，二队的死亡比例是</w:t>
        <w:br/>
      </w:r>
      <w:r>
        <w:rPr>
          <w:b/>
        </w:rPr>
        <w:t>ROLL : d80+20=d80(8)+20=28</w:t>
      </w:r>
      <w:r>
        <w:br/>
        <w:t>出现减员，三队的死亡比例是</w:t>
        <w:br/>
      </w:r>
      <w:r>
        <w:rPr>
          <w:b/>
        </w:rPr>
        <w:t>ROLL : d91+9=d91(66)+9=75</w:t>
      </w:r>
      <w:r>
        <w:br/>
        <w:t>二队死者是否含有熟人(大于九十六是)</w:t>
        <w:br/>
      </w:r>
      <w:r>
        <w:rPr>
          <w:b/>
        </w:rPr>
        <w:t>ROLL : d100=d100(76)=76</w:t>
      </w:r>
      <w:r>
        <w:br/>
        <w:t>三队死亡比例高于三分之二，视为除斯卡蒂以外全部阵亡，二队剩余五十四人</w:t>
        <w:br/>
        <w:t/>
        <w:br/>
        <w:t>斯卡蒂的灵感(异常+20，荒谬-20)</w:t>
        <w:br/>
      </w:r>
      <w:r>
        <w:rPr>
          <w:b/>
        </w:rPr>
        <w:t>ROLL : d100=d100(69)=69</w:t>
      </w:r>
      <w:r>
        <w:br/>
        <w:t>1-3 海嗣故意绕过了我</w:t>
        <w:br/>
        <w:t>4-6 它们对其它人格外大的敌意</w:t>
        <w:br/>
        <w:t>7-9 生代始终在看我……</w:t>
        <w:br/>
        <w:t>10 大成功/大失败</w:t>
        <w:br/>
      </w:r>
      <w:r>
        <w:rPr>
          <w:b/>
        </w:rPr>
        <w:t>ROLL : d10=d10(4)=4</w:t>
      </w:r>
      <w:r>
        <w:br/>
      </w:r>
      <w:r>
        <w:rPr>
          <w:b/>
        </w:rPr>
        <w:t>ROLL : d2=d2(1)=1</w:t>
      </w:r>
      <w:r>
        <w:br/>
        <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br/>
        <w:br/>
      </w:r>
    </w:p>
    <w:p>
      <w:pPr>
        <w:pStyle w:val="ThreadMinimal"/>
      </w:pPr>
      <w:r>
        <w:t>#1692 [2024-07-29 20:26:21]</w:t>
        <w:br/>
        <w:br/>
        <w:t>二队和三队的出力(深海猎人+30，减员-10)</w:t>
        <w:br/>
      </w:r>
      <w:r>
        <w:rPr>
          <w:b/>
        </w:rPr>
        <w:t xml:space="preserve">ROLL : d100+20=d100(90)+20=110 </w:t>
      </w:r>
      <w:r>
        <w:br/>
        <w:t>Ishar-mla的出力(腐化之心+20，海嗣潮+20)</w:t>
        <w:br/>
      </w:r>
      <w:r>
        <w:rPr>
          <w:b/>
        </w:rPr>
        <w:t>ROLL : d100+40=d100(65)+40=105</w:t>
      </w:r>
      <w:r>
        <w:br/>
        <w:t>Ishar-mla的受伤情况(腐化之心-20)</w:t>
        <w:br/>
      </w:r>
      <w:r>
        <w:rPr>
          <w:b/>
        </w:rPr>
        <w:t>ROLL : d100=d100(95)=95-20=75</w:t>
      </w:r>
      <w:r>
        <w:br/>
        <w:t/>
        <w:br/>
        <w:t>制造伤口的人是否为斯卡蒂(容器+30)</w:t>
        <w:br/>
      </w:r>
      <w:r>
        <w:rPr>
          <w:b/>
        </w:rPr>
        <w:t>ROLL : d100+30=d100(8)+30=38</w:t>
      </w:r>
      <w:r>
        <w:br/>
        <w:t>1-8 歌蕾蒂娅</w:t>
        <w:br/>
        <w:t>9 二队某成员</w:t>
        <w:br/>
        <w:t>10 大成功/大失败</w:t>
        <w:br/>
      </w:r>
      <w:r>
        <w:rPr>
          <w:b/>
        </w:rPr>
        <w:t>ROLL : d10=d10(10)=10</w:t>
      </w:r>
      <w:r>
        <w:br/>
      </w:r>
      <w:r>
        <w:rPr>
          <w:b/>
        </w:rPr>
        <w:t>ROLL : d2=d2(2)=2</w:t>
      </w:r>
      <w:r>
        <w:br/>
        <w:t>1-3 劳伦缇娜</w:t>
        <w:br/>
        <w:t>4-6 纳姆尤斯</w:t>
        <w:br/>
        <w:t>7-9 海嗣化的斯卡蒂</w:t>
        <w:br/>
        <w:t>10 大成功/大失败</w:t>
        <w:br/>
      </w:r>
      <w:r>
        <w:rPr>
          <w:b/>
        </w:rPr>
        <w:t>ROLL : d10=d10(7)=7</w:t>
      </w:r>
      <w:r>
        <w:br/>
      </w:r>
      <w:r>
        <w:rPr>
          <w:b/>
        </w:rPr>
        <w:t>ROLL : d2=d2(2)=2</w:t>
      </w:r>
      <w:r>
        <w:br/>
        <w:t/>
        <w:br/>
        <w:t>斯卡蒂海嗣化的原因是</w:t>
        <w:br/>
        <w:t>1-3 精神同化</w:t>
        <w:br/>
        <w:t>4-6 重伤感染</w:t>
        <w:br/>
        <w:t>7-9 “回归”</w:t>
        <w:br/>
        <w:t>10 大成功/大失败</w:t>
        <w:br/>
      </w:r>
      <w:r>
        <w:rPr>
          <w:b/>
        </w:rPr>
        <w:t>ROLL : d10=d10(7)=7</w:t>
      </w:r>
      <w:r>
        <w:br/>
      </w:r>
      <w:r>
        <w:rPr>
          <w:b/>
        </w:rPr>
        <w:t>ROLL : d2=d2(1)=1</w:t>
      </w:r>
      <w:r>
        <w:br/>
        <w:t>“回归”比例</w:t>
        <w:br/>
      </w:r>
      <w:r>
        <w:rPr>
          <w:b/>
        </w:rPr>
        <w:t>ROLL : d100=d100(55)=55</w:t>
      </w:r>
      <w:r>
        <w:br/>
        <w:br/>
      </w:r>
    </w:p>
    <w:p>
      <w:pPr>
        <w:pStyle w:val="ThreadMinimal"/>
      </w:pPr>
      <w:r>
        <w:t>#1693 [2024-07-29 20:42:03]</w:t>
        <w:br/>
        <w:br/>
        <w:t>“回归”对斯卡蒂躯体的同化程度</w:t>
        <w:br/>
      </w:r>
      <w:r>
        <w:rPr>
          <w:b/>
        </w:rPr>
        <w:t xml:space="preserve">ROLL : d100=d100(10)=10 </w:t>
      </w:r>
      <w:r>
        <w:br/>
        <w:t>“回归”对斯卡蒂精神的同化程度(不算斯卡蒂+20)</w:t>
        <w:br/>
      </w:r>
      <w:r>
        <w:rPr>
          <w:b/>
        </w:rPr>
        <w:t>ROLL : d80+20=d80(71)+20=91</w:t>
      </w:r>
      <w:r>
        <w:br/>
        <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
        <w:br/>
        <w:t>“我们渴望的生永在♪”</w:t>
        <w:br/>
        <w:t/>
        <w:br/>
        <w:t>歌蕾蒂娅的灵感(混乱-20)</w:t>
        <w:br/>
      </w:r>
      <w:r>
        <w:rPr>
          <w:b/>
        </w:rPr>
        <w:t>ROLL : d80=d80(71)=71</w:t>
      </w:r>
      <w:r>
        <w:br/>
        <w:t/>
        <w:br/>
        <w:t>她看见朝海嗣生代伸手的斯卡蒂。</w:t>
        <w:br/>
        <w:t>她看见那个迷茫而挣扎的个体。</w:t>
        <w:br/>
        <w:t>她看见绝大的不幸即将瞬时降临。</w:t>
        <w:br/>
        <w:t>……</w:t>
        <w:br/>
        <w:t>“所有人，目标改为斯卡蒂！”歌蕾蒂娅大吼，“这是最高级目标！”</w:t>
        <w:br/>
        <w:br/>
      </w:r>
    </w:p>
    <w:p>
      <w:pPr>
        <w:pStyle w:val="ThreadMinimal"/>
      </w:pPr>
      <w:r>
        <w:t>#1694 [2024-07-29 21:30:37]</w:t>
        <w:br/>
        <w:br/>
        <w:t>二队的出力(深海猎人+30，减员-15)</w:t>
        <w:br/>
      </w:r>
      <w:r>
        <w:rPr>
          <w:b/>
        </w:rPr>
        <w:t>ROLL : d100+15=d100(27)+15=42</w:t>
      </w:r>
      <w:r>
        <w:br/>
        <w:t>Ishar-mla的出力(腐化之心+20，海嗣潮+30)</w:t>
        <w:br/>
      </w:r>
      <w:r>
        <w:rPr>
          <w:b/>
        </w:rPr>
        <w:t>ROLL : d100+50=d100(60)+50=110</w:t>
      </w:r>
      <w:r>
        <w:br/>
        <w:t>同化进度</w:t>
        <w:br/>
      </w:r>
      <w:r>
        <w:rPr>
          <w:b/>
        </w:rPr>
        <w:t>ROLL : d100=d100(16)=16</w:t>
      </w:r>
      <w:r>
        <w:br/>
        <w:t>二队的伤亡情况(深海猎人-20)</w:t>
        <w:br/>
      </w:r>
      <w:r>
        <w:rPr>
          <w:b/>
        </w:rPr>
        <w:t>ROLL : d100=d100(50)=50-20=30</w:t>
      </w:r>
      <w:r>
        <w:br/>
        <w:t>当黄铜色的水脉仪露出一角时，是否有人注意(回归混乱-20)</w:t>
        <w:br/>
      </w:r>
      <w:r>
        <w:rPr>
          <w:b/>
        </w:rPr>
        <w:t>ROLL : d80=d80(31)=31</w:t>
      </w:r>
      <w:r>
        <w:br/>
        <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
        <w:br/>
        <w:t>二队的出力(深海猎人+30，减员-15)</w:t>
        <w:br/>
      </w:r>
      <w:r>
        <w:rPr>
          <w:b/>
        </w:rPr>
        <w:t>ROLL : d100+15=d100(99)+15=114</w:t>
      </w:r>
      <w:r>
        <w:br/>
        <w:t>Ishar-mla的出力(腐化之心+20，海嗣潮+30)</w:t>
        <w:br/>
      </w:r>
      <w:r>
        <w:rPr>
          <w:b/>
        </w:rPr>
        <w:t>ROLL : d100+50=d100(76)+50=126</w:t>
      </w:r>
      <w:r>
        <w:br/>
        <w:t>同化进度</w:t>
        <w:br/>
      </w:r>
      <w:r>
        <w:rPr>
          <w:b/>
        </w:rPr>
        <w:t>ROLL : d84+16=d84(1)+16=17</w:t>
      </w:r>
      <w:r>
        <w:br/>
        <w:t>二队的伤亡情况(深海猎人-20)</w:t>
        <w:br/>
      </w:r>
      <w:r>
        <w:rPr>
          <w:b/>
        </w:rPr>
        <w:t>ROLL : d100=d100(13)=13-20=-7</w:t>
      </w:r>
      <w:r>
        <w:br/>
        <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br/>
        <w:br/>
      </w:r>
    </w:p>
    <w:p>
      <w:pPr>
        <w:pStyle w:val="ThreadMinimal"/>
      </w:pPr>
      <w:r>
        <w:t>#1695 [2024-07-29 21:54:07]</w:t>
        <w:br/>
        <w:br/>
        <w:t>二队的出力(深海猎人+30，减员-15)</w:t>
        <w:br/>
      </w:r>
      <w:r>
        <w:rPr>
          <w:b/>
        </w:rPr>
        <w:t>ROLL : d100+15=d100(36)+15=51</w:t>
      </w:r>
      <w:r>
        <w:br/>
        <w:t>Ishar-mla的出力(腐化之心+20，海嗣潮+30)</w:t>
        <w:br/>
      </w:r>
      <w:r>
        <w:rPr>
          <w:b/>
        </w:rPr>
        <w:t>ROLL : d100+50=d100(36)+50=86</w:t>
      </w:r>
      <w:r>
        <w:br/>
        <w:t>同化进度</w:t>
        <w:br/>
      </w:r>
      <w:r>
        <w:rPr>
          <w:b/>
        </w:rPr>
        <w:t>ROLL : d83+17=d83(24)+17=41</w:t>
      </w:r>
      <w:r>
        <w:br/>
        <w:t>二队的伤亡情况(深海猎人-20)</w:t>
        <w:br/>
      </w:r>
      <w:r>
        <w:rPr>
          <w:b/>
        </w:rPr>
        <w:t>ROLL : d100=d100(15)=15-20=-5</w:t>
      </w:r>
      <w:r>
        <w:br/>
        <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
        <w:br/>
        <w:t>二队的出力(深海猎人+30，减员-15)</w:t>
        <w:br/>
      </w:r>
      <w:r>
        <w:rPr>
          <w:b/>
        </w:rPr>
        <w:t>ROLL : d100+15=d100(49)+15=64</w:t>
      </w:r>
      <w:r>
        <w:br/>
        <w:t>Ishar-mla的出力(腐化之心+20，海嗣潮+30)</w:t>
        <w:br/>
      </w:r>
      <w:r>
        <w:rPr>
          <w:b/>
        </w:rPr>
        <w:t>ROLL : d100+50=d100(58)+50=108</w:t>
      </w:r>
      <w:r>
        <w:br/>
        <w:t>同化进度</w:t>
        <w:br/>
      </w:r>
      <w:r>
        <w:rPr>
          <w:b/>
        </w:rPr>
        <w:t>ROLL : d59+41=d59(19)+41=60</w:t>
      </w:r>
      <w:r>
        <w:br/>
        <w:t>二队的伤亡情况(深海猎人-20)</w:t>
        <w:br/>
      </w:r>
      <w:r>
        <w:rPr>
          <w:b/>
        </w:rPr>
        <w:t>ROLL : d100=d100(79)=79-20=59</w:t>
      </w:r>
      <w:r>
        <w:br/>
        <w:br/>
      </w:r>
    </w:p>
    <w:p>
      <w:pPr>
        <w:pStyle w:val="ThreadMinimal"/>
      </w:pPr>
      <w:r>
        <w:t>#1696 [2024-07-29 22:14:41]</w:t>
        <w:br/>
        <w:br/>
        <w:t>出现减员，二队的死亡比例是</w:t>
        <w:br/>
      </w:r>
      <w:r>
        <w:rPr>
          <w:b/>
        </w:rPr>
        <w:t>ROLL : d91+9=d91(80)+9=89</w:t>
      </w:r>
      <w:r>
        <w:br/>
        <w:t>二队死者是否含有熟人(大于九十四是)</w:t>
        <w:br/>
      </w:r>
      <w:r>
        <w:rPr>
          <w:b/>
        </w:rPr>
        <w:t>ROLL : d100=d100(61)=61</w:t>
      </w:r>
      <w:r>
        <w:br/>
        <w:t>二队剩余六人</w:t>
        <w:br/>
        <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
        <w:br/>
        <w:t>几乎无法伤害到斯卡蒂，队员也将要死伤殆尽，在这种危局下，歌蕾蒂娅的决策是</w:t>
        <w:br/>
        <w:t>0 有意义的撤离——100 有意义的冲锋</w:t>
        <w:br/>
      </w:r>
      <w:r>
        <w:rPr>
          <w:b/>
        </w:rPr>
        <w:t>ROLL : d100=d100(61)=61</w:t>
      </w:r>
      <w:r>
        <w:br/>
        <w:t/>
        <w:br/>
        <w:t>“当海渊索取我的残躯时，我仍将属于阿戈尔。”</w:t>
        <w:br/>
        <w:t/>
        <w:br/>
        <w:t>二队的出力(深海猎人+30，减员-20，殊死一搏+20)</w:t>
        <w:br/>
      </w:r>
      <w:r>
        <w:rPr>
          <w:b/>
        </w:rPr>
        <w:t>ROLL : d100+30=d100(83)+30=113</w:t>
      </w:r>
      <w:r>
        <w:br/>
        <w:t>*殊死一搏仅持续三个回合，之后再无新的加值</w:t>
        <w:br/>
        <w:t>Ishar-mla的出力(腐化之心+20，海嗣潮+30)</w:t>
        <w:br/>
      </w:r>
      <w:r>
        <w:rPr>
          <w:b/>
        </w:rPr>
        <w:t>ROLL : d100+50=d100(84)+50=134</w:t>
      </w:r>
      <w:r>
        <w:br/>
        <w:t>同化进度</w:t>
        <w:br/>
      </w:r>
      <w:r>
        <w:rPr>
          <w:b/>
        </w:rPr>
        <w:t>ROLL : d40+60=d40(16)+60=76</w:t>
      </w:r>
      <w:r>
        <w:br/>
        <w:br/>
      </w:r>
    </w:p>
    <w:p>
      <w:pPr>
        <w:pStyle w:val="ThreadMinimal"/>
      </w:pPr>
      <w:r>
        <w:t>#1697 [2024-07-29 22:34:08]</w:t>
        <w:br/>
        <w:br/>
        <w:t>二队的伤亡情况(深海猎人-20)</w:t>
        <w:br/>
      </w:r>
      <w:r>
        <w:rPr>
          <w:b/>
        </w:rPr>
        <w:t>ROLL : d100=d100(3)=3-20=-17</w:t>
      </w:r>
      <w:r>
        <w:br/>
        <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
        <w:br/>
        <w:t>二队的出力(深海猎人+30，减员-20，殊死一搏+20)</w:t>
        <w:br/>
      </w:r>
      <w:r>
        <w:rPr>
          <w:b/>
        </w:rPr>
        <w:t>ROLL : d100+30=d100(10)+30=40</w:t>
      </w:r>
      <w:r>
        <w:br/>
        <w:t>Ishar-mla的出力(腐化之心+20，海嗣潮+30)</w:t>
        <w:br/>
      </w:r>
      <w:r>
        <w:rPr>
          <w:b/>
        </w:rPr>
        <w:t>ROLL : d100+50=d100(64)+50=114</w:t>
      </w:r>
      <w:r>
        <w:br/>
        <w:t>同化进度</w:t>
        <w:br/>
      </w:r>
      <w:r>
        <w:rPr>
          <w:b/>
        </w:rPr>
        <w:t>ROLL : d24+76=d24(3)+76=79</w:t>
      </w:r>
      <w:r>
        <w:br/>
        <w:t>二队的伤亡情况(深海猎人-20)</w:t>
        <w:br/>
      </w:r>
      <w:r>
        <w:rPr>
          <w:b/>
        </w:rPr>
        <w:t>ROLL : d100=d100(79)=79-20=59</w:t>
      </w:r>
      <w:r>
        <w:br/>
        <w:t/>
        <w:br/>
        <w:t>出现减员，二队的死亡比例是</w:t>
        <w:br/>
      </w:r>
      <w:r>
        <w:rPr>
          <w:b/>
        </w:rPr>
        <w:t>ROLL : d91+9=d91(8)+9=17</w:t>
      </w:r>
      <w:r>
        <w:br/>
        <w:t>死去一人，是否为熟人(大于五十是)</w:t>
        <w:br/>
      </w:r>
      <w:r>
        <w:rPr>
          <w:b/>
        </w:rPr>
        <w:t>ROLL : d100=d100(36)=36</w:t>
      </w:r>
      <w:r>
        <w:br/>
        <w:t>二队剩余：歌蕾蒂娅、劳伦缇娜、纳姆尤斯和两名未知海猎</w:t>
        <w:br/>
        <w:br/>
      </w:r>
    </w:p>
    <w:p>
      <w:pPr>
        <w:pStyle w:val="ThreadMinimal"/>
      </w:pPr>
      <w:r>
        <w:t>#1698 [2024-07-29 23:01:39]</w:t>
        <w:br/>
        <w:br/>
        <w:t>二队的出力(深海猎人+30，减员-20，殊死一搏+20)</w:t>
        <w:br/>
      </w:r>
      <w:r>
        <w:rPr>
          <w:b/>
        </w:rPr>
        <w:t>ROLL : d100+30=d100(63)+30=93</w:t>
      </w:r>
      <w:r>
        <w:br/>
        <w:t>Ishar-mla的出力(腐化之心+20，海嗣潮+30)</w:t>
        <w:br/>
      </w:r>
      <w:r>
        <w:rPr>
          <w:b/>
        </w:rPr>
        <w:t>ROLL : d100+50=d100(85)+50=135</w:t>
      </w:r>
      <w:r>
        <w:br/>
        <w:t>同化进度</w:t>
        <w:br/>
      </w:r>
      <w:r>
        <w:rPr>
          <w:b/>
        </w:rPr>
        <w:t>ROLL : d21+79=d21(20)+79=99</w:t>
      </w:r>
      <w:r>
        <w:br/>
        <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
        <w:br/>
        <w:t>“同胞，杀死他们。”</w:t>
        <w:br/>
        <w:t>谕令赐下了死亡，猎人们被潮水吞噬，静谧膨胀到极限……泰拉，泰拉。</w:t>
        <w:br/>
        <w:t>她望向从未接触过的土地。</w:t>
        <w:br/>
        <w:t/>
        <w:br/>
        <w:t>二队的伤亡情况(深海猎人-20)</w:t>
        <w:br/>
      </w:r>
      <w:r>
        <w:rPr>
          <w:b/>
        </w:rPr>
        <w:t>ROLL : d100=d100(37)=37-20=17</w:t>
      </w:r>
      <w:r>
        <w:br/>
        <w:t/>
        <w:br/>
        <w:t>二队的出力(深海猎人+30，减员-20)</w:t>
        <w:br/>
      </w:r>
      <w:r>
        <w:rPr>
          <w:b/>
        </w:rPr>
        <w:t>ROLL : d100+10=d100(49)+10=59</w:t>
      </w:r>
      <w:r>
        <w:br/>
        <w:t>Ishar-mla的出力(腐化之心+20，海嗣潮+30)</w:t>
        <w:br/>
      </w:r>
      <w:r>
        <w:rPr>
          <w:b/>
        </w:rPr>
        <w:t>ROLL : d100+50=d100(17)+50=67</w:t>
      </w:r>
      <w:r>
        <w:br/>
        <w:t>二队的伤亡情况(深海猎人-20)</w:t>
        <w:br/>
      </w:r>
      <w:r>
        <w:rPr>
          <w:b/>
        </w:rPr>
        <w:t>ROLL : d100=d100(52)=52-20=32</w:t>
      </w:r>
      <w:r>
        <w:br/>
        <w:t/>
        <w:br/>
        <w:t>歌蕾蒂娅的灵感(异常+20)</w:t>
        <w:br/>
      </w:r>
      <w:r>
        <w:rPr>
          <w:b/>
        </w:rPr>
        <w:t>ROLL : d100+20=d100(2)+20=22</w:t>
      </w:r>
      <w:r>
        <w:br/>
        <w:br/>
      </w:r>
    </w:p>
    <w:p>
      <w:pPr>
        <w:pStyle w:val="ThreadMinimal"/>
      </w:pPr>
      <w:r>
        <w:t>#1699 [2024-07-29 23:25:50]</w:t>
        <w:br/>
        <w:b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
        <w:br/>
        <w:t>二队的出力(深海猎人+30，减员-20)</w:t>
        <w:br/>
      </w:r>
      <w:r>
        <w:rPr>
          <w:b/>
        </w:rPr>
        <w:t>ROLL : d100+10=d100(30)+10=40</w:t>
      </w:r>
      <w:r>
        <w:br/>
        <w:t>Ishar-mla的出力(腐化之心+20，海嗣潮+30)</w:t>
        <w:br/>
      </w:r>
      <w:r>
        <w:rPr>
          <w:b/>
        </w:rPr>
        <w:t>ROLL : d100+50=d100(33)+50=83</w:t>
      </w:r>
      <w:r>
        <w:br/>
        <w:t>二队的伤亡情况(深海猎人-20)</w:t>
        <w:br/>
      </w:r>
      <w:r>
        <w:rPr>
          <w:b/>
        </w:rPr>
        <w:t>ROLL : d100=d100(8)=8-20=-12</w:t>
      </w:r>
      <w:r>
        <w:br/>
        <w:t/>
        <w:br/>
        <w:t>“我已经不再是独自行走……”</w:t>
        <w:br/>
        <w:t>“我的血亲在我身侧。”</w:t>
        <w:br/>
        <w:t/>
        <w:br/>
        <w:t>二队的出力(深海猎人+30，减员-20)</w:t>
        <w:br/>
      </w:r>
      <w:r>
        <w:rPr>
          <w:b/>
        </w:rPr>
        <w:t>ROLL : d100+10=d100(25)+10=35</w:t>
      </w:r>
      <w:r>
        <w:br/>
        <w:t>Ishar-mla的出力(腐化之心+20，海嗣潮+30)</w:t>
        <w:br/>
      </w:r>
      <w:r>
        <w:rPr>
          <w:b/>
        </w:rPr>
        <w:t>ROLL : d100+50=d100(3)+50=53</w:t>
      </w:r>
      <w:r>
        <w:br/>
        <w:t>二队的伤亡情况(深海猎人-20)</w:t>
        <w:br/>
      </w:r>
      <w:r>
        <w:rPr>
          <w:b/>
        </w:rPr>
        <w:t>ROLL : d100=d100(37)=37-20=17</w:t>
      </w:r>
      <w:r>
        <w:br/>
        <w:t>受创三回，下一次非负值则保底死亡</w:t>
        <w:br/>
        <w:t/>
        <w:br/>
        <w:t>“梦......你会有怎样一个梦呢？”</w:t>
        <w:br/>
        <w:t>“你现在身处何方？”</w:t>
        <w:br/>
        <w:br/>
      </w:r>
    </w:p>
    <w:p>
      <w:pPr>
        <w:pStyle w:val="ThreadMinimal"/>
      </w:pPr>
      <w:r>
        <w:t>#1700 [2024-07-29 23:31:24]</w:t>
        <w:br/>
        <w:br/>
        <w:t>二队的出力(深海猎人+30，减员-20)</w:t>
        <w:br/>
      </w:r>
      <w:r>
        <w:rPr>
          <w:b/>
        </w:rPr>
        <w:t>ROLL : d100+10=d100(80)+10=90</w:t>
      </w:r>
      <w:r>
        <w:br/>
        <w:t>Ishar-mla的出力(腐化之心+20，海嗣潮+30)</w:t>
        <w:br/>
      </w:r>
      <w:r>
        <w:rPr>
          <w:b/>
        </w:rPr>
        <w:t>ROLL : d100+50=d100(90)+50=140</w:t>
      </w:r>
      <w:r>
        <w:br/>
        <w:t>二队的伤亡情况(深海猎人-20)</w:t>
        <w:br/>
      </w:r>
      <w:r>
        <w:rPr>
          <w:b/>
        </w:rPr>
        <w:t>ROLL : d100=d100(78)=78-20=58</w:t>
      </w:r>
      <w:r>
        <w:br/>
        <w:t>出现减员，死亡比例是</w:t>
        <w:br/>
      </w:r>
      <w:r>
        <w:rPr>
          <w:b/>
        </w:rPr>
        <w:t>ROLL : d92+8=d92(34)+8=42</w:t>
      </w:r>
      <w:r>
        <w:br/>
        <w:t>死亡两位，是歌蕾蒂娅、劳伦缇娜、纳姆尤斯、两名未知海猎中的</w:t>
        <w:br/>
      </w:r>
      <w:r>
        <w:rPr>
          <w:b/>
        </w:rPr>
        <w:t>ROLL : d5=d5(2)=2</w:t>
      </w:r>
      <w:r>
        <w:br/>
      </w:r>
      <w:r>
        <w:rPr>
          <w:b/>
        </w:rPr>
        <w:t>ROLL : d5=d5(1)=1</w:t>
      </w:r>
      <w:r>
        <w:br/>
        <w:t/>
        <w:br/>
        <w:t>“她们会成为我们的血亲。”</w:t>
        <w:br/>
        <w:t>“她们不用再受……苦。”</w:t>
        <w:br/>
        <w:t>“她们原本的活法太辛苦了。”</w:t>
        <w:br/>
        <w:t/>
        <w:br/>
        <w:t>她目睹那两点白色消失在赤红中。</w:t>
        <w:br/>
        <w:t>莫名的冲动使伊莎玛拉开口……她明明想唱出一支歌，脑海中却空白一片。</w:t>
        <w:br/>
        <w:t>……</w:t>
        <w:br/>
        <w:t>没有了。</w:t>
        <w:br/>
        <w:t>什么都没有了。</w:t>
        <w:br/>
        <w:t>洞穴静谧而耐心地等待着。死亡。</w:t>
        <w:br/>
        <w:t/>
        <w:br/>
        <w:t>歌蕾蒂娅战死后，剩余的猎人倾向于</w:t>
        <w:br/>
        <w:t>0 绝望地转身——100 麻木地向前</w:t>
        <w:br/>
      </w:r>
      <w:r>
        <w:rPr>
          <w:b/>
        </w:rPr>
        <w:t>ROLL : d100=d100(33)=33</w:t>
      </w:r>
      <w:r>
        <w:br/>
        <w:t/>
        <w:br/>
        <w:t>[生路 Round 1]</w:t>
        <w:br/>
        <w:t/>
        <w:br/>
        <w:t>深海猎人的潜行(深海猎人+20，重伤-20，“回归”感召+10)</w:t>
        <w:br/>
      </w:r>
      <w:r>
        <w:rPr>
          <w:b/>
        </w:rPr>
        <w:t>ROLL : d100+30=d100(14)+30=44</w:t>
      </w:r>
      <w:r>
        <w:br/>
        <w:t>海嗣的察觉(群体行动+20，伊莎玛拉的进化+20)</w:t>
        <w:br/>
      </w:r>
      <w:r>
        <w:rPr>
          <w:b/>
        </w:rPr>
        <w:t>ROLL : d100+40=d100(93)+40=133</w:t>
      </w:r>
      <w:r>
        <w:br/>
        <w:br/>
      </w:r>
    </w:p>
    <w:p>
      <w:pPr>
        <w:pStyle w:val="ThreadMinimal"/>
      </w:pPr>
      <w:r>
        <w:t>#1701 [2024-07-29 23:43:43]</w:t>
        <w:br/>
        <w:br/>
        <w:t>深海猎人的速度(深海猎人+20，重伤-20)</w:t>
        <w:br/>
      </w:r>
      <w:r>
        <w:rPr>
          <w:b/>
        </w:rPr>
        <w:t>ROLL : d100=d100(100)=100</w:t>
      </w:r>
      <w:r>
        <w:br/>
        <w:t>海嗣的速度(群体行动+20，伊莎玛拉的进化+20)</w:t>
        <w:br/>
      </w:r>
      <w:r>
        <w:rPr>
          <w:b/>
        </w:rPr>
        <w:t>ROLL : d100+40=d100(92)+40=132</w:t>
      </w:r>
      <w:r>
        <w:br/>
        <w:t>深海猎人的出力(深海猎人+20，重伤-20)</w:t>
        <w:br/>
      </w:r>
      <w:r>
        <w:rPr>
          <w:b/>
        </w:rPr>
        <w:t>ROLL : d100=d100(80)=80</w:t>
      </w:r>
      <w:r>
        <w:br/>
        <w:t>海嗣的出力(群体行动+20，伊莎玛拉的进化+20)</w:t>
        <w:br/>
      </w:r>
      <w:r>
        <w:rPr>
          <w:b/>
        </w:rPr>
        <w:t>ROLL : d100+40=d100(81)+40=121</w:t>
      </w:r>
      <w:r>
        <w:br/>
        <w:t>深海猎人的伤亡情况(深海猎人-20)</w:t>
        <w:br/>
      </w:r>
      <w:r>
        <w:rPr>
          <w:b/>
        </w:rPr>
        <w:t>ROLL : d100=d100(41)=41-20=21</w:t>
      </w:r>
      <w:r>
        <w:br/>
        <w:t>撤离者的上升距离</w:t>
        <w:br/>
      </w:r>
      <w:r>
        <w:rPr>
          <w:b/>
        </w:rPr>
        <w:t>ROLL : d100=d100(90)=90</w:t>
      </w:r>
      <w:r>
        <w:br/>
        <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
        <w:br/>
        <w:t>[生路 Round 2]</w:t>
        <w:br/>
        <w:t/>
        <w:br/>
        <w:t>深海猎人的速度(深海猎人+20，重伤-20)</w:t>
        <w:br/>
      </w:r>
      <w:r>
        <w:rPr>
          <w:b/>
        </w:rPr>
        <w:t>ROLL : d100=d100(68)=68</w:t>
      </w:r>
      <w:r>
        <w:br/>
        <w:t>海嗣的速度(群体行动+20，伊莎玛拉的进化+20)</w:t>
        <w:br/>
      </w:r>
      <w:r>
        <w:rPr>
          <w:b/>
        </w:rPr>
        <w:t>ROLL : d100+40=d100(9)+40=49</w:t>
      </w:r>
      <w:r>
        <w:br/>
        <w:t>撤离者的上升距离</w:t>
        <w:br/>
      </w:r>
      <w:r>
        <w:rPr>
          <w:b/>
        </w:rPr>
        <w:t>ROLL : d10+90=d10(10)+90=100</w:t>
      </w:r>
      <w:r>
        <w:br/>
        <w:br/>
      </w:r>
    </w:p>
    <w:p>
      <w:pPr>
        <w:pStyle w:val="ThreadMinimal"/>
      </w:pPr>
      <w:r>
        <w:t>#1702 [2024-07-30 00:05:00]</w:t>
        <w:br/>
        <w:b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
        <w:br/>
        <w:t>此刻四队的伤亡情况(深海猎人-20，苦战+20)</w:t>
        <w:br/>
      </w:r>
      <w:r>
        <w:rPr>
          <w:b/>
        </w:rPr>
        <w:t>ROLL : d100=d100(77)=77</w:t>
      </w:r>
      <w:r>
        <w:br/>
        <w:t>阿戈尔舰队的伤亡情况(阿戈尔科技-30，苦战+20，缺乏护卫+20)</w:t>
        <w:br/>
      </w:r>
      <w:r>
        <w:rPr>
          <w:b/>
        </w:rPr>
        <w:t>ROLL : d100+10=d100(38)+10=48</w:t>
      </w:r>
      <w:r>
        <w:br/>
        <w:t>出现减员，四队的死亡比例是</w:t>
        <w:br/>
      </w:r>
      <w:r>
        <w:rPr>
          <w:b/>
        </w:rPr>
        <w:t>ROLL : d73+27=d73(9)+27=36</w:t>
      </w:r>
      <w:r>
        <w:br/>
        <w:t>死者是否含有熟人(大于六十是)</w:t>
        <w:br/>
      </w:r>
      <w:r>
        <w:rPr>
          <w:b/>
        </w:rPr>
        <w:t>ROLL : d100=d100(2)=2</w:t>
      </w:r>
      <w:r>
        <w:br/>
        <w:t>四队剩余：缇比利娅、玛尼娅、塞维娅、盖乌斯和两名未知海猎</w:t>
        <w:br/>
        <w:t/>
        <w:br/>
        <w:t>舰队没有出现阵亡的原因是</w:t>
        <w:br/>
        <w:t>1-3 武器权限临时解锁</w:t>
        <w:br/>
        <w:t>4-6 直接使用了高级武器清场</w:t>
        <w:br/>
        <w:t>7-9 调用了新的军团入场</w:t>
        <w:br/>
        <w:t>10 大成功/大失败</w:t>
        <w:br/>
      </w:r>
      <w:r>
        <w:rPr>
          <w:b/>
        </w:rPr>
        <w:t>ROLL : d10=d10(2)=2</w:t>
      </w:r>
      <w:r>
        <w:br/>
      </w:r>
      <w:r>
        <w:rPr>
          <w:b/>
        </w:rPr>
        <w:t>ROLL : d2=d2(2)=2</w:t>
      </w:r>
      <w:r>
        <w:br/>
        <w:t>二队剩余三名海猎的灵感(异常+20)</w:t>
        <w:br/>
      </w:r>
      <w:r>
        <w:rPr>
          <w:b/>
        </w:rPr>
        <w:t>ROLL : d100+20=d100(75)+20=95</w:t>
      </w:r>
      <w:r>
        <w:br/>
        <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br/>
        <w:br/>
      </w:r>
    </w:p>
    <w:p>
      <w:pPr>
        <w:pStyle w:val="ThreadMinimal"/>
      </w:pPr>
      <w:r>
        <w:t>#1703 [2024-07-30 00:22:00]</w:t>
        <w:br/>
        <w:br/>
        <w:t>军团长们的决策是</w:t>
        <w:br/>
        <w:t>1-3 用高能武器直接毁灭海沟底部</w:t>
        <w:br/>
        <w:t>4-6 封锁海域，调集更多的舰队驻守</w:t>
        <w:br/>
        <w:t>7-9 必须传回阿戈尔集体讨论</w:t>
        <w:br/>
        <w:t>10 大成功/大失败</w:t>
        <w:br/>
      </w:r>
      <w:r>
        <w:rPr>
          <w:b/>
        </w:rPr>
        <w:t>ROLL : d10=d10(1)=1</w:t>
      </w:r>
      <w:r>
        <w:br/>
      </w:r>
      <w:r>
        <w:rPr>
          <w:b/>
        </w:rPr>
        <w:t>ROLL : d2=d2(1)=1</w:t>
      </w:r>
      <w:r>
        <w:br/>
        <w:t>伊莎玛拉的决策是</w:t>
        <w:br/>
        <w:t>1-3 上浮，消灭舰队</w:t>
        <w:br/>
        <w:t>4-6 上浮，前往泰拉</w:t>
        <w:br/>
        <w:t>7-9 等待，适应躯体</w:t>
        <w:br/>
        <w:t>10 大成功/大失败</w:t>
        <w:br/>
      </w:r>
      <w:r>
        <w:rPr>
          <w:b/>
        </w:rPr>
        <w:t>ROLL : d10=d10(9)=9</w:t>
      </w:r>
      <w:r>
        <w:br/>
      </w:r>
      <w:r>
        <w:rPr>
          <w:b/>
        </w:rPr>
        <w:t>ROLL : d2=d2(1)=1</w:t>
      </w:r>
      <w:r>
        <w:br/>
        <w:t>伊莎玛拉适应躯体的时间长度为</w:t>
        <w:br/>
      </w:r>
      <w:r>
        <w:rPr>
          <w:b/>
        </w:rPr>
        <w:t>ROLL : d100=d100(85)=85</w:t>
      </w:r>
      <w:r>
        <w:br/>
        <w:t>1.天</w:t>
        <w:br/>
        <w:t>2.周</w:t>
        <w:br/>
        <w:t>3.月</w:t>
        <w:br/>
      </w:r>
      <w:r>
        <w:rPr>
          <w:b/>
        </w:rPr>
        <w:t>ROLL : d3=d3(3)=3</w:t>
      </w:r>
      <w:r>
        <w:br/>
      </w:r>
      <w:r>
        <w:rPr>
          <w:b/>
        </w:rPr>
        <w:t>ROLL : d3=d3(1)=1</w:t>
      </w:r>
      <w:r>
        <w:br/>
        <w:t/>
        <w:br/>
        <w:t>Day0</w:t>
        <w:br/>
        <w:t/>
        <w:br/>
        <w:t>Ishar-mla的灵感(极大危险+30，无知-20，斯卡蒂的记忆+10)</w:t>
        <w:br/>
      </w:r>
      <w:r>
        <w:rPr>
          <w:b/>
        </w:rPr>
        <w:t>ROLL : d100+20=d100(28)+20=48</w:t>
      </w:r>
      <w:r>
        <w:br/>
        <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br/>
        <w:br/>
      </w:r>
    </w:p>
    <w:p>
      <w:pPr>
        <w:pStyle w:val="ThreadMinimal"/>
      </w:pPr>
      <w:r>
        <w:t>#1704 [2024-07-30 00:34:31]</w:t>
        <w:br/>
        <w:br/>
        <w:t>核弹的出力(海沟水体-5，海嗣拦截-5，爆破+30，放射性+30)</w:t>
        <w:br/>
      </w:r>
      <w:r>
        <w:rPr>
          <w:b/>
        </w:rPr>
        <w:t>ROLL : d100+50=d100(30)+50=80</w:t>
      </w:r>
      <w:r>
        <w:br/>
        <w:t>Ishar-mla的防御(腐化之心+20，脆弱容器-20)</w:t>
        <w:br/>
      </w:r>
      <w:r>
        <w:rPr>
          <w:b/>
        </w:rPr>
        <w:t>ROLL : d100=d100(76)=76</w:t>
      </w:r>
      <w:r>
        <w:br/>
        <w:t>Ishar-mla的受伤程度(腐化之心-20，海嗣拦截-5，核弹+30，脆弱容器+20)</w:t>
        <w:br/>
      </w:r>
      <w:r>
        <w:rPr>
          <w:b/>
        </w:rPr>
        <w:t>ROLL : d100+25=d100(13)+25=38</w:t>
      </w:r>
      <w:r>
        <w:br/>
        <w:t/>
        <w:br/>
        <w:t>她血肉模糊地从子代的尸骸中走出。</w:t>
        <w:br/>
        <w:t/>
        <w:br/>
        <w:t>阿戈尔对海沟的探测(射线干扰-10，海沟深度-10，阿戈尔科技+30)</w:t>
        <w:br/>
      </w:r>
      <w:r>
        <w:rPr>
          <w:b/>
        </w:rPr>
        <w:t>ROLL : d100+10=d100(74)+10=84</w:t>
      </w:r>
      <w:r>
        <w:br/>
        <w:t>Ishar-mla的隐蔽(腐化之心+20，斯卡蒂-20)</w:t>
        <w:br/>
      </w:r>
      <w:r>
        <w:rPr>
          <w:b/>
        </w:rPr>
        <w:t>ROLL : d100=d100(96)=96</w:t>
      </w:r>
      <w:r>
        <w:br/>
        <w:t>Ishar-mla的决策是</w:t>
        <w:br/>
        <w:t>1-3 愤怒，立即报复文明</w:t>
        <w:br/>
        <w:t>4-6 愤怒，休养后加以报复</w:t>
        <w:br/>
        <w:t>7-9 冷静，休养后潜入泰拉</w:t>
        <w:br/>
        <w:t>10 大成功/大失败</w:t>
        <w:br/>
      </w:r>
      <w:r>
        <w:rPr>
          <w:b/>
        </w:rPr>
        <w:t>ROLL : d10=d10(2)=2</w:t>
      </w:r>
      <w:r>
        <w:br/>
      </w:r>
      <w:r>
        <w:rPr>
          <w:b/>
        </w:rPr>
        <w:t>ROLL : d2=d2(1)=1</w:t>
      </w:r>
      <w:r>
        <w:br/>
        <w:t/>
        <w:br/>
        <w:t>爆炸只削弱了它的生命力，然而外壳一瞬间修复如初，伊莎玛拉生涩地启用喉咙，在愤怒中说出人类的语言。</w:t>
        <w:br/>
        <w:t>“……同胞，杀死它们。”</w:t>
        <w:br/>
        <w:t>捕获食物，驱逐敌人，守卫族群，为大群的存续——</w:t>
        <w:br/>
        <w:t>执行你们的使命。</w:t>
        <w:br/>
        <w:t/>
        <w:br/>
        <w:t>伊莎玛拉上浮时间长度</w:t>
        <w:br/>
      </w:r>
      <w:r>
        <w:rPr>
          <w:b/>
        </w:rPr>
        <w:t>ROLL : d100=d100(63)=63</w:t>
      </w:r>
      <w:r>
        <w:br/>
        <w:t>1.天</w:t>
        <w:br/>
        <w:t>2.半周</w:t>
        <w:br/>
        <w:t>3.周</w:t>
        <w:br/>
      </w:r>
      <w:r>
        <w:rPr>
          <w:b/>
        </w:rPr>
        <w:t>ROLL : d3=d3(3)=3</w:t>
      </w:r>
      <w:r>
        <w:br/>
      </w:r>
      <w:r>
        <w:rPr>
          <w:b/>
        </w:rPr>
        <w:t>ROLL : d4=d4(1)=1</w:t>
      </w:r>
      <w:r>
        <w:br/>
        <w:br/>
      </w:r>
    </w:p>
    <w:p>
      <w:pPr>
        <w:pStyle w:val="ThreadMinimal"/>
      </w:pPr>
      <w:r>
        <w:t>#1705 [2024-07-30 00:53:01]</w:t>
        <w:br/>
        <w:br/>
        <w:t>由于阿戈尔检测不到伊莎玛拉的生命迹象，将判断为消灭成功，弑神计划结束。</w:t>
        <w:br/>
        <w:t>军团等待撤离的时间长度是</w:t>
        <w:br/>
      </w:r>
      <w:r>
        <w:rPr>
          <w:b/>
        </w:rPr>
        <w:t>ROLL : d100=d100(54)=54</w:t>
      </w:r>
      <w:r>
        <w:br/>
        <w:t>1.天</w:t>
        <w:br/>
        <w:t>2.半周</w:t>
        <w:br/>
        <w:t>3.周</w:t>
        <w:br/>
      </w:r>
      <w:r>
        <w:rPr>
          <w:b/>
        </w:rPr>
        <w:t>ROLL : d3=d3(1)=1</w:t>
      </w:r>
      <w:r>
        <w:br/>
      </w:r>
      <w:r>
        <w:rPr>
          <w:b/>
        </w:rPr>
        <w:t>ROLL : d3=d3(1)=1</w:t>
      </w:r>
      <w:r>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
        <w:br/>
        <w:t>除了驻守的第二军团，第八和第十军团将返回各自驻地，等待撤离的时间长度是</w:t>
        <w:br/>
      </w:r>
      <w:r>
        <w:rPr>
          <w:b/>
        </w:rPr>
        <w:t>ROLL : d100=d100(49)=49</w:t>
      </w:r>
      <w:r>
        <w:br/>
        <w:t>1.半天</w:t>
        <w:br/>
        <w:t>2.天</w:t>
        <w:br/>
        <w:t>3.半周</w:t>
        <w:br/>
      </w:r>
      <w:r>
        <w:rPr>
          <w:b/>
        </w:rPr>
        <w:t>ROLL : d3=d3(2)=2</w:t>
      </w:r>
      <w:r>
        <w:br/>
      </w:r>
      <w:r>
        <w:rPr>
          <w:b/>
        </w:rPr>
        <w:t>ROLL : d3=d3(2)=2</w:t>
      </w:r>
      <w:r>
        <w:br/>
        <w:t>-Day3，第八和第十军团确认交接事项完毕，开始返回驻地。</w:t>
        <w:br/>
        <w:t/>
        <w:br/>
        <w:t>幸存的深海猎人将被安排为</w:t>
        <w:br/>
        <w:t>1-3 先暂时留守科洛斯修姆</w:t>
        <w:br/>
        <w:t>4-6 返回阿戈尔本境进一步述职</w:t>
        <w:br/>
        <w:t>7-9 随第八和第十军团执行任务</w:t>
        <w:br/>
        <w:t>10 大成功/大失败</w:t>
        <w:br/>
      </w:r>
      <w:r>
        <w:rPr>
          <w:b/>
        </w:rPr>
        <w:t>ROLL : d10=d10(6)=6</w:t>
      </w:r>
      <w:r>
        <w:br/>
      </w:r>
      <w:r>
        <w:rPr>
          <w:b/>
        </w:rPr>
        <w:t>ROLL : d2=d2(1)=1</w:t>
      </w:r>
      <w:r>
        <w:br/>
        <w:br/>
      </w:r>
    </w:p>
    <w:p>
      <w:pPr>
        <w:pStyle w:val="ThreadMinimal"/>
      </w:pPr>
      <w:r>
        <w:t>#1706 [2024-07-30 01:05:13]</w:t>
        <w:br/>
        <w:br/>
        <w:t>一队作为战斗力保存得最完整的海猎部队，将被安排</w:t>
        <w:br/>
        <w:t>1-3 继续驻守科洛斯修姆</w:t>
        <w:br/>
        <w:t>4-6 返回阿戈尔本境等待新的安排</w:t>
        <w:br/>
        <w:t>7-9 执行其他地方的支援任务</w:t>
        <w:br/>
        <w:t>10 大成功/大失败</w:t>
        <w:br/>
      </w:r>
      <w:r>
        <w:rPr>
          <w:b/>
        </w:rPr>
        <w:t>ROLL : d10=d10(4)=4</w:t>
      </w:r>
      <w:r>
        <w:br/>
      </w:r>
      <w:r>
        <w:rPr>
          <w:b/>
        </w:rPr>
        <w:t>ROLL : d2=d2(2)=2</w:t>
      </w:r>
      <w:r>
        <w:br/>
        <w:t>以及，一队除了支援萨恩狄庇提，还有一个支线是协助城市清剿叛徒，预计留下</w:t>
        <w:br/>
        <w:t>1.两支小队</w:t>
        <w:br/>
        <w:t>2.三支小队</w:t>
        <w:br/>
        <w:t>3.四支小队</w:t>
        <w:br/>
      </w:r>
      <w:r>
        <w:rPr>
          <w:b/>
        </w:rPr>
        <w:t>ROLL : d3=d3(2)=2</w:t>
      </w:r>
      <w:r>
        <w:br/>
        <w:t>留下十二人执行任务，其中是否含有熟人(大于九十五是)</w:t>
        <w:br/>
      </w:r>
      <w:r>
        <w:rPr>
          <w:b/>
        </w:rPr>
        <w:t>ROLL : d100=d100(34)=34</w:t>
      </w:r>
      <w:r>
        <w:br/>
        <w:t>然而实际上一队全体在完成任务后大概率直接奔赴前线。</w:t>
        <w:br/>
        <w:t/>
        <w:br/>
        <w:t>伊莎玛拉抵达科洛斯修姆的时间长度</w:t>
        <w:br/>
      </w:r>
      <w:r>
        <w:rPr>
          <w:b/>
        </w:rPr>
        <w:t>ROLL : d100=d100(82)=82</w:t>
      </w:r>
      <w:r>
        <w:br/>
        <w:t>1.半周</w:t>
        <w:br/>
        <w:t>2.周</w:t>
        <w:br/>
        <w:t>3.月</w:t>
        <w:br/>
      </w:r>
      <w:r>
        <w:rPr>
          <w:b/>
        </w:rPr>
        <w:t>ROLL : d3=d3(1)=1</w:t>
      </w:r>
      <w:r>
        <w:br/>
      </w:r>
      <w:r>
        <w:rPr>
          <w:b/>
        </w:rPr>
        <w:t>ROLL : d2=d2(2)=2</w:t>
      </w:r>
      <w:r>
        <w:br/>
        <w:t>伊莎玛拉将于-Day14抵达科洛斯修姆，潘忒翁基地默认覆灭</w:t>
        <w:br/>
        <w:t/>
        <w:br/>
        <w:t>你的电话和伊莎玛拉哪一个更快</w:t>
        <w:br/>
      </w:r>
      <w:r>
        <w:rPr>
          <w:b/>
        </w:rPr>
        <w:t>ROLL : d2=d2(1)=1</w:t>
      </w:r>
      <w:r>
        <w:br/>
        <w:t>潘忒翁毁灭于</w:t>
        <w:br/>
      </w:r>
      <w:r>
        <w:rPr>
          <w:b/>
        </w:rPr>
        <w:t>ROLL : d7=d7(5)=5</w:t>
      </w:r>
      <w:r>
        <w:br/>
        <w:t>-Day12，潘忒翁基地被伊莎玛拉极其子代抹平</w:t>
        <w:br/>
        <w:t>探测系统的侦察(阿戈尔科技+30)</w:t>
        <w:br/>
      </w:r>
      <w:r>
        <w:rPr>
          <w:b/>
        </w:rPr>
        <w:t>ROLL : d100+30=d100(38)+30=68</w:t>
      </w:r>
      <w:r>
        <w:br/>
        <w:t>伊莎玛拉的隐蔽(腐化之心+20，斯卡蒂-20)</w:t>
        <w:br/>
      </w:r>
      <w:r>
        <w:rPr>
          <w:b/>
        </w:rPr>
        <w:t>ROLL : d100=d100(39)=39</w:t>
      </w:r>
      <w:r>
        <w:br/>
        <w:br/>
      </w:r>
    </w:p>
    <w:p>
      <w:pPr>
        <w:pStyle w:val="ThreadMinimal"/>
      </w:pPr>
      <w:r>
        <w:t>#1707 [2024-07-30 01:45:49]</w:t>
        <w:br/>
        <w:br/>
        <w:t>“潘忒翁基地通讯静默，系统检测到疑似海嗣生代寄生个体出现。”</w:t>
        <w:br/>
        <w:t>普布利乌斯无声唤起屏幕。</w:t>
        <w:br/>
        <w:t>警报声再次冷酷地响彻于科洛斯修姆上空。</w:t>
        <w:br/>
        <w:t/>
        <w:br/>
        <w:t>返回驻地的第八和第十军团赶回分别需要</w:t>
        <w:br/>
      </w:r>
      <w:r>
        <w:rPr>
          <w:b/>
        </w:rPr>
        <w:t>ROLL : d100=d100(2)=2</w:t>
      </w:r>
      <w:r>
        <w:br/>
      </w:r>
      <w:r>
        <w:rPr>
          <w:b/>
        </w:rPr>
        <w:t>ROLL : d100=d100(27)=27</w:t>
      </w:r>
      <w:r>
        <w:br/>
        <w:t>1.分钟</w:t>
        <w:br/>
        <w:t>2.小时</w:t>
        <w:br/>
        <w:t>3.半天</w:t>
        <w:br/>
      </w:r>
      <w:r>
        <w:rPr>
          <w:b/>
        </w:rPr>
        <w:t>ROLL : d3=d3(3)=3</w:t>
      </w:r>
      <w:r>
        <w:br/>
      </w:r>
      <w:r>
        <w:rPr>
          <w:b/>
        </w:rPr>
        <w:t>ROLL : d2=d2(2)=2</w:t>
      </w:r>
      <w:r>
        <w:br/>
        <w:t>1.小时</w:t>
        <w:br/>
        <w:t>2.半天</w:t>
        <w:br/>
        <w:t>3.天</w:t>
        <w:br/>
      </w:r>
      <w:r>
        <w:rPr>
          <w:b/>
        </w:rPr>
        <w:t>ROLL : d3=d3(3)=3</w:t>
      </w:r>
      <w:r>
        <w:br/>
      </w:r>
      <w:r>
        <w:rPr>
          <w:b/>
        </w:rPr>
        <w:t>ROLL : d7=d7(2)=2</w:t>
      </w:r>
      <w:r>
        <w:br/>
        <w:t/>
        <w:br/>
        <w:t>第八军团和第十军团可迅速赶到的原因是</w:t>
        <w:br/>
        <w:t>1-3 已开放高级武器权限专注赶路</w:t>
        <w:br/>
        <w:t>4-6 刚好执行任务在潘忒翁附近</w:t>
        <w:br/>
        <w:t>7-9 内鬼故意让两支军团去给海神送死</w:t>
        <w:br/>
        <w:t>10 大成功/大失败</w:t>
        <w:br/>
      </w:r>
      <w:r>
        <w:rPr>
          <w:b/>
        </w:rPr>
        <w:t>ROLL : d10=d10(3)=3</w:t>
      </w:r>
      <w:r>
        <w:br/>
      </w:r>
      <w:r>
        <w:rPr>
          <w:b/>
        </w:rPr>
        <w:t>ROLL : d2=d2(1)=1</w:t>
      </w:r>
      <w:r>
        <w:br/>
        <w:t>那么高级武器开道后，一队赶往科洛斯修姆需要的时间为</w:t>
        <w:br/>
      </w:r>
      <w:r>
        <w:rPr>
          <w:b/>
        </w:rPr>
        <w:t>ROLL : d14=d14(5)=5</w:t>
      </w:r>
      <w:r>
        <w:br/>
        <w:t>你预计将在-Day19返回科洛斯修姆</w:t>
        <w:br/>
        <w:t/>
        <w:br/>
        <w:t>原本前往阿戈尔本境述职的海猎则需要多久赶回</w:t>
        <w:br/>
      </w:r>
      <w:r>
        <w:rPr>
          <w:b/>
        </w:rPr>
        <w:t>ROLL : d100=d100(18)=18</w:t>
      </w:r>
      <w:r>
        <w:br/>
        <w:t>1.小时</w:t>
        <w:br/>
        <w:t>2.半天</w:t>
        <w:br/>
        <w:t>3.天</w:t>
        <w:br/>
      </w:r>
      <w:r>
        <w:rPr>
          <w:b/>
        </w:rPr>
        <w:t>ROLL : d3=d3(1)=1</w:t>
      </w:r>
      <w:r>
        <w:br/>
      </w:r>
      <w:r>
        <w:rPr>
          <w:b/>
        </w:rPr>
        <w:t>ROLL : d12=d12(4)=4</w:t>
      </w:r>
      <w:r>
        <w:br/>
        <w:t>大概是本来就刚启程准备离开就被紧急通知叫回来了</w:t>
        <w:br/>
        <w:br/>
      </w:r>
    </w:p>
    <w:p>
      <w:pPr>
        <w:pStyle w:val="ThreadMinimal"/>
      </w:pPr>
      <w:r>
        <w:t>#1708 [2024-07-30 02:01:20]</w:t>
        <w:br/>
        <w:b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
        <w:br/>
        <w:t>第十军团和伊莎玛拉哪个更快</w:t>
        <w:br/>
      </w:r>
      <w:r>
        <w:rPr>
          <w:b/>
        </w:rPr>
        <w:t>ROLL : d2=d2(1)=1</w:t>
      </w:r>
      <w:r>
        <w:br/>
        <w:t/>
        <w:br/>
        <w:t>[科洛斯修姆保卫战 Round 1]</w:t>
        <w:br/>
        <w:t/>
        <w:br/>
        <w:t>海嗣的出力(海嗣潮+30，伊莎玛拉的进化+20)</w:t>
        <w:br/>
      </w:r>
      <w:r>
        <w:rPr>
          <w:b/>
        </w:rPr>
        <w:t>ROLL : d100+50=d100(41)+50=91</w:t>
      </w:r>
      <w:r>
        <w:br/>
        <w:t>阿戈尔的出力(三支军团+30，科洛斯修姆+10)</w:t>
        <w:br/>
      </w:r>
      <w:r>
        <w:rPr>
          <w:b/>
        </w:rPr>
        <w:t>ROLL : d100+40=d100(88)+40=128</w:t>
      </w:r>
      <w:r>
        <w:br/>
        <w:t>由于伊莎玛拉使用容器形态，目标过小，新增特殊骰点命中</w:t>
        <w:br/>
      </w:r>
      <w:r>
        <w:rPr>
          <w:b/>
        </w:rPr>
        <w:t>ROLL : d100=d100(6)=6</w:t>
      </w:r>
      <w:r>
        <w:br/>
        <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br/>
        <w:br/>
      </w:r>
    </w:p>
    <w:p>
      <w:pPr>
        <w:pStyle w:val="ThreadMinimal"/>
      </w:pPr>
      <w:r>
        <w:t>#1709 [2024-07-30 19:17:30]</w:t>
        <w:br/>
        <w:br/>
        <w:t>-Day14，伊莎玛拉还未抵达的宁静中，普布利乌斯接通了你的视讯，</w:t>
        <w:br/>
        <w:t/>
        <w:br/>
        <w:t>关于玛尔卡是叛徒这件事上，你的说服(确有此事+20)</w:t>
        <w:br/>
      </w:r>
      <w:r>
        <w:rPr>
          <w:b/>
        </w:rPr>
        <w:t>ROLL : d100+20=d100(96)+20=116</w:t>
      </w:r>
      <w:r>
        <w:br/>
        <w:t>普布利乌斯的说服(突兀+20)</w:t>
        <w:br/>
      </w:r>
      <w:r>
        <w:rPr>
          <w:b/>
        </w:rPr>
        <w:t>ROLL : d100+20=d100(13)+20=33</w:t>
      </w:r>
      <w:r>
        <w:br/>
        <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
        <w:br/>
        <w:t>关于“深海教会信件”，你的说服(真相+20)</w:t>
        <w:br/>
      </w:r>
      <w:r>
        <w:rPr>
          <w:b/>
        </w:rPr>
        <w:t>ROLL : d100+20=d100(15)+20=35</w:t>
      </w:r>
      <w:r>
        <w:br/>
        <w:t>普布利乌斯的说服(缺乏实证+20，叛徒来源-20)</w:t>
        <w:br/>
      </w:r>
      <w:r>
        <w:rPr>
          <w:b/>
        </w:rPr>
        <w:t>ROLL : d100=d100(73)=73</w:t>
      </w:r>
      <w:r>
        <w:br/>
        <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
        <w:br/>
        <w:t>普布利乌斯对信件内容的怀疑程度(缺乏实证+20，叛徒来源-20)</w:t>
        <w:br/>
      </w:r>
      <w:r>
        <w:rPr>
          <w:b/>
        </w:rPr>
        <w:t>ROLL : d100=d100(55)=55</w:t>
      </w:r>
      <w:r>
        <w:br/>
        <w:t/>
        <w:br/>
        <w:t>以“斯卡蒂”为证，他或许可以尝试相信Ishar-mla与其的存在。</w:t>
        <w:br/>
        <w:t>但深海教会与深蓝实验室的部分……普布利乌斯仍坚持索求更多的证据，否则绝不会松口。</w:t>
        <w:br/>
        <w:t>他与阿戈尔都已不能再赌。</w:t>
        <w:br/>
        <w:br/>
      </w:r>
    </w:p>
    <w:p>
      <w:pPr>
        <w:pStyle w:val="ThreadMinimal"/>
      </w:pPr>
      <w:r>
        <w:t>#1710 [2024-07-30 19:41:40]</w:t>
        <w:br/>
        <w:br/>
        <w:t>面对普布利乌斯的拒绝，你的决策是</w:t>
        <w:br/>
        <w:t>1-3 据理力争再次尝试说服</w:t>
        <w:br/>
        <w:t>4-6 准备合适时暗中私下行动</w:t>
        <w:br/>
        <w:t>7-9 跳过他直接发给阿戈尔</w:t>
        <w:br/>
        <w:t>10 大成功/大失败</w:t>
        <w:br/>
      </w:r>
      <w:r>
        <w:rPr>
          <w:b/>
        </w:rPr>
        <w:t>ROLL : d10=d10(2)=2</w:t>
      </w:r>
      <w:r>
        <w:br/>
      </w:r>
      <w:r>
        <w:rPr>
          <w:b/>
        </w:rPr>
        <w:t>ROLL : d2=d2(2)=2</w:t>
      </w:r>
      <w:r>
        <w:br/>
        <w:t>你的说服(真相+20)</w:t>
        <w:br/>
      </w:r>
      <w:r>
        <w:rPr>
          <w:b/>
        </w:rPr>
        <w:t>ROLL : d100+20=d100(16)+20=36</w:t>
      </w:r>
      <w:r>
        <w:br/>
        <w:t>普布利乌斯的说服(缺乏实证+20，叛徒来源-20)</w:t>
        <w:br/>
      </w:r>
      <w:r>
        <w:rPr>
          <w:b/>
        </w:rPr>
        <w:t>ROLL : d100=d100(89)=89</w:t>
      </w:r>
      <w:r>
        <w:br/>
        <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
        <w:br/>
        <w:t>你又一次错过了可能的奇迹，只能向新的未来尝试挣扎</w:t>
        <w:br/>
        <w:t>1-3 接受现实做马库斯该做的</w:t>
        <w:br/>
        <w:t>4-6 准备合适时暗中私下行动</w:t>
        <w:br/>
        <w:t>7-9 跳过他直接发给阿戈尔</w:t>
        <w:br/>
        <w:t>10 大成功/大失败</w:t>
        <w:br/>
      </w:r>
      <w:r>
        <w:rPr>
          <w:b/>
        </w:rPr>
        <w:t>ROLL : d10=d10(3)=3</w:t>
      </w:r>
      <w:r>
        <w:br/>
      </w:r>
      <w:r>
        <w:rPr>
          <w:b/>
        </w:rPr>
        <w:t>ROLL : d2=d2(2)=2</w:t>
      </w:r>
      <w:r>
        <w:br/>
        <w:t/>
        <w:br/>
        <w:t>你是“马库斯”。</w:t>
        <w:br/>
        <w:t>所以你不能是深海信徒、不能是国家叛徒、更不能是阿戈尔的逃兵。</w:t>
        <w:br/>
        <w:t>你只能走向被自己划定的道路……</w:t>
        <w:br/>
        <w:t>作为“马库斯”执政官。</w:t>
        <w:br/>
        <w:br/>
      </w:r>
    </w:p>
    <w:p>
      <w:pPr>
        <w:pStyle w:val="ThreadMinimal"/>
      </w:pPr>
      <w:r>
        <w:t>#1711 [2024-07-30 20:11:25]</w:t>
        <w:br/>
        <w:br/>
        <w:t>Round1坚持时长</w:t>
        <w:br/>
      </w:r>
      <w:r>
        <w:rPr>
          <w:b/>
        </w:rPr>
        <w:t>ROLL : d100=d100(6)=6</w:t>
      </w:r>
      <w:r>
        <w:br/>
        <w:t>1.分钟</w:t>
        <w:br/>
        <w:t>2.小时</w:t>
        <w:br/>
        <w:t>3.半天</w:t>
        <w:br/>
      </w:r>
      <w:r>
        <w:rPr>
          <w:b/>
        </w:rPr>
        <w:t>ROLL : d3=d3(1)=1</w:t>
      </w:r>
      <w:r>
        <w:br/>
      </w:r>
      <w:r>
        <w:rPr>
          <w:b/>
        </w:rPr>
        <w:t>ROLL : d60=d60(51)=51</w:t>
      </w:r>
      <w:r>
        <w:br/>
        <w:t/>
        <w:br/>
        <w:t>阿戈尔获得了五十一分钟的胜利。</w:t>
        <w:br/>
        <w:t/>
        <w:br/>
        <w:t>[科洛斯修姆保卫战 Round 2]</w:t>
        <w:br/>
        <w:t/>
        <w:br/>
        <w:t>海嗣的出力(海嗣潮+30，伊莎玛拉的进化+20)</w:t>
        <w:br/>
      </w:r>
      <w:r>
        <w:rPr>
          <w:b/>
        </w:rPr>
        <w:t>ROLL : d100+50=d100(85)+50=135</w:t>
      </w:r>
      <w:r>
        <w:br/>
        <w:t>阿戈尔的出力(三支军团+30，科洛斯修姆+10)</w:t>
        <w:br/>
      </w:r>
      <w:r>
        <w:rPr>
          <w:b/>
        </w:rPr>
        <w:t>ROLL : d100+40=d100(32)+40=72</w:t>
      </w:r>
      <w:r>
        <w:br/>
        <w:t>阿戈尔的命中</w:t>
        <w:br/>
      </w:r>
      <w:r>
        <w:rPr>
          <w:b/>
        </w:rPr>
        <w:t>ROLL : d100=d100(25)=25</w:t>
      </w:r>
      <w:r>
        <w:br/>
        <w:t>舰队的伤亡程度(阿戈尔科技-30)</w:t>
        <w:br/>
      </w:r>
      <w:r>
        <w:rPr>
          <w:b/>
        </w:rPr>
        <w:t>ROLL : d100=d100(69)=69-30=39</w:t>
      </w:r>
      <w:r>
        <w:br/>
        <w:t>深海猎人的伤亡程度(深海猎人-20)</w:t>
        <w:br/>
      </w:r>
      <w:r>
        <w:rPr>
          <w:b/>
        </w:rPr>
        <w:t>ROLL : d100=d100(64)=64-20=44</w:t>
      </w:r>
      <w:r>
        <w:br/>
        <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br/>
        <w:br/>
      </w:r>
    </w:p>
    <w:p>
      <w:pPr>
        <w:pStyle w:val="ThreadMinimal"/>
      </w:pPr>
      <w:r>
        <w:t>#1712 [2024-07-30 20:24:55]</w:t>
        <w:br/>
        <w:br/>
        <w:t>Round2坚持时长</w:t>
        <w:br/>
      </w:r>
      <w:r>
        <w:rPr>
          <w:b/>
        </w:rPr>
        <w:t>ROLL : d100=d100(73)=73</w:t>
      </w:r>
      <w:r>
        <w:br/>
        <w:t>1.天</w:t>
        <w:br/>
        <w:t>2.半周</w:t>
        <w:br/>
        <w:t>3.周</w:t>
        <w:br/>
      </w:r>
      <w:r>
        <w:rPr>
          <w:b/>
        </w:rPr>
        <w:t>ROLL : d3=d3(1)=1</w:t>
      </w:r>
      <w:r>
        <w:br/>
      </w:r>
      <w:r>
        <w:rPr>
          <w:b/>
        </w:rPr>
        <w:t>ROLL : d3=d3(1)=1</w:t>
      </w:r>
      <w:r>
        <w:br/>
        <w:t/>
        <w:br/>
        <w:t>科洛斯修姆看见了第二天的黎明。</w:t>
        <w:br/>
        <w:t/>
        <w:br/>
        <w:t>[科洛斯修姆保卫战 Round 3]</w:t>
        <w:br/>
        <w:t/>
        <w:br/>
        <w:t>海嗣的出力(海嗣潮+30，伊莎玛拉的进化+20)</w:t>
        <w:br/>
      </w:r>
      <w:r>
        <w:rPr>
          <w:b/>
        </w:rPr>
        <w:t>ROLL : d100+50=d100(6)+50=56</w:t>
      </w:r>
      <w:r>
        <w:br/>
        <w:t>阿戈尔的出力(三支军团+30，科洛斯修姆+10)</w:t>
        <w:br/>
      </w:r>
      <w:r>
        <w:rPr>
          <w:b/>
        </w:rPr>
        <w:t>ROLL : d100+40=d100(78)+40=118</w:t>
      </w:r>
      <w:r>
        <w:br/>
        <w:t>阿戈尔的命中</w:t>
        <w:br/>
      </w:r>
      <w:r>
        <w:rPr>
          <w:b/>
        </w:rPr>
        <w:t>ROLL : d100=d100(98)=98</w:t>
      </w:r>
      <w:r>
        <w:br/>
        <w:t>伊莎玛拉的伤亡程度(腐化之心-20，脆弱容器+20)</w:t>
        <w:br/>
      </w:r>
      <w:r>
        <w:rPr>
          <w:b/>
        </w:rPr>
        <w:t>ROLL : d100=d100(33)=33</w:t>
      </w:r>
      <w:r>
        <w:br/>
        <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
        <w:br/>
        <w:t>Round3坚持时长</w:t>
        <w:br/>
      </w:r>
      <w:r>
        <w:rPr>
          <w:b/>
        </w:rPr>
        <w:t>ROLL : d100=d100(5)=5</w:t>
      </w:r>
      <w:r>
        <w:br/>
        <w:t>1.分钟</w:t>
        <w:br/>
        <w:t>2.小时</w:t>
        <w:br/>
        <w:t>3.半天</w:t>
        <w:br/>
      </w:r>
      <w:r>
        <w:rPr>
          <w:b/>
        </w:rPr>
        <w:t>ROLL : d3=d3(1)=1</w:t>
      </w:r>
      <w:r>
        <w:br/>
      </w:r>
      <w:r>
        <w:rPr>
          <w:b/>
        </w:rPr>
        <w:t>ROLL : d60=d60(58)=58</w:t>
      </w:r>
      <w:r>
        <w:br/>
        <w:br/>
      </w:r>
    </w:p>
    <w:p>
      <w:pPr>
        <w:pStyle w:val="ThreadMinimal"/>
      </w:pPr>
      <w:r>
        <w:t>#1713 [2024-07-30 20:38:45]</w:t>
        <w:br/>
        <w:br/>
        <w:t>在五十八分钟的尝试里，阿戈尔的确造成了伤害。</w:t>
        <w:br/>
        <w:t>尽管只有微不足道的伤害。</w:t>
        <w:br/>
        <w:t/>
        <w:br/>
        <w:t>[科洛斯修姆保卫战 Round 4]</w:t>
        <w:br/>
        <w:t/>
        <w:br/>
        <w:t>海嗣的出力(海嗣潮+30，伊莎玛拉的进化+20)</w:t>
        <w:br/>
      </w:r>
      <w:r>
        <w:rPr>
          <w:b/>
        </w:rPr>
        <w:t>ROLL : d100+50=d100(12)+50=62</w:t>
      </w:r>
      <w:r>
        <w:br/>
        <w:t>阿戈尔的出力(三支军团+30，科洛斯修姆+10)</w:t>
        <w:br/>
      </w:r>
      <w:r>
        <w:rPr>
          <w:b/>
        </w:rPr>
        <w:t>ROLL : d100+40=d100(66)+40=106</w:t>
      </w:r>
      <w:r>
        <w:br/>
        <w:t>阿戈尔的命中</w:t>
        <w:br/>
      </w:r>
      <w:r>
        <w:rPr>
          <w:b/>
        </w:rPr>
        <w:t>ROLL : d100=d100(11)=11</w:t>
      </w:r>
      <w:r>
        <w:br/>
        <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
        <w:br/>
        <w:t>Round4坚持时长</w:t>
        <w:br/>
      </w:r>
      <w:r>
        <w:rPr>
          <w:b/>
        </w:rPr>
        <w:t>ROLL : d100=d100(80)=80</w:t>
      </w:r>
      <w:r>
        <w:br/>
        <w:t>1.天</w:t>
        <w:br/>
        <w:t>2.半周</w:t>
        <w:br/>
        <w:t>3.周</w:t>
        <w:br/>
      </w:r>
      <w:r>
        <w:rPr>
          <w:b/>
        </w:rPr>
        <w:t>ROLL : d3=d3(1)=1</w:t>
      </w:r>
      <w:r>
        <w:br/>
      </w:r>
      <w:r>
        <w:rPr>
          <w:b/>
        </w:rPr>
        <w:t>ROLL : d3=d3(2)=2</w:t>
      </w:r>
      <w:r>
        <w:br/>
        <w:t/>
        <w:br/>
        <w:t>深海猎人一队将在两天后抵达科洛斯修姆。</w:t>
        <w:br/>
        <w:t>或许那时还有战场供你加入。</w:t>
        <w:br/>
        <w:br/>
      </w:r>
    </w:p>
    <w:p>
      <w:pPr>
        <w:pStyle w:val="ThreadMinimal"/>
      </w:pPr>
      <w:r>
        <w:t>#1714 [2024-07-30 20:48:18]</w:t>
        <w:br/>
        <w:br/>
        <w:t>[科洛斯修姆保卫战 Round 5]</w:t>
        <w:br/>
        <w:t/>
        <w:br/>
        <w:t>海嗣的出力(海嗣潮+30，伊莎玛拉的进化+20)</w:t>
        <w:br/>
      </w:r>
      <w:r>
        <w:rPr>
          <w:b/>
        </w:rPr>
        <w:t>ROLL : d100+50=d100(87)+50=137</w:t>
      </w:r>
      <w:r>
        <w:br/>
        <w:t>阿戈尔的出力(三支军团+30，科洛斯修姆+10)</w:t>
        <w:br/>
      </w:r>
      <w:r>
        <w:rPr>
          <w:b/>
        </w:rPr>
        <w:t>ROLL : d100+40=d100(7)+40=47</w:t>
      </w:r>
      <w:r>
        <w:br/>
        <w:t>阿戈尔的命中</w:t>
        <w:br/>
      </w:r>
      <w:r>
        <w:rPr>
          <w:b/>
        </w:rPr>
        <w:t>ROLL : d100=d100(94)=94</w:t>
      </w:r>
      <w:r>
        <w:br/>
        <w:t>舰队的伤亡程度(阿戈尔科技-30)</w:t>
        <w:br/>
      </w:r>
      <w:r>
        <w:rPr>
          <w:b/>
        </w:rPr>
        <w:t>ROLL : d100=d100(38)=38-30=8</w:t>
      </w:r>
      <w:r>
        <w:br/>
        <w:t>深海猎人的伤亡程度(深海猎人-20)</w:t>
        <w:br/>
      </w:r>
      <w:r>
        <w:rPr>
          <w:b/>
        </w:rPr>
        <w:t>ROLL : d100=d100(47)=47-20=27</w:t>
      </w:r>
      <w:r>
        <w:br/>
        <w:t/>
        <w:br/>
        <w:t>Round5坚持时长</w:t>
        <w:br/>
      </w:r>
      <w:r>
        <w:rPr>
          <w:b/>
        </w:rPr>
        <w:t>ROLL : d100=d100(72)=72</w:t>
      </w:r>
      <w:r>
        <w:br/>
        <w:t>1.天</w:t>
        <w:br/>
        <w:t>2.半周</w:t>
        <w:br/>
        <w:t>3.周</w:t>
        <w:br/>
      </w:r>
      <w:r>
        <w:rPr>
          <w:b/>
        </w:rPr>
        <w:t>ROLL : d3=d3(3)=3</w:t>
      </w:r>
      <w:r>
        <w:br/>
        <w:t>特殊情况时间视为来到-Day19，深海猎人一队抵达，加入战斗。</w:t>
        <w:br/>
        <w:t/>
        <w:br/>
        <w:t>新的舰队带来新的可能。</w:t>
        <w:br/>
        <w:t>它带来了阿戈尔最后成编制的深海猎人作战部队。</w:t>
        <w:br/>
        <w:t>希望从很多人眼里重新升起。</w:t>
        <w:br/>
        <w:t>——却没有人知道它是否会重新熄灭。</w:t>
        <w:br/>
        <w:t/>
        <w:br/>
        <w:t>[科洛斯修姆保卫战 Round 6]</w:t>
        <w:br/>
        <w:t/>
        <w:br/>
        <w:t>海嗣的出力(海嗣潮+30，伊莎玛拉的进化+20)</w:t>
        <w:br/>
      </w:r>
      <w:r>
        <w:rPr>
          <w:b/>
        </w:rPr>
        <w:t>ROLL : d100+50=d100(70)+50=120</w:t>
      </w:r>
      <w:r>
        <w:br/>
        <w:t>阿戈尔的出力(三支军团+30，科洛斯修姆+10，深海猎人+10)</w:t>
        <w:br/>
      </w:r>
      <w:r>
        <w:rPr>
          <w:b/>
        </w:rPr>
        <w:t>ROLL : d100+50=d100(80)+50=130</w:t>
      </w:r>
      <w:r>
        <w:br/>
        <w:t>阿戈尔的命中(深海猎人+20)</w:t>
        <w:br/>
      </w:r>
      <w:r>
        <w:rPr>
          <w:b/>
        </w:rPr>
        <w:t>ROLL : d100+20=d100(89)+20=109</w:t>
      </w:r>
      <w:r>
        <w:br/>
        <w:t>伊莎玛拉的伤亡程度(腐化之心-20，脆弱容器+20)</w:t>
        <w:br/>
      </w:r>
      <w:r>
        <w:rPr>
          <w:b/>
        </w:rPr>
        <w:t>ROLL : d100=d100(18)=18</w:t>
      </w:r>
      <w:r>
        <w:br/>
        <w:br/>
      </w:r>
    </w:p>
    <w:p>
      <w:pPr>
        <w:pStyle w:val="ThreadMinimal"/>
      </w:pPr>
      <w:r>
        <w:t>#1715 [2024-07-30 20:56:22]</w:t>
        <w:br/>
        <w:br/>
        <w:t>你直面浊心斯卡蒂的SAN(预料保底20)</w:t>
        <w:br/>
      </w:r>
      <w:r>
        <w:rPr>
          <w:b/>
        </w:rPr>
        <w:t>ROLL : d80+20=d80(21)+20=41</w:t>
      </w:r>
      <w:r>
        <w:br/>
        <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
        <w:br/>
        <w:t>[科洛斯修姆保卫战 Round 7]</w:t>
        <w:br/>
        <w:t/>
        <w:br/>
        <w:t>海嗣的出力(海嗣潮+30，伊莎玛拉的进化+20)</w:t>
        <w:br/>
      </w:r>
      <w:r>
        <w:rPr>
          <w:b/>
        </w:rPr>
        <w:t>ROLL : d100+50=d100(66)+50=116</w:t>
      </w:r>
      <w:r>
        <w:br/>
        <w:t>阿戈尔的出力(三支军团+30，科洛斯修姆+10，深海猎人+10)</w:t>
        <w:br/>
      </w:r>
      <w:r>
        <w:rPr>
          <w:b/>
        </w:rPr>
        <w:t>ROLL : d100+50=d100(49)+50=99</w:t>
      </w:r>
      <w:r>
        <w:br/>
        <w:t>阿戈尔的命中(深海猎人+20)</w:t>
        <w:br/>
      </w:r>
      <w:r>
        <w:rPr>
          <w:b/>
        </w:rPr>
        <w:t>ROLL : d100+20=d100(17)+20=37</w:t>
      </w:r>
      <w:r>
        <w:br/>
        <w:t/>
        <w:br/>
        <w:t>舰队的伤亡程度(阿戈尔科技-30)</w:t>
        <w:br/>
      </w:r>
      <w:r>
        <w:rPr>
          <w:b/>
        </w:rPr>
        <w:t>ROLL : d100=d100(53)=53-30=23</w:t>
      </w:r>
      <w:r>
        <w:br/>
        <w:t>受创三轮，下轮非负值保底死亡</w:t>
        <w:br/>
        <w:t>深海猎人的伤亡程度(深海猎人-20)</w:t>
        <w:br/>
      </w:r>
      <w:r>
        <w:rPr>
          <w:b/>
        </w:rPr>
        <w:t>ROLL : d100=d100(70)=70-20=50</w:t>
      </w:r>
      <w:r>
        <w:br/>
        <w:t>是否伤亡</w:t>
        <w:br/>
      </w:r>
      <w:r>
        <w:rPr>
          <w:b/>
        </w:rPr>
        <w:t>ROLL : d2=d2(2)=2</w:t>
      </w:r>
      <w:r>
        <w:br/>
        <w:t>受创三轮，下轮非负值保底死亡</w:t>
        <w:br/>
        <w:br/>
      </w:r>
    </w:p>
    <w:p>
      <w:pPr>
        <w:pStyle w:val="ThreadMinimal"/>
      </w:pPr>
      <w:r>
        <w:t>#1716 [2024-07-30 21:10:55]</w:t>
        <w:br/>
        <w:br/>
        <w:t>[科洛斯修姆保卫战 Round 8]</w:t>
        <w:br/>
        <w:t/>
        <w:br/>
        <w:t>海嗣的出力(海嗣潮+30，伊莎玛拉的进化+20)</w:t>
        <w:br/>
      </w:r>
      <w:r>
        <w:rPr>
          <w:b/>
        </w:rPr>
        <w:t>ROLL : d100+50=d100(6)+50=56</w:t>
      </w:r>
      <w:r>
        <w:br/>
        <w:t>阿戈尔的出力(三支军团+30，科洛斯修姆+10，深海猎人+10)</w:t>
        <w:br/>
      </w:r>
      <w:r>
        <w:rPr>
          <w:b/>
        </w:rPr>
        <w:t>ROLL : d100+50=d100(54)+50=104</w:t>
      </w:r>
      <w:r>
        <w:br/>
        <w:t>阿戈尔的命中(深海猎人+20)</w:t>
        <w:br/>
      </w:r>
      <w:r>
        <w:rPr>
          <w:b/>
        </w:rPr>
        <w:t>ROLL : d100+20=d100(47)+20=67</w:t>
      </w:r>
      <w:r>
        <w:br/>
        <w:t>伊莎玛拉的伤亡程度(腐化之心-20，脆弱容器+20)</w:t>
        <w:br/>
      </w:r>
      <w:r>
        <w:rPr>
          <w:b/>
        </w:rPr>
        <w:t>ROLL : d100=d100(90)=90</w:t>
      </w:r>
      <w:r>
        <w:br/>
        <w:t/>
        <w:br/>
        <w:t>由于之前骰点中身躯异化程度极低，重新检定目前“斯卡蒂”内在的海嗣化程度</w:t>
        <w:br/>
      </w:r>
      <w:r>
        <w:rPr>
          <w:b/>
        </w:rPr>
        <w:t>ROLL : d100=d100(86)=86</w:t>
      </w:r>
      <w:r>
        <w:br/>
        <w:t>海嗣化程度大于五十，身体结构以海嗣为主，需要两次伤害值大于五十，目前已达成一次</w:t>
        <w:br/>
        <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
        <w:br/>
        <w:t>[科洛斯修姆保卫战 Round 9]</w:t>
        <w:br/>
        <w:t/>
        <w:br/>
        <w:t>海嗣的出力(海嗣潮+30，伊莎玛拉的进化+20)</w:t>
        <w:br/>
      </w:r>
      <w:r>
        <w:rPr>
          <w:b/>
        </w:rPr>
        <w:t>ROLL : d100+50=d100(87)+50=137</w:t>
      </w:r>
      <w:r>
        <w:br/>
        <w:t>阿戈尔的出力(三支军团+30，科洛斯修姆+10，深海猎人+10)</w:t>
        <w:br/>
      </w:r>
      <w:r>
        <w:rPr>
          <w:b/>
        </w:rPr>
        <w:t>ROLL : d100+50=d100(21)+50=71</w:t>
      </w:r>
      <w:r>
        <w:br/>
        <w:t>阿戈尔的命中(深海猎人+20)</w:t>
        <w:br/>
      </w:r>
      <w:r>
        <w:rPr>
          <w:b/>
        </w:rPr>
        <w:t>ROLL : d100+20=d100(79)+20=99</w:t>
      </w:r>
      <w:r>
        <w:br/>
        <w:t>舰队的伤亡程度(阿戈尔科技-30)</w:t>
        <w:br/>
      </w:r>
      <w:r>
        <w:rPr>
          <w:b/>
        </w:rPr>
        <w:t>ROLL : d100=d100(69)=69-30=39</w:t>
      </w:r>
      <w:r>
        <w:br/>
        <w:t>深海猎人的伤亡程度(深海猎人-20)</w:t>
        <w:br/>
      </w:r>
      <w:r>
        <w:rPr>
          <w:b/>
        </w:rPr>
        <w:t>ROLL : d100=d100(41)=41-20=21</w:t>
      </w:r>
      <w:r>
        <w:br/>
        <w:br/>
      </w:r>
    </w:p>
    <w:p>
      <w:pPr>
        <w:pStyle w:val="ThreadMinimal"/>
      </w:pPr>
      <w:r>
        <w:t>#1717 [2024-07-30 21:29:36]</w:t>
        <w:br/>
        <w:br/>
        <w:t>出现减员，舰队的死亡比例是</w:t>
        <w:br/>
      </w:r>
      <w:r>
        <w:rPr>
          <w:b/>
        </w:rPr>
        <w:t>ROLL : d61+39=d61(12)+39=51</w:t>
      </w:r>
      <w:r>
        <w:br/>
        <w:t>出现减员，深海猎人的死亡比例是</w:t>
        <w:br/>
      </w:r>
      <w:r>
        <w:rPr>
          <w:b/>
        </w:rPr>
        <w:t>ROLL : d79+21=d79(27)+21=48</w:t>
      </w:r>
      <w:r>
        <w:br/>
        <w:t>是否有军团编制消失</w:t>
        <w:br/>
      </w:r>
      <w:r>
        <w:rPr>
          <w:b/>
        </w:rPr>
        <w:t>ROLL : d2=d2(2)=2</w:t>
      </w:r>
      <w:r>
        <w:br/>
        <w:t>深海猎人的死者中是否含有熟人(大于八十九是)</w:t>
        <w:br/>
      </w:r>
      <w:r>
        <w:rPr>
          <w:b/>
        </w:rPr>
        <w:t>ROLL : d100=d100(2)=2</w:t>
      </w:r>
      <w:r>
        <w:br/>
        <w:t>深海猎人剩余四十三人</w:t>
        <w:br/>
        <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
        <w:br/>
        <w:t>[科洛斯修姆保卫战 Round 10]</w:t>
        <w:br/>
        <w:t/>
        <w:br/>
        <w:t>海嗣的出力(海嗣潮+30，伊莎玛拉的进化+20)</w:t>
        <w:br/>
      </w:r>
      <w:r>
        <w:rPr>
          <w:b/>
        </w:rPr>
        <w:t>ROLL : d100+50=d100(60)+50=110</w:t>
      </w:r>
      <w:r>
        <w:br/>
        <w:t>阿戈尔的出力(三支军团+30，科洛斯修姆+10，深海猎人+10)</w:t>
        <w:br/>
      </w:r>
      <w:r>
        <w:rPr>
          <w:b/>
        </w:rPr>
        <w:t>ROLL : d100+50=d100(36)+50=86</w:t>
      </w:r>
      <w:r>
        <w:br/>
        <w:t>阿戈尔的命中(深海猎人+20)</w:t>
        <w:br/>
      </w:r>
      <w:r>
        <w:rPr>
          <w:b/>
        </w:rPr>
        <w:t>ROLL : d100+20=d100(84)+20=104</w:t>
      </w:r>
      <w:r>
        <w:br/>
        <w:t>舰队的伤亡程度(阿戈尔科技-30)</w:t>
        <w:br/>
      </w:r>
      <w:r>
        <w:rPr>
          <w:b/>
        </w:rPr>
        <w:t>ROLL : d100=d100(32)=32-30=2</w:t>
      </w:r>
      <w:r>
        <w:br/>
        <w:t>深海猎人的伤亡程度(深海猎人-20)</w:t>
        <w:br/>
      </w:r>
      <w:r>
        <w:rPr>
          <w:b/>
        </w:rPr>
        <w:t>ROLL : d100=d100(70)=70-20=50</w:t>
      </w:r>
      <w:r>
        <w:br/>
        <w:t>是否伤亡</w:t>
        <w:br/>
      </w:r>
      <w:r>
        <w:rPr>
          <w:b/>
        </w:rPr>
        <w:t>ROLL : d2=d2(1)=1</w:t>
      </w:r>
      <w:r>
        <w:br/>
        <w:br/>
      </w:r>
    </w:p>
    <w:p>
      <w:pPr>
        <w:pStyle w:val="ThreadMinimal"/>
      </w:pPr>
      <w:r>
        <w:t>#1718 [2024-07-30 21:44:14]</w:t>
        <w:br/>
        <w:br/>
        <w:t>出现减员，深海猎人的死亡比例是</w:t>
        <w:br/>
      </w:r>
      <w:r>
        <w:rPr>
          <w:b/>
        </w:rPr>
        <w:t>ROLL : d100=d100(88)=88</w:t>
      </w:r>
      <w:r>
        <w:br/>
        <w:t>死者中是否含有熟人(大于七十九是)</w:t>
        <w:br/>
      </w:r>
      <w:r>
        <w:rPr>
          <w:b/>
        </w:rPr>
        <w:t>ROLL : d100=d100(93)=93</w:t>
      </w:r>
      <w:r>
        <w:br/>
        <w:t>卢基娅/阿普琉斯/维比乌斯/格涅娅/纳姆尤斯/缇比利娅/玛尼娅/塞维娅/盖乌斯(1牺牲2幸存)</w:t>
        <w:br/>
      </w:r>
      <w:r>
        <w:rPr>
          <w:b/>
        </w:rPr>
        <w:t>ROLL : d2+d2+d2+d2+d2+d2+d2+d2+d2=d2(1)+d2(2)+d2(2)+d2(1)+d2(1)+d2(1)+d2(1)+d2(2)+d2(1)=12</w:t>
      </w:r>
      <w:r>
        <w:br/>
        <w:t>深海猎人剩余：“马库斯”、阿普琉斯、维比乌斯、塞维娅和一名未知海猎</w:t>
        <w:br/>
        <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
        <w:br/>
        <w:t>[科洛斯修姆保卫战 Round 11]</w:t>
        <w:br/>
        <w:t/>
        <w:br/>
        <w:t>海嗣的出力(海嗣潮+30，伊莎玛拉的进化+20)</w:t>
        <w:br/>
      </w:r>
      <w:r>
        <w:rPr>
          <w:b/>
        </w:rPr>
        <w:t>ROLL : d100+50=d100(54)+50=104</w:t>
      </w:r>
      <w:r>
        <w:br/>
        <w:t>阿戈尔的出力(三支军团+30，科洛斯修姆+10)</w:t>
        <w:br/>
      </w:r>
      <w:r>
        <w:rPr>
          <w:b/>
        </w:rPr>
        <w:t>ROLL : d100+40=d100(72)+40=112</w:t>
      </w:r>
      <w:r>
        <w:br/>
        <w:t>阿戈尔的命中(深海猎人+10)</w:t>
        <w:br/>
      </w:r>
      <w:r>
        <w:rPr>
          <w:b/>
        </w:rPr>
        <w:t>ROLL : d100+10=d100(11)+10=21</w:t>
      </w:r>
      <w:r>
        <w:br/>
        <w:t/>
        <w:br/>
        <w:t>自-Day19后，以上保卫战僵持的时间长度是</w:t>
        <w:br/>
      </w:r>
      <w:r>
        <w:rPr>
          <w:b/>
        </w:rPr>
        <w:t>ROLL : d100=d100(17)=17</w:t>
      </w:r>
      <w:r>
        <w:br/>
        <w:t>1.小时</w:t>
        <w:br/>
        <w:t>2.半天</w:t>
        <w:br/>
        <w:t>3.天</w:t>
        <w:br/>
      </w:r>
      <w:r>
        <w:rPr>
          <w:b/>
        </w:rPr>
        <w:t>ROLL : d3=d3(1)=1</w:t>
      </w:r>
      <w:r>
        <w:br/>
      </w:r>
      <w:r>
        <w:rPr>
          <w:b/>
        </w:rPr>
        <w:t>ROLL : d12=d12(8)=8</w:t>
      </w:r>
      <w:r>
        <w:br/>
        <w:br/>
      </w:r>
    </w:p>
    <w:p>
      <w:pPr>
        <w:pStyle w:val="ThreadMinimal"/>
      </w:pPr>
      <w:r>
        <w:t>#1719 [2024-07-30 22:00:24]</w:t>
        <w:br/>
        <w:br/>
        <w:t>战场的瞬息万变以小时计算。</w:t>
        <w:br/>
        <w:t>阵亡也是。</w:t>
        <w:br/>
        <w:t>短暂的时间下，阿戈尔暂时还未做出新的决策。</w:t>
        <w:br/>
        <w:t/>
        <w:br/>
        <w:t>[科洛斯修姆保卫战 Round 12]</w:t>
        <w:br/>
        <w:t/>
        <w:br/>
        <w:t>海嗣的出力(海嗣潮+30，伊莎玛拉的进化+20)</w:t>
        <w:br/>
      </w:r>
      <w:r>
        <w:rPr>
          <w:b/>
        </w:rPr>
        <w:t>ROLL : d100+50=d100(66)+50=116</w:t>
      </w:r>
      <w:r>
        <w:br/>
        <w:t>阿戈尔的出力(三支军团+30，科洛斯修姆+10)</w:t>
        <w:br/>
      </w:r>
      <w:r>
        <w:rPr>
          <w:b/>
        </w:rPr>
        <w:t>ROLL : d100+40=d100(70)+40=110</w:t>
      </w:r>
      <w:r>
        <w:br/>
        <w:t>阿戈尔的命中(深海猎人+10)</w:t>
        <w:br/>
      </w:r>
      <w:r>
        <w:rPr>
          <w:b/>
        </w:rPr>
        <w:t>ROLL : d100+10=d100(77)+10=87</w:t>
      </w:r>
      <w:r>
        <w:br/>
        <w:t>舰队的伤亡程度(阿戈尔科技-30)</w:t>
        <w:br/>
      </w:r>
      <w:r>
        <w:rPr>
          <w:b/>
        </w:rPr>
        <w:t>ROLL : d100=d100(64)=64-30=34</w:t>
      </w:r>
      <w:r>
        <w:br/>
        <w:t>深海猎人的伤亡程度(深海猎人-20)</w:t>
        <w:br/>
      </w:r>
      <w:r>
        <w:rPr>
          <w:b/>
        </w:rPr>
        <w:t>ROLL : d100=d100(47)=47-20=27</w:t>
      </w:r>
      <w:r>
        <w:br/>
        <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
        <w:br/>
        <w:t>你的回答是</w:t>
        <w:br/>
        <w:t>1-3 沉默</w:t>
        <w:br/>
        <w:t>4-6 微笑</w:t>
        <w:br/>
        <w:t>7-9 扭曲</w:t>
        <w:br/>
        <w:t>10 大成功/大失败</w:t>
        <w:br/>
      </w:r>
      <w:r>
        <w:rPr>
          <w:b/>
        </w:rPr>
        <w:t>ROLL : d10=d10(8)=8</w:t>
      </w:r>
      <w:r>
        <w:br/>
      </w:r>
      <w:r>
        <w:rPr>
          <w:b/>
        </w:rPr>
        <w:t>ROLL : d2=d2(2)=2</w:t>
      </w:r>
      <w:r>
        <w:br/>
        <w:br/>
      </w:r>
    </w:p>
    <w:p>
      <w:pPr>
        <w:pStyle w:val="ThreadMinimal"/>
      </w:pPr>
      <w:r>
        <w:t>#1720 [2024-07-30 22:18:37]</w:t>
        <w:br/>
        <w:b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
        <w:br/>
        <w:t>[科洛斯修姆保卫战 Round 13]</w:t>
        <w:br/>
        <w:t/>
        <w:br/>
        <w:t>海嗣的出力(海嗣潮+30，伊莎玛拉的进化+20)</w:t>
        <w:br/>
      </w:r>
      <w:r>
        <w:rPr>
          <w:b/>
        </w:rPr>
        <w:t>ROLL : d100+50=d100(71)+50=121</w:t>
      </w:r>
      <w:r>
        <w:br/>
        <w:t>阿戈尔的出力(三支军团+30，科洛斯修姆+10)</w:t>
        <w:br/>
      </w:r>
      <w:r>
        <w:rPr>
          <w:b/>
        </w:rPr>
        <w:t>ROLL : d100+40=d100(52)+40=92</w:t>
      </w:r>
      <w:r>
        <w:br/>
        <w:t>阿戈尔的命中(深海猎人+10)</w:t>
        <w:br/>
      </w:r>
      <w:r>
        <w:rPr>
          <w:b/>
        </w:rPr>
        <w:t>ROLL : d100+10=d100(100)+10=110</w:t>
      </w:r>
      <w:r>
        <w:br/>
        <w:t>舰队的伤亡程度(阿戈尔科技-30)</w:t>
        <w:br/>
      </w:r>
      <w:r>
        <w:rPr>
          <w:b/>
        </w:rPr>
        <w:t>ROLL : d100=d100(46)=46-30=26</w:t>
      </w:r>
      <w:r>
        <w:br/>
        <w:t>受创三轮，下轮非负值保底死亡</w:t>
        <w:br/>
        <w:t>深海猎人的伤亡程度(深海猎人-20)</w:t>
        <w:br/>
      </w:r>
      <w:r>
        <w:rPr>
          <w:b/>
        </w:rPr>
        <w:t>ROLL : d100=d100(28)=28-20=8</w:t>
      </w:r>
      <w:r>
        <w:br/>
        <w:t/>
        <w:br/>
        <w:t>自-Day20后，以上保卫战僵持的时间长度是</w:t>
        <w:br/>
      </w:r>
      <w:r>
        <w:rPr>
          <w:b/>
        </w:rPr>
        <w:t>ROLL : d100=d100(82)=82</w:t>
      </w:r>
      <w:r>
        <w:br/>
        <w:t>1.天</w:t>
        <w:br/>
        <w:t>2.半周</w:t>
        <w:br/>
        <w:t>3.周</w:t>
        <w:br/>
      </w:r>
      <w:r>
        <w:rPr>
          <w:b/>
        </w:rPr>
        <w:t>ROLL : d3=d3(3)=3</w:t>
      </w:r>
      <w:r>
        <w:br/>
      </w:r>
      <w:r>
        <w:rPr>
          <w:b/>
        </w:rPr>
        <w:t>ROLL : d4=d4(2)=2</w:t>
      </w:r>
      <w:r>
        <w:br/>
        <w:t>目前时间已推进到-Day34，若从-Day12开始撤离科洛斯修姆的平民，则将在-Day33完成撤离</w:t>
        <w:br/>
        <w:t/>
        <w:br/>
        <w:t>阿戈尔对这场拉锯战新的决策是</w:t>
        <w:br/>
        <w:t>1-3 军团编制皆在继续观望</w:t>
        <w:br/>
        <w:t>4-6 调集新的军团前往战场</w:t>
        <w:br/>
        <w:t>7-9 使用高等武器剿灭</w:t>
        <w:br/>
        <w:t>10 大成功/大失败</w:t>
        <w:br/>
      </w:r>
      <w:r>
        <w:rPr>
          <w:b/>
        </w:rPr>
        <w:t>ROLL : d10=d10(1)=1</w:t>
      </w:r>
      <w:r>
        <w:br/>
      </w:r>
      <w:r>
        <w:rPr>
          <w:b/>
        </w:rPr>
        <w:t>ROLL : d2=d2(2)=2</w:t>
      </w:r>
      <w:r>
        <w:br/>
        <w:br/>
      </w:r>
    </w:p>
    <w:p>
      <w:pPr>
        <w:pStyle w:val="ThreadMinimal"/>
      </w:pPr>
      <w:r>
        <w:t>#1721 [2024-07-30 22:26:25]</w:t>
        <w:br/>
        <w:br/>
        <w:t>[科洛斯修姆保卫战 Round 14]</w:t>
        <w:br/>
        <w:t/>
        <w:br/>
        <w:t>海嗣的出力(海嗣潮+30，伊莎玛拉的进化+20)</w:t>
        <w:br/>
      </w:r>
      <w:r>
        <w:rPr>
          <w:b/>
        </w:rPr>
        <w:t>ROLL : d100+50=d100(67)+50=117</w:t>
      </w:r>
      <w:r>
        <w:br/>
        <w:t>阿戈尔的出力(三支军团+30，科洛斯修姆+10)</w:t>
        <w:br/>
      </w:r>
      <w:r>
        <w:rPr>
          <w:b/>
        </w:rPr>
        <w:t>ROLL : d100+40=d100(91)+40=131</w:t>
      </w:r>
      <w:r>
        <w:br/>
        <w:t>阿戈尔的命中(深海猎人+10)</w:t>
        <w:br/>
      </w:r>
      <w:r>
        <w:rPr>
          <w:b/>
        </w:rPr>
        <w:t>ROLL : d100+10=d100(79)+10=89</w:t>
      </w:r>
      <w:r>
        <w:br/>
        <w:t>伊莎玛拉的伤亡程度(腐化之心-20，脆弱容器+20)</w:t>
        <w:br/>
      </w:r>
      <w:r>
        <w:rPr>
          <w:b/>
        </w:rPr>
        <w:t>ROLL : d100=d100(88)=88</w:t>
      </w:r>
      <w:r>
        <w:br/>
        <w:t/>
        <w:br/>
        <w:t>杀死伊莎玛拉的人是</w:t>
        <w:br/>
        <w:t>“马库斯”/阿普琉斯/维比乌斯/塞维娅/一名未知海猎</w:t>
        <w:br/>
      </w:r>
      <w:r>
        <w:rPr>
          <w:b/>
        </w:rPr>
        <w:t>ROLL : d5=d5(5)=5</w:t>
      </w:r>
      <w:r>
        <w:br/>
        <w:t>TA是否有容器的资格(罕见，大成功视为有)</w:t>
        <w:br/>
      </w:r>
      <w:r>
        <w:rPr>
          <w:b/>
        </w:rPr>
        <w:t>ROLL : d100=d100(11)=11</w:t>
      </w:r>
      <w:r>
        <w:br/>
        <w:t>TA来自哪个队伍和性别</w:t>
        <w:br/>
      </w:r>
      <w:r>
        <w:rPr>
          <w:b/>
        </w:rPr>
        <w:t>ROLL : d3=d3(3)=3</w:t>
      </w:r>
      <w:r>
        <w:br/>
      </w:r>
      <w:r>
        <w:rPr>
          <w:b/>
        </w:rPr>
        <w:t>ROLL : d2=d2(2)=2</w:t>
      </w:r>
      <w:r>
        <w:br/>
        <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
        <w:br/>
        <w:t>伊莎玛拉……死了？</w:t>
        <w:br/>
        <w:t>你有一瞬间的茫然，却又立刻警觉起它无休无止的生命。</w:t>
        <w:br/>
        <w:t>还没结束，故事绝对还没结束……</w:t>
        <w:br/>
        <w:br/>
      </w:r>
    </w:p>
    <w:p>
      <w:pPr>
        <w:pStyle w:val="ThreadMinimal"/>
      </w:pPr>
      <w:r>
        <w:t>#1722 [2024-07-30 22:45:31]</w:t>
        <w:br/>
        <w:br/>
        <w:t>Ishar-mla的死亡类型是</w:t>
        <w:br/>
        <w:t>1-3 “哺育”</w:t>
        <w:br/>
        <w:t>4-6 “幼子”</w:t>
        <w:br/>
        <w:t>7-9 “消亡”</w:t>
        <w:br/>
        <w:t>10 大成功/大失败</w:t>
        <w:br/>
      </w:r>
      <w:r>
        <w:rPr>
          <w:b/>
        </w:rPr>
        <w:t>ROLL : d10=d10(9)=9</w:t>
      </w:r>
      <w:r>
        <w:br/>
      </w:r>
      <w:r>
        <w:rPr>
          <w:b/>
        </w:rPr>
        <w:t>ROLL : d2=d2(2)=2</w:t>
      </w:r>
      <w:r>
        <w:br/>
        <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
        <w:br/>
        <w:t>从-Day34至此共经历了多久</w:t>
        <w:br/>
      </w:r>
      <w:r>
        <w:rPr>
          <w:b/>
        </w:rPr>
        <w:t>ROLL : d100=d100(95)=95</w:t>
      </w:r>
      <w:r>
        <w:br/>
        <w:t>1.天</w:t>
        <w:br/>
        <w:t>2.周</w:t>
        <w:br/>
        <w:t>3.月</w:t>
        <w:br/>
      </w:r>
      <w:r>
        <w:rPr>
          <w:b/>
        </w:rPr>
        <w:t>ROLL : d3=d3(3)=3</w:t>
      </w:r>
      <w:r>
        <w:br/>
      </w:r>
      <w:r>
        <w:rPr>
          <w:b/>
        </w:rPr>
        <w:t>ROLL : d3=d3(2)=2</w:t>
      </w:r>
      <w:r>
        <w:br/>
        <w:t>-Day90，在科洛斯修姆保卫战第七十六天，阿戈尔迎来了光辉的胜利。</w:t>
        <w:br/>
        <w:t/>
        <w:br/>
        <w:t>后续时间能撑两个月是因为</w:t>
        <w:br/>
        <w:t>1-3 撤离平民后献祭了科城</w:t>
        <w:br/>
        <w:t>4-6 无限拉高武器权限</w:t>
        <w:br/>
        <w:t>7-9 其实使用过高等武器打击</w:t>
        <w:br/>
        <w:t>10 大成功/大失败</w:t>
        <w:br/>
      </w:r>
      <w:r>
        <w:rPr>
          <w:b/>
        </w:rPr>
        <w:t>ROLL : d10=d10(6)=6</w:t>
      </w:r>
      <w:r>
        <w:br/>
      </w:r>
      <w:r>
        <w:rPr>
          <w:b/>
        </w:rPr>
        <w:t>ROLL : d2=d2(1)=1</w:t>
      </w:r>
      <w:r>
        <w:br/>
        <w:t>海嗣试图以进化速度与人类的智慧赛跑。</w:t>
        <w:br/>
        <w:t>但这一次，它输了。</w:t>
        <w:br/>
        <w:br/>
      </w:r>
    </w:p>
    <w:p>
      <w:pPr>
        <w:pStyle w:val="ThreadMinimal"/>
      </w:pPr>
      <w:r>
        <w:t>#1723 [2024-07-30 22:58:49]</w:t>
        <w:br/>
        <w:br/>
        <w:t>弑神之后，你的伤势情况(深海猎人-20，苦战+20)</w:t>
        <w:br/>
      </w:r>
      <w:r>
        <w:rPr>
          <w:b/>
        </w:rPr>
        <w:t>ROLL : d100=d100(54)=54</w:t>
      </w:r>
      <w:r>
        <w:br/>
        <w:t>你目睹伊莎玛拉死亡后的SAN(希望？+20)</w:t>
        <w:br/>
      </w:r>
      <w:r>
        <w:rPr>
          <w:b/>
        </w:rPr>
        <w:t>ROLL : d100+20=d100(33)+20=53</w:t>
      </w:r>
      <w:r>
        <w:br/>
        <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
        <w:br/>
        <w:t>阿戈尔对科洛斯修姆的安排</w:t>
        <w:br/>
        <w:t>1-3 继续维持军港身份，时刻监控</w:t>
        <w:br/>
        <w:t>4-6 恢复普通城市，但驻留第二军团</w:t>
        <w:br/>
        <w:t>7-9 城市破损严重需要重建</w:t>
        <w:br/>
        <w:t>10 大成功/大失败</w:t>
        <w:br/>
      </w:r>
      <w:r>
        <w:rPr>
          <w:b/>
        </w:rPr>
        <w:t>ROLL : d10=d10(8)=8</w:t>
      </w:r>
      <w:r>
        <w:br/>
      </w:r>
      <w:r>
        <w:rPr>
          <w:b/>
        </w:rPr>
        <w:t>ROLL : d2=d2(2)=2</w:t>
      </w:r>
      <w:r>
        <w:br/>
        <w:t>阿戈尔对深海猎人的安排</w:t>
        <w:br/>
        <w:t>1-3 先返回本境述职后续再说</w:t>
        <w:br/>
        <w:t>4-6 留在亚提尼亚涅暂且休整</w:t>
        <w:br/>
        <w:t>7-9 在新城市划定海猎暂居地</w:t>
        <w:br/>
        <w:t>10 大成功/大失败</w:t>
        <w:br/>
      </w:r>
      <w:r>
        <w:rPr>
          <w:b/>
        </w:rPr>
        <w:t>ROLL : d10=d10(5)=5</w:t>
      </w:r>
      <w:r>
        <w:br/>
      </w:r>
      <w:r>
        <w:rPr>
          <w:b/>
        </w:rPr>
        <w:t>ROLL : d2=d2(1)=1</w:t>
      </w:r>
      <w:r>
        <w:br/>
        <w:br/>
      </w:r>
    </w:p>
    <w:p>
      <w:pPr>
        <w:pStyle w:val="ThreadMinimal"/>
      </w:pPr>
      <w:r>
        <w:t>#1724 [2024-07-30 23:32:04]</w:t>
        <w:br/>
        <w:b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
        <w:br/>
        <w:t>你昏迷的时间长度是</w:t>
        <w:br/>
      </w:r>
      <w:r>
        <w:rPr>
          <w:b/>
        </w:rPr>
        <w:t>ROLL : d100=d100(24)=24</w:t>
      </w:r>
      <w:r>
        <w:br/>
        <w:t>1.分钟</w:t>
        <w:br/>
        <w:t>2.小时</w:t>
        <w:br/>
        <w:t>3.半天</w:t>
        <w:br/>
      </w:r>
      <w:r>
        <w:rPr>
          <w:b/>
        </w:rPr>
        <w:t>ROLL : d3=d3(2)=2</w:t>
      </w:r>
      <w:r>
        <w:br/>
      </w:r>
      <w:r>
        <w:rPr>
          <w:b/>
        </w:rPr>
        <w:t>ROLL : d12=d12(10)=10</w:t>
      </w:r>
      <w:r>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你的灵感</w:t>
        <w:br/>
      </w:r>
      <w:r>
        <w:rPr>
          <w:b/>
        </w:rPr>
        <w:t>ROLL : d100=d100(27)=27</w:t>
      </w:r>
      <w:r>
        <w:br/>
        <w:t>你的认知</w:t>
        <w:br/>
        <w:t>1-3 哦，也不奇怪</w:t>
        <w:br/>
        <w:t>4-6 啊？等会怎么死了</w:t>
        <w:br/>
        <w:t>7-9 什么都没想</w:t>
        <w:br/>
        <w:t>10 大成功/大失败</w:t>
        <w:br/>
      </w:r>
      <w:r>
        <w:rPr>
          <w:b/>
        </w:rPr>
        <w:t>ROLL : d10=d10(4)=4</w:t>
      </w:r>
      <w:r>
        <w:br/>
      </w:r>
      <w:r>
        <w:rPr>
          <w:b/>
        </w:rPr>
        <w:t>ROLL : d2=d2(2)=2</w:t>
      </w:r>
      <w:r>
        <w:br/>
        <w:t/>
        <w:br/>
        <w:t>等一下、等一下——你下意识伸手触及舱盖，感受到冰冷的材料触感。阿戈尔真的打赢了神战，对吧，这总不能是做梦……</w:t>
        <w:br/>
        <w:t>……那我又是怎么死掉的？</w:t>
        <w:br/>
        <w:t/>
        <w:br/>
        <w:t>给你开舱门的人是</w:t>
        <w:br/>
        <w:t>1-3 布兰都斯</w:t>
        <w:br/>
        <w:t>4-6 阿普琉斯</w:t>
        <w:br/>
        <w:t>7-9 利维娅</w:t>
        <w:br/>
        <w:t>10 大成功/大失败</w:t>
        <w:br/>
      </w:r>
      <w:r>
        <w:rPr>
          <w:b/>
        </w:rPr>
        <w:t>ROLL : d10=d10(7)=7</w:t>
      </w:r>
      <w:r>
        <w:br/>
      </w:r>
      <w:r>
        <w:rPr>
          <w:b/>
        </w:rPr>
        <w:t>ROLL : d2=d2(1)=1</w:t>
      </w:r>
      <w:r>
        <w:br/>
        <w:br/>
      </w:r>
    </w:p>
    <w:p>
      <w:pPr>
        <w:pStyle w:val="ThreadMinimal"/>
      </w:pPr>
      <w:r>
        <w:t>#1725 [2024-07-30 23:46:29]</w:t>
        <w:br/>
        <w:br/>
        <w:t>你和利维娅的熟悉程度(大写的陌生人-50，并肩作战+20)</w:t>
        <w:br/>
      </w:r>
      <w:r>
        <w:rPr>
          <w:b/>
        </w:rPr>
        <w:t>ROLL : d70=d70(59)=59</w:t>
      </w:r>
      <w:r>
        <w:br/>
        <w:t>普通的同事情谊，那之前应该至少认得出人才对</w:t>
        <w:br/>
        <w:t>1-3 恍惚快晕了没动脑子</w:t>
        <w:br/>
        <w:t>4-6 除了不知道名字还蛮熟</w:t>
        <w:br/>
        <w:t>7-9 安科逻辑谬误也没办法</w:t>
        <w:br/>
        <w:t>10 大成功/大失败</w:t>
        <w:br/>
      </w:r>
      <w:r>
        <w:rPr>
          <w:b/>
        </w:rPr>
        <w:t>ROLL : d10=d10(2)=2</w:t>
      </w:r>
      <w:r>
        <w:br/>
      </w:r>
      <w:r>
        <w:rPr>
          <w:b/>
        </w:rPr>
        <w:t>ROLL : d2=d2(2)=2</w:t>
      </w:r>
      <w:r>
        <w:br/>
        <w:t>利维娅在这里能帮你开盖的原因是</w:t>
        <w:br/>
        <w:t>1-3 她原本也是研究员，被拉来值班</w:t>
        <w:br/>
        <w:t>4-6 其他人都没空被布兰都斯拜托</w:t>
        <w:br/>
        <w:t>7-9 她刚自己爬起来顺手帮忙</w:t>
        <w:br/>
        <w:t>10 大成功/大失败</w:t>
        <w:br/>
      </w:r>
      <w:r>
        <w:rPr>
          <w:b/>
        </w:rPr>
        <w:t>ROLL : d10=d10(10)=10</w:t>
      </w:r>
      <w:r>
        <w:br/>
      </w:r>
      <w:r>
        <w:rPr>
          <w:b/>
        </w:rPr>
        <w:t>ROLL : d2=d2(2)=2</w:t>
      </w:r>
      <w:r>
        <w:br/>
        <w:t>1-3 她是被抓壮丁强拉来值班</w:t>
        <w:br/>
        <w:t>4-6 布兰都斯出了点事没人在</w:t>
        <w:br/>
        <w:t>7-9 她有意专门在等你苏醒</w:t>
        <w:br/>
        <w:t>10 大成功/大失败</w:t>
        <w:br/>
      </w:r>
      <w:r>
        <w:rPr>
          <w:b/>
        </w:rPr>
        <w:t>ROLL : d10=d10(9)=9</w:t>
      </w:r>
      <w:r>
        <w:br/>
      </w:r>
      <w:r>
        <w:rPr>
          <w:b/>
        </w:rPr>
        <w:t>ROLL : d2=d2(2)=2</w:t>
      </w:r>
      <w:r>
        <w:br/>
        <w:t>利维娅专门蹲守马库斯是为了</w:t>
        <w:br/>
        <w:t>1-3 关心</w:t>
        <w:br/>
        <w:t>4-6 怀疑</w:t>
        <w:br/>
        <w:t>7-9 阴谋</w:t>
        <w:br/>
        <w:t>10 大成功/大失败</w:t>
        <w:br/>
      </w:r>
      <w:r>
        <w:rPr>
          <w:b/>
        </w:rPr>
        <w:t>ROLL : d10=d10(2)=2</w:t>
      </w:r>
      <w:r>
        <w:br/>
      </w:r>
      <w:r>
        <w:rPr>
          <w:b/>
        </w:rPr>
        <w:t>ROLL : d2=d2(2)=2</w:t>
      </w:r>
      <w:r>
        <w:br/>
        <w:t>利维娅关注到了“马库斯”在战斗中情绪不对的问题。</w:t>
        <w:br/>
        <w:t>因而在这个忙碌至极的亚提尼亚涅里，她专门抽时间等你苏醒，以方便第一时间告诉你现状，稳定你的情绪。</w:t>
        <w:br/>
        <w:br/>
      </w:r>
    </w:p>
    <w:p>
      <w:pPr>
        <w:pStyle w:val="ThreadMinimal"/>
      </w:pPr>
      <w:r>
        <w:t>#1726 [2024-07-31 00:16:15]</w:t>
        <w:br/>
        <w:br/>
        <w:t>吃夜宵看看功臣利维娅的情况，四队新增一位熟人</w:t>
        <w:br/>
        <w:t>年龄</w:t>
        <w:br/>
      </w:r>
      <w:r>
        <w:rPr>
          <w:b/>
        </w:rPr>
        <w:t>ROLL : d4=d4(1)=1</w:t>
      </w:r>
      <w:r>
        <w:br/>
        <w:t>性格</w:t>
        <w:br/>
        <w:t>0 内向——100 外向</w:t>
        <w:br/>
      </w:r>
      <w:r>
        <w:rPr>
          <w:b/>
        </w:rPr>
        <w:t>ROLL : d100=d100(5)=5</w:t>
      </w:r>
      <w:r>
        <w:br/>
        <w:t>0 悲观——100 乐观</w:t>
        <w:br/>
      </w:r>
      <w:r>
        <w:rPr>
          <w:b/>
        </w:rPr>
        <w:t>ROLL : d100=d100(21)=21</w:t>
      </w:r>
      <w:r>
        <w:br/>
        <w:t>触手、普通、特殊</w:t>
        <w:br/>
      </w:r>
      <w:r>
        <w:rPr>
          <w:b/>
        </w:rPr>
        <w:t>ROLL : d3=d3(3)=3</w:t>
      </w:r>
      <w:r>
        <w:br/>
        <w:t>头发长度(基础值+20)</w:t>
        <w:br/>
      </w:r>
      <w:r>
        <w:rPr>
          <w:b/>
        </w:rPr>
        <w:t>ROLL : d100+20=d100(75)+20=95</w:t>
      </w:r>
      <w:r>
        <w:br/>
        <w:t>到小腿的长发</w:t>
        <w:br/>
        <w:t>身高</w:t>
        <w:br/>
      </w:r>
      <w:r>
        <w:rPr>
          <w:b/>
        </w:rPr>
        <w:t>ROLL : d30+160=d30(11)+160=171</w:t>
      </w:r>
      <w:r>
        <w:br/>
        <w:t>原发色和瞳色</w:t>
        <w:br/>
      </w:r>
      <w:r>
        <w:rPr>
          <w:b/>
        </w:rPr>
        <w:t>ROLL : d10=d10(10)=10</w:t>
      </w:r>
      <w:r>
        <w:br/>
      </w:r>
      <w:r>
        <w:rPr>
          <w:b/>
        </w:rPr>
        <w:t>ROLL : d10=d10(6)=6</w:t>
      </w:r>
      <w:r>
        <w:br/>
        <w:t>灰色头发蓝色眼睛</w:t>
        <w:br/>
        <w:t/>
        <w:br/>
        <w:t>默认是18-20，以及加入海猎的特殊原因是</w:t>
        <w:br/>
        <w:t>1-3 种族疾病</w:t>
        <w:br/>
        <w:t>4-6 报仇心切</w:t>
        <w:br/>
        <w:t>7-9 长辈就是海猎</w:t>
        <w:br/>
        <w:t>10 大成功/大失败</w:t>
        <w:br/>
      </w:r>
      <w:r>
        <w:rPr>
          <w:b/>
        </w:rPr>
        <w:t>ROLL : d10=d10(1)=1</w:t>
      </w:r>
      <w:r>
        <w:br/>
      </w:r>
      <w:r>
        <w:rPr>
          <w:b/>
        </w:rPr>
        <w:t>ROLL : d2=d2(2)=2</w:t>
      </w:r>
      <w:r>
        <w:br/>
        <w:t>原型是大海鲢，性凶猛，胃发达，数量不多，经济意义不大，发育过程中幼体时期的一个过程是柳叶鳗，整个身体扁平透明，薄如柳叶。换成人形可以理解为青少年期易夭折。</w:t>
        <w:br/>
        <w:t/>
        <w:br/>
        <w:t>服设是阿戈尔简约衬衫+不敞怀的修身风衣+比较长的短裤+带跟过膝长筒靴+饰品是chocker</w:t>
        <w:br/>
        <w:br/>
      </w:r>
    </w:p>
    <w:p>
      <w:pPr>
        <w:pStyle w:val="ThreadMinimal"/>
      </w:pPr>
      <w:r>
        <w:t>#1727 [2024-07-31 00:51:52]</w:t>
        <w:br/>
        <w:b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
        <w:br/>
        <w:t>“好了，别坐在这里发呆了。”回过神来后，你拍了拍她的肩，“如果有人找我，就说我去——”</w:t>
        <w:br/>
        <w:t>1-3 找普布利乌斯</w:t>
        <w:br/>
        <w:t>4-6 找布兰都斯</w:t>
        <w:br/>
        <w:t>7-9 回宿舍休息</w:t>
        <w:br/>
        <w:t>10 大成功/大失败</w:t>
        <w:br/>
      </w:r>
      <w:r>
        <w:rPr>
          <w:b/>
        </w:rPr>
        <w:t>ROLL : d10=d10(2)=2</w:t>
      </w:r>
      <w:r>
        <w:br/>
      </w:r>
      <w:r>
        <w:rPr>
          <w:b/>
        </w:rPr>
        <w:t>ROLL : d2=d2(2)=2</w:t>
      </w:r>
      <w:r>
        <w:br/>
        <w:t>你找普布利乌斯主要是为了</w:t>
        <w:br/>
        <w:t>1-3 深蓝实验室</w:t>
        <w:br/>
        <w:t>4-6 玛利图斯</w:t>
        <w:br/>
        <w:t>7-9 潘忒翁探索</w:t>
        <w:br/>
        <w:t>10 大成功/大失败</w:t>
        <w:br/>
      </w:r>
      <w:r>
        <w:rPr>
          <w:b/>
        </w:rPr>
        <w:t>ROLL : d10=d10(8)=8</w:t>
      </w:r>
      <w:r>
        <w:br/>
      </w:r>
      <w:r>
        <w:rPr>
          <w:b/>
        </w:rPr>
        <w:t>ROLL : d2=d2(2)=2</w:t>
      </w:r>
      <w:r>
        <w:br/>
        <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br/>
        <w:br/>
      </w:r>
    </w:p>
    <w:p>
      <w:pPr>
        <w:pStyle w:val="ThreadMinimal"/>
      </w:pPr>
      <w:r>
        <w:t>#1728 [2024-07-31 01:04:10]</w:t>
        <w:br/>
        <w:br/>
        <w:t>深夜时分，普布利乌斯的情况是</w:t>
        <w:br/>
        <w:t>1-3 准备通宵开会</w:t>
        <w:br/>
        <w:t>4-6 开会快要结束</w:t>
        <w:br/>
        <w:t>7-9 刚刚结束会议</w:t>
        <w:br/>
        <w:t>10 大成功/大失败</w:t>
        <w:br/>
      </w:r>
      <w:r>
        <w:rPr>
          <w:b/>
        </w:rPr>
        <w:t>ROLL : d10=d10(9)=9</w:t>
      </w:r>
      <w:r>
        <w:br/>
      </w:r>
      <w:r>
        <w:rPr>
          <w:b/>
        </w:rPr>
        <w:t>ROLL : d2=d2(1)=1</w:t>
      </w:r>
      <w:r>
        <w:br/>
        <w:t/>
        <w:br/>
        <w:t>你在冥思间楼下的走廊里，意外找到了刚散会的普布利乌斯。</w:t>
        <w:br/>
        <w:t>“马库斯执政官。”他不怎么意外地站住，问好时没有科洛斯修姆时严酷的态度，“有什么事？”</w:t>
        <w:br/>
        <w:t>竖格状的装饰性光影筛在墙上，隐秘地拢住了角落。</w:t>
        <w:br/>
        <w:t/>
        <w:br/>
        <w:t>你的说服(阿普琉斯计划书+20)</w:t>
        <w:br/>
      </w:r>
      <w:r>
        <w:rPr>
          <w:b/>
        </w:rPr>
        <w:t>ROLL : d100+20=d100(98)+20=118</w:t>
      </w:r>
      <w:r>
        <w:br/>
        <w:t>普布利乌斯的说服(战争刚结束+20)</w:t>
        <w:br/>
      </w:r>
      <w:r>
        <w:rPr>
          <w:b/>
        </w:rPr>
        <w:t>ROLL : d100+20=d100(71)+20=91</w:t>
      </w:r>
      <w:r>
        <w:br/>
        <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
        <w:br/>
        <w:t>1-3 交给副官来指挥</w:t>
        <w:br/>
        <w:t>4-6 只能出几支分队</w:t>
        <w:br/>
        <w:t>7-9 保底一支分队负责</w:t>
        <w:br/>
        <w:t>10 大成功/大失败</w:t>
        <w:br/>
      </w:r>
      <w:r>
        <w:rPr>
          <w:b/>
        </w:rPr>
        <w:t>ROLL : d10=d10(6)=6</w:t>
      </w:r>
      <w:r>
        <w:br/>
      </w:r>
      <w:r>
        <w:rPr>
          <w:b/>
        </w:rPr>
        <w:t>ROLL : d2=d2(1)=1</w:t>
      </w:r>
      <w:r>
        <w:br/>
        <w:t>“你只有三支分队的支援。”</w:t>
        <w:br/>
        <w:br/>
      </w:r>
    </w:p>
    <w:p>
      <w:pPr>
        <w:pStyle w:val="ThreadMinimal"/>
      </w:pPr>
      <w:r>
        <w:t>#1729 [2024-07-31 01:21:13]</w:t>
        <w:br/>
        <w:br/>
        <w:t>潘忒翁探索预计在多久以后启程</w:t>
        <w:br/>
        <w:t>1.-Day91</w:t>
        <w:br/>
        <w:t>2.-Day92</w:t>
        <w:br/>
        <w:t>3.-Day93</w:t>
        <w:br/>
      </w:r>
      <w:r>
        <w:rPr>
          <w:b/>
        </w:rPr>
        <w:t>ROLL : d3=d3(2)=2</w:t>
      </w:r>
      <w:r>
        <w:br/>
        <w:t>除了普布利乌斯许诺的三支分队，你对海猎的想法是</w:t>
        <w:br/>
        <w:t>1-3 当然是全都去啊</w:t>
        <w:br/>
        <w:t>4-6 你和阿普琉斯就行</w:t>
        <w:br/>
        <w:t>7-9 一个人去最好</w:t>
        <w:br/>
        <w:t>10 大成功/大失败</w:t>
        <w:br/>
      </w:r>
      <w:r>
        <w:rPr>
          <w:b/>
        </w:rPr>
        <w:t>ROLL : d10=d10(4)=4</w:t>
      </w:r>
      <w:r>
        <w:br/>
      </w:r>
      <w:r>
        <w:rPr>
          <w:b/>
        </w:rPr>
        <w:t>ROLL : d2=d2(1)=1</w:t>
      </w:r>
      <w:r>
        <w:br/>
        <w:t>你对于未来的总体期望是</w:t>
        <w:br/>
        <w:t>1-3 解决完所有问题后再说</w:t>
        <w:br/>
        <w:t>4-6 作为马库斯活下去</w:t>
        <w:br/>
        <w:t>7-9 想要上岸联系罗德岛</w:t>
        <w:br/>
        <w:t>10 大成功/大失败</w:t>
        <w:br/>
      </w:r>
      <w:r>
        <w:rPr>
          <w:b/>
        </w:rPr>
        <w:t>ROLL : d10=d10(3)=3</w:t>
      </w:r>
      <w:r>
        <w:br/>
      </w:r>
      <w:r>
        <w:rPr>
          <w:b/>
        </w:rPr>
        <w:t>ROLL : d2=d2(1)=1</w:t>
      </w:r>
      <w:r>
        <w:br/>
        <w:t/>
        <w:br/>
        <w:t>未来？一个太遥远的名词，你的目光不会留给空想。</w:t>
        <w:br/>
        <w:t>仅仅是个人生活罢了，在解决完所有问题之前，你不会允许自己擅自停下，而辜负了此前的所有奇迹。</w:t>
        <w:br/>
        <w:t>你的确如阿戈尔人一样——</w:t>
        <w:br/>
        <w:t>活在当下。</w:t>
        <w:br/>
        <w:t/>
        <w:br/>
        <w:t>那么-Day91的日程安排是</w:t>
        <w:br/>
        <w:t>1-3 和布兰都斯处理海猎计划关闭</w:t>
        <w:br/>
        <w:t>4-6 代表深海猎人去冥思间开会</w:t>
        <w:br/>
        <w:t>7-9 和阿普琉斯讨论潘忒翁探索</w:t>
        <w:br/>
        <w:t>10 大成功/大失败</w:t>
        <w:br/>
      </w:r>
      <w:r>
        <w:rPr>
          <w:b/>
        </w:rPr>
        <w:t>ROLL : d10=d10(7)=7</w:t>
      </w:r>
      <w:r>
        <w:br/>
      </w:r>
      <w:r>
        <w:rPr>
          <w:b/>
        </w:rPr>
        <w:t>ROLL : d2=d2(2)=2</w:t>
      </w:r>
      <w:r>
        <w:br/>
        <w:br/>
      </w:r>
    </w:p>
    <w:p>
      <w:pPr>
        <w:pStyle w:val="ThreadMinimal"/>
      </w:pPr>
      <w:r>
        <w:t>#1730 [2024-07-31 19:59:43]</w:t>
        <w:br/>
        <w:br/>
        <w:t>鉴于十周目一队曾在潘忒翁全军覆没，你仍坚持只出动两名海猎的原因是</w:t>
        <w:br/>
        <w:t>1-3 逻辑判断新手带了也是白带</w:t>
        <w:br/>
        <w:t>4-6 不愿再增加一点可能的伤亡</w:t>
        <w:br/>
        <w:t>7-9 你还有别的计划，不合适</w:t>
        <w:br/>
        <w:t>10 大成功/大失败</w:t>
        <w:br/>
      </w:r>
      <w:r>
        <w:rPr>
          <w:b/>
        </w:rPr>
        <w:t>ROLL : d10=d10(4)=4</w:t>
      </w:r>
      <w:r>
        <w:br/>
      </w:r>
      <w:r>
        <w:rPr>
          <w:b/>
        </w:rPr>
        <w:t>ROLL : d2=d2(2)=2</w:t>
      </w:r>
      <w:r>
        <w:br/>
        <w:t>阿普琉斯对你安排的服从程度(马库斯+30，莽撞-20)</w:t>
        <w:br/>
      </w:r>
      <w:r>
        <w:rPr>
          <w:b/>
        </w:rPr>
        <w:t>ROLL : d100+10=d100(71)+10=81</w:t>
      </w:r>
      <w:r>
        <w:br/>
        <w:t>计划书终于得到通过，阿普琉斯的心情是</w:t>
        <w:br/>
        <w:t>0 平静——100 复杂</w:t>
        <w:br/>
      </w:r>
      <w:r>
        <w:rPr>
          <w:b/>
        </w:rPr>
        <w:t>ROLL : d100=d100(68)=68</w:t>
      </w:r>
      <w:r>
        <w:br/>
        <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br/>
        <w:br/>
      </w:r>
    </w:p>
    <w:p>
      <w:pPr>
        <w:pStyle w:val="ThreadMinimal"/>
      </w:pPr>
      <w:r>
        <w:t>#1731 [2024-07-31 20:36:09]</w:t>
        <w:br/>
        <w:br/>
        <w:t>海域安全性(靠近文明+20)</w:t>
        <w:br/>
      </w:r>
      <w:r>
        <w:rPr>
          <w:b/>
        </w:rPr>
        <w:t>ROLL : d100+20=d100(42)+20=62</w:t>
      </w:r>
      <w:r>
        <w:br/>
        <w:t>航行进度</w:t>
        <w:br/>
      </w:r>
      <w:r>
        <w:rPr>
          <w:b/>
        </w:rPr>
        <w:t>ROLL : d100=d100(81)=81</w:t>
      </w:r>
      <w:r>
        <w:br/>
        <w:t/>
        <w:br/>
        <w:t>海域安全性</w:t>
        <w:br/>
      </w:r>
      <w:r>
        <w:rPr>
          <w:b/>
        </w:rPr>
        <w:t>ROLL : d100=d100(9)=9</w:t>
      </w:r>
      <w:r>
        <w:br/>
        <w:t>航行进度</w:t>
        <w:br/>
      </w:r>
      <w:r>
        <w:rPr>
          <w:b/>
        </w:rPr>
        <w:t>ROLL : d19+81=d19(16)+81=97</w:t>
      </w:r>
      <w:r>
        <w:br/>
        <w:t/>
        <w:br/>
        <w:t>安全性又急转直下的原因是</w:t>
        <w:br/>
        <w:t>1-3 抵达变异的潘忒翁</w:t>
        <w:br/>
        <w:t>4-6 路遇护卫极其集群</w:t>
        <w:br/>
        <w:t>7-9 来自玛利图斯的恶意</w:t>
        <w:br/>
        <w:t>10 大成功/大失败</w:t>
        <w:br/>
      </w:r>
      <w:r>
        <w:rPr>
          <w:b/>
        </w:rPr>
        <w:t>ROLL : d10=d10(8)=8</w:t>
      </w:r>
      <w:r>
        <w:br/>
      </w:r>
      <w:r>
        <w:rPr>
          <w:b/>
        </w:rPr>
        <w:t>ROLL : d2=d2(1)=1</w:t>
      </w:r>
      <w:r>
        <w:br/>
        <w:t>玛利图斯在Ishar-mla消亡后的想法是</w:t>
        <w:br/>
        <w:t>1-3 焦虑，唤醒其它海神</w:t>
        <w:br/>
        <w:t>4-6 实验，捕捉海猎改造研究</w:t>
        <w:br/>
        <w:t>7-9 疑惑，重返深蓝实验室</w:t>
        <w:br/>
        <w:t>10 大成功/大失败</w:t>
        <w:br/>
      </w:r>
      <w:r>
        <w:rPr>
          <w:b/>
        </w:rPr>
        <w:t>ROLL : d10=d10(3)=3</w:t>
      </w:r>
      <w:r>
        <w:br/>
      </w:r>
      <w:r>
        <w:rPr>
          <w:b/>
        </w:rPr>
        <w:t>ROLL : d2=d2(2)=2</w:t>
      </w:r>
      <w:r>
        <w:br/>
        <w:t>蔓延的枝条or不融的冰山</w:t>
        <w:br/>
      </w:r>
      <w:r>
        <w:rPr>
          <w:b/>
        </w:rPr>
        <w:t>ROLL : d2=d2(1)=1</w:t>
      </w:r>
      <w:r>
        <w:br/>
        <w:t>玛利图斯为了唤醒深蓝之树的决策是</w:t>
        <w:br/>
        <w:t>1-3 等博士苏醒诱导TA返回</w:t>
        <w:br/>
        <w:t>4-6 对自己执行改造方案融入</w:t>
        <w:br/>
        <w:t>7-9 它发现了水月的特殊</w:t>
        <w:br/>
        <w:t>10 大成功/大失败</w:t>
        <w:br/>
      </w:r>
      <w:r>
        <w:rPr>
          <w:b/>
        </w:rPr>
        <w:t>ROLL : d10=d10(2)=2</w:t>
      </w:r>
      <w:r>
        <w:br/>
      </w:r>
      <w:r>
        <w:rPr>
          <w:b/>
        </w:rPr>
        <w:t>ROLL : d2=d2(2)=2</w:t>
      </w:r>
      <w:r>
        <w:br/>
        <w:br/>
      </w:r>
    </w:p>
    <w:p>
      <w:pPr>
        <w:pStyle w:val="ThreadMinimal"/>
      </w:pPr>
      <w:r>
        <w:t>#1732 [2024-07-31 20:53:46]</w:t>
        <w:br/>
        <w:br/>
        <w:t>显然等待是件非常漫长的事，那么眼下玛利图斯对舰队的攻击是因为</w:t>
        <w:br/>
        <w:t>1-3 消灭阿戈尔的抵抗</w:t>
        <w:br/>
        <w:t>4-6 保护核心密钥不被取回</w:t>
        <w:br/>
        <w:t>7-9 掩护潘忒翁的某种异变</w:t>
        <w:br/>
        <w:t>10 大成功/大失败</w:t>
        <w:br/>
      </w:r>
      <w:r>
        <w:rPr>
          <w:b/>
        </w:rPr>
        <w:t>ROLL : d10=d10(1)=1</w:t>
      </w:r>
      <w:r>
        <w:br/>
      </w:r>
      <w:r>
        <w:rPr>
          <w:b/>
        </w:rPr>
        <w:t>ROLL : d2=d2(2)=2</w:t>
      </w:r>
      <w:r>
        <w:br/>
        <w:t/>
        <w:br/>
        <w:t>[玛利图斯 Round 1]</w:t>
        <w:br/>
        <w:t/>
        <w:br/>
        <w:t>海嗣的出力(海嗣潮+30，玛利图斯+20，大群之死-10)</w:t>
        <w:br/>
      </w:r>
      <w:r>
        <w:rPr>
          <w:b/>
        </w:rPr>
        <w:t>ROLL : d100+40=d100(79)+40=119</w:t>
      </w:r>
      <w:r>
        <w:br/>
        <w:t>阿戈尔的出力(三支舰队+30，高权限武器+20)</w:t>
        <w:br/>
      </w:r>
      <w:r>
        <w:rPr>
          <w:b/>
        </w:rPr>
        <w:t>ROLL : d100+50=d100(75)+50=125</w:t>
      </w:r>
      <w:r>
        <w:br/>
        <w:t/>
        <w:br/>
        <w:t>玛利图斯的潜行(玛利图斯+20，大群掩护+20)</w:t>
        <w:br/>
      </w:r>
      <w:r>
        <w:rPr>
          <w:b/>
        </w:rPr>
        <w:t>ROLL : d100+40=d100(30)+40=70</w:t>
      </w:r>
      <w:r>
        <w:br/>
        <w:t>阿戈尔的侦察(阿戈尔科技+30)</w:t>
        <w:br/>
      </w:r>
      <w:r>
        <w:rPr>
          <w:b/>
        </w:rPr>
        <w:t>ROLL : d100+30=d100(71)+30=101</w:t>
      </w:r>
      <w:r>
        <w:br/>
        <w:t>阿戈尔看破成功，由于玛利图斯目标较小，新增命中</w:t>
        <w:br/>
      </w:r>
      <w:r>
        <w:rPr>
          <w:b/>
        </w:rPr>
        <w:t>ROLL : d100=d100(38)=38</w:t>
      </w:r>
      <w:r>
        <w:br/>
        <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br/>
        <w:br/>
      </w:r>
    </w:p>
    <w:p>
      <w:pPr>
        <w:pStyle w:val="ThreadMinimal"/>
      </w:pPr>
      <w:r>
        <w:t>#1733 [2024-07-31 21:13:01]</w:t>
        <w:br/>
        <w:br/>
        <w:t>[玛利图斯 Round 2]</w:t>
        <w:br/>
        <w:t/>
        <w:br/>
        <w:t>海嗣的出力(海嗣潮+30，玛利图斯+20，大群之死-10)</w:t>
        <w:br/>
      </w:r>
      <w:r>
        <w:rPr>
          <w:b/>
        </w:rPr>
        <w:t>ROLL : d100+40=d100(33)+40=73</w:t>
      </w:r>
      <w:r>
        <w:br/>
        <w:t>阿戈尔的出力(三支舰队+30，高权限武器+20)</w:t>
        <w:br/>
      </w:r>
      <w:r>
        <w:rPr>
          <w:b/>
        </w:rPr>
        <w:t>ROLL : d100+50=d100(2)+50=52</w:t>
      </w:r>
      <w:r>
        <w:br/>
        <w:t>阿戈尔的命中(深海猎人+10)</w:t>
        <w:br/>
      </w:r>
      <w:r>
        <w:rPr>
          <w:b/>
        </w:rPr>
        <w:t>ROLL : d100+10=d100(71)+10=81</w:t>
      </w:r>
      <w:r>
        <w:br/>
        <w:t/>
        <w:br/>
        <w:t>舰队的伤亡情况(阿戈尔科技-30)</w:t>
        <w:br/>
      </w:r>
      <w:r>
        <w:rPr>
          <w:b/>
        </w:rPr>
        <w:t>ROLL : d100=d100(14)=14-30=-16</w:t>
      </w:r>
      <w:r>
        <w:br/>
        <w:t>深海猎人的伤亡情况(深海猎人-20)</w:t>
        <w:br/>
      </w:r>
      <w:r>
        <w:rPr>
          <w:b/>
        </w:rPr>
        <w:t>ROLL : d100=d100(98)=98-20=78</w:t>
      </w:r>
      <w:r>
        <w:br/>
        <w:t>出现减员，死亡比例是</w:t>
        <w:br/>
      </w:r>
      <w:r>
        <w:rPr>
          <w:b/>
        </w:rPr>
        <w:t>ROLL : d72+28=d72(31)+28=59</w:t>
      </w:r>
      <w:r>
        <w:br/>
        <w:t>死者是“马库斯”/阿普琉斯</w:t>
        <w:br/>
      </w:r>
      <w:r>
        <w:rPr>
          <w:b/>
        </w:rPr>
        <w:t>ROLL : d2=d2(1)=1</w:t>
      </w:r>
      <w:r>
        <w:br/>
        <w:t/>
        <w:br/>
        <w:t>死因主要来自</w:t>
        <w:br/>
        <w:t>1-3 玛利图斯的偷袭</w:t>
        <w:br/>
        <w:t>4-6 新进化的海嗣毒素</w:t>
        <w:br/>
        <w:t>7-9 为了救阿普琉斯</w:t>
        <w:br/>
        <w:t>10 大成功/大失败</w:t>
        <w:br/>
      </w:r>
      <w:r>
        <w:rPr>
          <w:b/>
        </w:rPr>
        <w:t>ROLL : d10=d10(6)=6</w:t>
      </w:r>
      <w:r>
        <w:br/>
      </w:r>
      <w:r>
        <w:rPr>
          <w:b/>
        </w:rPr>
        <w:t>ROLL : d2=d2(2)=2</w:t>
      </w:r>
      <w:r>
        <w:br/>
        <w:t>海嗣新进化出的毒素种类是</w:t>
        <w:br/>
        <w:t>1-3 神经麻痹</w:t>
        <w:br/>
        <w:t>4-6 细胞溶解</w:t>
        <w:br/>
        <w:t>7-9 急速致幻</w:t>
        <w:br/>
        <w:t>10 大成功/大失败</w:t>
        <w:br/>
      </w:r>
      <w:r>
        <w:rPr>
          <w:b/>
        </w:rPr>
        <w:t>ROLL : d10=d10(6)=6</w:t>
      </w:r>
      <w:r>
        <w:br/>
      </w:r>
      <w:r>
        <w:rPr>
          <w:b/>
        </w:rPr>
        <w:t>ROLL : d2=d2(1)=1</w:t>
      </w:r>
      <w:r>
        <w:br/>
        <w:br/>
      </w:r>
    </w:p>
    <w:p>
      <w:pPr>
        <w:pStyle w:val="ThreadMinimal"/>
      </w:pPr>
      <w:r>
        <w:t>#1734 [2024-07-31 21:21:15]</w:t>
        <w:br/>
        <w:br/>
        <w:t>Reply to [pid=773905556,40452148,1271]Reply[/pid] Post by [uid=62278845]siltconn[/uid] (2024-07-31 21:17)有出战但两个深海猎人的战斗力和双方比起来都很微弱，+1没什么存在的必要，所以省略不写</w:t>
        <w:br/>
        <w:br/>
      </w:r>
    </w:p>
    <w:p>
      <w:pPr>
        <w:pStyle w:val="ThreadMinimal"/>
      </w:pPr>
      <w:r>
        <w:t>#1735 [2024-07-31 21:29:24]</w:t>
        <w:br/>
        <w:br/>
        <w:t>截止玛利图斯Round2的时间长度是</w:t>
        <w:br/>
      </w:r>
      <w:r>
        <w:rPr>
          <w:b/>
        </w:rPr>
        <w:t>ROLL : d100=d100(41)=41</w:t>
      </w:r>
      <w:r>
        <w:br/>
        <w:t>1.天</w:t>
        <w:br/>
        <w:t>2.半周</w:t>
        <w:br/>
        <w:t>3.周</w:t>
        <w:br/>
      </w:r>
      <w:r>
        <w:rPr>
          <w:b/>
        </w:rPr>
        <w:t>ROLL : d3=d3(2)=2</w:t>
      </w:r>
      <w:r>
        <w:br/>
      </w:r>
      <w:r>
        <w:rPr>
          <w:b/>
        </w:rPr>
        <w:t>ROLL : d2=d2(1)=1</w:t>
      </w:r>
      <w:r>
        <w:br/>
        <w:t>从亚提尼亚涅到潘忒翁的耗时长度是</w:t>
        <w:br/>
      </w:r>
      <w:r>
        <w:rPr>
          <w:b/>
        </w:rPr>
        <w:t>ROLL : d100=d100(30)=30</w:t>
      </w:r>
      <w:r>
        <w:br/>
        <w:t>1.天</w:t>
        <w:br/>
        <w:t>2.半周</w:t>
        <w:br/>
        <w:t>3.周</w:t>
        <w:br/>
      </w:r>
      <w:r>
        <w:rPr>
          <w:b/>
        </w:rPr>
        <w:t>ROLL : d3=d3(3)=3</w:t>
      </w:r>
      <w:r>
        <w:br/>
      </w:r>
      <w:r>
        <w:rPr>
          <w:b/>
        </w:rPr>
        <w:t>ROLL : d4=d4(2)=2</w:t>
      </w:r>
      <w:r>
        <w:br/>
        <w:t>-Day92出发，预计-Day106抵达，然而自-Day103起舰队遭遇玛利图斯，陷入战斗。</w:t>
        <w:br/>
        <w:t/>
        <w:br/>
        <w:t>你战死时的心态是</w:t>
        <w:br/>
        <w:t>0 愕然——100 安心</w:t>
        <w:br/>
      </w:r>
      <w:r>
        <w:rPr>
          <w:b/>
        </w:rPr>
        <w:t>ROLL : d100=d100(88)=88</w:t>
      </w:r>
      <w:r>
        <w:br/>
        <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br/>
        <w:br/>
      </w:r>
    </w:p>
    <w:p>
      <w:pPr>
        <w:pStyle w:val="ThreadMinimal"/>
      </w:pPr>
      <w:r>
        <w:t>#1736 [2024-07-31 22:08:14]</w:t>
        <w:br/>
        <w:br/>
        <w:t>进行玛利图斯与阿戈尔战斗综合骰结算</w:t>
        <w:br/>
        <w:t>海嗣的出力(海嗣潮+30，玛利图斯+20，大群之死-10)</w:t>
        <w:br/>
      </w:r>
      <w:r>
        <w:rPr>
          <w:b/>
        </w:rPr>
        <w:t>ROLL : d100+40=d100(99)+40=139</w:t>
      </w:r>
      <w:r>
        <w:br/>
        <w:t>阿戈尔的出力(三支舰队+30，高权限武器+20)</w:t>
        <w:br/>
      </w:r>
      <w:r>
        <w:rPr>
          <w:b/>
        </w:rPr>
        <w:t>ROLL : d100+50=d100(7)+50=57</w:t>
      </w:r>
      <w:r>
        <w:br/>
        <w:t>舰队的伤亡情况(阿戈尔科技-30)</w:t>
        <w:br/>
      </w:r>
      <w:r>
        <w:rPr>
          <w:b/>
        </w:rPr>
        <w:t>ROLL : d100=d100(99)=99-30=69</w:t>
      </w:r>
      <w:r>
        <w:br/>
        <w:t>出现减员，舰队的死亡比例是</w:t>
        <w:br/>
      </w:r>
      <w:r>
        <w:rPr>
          <w:b/>
        </w:rPr>
        <w:t>ROLL : d81+19=d81(75)+19=94</w:t>
      </w:r>
      <w:r>
        <w:br/>
        <w:t>阿普琉斯是否存活</w:t>
        <w:br/>
      </w:r>
      <w:r>
        <w:rPr>
          <w:b/>
        </w:rPr>
        <w:t>ROLL : d2=d2(2)=2</w:t>
      </w:r>
      <w:r>
        <w:br/>
        <w:t/>
        <w:br/>
        <w:t>战斗时长持续为</w:t>
        <w:br/>
      </w:r>
      <w:r>
        <w:rPr>
          <w:b/>
        </w:rPr>
        <w:t>ROLL : d100=d100(28)=28</w:t>
      </w:r>
      <w:r>
        <w:br/>
        <w:t>1.小时</w:t>
        <w:br/>
        <w:t>2.半天</w:t>
        <w:br/>
        <w:t>3.天</w:t>
        <w:br/>
      </w:r>
      <w:r>
        <w:rPr>
          <w:b/>
        </w:rPr>
        <w:t>ROLL : d3=d3(1)=1</w:t>
      </w:r>
      <w:r>
        <w:br/>
      </w:r>
      <w:r>
        <w:rPr>
          <w:b/>
        </w:rPr>
        <w:t>ROLL : d12=d12(3)=3</w:t>
      </w:r>
      <w:r>
        <w:br/>
        <w:t/>
        <w:br/>
        <w:t>-Day106，阿戈尔得知深海猎人马库斯与阿普琉斯战死，潘忒翁探索部队全军覆没——</w:t>
        <w:br/>
        <w:t>以及一份关于高等海嗣的记录。</w:t>
        <w:br/>
        <w:t/>
        <w:br/>
        <w:t>阿戈尔对于你所提供的信息和“玛利图斯”想法是(实证+20)</w:t>
        <w:br/>
      </w:r>
      <w:r>
        <w:rPr>
          <w:b/>
        </w:rPr>
        <w:t>ROLL : d100+20=d100(35)+20=55</w:t>
      </w:r>
      <w:r>
        <w:br/>
        <w:t>对于深蓝实验室的想法是(“玛利图斯”连带+10)</w:t>
        <w:br/>
      </w:r>
      <w:r>
        <w:rPr>
          <w:b/>
        </w:rPr>
        <w:t>ROLL : d100+10=d100(71)+10=81</w:t>
      </w:r>
      <w:r>
        <w:br/>
        <w:t>阿戈尔开始组建考察队的同时，玛利图斯开始在深蓝实验室上方的海沟外徘徊。</w:t>
        <w:br/>
        <w:t>它的焦虑将使它更加警惕。</w:t>
        <w:br/>
        <w:br/>
      </w:r>
    </w:p>
    <w:p>
      <w:pPr>
        <w:pStyle w:val="ThreadMinimal"/>
      </w:pPr>
      <w:r>
        <w:t>#1737 [2024-07-31 22:25:46]</w:t>
        <w:br/>
        <w:br/>
        <w:t>组建的考察队里是否有深海猎人参与(效率+20)</w:t>
        <w:br/>
      </w:r>
      <w:r>
        <w:rPr>
          <w:b/>
        </w:rPr>
        <w:t>ROLL : d100+20=d100(92)+20=112</w:t>
      </w:r>
      <w:r>
        <w:br/>
        <w:t>超出一百，视为剩余三名海猎都加入了行动</w:t>
        <w:br/>
        <w:t/>
        <w:br/>
        <w:t>抵达海沟上方时玛利图斯是否驻留(警惕+20)</w:t>
        <w:br/>
      </w:r>
      <w:r>
        <w:rPr>
          <w:b/>
        </w:rPr>
        <w:t>ROLL : d100+20=d100(49)+20=69</w:t>
      </w:r>
      <w:r>
        <w:br/>
        <w:t>考察队舰队的规模是</w:t>
        <w:br/>
        <w:t>1-3 复数军团出战</w:t>
        <w:br/>
        <w:t>4-6 单独军团出战</w:t>
        <w:br/>
        <w:t>7-9 先高等武器洗地</w:t>
        <w:br/>
        <w:t>10 大成功/大失败</w:t>
        <w:br/>
      </w:r>
      <w:r>
        <w:rPr>
          <w:b/>
        </w:rPr>
        <w:t>ROLL : d10=d10(10)=10</w:t>
      </w:r>
      <w:r>
        <w:br/>
      </w:r>
      <w:r>
        <w:rPr>
          <w:b/>
        </w:rPr>
        <w:t>ROLL : d2=d2(2)=2</w:t>
      </w:r>
      <w:r>
        <w:br/>
        <w:t>1-3 复数舰队出战</w:t>
        <w:br/>
        <w:t>4-6 单独舰队出战</w:t>
        <w:br/>
        <w:t>7-9 高等武器洗地失败</w:t>
        <w:br/>
        <w:t>10 大成功/大失败</w:t>
        <w:br/>
      </w:r>
      <w:r>
        <w:rPr>
          <w:b/>
        </w:rPr>
        <w:t>ROLL : d10=d10(2)=2</w:t>
      </w:r>
      <w:r>
        <w:br/>
      </w:r>
      <w:r>
        <w:rPr>
          <w:b/>
        </w:rPr>
        <w:t>ROLL : d2=d2(2)=2</w:t>
      </w:r>
      <w:r>
        <w:br/>
        <w:t/>
        <w:br/>
        <w:t>阿戈尔的出力(复数舰队+30，高权限武器+20)</w:t>
        <w:br/>
      </w:r>
      <w:r>
        <w:rPr>
          <w:b/>
        </w:rPr>
        <w:t>ROLL : d100+50=d100(46)+50=96</w:t>
      </w:r>
      <w:r>
        <w:br/>
        <w:t>海嗣的出力(海嗣潮+30，玛利图斯+20，大群之死-10)</w:t>
        <w:br/>
      </w:r>
      <w:r>
        <w:rPr>
          <w:b/>
        </w:rPr>
        <w:t>ROLL : d100+40=d100(56)+40=96</w:t>
      </w:r>
      <w:r>
        <w:br/>
        <w:t>此为综合骰，因此只询问一次，谁的胜利</w:t>
        <w:br/>
        <w:t>阿戈尔or海嗣？</w:t>
        <w:br/>
      </w:r>
      <w:r>
        <w:rPr>
          <w:b/>
        </w:rPr>
        <w:t>ROLL : d2=d2(2)=2</w:t>
      </w:r>
      <w:r>
        <w:br/>
        <w:t>舰队的伤亡情况(阿戈尔科技-30)</w:t>
        <w:br/>
      </w:r>
      <w:r>
        <w:rPr>
          <w:b/>
        </w:rPr>
        <w:t>ROLL : d100=d100(56)=56-30=26</w:t>
      </w:r>
      <w:r>
        <w:br/>
        <w:t>深海猎人的伤亡情况(深海猎人-20)</w:t>
        <w:br/>
      </w:r>
      <w:r>
        <w:rPr>
          <w:b/>
        </w:rPr>
        <w:t>ROLL : d100=d100(13)=13-20=-7</w:t>
      </w:r>
      <w:r>
        <w:br/>
        <w:br/>
      </w:r>
    </w:p>
    <w:p>
      <w:pPr>
        <w:pStyle w:val="ThreadMinimal"/>
      </w:pPr>
      <w:r>
        <w:t>#1738 [2024-07-31 22:39:44]</w:t>
        <w:br/>
        <w:b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r>
      <w:r>
        <w:rPr>
          <w:b/>
        </w:rPr>
        <w:t>ROLL : d10=d10(7)=7</w:t>
      </w:r>
      <w:r>
        <w:br/>
      </w:r>
      <w:r>
        <w:rPr>
          <w:b/>
        </w:rPr>
        <w:t>ROLL : d2=d2(2)=2</w:t>
      </w:r>
      <w:r>
        <w:br/>
        <w:t>派遣军团数量是</w:t>
        <w:br/>
      </w:r>
      <w:r>
        <w:rPr>
          <w:b/>
        </w:rPr>
        <w:t>ROLL : d3=d3(1)=1</w:t>
      </w:r>
      <w:r>
        <w:br/>
        <w:t/>
        <w:br/>
        <w:t>阿戈尔的出力(正规军团+30，高权限武器+20)</w:t>
        <w:br/>
      </w:r>
      <w:r>
        <w:rPr>
          <w:b/>
        </w:rPr>
        <w:t>ROLL : d100+50=d100(87)+50=137</w:t>
      </w:r>
      <w:r>
        <w:br/>
        <w:t>海嗣的出力(海嗣潮+20，玛利图斯+20，大群之死-10)</w:t>
        <w:br/>
      </w:r>
      <w:r>
        <w:rPr>
          <w:b/>
        </w:rPr>
        <w:t>ROLL : d100+30=d100(13)+30=43</w:t>
      </w:r>
      <w:r>
        <w:br/>
        <w:t>玛利图斯的伤亡情况(海嗣-30，高能武器+30)</w:t>
        <w:br/>
      </w:r>
      <w:r>
        <w:rPr>
          <w:b/>
        </w:rPr>
        <w:t>ROLL : d100=d100(80)=80</w:t>
      </w:r>
      <w:r>
        <w:br/>
        <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r>
      <w:r>
        <w:rPr>
          <w:b/>
        </w:rPr>
        <w:t>ROLL : d10=d10(1)=1</w:t>
      </w:r>
      <w:r>
        <w:br/>
      </w:r>
      <w:r>
        <w:rPr>
          <w:b/>
        </w:rPr>
        <w:t>ROLL : d2=d2(2)=2</w:t>
      </w:r>
      <w:r>
        <w:br/>
        <w:t>玛利图斯的速度(海嗣+30，重伤-20)</w:t>
        <w:br/>
      </w:r>
      <w:r>
        <w:rPr>
          <w:b/>
        </w:rPr>
        <w:t>ROLL : d100+10=d100(86)+10=96</w:t>
      </w:r>
      <w:r>
        <w:br/>
        <w:t>考察队的速度</w:t>
        <w:br/>
      </w:r>
      <w:r>
        <w:rPr>
          <w:b/>
        </w:rPr>
        <w:t>ROLL : d100=d100(70)=70</w:t>
      </w:r>
      <w:r>
        <w:br/>
        <w:br/>
      </w:r>
    </w:p>
    <w:p>
      <w:pPr>
        <w:pStyle w:val="ThreadMinimal"/>
      </w:pPr>
      <w:r>
        <w:t>#1739 [2024-07-31 22:59:18]</w:t>
        <w:br/>
        <w:b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
        <w:br/>
        <w:t>玛利图斯在考察队抵达前进入了实验室，它毁掉这里的办法是</w:t>
        <w:br/>
        <w:t>1-3 只是带走存储器</w:t>
        <w:br/>
        <w:t>4-6 开门灌水放海嗣</w:t>
        <w:br/>
        <w:t>7-9 启动自毁程序</w:t>
        <w:br/>
        <w:t>10 大成功/大失败</w:t>
        <w:br/>
      </w:r>
      <w:r>
        <w:rPr>
          <w:b/>
        </w:rPr>
        <w:t>ROLL : d10=d10(2)=2</w:t>
      </w:r>
      <w:r>
        <w:br/>
      </w:r>
      <w:r>
        <w:rPr>
          <w:b/>
        </w:rPr>
        <w:t>ROLL : d2=d2(2)=2</w:t>
      </w:r>
      <w:r>
        <w:br/>
        <w:t>在带走储存器后它选择</w:t>
        <w:br/>
        <w:t>1-3 留下继续袭击考察队</w:t>
        <w:br/>
        <w:t>4-6 潜伏等着考察队离开</w:t>
        <w:br/>
        <w:t>7-9 立刻离开海沟远离</w:t>
        <w:br/>
        <w:t>10 大成功/大失败</w:t>
        <w:br/>
      </w:r>
      <w:r>
        <w:rPr>
          <w:b/>
        </w:rPr>
        <w:t>ROLL : d10=d10(3)=3</w:t>
      </w:r>
      <w:r>
        <w:br/>
      </w:r>
      <w:r>
        <w:rPr>
          <w:b/>
        </w:rPr>
        <w:t>ROLL : d2=d2(2)=2</w:t>
      </w:r>
      <w:r>
        <w:br/>
        <w:t/>
        <w:br/>
        <w:t>考察队下潜的顺利程度(有所准备+20，深海猎人+10，凶险-50)</w:t>
        <w:br/>
      </w:r>
      <w:r>
        <w:rPr>
          <w:b/>
        </w:rPr>
        <w:t>ROLL : d80=d80(14)=14</w:t>
      </w:r>
      <w:r>
        <w:br/>
        <w:t>出现减员，考察队死亡比例是</w:t>
        <w:br/>
      </w:r>
      <w:r>
        <w:rPr>
          <w:b/>
        </w:rPr>
        <w:t>ROLL : d100=d100(21)=21</w:t>
      </w:r>
      <w:r>
        <w:br/>
        <w:t>死者是否含有海猎(大于八十八是)</w:t>
        <w:br/>
      </w:r>
      <w:r>
        <w:rPr>
          <w:b/>
        </w:rPr>
        <w:t>ROLL : d100=d100(56)=56</w:t>
      </w:r>
      <w:r>
        <w:br/>
        <w:t>在玛利图斯的伏击和深海猎人的护卫下，考察队额外付出了时间和生命才成功抵达研究所门前。</w:t>
        <w:br/>
        <w:t>他们开门顺利程度(有所准备+20)</w:t>
        <w:br/>
      </w:r>
      <w:r>
        <w:rPr>
          <w:b/>
        </w:rPr>
        <w:t>ROLL : d100+20=d100(91)+20=111</w:t>
      </w:r>
      <w:r>
        <w:br/>
        <w:br/>
      </w:r>
    </w:p>
    <w:p>
      <w:pPr>
        <w:pStyle w:val="ThreadMinimal"/>
      </w:pPr>
      <w:r>
        <w:t>#1740 [2024-07-31 23:10:00]</w:t>
        <w:br/>
        <w:br/>
        <w:t>考察队在深蓝实验室内搜索的成果是(资料+20，专业+20，前文明科技-20，缺失关键-20)</w:t>
        <w:br/>
      </w:r>
      <w:r>
        <w:rPr>
          <w:b/>
        </w:rPr>
        <w:t>ROLL : d100=d100(22)=22</w:t>
      </w:r>
      <w:r>
        <w:br/>
        <w:t>除了试验记录被玛利图斯带走外，找到资料较少的原因是</w:t>
        <w:br/>
        <w:t>1-3 惊动了深蓝之树</w:t>
        <w:br/>
        <w:t>4-6 剩余的资料本来就少</w:t>
        <w:br/>
        <w:t>7-9 重要领队已经牺牲</w:t>
        <w:br/>
        <w:t>10 大成功/大失败</w:t>
        <w:br/>
      </w:r>
      <w:r>
        <w:rPr>
          <w:b/>
        </w:rPr>
        <w:t>ROLL : d10=d10(10)=10</w:t>
      </w:r>
      <w:r>
        <w:br/>
      </w:r>
      <w:r>
        <w:rPr>
          <w:b/>
        </w:rPr>
        <w:t>ROLL : d2=d2(1)=1</w:t>
      </w:r>
      <w:r>
        <w:br/>
        <w:t>1-3 被深蓝之树引走注意力</w:t>
        <w:br/>
        <w:t>4-6 剩余的资料需要大量翻译</w:t>
        <w:br/>
        <w:t>7-9 负责检定的人在昏迷</w:t>
        <w:br/>
        <w:t>10 大成功/大失败</w:t>
        <w:br/>
      </w:r>
      <w:r>
        <w:rPr>
          <w:b/>
        </w:rPr>
        <w:t>ROLL : d10=d10(6)=6</w:t>
      </w:r>
      <w:r>
        <w:br/>
      </w:r>
      <w:r>
        <w:rPr>
          <w:b/>
        </w:rPr>
        <w:t>ROLL : d2=d2(1)=1</w:t>
      </w:r>
      <w:r>
        <w:br/>
        <w:t>假如完全翻译，其价值是(保底22)</w:t>
        <w:br/>
      </w:r>
      <w:r>
        <w:rPr>
          <w:b/>
        </w:rPr>
        <w:t>ROLL : d78+22=d78(13)+22=35</w:t>
      </w:r>
      <w:r>
        <w:br/>
        <w:t>他们得到了上一个文明支离破碎的杂谈，语言隔阂在人类之间。</w:t>
        <w:br/>
        <w:t/>
        <w:br/>
        <w:t>考察队离开深蓝实验室时，玛利图斯是否还在(顽固+20)</w:t>
        <w:br/>
      </w:r>
      <w:r>
        <w:rPr>
          <w:b/>
        </w:rPr>
        <w:t>ROLL : d100+20=d100(15)+20=35</w:t>
      </w:r>
      <w:r>
        <w:br/>
        <w:t>考察队返回的顺利程度(有所准备+20，深海猎人+10，凶险-40)</w:t>
        <w:br/>
      </w:r>
      <w:r>
        <w:rPr>
          <w:b/>
        </w:rPr>
        <w:t>ROLL : d90=d90(65)=65</w:t>
      </w:r>
      <w:r>
        <w:br/>
        <w:t>那个始终隐藏在海嗣背后的幽兰色身影失去了踪迹，幸存者们怀揣着希望向家乡启程。</w:t>
        <w:br/>
        <w:t>——他们被奇迹与不幸同时命中。</w:t>
        <w:br/>
        <w:t/>
        <w:br/>
        <w:t>以上深蓝实验室探索消耗的时间是</w:t>
        <w:br/>
      </w:r>
      <w:r>
        <w:rPr>
          <w:b/>
        </w:rPr>
        <w:t>ROLL : d100=d100(78)=78</w:t>
      </w:r>
      <w:r>
        <w:br/>
        <w:t>1.周</w:t>
        <w:br/>
        <w:t>2.半月</w:t>
        <w:br/>
        <w:t>3.月</w:t>
        <w:br/>
      </w:r>
      <w:r>
        <w:rPr>
          <w:b/>
        </w:rPr>
        <w:t>ROLL : d3=d3(2)=2</w:t>
      </w:r>
      <w:r>
        <w:br/>
      </w:r>
      <w:r>
        <w:rPr>
          <w:b/>
        </w:rPr>
        <w:t>ROLL : d2=d2(1)=1</w:t>
      </w:r>
      <w:r>
        <w:br/>
        <w:br/>
      </w:r>
    </w:p>
    <w:p>
      <w:pPr>
        <w:pStyle w:val="ThreadMinimal"/>
      </w:pPr>
      <w:r>
        <w:t>#1741 [2024-07-31 23:33:44]</w:t>
        <w:br/>
        <w:b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
        <w:br/>
        <w:t>这个世界线更遥远的未来里，结局是(Ishar-mla消亡+20，丢失关键记录-20)</w:t>
        <w:br/>
        <w:t>0 海嗣时代——100 人类时代</w:t>
        <w:br/>
      </w:r>
      <w:r>
        <w:rPr>
          <w:b/>
        </w:rPr>
        <w:t>ROLL : d100=d100(57)=57</w:t>
      </w:r>
      <w:r>
        <w:br/>
        <w:t>深海猎人的结局是(海嗣+20)</w:t>
        <w:br/>
        <w:t>0 奇迹之生——100 战士之死</w:t>
        <w:br/>
      </w:r>
      <w:r>
        <w:rPr>
          <w:b/>
        </w:rPr>
        <w:t>ROLL : d100+20=d100(86)+20=106</w:t>
      </w:r>
      <w:r>
        <w:br/>
        <w:t/>
        <w:br/>
        <w:t>“不会有更多的深海猎人了。”</w:t>
        <w:br/>
        <w:t/>
        <w:br/>
        <w:t>……真的会吗？</w:t>
        <w:br/>
      </w:r>
      <w:r>
        <w:rPr>
          <w:b/>
        </w:rPr>
        <w:t>ROLL : d2=d2(1)=1</w:t>
      </w:r>
      <w:r>
        <w:br/>
        <w:t>阿戈尔彻底关闭了深海猎人计划，没有第二批深海猎人从布兰都斯手中诞生。</w:t>
        <w:br/>
        <w:br/>
      </w:r>
    </w:p>
    <w:p>
      <w:pPr>
        <w:pStyle w:val="ThreadMinimal"/>
      </w:pPr>
      <w:r>
        <w:t>#1742 [2024-08-01 00:03:17]</w:t>
        <w:br/>
        <w:br/>
        <w:t>十三周目·噩梦化身</w:t>
        <w:br/>
        <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br/>
        <w:br/>
      </w:r>
    </w:p>
    <w:p>
      <w:pPr>
        <w:pStyle w:val="ThreadMinimal"/>
      </w:pPr>
      <w:r>
        <w:t>#1743 [2024-08-01 05:23:25]</w:t>
        <w:br/>
        <w:br/>
        <w:t>十三周目和“马库斯”的故事猝然结束，楼层也越过了两万五千楼，毫无疑问在这种剧情长度下，不少过去或许已被淡忘——所以来回忆吧！</w:t>
        <w:br/>
        <w:t/>
        <w:br/>
        <w:t>首先感谢所有留言和看到现在的读者！你们的评论是非常重要的更新动力，同时希望各位在感到绝望时，能想起我们的主角还有八十余条生命，未来还没彻底结束，新的世界将带来更多可能。</w:t>
        <w:br/>
        <w:t/>
        <w:br/>
        <w:t>这段岁月绝不是毫无价值的。</w:t>
        <w:br/>
        <w:t/>
        <w:br/>
        <w:t>其次来点经典问题！它的存在即是希望每次提问的答案对你而言都有变化：目前为止，你记忆最深刻/最喜欢的剧情是哪段？</w:t>
        <w:br/>
        <w:t/>
        <w:br/>
        <w:t>*新增问答环节，对安科或导游写作相关有好奇/疑问的可自行留言，导游会找时间统一回答</w:t>
        <w:br/>
        <w:br/>
      </w:r>
    </w:p>
    <w:p>
      <w:pPr>
        <w:pStyle w:val="ThreadMinimal"/>
      </w:pPr>
      <w:r>
        <w:t>#1744 [2024-08-02 19:46:33]</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d100=d100(90)=90</w:t>
      </w:r>
      <w:r>
        <w:br/>
        <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
        <w:br/>
        <w:t>此时你的SAN(地球来的正常人+50，穿越并发症-30)</w:t>
        <w:br/>
      </w:r>
      <w:r>
        <w:rPr>
          <w:b/>
        </w:rPr>
        <w:t>ROLL : d100+20=d100(99)+20=119</w:t>
      </w:r>
      <w:r>
        <w:br/>
        <w:t>现在，第十四条世界线里，你的身份是(大成功/大失败为队长)</w:t>
        <w:br/>
      </w:r>
      <w:r>
        <w:rPr>
          <w:b/>
        </w:rPr>
        <w:t>ROLL : d4=d4(2)=2</w:t>
      </w:r>
      <w:r>
        <w:br/>
      </w:r>
      <w:r>
        <w:rPr>
          <w:b/>
        </w:rPr>
        <w:t>ROLL : d100=d100(50)=50</w:t>
      </w:r>
      <w:r>
        <w:br/>
        <w:t>你的性别和年龄段</w:t>
        <w:br/>
      </w:r>
      <w:r>
        <w:rPr>
          <w:b/>
        </w:rPr>
        <w:t>ROLL : d2=d2(2)=2</w:t>
      </w:r>
      <w:r>
        <w:br/>
      </w:r>
      <w:r>
        <w:rPr>
          <w:b/>
        </w:rPr>
        <w:t>ROLL : d4=d4(3)=3</w:t>
      </w:r>
      <w:r>
        <w:br/>
        <w:t>“瓦莱里娅”海嗣化的SAN(刚刚正常归队+25)</w:t>
        <w:br/>
      </w:r>
      <w:r>
        <w:rPr>
          <w:b/>
        </w:rPr>
        <w:t>ROLL : d75+25=d75(24)+25=49</w:t>
      </w:r>
      <w:r>
        <w:br/>
        <w:br/>
      </w:r>
    </w:p>
    <w:p>
      <w:pPr>
        <w:pStyle w:val="ThreadMinimal"/>
      </w:pPr>
      <w:r>
        <w:t>#1745 [2024-08-02 20:05:25]</w:t>
        <w:br/>
        <w:br/>
        <w:t>SAN非常健康的主要原因是</w:t>
        <w:br/>
        <w:t>1-3 摆脱了上一个地狱</w:t>
        <w:br/>
        <w:t>4-6 神战胜利的信念复苏</w:t>
        <w:br/>
        <w:t>7-9 已经习惯战死和轮回</w:t>
        <w:br/>
        <w:t>10 大成功/大失败</w:t>
        <w:br/>
      </w:r>
      <w:r>
        <w:rPr>
          <w:b/>
        </w:rPr>
        <w:t xml:space="preserve">ROLL : d10=d10(9)=9 </w:t>
      </w:r>
      <w:r>
        <w:br/>
      </w:r>
      <w:r>
        <w:rPr>
          <w:b/>
        </w:rPr>
        <w:t>ROLL : d2=d2(2)=2</w:t>
      </w:r>
      <w:r>
        <w:br/>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r>
      <w:r>
        <w:rPr>
          <w:b/>
        </w:rPr>
        <w:t>ROLL : d5=d5(3)=3</w:t>
      </w:r>
      <w:r>
        <w:br/>
        <w:t/>
        <w:br/>
        <w:t>“劳伦缇娜请了其它三个大队参加舞会——”歌蕾蒂娅忽然伸手，“你确定不去？”</w:t>
        <w:br/>
        <w:t>她抚平了你肩上的褶皱，眼角眉梢都带上了微末的笑意。</w:t>
        <w:br/>
        <w:t>这是一份打趣的邀请。</w:t>
        <w:br/>
        <w:t/>
        <w:br/>
        <w:t>你的选择(加权同意)</w:t>
        <w:br/>
      </w:r>
      <w:r>
        <w:rPr>
          <w:b/>
        </w:rPr>
        <w:t>ROLL : d3=d3(2)=2</w:t>
      </w:r>
      <w:r>
        <w:br/>
        <w:t/>
        <w:br/>
        <w:t>“难道我能真的不去？”你状似无奈地轻叹，“歌蕾蒂娅，连你都亲自跑过来询问我。”</w:t>
        <w:br/>
        <w:t>“所以，劳伦缇娜准备得怎么样了？”</w:t>
        <w:br/>
        <w:t>上一次舞会、玩耍、休息、平静的放松……</w:t>
        <w:br/>
        <w:t>……是什么时候？</w:t>
        <w:br/>
        <w:br/>
      </w:r>
    </w:p>
    <w:p>
      <w:pPr>
        <w:pStyle w:val="ThreadMinimal"/>
      </w:pPr>
      <w:r>
        <w:t>#1746 [2024-08-02 20:28:22]</w:t>
        <w:br/>
        <w:br/>
        <w:t>瓦莱里娅之前拒绝邀请的原因是</w:t>
        <w:br/>
        <w:t>1-3 舞会隔天要出战要休息</w:t>
        <w:br/>
        <w:t>4-6 对艺术不是很感冒</w:t>
        <w:br/>
        <w:t>7-9 性格孤僻不喜欢与人交流</w:t>
        <w:br/>
        <w:t>10 大成功/大失败</w:t>
        <w:br/>
      </w:r>
      <w:r>
        <w:rPr>
          <w:b/>
        </w:rPr>
        <w:t xml:space="preserve">ROLL : d10=d10(8)=8 </w:t>
      </w:r>
      <w:r>
        <w:br/>
      </w:r>
      <w:r>
        <w:rPr>
          <w:b/>
        </w:rPr>
        <w:t>ROLL : d2=d2(1)=1</w:t>
      </w:r>
      <w:r>
        <w:br/>
        <w:t>在阿戈尔能找出一个社恐来也不容易，尤其是在乐于载歌载舞的二队。</w:t>
        <w:br/>
        <w:t/>
        <w:br/>
        <w:t>劳伦缇娜的大舞会是什么时候举办</w:t>
        <w:br/>
        <w:t>1-3 今晚</w:t>
        <w:br/>
        <w:t>4-6 明晚</w:t>
        <w:br/>
        <w:t>7-9 后晚</w:t>
        <w:br/>
        <w:t>10 大成功/大失败</w:t>
        <w:br/>
      </w:r>
      <w:r>
        <w:rPr>
          <w:b/>
        </w:rPr>
        <w:t xml:space="preserve">ROLL : d10=d10(9)=9 </w:t>
      </w:r>
      <w:r>
        <w:br/>
      </w:r>
      <w:r>
        <w:rPr>
          <w:b/>
        </w:rPr>
        <w:t>ROLL : d2=d2(1)=1</w:t>
      </w:r>
      <w:r>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r>
      <w:r>
        <w:rPr>
          <w:b/>
        </w:rPr>
        <w:t xml:space="preserve">ROLL : d10=d10(3)=3 </w:t>
      </w:r>
      <w:r>
        <w:br/>
      </w:r>
      <w:r>
        <w:rPr>
          <w:b/>
        </w:rPr>
        <w:t>ROLL : d2=d2(2)=2</w:t>
      </w:r>
      <w:r>
        <w:br/>
        <w:t>关于深蓝实验室的具体计划是</w:t>
        <w:br/>
        <w:t>1-3 把玛尔卡的事告诉卢基娅</w:t>
        <w:br/>
        <w:t>4-6 调查“海嗣研究民间学会”</w:t>
        <w:br/>
        <w:t>7-9 诱骗玛尔卡前来传教自爆</w:t>
        <w:br/>
        <w:t>10 大成功/大失败</w:t>
        <w:br/>
      </w:r>
      <w:r>
        <w:rPr>
          <w:b/>
        </w:rPr>
        <w:t xml:space="preserve">ROLL : d10=d10(1)=1 </w:t>
      </w:r>
      <w:r>
        <w:br/>
      </w:r>
      <w:r>
        <w:rPr>
          <w:b/>
        </w:rPr>
        <w:t>ROLL : d2=d2(2)=2</w:t>
      </w:r>
      <w:r>
        <w:br/>
        <w:t/>
        <w:br/>
        <w:t>卢基娅是普布利乌斯的特派员，她的说服力肯定比你更高，只要你能搜集到足够的信息，她将成为你的天然盟友。</w:t>
        <w:br/>
        <w:t>——前提是你能证实玛尔卡的背叛。</w:t>
        <w:br/>
        <w:br/>
      </w:r>
    </w:p>
    <w:p>
      <w:pPr>
        <w:pStyle w:val="ThreadMinimal"/>
      </w:pPr>
      <w:r>
        <w:t>#1747 [2024-08-02 20:51:48]</w:t>
        <w:br/>
        <w:b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r>
      <w:r>
        <w:rPr>
          <w:b/>
        </w:rPr>
        <w:t>ROLL : d10=d10(4)=4</w:t>
      </w:r>
      <w:r>
        <w:br/>
      </w:r>
      <w:r>
        <w:rPr>
          <w:b/>
        </w:rPr>
        <w:t>ROLL : d2=d2(2)=2</w:t>
      </w:r>
      <w:r>
        <w:br/>
        <w:t>你打算和卢基娅事先约好，再亲自去诈玛尔卡声称她已暴露，根据马库斯那时的经验，她很大概率会慌不择路到自爆。</w:t>
        <w:br/>
        <w:t/>
        <w:br/>
        <w:t>然而当你还盘算着种种念头时，瓦莱里娅的终端已经落入手中，一个薛定谔的地址还在等你查询。</w:t>
        <w:br/>
        <w:t>没有执政官权限真是麻烦……你带着久违的问题点开屏幕。</w:t>
        <w:br/>
      </w:r>
      <w:r>
        <w:rPr>
          <w:b/>
        </w:rPr>
        <w:t>ROLL : d100=d100(99)=99</w:t>
      </w:r>
      <w:r>
        <w:br/>
        <w:t>瓦莱里娅大概就没想过会有第二个人能摸到她的终端，地址直接写在了便签的第一行，变相便宜了你这个一窍不通的。</w:t>
        <w:br/>
        <w:t/>
        <w:br/>
        <w:t>你极其感激地循着地址找到了她的宿舍。</w:t>
        <w:br/>
      </w:r>
      <w:r>
        <w:rPr>
          <w:b/>
        </w:rPr>
        <w:t>ROLL : d100=d100(17)=17</w:t>
      </w:r>
      <w:r>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
        <w:br/>
        <w:t>真的有阿戈尔人会选择这样的生活吗？</w:t>
        <w:br/>
        <w:t>你怀着极大的不解在床头柜里找到了一本笔记，翻开后发现，里面的私人含量</w:t>
        <w:br/>
      </w:r>
      <w:r>
        <w:rPr>
          <w:b/>
        </w:rPr>
        <w:t>ROLL : d100=d100(28)=28</w:t>
      </w:r>
      <w:r>
        <w:br/>
        <w:t>瓦莱里娅的性格是(孤僻-30)</w:t>
        <w:br/>
        <w:t>0 内向——100 外向</w:t>
        <w:br/>
      </w:r>
      <w:r>
        <w:rPr>
          <w:b/>
        </w:rPr>
        <w:t>ROLL : d70=d70(61)=61</w:t>
      </w:r>
      <w:r>
        <w:br/>
        <w:t>0 悲观——100 乐观</w:t>
        <w:br/>
      </w:r>
      <w:r>
        <w:rPr>
          <w:b/>
        </w:rPr>
        <w:t>ROLL : d100=d100(21)=21</w:t>
      </w:r>
      <w:r>
        <w:br/>
        <w:t>逻辑出现错误，内向/外向重骰</w:t>
        <w:br/>
      </w:r>
      <w:r>
        <w:rPr>
          <w:b/>
        </w:rPr>
        <w:t>ROLL : d70=d70(14)=14</w:t>
      </w:r>
      <w:r>
        <w:br/>
        <w:br/>
      </w:r>
    </w:p>
    <w:p>
      <w:pPr>
        <w:pStyle w:val="ThreadMinimal"/>
      </w:pPr>
      <w:r>
        <w:t>#1748 [2024-08-02 21:18:25]</w:t>
        <w:br/>
        <w:b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
        <w:br/>
        <w:t>除了检查这过分贫瘠的宿舍，你剩下的时间里还</w:t>
        <w:br/>
        <w:t>1-3 联络了卢基娅</w:t>
        <w:br/>
        <w:t>4-6 自学了信息技术</w:t>
        <w:br/>
        <w:t>7-9 提前默写好信件</w:t>
        <w:br/>
        <w:t>10 大成功/大失败</w:t>
        <w:br/>
      </w:r>
      <w:r>
        <w:rPr>
          <w:b/>
        </w:rPr>
        <w:t>ROLL : d10=d10(5)=5</w:t>
      </w:r>
      <w:r>
        <w:br/>
        <w:t>查询在地球时你的信息技术水平(大于50加值10，大于75加值20)</w:t>
        <w:br/>
      </w:r>
      <w:r>
        <w:rPr>
          <w:b/>
        </w:rPr>
        <w:t>ROLL : d100=d100(96)=96</w:t>
      </w:r>
      <w:r>
        <w:br/>
        <w:t>你是一个比电子产品白痴好一点的……不爱研究电子产品人士</w:t>
        <w:br/>
        <w:t>因失误摁错导致骰点变化，正确出目：28</w:t>
        <w:br/>
        <w:t/>
        <w:br/>
        <w:t>你的阿戈尔信息技术学习进度将从零计算</w:t>
        <w:br/>
      </w:r>
      <w:r>
        <w:rPr>
          <w:b/>
        </w:rPr>
        <w:t>ROLL : d10=d10(3)=3</w:t>
      </w:r>
      <w:r>
        <w:br/>
        <w:t>进度从零起步问题不大，毕竟你好学肯学能学，一天速通了部分基础——</w:t>
        <w:br/>
        <w:t>总算看懂了部分复杂的系统设置。</w:t>
        <w:br/>
        <w:t>因失误摁错导致骰点变化，正确出目：10</w:t>
        <w:br/>
        <w:t/>
        <w:br/>
        <w:t>Day27</w:t>
        <w:br/>
        <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r>
      <w:r>
        <w:rPr>
          <w:b/>
        </w:rPr>
        <w:t>ROLL : d10=d10(10)=10</w:t>
      </w:r>
      <w:r>
        <w:br/>
      </w:r>
      <w:r>
        <w:rPr>
          <w:b/>
        </w:rPr>
        <w:t>ROLL : d2=d2(1)=1</w:t>
      </w:r>
      <w:r>
        <w:br/>
        <w:br/>
      </w:r>
    </w:p>
    <w:p>
      <w:pPr>
        <w:pStyle w:val="ThreadMinimal"/>
      </w:pPr>
      <w:r>
        <w:t>#1749 [2024-08-02 21:45:51]</w:t>
        <w:br/>
        <w:br/>
        <w:t>大成功的日程代表</w:t>
        <w:br/>
        <w:t>1-3 清扫周围海域(小范围)</w:t>
        <w:br/>
        <w:t>4-6 队内日常训练(不出海)</w:t>
        <w:br/>
        <w:t>7-9 今天为准备舞会放假</w:t>
        <w:br/>
        <w:t>10 大成功/大失败</w:t>
        <w:br/>
      </w:r>
      <w:r>
        <w:rPr>
          <w:b/>
        </w:rPr>
        <w:t>ROLL : d10=d10(2)=2</w:t>
      </w:r>
      <w:r>
        <w:br/>
      </w:r>
      <w:r>
        <w:rPr>
          <w:b/>
        </w:rPr>
        <w:t>ROLL : d2=d2(1)=1</w:t>
      </w:r>
      <w:r>
        <w:br/>
        <w:t>清扫海域范围(大成功上限50)</w:t>
        <w:br/>
      </w:r>
      <w:r>
        <w:rPr>
          <w:b/>
        </w:rPr>
        <w:t>ROLL : d50=d50(46)=46</w:t>
      </w:r>
      <w:r>
        <w:br/>
        <w:t>具体任务类型是</w:t>
        <w:br/>
        <w:t>1-3 剿灭一处海嗣巢穴</w:t>
        <w:br/>
        <w:t>4-6 向一处海沟投放信标</w:t>
        <w:br/>
        <w:t>7-9 清理某条航道的基站</w:t>
        <w:br/>
        <w:t>10 大成功/大失败</w:t>
        <w:br/>
      </w:r>
      <w:r>
        <w:rPr>
          <w:b/>
        </w:rPr>
        <w:t>ROLL : d10=d10(5)=5</w:t>
      </w:r>
      <w:r>
        <w:br/>
      </w:r>
      <w:r>
        <w:rPr>
          <w:b/>
        </w:rPr>
        <w:t>ROLL : d2=d2(1)=1</w:t>
      </w:r>
      <w:r>
        <w:br/>
        <w:t/>
        <w:br/>
        <w:t>这个任务的出动规模是(非硬作战任务-30)</w:t>
        <w:br/>
      </w:r>
      <w:r>
        <w:rPr>
          <w:b/>
        </w:rPr>
        <w:t>ROLL : d70=d70(46)=46</w:t>
      </w:r>
      <w:r>
        <w:br/>
        <w:t>多支小队，具体出动小队数量是</w:t>
        <w:br/>
      </w:r>
      <w:r>
        <w:rPr>
          <w:b/>
        </w:rPr>
        <w:t>ROLL : d3+1=d3(2)+1=3</w:t>
      </w:r>
      <w:r>
        <w:br/>
        <w:t>队友里是否含有熟人(大于九十六是)</w:t>
        <w:br/>
      </w:r>
      <w:r>
        <w:rPr>
          <w:b/>
        </w:rPr>
        <w:t>ROLL : d100=d100(1)=1</w:t>
      </w:r>
      <w:r>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r>
      <w:r>
        <w:rPr>
          <w:b/>
        </w:rPr>
        <w:t>ROLL : d10=d10(6)=6</w:t>
      </w:r>
      <w:r>
        <w:br/>
      </w:r>
      <w:r>
        <w:rPr>
          <w:b/>
        </w:rPr>
        <w:t>ROLL : d2=d2(2)=2</w:t>
      </w:r>
      <w:r>
        <w:br/>
        <w:br/>
      </w:r>
    </w:p>
    <w:p>
      <w:pPr>
        <w:pStyle w:val="ThreadMinimal"/>
      </w:pPr>
      <w:r>
        <w:t>#1750 [2024-08-02 22:01:49]</w:t>
        <w:br/>
        <w:b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
        <w:br/>
        <w:t>另外三位队长的回答是(1有2没有)</w:t>
        <w:br/>
      </w:r>
      <w:r>
        <w:rPr>
          <w:b/>
        </w:rPr>
        <w:t>ROLL : d2+d2+d2=d2(2)+d2(1)+d2(2)=5</w:t>
      </w:r>
      <w:r>
        <w:br/>
        <w:t/>
        <w:br/>
        <w:t>“可以。”乌尔比安平静地接下，“他们都答应了，我会去和普布利乌斯交涉。”</w:t>
        <w:br/>
        <w:t>这只是一点无伤大雅的换班。</w:t>
        <w:br/>
        <w:t/>
        <w:br/>
        <w:t>所以替你们二队出了任务的三队人里，有没有熟人(大于九十二是)</w:t>
        <w:br/>
      </w:r>
      <w:r>
        <w:rPr>
          <w:b/>
        </w:rPr>
        <w:t>ROLL : d100=d100(91)=91</w:t>
      </w:r>
      <w:r>
        <w:br/>
        <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r>
      <w:r>
        <w:rPr>
          <w:b/>
        </w:rPr>
        <w:t>ROLL : d10=d10(7)=7</w:t>
      </w:r>
      <w:r>
        <w:br/>
      </w:r>
      <w:r>
        <w:rPr>
          <w:b/>
        </w:rPr>
        <w:t>ROLL : d2=d2(1)=1</w:t>
      </w:r>
      <w:r>
        <w:br/>
        <w:t>“按假期处理。”</w:t>
        <w:br/>
        <w:t>……啊？你捧着终端发呆。这还能突然放假一天的？</w:t>
        <w:br/>
        <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r>
      <w:r>
        <w:rPr>
          <w:b/>
        </w:rPr>
        <w:t>ROLL : d10=d10(10)=10</w:t>
      </w:r>
      <w:r>
        <w:br/>
      </w:r>
      <w:r>
        <w:rPr>
          <w:b/>
        </w:rPr>
        <w:t>ROLL : d2=d2(1)=1</w:t>
      </w:r>
      <w:r>
        <w:br/>
        <w:br/>
      </w:r>
    </w:p>
    <w:p>
      <w:pPr>
        <w:pStyle w:val="ThreadMinimal"/>
      </w:pPr>
      <w:r>
        <w:t>#1751 [2024-08-02 22:15:13]</w:t>
        <w:br/>
        <w:br/>
        <w:t>这个大成功代表你在Day27将</w:t>
        <w:br/>
        <w:t>1-3 联络卢基娅(熟人信任加值)</w:t>
        <w:br/>
        <w:t>4-6 默写整理相关信件(写完还有时间)</w:t>
        <w:br/>
        <w:t>7-9 研究瓦莱里娅的关系网(有所发现)</w:t>
        <w:br/>
        <w:t>10 大成功/大失败</w:t>
        <w:br/>
      </w:r>
      <w:r>
        <w:rPr>
          <w:b/>
        </w:rPr>
        <w:t>ROLL : d10=d10(9)=9</w:t>
      </w:r>
      <w:r>
        <w:br/>
      </w:r>
      <w:r>
        <w:rPr>
          <w:b/>
        </w:rPr>
        <w:t>ROLL : d2=d2(2)=2</w:t>
      </w:r>
      <w:r>
        <w:br/>
        <w:t>不详的预感，这个有所发现的好坏程度是(不要什么海猎都信徒好么-30)</w:t>
        <w:br/>
        <w:t>0 好事——50 混杂——100 坏事</w:t>
        <w:br/>
      </w:r>
      <w:r>
        <w:rPr>
          <w:b/>
        </w:rPr>
        <w:t>ROLL : d70=d70(48)=48</w:t>
      </w:r>
      <w:r>
        <w:br/>
        <w:t>1-3 瓦莱里娅和卢基娅很陌生</w:t>
        <w:br/>
        <w:t>4-6 瓦莱里娅和普布利乌斯关系不好</w:t>
        <w:br/>
        <w:t>7-9 瓦莱里娅和玛尔卡很熟</w:t>
        <w:br/>
        <w:t>10 大成功/大失败</w:t>
        <w:br/>
      </w:r>
      <w:r>
        <w:rPr>
          <w:b/>
        </w:rPr>
        <w:t>ROLL : d10=d10(4)=4</w:t>
      </w:r>
      <w:r>
        <w:br/>
      </w:r>
      <w:r>
        <w:rPr>
          <w:b/>
        </w:rPr>
        <w:t>ROLL : d2=d2(1)=1</w:t>
      </w:r>
      <w:r>
        <w:br/>
        <w:t/>
        <w:br/>
        <w:t>首先关系不好的前提是认识，两人关系是来源于</w:t>
        <w:br/>
        <w:t>1-3 学校方面的</w:t>
        <w:br/>
        <w:t>4-6 工作方面的</w:t>
        <w:br/>
        <w:t>7-9 家庭方面的</w:t>
        <w:br/>
        <w:t>10 大成功/大失败</w:t>
        <w:br/>
      </w:r>
      <w:r>
        <w:rPr>
          <w:b/>
        </w:rPr>
        <w:t>ROLL : d10=d10(6)=6</w:t>
      </w:r>
      <w:r>
        <w:br/>
      </w:r>
      <w:r>
        <w:rPr>
          <w:b/>
        </w:rPr>
        <w:t>ROLL : d2=d2(1)=1</w:t>
      </w:r>
      <w:r>
        <w:br/>
        <w:t>瓦莱里娅在加入深海猎人前在军部服役，那么和普布利乌斯是</w:t>
        <w:br/>
        <w:t>1-3 长官与下级</w:t>
        <w:br/>
        <w:t>4-6 平级的同事</w:t>
        <w:br/>
        <w:t>7-9 这下倒反天罡</w:t>
        <w:br/>
        <w:t>10 大成功/大失败</w:t>
        <w:br/>
      </w:r>
      <w:r>
        <w:rPr>
          <w:b/>
        </w:rPr>
        <w:t>ROLL : d10=d10(6)=6</w:t>
      </w:r>
      <w:r>
        <w:br/>
      </w:r>
      <w:r>
        <w:rPr>
          <w:b/>
        </w:rPr>
        <w:t>ROLL : d2=d2(1)=1</w:t>
      </w:r>
      <w:r>
        <w:br/>
        <w:br/>
      </w:r>
    </w:p>
    <w:p>
      <w:pPr>
        <w:pStyle w:val="ThreadMinimal"/>
      </w:pPr>
      <w:r>
        <w:t>#1752 [2024-08-02 22:26:56]</w:t>
        <w:br/>
        <w:br/>
        <w:t>瓦莱里娅对普布利乌斯的具体看法是</w:t>
        <w:br/>
        <w:t>1-3 反感，那家伙本质不是好东西</w:t>
        <w:br/>
        <w:t>4-6 不爽，太卷了连带着其他人加班</w:t>
        <w:br/>
        <w:t>7-9 厌恶，冷血无情牺牲同胞的人</w:t>
        <w:br/>
        <w:t>10 大成功/大失败</w:t>
        <w:br/>
      </w:r>
      <w:r>
        <w:rPr>
          <w:b/>
        </w:rPr>
        <w:t>ROLL : d10=d10(10)=10</w:t>
      </w:r>
      <w:r>
        <w:br/>
      </w:r>
      <w:r>
        <w:rPr>
          <w:b/>
        </w:rPr>
        <w:t>ROLL : d2=d2(1)=1</w:t>
      </w:r>
      <w:r>
        <w:br/>
        <w:t>1-3 预感，那家伙总感觉是在装啊</w:t>
        <w:br/>
        <w:t>4-6 敬畏，过度优秀衬得人自卑</w:t>
        <w:br/>
        <w:t>7-9 不适，太开朗了把社恐晒到</w:t>
        <w:br/>
        <w:t>10 大成功/大失败</w:t>
        <w:br/>
      </w:r>
      <w:r>
        <w:rPr>
          <w:b/>
        </w:rPr>
        <w:t>ROLL : d10=d10(5)=5</w:t>
      </w:r>
      <w:r>
        <w:br/>
      </w:r>
      <w:r>
        <w:rPr>
          <w:b/>
        </w:rPr>
        <w:t>ROLL : d2=d2(1)=1</w:t>
      </w:r>
      <w:r>
        <w:br/>
        <w:t>普布利乌斯对瓦莱里娅的看法则是</w:t>
        <w:br/>
        <w:t>1-3 反感，明明有能力为什么不发挥</w:t>
        <w:br/>
        <w:t>4-6 不爽，凭什么你海猎申请能过？</w:t>
        <w:br/>
        <w:t>7-9 其实只是瓦莱里娅单方面敬而远之</w:t>
        <w:br/>
        <w:t>10 大成功/大失败</w:t>
        <w:br/>
      </w:r>
      <w:r>
        <w:rPr>
          <w:b/>
        </w:rPr>
        <w:t>ROLL : d10=d10(1)=1</w:t>
      </w:r>
      <w:r>
        <w:br/>
      </w:r>
      <w:r>
        <w:rPr>
          <w:b/>
        </w:rPr>
        <w:t>ROLL : d2=d2(2)=2</w:t>
      </w:r>
      <w:r>
        <w:br/>
        <w:t/>
        <w:br/>
        <w:t>瓦莱里娅对普布利乌斯：好可怕的人……既生普何生我……</w:t>
        <w:br/>
        <w:t>普布利乌斯对瓦莱里娅：你也可以做到的，为什么就只是看着？</w:t>
        <w:br/>
        <w:t/>
        <w:br/>
        <w:t>以及查询一下时间顺序，瓦莱里娅和普布利乌斯的年龄是</w:t>
        <w:br/>
        <w:t>1-3 普布利乌斯稍大</w:t>
        <w:br/>
        <w:t>4-6 瓦莱里娅稍大</w:t>
        <w:br/>
        <w:t>7-9 其实是同年</w:t>
        <w:br/>
        <w:t>10 大成功/大失败</w:t>
        <w:br/>
      </w:r>
      <w:r>
        <w:rPr>
          <w:b/>
        </w:rPr>
        <w:t>ROLL : d10=d10(6)=6</w:t>
      </w:r>
      <w:r>
        <w:br/>
      </w:r>
      <w:r>
        <w:rPr>
          <w:b/>
        </w:rPr>
        <w:t>ROLL : d2=d2(2)=2</w:t>
      </w:r>
      <w:r>
        <w:br/>
        <w:t>视为大几个月到一岁的差距，参军也是瓦莱里娅先吗(年龄更大+20)</w:t>
        <w:br/>
      </w:r>
      <w:r>
        <w:rPr>
          <w:b/>
        </w:rPr>
        <w:t>ROLL : d100+20=d100(98)+20=118</w:t>
      </w:r>
      <w:r>
        <w:br/>
        <w:br/>
      </w:r>
    </w:p>
    <w:p>
      <w:pPr>
        <w:pStyle w:val="ThreadMinimal"/>
      </w:pPr>
      <w:r>
        <w:t>#1753 [2024-08-02 22:44:18]</w:t>
        <w:br/>
        <w:br/>
        <w:t>瓦莱里娅大概是什么时候成为海猎的</w:t>
        <w:br/>
        <w:t>1-3 刚参军没多久的20-25</w:t>
        <w:br/>
        <w:t>4-6 参军一段时间后的25-30</w:t>
        <w:br/>
        <w:t>7-9 其实也没多久30-35</w:t>
        <w:br/>
        <w:t>10 大成功/大失败</w:t>
        <w:br/>
      </w:r>
      <w:r>
        <w:rPr>
          <w:b/>
        </w:rPr>
        <w:t>ROLL : d10=d10(4)=4</w:t>
      </w:r>
      <w:r>
        <w:br/>
      </w:r>
      <w:r>
        <w:rPr>
          <w:b/>
        </w:rPr>
        <w:t>ROLL : d2=d2(2)=2</w:t>
      </w:r>
      <w:r>
        <w:br/>
        <w:t>两个人在同事期间的熟悉程度是(同事+30)</w:t>
        <w:br/>
      </w:r>
      <w:r>
        <w:rPr>
          <w:b/>
        </w:rPr>
        <w:t>ROLL : d70+30=d70(34)+30=64</w:t>
      </w:r>
      <w:r>
        <w:br/>
        <w:t>还不错的普通同事罢了，那瓦莱里娅成为海猎以后(还是同事+20)</w:t>
        <w:br/>
      </w:r>
      <w:r>
        <w:rPr>
          <w:b/>
        </w:rPr>
        <w:t>ROLL : d80+20=d80(4)+20=24</w:t>
      </w:r>
      <w:r>
        <w:br/>
        <w:t>非任务根本就是零交际了。</w:t>
        <w:br/>
        <w:t/>
        <w:br/>
        <w:t>那么作为被普布利乌斯认证有余裕的才干之人，瓦莱里娅的能力是(普布利乌斯+30)</w:t>
        <w:br/>
      </w:r>
      <w:r>
        <w:rPr>
          <w:b/>
        </w:rPr>
        <w:t>ROLL : d100+30=d100(65)+30=95</w:t>
      </w:r>
      <w:r>
        <w:br/>
        <w:t>大于50普通精英，大于75远超常人，大于100划时代的天才</w:t>
        <w:br/>
        <w:t>具体能力方向是</w:t>
        <w:br/>
        <w:t>1-3 技术</w:t>
        <w:br/>
        <w:t>4-6 理论</w:t>
        <w:br/>
        <w:t>7-9 军事</w:t>
        <w:br/>
        <w:t>10 大成功/大失败</w:t>
        <w:br/>
      </w:r>
      <w:r>
        <w:rPr>
          <w:b/>
        </w:rPr>
        <w:t>ROLL : d10=d10(4)=4</w:t>
      </w:r>
      <w:r>
        <w:br/>
      </w:r>
      <w:r>
        <w:rPr>
          <w:b/>
        </w:rPr>
        <w:t>ROLL : d2=d2(1)=1</w:t>
      </w:r>
      <w:r>
        <w:br/>
        <w:t>1-3 理科</w:t>
        <w:br/>
        <w:t>4-6 工科</w:t>
        <w:br/>
        <w:t>7-9 社科</w:t>
        <w:br/>
        <w:t>10 大成功/大失败</w:t>
        <w:br/>
      </w:r>
      <w:r>
        <w:rPr>
          <w:b/>
        </w:rPr>
        <w:t>ROLL : d10=d10(6)=6</w:t>
      </w:r>
      <w:r>
        <w:br/>
      </w:r>
      <w:r>
        <w:rPr>
          <w:b/>
        </w:rPr>
        <w:t>ROLL : d2=d2(2)=2</w:t>
      </w:r>
      <w:r>
        <w:br/>
        <w:br/>
      </w:r>
    </w:p>
    <w:p>
      <w:pPr>
        <w:pStyle w:val="ThreadMinimal"/>
      </w:pPr>
      <w:r>
        <w:t>#1754 [2024-08-02 22:57:10]</w:t>
        <w:br/>
        <w:br/>
        <w:t>由于能力大于75，门类复合。瓦莱里娅具体擅长的理论类别是</w:t>
        <w:br/>
        <w:t>1-3 机械与测绘</w:t>
        <w:br/>
        <w:t>4-6 能源与系统</w:t>
        <w:br/>
        <w:t>7-9 生物与材料</w:t>
        <w:br/>
        <w:t>10 大成功/大失败</w:t>
        <w:br/>
      </w:r>
      <w:r>
        <w:rPr>
          <w:b/>
        </w:rPr>
        <w:t>ROLL : d10=d10(7)=7</w:t>
      </w:r>
      <w:r>
        <w:br/>
      </w:r>
      <w:r>
        <w:rPr>
          <w:b/>
        </w:rPr>
        <w:t>ROLL : d2=d2(1)=1</w:t>
      </w:r>
      <w:r>
        <w:br/>
        <w:t>一个好问题，已知瓦莱里娅学生物的，玛尔卡也学生物的，她俩都30+，那么这关系是(阿戈尔还是很大的-20)</w:t>
        <w:br/>
      </w:r>
      <w:r>
        <w:rPr>
          <w:b/>
        </w:rPr>
        <w:t>ROLL : d80=d80(34)=34</w:t>
      </w:r>
      <w:r>
        <w:br/>
        <w:t>好的，两个人没啥关系，学院和导师都不是一个。</w:t>
        <w:br/>
        <w:t/>
        <w:br/>
        <w:t>不过原作里还有一位西昆妲小姐，你们？(阿戈尔还是很大的-20)</w:t>
        <w:br/>
      </w:r>
      <w:r>
        <w:rPr>
          <w:b/>
        </w:rPr>
        <w:t>ROLL : d80=d80(13)=13</w:t>
      </w:r>
      <w:r>
        <w:br/>
        <w:t>更没关系了，看来至少在学生时代，瓦莱里娅和布兰都斯、乌尔比安也不熟</w:t>
        <w:br/>
        <w:t/>
        <w:br/>
        <w:t>所以瓦莱里娅没有完全发挥出潜力的原因是</w:t>
        <w:br/>
        <w:t>1-3 天性孤僻不爱崭露头角</w:t>
        <w:br/>
        <w:t>4-6 心理阴影导致的习惯性退缩</w:t>
        <w:br/>
        <w:t>7-9 认识到学生物很危险</w:t>
        <w:br/>
        <w:t>10 大成功/大失败</w:t>
        <w:br/>
      </w:r>
      <w:r>
        <w:rPr>
          <w:b/>
        </w:rPr>
        <w:t>ROLL : d10=d10(7)=7</w:t>
      </w:r>
      <w:r>
        <w:br/>
      </w:r>
      <w:r>
        <w:rPr>
          <w:b/>
        </w:rPr>
        <w:t>ROLL : d2=d2(2)=2</w:t>
      </w:r>
      <w:r>
        <w:br/>
        <w:t>所以是怎么认识到的</w:t>
        <w:br/>
        <w:t>1-3 有熟人被骗去当信徒死掉</w:t>
        <w:br/>
        <w:t>4-6 被信徒邀请过差点进了</w:t>
        <w:br/>
        <w:t>7-9 深刻意识到海嗣的完美</w:t>
        <w:br/>
        <w:t>10 大成功/大失败</w:t>
        <w:br/>
      </w:r>
      <w:r>
        <w:rPr>
          <w:b/>
        </w:rPr>
        <w:t>ROLL : d10=d10(9)=9</w:t>
      </w:r>
      <w:r>
        <w:br/>
      </w:r>
      <w:r>
        <w:rPr>
          <w:b/>
        </w:rPr>
        <w:t>ROLL : d2=d2(2)=2</w:t>
      </w:r>
      <w:r>
        <w:br/>
        <w:br/>
      </w:r>
    </w:p>
    <w:p>
      <w:pPr>
        <w:pStyle w:val="ThreadMinimal"/>
      </w:pPr>
      <w:r>
        <w:t>#1755 [2024-08-02 23:11:58]</w:t>
        <w:br/>
        <w:br/>
        <w:t>具体而言，瓦莱里娅对海嗣的看法是</w:t>
        <w:br/>
        <w:t>1-3 完美的生物，解决一切问题的终极答案</w:t>
        <w:br/>
        <w:t>4-6 +然而本质上并不能构成文明，代替人类</w:t>
        <w:br/>
        <w:t>7-9 +这样完美的生物，背后必有其造物主</w:t>
        <w:br/>
        <w:t>10 大成功/大失败</w:t>
        <w:br/>
      </w:r>
      <w:r>
        <w:rPr>
          <w:b/>
        </w:rPr>
        <w:t>ROLL : d10=d10(7)=7</w:t>
      </w:r>
      <w:r>
        <w:br/>
      </w:r>
      <w:r>
        <w:rPr>
          <w:b/>
        </w:rPr>
        <w:t>ROLL : d2=d2(2)=2</w:t>
      </w:r>
      <w:r>
        <w:br/>
        <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br/>
        <w:br/>
      </w:r>
    </w:p>
    <w:p>
      <w:pPr>
        <w:pStyle w:val="ThreadMinimal"/>
      </w:pPr>
      <w:r>
        <w:t>#1756 [2024-08-02 23:40:55]</w:t>
        <w:br/>
        <w:br/>
        <w:t>在整理完瓦莱里娅的资料后，你立刻产生了新的想法</w:t>
        <w:br/>
        <w:t>1-3 为什么不直接写论文</w:t>
        <w:br/>
        <w:t>4-6 和普布利乌斯说也行</w:t>
        <w:br/>
        <w:t>7-9 应该会有信徒关注过她</w:t>
        <w:br/>
        <w:t>10 大成功/大失败</w:t>
        <w:br/>
      </w:r>
      <w:r>
        <w:rPr>
          <w:b/>
        </w:rPr>
        <w:t>ROLL : d10=d10(4)=4</w:t>
      </w:r>
      <w:r>
        <w:br/>
      </w:r>
      <w:r>
        <w:rPr>
          <w:b/>
        </w:rPr>
        <w:t>ROLL : d2=d2(1)=1</w:t>
      </w:r>
      <w:r>
        <w:br/>
        <w:t/>
        <w:br/>
        <w:t>瓦莱里娅在普布利乌斯那至少有能力的认可，如果你直接和他坦言深蓝实验室，或许他会当作你深埋许久的心事……？</w:t>
        <w:br/>
        <w:t>你犹豫着抉择了许久，最终决定</w:t>
        <w:br/>
        <w:t>1.Day27</w:t>
        <w:br/>
        <w:t>2.Day26</w:t>
        <w:br/>
        <w:t>3.Day25</w:t>
        <w:br/>
      </w:r>
      <w:r>
        <w:rPr>
          <w:b/>
        </w:rPr>
        <w:t>ROLL : d3=d3(3)=3</w:t>
      </w:r>
      <w:r>
        <w:br/>
        <w:t>你清楚自己每一次尝试后的结果。</w:t>
        <w:br/>
        <w:t>审讯、监禁、战斗、死亡……</w:t>
        <w:br/>
        <w:t>为了那一晚的舞会，你情愿让文明与存续向后妥协。</w:t>
        <w:br/>
        <w:t/>
        <w:br/>
        <w:t>Day26</w:t>
        <w:br/>
        <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r>
      <w:r>
        <w:rPr>
          <w:b/>
        </w:rPr>
        <w:t>ROLL : d10=d10(1)=1</w:t>
      </w:r>
      <w:r>
        <w:br/>
      </w:r>
      <w:r>
        <w:rPr>
          <w:b/>
        </w:rPr>
        <w:t>ROLL : d2=d2(1)=1</w:t>
      </w:r>
      <w:r>
        <w:br/>
        <w:t>1-3 检修科洛斯修姆基架</w:t>
        <w:br/>
        <w:t>4-6 采集穹顶系统的植物</w:t>
        <w:br/>
        <w:t>7-9 被点名去陪歌蒂批文件</w:t>
        <w:br/>
        <w:t>10 大成功/大失败</w:t>
        <w:br/>
      </w:r>
      <w:r>
        <w:rPr>
          <w:b/>
        </w:rPr>
        <w:t>ROLL : d10=d10(2)=2</w:t>
      </w:r>
      <w:r>
        <w:br/>
      </w:r>
      <w:r>
        <w:rPr>
          <w:b/>
        </w:rPr>
        <w:t>ROLL : d2=d2(2)=2</w:t>
      </w:r>
      <w:r>
        <w:br/>
        <w:br/>
      </w:r>
    </w:p>
    <w:p>
      <w:pPr>
        <w:pStyle w:val="ThreadMinimal"/>
      </w:pPr>
      <w:r>
        <w:t>#1757 [2024-08-03 00:00:44]</w:t>
        <w:br/>
        <w:br/>
        <w:t>出动人员的数量是</w:t>
        <w:br/>
        <w:t>1.小队</w:t>
        <w:br/>
        <w:t>2.多支小队</w:t>
        <w:br/>
        <w:t>3.单人？</w:t>
        <w:br/>
      </w:r>
      <w:r>
        <w:rPr>
          <w:b/>
        </w:rPr>
        <w:t>ROLL : d3=d3(3)=3</w:t>
      </w:r>
      <w:r>
        <w:br/>
        <w:t>既然要下海那么来看看武器吧</w:t>
        <w:br/>
        <w:t>1-3 最常见的刀剑类</w:t>
        <w:br/>
        <w:t>4-6 长柄武器</w:t>
        <w:br/>
        <w:t>7-9 特殊巨型武器</w:t>
        <w:br/>
        <w:t>10 大成功/大失败</w:t>
        <w:br/>
      </w:r>
      <w:r>
        <w:rPr>
          <w:b/>
        </w:rPr>
        <w:t>ROLL : d10=d10(6)=6</w:t>
      </w:r>
      <w:r>
        <w:br/>
      </w:r>
      <w:r>
        <w:rPr>
          <w:b/>
        </w:rPr>
        <w:t>ROLL : d2=d2(1)=1</w:t>
      </w:r>
      <w:r>
        <w:br/>
        <w:t>1-3 长枪</w:t>
        <w:br/>
        <w:t>4-6 长矛</w:t>
        <w:br/>
        <w:t>7-9 三叉戟</w:t>
        <w:br/>
        <w:t>10 大成功/大失败</w:t>
        <w:br/>
      </w:r>
      <w:r>
        <w:rPr>
          <w:b/>
        </w:rPr>
        <w:t>ROLL : d10=d10(9)=9</w:t>
      </w:r>
      <w:r>
        <w:br/>
      </w:r>
      <w:r>
        <w:rPr>
          <w:b/>
        </w:rPr>
        <w:t>ROLL : d2=d2(2)=2</w:t>
      </w:r>
      <w:r>
        <w:br/>
        <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
        <w:br/>
        <w:t>检修进度</w:t>
        <w:br/>
      </w:r>
      <w:r>
        <w:rPr>
          <w:b/>
        </w:rPr>
        <w:t>ROLL : d100=d100(63)=63</w:t>
      </w:r>
      <w:r>
        <w:br/>
        <w:t>是否出意外(大成功/大失败视为是)</w:t>
        <w:br/>
      </w:r>
      <w:r>
        <w:rPr>
          <w:b/>
        </w:rPr>
        <w:t>ROLL : d100=d100(77)=77</w:t>
      </w:r>
      <w:r>
        <w:br/>
        <w:t/>
        <w:br/>
        <w:t>你在海水中首先掏出终端开始飞速自学上一次的技术，顺便在自学中努力实践。</w:t>
        <w:br/>
        <w:t>这就好比边上课边写作业——</w:t>
        <w:br/>
        <w:t>只是你的作业有一整座城市地基那么大。</w:t>
        <w:br/>
        <w:br/>
      </w:r>
    </w:p>
    <w:p>
      <w:pPr>
        <w:pStyle w:val="ThreadMinimal"/>
      </w:pPr>
      <w:r>
        <w:t>#1758 [2024-08-03 00:52:33]</w:t>
        <w:br/>
        <w:br/>
        <w:t>技术进度增加到</w:t>
        <w:br/>
      </w:r>
      <w:r>
        <w:rPr>
          <w:b/>
        </w:rPr>
        <w:t>ROLL : d10+30=d10(8)+30=38</w:t>
      </w:r>
      <w:r>
        <w:br/>
        <w:t>检修进度</w:t>
        <w:br/>
      </w:r>
      <w:r>
        <w:rPr>
          <w:b/>
        </w:rPr>
        <w:t>ROLL : d37+63=d37(8)+63=71</w:t>
      </w:r>
      <w:r>
        <w:br/>
        <w:t>是否出意外(大成功/大失败视为是)</w:t>
        <w:br/>
      </w:r>
      <w:r>
        <w:rPr>
          <w:b/>
        </w:rPr>
        <w:t>ROLL : d100=d100(35)=35</w:t>
      </w:r>
      <w:r>
        <w:br/>
        <w:t/>
        <w:br/>
        <w:t>下一次舞会不知道要等到什么时候……你在学习中略微分心，却又在一个激灵中迅速回神。</w:t>
        <w:br/>
        <w:t>现在就是检修、检修、还是检修！</w:t>
        <w:br/>
        <w:t>……你甚至开始敬佩起独自负责一整座城市的斯卡蒂。</w:t>
        <w:br/>
        <w:t/>
        <w:br/>
        <w:t>检修进度</w:t>
        <w:br/>
      </w:r>
      <w:r>
        <w:rPr>
          <w:b/>
        </w:rPr>
        <w:t>ROLL : d29+71=d29(21)+71=92</w:t>
      </w:r>
      <w:r>
        <w:br/>
        <w:t>是否出意外(大成功/大失败视为是)</w:t>
        <w:br/>
      </w:r>
      <w:r>
        <w:rPr>
          <w:b/>
        </w:rPr>
        <w:t>ROLL : d100=d100(56)=56</w:t>
      </w:r>
      <w:r>
        <w:br/>
        <w:t/>
        <w:br/>
        <w:t>检修进度走向了尾声，你倒想起当时塞维娅所要执行的真正任务。</w:t>
        <w:br/>
        <w:t>深海教会的信函……好像一个都没看见。</w:t>
        <w:br/>
        <w:t>真可惜，你在终端上略带遗憾地又标上一个绿色的合格。</w:t>
        <w:br/>
        <w:t/>
        <w:br/>
        <w:t>检修进度</w:t>
        <w:br/>
      </w:r>
      <w:r>
        <w:rPr>
          <w:b/>
        </w:rPr>
        <w:t>ROLL : d8+92=d8(7)+92=99</w:t>
      </w:r>
      <w:r>
        <w:br/>
        <w:t>是否出意外(大成功/大失败视为是)</w:t>
        <w:br/>
      </w:r>
      <w:r>
        <w:rPr>
          <w:b/>
        </w:rPr>
        <w:t>ROLL : d100=d100(57)=57</w:t>
      </w:r>
      <w:r>
        <w:br/>
        <w:t>用时是否超出时间</w:t>
        <w:br/>
        <w:t>1-3 奇迹般的在开始前结束</w:t>
        <w:br/>
        <w:t>4-6 结束时舞会已经开场</w:t>
        <w:br/>
        <w:t>7-9 来晚了，舞会接近尾声</w:t>
        <w:br/>
        <w:t>10 大成功/大失败</w:t>
        <w:br/>
      </w:r>
      <w:r>
        <w:rPr>
          <w:b/>
        </w:rPr>
        <w:t>ROLL : d10=d10(3)=3</w:t>
      </w:r>
      <w:r>
        <w:br/>
      </w:r>
      <w:r>
        <w:rPr>
          <w:b/>
        </w:rPr>
        <w:t>ROLL : d2=d2(2)=2</w:t>
      </w:r>
      <w:r>
        <w:br/>
        <w:br/>
      </w:r>
    </w:p>
    <w:p>
      <w:pPr>
        <w:pStyle w:val="ThreadMinimal"/>
      </w:pPr>
      <w:r>
        <w:t>#1759 [2024-08-03 01:03:39]</w:t>
        <w:br/>
        <w:br/>
        <w:t>吃夜宵，在舞会前看看瓦莱里娅基础情况</w:t>
        <w:br/>
        <w:t/>
        <w:br/>
        <w:t>触手、普通、特殊</w:t>
        <w:br/>
      </w:r>
      <w:r>
        <w:rPr>
          <w:b/>
        </w:rPr>
        <w:t>ROLL : d3=d3(1)=1</w:t>
      </w:r>
      <w:r>
        <w:br/>
        <w:t>原型是朝天水母，通常触手是向上的，让其中的虫黄藻进行光合作用，同时毒性略高</w:t>
        <w:br/>
        <w:t>头发长度(基础值+20)</w:t>
        <w:br/>
      </w:r>
      <w:r>
        <w:rPr>
          <w:b/>
        </w:rPr>
        <w:t>ROLL : d100+20=d100(38)+20=58</w:t>
      </w:r>
      <w:r>
        <w:br/>
        <w:t>刚能披肩的长发</w:t>
        <w:br/>
        <w:t>身高</w:t>
        <w:br/>
      </w:r>
      <w:r>
        <w:rPr>
          <w:b/>
        </w:rPr>
        <w:t>ROLL : d30+160=d30(17)+160=177</w:t>
      </w:r>
      <w:r>
        <w:br/>
        <w:t>原发色和瞳色</w:t>
        <w:br/>
      </w:r>
      <w:r>
        <w:rPr>
          <w:b/>
        </w:rPr>
        <w:t>ROLL : d10=d10(8)=8</w:t>
      </w:r>
      <w:r>
        <w:br/>
      </w:r>
      <w:r>
        <w:rPr>
          <w:b/>
        </w:rPr>
        <w:t>ROLL : d10=d10(1)=1</w:t>
      </w:r>
      <w:r>
        <w:br/>
        <w:t>黑色头发红色眼睛</w:t>
        <w:br/>
        <w:t/>
        <w:br/>
        <w:t>瓦莱里娅的个人情况是</w:t>
        <w:br/>
        <w:t>1.已婚(有密人)</w:t>
        <w:br/>
        <w:t>2.已婚已育(育儿所)</w:t>
        <w:br/>
        <w:t>3.已婚已育(家里带)</w:t>
        <w:br/>
        <w:t>4.恋爱(有密人)</w:t>
        <w:br/>
        <w:t>5.单身</w:t>
        <w:br/>
      </w:r>
      <w:r>
        <w:rPr>
          <w:b/>
        </w:rPr>
        <w:t>ROLL : d5=d5(3)=3</w:t>
      </w:r>
      <w:r>
        <w:br/>
        <w:t>家庭情况是与和谐程度是</w:t>
        <w:br/>
        <w:t>1.父母双亡</w:t>
        <w:br/>
        <w:t>2.单亲(父亲)</w:t>
        <w:br/>
        <w:t>3.单亲(母亲)</w:t>
        <w:br/>
        <w:t>4.父母俱在</w:t>
        <w:br/>
      </w:r>
      <w:r>
        <w:rPr>
          <w:b/>
        </w:rPr>
        <w:t>ROLL : d4=d4(4)=4</w:t>
      </w:r>
      <w:r>
        <w:br/>
      </w:r>
      <w:r>
        <w:rPr>
          <w:b/>
        </w:rPr>
        <w:t>ROLL : d100=d100(97)=97</w:t>
      </w:r>
      <w:r>
        <w:br/>
        <w:t>是否有兄弟姐妹</w:t>
        <w:br/>
      </w:r>
      <w:r>
        <w:rPr>
          <w:b/>
        </w:rPr>
        <w:t>ROLL : d2=d2(2)=2</w:t>
      </w:r>
      <w:r>
        <w:br/>
        <w:t/>
        <w:br/>
        <w:t>服设是阿戈尔简约衬衫+超短裤+过膝高跟长靴+军礼服式长斗篷+套在靴子外的脚环</w:t>
        <w:br/>
        <w:br/>
      </w:r>
    </w:p>
    <w:p>
      <w:pPr>
        <w:pStyle w:val="ThreadMinimal"/>
      </w:pPr>
      <w:r>
        <w:t>#1760 [2024-08-03 20:47:28]</w:t>
        <w:br/>
        <w:b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r>
      <w:r>
        <w:rPr>
          <w:b/>
        </w:rPr>
        <w:t>ROLL : d10=d10(4)=4</w:t>
      </w:r>
      <w:r>
        <w:br/>
      </w:r>
      <w:r>
        <w:rPr>
          <w:b/>
        </w:rPr>
        <w:t>ROLL : d2=d2(1)=1</w:t>
      </w:r>
      <w:r>
        <w:br/>
        <w:t>令人遗憾，你将不得不套着湿漉漉的作战服，拎着武器匣就往会场跑。</w:t>
        <w:br/>
        <w:t/>
        <w:br/>
        <w:t>涵盖四个大队的大舞会参加比例究竟有多少</w:t>
        <w:br/>
      </w:r>
      <w:r>
        <w:rPr>
          <w:b/>
        </w:rPr>
        <w:t>ROLL : d100=d100(35)=35</w:t>
      </w:r>
      <w:r>
        <w:br/>
        <w:t>百人左右，虽然没有八周目的那么夸张，人数也是极多的舞会了。</w:t>
        <w:br/>
        <w:t>最终确定有空能来的人有多少</w:t>
        <w:br/>
      </w:r>
      <w:r>
        <w:rPr>
          <w:b/>
        </w:rPr>
        <w:t>ROLL : d100=d100(93)=93</w:t>
      </w:r>
      <w:r>
        <w:br/>
        <w:t>说到做到，除了临时有情况的个别海猎，收下邀请函的人都来到了现场。</w:t>
        <w:br/>
        <w:t>——而你循着地址冲进了那座颇为眼熟的大楼。</w:t>
        <w:br/>
        <w:t/>
        <w:br/>
        <w:t>查询你这身在舞会的突兀程度(字面意思原装进口+20)</w:t>
        <w:br/>
      </w:r>
      <w:r>
        <w:rPr>
          <w:b/>
        </w:rPr>
        <w:t>ROLL : d100+20=d100(97)+20=117</w:t>
      </w:r>
      <w:r>
        <w:br/>
        <w:t>字面上的万众瞩目，所有人都看向了你推开大门的身影……他们在看什么？</w:t>
        <w:br/>
        <w:t>1-3 自闭社恐竟然出门见人？</w:t>
        <w:br/>
        <w:t>4-6 衣服啊衣服完全还在滴水</w:t>
        <w:br/>
        <w:t>7-9 其实在看你后面那个</w:t>
        <w:br/>
        <w:t>10 大成功/大失败</w:t>
        <w:br/>
      </w:r>
      <w:r>
        <w:rPr>
          <w:b/>
        </w:rPr>
        <w:t>ROLL : d10=d10(10)=10</w:t>
      </w:r>
      <w:r>
        <w:br/>
      </w:r>
      <w:r>
        <w:rPr>
          <w:b/>
        </w:rPr>
        <w:t>ROLL : d2=d2(1)=1</w:t>
      </w:r>
      <w:r>
        <w:br/>
        <w:t>1-3 自闭社恐竟然出门见人(不怀疑)</w:t>
        <w:br/>
        <w:t>4-6 衣服啊衣服完全还在滴水(提供帮助)</w:t>
        <w:br/>
        <w:t>7-9 其实在看你后面那个(没人注意你)</w:t>
        <w:br/>
        <w:t>10 大成功/大失败</w:t>
        <w:br/>
      </w:r>
      <w:r>
        <w:rPr>
          <w:b/>
        </w:rPr>
        <w:t>ROLL : d10=d10(10)=10</w:t>
      </w:r>
      <w:r>
        <w:br/>
      </w:r>
      <w:r>
        <w:rPr>
          <w:b/>
        </w:rPr>
        <w:t>ROLL : d2=d2(2)=2</w:t>
      </w:r>
      <w:r>
        <w:br/>
        <w:br/>
      </w:r>
    </w:p>
    <w:p>
      <w:pPr>
        <w:pStyle w:val="ThreadMinimal"/>
      </w:pPr>
      <w:r>
        <w:t>#1761 [2024-08-03 21:05:08]</w:t>
        <w:br/>
        <w:br/>
        <w:t>不是你们究竟在搞什么幺蛾子</w:t>
        <w:br/>
        <w:t>1-3 自闭社恐竟然出门见人(有一个人怀疑)</w:t>
        <w:br/>
        <w:t>4-6 衣服啊衣服完全还在滴水(提供帮助但没衣服)</w:t>
        <w:br/>
        <w:t>7-9 其实在看你后面那个(“熟人”注意到你)</w:t>
        <w:br/>
        <w:t>10 大成功/大失败</w:t>
        <w:br/>
      </w:r>
      <w:r>
        <w:rPr>
          <w:b/>
        </w:rPr>
        <w:t>ROLL : d10=d10(3)=3</w:t>
      </w:r>
      <w:r>
        <w:br/>
      </w:r>
      <w:r>
        <w:rPr>
          <w:b/>
        </w:rPr>
        <w:t>ROLL : d2=d2(1)=1</w:t>
      </w:r>
      <w:r>
        <w:br/>
        <w:t>对于瓦莱里娅一反往常地到来，有一个人心里升起了淡淡的怀疑，TA是</w:t>
        <w:br/>
        <w:t>1-3 普布利乌斯</w:t>
        <w:br/>
        <w:t>4-6 纳姆尤斯</w:t>
        <w:br/>
        <w:t>7-9 “熟人”</w:t>
        <w:br/>
        <w:t>10 大成功/大失败</w:t>
        <w:br/>
      </w:r>
      <w:r>
        <w:rPr>
          <w:b/>
        </w:rPr>
        <w:t>ROLL : d10=d10(3)=3</w:t>
      </w:r>
      <w:r>
        <w:br/>
      </w:r>
      <w:r>
        <w:rPr>
          <w:b/>
        </w:rPr>
        <w:t>ROLL : d2=d2(1)=1</w:t>
      </w:r>
      <w:r>
        <w:br/>
        <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r>
      <w:r>
        <w:rPr>
          <w:b/>
        </w:rPr>
        <w:t>ROLL : d90=d90(60)=60</w:t>
      </w:r>
      <w:r>
        <w:br/>
        <w:t>不……不对。他敛去笑容，微皱起眉。</w:t>
        <w:br/>
        <w:t>原本只是一闪而逝的念头，却在思考后真正化为了现实。</w:t>
        <w:br/>
        <w:t>这真的会是瓦莱里娅？</w:t>
        <w:br/>
        <w:t/>
        <w:br/>
        <w:t>普布利乌斯的怀疑指向了</w:t>
        <w:br/>
        <w:t>1-3 她的想法因某事改变了</w:t>
        <w:br/>
        <w:t>4-6 她的精神被某事影响了</w:t>
        <w:br/>
        <w:t>7-9 那不是瓦莱里娅</w:t>
        <w:br/>
        <w:t>10 大成功/大失败</w:t>
        <w:br/>
      </w:r>
      <w:r>
        <w:rPr>
          <w:b/>
        </w:rPr>
        <w:t>ROLL : d10=d10(9)=9</w:t>
      </w:r>
      <w:r>
        <w:br/>
      </w:r>
      <w:r>
        <w:rPr>
          <w:b/>
        </w:rPr>
        <w:t>ROLL : d2=d2(1)=1</w:t>
      </w:r>
      <w:r>
        <w:br/>
        <w:br/>
      </w:r>
    </w:p>
    <w:p>
      <w:pPr>
        <w:pStyle w:val="ThreadMinimal"/>
      </w:pPr>
      <w:r>
        <w:t>#1762 [2024-08-03 21:20:23]</w:t>
        <w:br/>
        <w:br/>
        <w:t>在否认了这个人是真正的瓦莱里娅同时，普布利乌斯认为现状是</w:t>
        <w:br/>
        <w:t>1-3 有人假扮冒名顶替</w:t>
        <w:br/>
        <w:t>4-6 海猎能得多重人格吗？</w:t>
        <w:br/>
        <w:t>7-9 另一个精神体夺舍</w:t>
        <w:br/>
        <w:t>10 大成功/大失败</w:t>
        <w:br/>
      </w:r>
      <w:r>
        <w:rPr>
          <w:b/>
        </w:rPr>
        <w:t>ROLL : d10=d10(5)=5</w:t>
      </w:r>
      <w:r>
        <w:br/>
      </w:r>
      <w:r>
        <w:rPr>
          <w:b/>
        </w:rPr>
        <w:t>ROLL : d2=d2(1)=1</w:t>
      </w:r>
      <w:r>
        <w:br/>
        <w:t>好消息：他还没对你一棒子打死。</w:t>
        <w:br/>
        <w:t>坏消息：他准备咨询一下业内人士，比如</w:t>
        <w:br/>
        <w:t>1-3 就在边上的乌尔比安</w:t>
        <w:br/>
        <w:t>4-6 没来现场的布兰都斯</w:t>
        <w:br/>
        <w:t>7-9 海猎死对头的得西穆</w:t>
        <w:br/>
        <w:t>10 大成功/大失败</w:t>
        <w:br/>
      </w:r>
      <w:r>
        <w:rPr>
          <w:b/>
        </w:rPr>
        <w:t>ROLL : d10=d10(8)=8</w:t>
      </w:r>
      <w:r>
        <w:br/>
      </w:r>
      <w:r>
        <w:rPr>
          <w:b/>
        </w:rPr>
        <w:t>ROLL : d2=d2(1)=1</w:t>
      </w:r>
      <w:r>
        <w:br/>
        <w:t>得西穆的接通速度(普布利乌斯+20)</w:t>
        <w:br/>
      </w:r>
      <w:r>
        <w:rPr>
          <w:b/>
        </w:rPr>
        <w:t>ROLL : d100+20=d100(89)+20=109</w:t>
      </w:r>
      <w:r>
        <w:br/>
        <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
        <w:br/>
        <w:t>得西穆的回答是(敌人的了解+20)</w:t>
        <w:br/>
      </w:r>
      <w:r>
        <w:rPr>
          <w:b/>
        </w:rPr>
        <w:t>ROLL : d100+20=d100(91)+20=111</w:t>
      </w:r>
      <w:r>
        <w:br/>
        <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r>
      <w:r>
        <w:rPr>
          <w:b/>
        </w:rPr>
        <w:t>ROLL : d10=d10(3)=3</w:t>
      </w:r>
      <w:r>
        <w:br/>
      </w:r>
      <w:r>
        <w:rPr>
          <w:b/>
        </w:rPr>
        <w:t>ROLL : d2=d2(1)=1</w:t>
      </w:r>
      <w:r>
        <w:br/>
        <w:br/>
      </w:r>
    </w:p>
    <w:p>
      <w:pPr>
        <w:pStyle w:val="ThreadMinimal"/>
      </w:pPr>
      <w:r>
        <w:t>#1763 [2024-08-03 21:36:24]</w:t>
        <w:br/>
        <w:br/>
        <w:t>眼见着你马上要审讯室雅座一位，先来看看普布利乌斯怎么会来舞会的</w:t>
        <w:br/>
        <w:t>1-3 劳伦缇娜不止请了海猎</w:t>
        <w:br/>
        <w:t>4-6 他有正事临时到现场找人谈</w:t>
        <w:br/>
        <w:t>7-9 上司来与民同乐是这样的</w:t>
        <w:br/>
        <w:t>10 大成功/大失败</w:t>
        <w:br/>
      </w:r>
      <w:r>
        <w:rPr>
          <w:b/>
        </w:rPr>
        <w:t>ROLL : d10=d10(4)=4</w:t>
      </w:r>
      <w:r>
        <w:br/>
      </w:r>
      <w:r>
        <w:rPr>
          <w:b/>
        </w:rPr>
        <w:t>ROLL : d2=d2(2)=2</w:t>
      </w:r>
      <w:r>
        <w:br/>
        <w:t>1-3 歌蕾蒂娅&amp;潘忒翁基地</w:t>
        <w:br/>
        <w:t>4-6 乌尔比安&amp;研究所</w:t>
        <w:br/>
        <w:t>7-9 调走某人去执行任务</w:t>
        <w:br/>
        <w:t>10 大成功/大失败</w:t>
        <w:br/>
      </w:r>
      <w:r>
        <w:rPr>
          <w:b/>
        </w:rPr>
        <w:t>ROLL : d10=d10(2)=2</w:t>
      </w:r>
      <w:r>
        <w:br/>
      </w:r>
      <w:r>
        <w:rPr>
          <w:b/>
        </w:rPr>
        <w:t>ROLL : d2=d2(1)=1</w:t>
      </w:r>
      <w:r>
        <w:br/>
        <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r>
      <w:r>
        <w:rPr>
          <w:b/>
        </w:rPr>
        <w:t>ROLL : d10=d10(5)=5</w:t>
      </w:r>
      <w:r>
        <w:br/>
      </w:r>
      <w:r>
        <w:rPr>
          <w:b/>
        </w:rPr>
        <w:t>ROLL : d2=d2(2)=2</w:t>
      </w:r>
      <w:r>
        <w:br/>
        <w:t/>
        <w:br/>
        <w:t>“歌蕾蒂娅。”普布利乌斯的声音去而复返，她一转头就是对方冷肃的脸，“瓦莱里娅近段时间里有无异常？”</w:t>
        <w:br/>
        <w:t>灯光、醇酒、丝绸妆点的舞会上，他的军团长制服是如此的突兀。</w:t>
        <w:br/>
        <w:t>……就像是金属掉入了奶油。</w:t>
        <w:br/>
        <w:t/>
        <w:br/>
        <w:t>歌蕾蒂娅的灵感(缺乏接触-20)</w:t>
        <w:br/>
      </w:r>
      <w:r>
        <w:rPr>
          <w:b/>
        </w:rPr>
        <w:t>ROLL : d80=d80(45)=45</w:t>
      </w:r>
      <w:r>
        <w:br/>
        <w:t/>
        <w:br/>
        <w:t>歌蕾蒂娅同样微皱起眉：“没有。”她只高兴于一位朋友终于愿意走出封闭的门。</w:t>
        <w:br/>
        <w:t>“普布利乌斯，你又在猜测什么无中生有？”</w:t>
        <w:br/>
        <w:t>无论是什么，都不要妄图打扰深海猎人的舞会。</w:t>
        <w:br/>
        <w:br/>
      </w:r>
    </w:p>
    <w:p>
      <w:pPr>
        <w:pStyle w:val="ThreadMinimal"/>
      </w:pPr>
      <w:r>
        <w:t>#1764 [2024-08-03 21:56:10]</w:t>
        <w:br/>
        <w:b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r>
      <w:r>
        <w:rPr>
          <w:b/>
        </w:rPr>
        <w:t>ROLL : d100=d100(22)=22</w:t>
      </w:r>
      <w:r>
        <w:br/>
        <w:t>如果推翻了“瓦莱里娅被人顶替”的可能，普布利乌斯现在更倾向于</w:t>
        <w:br/>
        <w:t>1-3 海嗣化</w:t>
        <w:br/>
        <w:t>4-6 意识篡夺</w:t>
        <w:br/>
        <w:t>7-9 其实没事</w:t>
        <w:br/>
        <w:t>10 大成功/大失败</w:t>
        <w:br/>
      </w:r>
      <w:r>
        <w:rPr>
          <w:b/>
        </w:rPr>
        <w:t>ROLL : d10=d10(2)=2</w:t>
      </w:r>
      <w:r>
        <w:br/>
      </w:r>
      <w:r>
        <w:rPr>
          <w:b/>
        </w:rPr>
        <w:t>ROLL : d2=d2(1)=1</w:t>
      </w:r>
      <w:r>
        <w:br/>
        <w:t>潜在的海嗣化可不是肉眼能观察出来的东西，他决定</w:t>
        <w:br/>
        <w:t>1-3 让歌蒂安排你明天体检</w:t>
        <w:br/>
        <w:t>4-6 要求你舞会后立刻交报告</w:t>
        <w:br/>
        <w:t>7-9 现在编造任务把你扯出去</w:t>
        <w:br/>
        <w:t>10 大成功/大失败</w:t>
        <w:br/>
      </w:r>
      <w:r>
        <w:rPr>
          <w:b/>
        </w:rPr>
        <w:t>ROLL : d10=d10(2)=2</w:t>
      </w:r>
      <w:r>
        <w:br/>
      </w:r>
      <w:r>
        <w:rPr>
          <w:b/>
        </w:rPr>
        <w:t>ROLL : d2=d2(1)=1</w:t>
      </w:r>
      <w:r>
        <w:br/>
        <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
        <w:br/>
        <w:t>此次舞会的致辞人(最终组织人)是谁</w:t>
        <w:br/>
        <w:t>1-3 劳伦缇娜</w:t>
        <w:br/>
        <w:t>4-6 歌蕾蒂娅</w:t>
        <w:br/>
        <w:t>7-9 还有高手？</w:t>
        <w:br/>
        <w:t>10 大成功/大失败</w:t>
        <w:br/>
      </w:r>
      <w:r>
        <w:rPr>
          <w:b/>
        </w:rPr>
        <w:t>ROLL : d10=d10(5)=5</w:t>
      </w:r>
      <w:r>
        <w:br/>
      </w:r>
      <w:r>
        <w:rPr>
          <w:b/>
        </w:rPr>
        <w:t>ROLL : d2=d2(2)=2</w:t>
      </w:r>
      <w:r>
        <w:br/>
        <w:br/>
      </w:r>
    </w:p>
    <w:p>
      <w:pPr>
        <w:pStyle w:val="ThreadMinimal"/>
      </w:pPr>
      <w:r>
        <w:t>#1765 [2024-08-03 22:14:47]</w:t>
        <w:br/>
        <w:br/>
        <w:t>歌蕾蒂娅的致辞风格是</w:t>
        <w:br/>
        <w:t>0 骄傲的——100 礼节的</w:t>
        <w:br/>
      </w:r>
      <w:r>
        <w:rPr>
          <w:b/>
        </w:rPr>
        <w:t>ROLL : d100=d100(94)=94</w:t>
      </w:r>
      <w:r>
        <w:br/>
        <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
        <w:br/>
        <w:t>旋律启奏，舞会开始，而你开场舞的舞伴情况是</w:t>
        <w:br/>
        <w:t>1-3 路过的熟人</w:t>
        <w:br/>
        <w:t>4-6 就近陌生人</w:t>
        <w:br/>
        <w:t>7-9 还没擦好</w:t>
        <w:br/>
        <w:t>10 大成功/大失败</w:t>
        <w:br/>
      </w:r>
      <w:r>
        <w:rPr>
          <w:b/>
        </w:rPr>
        <w:t>ROLL : d10=d10(2)=2</w:t>
      </w:r>
      <w:r>
        <w:br/>
      </w:r>
      <w:r>
        <w:rPr>
          <w:b/>
        </w:rPr>
        <w:t>ROLL : d2=d2(2)=2</w:t>
      </w:r>
      <w:r>
        <w:br/>
        <w:t>熟人来自</w:t>
        <w:br/>
      </w:r>
      <w:r>
        <w:rPr>
          <w:b/>
        </w:rPr>
        <w:t>ROLL : d4=d4(4)=4</w:t>
      </w:r>
      <w:r>
        <w:br/>
        <w:t>缇比利娅/格纳欧斯/努美利娅/塞维娅/盖乌斯/利维娅</w:t>
        <w:br/>
      </w:r>
      <w:r>
        <w:rPr>
          <w:b/>
        </w:rPr>
        <w:t>ROLL : d6=d6(2)=2</w:t>
      </w:r>
      <w:r>
        <w:br/>
        <w:t/>
        <w:br/>
        <w:t>是你去邀请的格纳欧斯还是反过来</w:t>
        <w:br/>
      </w:r>
      <w:r>
        <w:rPr>
          <w:b/>
        </w:rPr>
        <w:t>ROLL : d100=d100(85)=85</w:t>
      </w:r>
      <w:r>
        <w:br/>
        <w:t>你缩在角落里的时候，格纳欧斯来邀请你是因为</w:t>
        <w:br/>
        <w:t>1-3 站的最近纯属巧合</w:t>
        <w:br/>
        <w:t>4-6 听说你社恐来乐于助人</w:t>
        <w:br/>
        <w:t>7-9 ……熟人？</w:t>
        <w:br/>
        <w:t>10 大成功/大失败</w:t>
        <w:br/>
      </w:r>
      <w:r>
        <w:rPr>
          <w:b/>
        </w:rPr>
        <w:t>ROLL : d10=d10(1)=1</w:t>
      </w:r>
      <w:r>
        <w:br/>
      </w:r>
      <w:r>
        <w:rPr>
          <w:b/>
        </w:rPr>
        <w:t>ROLL : d2=d2(1)=1</w:t>
      </w:r>
      <w:r>
        <w:br/>
        <w:br/>
      </w:r>
    </w:p>
    <w:p>
      <w:pPr>
        <w:pStyle w:val="ThreadMinimal"/>
      </w:pPr>
      <w:r>
        <w:t>#1766 [2024-08-03 22:48:01]</w:t>
        <w:br/>
        <w:br/>
        <w:t>“请问……”一只戴着手套的手递出，对方略显紧张地看向你，“我有这个荣幸吗？”</w:t>
        <w:br/>
        <w:t>格纳欧斯。你意外地抬头才发现，原来桌边的另一个人就是他，许久以前跳舞的回忆也涌上心头……</w:t>
        <w:br/>
        <w:t>你突然想起来自己不会跳女步。</w:t>
        <w:br/>
        <w:t/>
        <w:br/>
        <w:t>所以瓦莱里娅的舞蹈水平是(阿戈尔人+30)</w:t>
        <w:br/>
      </w:r>
      <w:r>
        <w:rPr>
          <w:b/>
        </w:rPr>
        <w:t>ROLL : d100+30=d100(26)+30=56</w:t>
      </w:r>
      <w:r>
        <w:br/>
        <w:t>她的平衡程度是(女性+20)</w:t>
        <w:br/>
        <w:t>0 男步选手——100 女步选手</w:t>
        <w:br/>
      </w:r>
      <w:r>
        <w:rPr>
          <w:b/>
        </w:rPr>
        <w:t>ROLL : d100+20=d100(35)+20=55</w:t>
      </w:r>
      <w:r>
        <w:br/>
        <w:t>以阿戈尔的标准来说，瓦莱里娅女步和男步都稳定地不及格……不过她本人本身就不参与这种活动，会不会跳都无足轻重了。</w:t>
        <w:br/>
        <w:t/>
        <w:br/>
        <w:t/>
        <w:br/>
        <w:t>旋律已经到了关键的节点，不想上也得硬着头皮上了。</w:t>
        <w:br/>
        <w:t>你握住那只手，比格纳欧斯还紧张地发问：“能不能我跳男步你跳女步？”</w:t>
        <w:br/>
        <w:t>而格纳欧斯的回答是</w:t>
        <w:br/>
      </w:r>
      <w:r>
        <w:rPr>
          <w:b/>
        </w:rPr>
        <w:t>ROLL : d100=d100(18)=18</w:t>
      </w:r>
      <w:r>
        <w:br/>
        <w:t>格纳欧斯说damedane哟，于是你们得过一个秒速说服</w:t>
        <w:br/>
        <w:t>你的说服(自知之明+20)</w:t>
        <w:br/>
      </w:r>
      <w:r>
        <w:rPr>
          <w:b/>
        </w:rPr>
        <w:t>ROLL : d100+20=d100(67)+20=87</w:t>
      </w:r>
      <w:r>
        <w:br/>
        <w:t>格纳欧斯的说服(自知之明+20)</w:t>
        <w:br/>
      </w:r>
      <w:r>
        <w:rPr>
          <w:b/>
        </w:rPr>
        <w:t>ROLL : d100+20=d100(89)+20=109</w:t>
      </w:r>
      <w:r>
        <w:br/>
        <w:t>我不好说这是不是正确的结果，但你的确没拉扯过铁了心的格纳欧斯，被他硬是摁在了女步的位置上。</w:t>
        <w:br/>
        <w:t>——好戏开场。</w:t>
        <w:br/>
        <w:t/>
        <w:br/>
        <w:t>你对交谊舞式大型舞会的适应性(曾经来过+20，太久没来-20)</w:t>
        <w:br/>
      </w:r>
      <w:r>
        <w:rPr>
          <w:b/>
        </w:rPr>
        <w:t>ROLL : d100=d100(35)=35</w:t>
      </w:r>
      <w:r>
        <w:br/>
        <w:t>你和格纳欧斯的配合度(不适应-20，女步稀烂-20)</w:t>
        <w:br/>
      </w:r>
      <w:r>
        <w:rPr>
          <w:b/>
        </w:rPr>
        <w:t>ROLL : d60=d60(51)=51</w:t>
      </w:r>
      <w:r>
        <w:br/>
        <w:br/>
      </w:r>
    </w:p>
    <w:p>
      <w:pPr>
        <w:pStyle w:val="ThreadMinimal"/>
      </w:pPr>
      <w:r>
        <w:t>#1767 [2024-08-03 23:02:31]</w:t>
        <w:br/>
        <w:br/>
        <w:t>舞蹈效果呈现(低适应性-20，阿戈尔人+30)</w:t>
        <w:br/>
      </w:r>
      <w:r>
        <w:rPr>
          <w:b/>
        </w:rPr>
        <w:t>ROLL : d100+10=d100(28)+10=38</w:t>
      </w:r>
      <w:r>
        <w:br/>
        <w:t>烂烂的，很安心，所以烂在哪里</w:t>
        <w:br/>
        <w:t>1-3 节奏一塌糊涂</w:t>
        <w:br/>
        <w:t>4-6 姿势僵硬走形</w:t>
        <w:br/>
        <w:t>7-9 配合越配越乱</w:t>
        <w:br/>
        <w:t>10 大成功/大失败</w:t>
        <w:br/>
      </w:r>
      <w:r>
        <w:rPr>
          <w:b/>
        </w:rPr>
        <w:t>ROLL : d10=d10(6)=6</w:t>
      </w:r>
      <w:r>
        <w:br/>
      </w:r>
      <w:r>
        <w:rPr>
          <w:b/>
        </w:rPr>
        <w:t>ROLL : d2=d2(1)=1</w:t>
      </w:r>
      <w:r>
        <w:br/>
        <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
        <w:br/>
        <w:t>格纳欧斯的沉默震耳欲聋，以至于你甚至不敢打破那份充满了自我怀疑的沉思。</w:t>
        <w:br/>
        <w:t>“加油。”你干巴巴地目送他将手伸向下一个舞伴。</w:t>
        <w:br/>
        <w:t/>
        <w:br/>
        <w:t>而你的下一位舞伴是</w:t>
        <w:br/>
        <w:t>1-3 熟人</w:t>
        <w:br/>
        <w:t>4-6 陌生人</w:t>
        <w:br/>
        <w:t>7-9 访客</w:t>
        <w:br/>
        <w:t>10 大成功/大失败</w:t>
        <w:br/>
      </w:r>
      <w:r>
        <w:rPr>
          <w:b/>
        </w:rPr>
        <w:t>ROLL : d10=d10(4)=4</w:t>
      </w:r>
      <w:r>
        <w:br/>
      </w:r>
      <w:r>
        <w:rPr>
          <w:b/>
        </w:rPr>
        <w:t>ROLL : d2=d2(1)=1</w:t>
      </w:r>
      <w:r>
        <w:br/>
        <w:t>性别/内向外向/身高</w:t>
        <w:br/>
      </w:r>
      <w:r>
        <w:rPr>
          <w:b/>
        </w:rPr>
        <w:t>ROLL : d2=d2(2)=2</w:t>
      </w:r>
      <w:r>
        <w:br/>
      </w:r>
      <w:r>
        <w:rPr>
          <w:b/>
        </w:rPr>
        <w:t>ROLL : d100=d100(16)=16</w:t>
      </w:r>
      <w:r>
        <w:br/>
      </w:r>
      <w:r>
        <w:rPr>
          <w:b/>
        </w:rPr>
        <w:t>ROLL : d30+160=d30(12)+160=172</w:t>
      </w:r>
      <w:r>
        <w:br/>
        <w:br/>
      </w:r>
    </w:p>
    <w:p>
      <w:pPr>
        <w:pStyle w:val="ThreadMinimal"/>
      </w:pPr>
      <w:r>
        <w:t>#1768 [2024-08-03 23:19:11]</w:t>
        <w:br/>
        <w:br/>
        <w:t>新的舞伴安静地把手递给你，陌生的面庞，这无疑是一位你从没见过的海猎。</w:t>
        <w:br/>
        <w:t>你简直坐立不安地小声询问：“……我跳男步？”</w:t>
        <w:br/>
        <w:t/>
        <w:br/>
        <w:t>对方的意见是(总有人跳男步+20)</w:t>
        <w:br/>
      </w:r>
      <w:r>
        <w:rPr>
          <w:b/>
        </w:rPr>
        <w:t>ROLL : d100+20=d100(5)+20=25</w:t>
      </w:r>
      <w:r>
        <w:br/>
        <w:t>“这……？”她无声地示意了下身上的燕尾服，这显然不是为了跳女步而穿的。</w:t>
        <w:br/>
        <w:t>你意识到自己必须再一次争分夺秒地试图辩论。</w:t>
        <w:br/>
        <w:t>你的说服(自知之明+20)</w:t>
        <w:br/>
      </w:r>
      <w:r>
        <w:rPr>
          <w:b/>
        </w:rPr>
        <w:t>ROLL : d100+20=d100(19)+20=39</w:t>
      </w:r>
      <w:r>
        <w:br/>
        <w:t>舞伴的说服(自知之明+20)</w:t>
        <w:br/>
      </w:r>
      <w:r>
        <w:rPr>
          <w:b/>
        </w:rPr>
        <w:t>ROLL : d100+20=d100(69)+20=89</w:t>
      </w:r>
      <w:r>
        <w:br/>
        <w:t/>
        <w:br/>
        <w:t>“不用紧张。”她拉住你的手站好姿势，悄悄安慰你，“反正没人会盯着你看，真的……”</w:t>
        <w:br/>
        <w:t>然而想起和乌尔比安的那次共舞，你对此不得不报以极大的质疑。</w:t>
        <w:br/>
        <w:t>下一秒，音乐和舞蹈终究是一起开始了演出。</w:t>
        <w:br/>
        <w:t/>
        <w:br/>
        <w:t>你和舞伴的配合度(不适应-20，女步稀烂-20)</w:t>
        <w:br/>
      </w:r>
      <w:r>
        <w:rPr>
          <w:b/>
        </w:rPr>
        <w:t>ROLL : d60=d60(47)=47</w:t>
      </w:r>
      <w:r>
        <w:br/>
        <w:t>舞蹈效果呈现(低适应性-20，阿戈尔人+30)</w:t>
        <w:br/>
      </w:r>
      <w:r>
        <w:rPr>
          <w:b/>
        </w:rPr>
        <w:t>ROLL : d100+10=d100(89)+10=99</w:t>
      </w:r>
      <w:r>
        <w:br/>
        <w:t/>
        <w:br/>
        <w:t>你跳了女步效果还那么好的原因是</w:t>
        <w:br/>
        <w:t>1-3 奋发图强自学成才一下</w:t>
        <w:br/>
        <w:t>4-6 对方的男步实在强大</w:t>
        <w:br/>
        <w:t>7-9 服装和配合刚好符合主题</w:t>
        <w:br/>
        <w:t>10 大成功/大失败</w:t>
        <w:br/>
      </w:r>
      <w:r>
        <w:rPr>
          <w:b/>
        </w:rPr>
        <w:t>ROLL : d10=d10(9)=9</w:t>
      </w:r>
      <w:r>
        <w:br/>
      </w:r>
      <w:r>
        <w:rPr>
          <w:b/>
        </w:rPr>
        <w:t>ROLL : d2=d2(2)=2</w:t>
      </w:r>
      <w:r>
        <w:br/>
        <w:br/>
      </w:r>
    </w:p>
    <w:p>
      <w:pPr>
        <w:pStyle w:val="ThreadMinimal"/>
      </w:pPr>
      <w:r>
        <w:t>#1769 [2024-08-03 23:33:14]</w:t>
        <w:br/>
        <w:br/>
        <w:t>所以这首歌的主题是</w:t>
        <w:br/>
        <w:t>1-3 斗争</w:t>
        <w:br/>
        <w:t>4-6 时代</w:t>
        <w:br/>
        <w:t>7-9 思辨</w:t>
        <w:br/>
        <w:t>10 大成功/大失败</w:t>
        <w:br/>
      </w:r>
      <w:r>
        <w:rPr>
          <w:b/>
        </w:rPr>
        <w:t>ROLL : d10=d10(8)=8</w:t>
      </w:r>
      <w:r>
        <w:br/>
      </w:r>
      <w:r>
        <w:rPr>
          <w:b/>
        </w:rPr>
        <w:t>ROLL : d2=d2(2)=2</w:t>
      </w:r>
      <w:r>
        <w:br/>
        <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
        <w:br/>
        <w:t>新的舞伴即将到来，你只能遗憾地放开她的手，对方却只是微微一笑：“没关系，以后有的是时间。”</w:t>
        <w:br/>
        <w:t>“我们一直在并肩作战，不是么？”</w:t>
        <w:br/>
        <w:t/>
        <w:br/>
        <w:t>你沉默地点头，回首发现下一位舞伴是</w:t>
        <w:br/>
        <w:t>1-3 熟人</w:t>
        <w:br/>
        <w:t>4-6 陌生人</w:t>
        <w:br/>
        <w:t>7-9 访客</w:t>
        <w:br/>
        <w:t>10 大成功/大失败</w:t>
        <w:br/>
      </w:r>
      <w:r>
        <w:rPr>
          <w:b/>
        </w:rPr>
        <w:t>ROLL : d10=d10(4)=4</w:t>
      </w:r>
      <w:r>
        <w:br/>
      </w:r>
      <w:r>
        <w:rPr>
          <w:b/>
        </w:rPr>
        <w:t>ROLL : d2=d2(1)=1</w:t>
      </w:r>
      <w:r>
        <w:br/>
        <w:t>性别/内向外向/身高</w:t>
        <w:br/>
      </w:r>
      <w:r>
        <w:rPr>
          <w:b/>
        </w:rPr>
        <w:t>ROLL : d2=d2(1)=1</w:t>
      </w:r>
      <w:r>
        <w:br/>
      </w:r>
      <w:r>
        <w:rPr>
          <w:b/>
        </w:rPr>
        <w:t>ROLL : d100=d100(38)=38</w:t>
      </w:r>
      <w:r>
        <w:br/>
      </w:r>
      <w:r>
        <w:rPr>
          <w:b/>
        </w:rPr>
        <w:t>ROLL : d30+170=d30(20)+170=190</w:t>
      </w:r>
      <w:r>
        <w:br/>
        <w:br/>
      </w:r>
    </w:p>
    <w:p>
      <w:pPr>
        <w:pStyle w:val="ThreadMinimal"/>
      </w:pPr>
      <w:r>
        <w:t>#1770 [2024-08-04 00:07:04]</w:t>
        <w:br/>
        <w:br/>
        <w:t>阴影靠身高投掷而下，你仰望了下这位新的陌生舞伴，无言地想(格纳欧斯前车之鉴+20)</w:t>
        <w:br/>
        <w:t>0 总之不跳女步——100 该屈服得屈服</w:t>
        <w:br/>
      </w:r>
      <w:r>
        <w:rPr>
          <w:b/>
        </w:rPr>
        <w:t>ROLL : d100+20=d100(84)+20=104</w:t>
      </w:r>
      <w:r>
        <w:br/>
        <w:t/>
        <w:br/>
        <w:t>你放弃了不切实际的挣扎，认命地站到了女步的位置，而你的舞伴显然没想过你曾计划倒反天罡，只是认真地搭住了你的腰。</w:t>
        <w:br/>
        <w:t>——乐曲渐强，你的祈祷也一并开始。</w:t>
        <w:br/>
        <w:t/>
        <w:br/>
        <w:t>你和舞伴的配合度(不适应-20，女步稀烂-20)</w:t>
        <w:br/>
      </w:r>
      <w:r>
        <w:rPr>
          <w:b/>
        </w:rPr>
        <w:t>ROLL : d60=d60(18)=18</w:t>
      </w:r>
      <w:r>
        <w:br/>
        <w:t>舞蹈效果呈现(低适应性-20，低配合度-20，阿戈尔人+30)</w:t>
        <w:br/>
      </w:r>
      <w:r>
        <w:rPr>
          <w:b/>
        </w:rPr>
        <w:t>ROLL : d90=d90(14)=14</w:t>
      </w:r>
      <w:r>
        <w:br/>
        <w:t>这么糟糕的场面主要是因为</w:t>
        <w:br/>
        <w:t>1-3 谁家女步跳一半变男步</w:t>
        <w:br/>
        <w:t>4-6 舞伴其实也不擅长跳舞</w:t>
        <w:br/>
        <w:t>7-9 两边半斤八两均等分锅</w:t>
        <w:br/>
        <w:t>10 大成功/大失败</w:t>
        <w:br/>
      </w:r>
      <w:r>
        <w:rPr>
          <w:b/>
        </w:rPr>
        <w:t>ROLL : d10=d10(10)=10</w:t>
      </w:r>
      <w:r>
        <w:br/>
      </w:r>
      <w:r>
        <w:rPr>
          <w:b/>
        </w:rPr>
        <w:t>ROLL : d2=d2(1)=1</w:t>
      </w:r>
      <w:r>
        <w:br/>
        <w:t>1-3 你的女步不适合这支曲</w:t>
        <w:br/>
        <w:t>4-6 舞伴擅长独舞而不是对跳</w:t>
        <w:br/>
        <w:t>7-9 其实主要是场外因素</w:t>
        <w:br/>
        <w:t>10 大成功/大失败</w:t>
        <w:br/>
      </w:r>
      <w:r>
        <w:rPr>
          <w:b/>
        </w:rPr>
        <w:t>ROLL : d10=d10(2)=2</w:t>
      </w:r>
      <w:r>
        <w:br/>
      </w:r>
      <w:r>
        <w:rPr>
          <w:b/>
        </w:rPr>
        <w:t>ROLL : d2=d2(1)=1</w:t>
      </w:r>
      <w:r>
        <w:br/>
        <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br/>
        <w:br/>
      </w:r>
    </w:p>
    <w:p>
      <w:pPr>
        <w:pStyle w:val="ThreadMinimal"/>
      </w:pPr>
      <w:r>
        <w:t>#1771 [2024-08-04 00:31:46]</w:t>
        <w:br/>
        <w:br/>
        <w:t>一晚连跳三次女步，你已经想要缩在角落里怀疑人生——</w:t>
        <w:br/>
        <w:t>虽然你没注意到，你的舞伴看起来比你更加欲言又止、止言又欲，最终还是无言以对，他只能松手，看你脚底抹油般直接拎上武器匣窜出了会场。</w:t>
        <w:br/>
        <w:t/>
        <w:br/>
        <w:t>今晚的舞会就这样结束了吗</w:t>
        <w:br/>
      </w:r>
      <w:r>
        <w:rPr>
          <w:b/>
        </w:rPr>
        <w:t>ROLL : d2=d2(2)=2</w:t>
      </w:r>
      <w:r>
        <w:br/>
        <w:t>是哪个“好心人”把你拦下来硬要再跳一曲</w:t>
        <w:br/>
        <w:t>1-3 劳伦缇娜</w:t>
        <w:br/>
        <w:t>4-6 歌蕾蒂娅</w:t>
        <w:br/>
        <w:t>7-9 “熟人”</w:t>
        <w:br/>
        <w:t>10 大成功/大失败</w:t>
        <w:br/>
      </w:r>
      <w:r>
        <w:rPr>
          <w:b/>
        </w:rPr>
        <w:t>ROLL : d10=d10(3)=3</w:t>
      </w:r>
      <w:r>
        <w:br/>
      </w:r>
      <w:r>
        <w:rPr>
          <w:b/>
        </w:rPr>
        <w:t>ROLL : d2=d2(2)=2</w:t>
      </w:r>
      <w:r>
        <w:br/>
        <w:t/>
        <w:br/>
        <w:t>“瓦莱里娅！”劳伦缇娜忽然出现，漆黑的长手套拦下了准备离开的你，“好久不见，难道你这就尽兴了吗？”</w:t>
        <w:br/>
        <w:t>你的心里升起不详的预感。</w:t>
        <w:br/>
        <w:t>“来吧——”她挽住你的手，笑容狡黠，“你该对舞会有更美好的印象。”</w:t>
        <w:br/>
        <w:t/>
        <w:br/>
        <w:t>劳伦缇娜的说服(诚挚+20)</w:t>
        <w:br/>
      </w:r>
      <w:r>
        <w:rPr>
          <w:b/>
        </w:rPr>
        <w:t>ROLL : d100+20=d100(28)+20=48</w:t>
      </w:r>
      <w:r>
        <w:br/>
        <w:t>你的说服</w:t>
        <w:br/>
      </w:r>
      <w:r>
        <w:rPr>
          <w:b/>
        </w:rPr>
        <w:t>ROLL : d100=d100(58)=58</w:t>
      </w:r>
      <w:r>
        <w:br/>
        <w:t>你决定拒绝的理由是</w:t>
        <w:br/>
        <w:t>1-3 暂时对跳舞PTSD</w:t>
        <w:br/>
        <w:t>4-6 休息结束，该做正事</w:t>
        <w:br/>
        <w:t>7-9 怕万一很熟ooc出事</w:t>
        <w:br/>
        <w:t>10 大成功/大失败</w:t>
        <w:br/>
      </w:r>
      <w:r>
        <w:rPr>
          <w:b/>
        </w:rPr>
        <w:t>ROLL : d10=d10(4)=4</w:t>
      </w:r>
      <w:r>
        <w:br/>
      </w:r>
      <w:r>
        <w:rPr>
          <w:b/>
        </w:rPr>
        <w:t>ROLL : d2=d2(2)=2</w:t>
      </w:r>
      <w:r>
        <w:br/>
        <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br/>
        <w:br/>
      </w:r>
    </w:p>
    <w:p>
      <w:pPr>
        <w:pStyle w:val="ThreadMinimal"/>
      </w:pPr>
      <w:r>
        <w:t>#1772 [2024-08-04 18:34:33]</w:t>
        <w:br/>
        <w:br/>
        <w:t>你赶回宿舍主要是急着</w:t>
        <w:br/>
        <w:t>1-3 整理给普布利乌斯的报告</w:t>
        <w:br/>
        <w:t>4-6 复习面谈普布利乌斯的讲稿</w:t>
        <w:br/>
        <w:t>7-9 录制给普布利乌斯的视频</w:t>
        <w:br/>
        <w:t>10 大成功/大失败</w:t>
        <w:br/>
      </w:r>
      <w:r>
        <w:rPr>
          <w:b/>
        </w:rPr>
        <w:t>ROLL : d10=d10(8)=8</w:t>
      </w:r>
      <w:r>
        <w:br/>
      </w:r>
      <w:r>
        <w:rPr>
          <w:b/>
        </w:rPr>
        <w:t>ROLL : d2=d2(2)=2</w:t>
      </w:r>
      <w:r>
        <w:br/>
        <w:t>既然是录制视频，这代表你明天汇报的方式是出任务后自动发送，而不是亲自会谈或视讯。</w:t>
        <w:br/>
        <w:t>但实际上，当你打开终端时，你会先看见歌蕾蒂娅发布的体检通知。</w:t>
        <w:br/>
        <w:t/>
        <w:br/>
        <w:t>你的灵感(异常+20)</w:t>
        <w:br/>
      </w:r>
      <w:r>
        <w:rPr>
          <w:b/>
        </w:rPr>
        <w:t>ROLL : d100+20=d100(52)+20=72</w:t>
      </w:r>
      <w:r>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r>
      <w:r>
        <w:rPr>
          <w:b/>
        </w:rPr>
        <w:t>ROLL : d10=d10(4)=4</w:t>
      </w:r>
      <w:r>
        <w:br/>
      </w:r>
      <w:r>
        <w:rPr>
          <w:b/>
        </w:rPr>
        <w:t>ROLL : d2=d2(2)=2</w:t>
      </w:r>
      <w:r>
        <w:br/>
        <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br/>
        <w:br/>
      </w:r>
    </w:p>
    <w:p>
      <w:pPr>
        <w:pStyle w:val="ThreadMinimal"/>
      </w:pPr>
      <w:r>
        <w:t>#1773 [2024-08-04 18:48:53]</w:t>
        <w:br/>
        <w:br/>
        <w:t>Day25</w:t>
        <w:br/>
        <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r>
      <w:r>
        <w:rPr>
          <w:b/>
        </w:rPr>
        <w:t>ROLL : d10=d10(8)=8</w:t>
      </w:r>
      <w:r>
        <w:br/>
      </w:r>
      <w:r>
        <w:rPr>
          <w:b/>
        </w:rPr>
        <w:t>ROLL : d2=d2(2)=2</w:t>
      </w:r>
      <w:r>
        <w:br/>
        <w:t>涉及弑神计划相关会议，歌蕾蒂娅的安排是</w:t>
        <w:br/>
        <w:t>1-3 抽时间开小会</w:t>
        <w:br/>
        <w:t>4-6 其实下午才开</w:t>
        <w:br/>
        <w:t>7-9 发资料给你看就行</w:t>
        <w:br/>
        <w:t>10 大成功/大失败</w:t>
        <w:br/>
      </w:r>
      <w:r>
        <w:rPr>
          <w:b/>
        </w:rPr>
        <w:t>ROLL : d10=d10(4)=4</w:t>
      </w:r>
      <w:r>
        <w:br/>
      </w:r>
      <w:r>
        <w:rPr>
          <w:b/>
        </w:rPr>
        <w:t>ROLL : d2=d2(2)=2</w:t>
      </w:r>
      <w:r>
        <w:br/>
        <w:t>既然会议下午才开，不出意外你还能赶上。</w:t>
        <w:br/>
        <w:t>但你的视频在设定时间后，会在什么时候发给普布利乌斯？</w:t>
        <w:br/>
        <w:t>1-3 上午</w:t>
        <w:br/>
        <w:t>4-6 下午</w:t>
        <w:br/>
        <w:t>7-9 晚上</w:t>
        <w:br/>
        <w:t>10 大成功/大失败</w:t>
        <w:br/>
      </w:r>
      <w:r>
        <w:rPr>
          <w:b/>
        </w:rPr>
        <w:t>ROLL : d10=d10(9)=9</w:t>
      </w:r>
      <w:r>
        <w:br/>
      </w:r>
      <w:r>
        <w:rPr>
          <w:b/>
        </w:rPr>
        <w:t>ROLL : d2=d2(2)=2</w:t>
      </w:r>
      <w:r>
        <w:br/>
        <w:t/>
        <w:br/>
        <w:t>下午的会议和晚上的辩论还是太过遥远，现在，你只能眼巴巴盯着布兰都斯宣判结果。(没有作战+20)</w:t>
        <w:br/>
      </w:r>
      <w:r>
        <w:rPr>
          <w:b/>
        </w:rPr>
        <w:t>ROLL : d100+20=d100(49)+20=69</w:t>
      </w:r>
      <w:r>
        <w:br/>
        <w:t>“一切正常。”布兰都斯疑惑地放你出门。</w:t>
        <w:br/>
        <w:t>所以普布利乌斯怎么突然要报告？他不解地晃了晃触手，将文件重新整理一份准备上交。算了。</w:t>
        <w:br/>
        <w:t>反正这是那位军团长的任务……他从来不做没有意义的事。</w:t>
        <w:br/>
        <w:br/>
      </w:r>
    </w:p>
    <w:p>
      <w:pPr>
        <w:pStyle w:val="ThreadMinimal"/>
      </w:pPr>
      <w:r>
        <w:t>#1774 [2024-08-04 19:39:00]</w:t>
        <w:br/>
        <w:b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r>
      <w:r>
        <w:rPr>
          <w:b/>
        </w:rPr>
        <w:t>ROLL : d10=d10(4)=4</w:t>
      </w:r>
      <w:r>
        <w:br/>
      </w:r>
      <w:r>
        <w:rPr>
          <w:b/>
        </w:rPr>
        <w:t>ROLL : d2=d2(2)=2</w:t>
      </w:r>
      <w:r>
        <w:br/>
        <w:t>普布利乌斯丝毫没有自我怀疑决断错误的可能，仍然坚持这并非瓦莱里娅，其根本原因是</w:t>
        <w:br/>
        <w:t>1-3 怎么，你也学生物的</w:t>
        <w:br/>
        <w:t>4-6 难不成还有历史案例</w:t>
        <w:br/>
        <w:t>7-9 直觉如此本能警告</w:t>
        <w:br/>
        <w:t>10 大成功/大失败</w:t>
        <w:br/>
      </w:r>
      <w:r>
        <w:rPr>
          <w:b/>
        </w:rPr>
        <w:t>ROLL : d10=d10(9)=9</w:t>
      </w:r>
      <w:r>
        <w:br/>
      </w:r>
      <w:r>
        <w:rPr>
          <w:b/>
        </w:rPr>
        <w:t>ROLL : d2=d2(2)=2</w:t>
      </w:r>
      <w:r>
        <w:br/>
        <w:t>由于只有第六感的预警，还缺乏更具体的证据，普布利乌斯倾向于</w:t>
        <w:br/>
        <w:t>1-3 监视和观察你等待疏漏</w:t>
        <w:br/>
        <w:t>4-6 亲自试探你是否有相关记忆</w:t>
        <w:br/>
        <w:t>7-9 选派新的调查员关注你</w:t>
        <w:br/>
        <w:t>10 大成功/大失败</w:t>
        <w:br/>
      </w:r>
      <w:r>
        <w:rPr>
          <w:b/>
        </w:rPr>
        <w:t>ROLL : d10=d10(6)=6</w:t>
      </w:r>
      <w:r>
        <w:br/>
      </w:r>
      <w:r>
        <w:rPr>
          <w:b/>
        </w:rPr>
        <w:t>ROLL : d2=d2(2)=2</w:t>
      </w:r>
      <w:r>
        <w:br/>
        <w:br/>
      </w:r>
    </w:p>
    <w:p>
      <w:pPr>
        <w:pStyle w:val="ThreadMinimal"/>
      </w:pPr>
      <w:r>
        <w:t>#1775 [2024-08-04 19:51:54]</w:t>
        <w:br/>
        <w:br/>
        <w:t>那么普布利乌斯的亲自试探是打算</w:t>
        <w:br/>
        <w:t>1-3 今夜视讯</w:t>
        <w:br/>
        <w:t>4-6 明日面谈</w:t>
        <w:br/>
        <w:t>7-9 明日视讯</w:t>
        <w:br/>
        <w:t>10 大成功/大失败</w:t>
        <w:br/>
      </w:r>
      <w:r>
        <w:rPr>
          <w:b/>
        </w:rPr>
        <w:t>ROLL : d10=d10(4)=4</w:t>
      </w:r>
      <w:r>
        <w:br/>
      </w:r>
      <w:r>
        <w:rPr>
          <w:b/>
        </w:rPr>
        <w:t>ROLL : d2=d2(2)=2</w:t>
      </w:r>
      <w:r>
        <w:br/>
        <w:t>很可惜，你当天夜间就用官方渠道给他送上了一份相当劲爆的深海信息大礼包。</w:t>
        <w:br/>
        <w:t>而普布利乌斯的确认速度是(普布利乌斯+20)</w:t>
        <w:br/>
      </w:r>
      <w:r>
        <w:rPr>
          <w:b/>
        </w:rPr>
        <w:t>ROLL : d100+20=d100(86)+20=106</w:t>
      </w:r>
      <w:r>
        <w:br/>
        <w:t/>
        <w:br/>
        <w:t>特殊加密通道的优先级永远是最高的，普布利乌斯不止一次从这个频道里，收到了关于某深海信徒的举报。</w:t>
        <w:br/>
        <w:t>——他阅读时些微游离的思绪骤然回收。</w:t>
        <w:br/>
        <w:t>海嗣生代、玛利图斯、先史文明的实验室、潘忒翁……</w:t>
        <w:br/>
        <w:t/>
        <w:br/>
        <w:t>普布利乌斯对报告的信任程度(缺乏实证-20，瓦莱里娅+20，可疑的瓦莱里娅-20)</w:t>
        <w:br/>
      </w:r>
      <w:r>
        <w:rPr>
          <w:b/>
        </w:rPr>
        <w:t>ROLL : d80=d80(64)=64</w:t>
      </w:r>
      <w:r>
        <w:br/>
        <w:t>具体采纳的意见是</w:t>
        <w:br/>
        <w:t>1-3 海嗣生代神智的存在</w:t>
        <w:br/>
        <w:t>4-6 +玛利图斯是深海教会创始人</w:t>
        <w:br/>
        <w:t>7-9 +未知实验室是海嗣起源</w:t>
        <w:br/>
        <w:t>10 大成功/大失败</w:t>
        <w:br/>
      </w:r>
      <w:r>
        <w:rPr>
          <w:b/>
        </w:rPr>
        <w:t>ROLL : d10=d10(7)=7</w:t>
      </w:r>
      <w:r>
        <w:br/>
      </w:r>
      <w:r>
        <w:rPr>
          <w:b/>
        </w:rPr>
        <w:t>ROLL : d2=d2(1)=1</w:t>
      </w:r>
      <w:r>
        <w:br/>
        <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r>
      <w:r>
        <w:rPr>
          <w:b/>
        </w:rPr>
        <w:t>ROLL : d10=d10(9)=9</w:t>
      </w:r>
      <w:r>
        <w:br/>
      </w:r>
      <w:r>
        <w:rPr>
          <w:b/>
        </w:rPr>
        <w:t>ROLL : d2=d2(2)=2</w:t>
      </w:r>
      <w:r>
        <w:br/>
        <w:br/>
      </w:r>
    </w:p>
    <w:p>
      <w:pPr>
        <w:pStyle w:val="ThreadMinimal"/>
      </w:pPr>
      <w:r>
        <w:t>#1776 [2024-08-04 20:20:32]</w:t>
        <w:br/>
        <w:br/>
        <w:t>普布利乌斯半夜发来通讯时，你在</w:t>
        <w:br/>
        <w:t>1-3 学习阿戈尔信息技术</w:t>
        <w:br/>
        <w:t>4-6 补习之前的检修技术</w:t>
        <w:br/>
        <w:t>7-9 睡觉(睡觉)</w:t>
        <w:br/>
        <w:t>10 大成功/大失败</w:t>
        <w:br/>
      </w:r>
      <w:r>
        <w:rPr>
          <w:b/>
        </w:rPr>
        <w:t>ROLL : d10=d10(5)=5</w:t>
      </w:r>
      <w:r>
        <w:br/>
      </w:r>
      <w:r>
        <w:rPr>
          <w:b/>
        </w:rPr>
        <w:t>ROLL : d2=d2(1)=1</w:t>
      </w:r>
      <w:r>
        <w:br/>
        <w:t/>
        <w:br/>
        <w:t>事实上你还在挑灯夜战，把熬夜交给了神经活性剂解决，时刻准备着有一通劈头盖脸的质疑砸下。</w:t>
        <w:br/>
        <w:t>技术进度增加到</w:t>
        <w:br/>
      </w:r>
      <w:r>
        <w:rPr>
          <w:b/>
        </w:rPr>
        <w:t>ROLL : d10+38=d10(2)+38=40</w:t>
      </w:r>
      <w:r>
        <w:br/>
        <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
        <w:br/>
        <w:t>你的灵感(异常+20)</w:t>
        <w:br/>
      </w:r>
      <w:r>
        <w:rPr>
          <w:b/>
        </w:rPr>
        <w:t>ROLL : d100+20=d100(28)+20=48</w:t>
      </w:r>
      <w:r>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
        <w:br/>
        <w:t>普布利乌斯的第一个问题是</w:t>
        <w:br/>
        <w:t>1-3 为什么现在才给报告？</w:t>
        <w:br/>
        <w:t>4-6 为什么突然开始做学术?</w:t>
        <w:br/>
        <w:t>7-9 这是你一个人完成的？</w:t>
        <w:br/>
        <w:t>10 大成功/大失败</w:t>
        <w:br/>
      </w:r>
      <w:r>
        <w:rPr>
          <w:b/>
        </w:rPr>
        <w:t>ROLL : d10=d10(1)=1</w:t>
      </w:r>
      <w:r>
        <w:br/>
      </w:r>
      <w:r>
        <w:rPr>
          <w:b/>
        </w:rPr>
        <w:t>ROLL : d2=d2(2)=2</w:t>
      </w:r>
      <w:r>
        <w:br/>
        <w:br/>
      </w:r>
    </w:p>
    <w:p>
      <w:pPr>
        <w:pStyle w:val="ThreadMinimal"/>
      </w:pPr>
      <w:r>
        <w:t>#1777 [2024-08-04 20:42:22]</w:t>
        <w:br/>
        <w:br/>
        <w:t>“我相信，即使是你也不可能一夜之间得出这样的结论。”普布利乌斯漫步在金色的屏幕间，阅读那些耸人听闻的论断，“为什么现在才把报告交给阿戈尔？”</w:t>
        <w:br/>
        <w:t/>
        <w:br/>
        <w:t>你的回答是</w:t>
        <w:br/>
        <w:t>1-3 担心关系但弑神计划临近</w:t>
        <w:br/>
        <w:t>4-6 其实就是刚刚做出来的</w:t>
        <w:br/>
        <w:t>7-9 自我怀疑挣扎很久，累了</w:t>
        <w:br/>
        <w:t>10 大成功/大失败</w:t>
        <w:br/>
      </w:r>
      <w:r>
        <w:rPr>
          <w:b/>
        </w:rPr>
        <w:t>ROLL : d10=d10(6)=6</w:t>
      </w:r>
      <w:r>
        <w:br/>
      </w:r>
      <w:r>
        <w:rPr>
          <w:b/>
        </w:rPr>
        <w:t>ROLL : d2=d2(2)=2</w:t>
      </w:r>
      <w:r>
        <w:br/>
        <w:t/>
        <w:br/>
        <w:t>“数据都是一直在关注和收集的，但这些结论……”她相当紧张地双手抱臂，“其实，就是刚得出不久。”</w:t>
        <w:br/>
        <w:t>“真的，我刚做好就发给你了。”</w:t>
        <w:br/>
        <w:t>对方迅速补充，一副生怕被怀疑的样子。</w:t>
        <w:br/>
        <w:t/>
        <w:br/>
        <w:t>普布利乌斯神色不变，令人完全看不懂这答案是对是错，他只是稳定地抛出了下一个问题</w:t>
        <w:br/>
        <w:t>1-3 为什么不递交科学院？</w:t>
        <w:br/>
        <w:t>4-6 为什么突然开始做学术?</w:t>
        <w:br/>
        <w:t>7-9 这是你一个人完成的？</w:t>
        <w:br/>
        <w:t>10 大成功/大失败</w:t>
        <w:br/>
      </w:r>
      <w:r>
        <w:rPr>
          <w:b/>
        </w:rPr>
        <w:t>ROLL : d10=d10(5)=5</w:t>
      </w:r>
      <w:r>
        <w:br/>
      </w:r>
      <w:r>
        <w:rPr>
          <w:b/>
        </w:rPr>
        <w:t>ROLL : d2=d2(1)=1</w:t>
      </w:r>
      <w:r>
        <w:br/>
        <w:t/>
        <w:br/>
        <w:t>“刚得出不久……所以，你终于开始做起学术了？”普布利乌斯从屏幕中抬眼望来，“需要我替你搜索你的上一篇论文是什么时候发表的吗？”</w:t>
        <w:br/>
        <w:t/>
        <w:br/>
        <w:t>你的回答是</w:t>
        <w:br/>
        <w:t>1-3 其实一直在做但没发表</w:t>
        <w:br/>
        <w:t>4-6 海猎提供新视角刚有成果</w:t>
        <w:br/>
        <w:t>7-9 有了灵感想做就做</w:t>
        <w:br/>
        <w:t>10 大成功/大失败</w:t>
        <w:br/>
      </w:r>
      <w:r>
        <w:rPr>
          <w:b/>
        </w:rPr>
        <w:t>ROLL : d10=d10(4)=4</w:t>
      </w:r>
      <w:r>
        <w:br/>
      </w:r>
      <w:r>
        <w:rPr>
          <w:b/>
        </w:rPr>
        <w:t>ROLL : d2=d2(2)=2</w:t>
      </w:r>
      <w:r>
        <w:br/>
        <w:br/>
      </w:r>
    </w:p>
    <w:p>
      <w:pPr>
        <w:pStyle w:val="ThreadMinimal"/>
      </w:pPr>
      <w:r>
        <w:t>#1778 [2024-08-04 20:59:17]</w:t>
        <w:br/>
        <w:b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
        <w:br/>
        <w:t>然而话音落下，你既没有得到肯定，也没有被冷笑否认，唯有一个新的问题仍在出现</w:t>
        <w:br/>
        <w:t>1-3 为什么不递交科学院？</w:t>
        <w:br/>
        <w:t>4-6 那个课题你有想法了吗？</w:t>
        <w:br/>
        <w:t>7-9 这是你一个人完成的？</w:t>
        <w:br/>
        <w:t>10 大成功/大失败</w:t>
        <w:br/>
      </w:r>
      <w:r>
        <w:rPr>
          <w:b/>
        </w:rPr>
        <w:t>ROLL : d10=d10(8)=8</w:t>
      </w:r>
      <w:r>
        <w:br/>
      </w:r>
      <w:r>
        <w:rPr>
          <w:b/>
        </w:rPr>
        <w:t>ROLL : d2=d2(1)=1</w:t>
      </w:r>
      <w:r>
        <w:br/>
        <w:t/>
        <w:br/>
        <w:t>“很复杂而大胆的结论……你确定报告是由你一个人完成的？”普布利乌斯调换屏幕，闲聊似的提问。</w:t>
        <w:br/>
        <w:t>他不会给出任何多余的、能够提示你的信息。</w:t>
        <w:br/>
        <w:t/>
        <w:br/>
        <w:t>实际的情况与正确的回答是</w:t>
        <w:br/>
        <w:t>1-3 瓦莱里娅习惯和朋友合作润色</w:t>
        <w:br/>
        <w:t>4-6 瓦莱里娅常从导师那拿最新数据</w:t>
        <w:br/>
        <w:t>7-9 瓦莱里娅喜欢独立完成全部工作</w:t>
        <w:br/>
        <w:t>10 大成功/大失败</w:t>
        <w:br/>
      </w:r>
      <w:r>
        <w:rPr>
          <w:b/>
        </w:rPr>
        <w:t>ROLL : d10=d10(5)=5</w:t>
      </w:r>
      <w:r>
        <w:br/>
      </w:r>
      <w:r>
        <w:rPr>
          <w:b/>
        </w:rPr>
        <w:t>ROLL : d2=d2(2)=2</w:t>
      </w:r>
      <w:r>
        <w:br/>
        <w:t>而你的回答是</w:t>
        <w:br/>
        <w:t>1-3 没有，还看了别人的文献</w:t>
        <w:br/>
        <w:t>4-6 没有，从别人那拿的数据</w:t>
        <w:br/>
        <w:t>7-9 是的，你是第二个看到的人</w:t>
        <w:br/>
        <w:t>10 大成功/大失败</w:t>
        <w:br/>
      </w:r>
      <w:r>
        <w:rPr>
          <w:b/>
        </w:rPr>
        <w:t>ROLL : d10=d10(5)=5</w:t>
      </w:r>
      <w:r>
        <w:br/>
      </w:r>
      <w:r>
        <w:rPr>
          <w:b/>
        </w:rPr>
        <w:t>ROLL : d2=d2(2)=2</w:t>
      </w:r>
      <w:r>
        <w:br/>
        <w:br/>
      </w:r>
    </w:p>
    <w:p>
      <w:pPr>
        <w:pStyle w:val="ThreadMinimal"/>
      </w:pPr>
      <w:r>
        <w:t>#1779 [2024-08-04 21:13:47]</w:t>
        <w:br/>
        <w:br/>
        <w:t>写论文实在是痛苦无比的事，无论是在哪里写什么样的论文。</w:t>
        <w:br/>
        <w:t>你绝望地试图最后挣扎一下：“不，如果拿了别人的数据也算是合作……这篇报告大概不能算我一个人独立完成。”</w:t>
        <w:br/>
        <w:t/>
        <w:br/>
        <w:t>普布利乌斯对“瓦莱里娅”的信任程度(第六感-10，正确答案+10)</w:t>
        <w:br/>
      </w:r>
      <w:r>
        <w:rPr>
          <w:b/>
        </w:rPr>
        <w:t>ROLL : d100=d100(70)=70</w:t>
      </w:r>
      <w:r>
        <w:br/>
        <w:t>他在亲自试探后认为</w:t>
        <w:br/>
        <w:t>1-3 那时是自己的错觉</w:t>
        <w:br/>
        <w:t>4-6 瓦莱里娅性格变了一点</w:t>
        <w:br/>
        <w:t>7-9 莫名其妙的怪异，无视</w:t>
        <w:br/>
        <w:t>10 大成功/大失败</w:t>
        <w:br/>
      </w:r>
      <w:r>
        <w:rPr>
          <w:b/>
        </w:rPr>
        <w:t>ROLL : d10=d10(10)=10</w:t>
      </w:r>
      <w:r>
        <w:br/>
      </w:r>
      <w:r>
        <w:rPr>
          <w:b/>
        </w:rPr>
        <w:t>ROLL : d2=d2(2)=2</w:t>
      </w:r>
      <w:r>
        <w:br/>
        <w:t>1-3 你确定要反悔吗</w:t>
        <w:br/>
        <w:t>4-6 海猎改造影响了她的意识</w:t>
        <w:br/>
        <w:t>7-9 就算有寄生也被她融合了</w:t>
        <w:br/>
        <w:t>10 大成功/大失败</w:t>
        <w:br/>
      </w:r>
      <w:r>
        <w:rPr>
          <w:b/>
        </w:rPr>
        <w:t>ROLL : d10=d10(7)=7</w:t>
      </w:r>
      <w:r>
        <w:br/>
      </w:r>
      <w:r>
        <w:rPr>
          <w:b/>
        </w:rPr>
        <w:t>ROLL : d2=d2(2)=2</w:t>
      </w:r>
      <w:r>
        <w:br/>
        <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r>
      <w:r>
        <w:rPr>
          <w:b/>
        </w:rPr>
        <w:t>ROLL : d80+20=d80(40)+20=60</w:t>
      </w:r>
      <w:r>
        <w:br/>
        <w:t>他大致认为你有六成是瓦莱里娅，而剩下四成则是那个无名意识体的残余。</w:t>
        <w:br/>
        <w:t/>
        <w:br/>
        <w:t>在接收情报后，普布利乌斯的安排是</w:t>
        <w:br/>
        <w:t>1-3 组建考察队前往未知实验室</w:t>
        <w:br/>
        <w:t>4-6 +开始清扫科城信徒</w:t>
        <w:br/>
        <w:t>7-9 +安排海猎探索潘忒翁</w:t>
        <w:br/>
        <w:t>10 大成功/大失败</w:t>
        <w:br/>
      </w:r>
      <w:r>
        <w:rPr>
          <w:b/>
        </w:rPr>
        <w:t>ROLL : d10=d10(6)=6</w:t>
      </w:r>
      <w:r>
        <w:br/>
      </w:r>
      <w:r>
        <w:rPr>
          <w:b/>
        </w:rPr>
        <w:t>ROLL : d2=d2(1)=1</w:t>
      </w:r>
      <w:r>
        <w:br/>
        <w:br/>
      </w:r>
    </w:p>
    <w:p>
      <w:pPr>
        <w:pStyle w:val="ThreadMinimal"/>
      </w:pPr>
      <w:r>
        <w:t>#1780 [2024-08-04 21:32:31]</w:t>
        <w:br/>
        <w:br/>
        <w:t>潘忒翁探索的优先级暂时比不上其它事项，但关于弑神计划，普布利乌斯的想法是(消息信任-20)</w:t>
        <w:br/>
        <w:t>0 取消——50 推迟——100 照常</w:t>
        <w:br/>
      </w:r>
      <w:r>
        <w:rPr>
          <w:b/>
        </w:rPr>
        <w:t>ROLL : d80=d80(80)=80</w:t>
      </w:r>
      <w:r>
        <w:br/>
        <w:t>坚决照常执行的原因是</w:t>
        <w:br/>
        <w:t>1-3 海嗣生代总是需要处理的</w:t>
        <w:br/>
        <w:t>4-6 没有实证无法说服阿戈尔</w:t>
        <w:br/>
        <w:t>7-9 没推迟但修改了内容</w:t>
        <w:br/>
        <w:t>10 大成功/大失败</w:t>
        <w:br/>
      </w:r>
      <w:r>
        <w:rPr>
          <w:b/>
        </w:rPr>
        <w:t>ROLL : d10=d10(2)=2</w:t>
      </w:r>
      <w:r>
        <w:br/>
      </w:r>
      <w:r>
        <w:rPr>
          <w:b/>
        </w:rPr>
        <w:t>ROLL : d2=d2(1)=1</w:t>
      </w:r>
      <w:r>
        <w:br/>
        <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
        <w:br/>
        <w:t>至于考察队，普布利乌斯是否考虑加入深海猎人(效率+20)</w:t>
        <w:br/>
      </w:r>
      <w:r>
        <w:rPr>
          <w:b/>
        </w:rPr>
        <w:t>ROLL : d100+20=d100(22)+20=42</w:t>
      </w:r>
      <w:r>
        <w:br/>
        <w:t>你的论文里不可能详述深蓝实验室的环境有多危险，普布利乌斯判断那仍然在科技足以解决的范围内。</w:t>
        <w:br/>
        <w:t/>
        <w:br/>
        <w:t>考察队的出发时间是</w:t>
        <w:br/>
        <w:t>1.Day24</w:t>
        <w:br/>
        <w:t>2.Day23</w:t>
        <w:br/>
        <w:t>3.Day22</w:t>
        <w:br/>
      </w:r>
      <w:r>
        <w:rPr>
          <w:b/>
        </w:rPr>
        <w:t>ROLL : d3=d3(1)=1</w:t>
      </w:r>
      <w:r>
        <w:br/>
        <w:t/>
        <w:br/>
        <w:t>“了解。”普布利乌斯终于在沉思后宣判，“我会组织考察队前往你提供的地点进行勘测，预计当日或隔日出发——”</w:t>
        <w:br/>
        <w:t/>
        <w:br/>
        <w:t>你的灵感</w:t>
        <w:br/>
      </w:r>
      <w:r>
        <w:rPr>
          <w:b/>
        </w:rPr>
        <w:t>ROLL : d100=d100(47)=47</w:t>
      </w:r>
      <w:r>
        <w:br/>
        <w:br/>
      </w:r>
    </w:p>
    <w:p>
      <w:pPr>
        <w:pStyle w:val="ThreadMinimal"/>
      </w:pPr>
      <w:r>
        <w:t>#1781 [2024-08-04 21:57:05]</w:t>
        <w:br/>
        <w:b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r>
      <w:r>
        <w:rPr>
          <w:b/>
        </w:rPr>
        <w:t>ROLL : d100=d100(27)=27</w:t>
      </w:r>
      <w:r>
        <w:br/>
        <w:t/>
        <w:br/>
        <w:t>Day24</w:t>
        <w:br/>
        <w:t/>
        <w:br/>
        <w:t>你回宿舍给自己来上两针，又能精神焕发地打开终端。</w:t>
        <w:br/>
        <w:t>今日歌蕾蒂娅发来的日程安排是</w:t>
        <w:br/>
        <w:t>1-3 清扫周围海域</w:t>
        <w:br/>
        <w:t>4-6 队内日常训练</w:t>
        <w:br/>
        <w:t>7-9 军团协作模拟</w:t>
        <w:br/>
        <w:t>10 大成功/大失败</w:t>
        <w:br/>
      </w:r>
      <w:r>
        <w:rPr>
          <w:b/>
        </w:rPr>
        <w:t>ROLL : d10=d10(3)=3</w:t>
      </w:r>
      <w:r>
        <w:br/>
      </w:r>
      <w:r>
        <w:rPr>
          <w:b/>
        </w:rPr>
        <w:t>ROLL : d2=d2(1)=1</w:t>
      </w:r>
      <w:r>
        <w:br/>
        <w:t>清扫海域范围</w:t>
        <w:br/>
      </w:r>
      <w:r>
        <w:rPr>
          <w:b/>
        </w:rPr>
        <w:t>ROLL : d100=d100(36)=36</w:t>
      </w:r>
      <w:r>
        <w:br/>
        <w:t>1-3 巡视并清扫海域</w:t>
        <w:br/>
        <w:t>4-6 检查附近海嗣巢穴</w:t>
        <w:br/>
        <w:t>7-9 投放生物信标</w:t>
        <w:br/>
        <w:t>10 大成功/大失败</w:t>
        <w:br/>
      </w:r>
      <w:r>
        <w:rPr>
          <w:b/>
        </w:rPr>
        <w:t>ROLL : d10=d10(2)=2</w:t>
      </w:r>
      <w:r>
        <w:br/>
      </w:r>
      <w:r>
        <w:rPr>
          <w:b/>
        </w:rPr>
        <w:t>ROLL : d2=d2(2)=2</w:t>
      </w:r>
      <w:r>
        <w:br/>
        <w:t/>
        <w:br/>
        <w:t>出动小队的规模是</w:t>
        <w:br/>
      </w:r>
      <w:r>
        <w:rPr>
          <w:b/>
        </w:rPr>
        <w:t>ROLL : d3+1=d3(1)+1=2</w:t>
      </w:r>
      <w:r>
        <w:br/>
        <w:t>算上你一共八个人，是否有其他熟人(大于九十六是)</w:t>
        <w:br/>
      </w:r>
      <w:r>
        <w:rPr>
          <w:b/>
        </w:rPr>
        <w:t>ROLL : d100=d100(72)=72</w:t>
      </w:r>
      <w:r>
        <w:br/>
        <w:br/>
      </w:r>
    </w:p>
    <w:p>
      <w:pPr>
        <w:pStyle w:val="ThreadMinimal"/>
      </w:pPr>
      <w:r>
        <w:t>#1782 [2024-08-05 20:11:07]</w:t>
        <w:br/>
        <w:br/>
        <w:t>清剿的目标海嗣规模是(可被海猎剿灭-50)</w:t>
        <w:br/>
      </w:r>
      <w:r>
        <w:rPr>
          <w:b/>
        </w:rPr>
        <w:t>ROLL : d50=d50(17)=17</w:t>
      </w:r>
      <w:r>
        <w:br/>
        <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
        <w:br/>
        <w:t>赶路进度</w:t>
        <w:br/>
      </w:r>
      <w:r>
        <w:rPr>
          <w:b/>
        </w:rPr>
        <w:t>ROLL : d100=d100(37)=37</w:t>
      </w:r>
      <w:r>
        <w:br/>
        <w:t>海域安全性(接近文明+20)</w:t>
        <w:br/>
      </w:r>
      <w:r>
        <w:rPr>
          <w:b/>
        </w:rPr>
        <w:t>ROLL : d100+20=d100(99)+20=119</w:t>
      </w:r>
      <w:r>
        <w:br/>
        <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
        <w:br/>
        <w:t>赶路进度</w:t>
        <w:br/>
      </w:r>
      <w:r>
        <w:rPr>
          <w:b/>
        </w:rPr>
        <w:t>ROLL : d63+37=d63(58)+37=95</w:t>
      </w:r>
      <w:r>
        <w:br/>
        <w:t>海域安全性(接近文明+20)</w:t>
        <w:br/>
      </w:r>
      <w:r>
        <w:rPr>
          <w:b/>
        </w:rPr>
        <w:t>ROLL : d100+20=d100(85)+20=105</w:t>
      </w:r>
      <w:r>
        <w:br/>
        <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
        <w:br/>
        <w:t>赶路进度</w:t>
        <w:br/>
      </w:r>
      <w:r>
        <w:rPr>
          <w:b/>
        </w:rPr>
        <w:t>ROLL : d5+95=d5(5)+95=100</w:t>
      </w:r>
      <w:r>
        <w:br/>
        <w:t>海域安全性(接近文明+20)</w:t>
        <w:br/>
      </w:r>
      <w:r>
        <w:rPr>
          <w:b/>
        </w:rPr>
        <w:t>ROLL : d100+20=d100(22)+20=42</w:t>
      </w:r>
      <w:r>
        <w:br/>
        <w:br/>
      </w:r>
    </w:p>
    <w:p>
      <w:pPr>
        <w:pStyle w:val="ThreadMinimal"/>
      </w:pPr>
      <w:r>
        <w:t>#1783 [2024-08-05 20:26:40]</w:t>
        <w:br/>
        <w:br/>
        <w:t>你们急速抵达了指定海域，中途共耗时</w:t>
        <w:br/>
      </w:r>
      <w:r>
        <w:rPr>
          <w:b/>
        </w:rPr>
        <w:t>ROLL : d100=d100(78)=78</w:t>
      </w:r>
      <w:r>
        <w:br/>
        <w:t>1.天</w:t>
        <w:br/>
        <w:t>2.半周</w:t>
        <w:br/>
        <w:t>3.周</w:t>
        <w:br/>
      </w:r>
      <w:r>
        <w:rPr>
          <w:b/>
        </w:rPr>
        <w:t>ROLL : d3=d3(3)=3</w:t>
      </w:r>
      <w:r>
        <w:br/>
        <w:t>由于只是日常任务，特殊情况默认耗时一周</w:t>
        <w:br/>
        <w:t/>
        <w:br/>
        <w:t>海嗣的感知(小型海嗣潮+20)</w:t>
        <w:br/>
      </w:r>
      <w:r>
        <w:rPr>
          <w:b/>
        </w:rPr>
        <w:t>ROLL : d100+20=d100(72)+20=92</w:t>
      </w:r>
      <w:r>
        <w:br/>
        <w:t>深海猎人的感知(深海猎人+20，科技定位+20)</w:t>
        <w:br/>
      </w:r>
      <w:r>
        <w:rPr>
          <w:b/>
        </w:rPr>
        <w:t>ROLL : d100+40=d100(16)+40=56</w:t>
      </w:r>
      <w:r>
        <w:br/>
        <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
        <w:br/>
        <w:t>深海猎人的出力(深海猎人+30，团队合作+20)</w:t>
        <w:br/>
      </w:r>
      <w:r>
        <w:rPr>
          <w:b/>
        </w:rPr>
        <w:t>ROLL : d100+50=d100(30)+50=80</w:t>
      </w:r>
      <w:r>
        <w:br/>
        <w:t>海嗣的出力(小型海嗣潮+20)</w:t>
        <w:br/>
      </w:r>
      <w:r>
        <w:rPr>
          <w:b/>
        </w:rPr>
        <w:t>ROLL : d100+20=d100(66)+20=86</w:t>
      </w:r>
      <w:r>
        <w:br/>
        <w:t>海嗣被剿灭进度</w:t>
        <w:br/>
      </w:r>
      <w:r>
        <w:rPr>
          <w:b/>
        </w:rPr>
        <w:t>ROLL : d17=d17(9)=9</w:t>
      </w:r>
      <w:r>
        <w:br/>
        <w:t/>
        <w:br/>
        <w:t>深海猎人的伤亡程度(深海猎人-20)</w:t>
        <w:br/>
      </w:r>
      <w:r>
        <w:rPr>
          <w:b/>
        </w:rPr>
        <w:t>ROLL : d100=d100(77)=77-20=57</w:t>
      </w:r>
      <w:r>
        <w:br/>
        <w:t>出现减员，死亡比例是</w:t>
        <w:br/>
      </w:r>
      <w:r>
        <w:rPr>
          <w:b/>
        </w:rPr>
        <w:t>ROLL : d93+7=d93(48)+7=55</w:t>
      </w:r>
      <w:r>
        <w:br/>
        <w:br/>
      </w:r>
    </w:p>
    <w:p>
      <w:pPr>
        <w:pStyle w:val="ThreadMinimal"/>
      </w:pPr>
      <w:r>
        <w:t>#1784 [2024-08-05 20:42:32]</w:t>
        <w:br/>
        <w:br/>
        <w:t>日常小任务先是要跑一周，又是死半队人，这在搞什么</w:t>
        <w:br/>
        <w:t>1-3 赶路的一周里刚好蜕变</w:t>
        <w:br/>
        <w:t>4-6 有护卫来过促进了临时进化</w:t>
        <w:br/>
        <w:t>7-9 呼唤大群数量疯狂增加</w:t>
        <w:br/>
        <w:t>10 大成功/大失败</w:t>
        <w:br/>
      </w:r>
      <w:r>
        <w:rPr>
          <w:b/>
        </w:rPr>
        <w:t>ROLL : d10=d10(10)=10</w:t>
      </w:r>
      <w:r>
        <w:br/>
      </w:r>
      <w:r>
        <w:rPr>
          <w:b/>
        </w:rPr>
        <w:t>ROLL : d2=d2(2)=2</w:t>
      </w:r>
      <w:r>
        <w:br/>
        <w:t>1-3 赶路的一周里刚好膨胀</w:t>
        <w:br/>
        <w:t>4-6 族群中诞生了一位新的护卫</w:t>
        <w:br/>
        <w:t>7-9 ……怎么又是你玛利图斯</w:t>
        <w:br/>
        <w:t>10 大成功/大失败</w:t>
        <w:br/>
      </w:r>
      <w:r>
        <w:rPr>
          <w:b/>
        </w:rPr>
        <w:t>ROLL : d10=d10(1)=1</w:t>
      </w:r>
      <w:r>
        <w:br/>
      </w:r>
      <w:r>
        <w:rPr>
          <w:b/>
        </w:rPr>
        <w:t>ROLL : d2=d2(2)=2</w:t>
      </w:r>
      <w:r>
        <w:br/>
        <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
        <w:br/>
        <w:t>呼叫是否被接收(接近文明+20)</w:t>
        <w:br/>
      </w:r>
      <w:r>
        <w:rPr>
          <w:b/>
        </w:rPr>
        <w:t>ROLL : d100+20=d100(91)+20=111</w:t>
      </w:r>
      <w:r>
        <w:br/>
        <w:t>深海猎人的出力(深海猎人+30，团队合作+10)</w:t>
        <w:br/>
      </w:r>
      <w:r>
        <w:rPr>
          <w:b/>
        </w:rPr>
        <w:t>ROLL : d100+40=d100(51)+40=91</w:t>
      </w:r>
      <w:r>
        <w:br/>
        <w:t>海嗣的出力(大型海嗣潮+40)</w:t>
        <w:br/>
      </w:r>
      <w:r>
        <w:rPr>
          <w:b/>
        </w:rPr>
        <w:t>ROLL : d100+40=d100(61)+40=101</w:t>
      </w:r>
      <w:r>
        <w:br/>
        <w:t>海嗣被剿灭进度</w:t>
        <w:br/>
      </w:r>
      <w:r>
        <w:rPr>
          <w:b/>
        </w:rPr>
        <w:t>ROLL : d16+18=d16(4)+18=22</w:t>
      </w:r>
      <w:r>
        <w:br/>
        <w:t/>
        <w:br/>
        <w:t>深海猎人的伤亡程度(深海猎人-20)</w:t>
        <w:br/>
      </w:r>
      <w:r>
        <w:rPr>
          <w:b/>
        </w:rPr>
        <w:t>ROLL : d100=d100(91)=91-20=71</w:t>
      </w:r>
      <w:r>
        <w:br/>
        <w:t>出现减员，死亡比例是</w:t>
        <w:br/>
      </w:r>
      <w:r>
        <w:rPr>
          <w:b/>
        </w:rPr>
        <w:t>ROLL : d79+21=d79(73)+21=94</w:t>
      </w:r>
      <w:r>
        <w:br/>
        <w:br/>
      </w:r>
    </w:p>
    <w:p>
      <w:pPr>
        <w:pStyle w:val="ThreadMinimal"/>
      </w:pPr>
      <w:r>
        <w:t>#1785 [2024-08-05 20:54:48]</w:t>
        <w:br/>
        <w:br/>
        <w:t>下一轮舰队是否抵达(距离相近+20)</w:t>
        <w:br/>
      </w:r>
      <w:r>
        <w:rPr>
          <w:b/>
        </w:rPr>
        <w:t>ROLL : d100+20=d100(35)+20=55</w:t>
      </w:r>
      <w:r>
        <w:br/>
        <w:t>然而舰队无法拯救已经战死的人，剩余四人中死去三位，而你的情况是(大于七十五存活)</w:t>
        <w:br/>
      </w:r>
      <w:r>
        <w:rPr>
          <w:b/>
        </w:rPr>
        <w:t>ROLL : d100=d100(86)=86</w:t>
      </w:r>
      <w:r>
        <w:br/>
        <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
        <w:br/>
        <w:t>阿戈尔的出力(阿戈尔舰队+30)</w:t>
        <w:br/>
      </w:r>
      <w:r>
        <w:rPr>
          <w:b/>
        </w:rPr>
        <w:t>ROLL : d100+30=d100(88)+30=118</w:t>
      </w:r>
      <w:r>
        <w:br/>
        <w:t>海嗣的出力(海嗣潮+30)</w:t>
        <w:br/>
      </w:r>
      <w:r>
        <w:rPr>
          <w:b/>
        </w:rPr>
        <w:t>ROLL : d100+30=d100(42)+30=72</w:t>
      </w:r>
      <w:r>
        <w:br/>
        <w:t>海嗣被剿灭进度</w:t>
        <w:br/>
      </w:r>
      <w:r>
        <w:rPr>
          <w:b/>
        </w:rPr>
        <w:t>ROLL : d12+22=d12(1)+22=23</w:t>
      </w:r>
      <w:r>
        <w:br/>
        <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
        <w:br/>
        <w:t>阿戈尔的出力(阿戈尔舰队+30)</w:t>
        <w:br/>
      </w:r>
      <w:r>
        <w:rPr>
          <w:b/>
        </w:rPr>
        <w:t>ROLL : d100+30=d100(93)+30=123</w:t>
      </w:r>
      <w:r>
        <w:br/>
        <w:t>海嗣的出力(海嗣潮+30)</w:t>
        <w:br/>
      </w:r>
      <w:r>
        <w:rPr>
          <w:b/>
        </w:rPr>
        <w:t>ROLL : d100+30=d100(9)+30=39</w:t>
      </w:r>
      <w:r>
        <w:br/>
        <w:t>海嗣被剿灭进度</w:t>
        <w:br/>
      </w:r>
      <w:r>
        <w:rPr>
          <w:b/>
        </w:rPr>
        <w:t>ROLL : d11+23=d11(7)+23=30</w:t>
      </w:r>
      <w:r>
        <w:br/>
        <w:br/>
      </w:r>
    </w:p>
    <w:p>
      <w:pPr>
        <w:pStyle w:val="ThreadMinimal"/>
      </w:pPr>
      <w:r>
        <w:t>#1786 [2024-08-05 21:19:22]</w:t>
        <w:br/>
        <w:b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
        <w:br/>
        <w:t>舰队返回科洛斯修姆耗时</w:t>
        <w:br/>
      </w:r>
      <w:r>
        <w:rPr>
          <w:b/>
        </w:rPr>
        <w:t>ROLL : d7=d7(1)=1</w:t>
      </w:r>
      <w:r>
        <w:br/>
        <w:t/>
        <w:br/>
        <w:t>Day16</w:t>
        <w:br/>
        <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r>
      <w:r>
        <w:rPr>
          <w:b/>
        </w:rPr>
        <w:t>ROLL : d10=d10(7)=7</w:t>
      </w:r>
      <w:r>
        <w:br/>
      </w:r>
      <w:r>
        <w:rPr>
          <w:b/>
        </w:rPr>
        <w:t>ROLL : d2=d2(1)=1</w:t>
      </w:r>
      <w:r>
        <w:br/>
        <w:t>实验室里一片寂静，小帮手轻快地滚着轮前来替你打开封盖，显然是设定好的定时程序。</w:t>
        <w:br/>
        <w:t>你接过它端上来的热毛巾，随口一问：“是否有考察队的消息？”</w:t>
        <w:br/>
        <w:t/>
        <w:br/>
        <w:t>所以在Day24出发的考察队路上耗时</w:t>
        <w:br/>
      </w:r>
      <w:r>
        <w:rPr>
          <w:b/>
        </w:rPr>
        <w:t>ROLL : d100=d100(92)=92</w:t>
      </w:r>
      <w:r>
        <w:br/>
        <w:t>1.半周</w:t>
        <w:br/>
        <w:t>2.周</w:t>
        <w:br/>
        <w:t>3.半月</w:t>
        <w:br/>
      </w:r>
      <w:r>
        <w:rPr>
          <w:b/>
        </w:rPr>
        <w:t>ROLL : d3=d3(3)=3</w:t>
      </w:r>
      <w:r>
        <w:br/>
      </w:r>
      <w:r>
        <w:rPr>
          <w:b/>
        </w:rPr>
        <w:t>ROLL : d2=d2(1)=1</w:t>
      </w:r>
      <w:r>
        <w:br/>
        <w:t>考察队将于Day10抵达预定地点，你返回科洛斯修姆时，他们仍在海流中航行。</w:t>
        <w:br/>
        <w:br/>
      </w:r>
    </w:p>
    <w:p>
      <w:pPr>
        <w:pStyle w:val="ThreadMinimal"/>
      </w:pPr>
      <w:r>
        <w:t>#1787 [2024-08-05 21:33:06]</w:t>
        <w:br/>
        <w:br/>
        <w:t>那么在你出去执行任务的时间里，普布利乌斯排查叛徒的效果是(执政官权限+20)</w:t>
        <w:br/>
      </w:r>
      <w:r>
        <w:rPr>
          <w:b/>
        </w:rPr>
        <w:t>ROLL : d100+20=d100(60)+20=80</w:t>
      </w:r>
      <w:r>
        <w:br/>
        <w:t>大于25有可疑目标，大于50有抓获目标，大于75有海猎叛徒线索</w:t>
        <w:br/>
        <w:t/>
        <w:br/>
        <w:t>普布利乌斯怀疑到了谁头上</w:t>
        <w:br/>
        <w:t>1-3 玛尔卡</w:t>
        <w:br/>
        <w:t>4-6 努美利娅</w:t>
        <w:br/>
        <w:t>7-9 塞维娅</w:t>
        <w:br/>
        <w:t>10 大成功/大失败</w:t>
        <w:br/>
      </w:r>
      <w:r>
        <w:rPr>
          <w:b/>
        </w:rPr>
        <w:t>ROLL : d10=d10(7)=7</w:t>
      </w:r>
      <w:r>
        <w:br/>
      </w:r>
      <w:r>
        <w:rPr>
          <w:b/>
        </w:rPr>
        <w:t>ROLL : d2=d2(2)=2</w:t>
      </w:r>
      <w:r>
        <w:br/>
        <w:t>具体的怀疑线索是</w:t>
        <w:br/>
        <w:t>1-3 塞维亚疑似在替教会干活</w:t>
        <w:br/>
        <w:t>4-6 她父母的历史真相被翻出来了</w:t>
        <w:br/>
        <w:t>7-9 清剿了民间海嗣研究学会</w:t>
        <w:br/>
        <w:t>10 大成功/大失败</w:t>
        <w:br/>
      </w:r>
      <w:r>
        <w:rPr>
          <w:b/>
        </w:rPr>
        <w:t>ROLL : d10=d10(5)=5</w:t>
      </w:r>
      <w:r>
        <w:br/>
      </w:r>
      <w:r>
        <w:rPr>
          <w:b/>
        </w:rPr>
        <w:t>ROLL : d2=d2(2)=2</w:t>
      </w:r>
      <w:r>
        <w:br/>
        <w:t/>
        <w:br/>
        <w:t>那么普布利乌斯对塞维娅的行动是</w:t>
        <w:br/>
        <w:t>1-3 调查档案</w:t>
        <w:br/>
        <w:t>4-6 核查人际关系</w:t>
        <w:br/>
        <w:t>7-9 约谈试探</w:t>
        <w:br/>
        <w:t>10 大成功/大失败</w:t>
        <w:br/>
      </w:r>
      <w:r>
        <w:rPr>
          <w:b/>
        </w:rPr>
        <w:t>ROLL : d10=d10(4)=4</w:t>
      </w:r>
      <w:r>
        <w:br/>
      </w:r>
      <w:r>
        <w:rPr>
          <w:b/>
        </w:rPr>
        <w:t>ROLL : d2=d2(1)=1</w:t>
      </w:r>
      <w:r>
        <w:br/>
        <w:t>具体的调查结果是(执政官权限+20)</w:t>
        <w:br/>
      </w:r>
      <w:r>
        <w:rPr>
          <w:b/>
        </w:rPr>
        <w:t>ROLL : d100+20=d100(95)+20=115</w:t>
      </w:r>
      <w:r>
        <w:br/>
        <w:t>大于25确认是信徒，大于50发现努美利娅，大于75发现玛尔卡，大于100发现德基玛</w:t>
        <w:br/>
        <w:br/>
      </w:r>
    </w:p>
    <w:p>
      <w:pPr>
        <w:pStyle w:val="ThreadMinimal"/>
      </w:pPr>
      <w:r>
        <w:t>#1788 [2024-08-05 21:47:08]</w:t>
        <w:br/>
        <w:br/>
        <w:t>Amazing，超绝行动力，普布利乌斯的选择是</w:t>
        <w:br/>
        <w:t>0 直接扣下——100 继续监视</w:t>
        <w:br/>
      </w:r>
      <w:r>
        <w:rPr>
          <w:b/>
        </w:rPr>
        <w:t>ROLL : d100=d100(25)=25</w:t>
      </w:r>
      <w:r>
        <w:br/>
        <w:t/>
        <w:br/>
        <w:t>那么当你Day16返回科洛斯修姆时，你将听到的消息是(1在审2服刑3处决)</w:t>
        <w:br/>
        <w:t>塞维娅</w:t>
        <w:br/>
      </w:r>
      <w:r>
        <w:rPr>
          <w:b/>
        </w:rPr>
        <w:t>ROLL : d2=d2(1)=1</w:t>
      </w:r>
      <w:r>
        <w:br/>
        <w:t>玛尔卡</w:t>
        <w:br/>
      </w:r>
      <w:r>
        <w:rPr>
          <w:b/>
        </w:rPr>
        <w:t>ROLL : d3=d3(3)=3</w:t>
      </w:r>
      <w:r>
        <w:br/>
        <w:t>努美利娅</w:t>
        <w:br/>
      </w:r>
      <w:r>
        <w:rPr>
          <w:b/>
        </w:rPr>
        <w:t>ROLL : d3=d3(1)=1</w:t>
      </w:r>
      <w:r>
        <w:br/>
        <w:t>德基玛</w:t>
        <w:br/>
      </w:r>
      <w:r>
        <w:rPr>
          <w:b/>
        </w:rPr>
        <w:t>ROLL : d3=d3(2)=2</w:t>
      </w:r>
      <w:r>
        <w:br/>
        <w:t>塞维娅和努美利娅仍然在审中，德基玛已送往阿戈尔本境接受审判，玛尔卡则被直接处决。</w:t>
        <w:br/>
        <w:t/>
        <w:br/>
        <w:t>德基玛身为主教没有被处决的原因是</w:t>
        <w:br/>
        <w:t>1-3 坦白从宽积极配合</w:t>
        <w:br/>
        <w:t>4-6 恐惧下哀求将功赎罪</w:t>
        <w:br/>
        <w:t>7-9 成了深海教会带路党</w:t>
        <w:br/>
        <w:t>10 大成功/大失败</w:t>
        <w:br/>
      </w:r>
      <w:r>
        <w:rPr>
          <w:b/>
        </w:rPr>
        <w:t>ROLL : d10=d10(5)=5</w:t>
      </w:r>
      <w:r>
        <w:br/>
      </w:r>
      <w:r>
        <w:rPr>
          <w:b/>
        </w:rPr>
        <w:t>ROLL : d2=d2(2)=2</w:t>
      </w:r>
      <w:r>
        <w:br/>
        <w:t>玛尔卡被直接处决的原因是</w:t>
        <w:br/>
        <w:t>1-3 审问时暴露潘忒翁主谋</w:t>
        <w:br/>
        <w:t>4-6 逮捕时袭警逃亡被就地处决</w:t>
        <w:br/>
        <w:t>7-9 被多方盖章指认资历最高</w:t>
        <w:br/>
        <w:t>10 大成功/大失败</w:t>
        <w:br/>
      </w:r>
      <w:r>
        <w:rPr>
          <w:b/>
        </w:rPr>
        <w:t>ROLL : d10=d10(2)=2</w:t>
      </w:r>
      <w:r>
        <w:br/>
      </w:r>
      <w:r>
        <w:rPr>
          <w:b/>
        </w:rPr>
        <w:t>ROLL : d2=d2(2)=2</w:t>
      </w:r>
      <w:r>
        <w:br/>
        <w:br/>
      </w:r>
    </w:p>
    <w:p>
      <w:pPr>
        <w:pStyle w:val="ThreadMinimal"/>
      </w:pPr>
      <w:r>
        <w:t>#1789 [2024-08-05 22:05:34]</w:t>
        <w:br/>
        <w:br/>
        <w:t>普布利乌斯最终从审问中获得的信息是</w:t>
        <w:br/>
        <w:t>1-3 潘忒翁事件是玛尔卡主导、奥卢斯参与</w:t>
        <w:br/>
        <w:t>4-6 +玛利图斯的确是深海教会创始人</w:t>
        <w:br/>
        <w:t>7-9 +和玛利图斯暗中交流的方法</w:t>
        <w:br/>
        <w:t>10 大成功/大失败</w:t>
        <w:br/>
      </w:r>
      <w:r>
        <w:rPr>
          <w:b/>
        </w:rPr>
        <w:t>ROLL : d10=d10(7)=7</w:t>
      </w:r>
      <w:r>
        <w:br/>
      </w:r>
      <w:r>
        <w:rPr>
          <w:b/>
        </w:rPr>
        <w:t>ROLL : d2=d2(2)=2</w:t>
      </w:r>
      <w:r>
        <w:br/>
        <w:t/>
        <w:br/>
        <w:t>但是雷霆动作之下，玛利图斯是否发现异常(关注主教+20)</w:t>
        <w:br/>
      </w:r>
      <w:r>
        <w:rPr>
          <w:b/>
        </w:rPr>
        <w:t>ROLL : d100+20=d100(32)+20=52</w:t>
      </w:r>
      <w:r>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r>
      <w:r>
        <w:rPr>
          <w:b/>
        </w:rPr>
        <w:t>ROLL : d10=d10(6)=6</w:t>
      </w:r>
      <w:r>
        <w:br/>
      </w:r>
      <w:r>
        <w:rPr>
          <w:b/>
        </w:rPr>
        <w:t>ROLL : d2=d2(1)=1</w:t>
      </w:r>
      <w:r>
        <w:br/>
        <w:t>玛利图斯潜入的主要目标是</w:t>
        <w:br/>
        <w:t>1-3 带走斯卡蒂</w:t>
        <w:br/>
        <w:t>4-6 灭口普布利乌斯</w:t>
        <w:br/>
        <w:t>7-9 毁灭科洛斯修姆</w:t>
        <w:br/>
        <w:t>10 大成功/大失败</w:t>
        <w:br/>
      </w:r>
      <w:r>
        <w:rPr>
          <w:b/>
        </w:rPr>
        <w:t>ROLL : d10=d10(8)=8</w:t>
      </w:r>
      <w:r>
        <w:br/>
      </w:r>
      <w:r>
        <w:rPr>
          <w:b/>
        </w:rPr>
        <w:t>ROLL : d2=d2(1)=1</w:t>
      </w:r>
      <w:r>
        <w:br/>
        <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br/>
        <w:br/>
      </w:r>
    </w:p>
    <w:p>
      <w:pPr>
        <w:pStyle w:val="ThreadMinimal"/>
      </w:pPr>
      <w:r>
        <w:t>#1790 [2024-08-05 22:23:14]</w:t>
        <w:br/>
        <w:br/>
        <w:t>玛利图斯行动的时间是</w:t>
        <w:br/>
      </w:r>
      <w:r>
        <w:rPr>
          <w:b/>
        </w:rPr>
        <w:t>ROLL : d24=d24(21)=21</w:t>
      </w:r>
      <w:r>
        <w:br/>
        <w:t>摧毁科洛斯修姆的具体计划是</w:t>
        <w:br/>
        <w:t>1-3 带海嗣袭击穹顶系统</w:t>
        <w:br/>
        <w:t>4-6 袭击冥思间破坏中控系统</w:t>
        <w:br/>
        <w:t>7-9 直接往城市里投放护卫</w:t>
        <w:br/>
        <w:t>10 大成功/大失败</w:t>
        <w:br/>
      </w:r>
      <w:r>
        <w:rPr>
          <w:b/>
        </w:rPr>
        <w:t>ROLL : d10=d10(4)=4</w:t>
      </w:r>
      <w:r>
        <w:br/>
      </w:r>
      <w:r>
        <w:rPr>
          <w:b/>
        </w:rPr>
        <w:t>ROLL : d2=d2(1)=1</w:t>
      </w:r>
      <w:r>
        <w:br/>
        <w:t>而选择Day21行动的原因是</w:t>
        <w:br/>
        <w:t>1-3 此时被捕者都还未泄露</w:t>
        <w:br/>
        <w:t>4-6 信徒那天当班轮值</w:t>
        <w:br/>
        <w:t>7-9 越快越好没有多余原因</w:t>
        <w:br/>
        <w:t>10 大成功/大失败</w:t>
        <w:br/>
      </w:r>
      <w:r>
        <w:rPr>
          <w:b/>
        </w:rPr>
        <w:t>ROLL : d10=d10(8)=8</w:t>
      </w:r>
      <w:r>
        <w:br/>
      </w:r>
      <w:r>
        <w:rPr>
          <w:b/>
        </w:rPr>
        <w:t>ROLL : d2=d2(1)=1</w:t>
      </w:r>
      <w:r>
        <w:br/>
        <w:t/>
        <w:br/>
        <w:t>Day21的事件发生前确认一下情况，玛利图斯的潜入渠道是</w:t>
        <w:br/>
        <w:t>1-3 港口直接进入</w:t>
        <w:br/>
        <w:t>4-6 地下管道系统</w:t>
        <w:br/>
        <w:t>7-9 混在船队上</w:t>
        <w:br/>
        <w:t>10 大成功/大失败</w:t>
        <w:br/>
      </w:r>
      <w:r>
        <w:rPr>
          <w:b/>
        </w:rPr>
        <w:t>ROLL : d10=d10(3)=3</w:t>
      </w:r>
      <w:r>
        <w:br/>
      </w:r>
      <w:r>
        <w:rPr>
          <w:b/>
        </w:rPr>
        <w:t>ROLL : d2=d2(1)=1</w:t>
      </w:r>
      <w:r>
        <w:br/>
        <w:t>四位队长的情况分别是(1驻留2出行)</w:t>
        <w:br/>
        <w:t>马库斯</w:t>
        <w:br/>
      </w:r>
      <w:r>
        <w:rPr>
          <w:b/>
        </w:rPr>
        <w:t>ROLL : d2=d2(2)=2</w:t>
      </w:r>
      <w:r>
        <w:br/>
        <w:t>歌蕾蒂娅</w:t>
        <w:br/>
      </w:r>
      <w:r>
        <w:rPr>
          <w:b/>
        </w:rPr>
        <w:t>ROLL : d2=d2(1)=1</w:t>
      </w:r>
      <w:r>
        <w:br/>
        <w:t>乌尔比安</w:t>
        <w:br/>
      </w:r>
      <w:r>
        <w:rPr>
          <w:b/>
        </w:rPr>
        <w:t>ROLL : d2=d2(2)=2</w:t>
      </w:r>
      <w:r>
        <w:br/>
        <w:t>缇比利娅</w:t>
        <w:br/>
      </w:r>
      <w:r>
        <w:rPr>
          <w:b/>
        </w:rPr>
        <w:t>ROLL : d2=d2(1)=1</w:t>
      </w:r>
      <w:r>
        <w:br/>
        <w:br/>
      </w:r>
    </w:p>
    <w:p>
      <w:pPr>
        <w:pStyle w:val="ThreadMinimal"/>
      </w:pPr>
      <w:r>
        <w:t>#1791 [2024-08-05 22:43:25]</w:t>
        <w:br/>
        <w:br/>
        <w:t>温馨提示，港务局最高负责人是有深海主教能力的新信徒，可以直接修改系统让玛利图斯通过。</w:t>
        <w:br/>
        <w:t>马库斯和乌尔比安不在，视为带领队员出海执行任务。</w:t>
        <w:br/>
        <w:t>那么Day21时科洛斯修姆里的海猎人数是</w:t>
        <w:br/>
      </w:r>
      <w:r>
        <w:rPr>
          <w:b/>
        </w:rPr>
        <w:t>ROLL : d150+75=d150(32)+75=107</w:t>
      </w:r>
      <w:r>
        <w:br/>
        <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r>
      <w:r>
        <w:rPr>
          <w:b/>
        </w:rPr>
        <w:t>ROLL : d10=d10(8)=8</w:t>
      </w:r>
      <w:r>
        <w:br/>
      </w:r>
      <w:r>
        <w:rPr>
          <w:b/>
        </w:rPr>
        <w:t>ROLL : d2=d2(2)=2</w:t>
      </w:r>
      <w:r>
        <w:br/>
        <w:t>海嗣的身躯柔软地嵌入了箱体，狂热的信徒藏好情绪，封死箱盖后命令小帮手运行系统。</w:t>
        <w:br/>
        <w:t>地点设置为：冥思间。</w:t>
        <w:br/>
        <w:t/>
        <w:br/>
        <w:t>此时普布利乌斯的情况是</w:t>
        <w:br/>
        <w:t>1-3 在冥思间开会</w:t>
        <w:br/>
        <w:t>4-6 在冥思间审讯</w:t>
        <w:br/>
        <w:t>7-9 已下班回家</w:t>
        <w:br/>
        <w:t>10 大成功/大失败</w:t>
        <w:br/>
      </w:r>
      <w:r>
        <w:rPr>
          <w:b/>
        </w:rPr>
        <w:t>ROLL : d10=d10(5)=5</w:t>
      </w:r>
      <w:r>
        <w:br/>
      </w:r>
      <w:r>
        <w:rPr>
          <w:b/>
        </w:rPr>
        <w:t>ROLL : d2=d2(1)=1</w:t>
      </w:r>
      <w:r>
        <w:br/>
        <w:t>所以行动发生时的时间为</w:t>
        <w:br/>
      </w:r>
      <w:r>
        <w:rPr>
          <w:b/>
        </w:rPr>
        <w:t>ROLL : d24=d24(17)=17</w:t>
      </w:r>
      <w:r>
        <w:br/>
        <w:t>普布利乌斯在审问的人是</w:t>
        <w:br/>
        <w:t>塞维娅/努美利娅/玛尔卡/德基玛</w:t>
        <w:br/>
      </w:r>
      <w:r>
        <w:rPr>
          <w:b/>
        </w:rPr>
        <w:t>ROLL : d4=d4(3)=3</w:t>
      </w:r>
      <w:r>
        <w:br/>
        <w:br/>
      </w:r>
    </w:p>
    <w:p>
      <w:pPr>
        <w:pStyle w:val="ThreadMinimal"/>
      </w:pPr>
      <w:r>
        <w:t>#1792 [2024-08-05 23:01:00]</w:t>
        <w:br/>
        <w:br/>
        <w:t>从港口到冥思间运输链的伪装(深海教会+20，密闭+20)</w:t>
        <w:br/>
      </w:r>
      <w:r>
        <w:rPr>
          <w:b/>
        </w:rPr>
        <w:t>ROLL : d100+40=d100(38)+40=78</w:t>
      </w:r>
      <w:r>
        <w:br/>
        <w:t>海猎营地的看破(深海猎人+30)</w:t>
        <w:br/>
      </w:r>
      <w:r>
        <w:rPr>
          <w:b/>
        </w:rPr>
        <w:t>ROLL : d100+30=d100(96)+30=126</w:t>
      </w:r>
      <w:r>
        <w:br/>
        <w:t>阿戈尔系统的看破(阿戈尔系统+30，信徒-20)</w:t>
        <w:br/>
      </w:r>
      <w:r>
        <w:rPr>
          <w:b/>
        </w:rPr>
        <w:t>ROLL : d100+10=d100(78)+10=88</w:t>
      </w:r>
      <w:r>
        <w:br/>
        <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
        <w:br/>
        <w:t>玛利图斯带来的海嗣数量(潜入-30)</w:t>
        <w:br/>
      </w:r>
      <w:r>
        <w:rPr>
          <w:b/>
        </w:rPr>
        <w:t>ROLL : d70=d70(3)=3</w:t>
      </w:r>
      <w:r>
        <w:br/>
        <w:t>此时和冥思间已经过的距离比例是</w:t>
        <w:br/>
      </w:r>
      <w:r>
        <w:rPr>
          <w:b/>
        </w:rPr>
        <w:t>ROLL : d50+50=d50(35)+50=85</w:t>
      </w:r>
      <w:r>
        <w:br/>
        <w:t>默认Round2开始增加海猎数量</w:t>
        <w:br/>
        <w:t/>
        <w:br/>
        <w:t>[玛利图斯？ Round 1]</w:t>
        <w:br/>
        <w:t/>
        <w:br/>
        <w:t>玛利图斯的速度(玛利图斯+30)</w:t>
        <w:br/>
      </w:r>
      <w:r>
        <w:rPr>
          <w:b/>
        </w:rPr>
        <w:t>ROLL : d100+30=d100(31)+30=61</w:t>
      </w:r>
      <w:r>
        <w:br/>
        <w:t>发现它的海猎的速度(深海猎人+30，其它海嗣-20)</w:t>
        <w:br/>
      </w:r>
      <w:r>
        <w:rPr>
          <w:b/>
        </w:rPr>
        <w:t>ROLL : d100+10=d100(63)+10=73</w:t>
      </w:r>
      <w:r>
        <w:br/>
        <w:t>玛利图斯撤离的进度</w:t>
        <w:br/>
      </w:r>
      <w:r>
        <w:rPr>
          <w:b/>
        </w:rPr>
        <w:t>ROLL : d15=d15(13)=13</w:t>
      </w:r>
      <w:r>
        <w:br/>
        <w:t>玛利图斯的伤亡情况(海嗣-30)</w:t>
        <w:br/>
      </w:r>
      <w:r>
        <w:rPr>
          <w:b/>
        </w:rPr>
        <w:t>ROLL : d100=d100(36)=36-30=6</w:t>
      </w:r>
      <w:r>
        <w:br/>
        <w:br/>
      </w:r>
    </w:p>
    <w:p>
      <w:pPr>
        <w:pStyle w:val="ThreadMinimal"/>
      </w:pPr>
      <w:r>
        <w:t>#1793 [2024-08-05 23:30:45]</w:t>
        <w:br/>
        <w:b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
        <w:br/>
        <w:t>普布利乌斯由于在审讯，视为无法得知外界情况。</w:t>
        <w:br/>
        <w:t/>
        <w:br/>
        <w:t>[玛利图斯？ Round 2]</w:t>
        <w:br/>
        <w:t/>
        <w:br/>
        <w:t>中控室搜寻进度(阿戈尔人、玛利图斯+20)</w:t>
        <w:br/>
      </w:r>
      <w:r>
        <w:rPr>
          <w:b/>
        </w:rPr>
        <w:t>ROLL : d80+20=d80(80)+20=100</w:t>
      </w:r>
      <w:r>
        <w:br/>
        <w:t>歌蕾蒂娅和缇比利娅收到消息时在</w:t>
        <w:br/>
        <w:t>1-3 营地</w:t>
        <w:br/>
        <w:t>4-6 研究所</w:t>
        <w:br/>
        <w:t>7-9 宿舍</w:t>
        <w:br/>
        <w:t>10 大成功/大失败</w:t>
        <w:br/>
      </w:r>
      <w:r>
        <w:rPr>
          <w:b/>
        </w:rPr>
        <w:t>ROLL : d10=d10(5)=5</w:t>
      </w:r>
      <w:r>
        <w:br/>
      </w:r>
      <w:r>
        <w:rPr>
          <w:b/>
        </w:rPr>
        <w:t>ROLL : d2=d2(2)=2</w:t>
      </w:r>
      <w:r>
        <w:br/>
      </w:r>
      <w:r>
        <w:rPr>
          <w:b/>
        </w:rPr>
        <w:t>ROLL : d10=d10(7)=7</w:t>
      </w:r>
      <w:r>
        <w:br/>
      </w:r>
      <w:r>
        <w:rPr>
          <w:b/>
        </w:rPr>
        <w:t>ROLL : d2=d2(2)=2</w:t>
      </w:r>
      <w:r>
        <w:br/>
        <w:t>歌蕾蒂娅和缇比利娅的抵达进度分别是(研究所+20，宿舍+10)</w:t>
        <w:br/>
      </w:r>
      <w:r>
        <w:rPr>
          <w:b/>
        </w:rPr>
        <w:t>ROLL : d100+20=d100(85)+20=105</w:t>
      </w:r>
      <w:r>
        <w:br/>
      </w:r>
      <w:r>
        <w:rPr>
          <w:b/>
        </w:rPr>
        <w:t>ROLL : d100+10=d100(81)+10=91</w:t>
      </w:r>
      <w:r>
        <w:br/>
        <w:t>歌蕾蒂娅视为本轮抵达，缇比利娅默认下一轮抵达</w:t>
        <w:br/>
        <w:t/>
        <w:br/>
        <w:t>普布利乌斯的情况是</w:t>
        <w:br/>
        <w:t>1-3 已结束审问</w:t>
        <w:br/>
        <w:t>4-6 Round3结束</w:t>
        <w:br/>
        <w:t>7-9 Round4结束</w:t>
        <w:br/>
        <w:t>10 大成功/大失败</w:t>
        <w:br/>
      </w:r>
      <w:r>
        <w:rPr>
          <w:b/>
        </w:rPr>
        <w:t>ROLL : d10=d10(4)=4</w:t>
      </w:r>
      <w:r>
        <w:br/>
      </w:r>
      <w:r>
        <w:rPr>
          <w:b/>
        </w:rPr>
        <w:t>ROLL : d2=d2(1)=1</w:t>
      </w:r>
      <w:r>
        <w:br/>
        <w:br/>
      </w:r>
    </w:p>
    <w:p>
      <w:pPr>
        <w:pStyle w:val="ThreadMinimal"/>
      </w:pPr>
      <w:r>
        <w:t>#1794 [2024-08-05 23:44:05]</w:t>
        <w:br/>
        <w:b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
        <w:br/>
        <w:t>歌蕾蒂娅的速度(深海猎人+30，剑鱼+20)</w:t>
        <w:br/>
      </w:r>
      <w:r>
        <w:rPr>
          <w:b/>
        </w:rPr>
        <w:t>ROLL : d100+50=d100(92)+50=142</w:t>
      </w:r>
      <w:r>
        <w:br/>
        <w:t>玛利图斯的速度(海嗣+20，玛利图斯+20)</w:t>
        <w:br/>
      </w:r>
      <w:r>
        <w:rPr>
          <w:b/>
        </w:rPr>
        <w:t>ROLL : d100+40=d100(50)+40=90</w:t>
      </w:r>
      <w:r>
        <w:br/>
        <w:t>玛利图斯的受伤程度(海嗣-30)</w:t>
        <w:br/>
      </w:r>
      <w:r>
        <w:rPr>
          <w:b/>
        </w:rPr>
        <w:t>ROLL : d100=d100(87)=87-30=57</w:t>
      </w:r>
      <w:r>
        <w:br/>
        <w:t/>
        <w:br/>
        <w:t>长槊以无可抵御的速度直接洞穿了海嗣的躯体，惯性带着它钉上墙面，连地板也猛地一震，在被彻底绞碎前，玛利图斯不得不舍弃部分血肉，直接离开这个被自己铸就的牢笼。</w:t>
        <w:br/>
        <w:t/>
        <w:br/>
        <w:t>[玛利图斯？ Round 3]</w:t>
        <w:br/>
        <w:t/>
        <w:br/>
        <w:t>而数层地板以下，普布利乌斯刚刚结束对玛尔卡的审讯……是这时候处决的吗？</w:t>
        <w:br/>
      </w:r>
      <w:r>
        <w:rPr>
          <w:b/>
        </w:rPr>
        <w:t>ROLL : d2=d2(1)=1</w:t>
      </w:r>
      <w:r>
        <w:br/>
        <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
        <w:br/>
        <w:t>[……检测到阿戈尔公民：玛尔卡……]</w:t>
        <w:br/>
        <w:t>[检测结束，确认生命体征消失，已锁定户籍档案，标注：]</w:t>
        <w:br/>
        <w:t>[死亡，不可更改]</w:t>
        <w:br/>
        <w:br/>
      </w:r>
    </w:p>
    <w:p>
      <w:pPr>
        <w:pStyle w:val="ThreadMinimal"/>
      </w:pPr>
      <w:r>
        <w:t>#1795 [2024-08-05 23:58:56]</w:t>
        <w:br/>
        <w:br/>
        <w:t>处决玛尔卡后，普布利乌斯将接受消息并做出决断</w:t>
        <w:br/>
        <w:t>1-3 激活高能武器</w:t>
        <w:br/>
        <w:t>4-6 先交给两位队长</w:t>
        <w:br/>
        <w:t>7-9 准备切割中控室</w:t>
        <w:br/>
        <w:t>10 大成功/大失败</w:t>
        <w:br/>
      </w:r>
      <w:r>
        <w:rPr>
          <w:b/>
        </w:rPr>
        <w:t>ROLL : d10=d10(8)=8</w:t>
      </w:r>
      <w:r>
        <w:br/>
      </w:r>
      <w:r>
        <w:rPr>
          <w:b/>
        </w:rPr>
        <w:t>ROLL : d2=d2(1)=1</w:t>
      </w:r>
      <w:r>
        <w:br/>
        <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
        <w:br/>
        <w:t>歌蕾蒂娅的速度(深海猎人+30，剑鱼+20)</w:t>
        <w:br/>
      </w:r>
      <w:r>
        <w:rPr>
          <w:b/>
        </w:rPr>
        <w:t>ROLL : d100+50=d100(65)+50=115</w:t>
      </w:r>
      <w:r>
        <w:br/>
        <w:t>缇比利娅的速度(深海猎人+30)</w:t>
        <w:br/>
      </w:r>
      <w:r>
        <w:rPr>
          <w:b/>
        </w:rPr>
        <w:t>ROLL : d100+30=d100(76)+30=106</w:t>
      </w:r>
      <w:r>
        <w:br/>
        <w:t>玛利图斯的速度(海嗣+20，玛利图斯+20)</w:t>
        <w:br/>
      </w:r>
      <w:r>
        <w:rPr>
          <w:b/>
        </w:rPr>
        <w:t>ROLL : d100+40=d100(31)+40=71</w:t>
      </w:r>
      <w:r>
        <w:br/>
        <w:t>玛利图斯的受伤程度(海嗣-30)</w:t>
        <w:br/>
      </w:r>
      <w:r>
        <w:rPr>
          <w:b/>
        </w:rPr>
        <w:t>ROLL : d100=d100(42)=42-30=12</w:t>
      </w:r>
      <w:r>
        <w:br/>
        <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
        <w:br/>
        <w:t>[玛利图斯？ Round 4]</w:t>
        <w:br/>
        <w:t/>
        <w:br/>
        <w:t>歌蕾蒂娅的速度(深海猎人+30，剑鱼+20)</w:t>
        <w:br/>
      </w:r>
      <w:r>
        <w:rPr>
          <w:b/>
        </w:rPr>
        <w:t>ROLL : d100+50=d100(6)+50=56</w:t>
      </w:r>
      <w:r>
        <w:br/>
        <w:t>缇比利娅的速度(深海猎人+30)</w:t>
        <w:br/>
      </w:r>
      <w:r>
        <w:rPr>
          <w:b/>
        </w:rPr>
        <w:t>ROLL : d100+30=d100(30)+30=60</w:t>
      </w:r>
      <w:r>
        <w:br/>
        <w:t>玛利图斯的速度(海嗣+20，玛利图斯+20)</w:t>
        <w:br/>
      </w:r>
      <w:r>
        <w:rPr>
          <w:b/>
        </w:rPr>
        <w:t>ROLL : d100+40=d100(13)+40=53</w:t>
      </w:r>
      <w:r>
        <w:br/>
        <w:br/>
      </w:r>
    </w:p>
    <w:p>
      <w:pPr>
        <w:pStyle w:val="ThreadMinimal"/>
      </w:pPr>
      <w:r>
        <w:t>#1796 [2024-08-06 00:13:50]</w:t>
        <w:br/>
        <w:br/>
        <w:t>玛利图斯的受伤程度(海嗣-30)</w:t>
        <w:br/>
      </w:r>
      <w:r>
        <w:rPr>
          <w:b/>
        </w:rPr>
        <w:t>ROLL : d100=d100(52)=52-30=22</w:t>
      </w:r>
      <w:r>
        <w:br/>
        <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
        <w:br/>
        <w:t>普布利乌斯在下达完命令后的行动是</w:t>
        <w:br/>
        <w:t>1-3 通知队长们后离开</w:t>
        <w:br/>
        <w:t>4-6 去办公室带走重要物品</w:t>
        <w:br/>
        <w:t>7-9 往换气系统里倒药剂</w:t>
        <w:br/>
        <w:t>10 大成功/大失败</w:t>
        <w:br/>
      </w:r>
      <w:r>
        <w:rPr>
          <w:b/>
        </w:rPr>
        <w:t>ROLL : d10=d10(10)=10</w:t>
      </w:r>
      <w:r>
        <w:br/>
      </w:r>
      <w:r>
        <w:rPr>
          <w:b/>
        </w:rPr>
        <w:t>ROLL : d2=d2(2)=2</w:t>
      </w:r>
      <w:r>
        <w:br/>
        <w:t>1-3 通知队长们后继续工作</w:t>
        <w:br/>
        <w:t>4-6 去办公室系统损坏被锁里面</w:t>
        <w:br/>
        <w:t>7-9 往换气系统里倒药剂(无效)</w:t>
        <w:br/>
        <w:t>10 大成功/大失败</w:t>
        <w:br/>
      </w:r>
      <w:r>
        <w:rPr>
          <w:b/>
        </w:rPr>
        <w:t>ROLL : d10=d10(6)=6</w:t>
      </w:r>
      <w:r>
        <w:br/>
      </w:r>
      <w:r>
        <w:rPr>
          <w:b/>
        </w:rPr>
        <w:t>ROLL : d2=d2(2)=2</w:t>
      </w:r>
      <w:r>
        <w:br/>
        <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br/>
        <w:br/>
      </w:r>
    </w:p>
    <w:p>
      <w:pPr>
        <w:pStyle w:val="ThreadMinimal"/>
      </w:pPr>
      <w:r>
        <w:t>#1797 [2024-08-06 00:40:57]</w:t>
        <w:br/>
        <w:br/>
        <w:t>普布利乌斯的想法是</w:t>
        <w:br/>
        <w:t>1-3 打印炸药爆破不就完了</w:t>
        <w:br/>
        <w:t>4-6 无所谓，先把事做了</w:t>
        <w:br/>
        <w:t>7-9 把重力系统调一下</w:t>
        <w:br/>
        <w:t>10 大成功/大失败</w:t>
        <w:br/>
      </w:r>
      <w:r>
        <w:rPr>
          <w:b/>
        </w:rPr>
        <w:t>ROLL : d10=d10(3)=3</w:t>
      </w:r>
      <w:r>
        <w:br/>
      </w:r>
      <w:r>
        <w:rPr>
          <w:b/>
        </w:rPr>
        <w:t>ROLL : d2=d2(2)=2</w:t>
      </w:r>
      <w:r>
        <w:br/>
        <w:t>他启动备用系统的同时顺便设置了下3D打印机，机器很快吐出来他需要的爆破物模型。</w:t>
        <w:br/>
        <w:t/>
        <w:br/>
        <w:t>爆炸效果(技术执政官+20)</w:t>
        <w:br/>
      </w:r>
      <w:r>
        <w:rPr>
          <w:b/>
        </w:rPr>
        <w:t>ROLL : d100+20=d100(12)+20=32</w:t>
      </w:r>
      <w:r>
        <w:br/>
        <w:t>当量太谨慎，没过50，无法开门，下一回合再骰</w:t>
        <w:br/>
        <w:t/>
        <w:br/>
        <w:t>[玛利图斯？ Round 5]</w:t>
        <w:br/>
        <w:t/>
        <w:br/>
        <w:t>歌蕾蒂娅的速度(深海猎人+30，剑鱼+20)</w:t>
        <w:br/>
      </w:r>
      <w:r>
        <w:rPr>
          <w:b/>
        </w:rPr>
        <w:t>ROLL : d100+50=d100(41)+50=91</w:t>
      </w:r>
      <w:r>
        <w:br/>
        <w:t>缇比利娅的速度(深海猎人+30)</w:t>
        <w:br/>
      </w:r>
      <w:r>
        <w:rPr>
          <w:b/>
        </w:rPr>
        <w:t>ROLL : d100+30=d100(68)+30=98</w:t>
      </w:r>
      <w:r>
        <w:br/>
        <w:t>玛利图斯的速度(海嗣+20，玛利图斯+20)</w:t>
        <w:br/>
      </w:r>
      <w:r>
        <w:rPr>
          <w:b/>
        </w:rPr>
        <w:t>ROLL : d100+40=d100(90)+40=130</w:t>
      </w:r>
      <w:r>
        <w:br/>
        <w:t>玛利图斯的破坏进度</w:t>
        <w:br/>
      </w:r>
      <w:r>
        <w:rPr>
          <w:b/>
        </w:rPr>
        <w:t>ROLL : d100=d100(12)=12</w:t>
      </w:r>
      <w:r>
        <w:br/>
        <w:t/>
        <w:br/>
        <w:t>度秒如年的时间里，堪称漫长的周旋终于结束，玛利图斯捕捉到闪开两名深海猎人的机会，以触腕打开了防御系统的自毁。</w:t>
        <w:br/>
        <w:t>[……进度：12%……]</w:t>
        <w:br/>
        <w:t>死亡倒计时一视同仁地无情播报。</w:t>
        <w:br/>
        <w:br/>
      </w:r>
    </w:p>
    <w:p>
      <w:pPr>
        <w:pStyle w:val="ThreadMinimal"/>
      </w:pPr>
      <w:r>
        <w:t>#1798 [2024-08-06 00:49:54]</w:t>
        <w:br/>
        <w:br/>
        <w:t>爆炸效果(技术执政官+20)</w:t>
        <w:br/>
      </w:r>
      <w:r>
        <w:rPr>
          <w:b/>
        </w:rPr>
        <w:t>ROLL : d100+20=d100(44)+20=64</w:t>
      </w:r>
      <w:r>
        <w:br/>
        <w:t>大于100才会考虑骰是否波及自身，小于则视为有烟无伤</w:t>
        <w:br/>
        <w:t/>
        <w:br/>
        <w:t>金属门板在爆破中轰然倒塌，普布利乌斯踹开耷拉着的半扇门，紧皱着眉拍去衣摆上的粉末。</w:t>
        <w:br/>
        <w:t>那个倒计时正在他的终端上跳动。</w:t>
        <w:br/>
        <w:t>时间紧迫，生路唯一。</w:t>
        <w:br/>
        <w:t/>
        <w:br/>
        <w:t>[玛利图斯？ Round 6]</w:t>
        <w:br/>
        <w:t/>
        <w:br/>
        <w:t>歌蕾蒂娅的速度(深海猎人+30，剑鱼+20)</w:t>
        <w:br/>
      </w:r>
      <w:r>
        <w:rPr>
          <w:b/>
        </w:rPr>
        <w:t>ROLL : d100+50=d100(37)+50=87</w:t>
      </w:r>
      <w:r>
        <w:br/>
        <w:t>缇比利娅的速度(深海猎人+30)</w:t>
        <w:br/>
      </w:r>
      <w:r>
        <w:rPr>
          <w:b/>
        </w:rPr>
        <w:t>ROLL : d100+30=d100(12)+30=42</w:t>
      </w:r>
      <w:r>
        <w:br/>
        <w:t>玛利图斯的速度(海嗣+20，玛利图斯+20)</w:t>
        <w:br/>
      </w:r>
      <w:r>
        <w:rPr>
          <w:b/>
        </w:rPr>
        <w:t>ROLL : d100+40=d100(78)+40=118</w:t>
      </w:r>
      <w:r>
        <w:br/>
        <w:t>玛利图斯的破坏进度</w:t>
        <w:br/>
      </w:r>
      <w:r>
        <w:rPr>
          <w:b/>
        </w:rPr>
        <w:t>ROLL : d88+12=d88(74)+12=86</w:t>
      </w:r>
      <w:r>
        <w:br/>
        <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
        <w:br/>
        <w:t>冥思间爆破的出力(高能武器储备+50)</w:t>
        <w:br/>
      </w:r>
      <w:r>
        <w:rPr>
          <w:b/>
        </w:rPr>
        <w:t>ROLL : d100+50=d100(10)+50=60</w:t>
      </w:r>
      <w:r>
        <w:br/>
        <w:t>玛利图斯的防御力(玛利图斯+20)</w:t>
        <w:br/>
      </w:r>
      <w:r>
        <w:rPr>
          <w:b/>
        </w:rPr>
        <w:t>ROLL : d100+20=d100(20)+20=40</w:t>
      </w:r>
      <w:r>
        <w:br/>
        <w:br/>
      </w:r>
    </w:p>
    <w:p>
      <w:pPr>
        <w:pStyle w:val="ThreadMinimal"/>
      </w:pPr>
      <w:r>
        <w:t>#1799 [2024-08-06 00:59:17]</w:t>
        <w:br/>
        <w:br/>
        <w:t>玛利图斯的伤亡情况(海嗣-30，高能武器+30)</w:t>
        <w:br/>
      </w:r>
      <w:r>
        <w:rPr>
          <w:b/>
        </w:rPr>
        <w:t>ROLL : d100=d100(55)=55</w:t>
      </w:r>
      <w:r>
        <w:br/>
        <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
        <w:br/>
        <w:t>三。</w:t>
        <w:br/>
        <w:t>执政官瞥向终端的倒计时。</w:t>
        <w:br/>
        <w:t>二。</w:t>
        <w:br/>
        <w:t>深海猎人们试图重返家园。</w:t>
        <w:br/>
        <w:t>一。</w:t>
        <w:br/>
        <w:t>玛利图斯操作的触腕忽然顿住。</w:t>
        <w:br/>
        <w:t>零。</w:t>
        <w:br/>
        <w:t>明亮瞬间刺痛了世界——</w:t>
        <w:br/>
        <w:t/>
        <w:br/>
        <w:t>死神降临。</w:t>
        <w:br/>
        <w:t/>
        <w:br/>
        <w:t>宛若一颗超新星正在爆发，无比的光与热膨胀开来，能量抛射向更深的海域，生物质的肉体被瞬间摧毁殆尽。</w:t>
        <w:br/>
        <w:t>阿戈尔曾经的哲人、此刻的背叛者没能留下任何遗言。</w:t>
        <w:br/>
        <w:t>——它被终末剥夺了使用智慧的权利。</w:t>
        <w:br/>
        <w:t/>
        <w:br/>
        <w:t>歌蕾蒂娅的伤亡情况(深海猎人-20)</w:t>
        <w:br/>
      </w:r>
      <w:r>
        <w:rPr>
          <w:b/>
        </w:rPr>
        <w:t>ROLL : d100=d100(20)=20-20=0</w:t>
      </w:r>
      <w:r>
        <w:br/>
        <w:t>缇比利娅的伤亡情况(深海猎人-20)</w:t>
        <w:br/>
      </w:r>
      <w:r>
        <w:rPr>
          <w:b/>
        </w:rPr>
        <w:t>ROLL : d100=d100(31)=31-20=11</w:t>
      </w:r>
      <w:r>
        <w:br/>
        <w:t/>
        <w:br/>
        <w:t>“缇比利娅——”爆炸结束的瞬间，歌蕾蒂娅睁开仍在流泪的眼，去寻找另一个深蓝色的色块，“缇比利娅！”</w:t>
        <w:br/>
        <w:t>那个色块从身边上浮：“我没事，嘶……皮肤表面好像被灼伤了一点。”</w:t>
        <w:br/>
        <w:t>除此以外，她们都安然无恙。</w:t>
        <w:br/>
        <w:br/>
      </w:r>
    </w:p>
    <w:p>
      <w:pPr>
        <w:pStyle w:val="ThreadMinimal"/>
      </w:pPr>
      <w:r>
        <w:t>#1800 [2024-08-06 21:09:12]</w:t>
        <w:br/>
        <w:br/>
        <w:t>玛利图斯死后，Ishar-mla如果无人唤醒则将沉睡</w:t>
        <w:br/>
      </w:r>
      <w:r>
        <w:rPr>
          <w:b/>
        </w:rPr>
        <w:t>ROLL : d100=d100(49)=49</w:t>
      </w:r>
      <w:r>
        <w:br/>
        <w:t>1.年</w:t>
        <w:br/>
        <w:t>2.五年</w:t>
        <w:br/>
        <w:t>3.十年</w:t>
        <w:br/>
      </w:r>
      <w:r>
        <w:rPr>
          <w:b/>
        </w:rPr>
        <w:t>ROLL : d3=d3(3)=3</w:t>
      </w:r>
      <w:r>
        <w:br/>
      </w:r>
      <w:r>
        <w:rPr>
          <w:b/>
        </w:rPr>
        <w:t>ROLL : d5=d5(1)=1</w:t>
      </w:r>
      <w:r>
        <w:br/>
        <w:t>十年后，1106年的某日，祂将从睡梦中苏醒</w:t>
        <w:br/>
        <w:t/>
        <w:br/>
        <w:t>而科洛斯修姆的事件明确海嗣中能出现具有高等智慧的海嗣，因此海嗣生代很可能也有特殊意识。</w:t>
        <w:br/>
        <w:t>那么关于弑神计划，阿戈尔本境的想法是(变数+20)</w:t>
        <w:br/>
      </w:r>
      <w:r>
        <w:rPr>
          <w:b/>
        </w:rPr>
        <w:t>ROLL : d100+20=d100(19)+20=39</w:t>
      </w:r>
      <w:r>
        <w:br/>
        <w:t>维持原状不变的主要原因是</w:t>
        <w:br/>
        <w:t>1-3 不知晓Ishar-mla可以夺舍</w:t>
        <w:br/>
        <w:t>4-6 不知道海神是复数的</w:t>
        <w:br/>
        <w:t>7-9 修改了内容没改时间</w:t>
        <w:br/>
        <w:t>10 大成功/大失败</w:t>
        <w:br/>
      </w:r>
      <w:r>
        <w:rPr>
          <w:b/>
        </w:rPr>
        <w:t>ROLL : d10=d10(3)=3</w:t>
      </w:r>
      <w:r>
        <w:br/>
      </w:r>
      <w:r>
        <w:rPr>
          <w:b/>
        </w:rPr>
        <w:t>ROLL : d2=d2(1)=1</w:t>
      </w:r>
      <w:r>
        <w:br/>
        <w:t>海嗣从未表现过意识侵占的能力，阿戈尔本境只是将海嗣生代从无智野兽上升到了有智生命，并未想过深海猎人也会成为祂意识的容器。</w:t>
        <w:br/>
        <w:t/>
        <w:br/>
        <w:t>顺带一问，当你在Day16苏醒时，冥思间重建好了吗(阿戈尔科技+30)</w:t>
        <w:br/>
      </w:r>
      <w:r>
        <w:rPr>
          <w:b/>
        </w:rPr>
        <w:t>ROLL : d100+30=d100(36)+30=66</w:t>
      </w:r>
      <w:r>
        <w:br/>
        <w:t>冥思间早已原封不动地重建好，你甚至没有看到废墟现场的可能。</w:t>
        <w:br/>
        <w:t/>
        <w:br/>
        <w:t>而你得知海嗣潜入科洛斯修姆、又被冥思间的自爆消灭后，灵感是(智慧海嗣？+30)</w:t>
        <w:br/>
      </w:r>
      <w:r>
        <w:rPr>
          <w:b/>
        </w:rPr>
        <w:t>ROLL : d100+30=d100(34)+30=64</w:t>
      </w:r>
      <w:r>
        <w:br/>
        <w:t>“……疑似有高等智慧的海嗣？”</w:t>
        <w:br/>
        <w:t>你擦头发的手不由自主地停下，头脑里唯一能确定的答案只有：玛利图斯。</w:t>
        <w:br/>
        <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r>
      <w:r>
        <w:rPr>
          <w:b/>
        </w:rPr>
        <w:t>ROLL : d10=d10(5)=5</w:t>
      </w:r>
      <w:r>
        <w:br/>
      </w:r>
      <w:r>
        <w:rPr>
          <w:b/>
        </w:rPr>
        <w:t>ROLL : d2=d2(1)=1</w:t>
      </w:r>
      <w:r>
        <w:br/>
        <w:br/>
      </w:r>
    </w:p>
    <w:p>
      <w:pPr>
        <w:pStyle w:val="ThreadMinimal"/>
      </w:pPr>
      <w:r>
        <w:t>#1801 [2024-08-06 21:49:34]</w:t>
        <w:br/>
        <w:br/>
        <w:t>斯卡蒂、乌尔比安、歌蕾蒂娅，他们都有可能成为玛利图斯诱导的目标。</w:t>
        <w:br/>
        <w:t>以防万一下，你选择</w:t>
        <w:br/>
        <w:t>1-3 发短讯</w:t>
        <w:br/>
        <w:t>4-6 找人</w:t>
        <w:br/>
        <w:t>7-9 慢慢观察</w:t>
        <w:br/>
        <w:t>10 大成功/大失败</w:t>
        <w:br/>
      </w:r>
      <w:r>
        <w:rPr>
          <w:b/>
        </w:rPr>
        <w:t>ROLL : d10=d10(10)=10</w:t>
      </w:r>
      <w:r>
        <w:br/>
      </w:r>
      <w:r>
        <w:rPr>
          <w:b/>
        </w:rPr>
        <w:t>ROLL : d2=d2(1)=1</w:t>
      </w:r>
      <w:r>
        <w:br/>
        <w:t>1-3 发短讯立刻收到回信</w:t>
        <w:br/>
        <w:t>4-6 找人发现都在研究所</w:t>
        <w:br/>
        <w:t>7-9 慢慢观察并联系普</w:t>
        <w:br/>
        <w:t>10 大成功/大失败</w:t>
        <w:br/>
      </w:r>
      <w:r>
        <w:rPr>
          <w:b/>
        </w:rPr>
        <w:t>ROLL : d10=d10(10)=10</w:t>
      </w:r>
      <w:r>
        <w:br/>
      </w:r>
      <w:r>
        <w:rPr>
          <w:b/>
        </w:rPr>
        <w:t>ROLL : d2=d2(1)=1</w:t>
      </w:r>
      <w:r>
        <w:br/>
        <w:t>1-3 以上+得知弑神计划不变</w:t>
        <w:br/>
        <w:t>4-6 以上+乌尔比安留下私聊</w:t>
        <w:br/>
        <w:t>7-9 以上+收到新的派遣</w:t>
        <w:br/>
        <w:t>10 大成功/大失败</w:t>
        <w:br/>
      </w:r>
      <w:r>
        <w:rPr>
          <w:b/>
        </w:rPr>
        <w:t>ROLL : d10=d10(5)=5</w:t>
      </w:r>
      <w:r>
        <w:br/>
      </w:r>
      <w:r>
        <w:rPr>
          <w:b/>
        </w:rPr>
        <w:t>ROLL : d2=d2(1)=1</w:t>
      </w:r>
      <w:r>
        <w:br/>
        <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r>
      <w:r>
        <w:rPr>
          <w:b/>
        </w:rPr>
        <w:t>ROLL : d10=d10(4)=4</w:t>
      </w:r>
      <w:r>
        <w:br/>
      </w:r>
      <w:r>
        <w:rPr>
          <w:b/>
        </w:rPr>
        <w:t>ROLL : d2=d2(2)=2</w:t>
      </w:r>
      <w:r>
        <w:br/>
        <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
        <w:br/>
        <w:t>他要谈的主题是</w:t>
        <w:br/>
        <w:t>1-3 普布利乌斯的行动</w:t>
        <w:br/>
        <w:t>4-6 你刚才的眼神</w:t>
        <w:br/>
        <w:t>7-9 去实验室的考察队</w:t>
        <w:br/>
        <w:t>10 大成功/大失败</w:t>
        <w:br/>
      </w:r>
      <w:r>
        <w:rPr>
          <w:b/>
        </w:rPr>
        <w:t>ROLL : d10=d10(9)=9</w:t>
      </w:r>
      <w:r>
        <w:br/>
      </w:r>
      <w:r>
        <w:rPr>
          <w:b/>
        </w:rPr>
        <w:t>ROLL : d2=d2(2)=2</w:t>
      </w:r>
      <w:r>
        <w:br/>
        <w:br/>
      </w:r>
    </w:p>
    <w:p>
      <w:pPr>
        <w:pStyle w:val="ThreadMinimal"/>
      </w:pPr>
      <w:r>
        <w:t>#1802 [2024-08-06 22:28:31]</w:t>
        <w:br/>
        <w:b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
        <w:br/>
        <w:t>乌尔比安得知未知实验室的存在后倾向于</w:t>
        <w:br/>
        <w:t>1-3 不干涉，交给普布利乌斯</w:t>
        <w:br/>
        <w:t>4-6 干涉，要求追加海猎参与</w:t>
        <w:br/>
        <w:t>7-9 干涉，要求亲自前往探查</w:t>
        <w:br/>
        <w:t>10 大成功/大失败</w:t>
        <w:br/>
      </w:r>
      <w:r>
        <w:rPr>
          <w:b/>
        </w:rPr>
        <w:t>ROLL : d10=d10(7)=7</w:t>
      </w:r>
      <w:r>
        <w:br/>
      </w:r>
      <w:r>
        <w:rPr>
          <w:b/>
        </w:rPr>
        <w:t>ROLL : d2=d2(1)=1</w:t>
      </w:r>
      <w:r>
        <w:br/>
        <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
        <w:br/>
        <w:t>乌尔比安的说服(危险+20)</w:t>
        <w:br/>
      </w:r>
      <w:r>
        <w:rPr>
          <w:b/>
        </w:rPr>
        <w:t>ROLL : d100+20=d100(95)+20=115</w:t>
      </w:r>
      <w:r>
        <w:br/>
        <w:t>你的说服(危险+20)</w:t>
        <w:br/>
      </w:r>
      <w:r>
        <w:rPr>
          <w:b/>
        </w:rPr>
        <w:t>ROLL : d100+20=d100(90)+20=110</w:t>
      </w:r>
      <w:r>
        <w:br/>
        <w:t>普布利乌斯的说服(不合流程+20)</w:t>
        <w:br/>
      </w:r>
      <w:r>
        <w:rPr>
          <w:b/>
        </w:rPr>
        <w:t>ROLL : d100+20=d100(11)+20=31</w:t>
      </w:r>
      <w:r>
        <w:br/>
        <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br/>
        <w:br/>
      </w:r>
    </w:p>
    <w:p>
      <w:pPr>
        <w:pStyle w:val="ThreadMinimal"/>
      </w:pPr>
      <w:r>
        <w:t>#1803 [2024-08-06 22:56:09]</w:t>
        <w:br/>
        <w:br/>
        <w:t>新建成的考察队由深海猎人组成，具体数量在</w:t>
        <w:br/>
        <w:t>1-3 D10</w:t>
        <w:br/>
        <w:t>4-6 D20</w:t>
        <w:br/>
        <w:t>7-9 D30</w:t>
        <w:br/>
        <w:t>10 大成功/大失败</w:t>
        <w:br/>
      </w:r>
      <w:r>
        <w:rPr>
          <w:b/>
        </w:rPr>
        <w:t>ROLL : d10=d10(7)=7</w:t>
      </w:r>
      <w:r>
        <w:br/>
      </w:r>
      <w:r>
        <w:rPr>
          <w:b/>
        </w:rPr>
        <w:t>ROLL : d2=d2(2)=2</w:t>
      </w:r>
      <w:r>
        <w:br/>
      </w:r>
      <w:r>
        <w:rPr>
          <w:b/>
        </w:rPr>
        <w:t>ROLL : d30=d30(16)=16</w:t>
      </w:r>
      <w:r>
        <w:br/>
        <w:t>由于乌尔比安和你的说服都过了，默认两人都是考察队成员，剩余十四人中是否含有熟人(大于七十四是)</w:t>
        <w:br/>
      </w:r>
      <w:r>
        <w:rPr>
          <w:b/>
        </w:rPr>
        <w:t>ROLL : d100=d100(80)=80</w:t>
      </w:r>
      <w:r>
        <w:br/>
        <w:t>熟人比例是</w:t>
        <w:br/>
      </w:r>
      <w:r>
        <w:rPr>
          <w:b/>
        </w:rPr>
        <w:t>ROLL : d100=d100(65)=65</w:t>
      </w:r>
      <w:r>
        <w:br/>
        <w:t/>
        <w:br/>
        <w:t>去掉乌尔比安和你还有八个熟人，否决不合适的人是</w:t>
        <w:br/>
        <w:t>卢基娅、阿普琉斯、劳伦缇娜、纳姆尤斯、斯卡蒂、盖娅、提图斯、塞克提斯、奥拉、格纳欧斯</w:t>
        <w:br/>
        <w:t>只有三个人没去分别是</w:t>
        <w:br/>
      </w:r>
      <w:r>
        <w:rPr>
          <w:b/>
        </w:rPr>
        <w:t>ROLL : d10+d10+d10=d10(2)+d10(9)+d10(5)=16</w:t>
      </w:r>
      <w:r>
        <w:br/>
        <w:t>阿普琉斯、纳姆尤斯和奥拉没有参与</w:t>
        <w:br/>
        <w:t/>
        <w:br/>
        <w:t>新考察队的出发时间是</w:t>
        <w:br/>
        <w:t>1.Day16</w:t>
        <w:br/>
        <w:t>2.Day15</w:t>
        <w:br/>
        <w:t>3.Day14</w:t>
        <w:br/>
      </w:r>
      <w:r>
        <w:rPr>
          <w:b/>
        </w:rPr>
        <w:t>ROLL : d3=d3(2)=2</w:t>
      </w:r>
      <w:r>
        <w:br/>
        <w:t>全速前进追赶进度后是否赶上了时间(全速前进+20)</w:t>
        <w:br/>
      </w:r>
      <w:r>
        <w:rPr>
          <w:b/>
        </w:rPr>
        <w:t>ROLL : d100+20=d100(16)+20=36</w:t>
      </w:r>
      <w:r>
        <w:br/>
        <w:t>最终路程耗时为</w:t>
        <w:br/>
      </w:r>
      <w:r>
        <w:rPr>
          <w:b/>
        </w:rPr>
        <w:t>ROLL : d100=d100(67)=67</w:t>
      </w:r>
      <w:r>
        <w:br/>
        <w:t>1.天</w:t>
        <w:br/>
        <w:t>2.周</w:t>
        <w:br/>
        <w:t>3.半月</w:t>
        <w:br/>
      </w:r>
      <w:r>
        <w:rPr>
          <w:b/>
        </w:rPr>
        <w:t>ROLL : d3=d3(2)=2</w:t>
      </w:r>
      <w:r>
        <w:br/>
      </w:r>
      <w:r>
        <w:rPr>
          <w:b/>
        </w:rPr>
        <w:t>ROLL : d2=d2(1)=1</w:t>
      </w:r>
      <w:r>
        <w:br/>
        <w:br/>
      </w:r>
    </w:p>
    <w:p>
      <w:pPr>
        <w:pStyle w:val="ThreadMinimal"/>
      </w:pPr>
      <w:r>
        <w:t>#1804 [2024-08-06 23:11:35]</w:t>
        <w:br/>
        <w:br/>
        <w:t>Day10，考察队抵达海沟上方，开始下潜</w:t>
        <w:br/>
        <w:t>Day8，新考察队抵达，舰队汇合后迅速下潜</w:t>
        <w:br/>
        <w:t/>
        <w:br/>
        <w:t>在新考察队还未下潜时，考察队的状态是(有所准备+30，低估危险-20)</w:t>
        <w:br/>
      </w:r>
      <w:r>
        <w:rPr>
          <w:b/>
        </w:rPr>
        <w:t>ROLL : d100+10=d100(35)+10=45</w:t>
      </w:r>
      <w:r>
        <w:br/>
        <w:t>下潜进度是</w:t>
        <w:br/>
      </w:r>
      <w:r>
        <w:rPr>
          <w:b/>
        </w:rPr>
        <w:t>ROLL : d100=d100(18)=18</w:t>
      </w:r>
      <w:r>
        <w:br/>
        <w:t>考察队尚未进入地幔层，但已经出现人员伤亡</w:t>
        <w:br/>
        <w:t/>
        <w:br/>
        <w:t>[跋涉 Round 1]</w:t>
        <w:br/>
        <w:t/>
        <w:br/>
        <w:t>海沟下潜深度</w:t>
        <w:br/>
      </w:r>
      <w:r>
        <w:rPr>
          <w:b/>
        </w:rPr>
        <w:t>ROLL : d100=d100(90)=90</w:t>
      </w:r>
      <w:r>
        <w:br/>
        <w:t>海沟安全性(表层海域+20)</w:t>
        <w:br/>
      </w:r>
      <w:r>
        <w:rPr>
          <w:b/>
        </w:rPr>
        <w:t>ROLL : d100+20=d100(49)+20=69</w:t>
      </w:r>
      <w:r>
        <w:br/>
        <w:t>扣出一个问号，既然海沟里没有海嗣，考察队怎么会出现死人情况</w:t>
        <w:br/>
        <w:t>1-3 叛徒搞事于是死了人</w:t>
        <w:br/>
        <w:t>4-6 海沟底有海嗣被拦住了</w:t>
        <w:br/>
        <w:t>7-9 进度得倒过来看</w:t>
        <w:br/>
        <w:t>10 大成功/大失败</w:t>
        <w:br/>
      </w:r>
      <w:r>
        <w:rPr>
          <w:b/>
        </w:rPr>
        <w:t>ROLL : d10=d10(10)=10</w:t>
      </w:r>
      <w:r>
        <w:br/>
      </w:r>
      <w:r>
        <w:rPr>
          <w:b/>
        </w:rPr>
        <w:t>ROLL : d2=d2(1)=1</w:t>
      </w:r>
      <w:r>
        <w:br/>
        <w:t>1-3 叛徒搞事于是死了叛徒</w:t>
        <w:br/>
        <w:t>4-6 地幔层环境太困难无法深入</w:t>
        <w:br/>
        <w:t>7-9 其实就在研究所门口破译中</w:t>
        <w:br/>
        <w:t>10 大成功/大失败</w:t>
        <w:br/>
      </w:r>
      <w:r>
        <w:rPr>
          <w:b/>
        </w:rPr>
        <w:t>ROLL : d10=d10(4)=4</w:t>
      </w:r>
      <w:r>
        <w:br/>
      </w:r>
      <w:r>
        <w:rPr>
          <w:b/>
        </w:rPr>
        <w:t>ROLL : d2=d2(1)=1</w:t>
      </w:r>
      <w:r>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br/>
        <w:br/>
      </w:r>
    </w:p>
    <w:p>
      <w:pPr>
        <w:pStyle w:val="ThreadMinimal"/>
      </w:pPr>
      <w:r>
        <w:t>#1805 [2024-08-06 23:30:54]</w:t>
        <w:br/>
        <w:br/>
        <w:t>[跋涉 Round 2]</w:t>
        <w:br/>
        <w:t/>
        <w:br/>
        <w:t>海沟下潜深度</w:t>
        <w:br/>
      </w:r>
      <w:r>
        <w:rPr>
          <w:b/>
        </w:rPr>
        <w:t>ROLL : d10+90=d10(6)+90=96</w:t>
      </w:r>
      <w:r>
        <w:br/>
        <w:t>海沟安全性</w:t>
        <w:br/>
      </w:r>
      <w:r>
        <w:rPr>
          <w:b/>
        </w:rPr>
        <w:t>ROLL : d100=d100(94)=94</w:t>
      </w:r>
      <w:r>
        <w:br/>
        <w:t>两支队伍成为会合，而乌尔比安和考察队队长的意见分别是</w:t>
        <w:br/>
        <w:t>1-3 考察队返回，全部交给新考察队</w:t>
        <w:br/>
        <w:t>4-6 考察队留在这里，下面交给新考察队</w:t>
        <w:br/>
        <w:t>7-9 两支考察队都向下探索</w:t>
        <w:br/>
        <w:t>10 大成功/大失败</w:t>
        <w:br/>
      </w:r>
      <w:r>
        <w:rPr>
          <w:b/>
        </w:rPr>
        <w:t>ROLL : d10=d10(1)=1</w:t>
      </w:r>
      <w:r>
        <w:br/>
      </w:r>
      <w:r>
        <w:rPr>
          <w:b/>
        </w:rPr>
        <w:t>ROLL : d2=d2(2)=2</w:t>
      </w:r>
      <w:r>
        <w:br/>
      </w:r>
      <w:r>
        <w:rPr>
          <w:b/>
        </w:rPr>
        <w:t>ROLL : d10=d10(5)=5</w:t>
      </w:r>
      <w:r>
        <w:br/>
      </w:r>
      <w:r>
        <w:rPr>
          <w:b/>
        </w:rPr>
        <w:t>ROLL : d2=d2(2)=2</w:t>
      </w:r>
      <w:r>
        <w:br/>
        <w:t/>
        <w:br/>
        <w:t>乌尔比安的说服</w:t>
        <w:br/>
      </w:r>
      <w:r>
        <w:rPr>
          <w:b/>
        </w:rPr>
        <w:t>ROLL : d100=d100(3)=3</w:t>
      </w:r>
      <w:r>
        <w:br/>
        <w:t>考察队队长</w:t>
        <w:br/>
      </w:r>
      <w:r>
        <w:rPr>
          <w:b/>
        </w:rPr>
        <w:t>ROLL : d100=d100(34)=34</w:t>
      </w:r>
      <w:r>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br/>
        <w:br/>
      </w:r>
    </w:p>
    <w:p>
      <w:pPr>
        <w:pStyle w:val="ThreadMinimal"/>
      </w:pPr>
      <w:r>
        <w:t>#1806 [2024-08-06 23:45:52]</w:t>
        <w:br/>
        <w:br/>
        <w:t>[地幔 Round 1]</w:t>
        <w:br/>
        <w:t/>
        <w:br/>
        <w:t>地幔下潜深度</w:t>
        <w:br/>
      </w:r>
      <w:r>
        <w:rPr>
          <w:b/>
        </w:rPr>
        <w:t>ROLL : d48=d48(35)=35</w:t>
      </w:r>
      <w:r>
        <w:br/>
        <w:t>地幔安全性(实验室外围-10)</w:t>
        <w:br/>
      </w:r>
      <w:r>
        <w:rPr>
          <w:b/>
        </w:rPr>
        <w:t>ROLL : d90=d90(40)=40</w:t>
      </w:r>
      <w:r>
        <w:br/>
        <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
        <w:br/>
        <w:t>新考察队的感知(深海猎人+30，团队合作+10，无光-20)</w:t>
        <w:br/>
      </w:r>
      <w:r>
        <w:rPr>
          <w:b/>
        </w:rPr>
        <w:t>ROLL : d100+20=d100(32)+20=52</w:t>
      </w:r>
      <w:r>
        <w:br/>
        <w:t>海嗣的感知(海嗣潮+30)</w:t>
        <w:br/>
      </w:r>
      <w:r>
        <w:rPr>
          <w:b/>
        </w:rPr>
        <w:t>ROLL : d100+30=d100(98)+30=128</w:t>
      </w:r>
      <w:r>
        <w:br/>
        <w:t/>
        <w:br/>
        <w:t>地狱总在猝不及防中展开。</w:t>
        <w:br/>
        <w:t>在猎人举起武器前，口器已循着饥饿的指引袭来。</w:t>
        <w:br/>
        <w:t/>
        <w:br/>
        <w:t>新考察队的出力(深海猎人+30，团队合作+10，无光-20)</w:t>
        <w:br/>
      </w:r>
      <w:r>
        <w:rPr>
          <w:b/>
        </w:rPr>
        <w:t>ROLL : d100+20=d100(65)+20=85</w:t>
      </w:r>
      <w:r>
        <w:br/>
        <w:t>海嗣的出力(海嗣潮+30，先手+20)</w:t>
        <w:br/>
      </w:r>
      <w:r>
        <w:rPr>
          <w:b/>
        </w:rPr>
        <w:t>ROLL : d100+50=d100(75)+50=125</w:t>
      </w:r>
      <w:r>
        <w:br/>
        <w:t>新考察队的伤亡情况(深海猎人-20)</w:t>
        <w:br/>
      </w:r>
      <w:r>
        <w:rPr>
          <w:b/>
        </w:rPr>
        <w:t>ROLL : d100=d100(12)=12-20=-8</w:t>
      </w:r>
      <w:r>
        <w:br/>
        <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br/>
        <w:br/>
      </w:r>
    </w:p>
    <w:p>
      <w:pPr>
        <w:pStyle w:val="ThreadMinimal"/>
      </w:pPr>
      <w:r>
        <w:t>#1807 [2024-08-07 00:06:53]</w:t>
        <w:br/>
        <w:br/>
        <w:t>[地幔 Round 2]</w:t>
        <w:br/>
        <w:t/>
        <w:br/>
        <w:t>地幔下潜深度</w:t>
        <w:br/>
      </w:r>
      <w:r>
        <w:rPr>
          <w:b/>
        </w:rPr>
        <w:t>ROLL : d13+35=d13(12)+35=47</w:t>
      </w:r>
      <w:r>
        <w:br/>
        <w:t>新考察队的出力(深海猎人+30，团队合作+10，无光-20)</w:t>
        <w:br/>
      </w:r>
      <w:r>
        <w:rPr>
          <w:b/>
        </w:rPr>
        <w:t>ROLL : d100+20=d100(86)+20=106</w:t>
      </w:r>
      <w:r>
        <w:br/>
        <w:t>海嗣的出力(海嗣潮+30)</w:t>
        <w:br/>
      </w:r>
      <w:r>
        <w:rPr>
          <w:b/>
        </w:rPr>
        <w:t>ROLL : d100+30=d100(15)+30=45</w:t>
      </w:r>
      <w:r>
        <w:br/>
        <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
        <w:br/>
        <w:t>[深蓝 Round 1]</w:t>
        <w:br/>
        <w:t/>
        <w:br/>
        <w:t>实验室外围探索进度</w:t>
        <w:br/>
      </w:r>
      <w:r>
        <w:rPr>
          <w:b/>
        </w:rPr>
        <w:t>ROLL : d100=d100(85)=85</w:t>
      </w:r>
      <w:r>
        <w:br/>
        <w:t>新考察队的出力(深海猎人+30，团队合作+10)</w:t>
        <w:br/>
      </w:r>
      <w:r>
        <w:rPr>
          <w:b/>
        </w:rPr>
        <w:t>ROLL : d100+40=d100(45)+40=85</w:t>
      </w:r>
      <w:r>
        <w:br/>
        <w:t>海嗣的出力(海嗣潮+30)</w:t>
        <w:br/>
      </w:r>
      <w:r>
        <w:rPr>
          <w:b/>
        </w:rPr>
        <w:t>ROLL : d100+30=d100(75)+30=105</w:t>
      </w:r>
      <w:r>
        <w:br/>
        <w:t>新考察队的伤亡情况(深海猎人-20)</w:t>
        <w:br/>
      </w:r>
      <w:r>
        <w:rPr>
          <w:b/>
        </w:rPr>
        <w:t>ROLL : d100=d100(39)=39-20=19</w:t>
      </w:r>
      <w:r>
        <w:br/>
        <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br/>
        <w:br/>
      </w:r>
    </w:p>
    <w:p>
      <w:pPr>
        <w:pStyle w:val="ThreadMinimal"/>
      </w:pPr>
      <w:r>
        <w:t>#1808 [2024-08-07 00:25:23]</w:t>
        <w:br/>
        <w:br/>
        <w:t>[深蓝 Round 2]</w:t>
        <w:br/>
        <w:t/>
        <w:br/>
        <w:t>实验室外围探索进度</w:t>
        <w:br/>
      </w:r>
      <w:r>
        <w:rPr>
          <w:b/>
        </w:rPr>
        <w:t>ROLL : d15+85=d15(4)+85=89</w:t>
      </w:r>
      <w:r>
        <w:br/>
        <w:t>新考察队的出力(深海猎人+30，团队合作+10)</w:t>
        <w:br/>
      </w:r>
      <w:r>
        <w:rPr>
          <w:b/>
        </w:rPr>
        <w:t>ROLL : d100+40=d100(25)+40=65</w:t>
      </w:r>
      <w:r>
        <w:br/>
        <w:t>海嗣的出力(海嗣潮+30)</w:t>
        <w:br/>
      </w:r>
      <w:r>
        <w:rPr>
          <w:b/>
        </w:rPr>
        <w:t>ROLL : d100+30=d100(94)+30=124</w:t>
      </w:r>
      <w:r>
        <w:br/>
        <w:t>新考察队的伤亡情况(深海猎人-20)</w:t>
        <w:br/>
      </w:r>
      <w:r>
        <w:rPr>
          <w:b/>
        </w:rPr>
        <w:t>ROLL : d100=d100(56)=56-20=36</w:t>
      </w:r>
      <w:r>
        <w:br/>
        <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
        <w:br/>
        <w:t>[深蓝 Round 3]</w:t>
        <w:br/>
        <w:t/>
        <w:br/>
        <w:t>实验室外围探索进度</w:t>
        <w:br/>
      </w:r>
      <w:r>
        <w:rPr>
          <w:b/>
        </w:rPr>
        <w:t>ROLL : d11+89=d11(6)+89=95</w:t>
      </w:r>
      <w:r>
        <w:br/>
        <w:t>新考察队的出力(深海猎人+30，团队合作+10)</w:t>
        <w:br/>
      </w:r>
      <w:r>
        <w:rPr>
          <w:b/>
        </w:rPr>
        <w:t>ROLL : d100+40=d100(68)+40=108</w:t>
      </w:r>
      <w:r>
        <w:br/>
        <w:t>海嗣的出力(海嗣潮+30)</w:t>
        <w:br/>
      </w:r>
      <w:r>
        <w:rPr>
          <w:b/>
        </w:rPr>
        <w:t>ROLL : d100+30=d100(15)+30=45</w:t>
      </w:r>
      <w:r>
        <w:br/>
        <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br/>
        <w:br/>
      </w:r>
    </w:p>
    <w:p>
      <w:pPr>
        <w:pStyle w:val="ThreadMinimal"/>
      </w:pPr>
      <w:r>
        <w:t>#1809 [2024-08-07 00:43:36]</w:t>
        <w:br/>
        <w:br/>
        <w:t>[深蓝 Round 4]</w:t>
        <w:br/>
        <w:t/>
        <w:br/>
        <w:t>实验室外围探索进度</w:t>
        <w:br/>
      </w:r>
      <w:r>
        <w:rPr>
          <w:b/>
        </w:rPr>
        <w:t>ROLL : d5+95=d5(3)+95=98</w:t>
      </w:r>
      <w:r>
        <w:br/>
        <w:t>新考察队的出力(深海猎人+30，团队合作+10)</w:t>
        <w:br/>
      </w:r>
      <w:r>
        <w:rPr>
          <w:b/>
        </w:rPr>
        <w:t>ROLL : d100+40=d100(95)+40=135</w:t>
      </w:r>
      <w:r>
        <w:br/>
        <w:t>海嗣的出力(海嗣潮+30)</w:t>
        <w:br/>
      </w:r>
      <w:r>
        <w:rPr>
          <w:b/>
        </w:rPr>
        <w:t>ROLL : d100+30=d100(24)+30=54</w:t>
      </w:r>
      <w:r>
        <w:br/>
        <w:t/>
        <w:br/>
        <w:t>[警告！已进入深蓝之树实验室！]</w:t>
        <w:br/>
        <w:t>[请出示“钥匙”]</w:t>
        <w:br/>
        <w:t/>
        <w:br/>
        <w:t>新考察队开门效果(前文明科技-30，阿戈尔科技+20)</w:t>
        <w:br/>
      </w:r>
      <w:r>
        <w:rPr>
          <w:b/>
        </w:rPr>
        <w:t>ROLL : d90=d90(56)=56</w:t>
      </w:r>
      <w:r>
        <w:br/>
        <w:t>新考察队的出力(深海猎人+30，团队合作+10)</w:t>
        <w:br/>
      </w:r>
      <w:r>
        <w:rPr>
          <w:b/>
        </w:rPr>
        <w:t>ROLL : d100+40=d100(53)+40=93</w:t>
      </w:r>
      <w:r>
        <w:br/>
        <w:t>海嗣的出力(海嗣潮+30)</w:t>
        <w:br/>
      </w:r>
      <w:r>
        <w:rPr>
          <w:b/>
        </w:rPr>
        <w:t>ROLL : d100+30=d100(78)+30=108</w:t>
      </w:r>
      <w:r>
        <w:br/>
        <w:t>新考察队的伤亡情况(深海猎人-20)</w:t>
        <w:br/>
      </w:r>
      <w:r>
        <w:rPr>
          <w:b/>
        </w:rPr>
        <w:t>ROLL : d100=d100(50)=50-20=30</w:t>
      </w:r>
      <w:r>
        <w:br/>
        <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br/>
        <w:br/>
      </w:r>
    </w:p>
    <w:p>
      <w:pPr>
        <w:pStyle w:val="ThreadMinimal"/>
      </w:pPr>
      <w:r>
        <w:t>#1810 [2024-08-07 00:54:27]</w:t>
        <w:br/>
        <w:br/>
        <w:t>[深蓝实验室 Round 1]</w:t>
        <w:br/>
        <w:t/>
        <w:br/>
        <w:t>实验室内部探索进度</w:t>
        <w:br/>
      </w:r>
      <w:r>
        <w:rPr>
          <w:b/>
        </w:rPr>
        <w:t>ROLL : d100=d100(73)=73</w:t>
      </w:r>
      <w:r>
        <w:br/>
        <w:t>考察队探索的方向是</w:t>
        <w:br/>
        <w:t>1.办公室</w:t>
        <w:br/>
        <w:t>2.储藏室</w:t>
        <w:br/>
        <w:t>3.生活区</w:t>
        <w:br/>
        <w:t>4.食堂</w:t>
        <w:br/>
        <w:t>5.科研区</w:t>
        <w:br/>
        <w:t>6.园林</w:t>
        <w:br/>
      </w:r>
      <w:r>
        <w:rPr>
          <w:b/>
        </w:rPr>
        <w:t>ROLL : d6=d6(4)=4</w:t>
      </w:r>
      <w:r>
        <w:br/>
        <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
        <w:br/>
        <w:t>[深蓝实验室 Round 2]</w:t>
        <w:br/>
        <w:t/>
        <w:br/>
        <w:t>实验室内部探索进度</w:t>
        <w:br/>
      </w:r>
      <w:r>
        <w:rPr>
          <w:b/>
        </w:rPr>
        <w:t>ROLL : d27+73=d27(1)+73=74</w:t>
      </w:r>
      <w:r>
        <w:br/>
        <w:t>考察队探索的方向是</w:t>
        <w:br/>
        <w:t>1.办公室</w:t>
        <w:br/>
        <w:t>2.储藏室</w:t>
        <w:br/>
        <w:t>3.生活区</w:t>
        <w:br/>
        <w:t>4.科研区</w:t>
        <w:br/>
        <w:t>5.园林</w:t>
        <w:br/>
      </w:r>
      <w:r>
        <w:rPr>
          <w:b/>
        </w:rPr>
        <w:t>ROLL : d5=d5(3)=3</w:t>
      </w:r>
      <w:r>
        <w:br/>
        <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br/>
        <w:br/>
      </w:r>
    </w:p>
    <w:p>
      <w:pPr>
        <w:pStyle w:val="ThreadMinimal"/>
      </w:pPr>
      <w:r>
        <w:t>#1811 [2024-08-07 01:05:01]</w:t>
        <w:br/>
        <w:br/>
        <w:t>[深蓝实验室 Round 3]</w:t>
        <w:br/>
        <w:t/>
        <w:br/>
        <w:t>实验室内部探索进度</w:t>
        <w:br/>
      </w:r>
      <w:r>
        <w:rPr>
          <w:b/>
        </w:rPr>
        <w:t>ROLL : d26+74=d26(14)+74=88</w:t>
      </w:r>
      <w:r>
        <w:br/>
        <w:t>考察队探索的方向是</w:t>
        <w:br/>
        <w:t>1.办公室</w:t>
        <w:br/>
        <w:t>2.储藏室</w:t>
        <w:br/>
        <w:t>3.科研区</w:t>
        <w:br/>
        <w:t>4.园林</w:t>
        <w:br/>
      </w:r>
      <w:r>
        <w:rPr>
          <w:b/>
        </w:rPr>
        <w:t>ROLL : d4=d4(4)=4</w:t>
      </w:r>
      <w:r>
        <w:br/>
        <w:t>除了你以外新考察队的灵感</w:t>
        <w:br/>
      </w:r>
      <w:r>
        <w:rPr>
          <w:b/>
        </w:rPr>
        <w:t>ROLL : d100=d100(88)=88</w:t>
      </w:r>
      <w:r>
        <w:br/>
        <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
        <w:br/>
        <w:t>新考察队的识别(先史文明专业+20)</w:t>
        <w:br/>
      </w:r>
      <w:r>
        <w:rPr>
          <w:b/>
        </w:rPr>
        <w:t>ROLL : d100+20=d100(41)+20=61</w:t>
      </w:r>
      <w:r>
        <w:br/>
        <w:t>马库斯那次没成功但这次成功了是因为</w:t>
        <w:br/>
        <w:t>1-3 有你在当场提醒</w:t>
        <w:br/>
        <w:t>4-6 携带了更多的信息模块</w:t>
        <w:br/>
        <w:t>7-9 那次语言专精的战死了</w:t>
        <w:br/>
        <w:t>10 大成功/大失败</w:t>
        <w:br/>
      </w:r>
      <w:r>
        <w:rPr>
          <w:b/>
        </w:rPr>
        <w:t>ROLL : d10=d10(1)=1</w:t>
      </w:r>
      <w:r>
        <w:br/>
      </w:r>
      <w:r>
        <w:rPr>
          <w:b/>
        </w:rPr>
        <w:t>ROLL : d2=d2(1)=1</w:t>
      </w:r>
      <w:r>
        <w:br/>
        <w:br/>
      </w:r>
    </w:p>
    <w:p>
      <w:pPr>
        <w:pStyle w:val="ThreadMinimal"/>
      </w:pPr>
      <w:r>
        <w:t>#1812 [2024-08-07 01:24:42]</w:t>
        <w:br/>
        <w:br/>
        <w:t>你的辅助解开了那些奇异符号的谜底，它的系统负责</w:t>
        <w:br/>
        <w:t>1-3 全自动化改造流程</w:t>
        <w:br/>
        <w:t>4-6 实验日志记录备份</w:t>
        <w:br/>
        <w:t>7-9 能源与园林管理</w:t>
        <w:br/>
        <w:t>10 大成功/大失败</w:t>
        <w:br/>
      </w:r>
      <w:r>
        <w:rPr>
          <w:b/>
        </w:rPr>
        <w:t>ROLL : d10=d10(3)=3</w:t>
      </w:r>
      <w:r>
        <w:br/>
      </w:r>
      <w:r>
        <w:rPr>
          <w:b/>
        </w:rPr>
        <w:t>ROLL : d2=d2(1)=1</w:t>
      </w:r>
      <w:r>
        <w:br/>
        <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
        <w:br/>
        <w:t>[深蓝实验室 Round 4]</w:t>
        <w:br/>
        <w:t/>
        <w:br/>
        <w:t>实验室内部探索进度</w:t>
        <w:br/>
      </w:r>
      <w:r>
        <w:rPr>
          <w:b/>
        </w:rPr>
        <w:t>ROLL : d12+88=d12(7)+88=95</w:t>
      </w:r>
      <w:r>
        <w:br/>
        <w:t>考察队探索的方向是</w:t>
        <w:br/>
        <w:t>1.办公室</w:t>
        <w:br/>
        <w:t>2.储藏室</w:t>
        <w:br/>
        <w:t>3.科研区</w:t>
        <w:br/>
      </w:r>
      <w:r>
        <w:rPr>
          <w:b/>
        </w:rPr>
        <w:t>ROLL : d3=d3(3)=3</w:t>
      </w:r>
      <w:r>
        <w:br/>
        <w:t/>
        <w:br/>
        <w:t>在记录了大量影像和留证后，考察队小心地离开了这片区域，沿着走廊离开时却第一次遇到了内部隔断。</w:t>
        <w:br/>
        <w:t>墙上的标志写出警告：科研区。</w:t>
        <w:br/>
        <w:t>“好吧，开门时间到。”负责破译的人无奈地拿出终端，加载程序。</w:t>
        <w:br/>
        <w:t/>
        <w:br/>
        <w:t>新考察队开门效果(前文明科技-30，阿戈尔科技+20)</w:t>
        <w:br/>
      </w:r>
      <w:r>
        <w:rPr>
          <w:b/>
        </w:rPr>
        <w:t>ROLL : d90=d90(2)=2</w:t>
      </w:r>
      <w:r>
        <w:br/>
        <w:br/>
      </w:r>
    </w:p>
    <w:p>
      <w:pPr>
        <w:pStyle w:val="ThreadMinimal"/>
      </w:pPr>
      <w:r>
        <w:t>#1813 [2024-08-07 01:43:38]</w:t>
        <w:br/>
        <w:br/>
        <w:t>大概是因为外层系统和内层系统不一致，能够解码门禁系统的程序却突破不了科研区的封锁。</w:t>
        <w:br/>
        <w:t>在反复尝试后，考察队只能带着遗憾原路返回。</w:t>
        <w:br/>
        <w:t/>
        <w:br/>
        <w:t>[深蓝实验室 Round 5]</w:t>
        <w:br/>
        <w:t/>
        <w:br/>
        <w:t>实验室内部探索进度</w:t>
        <w:br/>
      </w:r>
      <w:r>
        <w:rPr>
          <w:b/>
        </w:rPr>
        <w:t>ROLL : d5+95=d5(2)+95=97</w:t>
      </w:r>
      <w:r>
        <w:br/>
        <w:t>进度大于95自动默认为探索结束，可获得资料</w:t>
        <w:br/>
        <w:t>新考察队的识别(先史文明专业+20)</w:t>
        <w:br/>
      </w:r>
      <w:r>
        <w:rPr>
          <w:b/>
        </w:rPr>
        <w:t>ROLL : d100+20=d100(63)+20=83</w:t>
      </w:r>
      <w:r>
        <w:br/>
        <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r>
      <w:r>
        <w:rPr>
          <w:b/>
        </w:rPr>
        <w:t>ROLL : d10=d10(3)=3</w:t>
      </w:r>
      <w:r>
        <w:br/>
      </w:r>
      <w:r>
        <w:rPr>
          <w:b/>
        </w:rPr>
        <w:t>ROLL : d2=d2(1)=1</w:t>
      </w:r>
      <w:r>
        <w:br/>
        <w:t/>
        <w:br/>
        <w:t>现在你是深海猎人，是“瓦莱里娅”，是阿戈尔的先知与战士。</w:t>
        <w:br/>
        <w:t>你不需要一条背叛同伴、独自逃生的道路。</w:t>
        <w:br/>
        <w:t/>
        <w:br/>
        <w:t>新考察队的灵感</w:t>
        <w:br/>
      </w:r>
      <w:r>
        <w:rPr>
          <w:b/>
        </w:rPr>
        <w:t>ROLL : d100=d100(87)=87</w:t>
      </w:r>
      <w:r>
        <w:br/>
        <w:t/>
        <w:br/>
        <w:t>“这一面似乎通往地幔层。”专精地质的一位猎人疑惑地摸索着门扉的位置，“它好像……不连接海域？”</w:t>
        <w:br/>
        <w:t>那代表它的终点将直接通往海洋之上，或是伊比利亚、或是雷姆必拓的海岸……</w:t>
        <w:br/>
        <w:br/>
      </w:r>
    </w:p>
    <w:p>
      <w:pPr>
        <w:pStyle w:val="ThreadMinimal"/>
      </w:pPr>
      <w:r>
        <w:t>#1814 [2024-08-07 01:57:54]</w:t>
        <w:br/>
        <w:br/>
        <w:t>考察队对这条谜之道路的想法是</w:t>
        <w:br/>
        <w:t>1-3 好奇，走一下试试</w:t>
        <w:br/>
        <w:t>4-6 记录，之后汇报阿戈尔</w:t>
        <w:br/>
        <w:t>7-9 无关，没价值不用管</w:t>
        <w:br/>
        <w:t>10 大成功/大失败</w:t>
        <w:br/>
      </w:r>
      <w:r>
        <w:rPr>
          <w:b/>
        </w:rPr>
        <w:t>ROLL : d10=d10(4)=4</w:t>
      </w:r>
      <w:r>
        <w:br/>
      </w:r>
      <w:r>
        <w:rPr>
          <w:b/>
        </w:rPr>
        <w:t>ROLL : d2=d2(2)=2</w:t>
      </w:r>
      <w:r>
        <w:br/>
        <w:t/>
        <w:br/>
        <w:t>“时间紧迫，快点记录。”乌尔比安无奈提醒那几位好奇心格外旺盛的，“马上要走了。”</w:t>
        <w:br/>
        <w:t>不管它通往伊比利亚，还是雷姆必拓，都对阿戈尔当下的困境没有价值。</w:t>
        <w:br/>
        <w:t>深海猎人注定要返回那战场。</w:t>
        <w:br/>
        <w:t/>
        <w:br/>
        <w:t>[深蓝 Round 1]</w:t>
        <w:br/>
        <w:t/>
        <w:br/>
        <w:t>实验室外围撤离进度</w:t>
        <w:br/>
      </w:r>
      <w:r>
        <w:rPr>
          <w:b/>
        </w:rPr>
        <w:t>ROLL : d100=d100(59)=59</w:t>
      </w:r>
      <w:r>
        <w:br/>
        <w:t>新考察队的潜行(深海猎人+30)</w:t>
        <w:br/>
      </w:r>
      <w:r>
        <w:rPr>
          <w:b/>
        </w:rPr>
        <w:t>ROLL : d100+30=d100(70)+30=100</w:t>
      </w:r>
      <w:r>
        <w:br/>
        <w:t>海嗣的察觉(海嗣+30，巢穴+20)</w:t>
        <w:br/>
      </w:r>
      <w:r>
        <w:rPr>
          <w:b/>
        </w:rPr>
        <w:t>ROLL : d100+50=d100(79)+50=129</w:t>
      </w:r>
      <w:r>
        <w:br/>
        <w:t/>
        <w:br/>
        <w:t>在考察队返回的海域的瞬间，人类难以察觉的水波微微泛开。</w:t>
        <w:br/>
        <w:t>——大群被异物猛然惊醒。</w:t>
        <w:br/>
        <w:t>幼体脆弱的躯体在水波中起伏，向同胞发出尖锐的警告，于是深蓝的潮水追逐着上涨，而被追逐者避无可避——</w:t>
        <w:br/>
        <w:t/>
        <w:br/>
        <w:t>新考察队的出力(深海猎人+30，团队合作+10)</w:t>
        <w:br/>
      </w:r>
      <w:r>
        <w:rPr>
          <w:b/>
        </w:rPr>
        <w:t>ROLL : d100+40=d100(96)+40=136</w:t>
      </w:r>
      <w:r>
        <w:br/>
        <w:t>海嗣的出力(海嗣潮+30)</w:t>
        <w:br/>
      </w:r>
      <w:r>
        <w:rPr>
          <w:b/>
        </w:rPr>
        <w:t>ROLL : d100+30=d100(71)+30=101</w:t>
      </w:r>
      <w:r>
        <w:br/>
        <w:t/>
        <w:br/>
        <w:t>——它们遗忘了究竟谁才是猎物。</w:t>
        <w:br/>
        <w:br/>
      </w:r>
    </w:p>
    <w:p>
      <w:pPr>
        <w:pStyle w:val="ThreadMinimal"/>
      </w:pPr>
      <w:r>
        <w:t>#1815 [2024-08-07 20:57:55]</w:t>
        <w:br/>
        <w:br/>
        <w:t>[深蓝 Round 2]</w:t>
        <w:br/>
        <w:t/>
        <w:br/>
        <w:t>实验室外围撤离进度</w:t>
        <w:br/>
      </w:r>
      <w:r>
        <w:rPr>
          <w:b/>
        </w:rPr>
        <w:t>ROLL : d41+59=d41(39)+59=98</w:t>
      </w:r>
      <w:r>
        <w:br/>
        <w:t>新考察队的出力(深海猎人+30，团队合作+10)</w:t>
        <w:br/>
      </w:r>
      <w:r>
        <w:rPr>
          <w:b/>
        </w:rPr>
        <w:t>ROLL : d100+40=d100(68)+40=108</w:t>
      </w:r>
      <w:r>
        <w:br/>
        <w:t>海嗣的出力(海嗣潮+30)</w:t>
        <w:br/>
      </w:r>
      <w:r>
        <w:rPr>
          <w:b/>
        </w:rPr>
        <w:t>ROLL : d100+30=d100(71)+30=101</w:t>
      </w:r>
      <w:r>
        <w:br/>
        <w:t/>
        <w:br/>
        <w:t>事态的发展使塞克提斯无端忧惧。</w:t>
        <w:br/>
        <w:t>开门，证物，返程，一切都太顺利了，就像是有冥冥中的一双手操控着全程……他心不在焉地贯穿身前的海嗣，对未来升起更加庞大的敬畏。</w:t>
        <w:br/>
        <w:t>——到底是什么在等待着阿戈尔？</w:t>
        <w:br/>
        <w:t/>
        <w:br/>
        <w:t>[地幔 Round 1]</w:t>
        <w:br/>
        <w:t/>
        <w:br/>
        <w:t>地幔上升进度</w:t>
        <w:br/>
      </w:r>
      <w:r>
        <w:rPr>
          <w:b/>
        </w:rPr>
        <w:t>ROLL : d48=d48(18)=18</w:t>
      </w:r>
      <w:r>
        <w:br/>
        <w:t>新考察队的出力(深海猎人+30，团队合作+10，无光-20)</w:t>
        <w:br/>
      </w:r>
      <w:r>
        <w:rPr>
          <w:b/>
        </w:rPr>
        <w:t>ROLL : d100+20=d100(53)+20=73</w:t>
      </w:r>
      <w:r>
        <w:br/>
        <w:t>海嗣的出力(海嗣潮+30)</w:t>
        <w:br/>
      </w:r>
      <w:r>
        <w:rPr>
          <w:b/>
        </w:rPr>
        <w:t>ROLL : d100+30=d100(79)+30=109</w:t>
      </w:r>
      <w:r>
        <w:br/>
        <w:t>新考察队的伤亡情况(深海猎人-20)</w:t>
        <w:br/>
      </w:r>
      <w:r>
        <w:rPr>
          <w:b/>
        </w:rPr>
        <w:t>ROLL : d100=d100(40)=40-20=20</w:t>
      </w:r>
      <w:r>
        <w:br/>
        <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br/>
        <w:br/>
      </w:r>
    </w:p>
    <w:p>
      <w:pPr>
        <w:pStyle w:val="ThreadMinimal"/>
      </w:pPr>
      <w:r>
        <w:t>#1816 [2024-08-07 21:15:22]</w:t>
        <w:br/>
        <w:br/>
        <w:t>[地幔 Round 2]</w:t>
        <w:br/>
        <w:t/>
        <w:br/>
        <w:t>地幔上升进度</w:t>
        <w:br/>
      </w:r>
      <w:r>
        <w:rPr>
          <w:b/>
        </w:rPr>
        <w:t>ROLL : d30+18=d30(3)+18=21</w:t>
      </w:r>
      <w:r>
        <w:br/>
        <w:t>新考察队的出力(深海猎人+30，团队合作+10，无光-20)</w:t>
        <w:br/>
      </w:r>
      <w:r>
        <w:rPr>
          <w:b/>
        </w:rPr>
        <w:t>ROLL : d100+20=d100(47)+20=67</w:t>
      </w:r>
      <w:r>
        <w:br/>
        <w:t>海嗣的出力(海嗣潮+30)</w:t>
        <w:br/>
      </w:r>
      <w:r>
        <w:rPr>
          <w:b/>
        </w:rPr>
        <w:t>ROLL : d100+30=d100(17)+30=47</w:t>
      </w:r>
      <w:r>
        <w:br/>
        <w:t/>
        <w:br/>
        <w:t>黑暗对深海猎人的困扰在随着时间而减轻。</w:t>
        <w:br/>
        <w:t/>
        <w:br/>
        <w:t>[地幔 Round 3]</w:t>
        <w:br/>
        <w:t/>
        <w:br/>
        <w:t>地幔上升进度</w:t>
        <w:br/>
      </w:r>
      <w:r>
        <w:rPr>
          <w:b/>
        </w:rPr>
        <w:t>ROLL : d27+21=d27(8)+21=29</w:t>
      </w:r>
      <w:r>
        <w:br/>
        <w:t>新考察队的出力(深海猎人+30，团队合作+10，无光-20)</w:t>
        <w:br/>
      </w:r>
      <w:r>
        <w:rPr>
          <w:b/>
        </w:rPr>
        <w:t>ROLL : d100+20=d100(31)+20=51</w:t>
      </w:r>
      <w:r>
        <w:br/>
        <w:t>海嗣的出力(海嗣潮+30)</w:t>
        <w:br/>
      </w:r>
      <w:r>
        <w:rPr>
          <w:b/>
        </w:rPr>
        <w:t>ROLL : d100+30=d100(2)+30=32</w:t>
      </w:r>
      <w:r>
        <w:br/>
        <w:t/>
        <w:br/>
        <w:t>尽管这对他们的方向与前进没有多少帮助。</w:t>
        <w:br/>
        <w:t/>
        <w:br/>
        <w:t>[地幔 Round 4]</w:t>
        <w:br/>
        <w:t/>
        <w:br/>
        <w:t>地幔上升进度</w:t>
        <w:br/>
      </w:r>
      <w:r>
        <w:rPr>
          <w:b/>
        </w:rPr>
        <w:t>ROLL : d19+29=d19(2)+29=31</w:t>
      </w:r>
      <w:r>
        <w:br/>
        <w:t>新考察队的出力(深海猎人+30，团队合作+10，无光-20)</w:t>
        <w:br/>
      </w:r>
      <w:r>
        <w:rPr>
          <w:b/>
        </w:rPr>
        <w:t>ROLL : d100+20=d100(20)+20=40</w:t>
      </w:r>
      <w:r>
        <w:br/>
        <w:t>海嗣的出力(海嗣潮+30)</w:t>
        <w:br/>
      </w:r>
      <w:r>
        <w:rPr>
          <w:b/>
        </w:rPr>
        <w:t>ROLL : d100+30=d100(6)+30=36</w:t>
      </w:r>
      <w:r>
        <w:br/>
        <w:t/>
        <w:br/>
        <w:t>在这漫长而回旋的黑暗中，深海猎人还能享有几次奇迹？</w:t>
        <w:br/>
        <w:br/>
      </w:r>
    </w:p>
    <w:p>
      <w:pPr>
        <w:pStyle w:val="ThreadMinimal"/>
      </w:pPr>
      <w:r>
        <w:t>#1817 [2024-08-07 21:20:48]</w:t>
        <w:br/>
        <w:br/>
        <w:t>[地幔 Round 5]</w:t>
        <w:br/>
        <w:t/>
        <w:br/>
        <w:t>地幔上升进度</w:t>
        <w:br/>
      </w:r>
      <w:r>
        <w:rPr>
          <w:b/>
        </w:rPr>
        <w:t>ROLL : d17+31=d17(2)+31=33</w:t>
      </w:r>
      <w:r>
        <w:br/>
        <w:t>新考察队的出力(深海猎人+30，团队合作+10，无光-20)</w:t>
        <w:br/>
      </w:r>
      <w:r>
        <w:rPr>
          <w:b/>
        </w:rPr>
        <w:t>ROLL : d100+20=d100(27)+20=47</w:t>
      </w:r>
      <w:r>
        <w:br/>
        <w:t>海嗣的出力(海嗣潮+30)</w:t>
        <w:br/>
      </w:r>
      <w:r>
        <w:rPr>
          <w:b/>
        </w:rPr>
        <w:t>ROLL : d100+30=d100(63)+30=93</w:t>
      </w:r>
      <w:r>
        <w:br/>
        <w:t>新考察队的伤亡情况(深海猎人-20)</w:t>
        <w:br/>
      </w:r>
      <w:r>
        <w:rPr>
          <w:b/>
        </w:rPr>
        <w:t>ROLL : d100=d100(24)=24-20=4</w:t>
      </w:r>
      <w:r>
        <w:br/>
        <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
        <w:br/>
        <w:t>[地幔 Round 6]</w:t>
        <w:br/>
        <w:t/>
        <w:br/>
        <w:t>地幔上升进度</w:t>
        <w:br/>
      </w:r>
      <w:r>
        <w:rPr>
          <w:b/>
        </w:rPr>
        <w:t>ROLL : d15+33=d15(9)+33=42</w:t>
      </w:r>
      <w:r>
        <w:br/>
        <w:t>新考察队的出力(深海猎人+30，团队合作+10，无光-20)</w:t>
        <w:br/>
      </w:r>
      <w:r>
        <w:rPr>
          <w:b/>
        </w:rPr>
        <w:t>ROLL : d100+20=d100(44)+20=64</w:t>
      </w:r>
      <w:r>
        <w:br/>
        <w:t>海嗣的出力(海嗣潮+30)</w:t>
        <w:br/>
      </w:r>
      <w:r>
        <w:rPr>
          <w:b/>
        </w:rPr>
        <w:t>ROLL : d100+30=d100(49)+30=79</w:t>
      </w:r>
      <w:r>
        <w:br/>
        <w:t>新考察队的伤亡情况(深海猎人-20)</w:t>
        <w:br/>
      </w:r>
      <w:r>
        <w:rPr>
          <w:b/>
        </w:rPr>
        <w:t>ROLL : d100=d100(43)=43-20=23</w:t>
      </w:r>
      <w:r>
        <w:br/>
        <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br/>
        <w:br/>
      </w:r>
    </w:p>
    <w:p>
      <w:pPr>
        <w:pStyle w:val="ThreadMinimal"/>
      </w:pPr>
      <w:r>
        <w:t>#1818 [2024-08-07 21:38:58]</w:t>
        <w:br/>
        <w:br/>
        <w:t>你们探索的时间长度</w:t>
        <w:br/>
      </w:r>
      <w:r>
        <w:rPr>
          <w:b/>
        </w:rPr>
        <w:t>ROLL : d100=d100(18)=18</w:t>
      </w:r>
      <w:r>
        <w:br/>
        <w:t>1.分钟</w:t>
        <w:br/>
        <w:t>2.小时</w:t>
        <w:br/>
        <w:t>3.半天</w:t>
        <w:br/>
      </w:r>
      <w:r>
        <w:rPr>
          <w:b/>
        </w:rPr>
        <w:t>ROLL : d3=d3(2)=2</w:t>
      </w:r>
      <w:r>
        <w:br/>
      </w:r>
      <w:r>
        <w:rPr>
          <w:b/>
        </w:rPr>
        <w:t>ROLL : d12=d12(4)=4</w:t>
      </w:r>
      <w:r>
        <w:br/>
        <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
        <w:br/>
        <w:t>在考察队出海和探索期间，普布利乌斯对弑神计划的看法是(变数+20)</w:t>
        <w:br/>
      </w:r>
      <w:r>
        <w:rPr>
          <w:b/>
        </w:rPr>
        <w:t>ROLL : d100+20=d100(79)+20=99</w:t>
      </w:r>
      <w:r>
        <w:br/>
        <w:t>未超出100视为推迟而非取消，想要推迟的原因是</w:t>
        <w:br/>
        <w:t>1-3 认为考察队的信息更重要</w:t>
        <w:br/>
        <w:t>4-6 先把科城叛徒肃清再说</w:t>
        <w:br/>
        <w:t>7-9 想要修改计划内容需要准备</w:t>
        <w:br/>
        <w:t>10 大成功/大失败</w:t>
        <w:br/>
      </w:r>
      <w:r>
        <w:rPr>
          <w:b/>
        </w:rPr>
        <w:t>ROLL : d10=d10(10)=10</w:t>
      </w:r>
      <w:r>
        <w:br/>
      </w:r>
      <w:r>
        <w:rPr>
          <w:b/>
        </w:rPr>
        <w:t>ROLL : d2=d2(2)=2</w:t>
      </w:r>
      <w:r>
        <w:br/>
        <w:t>1-3 只是想让考察队回来参战</w:t>
        <w:br/>
        <w:t>4-6 在怀疑阿戈尔本境的纯洁性</w:t>
        <w:br/>
        <w:t>7-9 想要修改计划内容(不激进)</w:t>
        <w:br/>
        <w:t>10 大成功/大失败</w:t>
        <w:br/>
      </w:r>
      <w:r>
        <w:rPr>
          <w:b/>
        </w:rPr>
        <w:t>ROLL : d10=d10(8)=8</w:t>
      </w:r>
      <w:r>
        <w:br/>
      </w:r>
      <w:r>
        <w:rPr>
          <w:b/>
        </w:rPr>
        <w:t>ROLL : d2=d2(2)=2</w:t>
      </w:r>
      <w:r>
        <w:br/>
        <w:t>修改计划内容后需要从本境调用一批新的武器，而普布利乌斯为此宁愿推迟弑神计划。而大失败的点在于，这份计划里仍然有深海猎人参与。</w:t>
        <w:br/>
        <w:br/>
      </w:r>
    </w:p>
    <w:p>
      <w:pPr>
        <w:pStyle w:val="ThreadMinimal"/>
      </w:pPr>
      <w:r>
        <w:t>#1819 [2024-08-07 22:02:49]</w:t>
        <w:br/>
        <w:br/>
        <w:t>普布利乌斯的说服(总负责人+20)</w:t>
        <w:br/>
      </w:r>
      <w:r>
        <w:rPr>
          <w:b/>
        </w:rPr>
        <w:t>ROLL : d100+20=d100(91)+20=111</w:t>
      </w:r>
      <w:r>
        <w:br/>
        <w:t>阿戈尔本境的说服(最高指挥+20)</w:t>
        <w:br/>
      </w:r>
      <w:r>
        <w:rPr>
          <w:b/>
        </w:rPr>
        <w:t>ROLL : d100+20=d100(99)+20=119</w:t>
      </w:r>
      <w:r>
        <w:br/>
        <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
        <w:br/>
        <w:t>被阿戈尔本境否决后，普布利乌斯的选择是</w:t>
        <w:br/>
        <w:t>1-3 不信邪再次提出申请</w:t>
        <w:br/>
        <w:t>4-6 等考察队返回看情况试试</w:t>
        <w:br/>
        <w:t>7-9 放弃临时计划执行原计划</w:t>
        <w:br/>
        <w:t>10 大成功/大失败</w:t>
        <w:br/>
      </w:r>
      <w:r>
        <w:rPr>
          <w:b/>
        </w:rPr>
        <w:t>ROLL : d10=d10(6)=6</w:t>
      </w:r>
      <w:r>
        <w:br/>
      </w:r>
      <w:r>
        <w:rPr>
          <w:b/>
        </w:rPr>
        <w:t>ROLL : d2=d2(2)=2</w:t>
      </w:r>
      <w:r>
        <w:br/>
        <w:t>那考察队返回科洛斯修姆需要的时间是(全速前进-20)</w:t>
        <w:br/>
      </w:r>
      <w:r>
        <w:rPr>
          <w:b/>
        </w:rPr>
        <w:t>ROLL : d80=d80(54)=54</w:t>
      </w:r>
      <w:r>
        <w:br/>
        <w:t>1.天</w:t>
        <w:br/>
        <w:t>2.半周</w:t>
        <w:br/>
        <w:t>3.周</w:t>
        <w:br/>
      </w:r>
      <w:r>
        <w:rPr>
          <w:b/>
        </w:rPr>
        <w:t>ROLL : d3=d3(3)=3</w:t>
      </w:r>
      <w:r>
        <w:br/>
      </w:r>
      <w:r>
        <w:rPr>
          <w:b/>
        </w:rPr>
        <w:t>ROLL : d4=d4(1)=1</w:t>
      </w:r>
      <w:r>
        <w:br/>
        <w:t/>
        <w:br/>
        <w:t>Day8当天结束探索，耗时一周后，考察队将在Day1抵达科洛斯修姆，具体时间是</w:t>
        <w:br/>
      </w:r>
      <w:r>
        <w:rPr>
          <w:b/>
        </w:rPr>
        <w:t>ROLL : d24=d24(9)=9</w:t>
      </w:r>
      <w:r>
        <w:br/>
        <w:t>Day1上午九点，弑神计划正式执行，而考察队同时返回了科洛斯修姆。</w:t>
        <w:br/>
        <w:br/>
      </w:r>
    </w:p>
    <w:p>
      <w:pPr>
        <w:pStyle w:val="ThreadMinimal"/>
      </w:pPr>
      <w:r>
        <w:t>#1820 [2024-08-07 22:23:25]</w:t>
        <w:br/>
        <w:br/>
        <w:t>路程有七天，而破译需要的时间是(字母表-20)</w:t>
        <w:br/>
      </w:r>
      <w:r>
        <w:rPr>
          <w:b/>
        </w:rPr>
        <w:t>ROLL : d80=d80(40)=40</w:t>
      </w:r>
      <w:r>
        <w:br/>
        <w:t>1.天</w:t>
        <w:br/>
        <w:t>2.半周</w:t>
        <w:br/>
        <w:t>3.周</w:t>
        <w:br/>
      </w:r>
      <w:r>
        <w:rPr>
          <w:b/>
        </w:rPr>
        <w:t>ROLL : d3=d3(1)=1</w:t>
      </w:r>
      <w:r>
        <w:br/>
      </w:r>
      <w:r>
        <w:rPr>
          <w:b/>
        </w:rPr>
        <w:t>ROLL : d3=d3(3)=3</w:t>
      </w:r>
      <w:r>
        <w:br/>
        <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r>
      <w:r>
        <w:rPr>
          <w:b/>
        </w:rPr>
        <w:t>ROLL : d10=d10(4)=4</w:t>
      </w:r>
      <w:r>
        <w:br/>
      </w:r>
      <w:r>
        <w:rPr>
          <w:b/>
        </w:rPr>
        <w:t>ROLL : d2=d2(2)=2</w:t>
      </w:r>
      <w:r>
        <w:br/>
        <w:t>其他人的想法是(瓦莱里娅的天赋+20)</w:t>
        <w:br/>
        <w:t>0 怀疑——100 信任</w:t>
        <w:br/>
      </w:r>
      <w:r>
        <w:rPr>
          <w:b/>
        </w:rPr>
        <w:t>ROLL : d100+20=d100(41)+20=61</w:t>
      </w:r>
      <w:r>
        <w:br/>
        <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br/>
        <w:br/>
      </w:r>
    </w:p>
    <w:p>
      <w:pPr>
        <w:pStyle w:val="ThreadMinimal"/>
      </w:pPr>
      <w:r>
        <w:t>#1821 [2024-08-07 22:39:22]</w:t>
        <w:br/>
        <w:br/>
        <w:t>Day5，在获得一系列重量级信息后，普布利乌斯的选择是(复数海神+30，还未验证-20)</w:t>
        <w:br/>
      </w:r>
      <w:r>
        <w:rPr>
          <w:b/>
        </w:rPr>
        <w:t>ROLL : d100+10=d100(66)+10=76</w:t>
      </w:r>
      <w:r>
        <w:br/>
        <w:t>阿戈尔本境的选择是(复数海神+30，还未验证-20)</w:t>
        <w:br/>
      </w:r>
      <w:r>
        <w:rPr>
          <w:b/>
        </w:rPr>
        <w:t>ROLL : d100+10=d100(61)+10=71</w:t>
      </w:r>
      <w:r>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r>
      <w:r>
        <w:rPr>
          <w:b/>
        </w:rPr>
        <w:t>ROLL : d10=d10(7)=7</w:t>
      </w:r>
      <w:r>
        <w:br/>
      </w:r>
      <w:r>
        <w:rPr>
          <w:b/>
        </w:rPr>
        <w:t>ROLL : d2=d2(2)=2</w:t>
      </w:r>
      <w:r>
        <w:br/>
        <w:t>在得知海嗣是生物实验品和本质来源于巨兽后，阿戈尔制造出有效的针对性生物武器，需要时间长度是</w:t>
        <w:br/>
      </w:r>
      <w:r>
        <w:rPr>
          <w:b/>
        </w:rPr>
        <w:t>ROLL : d100=d100(54)=54</w:t>
      </w:r>
      <w:r>
        <w:br/>
        <w:t>1.年</w:t>
        <w:br/>
        <w:t>2.五年</w:t>
        <w:br/>
        <w:t>3.十年</w:t>
        <w:br/>
      </w:r>
      <w:r>
        <w:rPr>
          <w:b/>
        </w:rPr>
        <w:t>ROLL : d3=d3(2)=2</w:t>
      </w:r>
      <w:r>
        <w:br/>
      </w:r>
      <w:r>
        <w:rPr>
          <w:b/>
        </w:rPr>
        <w:t>ROLL : d2=d2(2)=2</w:t>
      </w:r>
      <w:r>
        <w:br/>
        <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
        <w:br/>
        <w:t>——真的吗？</w:t>
        <w:br/>
      </w:r>
      <w:r>
        <w:rPr>
          <w:b/>
        </w:rPr>
        <w:t>ROLL : d2=d2(2)=2</w:t>
      </w:r>
      <w:r>
        <w:br/>
        <w:t>Ishar-mla的苏醒仍然比最终成功品的诞生更快一步。</w:t>
        <w:br/>
        <w:br/>
      </w:r>
    </w:p>
    <w:p>
      <w:pPr>
        <w:pStyle w:val="ThreadMinimal"/>
      </w:pPr>
      <w:r>
        <w:t>#1822 [2024-08-07 22:58:06]</w:t>
        <w:br/>
        <w:br/>
        <w:t>在弑神计划暂停期间，阿戈尔对深海猎人的安排是</w:t>
        <w:br/>
        <w:t>1-3 驻守科洛斯修姆</w:t>
        <w:br/>
        <w:t>4-6 返回各自驻地</w:t>
        <w:br/>
        <w:t>7-9 去搬空深蓝实验室</w:t>
        <w:br/>
        <w:t>10 大成功/大失败</w:t>
        <w:br/>
      </w:r>
      <w:r>
        <w:rPr>
          <w:b/>
        </w:rPr>
        <w:t>ROLL : d10=d10(2)=2</w:t>
      </w:r>
      <w:r>
        <w:br/>
      </w:r>
      <w:r>
        <w:rPr>
          <w:b/>
        </w:rPr>
        <w:t>ROLL : d2=d2(2)=2</w:t>
      </w:r>
      <w:r>
        <w:br/>
        <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
        <w:br/>
        <w:t>[公历1097年]</w:t>
        <w:br/>
        <w:t/>
        <w:br/>
        <w:t>你主要精修的技能是</w:t>
        <w:br/>
        <w:t>1-3 生物(1/3)</w:t>
        <w:br/>
        <w:t>4-6 材料(1/3)</w:t>
        <w:br/>
        <w:t>7-9 信息技术(1/3)</w:t>
        <w:br/>
        <w:t>10 大成功/大失败</w:t>
        <w:br/>
      </w:r>
      <w:r>
        <w:rPr>
          <w:b/>
        </w:rPr>
        <w:t>ROLL : d10=d10(8)=8</w:t>
      </w:r>
      <w:r>
        <w:br/>
      </w:r>
      <w:r>
        <w:rPr>
          <w:b/>
        </w:rPr>
        <w:t>ROLL : d2=d2(1)=1</w:t>
      </w:r>
      <w:r>
        <w:br/>
        <w:t/>
        <w:br/>
        <w:t>你对人际关系的伪装</w:t>
        <w:br/>
      </w:r>
      <w:r>
        <w:rPr>
          <w:b/>
        </w:rPr>
        <w:t>ROLL : d100=d100(20)=20</w:t>
      </w:r>
      <w:r>
        <w:br/>
        <w:t>熟人对人际关系的看破(熟悉+20)</w:t>
        <w:br/>
      </w:r>
      <w:r>
        <w:rPr>
          <w:b/>
        </w:rPr>
        <w:t>ROLL : d100+20=d100(43)+20=63</w:t>
      </w:r>
      <w:r>
        <w:br/>
        <w:t>怀疑你不对劲的人是</w:t>
        <w:br/>
        <w:t>1-3 瓦莱里娅的丈夫/孩子</w:t>
        <w:br/>
        <w:t>4-6 瓦莱里娅的朋友/队友</w:t>
        <w:br/>
        <w:t>7-9 瓦莱里娅的父母</w:t>
        <w:br/>
        <w:t>10 大成功/大失败</w:t>
        <w:br/>
      </w:r>
      <w:r>
        <w:rPr>
          <w:b/>
        </w:rPr>
        <w:t>ROLL : d10=d10(7)=7</w:t>
      </w:r>
      <w:r>
        <w:br/>
      </w:r>
      <w:r>
        <w:rPr>
          <w:b/>
        </w:rPr>
        <w:t>ROLL : d2=d2(1)=1</w:t>
      </w:r>
      <w:r>
        <w:br/>
      </w:r>
      <w:r>
        <w:rPr>
          <w:b/>
        </w:rPr>
        <w:t>ROLL : d2=d2(2)=2</w:t>
      </w:r>
      <w:r>
        <w:br/>
        <w:br/>
      </w:r>
    </w:p>
    <w:p>
      <w:pPr>
        <w:pStyle w:val="ThreadMinimal"/>
      </w:pPr>
      <w:r>
        <w:t>#1823 [2024-08-07 23:19:34]</w:t>
        <w:br/>
        <w:br/>
        <w:t>瓦莱里娅的母亲怀疑你的原因是</w:t>
        <w:br/>
        <w:t>1-3 提到探望你都避而不谈</w:t>
        <w:br/>
        <w:t>4-6 你不会她本该会的某项技能</w:t>
        <w:br/>
        <w:t>7-9 纪念日没有收到你的礼物</w:t>
        <w:br/>
        <w:t>10 大成功/大失败</w:t>
        <w:br/>
      </w:r>
      <w:r>
        <w:rPr>
          <w:b/>
        </w:rPr>
        <w:t>ROLL : d10=d10(10)=10</w:t>
      </w:r>
      <w:r>
        <w:br/>
      </w:r>
      <w:r>
        <w:rPr>
          <w:b/>
        </w:rPr>
        <w:t>ROLL : d2=d2(2)=2</w:t>
      </w:r>
      <w:r>
        <w:br/>
        <w:t>1-3 你对她的眼神太陌生冷酷</w:t>
        <w:br/>
        <w:t>4-6 她看出你的学术习惯不符合</w:t>
        <w:br/>
        <w:t>7-9 你忘记了每年一次的回家</w:t>
        <w:br/>
        <w:t>10 大成功/大失败</w:t>
        <w:br/>
      </w:r>
      <w:r>
        <w:rPr>
          <w:b/>
        </w:rPr>
        <w:t>ROLL : d10=d10(6)=6</w:t>
      </w:r>
      <w:r>
        <w:br/>
      </w:r>
      <w:r>
        <w:rPr>
          <w:b/>
        </w:rPr>
        <w:t>ROLL : d2=d2(2)=2</w:t>
      </w:r>
      <w:r>
        <w:br/>
        <w:t>既然那么熟悉瓦莱里娅的学术水平，她的母亲是</w:t>
        <w:br/>
        <w:t>1-3 高级研究员</w:t>
        <w:br/>
        <w:t>4-6 新项目负责人</w:t>
        <w:br/>
        <w:t>7-9 大学导师</w:t>
        <w:br/>
        <w:t>10 大成功/大失败</w:t>
        <w:br/>
      </w:r>
      <w:r>
        <w:rPr>
          <w:b/>
        </w:rPr>
        <w:t>ROLL : d10=d10(3)=3</w:t>
      </w:r>
      <w:r>
        <w:br/>
      </w:r>
      <w:r>
        <w:rPr>
          <w:b/>
        </w:rPr>
        <w:t>ROLL : d2=d2(2)=2</w:t>
      </w:r>
      <w:r>
        <w:br/>
        <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
        <w:br/>
        <w:t>卢克蕾缇雅的决定是</w:t>
        <w:br/>
        <w:t>1-3 亲自探望和试探</w:t>
        <w:br/>
        <w:t>4-6 让瓦莱里娅的丈夫关注</w:t>
        <w:br/>
        <w:t>7-9 联系相关高层</w:t>
        <w:br/>
        <w:t>10 大成功/大失败</w:t>
        <w:br/>
      </w:r>
      <w:r>
        <w:rPr>
          <w:b/>
        </w:rPr>
        <w:t>ROLL : d10=d10(2)=2</w:t>
      </w:r>
      <w:r>
        <w:br/>
      </w:r>
      <w:r>
        <w:rPr>
          <w:b/>
        </w:rPr>
        <w:t>ROLL : d2=d2(2)=2</w:t>
      </w:r>
      <w:r>
        <w:br/>
        <w:br/>
      </w:r>
    </w:p>
    <w:p>
      <w:pPr>
        <w:pStyle w:val="ThreadMinimal"/>
      </w:pPr>
      <w:r>
        <w:t>#1824 [2024-08-07 23:36:00]</w:t>
        <w:br/>
        <w:br/>
        <w:t>默认卢克蕾缇雅是在你的假期时间来看望你，且没有事先提醒。</w:t>
        <w:br/>
        <w:t>那么当她摁响你宿舍门铃的时候，你在</w:t>
        <w:br/>
        <w:t>1-3 学习</w:t>
        <w:br/>
        <w:t>4-6 补觉</w:t>
        <w:br/>
        <w:t>7-9 娱乐</w:t>
        <w:br/>
        <w:t>10 大成功/大失败</w:t>
        <w:br/>
      </w:r>
      <w:r>
        <w:rPr>
          <w:b/>
        </w:rPr>
        <w:t>ROLL : d10=d10(10)=10</w:t>
      </w:r>
      <w:r>
        <w:br/>
      </w:r>
      <w:r>
        <w:rPr>
          <w:b/>
        </w:rPr>
        <w:t>ROLL : d2=d2(1)=1</w:t>
      </w:r>
      <w:r>
        <w:br/>
        <w:t>1-3 学习人际关系看家庭照片</w:t>
        <w:br/>
        <w:t>4-6 睡着了，门禁留言没改过</w:t>
        <w:br/>
        <w:t>7-9 娱乐且是瓦莱里娅的爱好</w:t>
        <w:br/>
        <w:t>10 大成功/大失败</w:t>
        <w:br/>
      </w:r>
      <w:r>
        <w:rPr>
          <w:b/>
        </w:rPr>
        <w:t>ROLL : d10=d10(8)=8</w:t>
      </w:r>
      <w:r>
        <w:br/>
      </w:r>
      <w:r>
        <w:rPr>
          <w:b/>
        </w:rPr>
        <w:t>ROLL : d2=d2(2)=2</w:t>
      </w:r>
      <w:r>
        <w:br/>
        <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
        <w:br/>
        <w:t>你的灵感(人际关系研究+20)</w:t>
        <w:br/>
      </w:r>
      <w:r>
        <w:rPr>
          <w:b/>
        </w:rPr>
        <w:t>ROLL : d100+20=d100(56)+20=76</w:t>
      </w:r>
      <w:r>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
        <w:br/>
        <w:t>由于弑神计划推迟，压力骤减，你对于伪装他人的想法是</w:t>
        <w:br/>
        <w:t>1-3 责任，这是我使用别人身体的义务</w:t>
        <w:br/>
        <w:t>4-6 麻烦，不如和普布利乌斯自爆去</w:t>
        <w:br/>
        <w:t>7-9 恐惧，我不要变成别人……还是走吧</w:t>
        <w:br/>
        <w:t>10 大成功/大失败</w:t>
        <w:br/>
      </w:r>
      <w:r>
        <w:rPr>
          <w:b/>
        </w:rPr>
        <w:t>ROLL : d10=d10(2)=2</w:t>
      </w:r>
      <w:r>
        <w:br/>
      </w:r>
      <w:r>
        <w:rPr>
          <w:b/>
        </w:rPr>
        <w:t>ROLL : d2=d2(2)=2</w:t>
      </w:r>
      <w:r>
        <w:br/>
        <w:br/>
      </w:r>
    </w:p>
    <w:p>
      <w:pPr>
        <w:pStyle w:val="ThreadMinimal"/>
      </w:pPr>
      <w:r>
        <w:t>#1825 [2024-08-07 23:57:31]</w:t>
        <w:br/>
        <w:br/>
        <w:t>你被迫做出了选择，但你决定肩负起这个义务。</w:t>
        <w:br/>
        <w:t>所以为了伪装成瓦莱里娅，你做出的反应合理程度是(努力+20，这事努力没用-20)</w:t>
        <w:br/>
      </w:r>
      <w:r>
        <w:rPr>
          <w:b/>
        </w:rPr>
        <w:t>ROLL : d100=d100(55)=55</w:t>
      </w:r>
      <w:r>
        <w:br/>
        <w:t>1-3 迟缓地主动拥抱</w:t>
        <w:br/>
        <w:t>4-6 僵硬地接受拥抱</w:t>
        <w:br/>
        <w:t>7-9 小声问好</w:t>
        <w:br/>
        <w:t>10 大成功/大失败</w:t>
        <w:br/>
      </w:r>
      <w:r>
        <w:rPr>
          <w:b/>
        </w:rPr>
        <w:t>ROLL : d10=d10(10)=10</w:t>
      </w:r>
      <w:r>
        <w:br/>
      </w:r>
      <w:r>
        <w:rPr>
          <w:b/>
        </w:rPr>
        <w:t>ROLL : d2=d2(2)=2</w:t>
      </w:r>
      <w:r>
        <w:br/>
        <w:t>1-3 沉默不语地让路</w:t>
        <w:br/>
        <w:t>4-6 下意识避开了拥抱</w:t>
        <w:br/>
        <w:t>7-9 “卢克蕾缇雅。”</w:t>
        <w:br/>
        <w:t>10 大成功/大失败</w:t>
        <w:br/>
      </w:r>
      <w:r>
        <w:rPr>
          <w:b/>
        </w:rPr>
        <w:t>ROLL : d10=d10(8)=8</w:t>
      </w:r>
      <w:r>
        <w:br/>
      </w:r>
      <w:r>
        <w:rPr>
          <w:b/>
        </w:rPr>
        <w:t>ROLL : d2=d2(2)=2</w:t>
      </w:r>
      <w:r>
        <w:br/>
        <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br/>
        <w:br/>
      </w:r>
    </w:p>
    <w:p>
      <w:pPr>
        <w:pStyle w:val="ThreadMinimal"/>
      </w:pPr>
      <w:r>
        <w:t>#1826 [2024-08-08 00:24:48]</w:t>
        <w:br/>
        <w:br/>
        <w:t>额外查询你在地球时与家里的关系如何</w:t>
        <w:br/>
      </w:r>
      <w:r>
        <w:rPr>
          <w:b/>
        </w:rPr>
        <w:t>ROLL : d100=d100(81)=81</w:t>
      </w:r>
      <w:r>
        <w:br/>
        <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r>
      <w:r>
        <w:rPr>
          <w:b/>
        </w:rPr>
        <w:t>ROLL : d10=d10(1)=1</w:t>
      </w:r>
      <w:r>
        <w:br/>
      </w:r>
      <w:r>
        <w:rPr>
          <w:b/>
        </w:rPr>
        <w:t>ROLL : d2=d2(2)=2</w:t>
      </w:r>
      <w:r>
        <w:br/>
        <w:t>而卢克蕾缇雅在确认你不是“瓦莱里娅”后认为</w:t>
        <w:br/>
        <w:t>1-3 冒名顶替的假扮者</w:t>
        <w:br/>
        <w:t>4-6 被海嗣化影响了神智</w:t>
        <w:br/>
        <w:t>7-9 新的意识吞噬了过去</w:t>
        <w:br/>
        <w:t>10 大成功/大失败</w:t>
        <w:br/>
      </w:r>
      <w:r>
        <w:rPr>
          <w:b/>
        </w:rPr>
        <w:t>ROLL : d10=d10(9)=9</w:t>
      </w:r>
      <w:r>
        <w:br/>
      </w:r>
      <w:r>
        <w:rPr>
          <w:b/>
        </w:rPr>
        <w:t>ROLL : d2=d2(2)=2</w:t>
      </w:r>
      <w:r>
        <w:br/>
        <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br/>
        <w:br/>
      </w:r>
    </w:p>
    <w:p>
      <w:pPr>
        <w:pStyle w:val="ThreadMinimal"/>
      </w:pPr>
      <w:r>
        <w:t>#1827 [2024-08-08 01:06:46]</w:t>
        <w:br/>
        <w:br/>
        <w:t>你把选择权全数让渡，而卢克蕾缇雅的抉择是(母亲+30)</w:t>
        <w:br/>
        <w:t>0 悲伤——100 愤怒</w:t>
        <w:br/>
      </w:r>
      <w:r>
        <w:rPr>
          <w:b/>
        </w:rPr>
        <w:t>ROLL : d100+30=d100(81)+30=111</w:t>
      </w:r>
      <w:r>
        <w:br/>
        <w:t>死亡带走了她的瓦莱里娅，她将要</w:t>
        <w:br/>
        <w:t>1-3 扭头就走后通知歌蕾蒂娅</w:t>
        <w:br/>
        <w:t>4-6 理智失常当场打给海巡队</w:t>
        <w:br/>
        <w:t>7-9 斥责你并离开，联系普布利乌斯</w:t>
        <w:br/>
        <w:t>10 大成功/大失败</w:t>
        <w:br/>
      </w:r>
      <w:r>
        <w:rPr>
          <w:b/>
        </w:rPr>
        <w:t>ROLL : d10=d10(10)=10</w:t>
      </w:r>
      <w:r>
        <w:br/>
      </w:r>
      <w:r>
        <w:rPr>
          <w:b/>
        </w:rPr>
        <w:t>ROLL : d2=d2(1)=1</w:t>
      </w:r>
      <w:r>
        <w:br/>
        <w:t>1-3 以上+你没有追出去发现</w:t>
        <w:br/>
        <w:t>4-6 冷静下来要求你去自首</w:t>
        <w:br/>
        <w:t>7-9 以上+不可能被普说服</w:t>
        <w:br/>
        <w:t>10 大成功/大失败</w:t>
        <w:br/>
      </w:r>
      <w:r>
        <w:rPr>
          <w:b/>
        </w:rPr>
        <w:t>ROLL : d10=d10(2)=2</w:t>
      </w:r>
      <w:r>
        <w:br/>
      </w:r>
      <w:r>
        <w:rPr>
          <w:b/>
        </w:rPr>
        <w:t>ROLL : d2=d2(2)=2</w:t>
      </w:r>
      <w:r>
        <w:br/>
        <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
        <w:br/>
        <w:t>此时歌蕾蒂娅的情况是</w:t>
        <w:br/>
        <w:t>1-3 可接听，在海猎营地</w:t>
        <w:br/>
        <w:t>4-6 可接听，在宿舍</w:t>
        <w:br/>
        <w:t>7-9 不可接听，外出任务</w:t>
        <w:br/>
        <w:t>10 大成功/大失败</w:t>
        <w:br/>
      </w:r>
      <w:r>
        <w:rPr>
          <w:b/>
        </w:rPr>
        <w:t>ROLL : d10=d10(1)=1</w:t>
      </w:r>
      <w:r>
        <w:br/>
      </w:r>
      <w:r>
        <w:rPr>
          <w:b/>
        </w:rPr>
        <w:t>ROLL : d2=d2(2)=2</w:t>
      </w:r>
      <w:r>
        <w:br/>
        <w:br/>
      </w:r>
    </w:p>
    <w:p>
      <w:pPr>
        <w:pStyle w:val="ThreadMinimal"/>
      </w:pPr>
      <w:r>
        <w:t>#1828 [2024-08-08 01:27:59]</w:t>
        <w:br/>
        <w:br/>
        <w:t>歌蕾蒂娅在收到卢克蕾缇雅的举报后的想法是(贡献-20，亲属+20)</w:t>
        <w:br/>
      </w:r>
      <w:r>
        <w:rPr>
          <w:b/>
        </w:rPr>
        <w:t>ROLL : d100=d100(45)=45</w:t>
      </w:r>
      <w:r>
        <w:br/>
        <w:t/>
        <w:br/>
        <w:t>“寄生？”歌蕾蒂娅试图回忆起瓦莱里娅的不妥，“但——”</w:t>
        <w:br/>
        <w:t>舞会和……空白。</w:t>
        <w:br/>
        <w:t>她后知后觉地想起来，那本就不是一个常常出现的影子，瓦莱里娅站在了大多数人的视角盲区，维持着若即若离的联系。</w:t>
        <w:br/>
        <w:t/>
        <w:br/>
        <w:t>歌蕾蒂娅的说服</w:t>
        <w:br/>
      </w:r>
      <w:r>
        <w:rPr>
          <w:b/>
        </w:rPr>
        <w:t>ROLL : d100=d100(85)=85</w:t>
      </w:r>
      <w:r>
        <w:br/>
        <w:t>卢克蕾缇雅的说服(你的坦白+20)</w:t>
        <w:br/>
      </w:r>
      <w:r>
        <w:rPr>
          <w:b/>
        </w:rPr>
        <w:t>ROLL : d100+20=d100(67)+20=87</w:t>
      </w:r>
      <w:r>
        <w:br/>
        <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
        <w:br/>
        <w:t>歌蕾蒂娅被说服后，对你的决策是</w:t>
        <w:br/>
        <w:t>1-3 先通知普布利乌斯问问海巡队</w:t>
        <w:br/>
        <w:t>4-6 通知其它海猎准备埋伏</w:t>
        <w:br/>
        <w:t>7-9 独自前往麻痹你的警惕心</w:t>
        <w:br/>
        <w:t>10 大成功/大失败</w:t>
        <w:br/>
      </w:r>
      <w:r>
        <w:rPr>
          <w:b/>
        </w:rPr>
        <w:t>ROLL : d10=d10(4)=4</w:t>
      </w:r>
      <w:r>
        <w:br/>
      </w:r>
      <w:r>
        <w:rPr>
          <w:b/>
        </w:rPr>
        <w:t>ROLL : d2=d2(2)=2</w:t>
      </w:r>
      <w:r>
        <w:br/>
        <w:t>在深海猎人的宿舍区设置一个埋伏圈套，实在是轻而易举。</w:t>
        <w:br/>
        <w:br/>
      </w:r>
    </w:p>
    <w:p>
      <w:pPr>
        <w:pStyle w:val="ThreadMinimal"/>
      </w:pPr>
      <w:r>
        <w:t>#1829 [2024-08-08 01:52:59]</w:t>
        <w:br/>
        <w:br/>
        <w:t>在卢克蕾缇雅离开后，你当前的SAN是</w:t>
        <w:br/>
      </w:r>
      <w:r>
        <w:rPr>
          <w:b/>
        </w:rPr>
        <w:t>ROLL : d100=d100(51)=51</w:t>
      </w:r>
      <w:r>
        <w:br/>
        <w:t>你平静下来的原因是</w:t>
        <w:br/>
        <w:t>1-3 预料到未来的发展，等待中</w:t>
        <w:br/>
        <w:t>4-6 没有什么可以失去的直接爆</w:t>
        <w:br/>
        <w:t>7-9 已经决定离开阿戈尔去泰拉</w:t>
        <w:br/>
        <w:t>10 大成功/大失败</w:t>
        <w:br/>
      </w:r>
      <w:r>
        <w:rPr>
          <w:b/>
        </w:rPr>
        <w:t>ROLL : d10=d10(6)=6</w:t>
      </w:r>
      <w:r>
        <w:br/>
      </w:r>
      <w:r>
        <w:rPr>
          <w:b/>
        </w:rPr>
        <w:t>ROLL : d2=d2(1)=1</w:t>
      </w:r>
      <w:r>
        <w:br/>
        <w:t/>
        <w:br/>
        <w:t>你直接打开终端，拨通了普布利乌斯的视讯，百无聊赖地等待着接通。</w:t>
        <w:br/>
        <w:t>——这个故事还能再坏到哪里去？</w:t>
        <w:br/>
        <w:t/>
        <w:br/>
        <w:t>普布利乌斯的接通速度(前例+20)</w:t>
        <w:br/>
      </w:r>
      <w:r>
        <w:rPr>
          <w:b/>
        </w:rPr>
        <w:t>ROLL : d100+20=d100(37)+20=57</w:t>
      </w:r>
      <w:r>
        <w:br/>
        <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
        <w:br/>
        <w:t>普布利乌斯对你的说服是(曾经的怀疑+20)</w:t>
        <w:br/>
        <w:t>0 怀疑——100 接受</w:t>
        <w:br/>
      </w:r>
      <w:r>
        <w:rPr>
          <w:b/>
        </w:rPr>
        <w:t>ROLL : d100+20=d100(47)+20=67</w:t>
      </w:r>
      <w:r>
        <w:br/>
        <w:br/>
      </w:r>
    </w:p>
    <w:p>
      <w:pPr>
        <w:pStyle w:val="ThreadMinimal"/>
      </w:pPr>
      <w:r>
        <w:t>#1830 [2024-08-08 02:14:08]</w:t>
        <w:br/>
        <w:br/>
        <w:t>在同意你的确不是瓦莱里娅后，普布利乌斯对你的定义是</w:t>
        <w:br/>
        <w:t>1-3 寄生者</w:t>
        <w:br/>
        <w:t>4-6 智慧生命</w:t>
        <w:br/>
        <w:t>7-9 人类</w:t>
        <w:br/>
        <w:t>10 大成功/大失败</w:t>
        <w:br/>
      </w:r>
      <w:r>
        <w:rPr>
          <w:b/>
        </w:rPr>
        <w:t>ROLL : d10=d10(7)=7</w:t>
      </w:r>
      <w:r>
        <w:br/>
      </w:r>
      <w:r>
        <w:rPr>
          <w:b/>
        </w:rPr>
        <w:t>ROLL : d2=d2(2)=2</w:t>
      </w:r>
      <w:r>
        <w:br/>
        <w:t>他将你作为人类考虑的原因是</w:t>
        <w:br/>
        <w:t>1-3 你具有人类的思考模式</w:t>
        <w:br/>
        <w:t>4-6 你的情感不是模拟而出</w:t>
        <w:br/>
        <w:t>7-9 你的细节习惯符合人类</w:t>
        <w:br/>
        <w:t>10 大成功/大失败</w:t>
        <w:br/>
      </w:r>
      <w:r>
        <w:rPr>
          <w:b/>
        </w:rPr>
        <w:t>ROLL : d10=d10(9)=9</w:t>
      </w:r>
      <w:r>
        <w:br/>
      </w:r>
      <w:r>
        <w:rPr>
          <w:b/>
        </w:rPr>
        <w:t>ROLL : d2=d2(1)=1</w:t>
      </w:r>
      <w:r>
        <w:br/>
        <w:t>系统分析了你们曾经面谈的视频记录，普布利乌斯确认你的行走、语气、表情和情感色彩的习惯都是逻辑连贯的，如果只是非人类智慧生命的模拟，难以做到如此完全的个人特色。</w:t>
        <w:br/>
        <w:t/>
        <w:br/>
        <w:t>在确认你是以人类意识体篡夺了他人的身体后，普布利乌斯决定</w:t>
        <w:br/>
        <w:t>1-3 审讯并监禁</w:t>
        <w:br/>
        <w:t>4-6 审讯并作为实验体</w:t>
        <w:br/>
        <w:t>7-9 过一个灵感骰</w:t>
        <w:br/>
        <w:t>10 大成功/大失败</w:t>
        <w:br/>
      </w:r>
      <w:r>
        <w:rPr>
          <w:b/>
        </w:rPr>
        <w:t>ROLL : d10=d10(6)=6</w:t>
      </w:r>
      <w:r>
        <w:br/>
      </w:r>
      <w:r>
        <w:rPr>
          <w:b/>
        </w:rPr>
        <w:t>ROLL : d2=d2(2)=2</w:t>
      </w:r>
      <w:r>
        <w:br/>
        <w:t>而作为你开诚布公的回报，他决定</w:t>
        <w:br/>
        <w:t>1-3 直接告诉你</w:t>
        <w:br/>
        <w:t>4-6 间接暗示你</w:t>
        <w:br/>
        <w:t>7-9 什么也不说</w:t>
        <w:br/>
        <w:t>10 大成功/大失败</w:t>
        <w:br/>
      </w:r>
      <w:r>
        <w:rPr>
          <w:b/>
        </w:rPr>
        <w:t>ROLL : d10=d10(7)=7</w:t>
      </w:r>
      <w:r>
        <w:br/>
      </w:r>
      <w:r>
        <w:rPr>
          <w:b/>
        </w:rPr>
        <w:t>ROLL : d2=d2(2)=2</w:t>
      </w:r>
      <w:r>
        <w:br/>
        <w:br/>
      </w:r>
    </w:p>
    <w:p>
      <w:pPr>
        <w:pStyle w:val="ThreadMinimal"/>
      </w:pPr>
      <w:r>
        <w:t>#1831 [2024-08-08 02:28:20]</w:t>
        <w:br/>
        <w:br/>
        <w:t>普布利乌斯几乎什么也没说，他只是在若有所思了一会后忽然点点头，说“我知道了”，然后就挂断了视讯。</w:t>
        <w:br/>
        <w:t>自然得好像这通视讯没发生过一样。</w:t>
        <w:br/>
        <w:t/>
        <w:br/>
        <w:t>你的灵感(历史教训+20)</w:t>
        <w:br/>
      </w:r>
      <w:r>
        <w:rPr>
          <w:b/>
        </w:rPr>
        <w:t>ROLL : d100+20=d100(55)+20=75</w:t>
      </w:r>
      <w:r>
        <w:br/>
        <w:t>格纳欧斯的经历告诉你这家伙绝不可能轻描淡写地把事情放过去，大概海巡队或者深海猎人马上就要来敲你宿舍的门了。</w:t>
        <w:br/>
        <w:t/>
        <w:br/>
        <w:t>你向后仰倒在沙发上，那老电影仍在播放</w:t>
        <w:br/>
        <w:t>1-3 算了，该跑还是得跑</w:t>
        <w:br/>
        <w:t>4-6 算了，该重开还是得重开</w:t>
        <w:br/>
        <w:t>7-9 感觉还能在辩一下</w:t>
        <w:br/>
        <w:t>10 大成功/大失败</w:t>
        <w:br/>
      </w:r>
      <w:r>
        <w:rPr>
          <w:b/>
        </w:rPr>
        <w:t>ROLL : d10=d10(3)=3</w:t>
      </w:r>
      <w:r>
        <w:br/>
      </w:r>
      <w:r>
        <w:rPr>
          <w:b/>
        </w:rPr>
        <w:t>ROLL : d2=d2(2)=2</w:t>
      </w:r>
      <w:r>
        <w:br/>
        <w:t>如果能跑上岸，你对未来生活的展望是</w:t>
        <w:br/>
        <w:t>1-3 在伊比利亚等海嗣发癫</w:t>
        <w:br/>
        <w:t>4-6 去找罗德岛问问凯尔希</w:t>
        <w:br/>
        <w:t>7-9 没想法，随便乱逛吧</w:t>
        <w:br/>
        <w:t>10 大成功/大失败</w:t>
        <w:br/>
      </w:r>
      <w:r>
        <w:rPr>
          <w:b/>
        </w:rPr>
        <w:t>ROLL : d10=d10(2)=2</w:t>
      </w:r>
      <w:r>
        <w:br/>
      </w:r>
      <w:r>
        <w:rPr>
          <w:b/>
        </w:rPr>
        <w:t>ROLL : d2=d2(2)=2</w:t>
      </w:r>
      <w:r>
        <w:br/>
        <w:t/>
        <w:br/>
        <w:t>未来，未来。你的思绪徘徊在回忆里。一个多么遥远的名词。</w:t>
        <w:br/>
        <w:t>——你哪一次抵达了未来？</w:t>
        <w:br/>
        <w:t/>
        <w:br/>
        <w:t>提上武器匣离开前，你作为“瓦莱里娅”最后一次环顾这简陋而空旷的宿舍</w:t>
        <w:br/>
        <w:t>1-3 带上猎人徽章</w:t>
        <w:br/>
        <w:t>4-6 带上密封笔记本</w:t>
        <w:br/>
        <w:t>7-9 走了</w:t>
        <w:br/>
        <w:t>10 大成功/大失败</w:t>
        <w:br/>
      </w:r>
      <w:r>
        <w:rPr>
          <w:b/>
        </w:rPr>
        <w:t>ROLL : d10=d10(5)=5</w:t>
      </w:r>
      <w:r>
        <w:br/>
      </w:r>
      <w:r>
        <w:rPr>
          <w:b/>
        </w:rPr>
        <w:t>ROLL : d2=d2(2)=2</w:t>
      </w:r>
      <w:r>
        <w:br/>
        <w:t>你犹豫了片刻，还是将瓦莱里娅唯一的笔记本密封后塞进内袋。</w:t>
        <w:br/>
        <w:t>它会证明，某些事情曾经真正发生过。</w:t>
        <w:br/>
        <w:br/>
      </w:r>
    </w:p>
    <w:p>
      <w:pPr>
        <w:pStyle w:val="ThreadMinimal"/>
      </w:pPr>
      <w:r>
        <w:t>#1832 [2024-08-08 20:20:59]</w:t>
        <w:br/>
        <w:br/>
        <w:t>你离开宿舍的速度(相对值)</w:t>
        <w:br/>
      </w:r>
      <w:r>
        <w:rPr>
          <w:b/>
        </w:rPr>
        <w:t>ROLL : d100=d100(70)=70</w:t>
      </w:r>
      <w:r>
        <w:br/>
        <w:t>歌蕾蒂娅设置包围的速度(相对值)</w:t>
        <w:br/>
      </w:r>
      <w:r>
        <w:rPr>
          <w:b/>
        </w:rPr>
        <w:t>ROLL : d100=d100(49)=49</w:t>
      </w:r>
      <w:r>
        <w:br/>
        <w:t>默认你先行动一回合</w:t>
        <w:br/>
        <w:t/>
        <w:br/>
        <w:t>普布利乌斯对将你羁押的选择是</w:t>
        <w:br/>
        <w:t>1-3 海巡队把人“请”走</w:t>
        <w:br/>
        <w:t>4-6 让歌蕾蒂娅把你带过来</w:t>
        <w:br/>
        <w:t>7-9 通告所有队长准备</w:t>
        <w:br/>
        <w:t>10 大成功/大失败</w:t>
        <w:br/>
      </w:r>
      <w:r>
        <w:rPr>
          <w:b/>
        </w:rPr>
        <w:t>ROLL : d10=d10(9)=9</w:t>
      </w:r>
      <w:r>
        <w:br/>
      </w:r>
      <w:r>
        <w:rPr>
          <w:b/>
        </w:rPr>
        <w:t>ROLL : d2=d2(2)=2</w:t>
      </w:r>
      <w:r>
        <w:br/>
        <w:t>他显然没有因为你的自曝而动摇，仍然以最高危险的标准态度做预案。</w:t>
        <w:br/>
        <w:t/>
        <w:br/>
        <w:t>此时其他三位队长的情况是</w:t>
        <w:br/>
        <w:t>1-3 可接听，在海猎营地</w:t>
        <w:br/>
        <w:t>4-6 可接听，在宿舍</w:t>
        <w:br/>
        <w:t>7-9 不可接听，外出任务</w:t>
        <w:br/>
        <w:t>10 大成功/大失败</w:t>
        <w:br/>
      </w:r>
      <w:r>
        <w:rPr>
          <w:b/>
        </w:rPr>
        <w:t>ROLL : d10=d10(1)=1</w:t>
      </w:r>
      <w:r>
        <w:br/>
      </w:r>
      <w:r>
        <w:rPr>
          <w:b/>
        </w:rPr>
        <w:t>ROLL : d2=d2(1)=1</w:t>
      </w:r>
      <w:r>
        <w:br/>
      </w:r>
      <w:r>
        <w:rPr>
          <w:b/>
        </w:rPr>
        <w:t>ROLL : d10=d10(1)=1</w:t>
      </w:r>
      <w:r>
        <w:br/>
      </w:r>
      <w:r>
        <w:rPr>
          <w:b/>
        </w:rPr>
        <w:t>ROLL : d2=d2(1)=1</w:t>
      </w:r>
      <w:r>
        <w:br/>
      </w:r>
      <w:r>
        <w:rPr>
          <w:b/>
        </w:rPr>
        <w:t>ROLL : d10=d10(8)=8</w:t>
      </w:r>
      <w:r>
        <w:br/>
      </w:r>
      <w:r>
        <w:rPr>
          <w:b/>
        </w:rPr>
        <w:t>ROLL : d2=d2(1)=1</w:t>
      </w:r>
      <w:r>
        <w:br/>
        <w:t>马库斯、歌蕾蒂娅、乌尔比安都在海猎营地，而缇比利娅在外出执行任务中。</w:t>
        <w:br/>
        <w:t>由于歌蕾蒂娅采取包围战术，默认队长们会通知各自队员以追捕你。</w:t>
        <w:br/>
        <w:br/>
      </w:r>
    </w:p>
    <w:p>
      <w:pPr>
        <w:pStyle w:val="ThreadMinimal"/>
      </w:pPr>
      <w:r>
        <w:t>#1833 [2024-08-08 20:34:16]</w:t>
        <w:br/>
        <w:br/>
        <w:t>你计划的逃跑路线是</w:t>
        <w:br/>
        <w:t>0 从港口离开——100 跳下水道</w:t>
        <w:br/>
      </w:r>
      <w:r>
        <w:rPr>
          <w:b/>
        </w:rPr>
        <w:t>ROLL : d100=d100(88)=88</w:t>
      </w:r>
      <w:r>
        <w:br/>
        <w:t>但能直连海域的下水管道口肯定没几个，至少冥思间附近没有，否则玛利图斯早走捷径了。</w:t>
        <w:br/>
        <w:t>所以最近的一个管道口和你距离是</w:t>
        <w:br/>
      </w:r>
      <w:r>
        <w:rPr>
          <w:b/>
        </w:rPr>
        <w:t>ROLL : d100=d100(51)=51</w:t>
      </w:r>
      <w:r>
        <w:br/>
        <w:t>小于25在海猎宿舍区，小于50在海巡队营地，小于75在海猎营地</w:t>
        <w:br/>
        <w:t/>
        <w:br/>
        <w:t>离你最近的管道口在海猎营地的边上，意思是你得先穿过整个海猎营地。</w:t>
        <w:br/>
        <w:t>这概率暂且不提，你对各个管道口位置的了解是(亲自检修+20)</w:t>
        <w:br/>
      </w:r>
      <w:r>
        <w:rPr>
          <w:b/>
        </w:rPr>
        <w:t>ROLL : d100+20=d100(71)+20=91</w:t>
      </w:r>
      <w:r>
        <w:br/>
        <w:t>塞维娅和瓦莱里娅的两次检修的确没白费。</w:t>
        <w:br/>
        <w:t/>
        <w:br/>
        <w:t>你的灵感(无异样+20)</w:t>
        <w:br/>
      </w:r>
      <w:r>
        <w:rPr>
          <w:b/>
        </w:rPr>
        <w:t>ROLL : d100+20=d100(11)+20=31</w:t>
      </w:r>
      <w:r>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
        <w:br/>
        <w:t>退而求其次，你选择的管道口距离是</w:t>
        <w:br/>
      </w:r>
      <w:r>
        <w:rPr>
          <w:b/>
        </w:rPr>
        <w:t>ROLL : d49+51=d49(46)+51=97</w:t>
      </w:r>
      <w:r>
        <w:br/>
        <w:t>1-3 港口</w:t>
        <w:br/>
        <w:t>4-6 市区上</w:t>
        <w:br/>
        <w:t>7-9 市区下</w:t>
        <w:br/>
        <w:t>10 大成功/大失败</w:t>
        <w:br/>
      </w:r>
      <w:r>
        <w:rPr>
          <w:b/>
        </w:rPr>
        <w:t>ROLL : d10=d10(7)=7</w:t>
      </w:r>
      <w:r>
        <w:br/>
      </w:r>
      <w:r>
        <w:rPr>
          <w:b/>
        </w:rPr>
        <w:t>ROLL : d2=d2(2)=2</w:t>
      </w:r>
      <w:r>
        <w:br/>
        <w:br/>
      </w:r>
    </w:p>
    <w:p>
      <w:pPr>
        <w:pStyle w:val="ThreadMinimal"/>
      </w:pPr>
      <w:r>
        <w:t>#1834 [2024-08-08 21:01:15]</w:t>
        <w:br/>
        <w:br/>
        <w:t>你在这额外一回合的速度(求生欲+30)</w:t>
        <w:br/>
      </w:r>
      <w:r>
        <w:rPr>
          <w:b/>
        </w:rPr>
        <w:t>ROLL : d100+30=d100(28)+30=58</w:t>
      </w:r>
      <w:r>
        <w:br/>
        <w:t>大于50，视为离开海猎宿舍区</w:t>
        <w:br/>
        <w:t/>
        <w:br/>
        <w:t>瓦莱里娅最常见的表情就是平静，你只需要面无表情地在关卡登记，就能自如地走入城市的居民区。</w:t>
        <w:br/>
        <w:t>——这是你最后几分钟的安宁。</w:t>
        <w:br/>
        <w:t/>
        <w:br/>
        <w:t>[确认深海猎人瓦莱里娅被不知名意识体寄生。]</w:t>
        <w:br/>
        <w:t>无数双红瞳看向淡金色的屏幕。</w:t>
        <w:br/>
        <w:t>[目标已向居民区逃窜。]</w:t>
        <w:br/>
        <w:t>普布利乌斯启动城市系统，观看整座城市的流动。</w:t>
        <w:br/>
        <w:t>[非特殊情况，务必活捉。]</w:t>
        <w:br/>
        <w:t/>
        <w:br/>
        <w:t>[市区 Round 1]</w:t>
        <w:br/>
        <w:t/>
        <w:br/>
        <w:t>逃亡进度</w:t>
        <w:br/>
      </w:r>
      <w:r>
        <w:rPr>
          <w:b/>
        </w:rPr>
        <w:t>ROLL : d100=d100(66)=66</w:t>
      </w:r>
      <w:r>
        <w:br/>
        <w:t>你的速度(求生欲+30，先手+20)</w:t>
        <w:br/>
      </w:r>
      <w:r>
        <w:rPr>
          <w:b/>
        </w:rPr>
        <w:t>ROLL : d100+50=d100(56)+50=106</w:t>
      </w:r>
      <w:r>
        <w:br/>
        <w:t>深海猎人的速度(重大事故+20，团体合作+20)</w:t>
        <w:br/>
      </w:r>
      <w:r>
        <w:rPr>
          <w:b/>
        </w:rPr>
        <w:t>ROLL : d100+40=d100(81)+40=121</w:t>
      </w:r>
      <w:r>
        <w:br/>
        <w:t/>
        <w:br/>
        <w:t>你第一次在科洛斯修姆的大街上狂奔。</w:t>
        <w:br/>
        <w:t>街道越来越空，华美的建筑门扉紧闭，你普布利乌斯的逮捕令显然也提醒了其他居民——</w:t>
        <w:br/>
        <w:t>于是有音爆自远及近。</w:t>
        <w:br/>
        <w:t/>
        <w:br/>
        <w:t>你的出力(求生欲+30)</w:t>
        <w:br/>
      </w:r>
      <w:r>
        <w:rPr>
          <w:b/>
        </w:rPr>
        <w:t>ROLL : d100+30=d100(54)+30=84</w:t>
      </w:r>
      <w:r>
        <w:br/>
        <w:t>歌蕾蒂娅的出力(义务+30)</w:t>
        <w:br/>
      </w:r>
      <w:r>
        <w:rPr>
          <w:b/>
        </w:rPr>
        <w:t>ROLL : d100+30=d100(71)+30=101</w:t>
      </w:r>
      <w:r>
        <w:br/>
        <w:t>你的伤亡程度(深海猎人-20)</w:t>
        <w:br/>
      </w:r>
      <w:r>
        <w:rPr>
          <w:b/>
        </w:rPr>
        <w:t>ROLL : d100=d100(40)=40-20=20</w:t>
      </w:r>
      <w:r>
        <w:br/>
        <w:br/>
      </w:r>
    </w:p>
    <w:p>
      <w:pPr>
        <w:pStyle w:val="ThreadMinimal"/>
      </w:pPr>
      <w:r>
        <w:t>#1835 [2024-08-08 21:57:08]</w:t>
        <w:br/>
        <w:br/>
        <w:t>那柄长槊堪堪与你擦肩而过，然而劲风依然割开了你的皮肤，血渍浸润了衬衫。</w:t>
        <w:br/>
        <w:t>“……难以置信。”</w:t>
        <w:br/>
        <w:t>真像啊。有一瞬间，歌蕾蒂娅与你平静的目光对视，却只感到哀伤地自省。</w:t>
        <w:br/>
        <w:t>她竟然漠视了如此之久的错误。</w:t>
        <w:br/>
        <w:t/>
        <w:br/>
        <w:t>[市区 Round 2]</w:t>
        <w:br/>
        <w:t/>
        <w:br/>
        <w:t>逃亡进度</w:t>
        <w:br/>
      </w:r>
      <w:r>
        <w:rPr>
          <w:b/>
        </w:rPr>
        <w:t>ROLL : d34+66=d34(21)+66=87</w:t>
      </w:r>
      <w:r>
        <w:br/>
        <w:t>你的速度(求生欲+30)</w:t>
        <w:br/>
      </w:r>
      <w:r>
        <w:rPr>
          <w:b/>
        </w:rPr>
        <w:t>ROLL : d100+30=d100(56)+30=86</w:t>
      </w:r>
      <w:r>
        <w:br/>
        <w:t>深海猎人的速度(重大事故+20，团体合作+20)</w:t>
        <w:br/>
      </w:r>
      <w:r>
        <w:rPr>
          <w:b/>
        </w:rPr>
        <w:t>ROLL : d100+40=d100(6)+40=46</w:t>
      </w:r>
      <w:r>
        <w:br/>
        <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
        <w:br/>
        <w:t>[市区 Round 3]</w:t>
        <w:br/>
        <w:t/>
        <w:br/>
        <w:t>逃亡进度</w:t>
        <w:br/>
      </w:r>
      <w:r>
        <w:rPr>
          <w:b/>
        </w:rPr>
        <w:t>ROLL : d13+87=d13(8)+87=95</w:t>
      </w:r>
      <w:r>
        <w:br/>
        <w:t>你的速度(求生欲+30)</w:t>
        <w:br/>
      </w:r>
      <w:r>
        <w:rPr>
          <w:b/>
        </w:rPr>
        <w:t>ROLL : d100+30=d100(39)+30=69</w:t>
      </w:r>
      <w:r>
        <w:br/>
        <w:t>深海猎人的速度(重大事故+20，团体合作+20)</w:t>
        <w:br/>
      </w:r>
      <w:r>
        <w:rPr>
          <w:b/>
        </w:rPr>
        <w:t>ROLL : d100+40=d100(91)+40=131</w:t>
      </w:r>
      <w:r>
        <w:br/>
        <w:t/>
        <w:br/>
        <w:t>你的出力(求生欲+30)</w:t>
        <w:br/>
      </w:r>
      <w:r>
        <w:rPr>
          <w:b/>
        </w:rPr>
        <w:t>ROLL : d100+30=d100(48)+30=78</w:t>
      </w:r>
      <w:r>
        <w:br/>
        <w:t>深海猎人的出力(义务+30，团体合作+20)</w:t>
        <w:br/>
      </w:r>
      <w:r>
        <w:rPr>
          <w:b/>
        </w:rPr>
        <w:t>ROLL : d100+50=d100(96)+50=146</w:t>
      </w:r>
      <w:r>
        <w:br/>
        <w:t>你的伤亡程度(深海猎人-20)</w:t>
        <w:br/>
      </w:r>
      <w:r>
        <w:rPr>
          <w:b/>
        </w:rPr>
        <w:t>ROLL : d100=d100(97)=97-20=77</w:t>
      </w:r>
      <w:r>
        <w:br/>
        <w:br/>
      </w:r>
    </w:p>
    <w:p>
      <w:pPr>
        <w:pStyle w:val="ThreadMinimal"/>
      </w:pPr>
      <w:r>
        <w:t>#1836 [2024-08-08 22:15:40]</w:t>
        <w:br/>
        <w:br/>
        <w:t>伤亡大于75确认为ICU级别的重伤，但由于二周目的推论，你的灵魂与肉体并不完全契合，在重伤情况下，身体会自动进行海嗣化。</w:t>
        <w:br/>
        <w:t>深海猎人的灵感(经验+20)</w:t>
        <w:br/>
      </w:r>
      <w:r>
        <w:rPr>
          <w:b/>
        </w:rPr>
        <w:t>ROLL : d100+20=d100(48)+20=68</w:t>
      </w:r>
      <w:r>
        <w:br/>
        <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
        <w:br/>
        <w:t>对于“瓦莱里娅”即将海嗣化的突发状况，三位队长的意见是</w:t>
        <w:br/>
        <w:t>0 即刻处决——100 尝试挽救</w:t>
        <w:br/>
        <w:t>马库斯</w:t>
        <w:br/>
      </w:r>
      <w:r>
        <w:rPr>
          <w:b/>
        </w:rPr>
        <w:t>ROLL : d100=d100(33)=33</w:t>
      </w:r>
      <w:r>
        <w:br/>
        <w:t>歌蕾蒂娅</w:t>
        <w:br/>
      </w:r>
      <w:r>
        <w:rPr>
          <w:b/>
        </w:rPr>
        <w:t>ROLL : d100=d100(54)=54</w:t>
      </w:r>
      <w:r>
        <w:br/>
        <w:t>乌尔比安(自适应接点+20)</w:t>
        <w:br/>
      </w:r>
      <w:r>
        <w:rPr>
          <w:b/>
        </w:rPr>
        <w:t>ROLL : d100+20=d100(18)+20=38</w:t>
      </w:r>
      <w:r>
        <w:br/>
        <w:t/>
        <w:br/>
        <w:t>马库斯的说服</w:t>
        <w:br/>
      </w:r>
      <w:r>
        <w:rPr>
          <w:b/>
        </w:rPr>
        <w:t>ROLL : d100=d100(25)=25</w:t>
      </w:r>
      <w:r>
        <w:br/>
        <w:t>歌蕾蒂娅的说服</w:t>
        <w:br/>
      </w:r>
      <w:r>
        <w:rPr>
          <w:b/>
        </w:rPr>
        <w:t>ROLL : d100=d100(30)=30</w:t>
      </w:r>
      <w:r>
        <w:br/>
        <w:t>乌尔比安的说服</w:t>
        <w:br/>
      </w:r>
      <w:r>
        <w:rPr>
          <w:b/>
        </w:rPr>
        <w:t>ROLL : d100=d100(59)=59</w:t>
      </w:r>
      <w:r>
        <w:br/>
        <w:br/>
      </w:r>
    </w:p>
    <w:p>
      <w:pPr>
        <w:pStyle w:val="ThreadMinimal"/>
      </w:pPr>
      <w:r>
        <w:t>#1837 [2024-08-08 22:46:00]</w:t>
        <w:br/>
        <w:b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
        <w:br/>
        <w:t>最后处决你的人是</w:t>
        <w:br/>
      </w:r>
      <w:r>
        <w:rPr>
          <w:b/>
        </w:rPr>
        <w:t>ROLL : d3=d3(1)=1</w:t>
      </w:r>
      <w:r>
        <w:br/>
        <w:t>马库斯和海嗣化谁更快</w:t>
        <w:br/>
      </w:r>
      <w:r>
        <w:rPr>
          <w:b/>
        </w:rPr>
        <w:t>ROLL : d2=d2(2)=2</w:t>
      </w:r>
      <w:r>
        <w:br/>
        <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
        <w:br/>
        <w:t>这一天是</w:t>
        <w:br/>
      </w:r>
      <w:r>
        <w:rPr>
          <w:b/>
        </w:rPr>
        <w:t>ROLL : d12=d12(9)=9</w:t>
      </w:r>
      <w:r>
        <w:br/>
      </w:r>
      <w:r>
        <w:rPr>
          <w:b/>
        </w:rPr>
        <w:t>ROLL : d30=d30(20)=20</w:t>
      </w:r>
      <w:r>
        <w:br/>
        <w:t>1097年9月20日，“瓦莱里娅”和瓦莱里娅被正式确认了死亡。</w:t>
        <w:br/>
        <w:t/>
        <w:br/>
        <w:t>同时确认一下神战的时间</w:t>
        <w:br/>
      </w:r>
      <w:r>
        <w:rPr>
          <w:b/>
        </w:rPr>
        <w:t>ROLL : d12=d12(5)=5</w:t>
      </w:r>
      <w:r>
        <w:br/>
      </w:r>
      <w:r>
        <w:rPr>
          <w:b/>
        </w:rPr>
        <w:t>ROLL : d31=d31(2)=2</w:t>
      </w:r>
      <w:r>
        <w:br/>
        <w:t>1096年5月2日，弑神计划正式执行。</w:t>
        <w:br/>
        <w:br/>
      </w:r>
    </w:p>
    <w:p>
      <w:pPr>
        <w:pStyle w:val="ThreadMinimal"/>
      </w:pPr>
      <w:r>
        <w:t>#1838 [2024-08-08 23:29:43]</w:t>
        <w:br/>
        <w:br/>
        <w:t>最终阿戈尔将你的存在定义为</w:t>
        <w:br/>
        <w:t>1-3 奇特的未知生命</w:t>
        <w:br/>
        <w:t>4-6 涉及先史文明的人类意识体</w:t>
        <w:br/>
        <w:t>7-9 可疑的寄生性存在</w:t>
        <w:br/>
        <w:t>10 大成功/大失败</w:t>
        <w:br/>
      </w:r>
      <w:r>
        <w:rPr>
          <w:b/>
        </w:rPr>
        <w:t>ROLL : d10=d10(10)=10</w:t>
      </w:r>
      <w:r>
        <w:br/>
      </w:r>
      <w:r>
        <w:rPr>
          <w:b/>
        </w:rPr>
        <w:t>ROLL : d2=d2(2)=2</w:t>
      </w:r>
      <w:r>
        <w:br/>
        <w:t>1-3 怪异的未知生命</w:t>
        <w:br/>
        <w:t>4-6 不知来源的人类意识体</w:t>
        <w:br/>
        <w:t>7-9 敌视的寄生性存在</w:t>
        <w:br/>
        <w:t>10 大成功/大失败</w:t>
        <w:br/>
      </w:r>
      <w:r>
        <w:rPr>
          <w:b/>
        </w:rPr>
        <w:t>ROLL : d10=d10(10)=10</w:t>
      </w:r>
      <w:r>
        <w:br/>
      </w:r>
      <w:r>
        <w:rPr>
          <w:b/>
        </w:rPr>
        <w:t>ROLL : d2=d2(1)=1</w:t>
      </w:r>
      <w:r>
        <w:br/>
        <w:t>1-3 可鄙的未知生命</w:t>
        <w:br/>
        <w:t>4-6 别有用心的人类意识体</w:t>
        <w:br/>
        <w:t>7-9 不容于世的寄生性存在</w:t>
        <w:br/>
        <w:t>10 大成功/大失败</w:t>
        <w:br/>
      </w:r>
      <w:r>
        <w:rPr>
          <w:b/>
        </w:rPr>
        <w:t>ROLL : d10=d10(1)=1</w:t>
      </w:r>
      <w:r>
        <w:br/>
      </w:r>
      <w:r>
        <w:rPr>
          <w:b/>
        </w:rPr>
        <w:t>ROLL : d2=d2(1)=1</w:t>
      </w:r>
      <w:r>
        <w:br/>
        <w:t>“……以人类的意识为食，夺取他人的躯壳……这样的生存方式何其可鄙而可悲……”</w:t>
        <w:br/>
        <w:t/>
        <w:br/>
        <w:t>那么阿戈尔在厌恶你“存续方式”的同时，认为你所提供的信息</w:t>
        <w:br/>
        <w:t>1-3 可信，有其他人参与和鉴定</w:t>
        <w:br/>
        <w:t>4-6 取证，怀疑但不完全挂钩</w:t>
        <w:br/>
        <w:t>7-9 敌视，全部重检并地毯式清查</w:t>
        <w:br/>
        <w:t>10 大成功/大失败</w:t>
        <w:br/>
      </w:r>
      <w:r>
        <w:rPr>
          <w:b/>
        </w:rPr>
        <w:t>ROLL : d10=d10(8)=8</w:t>
      </w:r>
      <w:r>
        <w:br/>
      </w:r>
      <w:r>
        <w:rPr>
          <w:b/>
        </w:rPr>
        <w:t>ROLL : d2=d2(1)=1</w:t>
      </w:r>
      <w:r>
        <w:br/>
        <w:t>然而信息本身是正确的，那么在重新检验过后，阿戈尔的选择是</w:t>
        <w:br/>
        <w:t>1-3 先按资料做看能不能做出来</w:t>
        <w:br/>
        <w:t>4-6 冷处理封锁资料，重启实验室探索</w:t>
        <w:br/>
        <w:t>7-9 信任资料，因为逻辑和真理值得</w:t>
        <w:br/>
        <w:t>10 大成功/大失败</w:t>
        <w:br/>
      </w:r>
      <w:r>
        <w:rPr>
          <w:b/>
        </w:rPr>
        <w:t>ROLL : d10=d10(8)=8</w:t>
      </w:r>
      <w:r>
        <w:br/>
      </w:r>
      <w:r>
        <w:rPr>
          <w:b/>
        </w:rPr>
        <w:t>ROLL : d2=d2(1)=1</w:t>
      </w:r>
      <w:r>
        <w:br/>
        <w:br/>
      </w:r>
    </w:p>
    <w:p>
      <w:pPr>
        <w:pStyle w:val="ThreadMinimal"/>
      </w:pPr>
      <w:r>
        <w:t>#1839 [2024-08-09 00:06:10]</w:t>
        <w:br/>
        <w:br/>
        <w:t>1106年，Ishar-mla苏醒后的选择是</w:t>
        <w:br/>
        <w:t>1-3 迷茫，寻找新的“祭司”</w:t>
        <w:br/>
        <w:t>4-6 困惑，遵循着容器的指引</w:t>
        <w:br/>
        <w:t>7-9 饥饿，主动袭击阿戈尔</w:t>
        <w:br/>
        <w:t>10 大成功/大失败</w:t>
        <w:br/>
      </w:r>
      <w:r>
        <w:rPr>
          <w:b/>
        </w:rPr>
        <w:t>ROLL : d10=d10(2)=2</w:t>
      </w:r>
      <w:r>
        <w:br/>
      </w:r>
      <w:r>
        <w:rPr>
          <w:b/>
        </w:rPr>
        <w:t>ROLL : d2=d2(2)=2</w:t>
      </w:r>
      <w:r>
        <w:br/>
        <w:t>但海嗣尚未接触陆地，还未向人类的要素进化，更不可能拥有思维能力，Ishar-mla无法在族群中等到合适的进化。</w:t>
        <w:br/>
        <w:t>它的寻找持续了多久</w:t>
        <w:br/>
      </w:r>
      <w:r>
        <w:rPr>
          <w:b/>
        </w:rPr>
        <w:t>ROLL : d100=d100(88)=88</w:t>
      </w:r>
      <w:r>
        <w:br/>
        <w:t>1.月</w:t>
        <w:br/>
        <w:t>2.季</w:t>
        <w:br/>
        <w:t>3.年</w:t>
        <w:br/>
      </w:r>
      <w:r>
        <w:rPr>
          <w:b/>
        </w:rPr>
        <w:t>ROLL : d3=d3(3)=3</w:t>
      </w:r>
      <w:r>
        <w:br/>
      </w:r>
      <w:r>
        <w:rPr>
          <w:b/>
        </w:rPr>
        <w:t>ROLL : d5=d5(5)=5</w:t>
      </w:r>
      <w:r>
        <w:br/>
        <w:t>特殊情况，超出一年后阿戈尔的生物武器必定成功，直接进入战争结算</w:t>
        <w:br/>
        <w:t/>
        <w:br/>
        <w:t>最终Ishar-mla重新寻找容器时，斯卡蒂的位置是</w:t>
        <w:br/>
        <w:t>1-3 科洛斯修姆</w:t>
        <w:br/>
        <w:t>4-6 执行任务的海域</w:t>
        <w:br/>
        <w:t>7-9 阿戈尔本境城市</w:t>
        <w:br/>
        <w:t>10 大成功/大失败</w:t>
        <w:br/>
      </w:r>
      <w:r>
        <w:rPr>
          <w:b/>
        </w:rPr>
        <w:t>ROLL : d10=d10(2)=2</w:t>
      </w:r>
      <w:r>
        <w:br/>
      </w:r>
      <w:r>
        <w:rPr>
          <w:b/>
        </w:rPr>
        <w:t>ROLL : d2=d2(1)=1</w:t>
      </w:r>
      <w:r>
        <w:br/>
        <w:t>科洛斯修姆保卫战结局是(特化生物武器+50，第二军团+10，深海猎人+10，腐化之心-30)</w:t>
        <w:br/>
      </w:r>
      <w:r>
        <w:rPr>
          <w:b/>
        </w:rPr>
        <w:t>ROLL : d100+40=d100(7)+40=47</w:t>
      </w:r>
      <w:r>
        <w:br/>
        <w:br/>
      </w:r>
    </w:p>
    <w:p>
      <w:pPr>
        <w:pStyle w:val="ThreadMinimal"/>
      </w:pPr>
      <w:r>
        <w:t>#1840 [2024-08-09 00:22:14]</w:t>
        <w:br/>
        <w:br/>
        <w:t>科洛斯修姆保卫战失败的原因是</w:t>
        <w:br/>
        <w:t>1-3 事发时海猎基本在外任务</w:t>
        <w:br/>
        <w:t>4-6 本境临时有事将第二军团调走</w:t>
        <w:br/>
        <w:t>7-9 科洛斯修姆城市换新中被打断</w:t>
        <w:br/>
        <w:t>10 大成功/大失败</w:t>
        <w:br/>
      </w:r>
      <w:r>
        <w:rPr>
          <w:b/>
        </w:rPr>
        <w:t>ROLL : d10=d10(4)=4</w:t>
      </w:r>
      <w:r>
        <w:br/>
      </w:r>
      <w:r>
        <w:rPr>
          <w:b/>
        </w:rPr>
        <w:t>ROLL : d2=d2(1)=1</w:t>
      </w:r>
      <w:r>
        <w:br/>
        <w:t>第二军团离开后，科洛斯修姆缺乏正面对抗Ishar-mla的主力军，深海猎人无法阻拦大群的狂潮，导致迅速破城。</w:t>
        <w:br/>
        <w:t>当时留在科城的队伍有</w:t>
        <w:br/>
      </w:r>
      <w:r>
        <w:rPr>
          <w:b/>
        </w:rPr>
        <w:t>ROLL : d2+2=d2(1)+2=3</w:t>
      </w:r>
      <w:r>
        <w:br/>
        <w:t>外出执行任务的队伍是</w:t>
        <w:br/>
      </w:r>
      <w:r>
        <w:rPr>
          <w:b/>
        </w:rPr>
        <w:t>ROLL : d4=d4(2)=2</w:t>
      </w:r>
      <w:r>
        <w:br/>
        <w:t/>
        <w:br/>
        <w:t>深海猎人的伤亡情况(深海猎人-20，破城+20)</w:t>
        <w:br/>
      </w:r>
      <w:r>
        <w:rPr>
          <w:b/>
        </w:rPr>
        <w:t>ROLL : d100=d100(6)=6</w:t>
      </w:r>
      <w:r>
        <w:br/>
        <w:t>没有海猎战死的原因是</w:t>
        <w:br/>
        <w:t>1-3 Ishar-mla直接带走了容器</w:t>
        <w:br/>
        <w:t>4-6 因为回归没算战死啊</w:t>
        <w:br/>
        <w:t>7-9 感谢特化生物武器吧</w:t>
        <w:br/>
        <w:t>10 大成功/大失败</w:t>
        <w:br/>
      </w:r>
      <w:r>
        <w:rPr>
          <w:b/>
        </w:rPr>
        <w:t>ROLL : d10=d10(7)=7</w:t>
      </w:r>
      <w:r>
        <w:br/>
      </w:r>
      <w:r>
        <w:rPr>
          <w:b/>
        </w:rPr>
        <w:t>ROLL : d2=d2(1)=1</w:t>
      </w:r>
      <w:r>
        <w:br/>
        <w:t>但显然，Ishar-mla始终追随着斯卡蒂的踪迹移动，科洛斯修姆的存亡于它而言没有价值。</w:t>
        <w:br/>
        <w:t>深海猎人的灵感是(异常+20，前车之鉴+10)</w:t>
        <w:br/>
      </w:r>
      <w:r>
        <w:rPr>
          <w:b/>
        </w:rPr>
        <w:t>ROLL : d100+30=d100(82)+30=112</w:t>
      </w:r>
      <w:r>
        <w:br/>
        <w:t>1-3 海嗣生代想寄生斯卡蒂</w:t>
        <w:br/>
        <w:t>4-6 +海嗣生代想借此进化</w:t>
        <w:br/>
        <w:t>7-9 +海嗣生代想染指泰拉大地</w:t>
        <w:br/>
        <w:t>10 大成功/大失败</w:t>
        <w:br/>
      </w:r>
      <w:r>
        <w:rPr>
          <w:b/>
        </w:rPr>
        <w:t>ROLL : d10=d10(8)=8</w:t>
      </w:r>
      <w:r>
        <w:br/>
      </w:r>
      <w:r>
        <w:rPr>
          <w:b/>
        </w:rPr>
        <w:t>ROLL : d2=d2(2)=2</w:t>
      </w:r>
      <w:r>
        <w:br/>
        <w:br/>
      </w:r>
    </w:p>
    <w:p>
      <w:pPr>
        <w:pStyle w:val="ThreadMinimal"/>
      </w:pPr>
      <w:r>
        <w:t>#1841 [2024-08-09 00:37:03]</w:t>
        <w:br/>
        <w:br/>
        <w:t>阿戈尔对此事的看法是</w:t>
        <w:br/>
        <w:t>1-3 让斯卡蒂做诱饵进行诱杀</w:t>
        <w:br/>
        <w:t>4-6 命令斯卡蒂回本境待着</w:t>
        <w:br/>
        <w:t>7-9 怀疑并禁止所有海猎再出战</w:t>
        <w:br/>
        <w:t>10 大成功/大失败</w:t>
        <w:br/>
      </w:r>
      <w:r>
        <w:rPr>
          <w:b/>
        </w:rPr>
        <w:t>ROLL : d10=d10(8)=8</w:t>
      </w:r>
      <w:r>
        <w:br/>
      </w:r>
      <w:r>
        <w:rPr>
          <w:b/>
        </w:rPr>
        <w:t>ROLL : d2=d2(2)=2</w:t>
      </w:r>
      <w:r>
        <w:br/>
        <w:t>无法确定海嗣生代为何执着斯卡蒂，阿戈尔怀疑根本原因是对血脉的随机选择，如果斯卡蒂战死，它的目标将会随时指向下一个“子嗣”。</w:t>
        <w:br/>
        <w:t>以防万一，所有深海猎人都被暂时禁止了对海嗣生代的作战。</w:t>
        <w:br/>
        <w:t/>
        <w:br/>
        <w:t>后续的Ishar-mla讨伐战结果是(特化生物武器+50，多支军团+28，腐化之心-30)</w:t>
        <w:br/>
      </w:r>
      <w:r>
        <w:rPr>
          <w:b/>
        </w:rPr>
        <w:t>ROLL : d100+48=d100(48)+48=96</w:t>
      </w:r>
      <w:r>
        <w:br/>
        <w:t>阿戈尔和陆地的合作(自己能解决-20)</w:t>
        <w:br/>
      </w:r>
      <w:r>
        <w:rPr>
          <w:b/>
        </w:rPr>
        <w:t>ROLL : d80=d80(38)=38</w:t>
      </w:r>
      <w:r>
        <w:br/>
        <w:t>大于25和海岸国家有官方联系，大于50有建立正式合作，大于75建立专门联盟</w:t>
        <w:br/>
        <w:t/>
        <w:br/>
        <w:t>阿戈尔只和伊比利亚等海岸线受海嗣影响的国家有所交流，未涉及陆地具体事务，那么和罗德岛的关系是(自己能解决-20)</w:t>
        <w:br/>
      </w:r>
      <w:r>
        <w:rPr>
          <w:b/>
        </w:rPr>
        <w:t>ROLL : d80=d80(43)=43</w:t>
      </w:r>
      <w:r>
        <w:br/>
        <w:t>大于25接待过来访的凯尔希，大于50派遣联络员，大于75建立合作关系</w:t>
        <w:br/>
        <w:t/>
        <w:br/>
        <w:t>最后，在Ishar-mla和斯卡蒂的容器事件发生后，阿戈尔对你的认知是否变化</w:t>
        <w:br/>
        <w:t>1-3 改变，认知错误的初生</w:t>
        <w:br/>
        <w:t>4-6 改变，学习人类的高等海嗣</w:t>
        <w:br/>
        <w:t>7-9 不改变，意识上海嗣太低级</w:t>
        <w:br/>
        <w:t>10 大成功/大失败</w:t>
        <w:br/>
      </w:r>
      <w:r>
        <w:rPr>
          <w:b/>
        </w:rPr>
        <w:t>ROLL : d10=d10(8)=8</w:t>
      </w:r>
      <w:r>
        <w:br/>
      </w:r>
      <w:r>
        <w:rPr>
          <w:b/>
        </w:rPr>
        <w:t>ROLL : d2=d2(2)=2</w:t>
      </w:r>
      <w:r>
        <w:br/>
        <w:t>阿戈尔并未将你错认成海嗣，因为你的意识终究比海嗣要高级太多，它们再怎么进化也是无法思考的本能动物。</w:t>
        <w:br/>
        <w:br/>
      </w:r>
    </w:p>
    <w:p>
      <w:pPr>
        <w:pStyle w:val="ThreadMinimal"/>
      </w:pPr>
      <w:r>
        <w:t>#1842 [2024-08-09 01:03:40]</w:t>
        <w:br/>
        <w:br/>
        <w:t>十四周目·科城病人</w:t>
        <w:br/>
        <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br/>
        <w:br/>
      </w:r>
    </w:p>
    <w:p>
      <w:pPr>
        <w:pStyle w:val="ThreadMinimal"/>
      </w:pPr>
      <w:r>
        <w:t>#1843 [2024-08-09 06:01:57]</w:t>
        <w:br/>
        <w:br/>
        <w:t>看看十一到十四周目的后日谈写什么</w:t>
        <w:br/>
        <w:t>1 雾岛</w:t>
        <w:br/>
        <w:t>2 幻影</w:t>
        <w:br/>
        <w:t>3 房间</w:t>
        <w:br/>
        <w:t>4 神曲</w:t>
        <w:br/>
        <w:t>5 三重</w:t>
        <w:br/>
        <w:t>6 颂歌</w:t>
        <w:br/>
        <w:t>7 月度</w:t>
        <w:br/>
        <w:t>8 活动</w:t>
        <w:br/>
        <w:t>9 日常</w:t>
        <w:br/>
        <w:t>10 大成功/大失败</w:t>
        <w:br/>
      </w:r>
      <w:r>
        <w:rPr>
          <w:b/>
        </w:rPr>
        <w:t>ROLL : d10=d10(10)=10</w:t>
      </w:r>
      <w:r>
        <w:br/>
      </w:r>
      <w:r>
        <w:rPr>
          <w:b/>
        </w:rPr>
        <w:t xml:space="preserve">ROLL : d2=d2(2)=2  </w:t>
      </w:r>
      <w:r>
        <w:br/>
        <w:t>大失败又是几个意思</w:t>
        <w:br/>
        <w:t>1-3 这是饭吗你就端上来？</w:t>
        <w:br/>
        <w:t>4-6 来点不会死人的好么好的</w:t>
        <w:br/>
        <w:t>7-9 我要看血流成河口牙！</w:t>
        <w:br/>
        <w:t>10 大成功/大失败</w:t>
        <w:br/>
      </w:r>
      <w:r>
        <w:rPr>
          <w:b/>
        </w:rPr>
        <w:t>ROLL : d10=d10(9)=9</w:t>
      </w:r>
      <w:r>
        <w:br/>
      </w:r>
      <w:r>
        <w:rPr>
          <w:b/>
        </w:rPr>
        <w:t xml:space="preserve">ROLL : d2=d2(1)=1  </w:t>
      </w:r>
      <w:r>
        <w:br/>
        <w:t/>
        <w:br/>
        <w:t>……行吧顺从你，不然还能咋样</w:t>
        <w:br/>
        <w:t>1-3 幻影</w:t>
        <w:br/>
        <w:t>4-6 神曲</w:t>
        <w:br/>
        <w:t>7-9 三重</w:t>
        <w:br/>
        <w:t>10 大成功/大失败</w:t>
        <w:br/>
      </w:r>
      <w:r>
        <w:rPr>
          <w:b/>
        </w:rPr>
        <w:t>ROLL : d10=d10(2)=2</w:t>
      </w:r>
      <w:r>
        <w:br/>
      </w:r>
      <w:r>
        <w:rPr>
          <w:b/>
        </w:rPr>
        <w:t xml:space="preserve">ROLL : d2=d2(2)=2  </w:t>
      </w:r>
      <w:r>
        <w:br/>
        <w:t>1-3 信者得死</w:t>
        <w:br/>
        <w:t>4-6 死日游金</w:t>
        <w:br/>
        <w:t>7-9 万华枯一</w:t>
        <w:br/>
        <w:t>10 大成功/大失败</w:t>
        <w:br/>
      </w:r>
      <w:r>
        <w:rPr>
          <w:b/>
        </w:rPr>
        <w:t>ROLL : d10=d10(3)=3</w:t>
      </w:r>
      <w:r>
        <w:br/>
      </w:r>
      <w:r>
        <w:rPr>
          <w:b/>
        </w:rPr>
        <w:t>ROLL : d2=d2(2)=2</w:t>
      </w:r>
      <w:r>
        <w:br/>
        <w:br/>
      </w:r>
    </w:p>
    <w:p>
      <w:pPr>
        <w:pStyle w:val="ThreadMinimal"/>
      </w:pPr>
      <w:r>
        <w:t>#1844 [2024-08-09 12:14:25]</w:t>
        <w:br/>
        <w:b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br/>
        <w:br/>
      </w:r>
    </w:p>
    <w:p>
      <w:pPr>
        <w:pStyle w:val="ThreadMinimal"/>
      </w:pPr>
      <w:r>
        <w:t>#1845 [2024-08-09 14:14:25]</w:t>
        <w:br/>
        <w:b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
        <w:br/>
        <w:t>你的选择是(潜意识+30，莫名其妙-20)</w:t>
        <w:br/>
      </w:r>
      <w:r>
        <w:rPr>
          <w:b/>
        </w:rPr>
        <w:t>ROLL : d100+10=d100(57)+10=67</w:t>
      </w:r>
      <w:r>
        <w:br/>
        <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
        <w:br/>
        <w:t>你的选择是(警惕心-20，摆烂+20)</w:t>
        <w:br/>
      </w:r>
      <w:r>
        <w:rPr>
          <w:b/>
        </w:rPr>
        <w:t>ROLL : d100=d100(48)=48</w:t>
      </w:r>
      <w:r>
        <w:br/>
        <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r>
      <w:r>
        <w:rPr>
          <w:b/>
        </w:rPr>
        <w:t>ROLL : d10=d10(7)=7</w:t>
      </w:r>
      <w:r>
        <w:br/>
      </w:r>
      <w:r>
        <w:rPr>
          <w:b/>
        </w:rPr>
        <w:t>ROLL : d2=d2(1)=1</w:t>
      </w:r>
      <w:r>
        <w:br/>
        <w:t>幸运检定(很摆地默认大于50成功)</w:t>
        <w:br/>
      </w:r>
      <w:r>
        <w:rPr>
          <w:b/>
        </w:rPr>
        <w:t>ROLL : d100=d100(82)=82</w:t>
      </w:r>
      <w:r>
        <w:br/>
        <w:br/>
      </w:r>
    </w:p>
    <w:p>
      <w:pPr>
        <w:pStyle w:val="ThreadMinimal"/>
      </w:pPr>
      <w:r>
        <w:t>#1846 [2024-08-09 14:32:49]</w:t>
        <w:br/>
        <w:br/>
        <w:t>然而在你绞尽脑汁前，你突然意识到：不远处就是一块巨大的广告牌啊。</w:t>
        <w:br/>
        <w:t>刚落成的新潘忒翁游乐园色彩斑斓地印在上面，除了广告语外贴心地还印了地址和公交线路。</w:t>
        <w:br/>
        <w:t/>
        <w:br/>
        <w:t>那么在这个热的要死的天气里，你选择</w:t>
        <w:br/>
        <w:t>1-3 唉，老老实实坐公交吧</w:t>
        <w:br/>
        <w:t>4-6 反正都是没钱，不如打车</w:t>
        <w:br/>
        <w:t>7-9 有人刚好离开了咖啡厅</w:t>
        <w:br/>
        <w:t>10 大成功/大失败</w:t>
        <w:br/>
      </w:r>
      <w:r>
        <w:rPr>
          <w:b/>
        </w:rPr>
        <w:t>ROLL : d10=d10(10)=10</w:t>
      </w:r>
      <w:r>
        <w:br/>
      </w:r>
      <w:r>
        <w:rPr>
          <w:b/>
        </w:rPr>
        <w:t>ROLL : d2=d2(2)=2</w:t>
      </w:r>
      <w:r>
        <w:br/>
        <w:t>1-3 零元购了边上的一辆单车</w:t>
        <w:br/>
        <w:t>4-6 谁白嫖完还打晕司机啊</w:t>
        <w:br/>
        <w:t>7-9 出门的少女警惕地盯着你</w:t>
        <w:br/>
        <w:t>10 大成功/大失败</w:t>
        <w:br/>
      </w:r>
      <w:r>
        <w:rPr>
          <w:b/>
        </w:rPr>
        <w:t>ROLL : d10=d10(7)=7</w:t>
      </w:r>
      <w:r>
        <w:br/>
      </w:r>
      <w:r>
        <w:rPr>
          <w:b/>
        </w:rPr>
        <w:t>ROLL : d2=d2(2)=2</w:t>
      </w:r>
      <w:r>
        <w:br/>
        <w:t/>
        <w:br/>
        <w:t>穿着连衣裙的少女意外地发现门外还有一块新的阴影，但相当警惕地打量了你一眼后，随即就是转身离开。</w:t>
        <w:br/>
        <w:t>这家伙赖在店门外面干嘛……蹭门缝空调？她费解地猜测。</w:t>
        <w:br/>
        <w:t/>
        <w:br/>
        <w:t>你的反应程度(熟人+20)</w:t>
        <w:br/>
      </w:r>
      <w:r>
        <w:rPr>
          <w:b/>
        </w:rPr>
        <w:t>ROLL : d100+20=d100(76)+20=96</w:t>
      </w:r>
      <w:r>
        <w:br/>
        <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r>
      <w:r>
        <w:rPr>
          <w:b/>
        </w:rPr>
        <w:t>ROLL : d10=d10(8)=8</w:t>
      </w:r>
      <w:r>
        <w:br/>
      </w:r>
      <w:r>
        <w:rPr>
          <w:b/>
        </w:rPr>
        <w:t>ROLL : d2=d2(1)=1</w:t>
      </w:r>
      <w:r>
        <w:br/>
        <w:br/>
      </w:r>
    </w:p>
    <w:p>
      <w:pPr>
        <w:pStyle w:val="ThreadMinimal"/>
      </w:pPr>
      <w:r>
        <w:t>#1847 [2024-08-09 14:53:05]</w:t>
        <w:br/>
        <w:b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
        <w:br/>
        <w:t>你的灵感(常识+20)</w:t>
        <w:br/>
      </w:r>
      <w:r>
        <w:rPr>
          <w:b/>
        </w:rPr>
        <w:t>ROLL : d100+20=d100(52)+20=72</w:t>
      </w:r>
      <w:r>
        <w:br/>
        <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r>
      <w:r>
        <w:rPr>
          <w:b/>
        </w:rPr>
        <w:t>ROLL : d10=d10(10)=10</w:t>
      </w:r>
      <w:r>
        <w:br/>
      </w:r>
      <w:r>
        <w:rPr>
          <w:b/>
        </w:rPr>
        <w:t>ROLL : d2=d2(1)=1</w:t>
      </w:r>
      <w:r>
        <w:br/>
        <w:t>1-3 诚恳道歉说认错人了</w:t>
        <w:br/>
        <w:t>4-6 +先试试话术</w:t>
        <w:br/>
        <w:t>7-9 +大不了再试试话术</w:t>
        <w:br/>
        <w:t>10 大成功/大失败</w:t>
        <w:br/>
      </w:r>
      <w:r>
        <w:rPr>
          <w:b/>
        </w:rPr>
        <w:t>ROLL : d10=d10(8)=8</w:t>
      </w:r>
      <w:r>
        <w:br/>
      </w:r>
      <w:r>
        <w:rPr>
          <w:b/>
        </w:rPr>
        <w:t>ROLL : d2=d2(1)=1</w:t>
      </w:r>
      <w:r>
        <w:br/>
        <w:t/>
        <w:br/>
        <w:t>取悦检定(诚恳+20，大惊吓-20)</w:t>
        <w:br/>
      </w:r>
      <w:r>
        <w:rPr>
          <w:b/>
        </w:rPr>
        <w:t>ROLL : d100=d100(58)=58</w:t>
      </w:r>
      <w:r>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br/>
        <w:br/>
      </w:r>
    </w:p>
    <w:p>
      <w:pPr>
        <w:pStyle w:val="ThreadMinimal"/>
      </w:pPr>
      <w:r>
        <w:t>#1848 [2024-08-09 15:07:30]</w:t>
        <w:br/>
        <w:br/>
        <w:t>真诚不知道是不是必杀技，但反正让缇比利娅和塞维娅的脸色好看了许多，至少她们不会要报警说你骚扰。</w:t>
        <w:br/>
        <w:t/>
        <w:br/>
        <w:t>你的灵感(观察+20)</w:t>
        <w:br/>
      </w:r>
      <w:r>
        <w:rPr>
          <w:b/>
        </w:rPr>
        <w:t>ROLL : d100+20=d100(73)+20=93</w:t>
      </w:r>
      <w:r>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
        <w:br/>
        <w:t>你的说服</w:t>
        <w:br/>
      </w:r>
      <w:r>
        <w:rPr>
          <w:b/>
        </w:rPr>
        <w:t>ROLL : d100=d100(11)=11</w:t>
      </w:r>
      <w:r>
        <w:br/>
        <w:t>缇比利娅的说服</w:t>
        <w:br/>
      </w:r>
      <w:r>
        <w:rPr>
          <w:b/>
        </w:rPr>
        <w:t>ROLL : d100=d100(63)=63</w:t>
      </w:r>
      <w:r>
        <w:br/>
        <w:t/>
        <w:br/>
        <w:t>“算了吧。”缇比利娅微微皱眉，手依然搭在塞维娅肩上，“我们可没那么快出发，如果您急着想去，还请自便。”</w:t>
        <w:br/>
        <w:t/>
        <w:br/>
        <w:t>你的二次说服</w:t>
        <w:br/>
      </w:r>
      <w:r>
        <w:rPr>
          <w:b/>
        </w:rPr>
        <w:t>ROLL : d100=d100(40)=40</w:t>
      </w:r>
      <w:r>
        <w:br/>
        <w:t>缇比利娅的二次说服</w:t>
        <w:br/>
      </w:r>
      <w:r>
        <w:rPr>
          <w:b/>
        </w:rPr>
        <w:t>ROLL : d100=d100(90)=90</w:t>
      </w:r>
      <w:r>
        <w:br/>
        <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r>
      <w:r>
        <w:rPr>
          <w:b/>
        </w:rPr>
        <w:t>ROLL : d10=d10(10)=10</w:t>
      </w:r>
      <w:r>
        <w:br/>
      </w:r>
      <w:r>
        <w:rPr>
          <w:b/>
        </w:rPr>
        <w:t>ROLL : d2=d2(1)=1</w:t>
      </w:r>
      <w:r>
        <w:br/>
        <w:br/>
      </w:r>
    </w:p>
    <w:p>
      <w:pPr>
        <w:pStyle w:val="ThreadMinimal"/>
      </w:pPr>
      <w:r>
        <w:t>#1849 [2024-08-09 15:21:48]</w:t>
        <w:br/>
        <w:br/>
        <w:t>最终你成功地</w:t>
        <w:br/>
        <w:t>1-3 完美犯罪·零元购单车</w:t>
        <w:br/>
        <w:t>4-6 完美犯罪·打晕司机</w:t>
        <w:br/>
        <w:t>7-9 完美违规·公交车逃票</w:t>
        <w:br/>
        <w:t>10 大成功/大失败</w:t>
        <w:br/>
      </w:r>
      <w:r>
        <w:rPr>
          <w:b/>
        </w:rPr>
        <w:t>ROLL : d10=d10(8)=8</w:t>
      </w:r>
      <w:r>
        <w:br/>
      </w:r>
      <w:r>
        <w:rPr>
          <w:b/>
        </w:rPr>
        <w:t>ROLL : d2=d2(2)=2</w:t>
      </w:r>
      <w:r>
        <w:br/>
        <w:t/>
        <w:br/>
        <w:t>你拿到了一个大成功，但只是用来逃两块钱的车票。</w:t>
        <w:br/>
        <w:t>这是否算浪费行为暂且不提，看在上午的份上，这公交车的速度是(低于50超时)</w:t>
        <w:br/>
      </w:r>
      <w:r>
        <w:rPr>
          <w:b/>
        </w:rPr>
        <w:t>ROLL : d100=d100(53)=53</w:t>
      </w:r>
      <w:r>
        <w:br/>
        <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r>
      <w:r>
        <w:rPr>
          <w:b/>
        </w:rPr>
        <w:t>ROLL : d10=d10(10)=10</w:t>
      </w:r>
      <w:r>
        <w:br/>
      </w:r>
      <w:r>
        <w:rPr>
          <w:b/>
        </w:rPr>
        <w:t>ROLL : d2=d2(2)=2</w:t>
      </w:r>
      <w:r>
        <w:br/>
        <w:t>1-3 侧门翻墙砸到人</w:t>
        <w:br/>
        <w:t>4-6 正门强闯被拦下</w:t>
        <w:br/>
        <w:t>7-9 AI它没有反应</w:t>
        <w:br/>
        <w:t>10 大成功/大失败</w:t>
        <w:br/>
      </w:r>
      <w:r>
        <w:rPr>
          <w:b/>
        </w:rPr>
        <w:t>ROLL : d10=d10(6)=6</w:t>
      </w:r>
      <w:r>
        <w:br/>
      </w:r>
      <w:r>
        <w:rPr>
          <w:b/>
        </w:rPr>
        <w:t>ROLL : d2=d2(1)=1</w:t>
      </w:r>
      <w:r>
        <w:br/>
        <w:br/>
      </w:r>
    </w:p>
    <w:p>
      <w:pPr>
        <w:pStyle w:val="ThreadMinimal"/>
      </w:pPr>
      <w:r>
        <w:t>#1850 [2024-08-09 15:37:01]</w:t>
        <w:br/>
        <w:b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
        <w:br/>
        <w:t>游乐园保安对你的处理是</w:t>
        <w:br/>
        <w:t>1-3 驱赶</w:t>
        <w:br/>
        <w:t>4-6 批评</w:t>
        <w:br/>
        <w:t>7-9 问票</w:t>
        <w:br/>
        <w:t>10 大成功/大失败</w:t>
        <w:br/>
      </w:r>
      <w:r>
        <w:rPr>
          <w:b/>
        </w:rPr>
        <w:t>ROLL : d10=d10(8)=8</w:t>
      </w:r>
      <w:r>
        <w:br/>
      </w:r>
      <w:r>
        <w:rPr>
          <w:b/>
        </w:rPr>
        <w:t>ROLL : d2=d2(2)=2</w:t>
      </w:r>
      <w:r>
        <w:br/>
        <w:t/>
        <w:br/>
        <w:t>扫了眼你的装扮和平静的态度，保安把你当成了电子票出错而一怒之下硬闯的年轻人。</w:t>
        <w:br/>
        <w:t>“票拿出来我看看。”他叹了口气，拿出扫描仪，“真是，你刷不进去都不知道找人工开门的？”</w:t>
        <w:br/>
        <w:t/>
        <w:br/>
        <w:t>你一个只能白嫖绝对没票的决定</w:t>
        <w:br/>
        <w:t>1-3 让AI给你准备一张</w:t>
        <w:br/>
        <w:t>4-6 直接离开找个侧门</w:t>
        <w:br/>
        <w:t>7-9 转头再冲一次闸机</w:t>
        <w:br/>
        <w:t>10 大成功/大失败</w:t>
        <w:br/>
      </w:r>
      <w:r>
        <w:rPr>
          <w:b/>
        </w:rPr>
        <w:t>ROLL : d10=d10(4)=4</w:t>
      </w:r>
      <w:r>
        <w:br/>
      </w:r>
      <w:r>
        <w:rPr>
          <w:b/>
        </w:rPr>
        <w:t>ROLL : d2=d2(2)=2</w:t>
      </w:r>
      <w:r>
        <w:br/>
        <w:t/>
        <w:br/>
        <w:t>“麻烦死了，算了。”你装作怒气冲冲地转身离开，“不就是个游乐园……”</w:t>
        <w:br/>
        <w:t>保安们无语地在背后暗骂这莫名其妙的游客，却没想到你转了一圈直接绕到了有着高耸尖顶的侧门。</w:t>
        <w:br/>
        <w:t/>
        <w:br/>
        <w:t>攀爬检定(熟练战士+20)</w:t>
        <w:br/>
      </w:r>
      <w:r>
        <w:rPr>
          <w:b/>
        </w:rPr>
        <w:t>ROLL : d100+20=d100(29)+20=49</w:t>
      </w:r>
      <w:r>
        <w:br/>
        <w:t>你未免有点过于高估当下身体的臂力，一个起跳不仅没抓着墙头翻过去，还差点把自己扎在了围栏上，只能略显狼狈地半途松手。</w:t>
        <w:br/>
        <w:br/>
      </w:r>
    </w:p>
    <w:p>
      <w:pPr>
        <w:pStyle w:val="ThreadMinimal"/>
      </w:pPr>
      <w:r>
        <w:t>#1851 [2024-08-09 15:53:15]</w:t>
        <w:br/>
        <w:br/>
        <w:t>当下剩余时间是否超标</w:t>
        <w:br/>
      </w:r>
      <w:r>
        <w:rPr>
          <w:b/>
        </w:rPr>
        <w:t>ROLL : d100=d100(82)=82</w:t>
      </w:r>
      <w:r>
        <w:br/>
        <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
        <w:br/>
        <w:t>[读档中……]</w:t>
        <w:br/>
        <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
        <w:br/>
        <w:t>[Chapter ONE]</w:t>
        <w:br/>
        <w:t>&lt;请在规定时间内抵达新潘忒翁游乐园&gt;</w:t>
        <w:br/>
        <w:t>任务框毫无变化。</w:t>
        <w:br/>
        <w:t>“是否查询新潘忒翁游乐园地址。”</w:t>
        <w:br/>
        <w:t>电子音稳定地从你手中响起。</w:t>
        <w:br/>
        <w:t>而这一次，你的选择是(警惕心-20)</w:t>
        <w:br/>
      </w:r>
      <w:r>
        <w:rPr>
          <w:b/>
        </w:rPr>
        <w:t>ROLL : d80=d80(11)=11</w:t>
      </w:r>
      <w:r>
        <w:br/>
        <w:br/>
      </w:r>
    </w:p>
    <w:p>
      <w:pPr>
        <w:pStyle w:val="ThreadMinimal"/>
      </w:pPr>
      <w:r>
        <w:t>#1852 [2024-08-09 16:11:18]</w:t>
        <w:br/>
        <w:b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
        <w:br/>
        <w:t>你对前往游乐园方式的选择是</w:t>
        <w:br/>
        <w:t>1-3 尝试请求缇比利娅蹭车</w:t>
        <w:br/>
        <w:t>4-6 启用AI测试观察一下</w:t>
        <w:br/>
        <w:t>7-9 继续逃票公交车翻侧门</w:t>
        <w:br/>
        <w:t>10 大成功/大失败</w:t>
        <w:br/>
      </w:r>
      <w:r>
        <w:rPr>
          <w:b/>
        </w:rPr>
        <w:t>ROLL : d10=d10(3)=3</w:t>
      </w:r>
      <w:r>
        <w:br/>
      </w:r>
      <w:r>
        <w:rPr>
          <w:b/>
        </w:rPr>
        <w:t>ROLL : d2=d2(1)=1</w:t>
      </w:r>
      <w:r>
        <w:br/>
        <w:t>门口的风铃声清脆，当缇比利娅终于也推门而出时，你选择</w:t>
        <w:br/>
        <w:t>1-3 装作打不到车求搭车</w:t>
        <w:br/>
        <w:t>4-6 装作塞维娅的同学</w:t>
        <w:br/>
        <w:t>7-9 用自来熟糊弄一切</w:t>
        <w:br/>
        <w:t>10 大成功/大失败</w:t>
        <w:br/>
      </w:r>
      <w:r>
        <w:rPr>
          <w:b/>
        </w:rPr>
        <w:t>ROLL : d10=d10(5)=5</w:t>
      </w:r>
      <w:r>
        <w:br/>
      </w:r>
      <w:r>
        <w:rPr>
          <w:b/>
        </w:rPr>
        <w:t>ROLL : d2=d2(1)=1</w:t>
      </w:r>
      <w:r>
        <w:br/>
        <w:t/>
        <w:br/>
        <w:t>取悦检定(稍微了解塞维娅+10)</w:t>
        <w:br/>
      </w:r>
      <w:r>
        <w:rPr>
          <w:b/>
        </w:rPr>
        <w:t>ROLL : d100+10=d100(32)+10=42</w:t>
      </w:r>
      <w:r>
        <w:br/>
        <w:t>“同学……”塞维娅困惑地回忆，却完全对你没半点印象，“不好意思……你是哪个班的？”</w:t>
        <w:br/>
        <w:t>缇比利娅看你的眼神迅速不对劲了起来：“……你怎么认识塞维娅的？”</w:t>
        <w:br/>
        <w:t/>
        <w:br/>
        <w:t>演技失败，你在检讨中选择</w:t>
        <w:br/>
        <w:t>1-3 装傻混过去暂且放弃</w:t>
        <w:br/>
        <w:t>4-6 继续嘴硬糊弄学试试</w:t>
        <w:br/>
        <w:t>7-9 过一个幸运检定</w:t>
        <w:br/>
        <w:t>10 大成功/大失败</w:t>
        <w:br/>
      </w:r>
      <w:r>
        <w:rPr>
          <w:b/>
        </w:rPr>
        <w:t>ROLL : d10=d10(3)=3</w:t>
      </w:r>
      <w:r>
        <w:br/>
      </w:r>
      <w:r>
        <w:rPr>
          <w:b/>
        </w:rPr>
        <w:t>ROLL : d2=d2(2)=2</w:t>
      </w:r>
      <w:r>
        <w:br/>
        <w:br/>
      </w:r>
    </w:p>
    <w:p>
      <w:pPr>
        <w:pStyle w:val="ThreadMinimal"/>
      </w:pPr>
      <w:r>
        <w:t>#1853 [2024-08-09 16:32:07]</w:t>
        <w:br/>
        <w:br/>
        <w:t>“啊？”你又看了塞维娅两眼，故作恍然大悟，“哦，我认错人了，抱歉抱歉！”</w:t>
        <w:br/>
        <w:t>在缇比利娅和塞维娅开口质疑前，你已经迅速溜向了最近的公交车站，准备抓紧时间故技重施。</w:t>
        <w:br/>
        <w:t>几分钟后，公交车摇摇晃晃地驶向下一站。</w:t>
        <w:br/>
        <w:t/>
        <w:br/>
        <w:t>你又逃票成功了？</w:t>
        <w:br/>
      </w:r>
      <w:r>
        <w:rPr>
          <w:b/>
        </w:rPr>
        <w:t>ROLL : d100=d100(43)=43</w:t>
      </w:r>
      <w:r>
        <w:br/>
        <w:t>那么这一次的两块钱是</w:t>
        <w:br/>
        <w:t>1-3 你让AI随便黑了个账户</w:t>
        <w:br/>
        <w:t>4-6 好心人看你着急替你付了</w:t>
        <w:br/>
        <w:t>7-9 其实堂堂被赶下车哩</w:t>
        <w:br/>
        <w:t>10 大成功/大失败</w:t>
        <w:br/>
      </w:r>
      <w:r>
        <w:rPr>
          <w:b/>
        </w:rPr>
        <w:t>ROLL : d10=d10(10)=10</w:t>
      </w:r>
      <w:r>
        <w:br/>
      </w:r>
      <w:r>
        <w:rPr>
          <w:b/>
        </w:rPr>
        <w:t>ROLL : d2=d2(1)=1</w:t>
      </w:r>
      <w:r>
        <w:br/>
        <w:t>1-3 你让AI黑了账户还买了票</w:t>
        <w:br/>
        <w:t>4-6 好心人替你付了还有零钱剩</w:t>
        <w:br/>
        <w:t>7-9 其实你摸了别人的硬币付</w:t>
        <w:br/>
        <w:t>10 大成功/大失败</w:t>
        <w:br/>
      </w:r>
      <w:r>
        <w:rPr>
          <w:b/>
        </w:rPr>
        <w:t>ROLL : d10=d10(6)=6</w:t>
      </w:r>
      <w:r>
        <w:br/>
      </w:r>
      <w:r>
        <w:rPr>
          <w:b/>
        </w:rPr>
        <w:t>ROLL : d2=d2(2)=2</w:t>
      </w:r>
      <w:r>
        <w:br/>
        <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r>
      <w:r>
        <w:rPr>
          <w:b/>
        </w:rPr>
        <w:t>ROLL : d100+20=d100(30)+20=50</w:t>
      </w:r>
      <w:r>
        <w:br/>
        <w:t>是or不是</w:t>
        <w:br/>
      </w:r>
      <w:r>
        <w:rPr>
          <w:b/>
        </w:rPr>
        <w:t>ROLL : d2=d2(2)=2</w:t>
      </w:r>
      <w:r>
        <w:br/>
        <w:t>好心人还颇有家资，随手塞给你的钞票都不止是几块钱的事了，所以这些钱够不够买门票呢</w:t>
        <w:br/>
      </w:r>
      <w:r>
        <w:rPr>
          <w:b/>
        </w:rPr>
        <w:t>ROLL : d100=d100(93)=93</w:t>
      </w:r>
      <w:r>
        <w:br/>
        <w:br/>
      </w:r>
    </w:p>
    <w:p>
      <w:pPr>
        <w:pStyle w:val="ThreadMinimal"/>
      </w:pPr>
      <w:r>
        <w:t>#1854 [2024-08-09 16:48:39]</w:t>
        <w:br/>
        <w:b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
        <w:br/>
        <w:t>你的灵感(经验+30)</w:t>
        <w:br/>
      </w:r>
      <w:r>
        <w:rPr>
          <w:b/>
        </w:rPr>
        <w:t>ROLL : d100+30=d100(88)+30=118</w:t>
      </w:r>
      <w:r>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
        <w:br/>
        <w:t>“……塞维娅？”</w:t>
        <w:br/>
        <w:t>你几乎是无意识中出声，却被对方当成交流的开始。</w:t>
        <w:br/>
        <w:t>“原来如此，看来你的目标也是她。”斯卡蒂利索地起身，举目四眺寻找之前一直跟踪的身影，“走吧——我看见了，她在旋转木马的队伍边上。”</w:t>
        <w:br/>
        <w:t/>
        <w:br/>
        <w:t>你对这个任务的猜想是</w:t>
        <w:br/>
        <w:t>1-3 游乐园即将爆发灾难</w:t>
        <w:br/>
        <w:t>4-6 塞维娅身份特殊被人下手</w:t>
        <w:br/>
        <w:t>7-9塞维娅是轮回核心</w:t>
        <w:br/>
        <w:t>10 大成功/大失败</w:t>
        <w:br/>
      </w:r>
      <w:r>
        <w:rPr>
          <w:b/>
        </w:rPr>
        <w:t>ROLL : d10=d10(3)=3</w:t>
      </w:r>
      <w:r>
        <w:br/>
      </w:r>
      <w:r>
        <w:rPr>
          <w:b/>
        </w:rPr>
        <w:t>ROLL : d2=d2(1)=1</w:t>
      </w:r>
      <w:r>
        <w:br/>
        <w:t>不管是火灾坍塌还是恐怖袭击，你都打算</w:t>
        <w:br/>
        <w:t>1-3 匿名联系官方报警</w:t>
        <w:br/>
        <w:t>4-6 交给斯卡蒂后去通知园区</w:t>
        <w:br/>
        <w:t>7-9 反正会复原，不用管</w:t>
        <w:br/>
        <w:t>10 大成功/大失败</w:t>
        <w:br/>
      </w:r>
      <w:r>
        <w:rPr>
          <w:b/>
        </w:rPr>
        <w:t>ROLL : d10=d10(6)=6</w:t>
      </w:r>
      <w:r>
        <w:br/>
      </w:r>
      <w:r>
        <w:rPr>
          <w:b/>
        </w:rPr>
        <w:t>ROLL : d2=d2(2)=2</w:t>
      </w:r>
      <w:r>
        <w:br/>
        <w:br/>
      </w:r>
    </w:p>
    <w:p>
      <w:pPr>
        <w:pStyle w:val="ThreadMinimal"/>
      </w:pPr>
      <w:r>
        <w:t>#1855 [2024-08-09 17:08:11]</w:t>
        <w:br/>
        <w:br/>
        <w:t>而对于你的离开，斯卡蒂的意见是</w:t>
        <w:br/>
        <w:t>1-3 要求你配合任务</w:t>
        <w:br/>
        <w:t>4-6 劝说你不要独自行动</w:t>
        <w:br/>
        <w:t>7-9 默认随便你行动</w:t>
        <w:br/>
        <w:t>10 大成功/大失败</w:t>
        <w:br/>
      </w:r>
      <w:r>
        <w:rPr>
          <w:b/>
        </w:rPr>
        <w:t>ROLL : d10=d10(10)=10</w:t>
      </w:r>
      <w:r>
        <w:br/>
      </w:r>
      <w:r>
        <w:rPr>
          <w:b/>
        </w:rPr>
        <w:t>ROLL : d2=d2(2)=2</w:t>
      </w:r>
      <w:r>
        <w:br/>
        <w:t>1-3 有人在监视任务</w:t>
        <w:br/>
        <w:t>4-6 警告你不要独自行动</w:t>
        <w:br/>
        <w:t>7-9 无视你的死活</w:t>
        <w:br/>
        <w:t>10 大成功/大失败</w:t>
        <w:br/>
      </w:r>
      <w:r>
        <w:rPr>
          <w:b/>
        </w:rPr>
        <w:t>ROLL : d10=d10(5)=5</w:t>
      </w:r>
      <w:r>
        <w:br/>
      </w:r>
      <w:r>
        <w:rPr>
          <w:b/>
        </w:rPr>
        <w:t>ROLL : d2=d2(2)=2</w:t>
      </w:r>
      <w:r>
        <w:br/>
        <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
        <w:br/>
        <w:t>斯卡蒂的说服</w:t>
        <w:br/>
      </w:r>
      <w:r>
        <w:rPr>
          <w:b/>
        </w:rPr>
        <w:t>ROLL : d100=d100(91)=91</w:t>
      </w:r>
      <w:r>
        <w:br/>
        <w:t>你的说服</w:t>
        <w:br/>
      </w:r>
      <w:r>
        <w:rPr>
          <w:b/>
        </w:rPr>
        <w:t>ROLL : d100=d100(99)=99</w:t>
      </w:r>
      <w:r>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br/>
        <w:br/>
      </w:r>
    </w:p>
    <w:p>
      <w:pPr>
        <w:pStyle w:val="ThreadMinimal"/>
      </w:pPr>
      <w:r>
        <w:t>#1856 [2024-08-09 17:26:10]</w:t>
        <w:br/>
        <w:br/>
        <w:t>你穿过人群前往园区管理中心时的灵感(熟练战士+20)</w:t>
        <w:br/>
      </w:r>
      <w:r>
        <w:rPr>
          <w:b/>
        </w:rPr>
        <w:t>ROLL : d100+20=d100(34)+20=54</w:t>
      </w:r>
      <w:r>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
        <w:br/>
        <w:t>你第一反应的决策是(身份可疑+20)</w:t>
        <w:br/>
        <w:t>0 报警——100 返回</w:t>
        <w:br/>
      </w:r>
      <w:r>
        <w:rPr>
          <w:b/>
        </w:rPr>
        <w:t>ROLL : d100+20=d100(56)+20=76</w:t>
      </w:r>
      <w:r>
        <w:br/>
        <w:t>你的速度</w:t>
        <w:br/>
      </w:r>
      <w:r>
        <w:rPr>
          <w:b/>
        </w:rPr>
        <w:t>ROLL : d100=d100(75)=75</w:t>
      </w:r>
      <w:r>
        <w:br/>
        <w:t>袭击的速度</w:t>
        <w:br/>
      </w:r>
      <w:r>
        <w:rPr>
          <w:b/>
        </w:rPr>
        <w:t>ROLL : d100=d100(77)=77</w:t>
      </w:r>
      <w:r>
        <w:br/>
        <w:t/>
        <w:br/>
        <w:t>袭击者的规划是</w:t>
        <w:br/>
        <w:t>1-3 悄悄胁迫绑架离开</w:t>
        <w:br/>
        <w:t>4-6 制造小范围骚乱</w:t>
        <w:br/>
        <w:t>7-9 无所顾忌直接抢人</w:t>
        <w:br/>
        <w:t>10 大成功/大失败</w:t>
        <w:br/>
      </w:r>
      <w:r>
        <w:rPr>
          <w:b/>
        </w:rPr>
        <w:t>ROLL : d10=d10(3)=3</w:t>
      </w:r>
      <w:r>
        <w:br/>
      </w:r>
      <w:r>
        <w:rPr>
          <w:b/>
        </w:rPr>
        <w:t>ROLL : d2=d2(1)=1</w:t>
      </w:r>
      <w:r>
        <w:br/>
        <w:t>斯卡蒂等人的速度</w:t>
        <w:br/>
      </w:r>
      <w:r>
        <w:rPr>
          <w:b/>
        </w:rPr>
        <w:t>ROLL : d100=d100(61)=61</w:t>
      </w:r>
      <w:r>
        <w:br/>
        <w:t>袭击的速度</w:t>
        <w:br/>
      </w:r>
      <w:r>
        <w:rPr>
          <w:b/>
        </w:rPr>
        <w:t>ROLL : d100=d100(78)=78</w:t>
      </w:r>
      <w:r>
        <w:br/>
        <w:br/>
      </w:r>
    </w:p>
    <w:p>
      <w:pPr>
        <w:pStyle w:val="ThreadMinimal"/>
      </w:pPr>
      <w:r>
        <w:t>#1857 [2024-08-09 17:47:05]</w:t>
        <w:br/>
        <w:br/>
        <w:t>袭击者最终仍是在园区里堵到了企图逃窜的塞维娅，而你此时仍在寻找她的路上。</w:t>
        <w:br/>
        <w:t>面对复数枪支的威胁，塞维娅等人的选择是(死亡+30)</w:t>
        <w:br/>
        <w:t>0 反抗——100 屈从</w:t>
        <w:br/>
      </w:r>
      <w:r>
        <w:rPr>
          <w:b/>
        </w:rPr>
        <w:t>ROLL : d100+30=d100(48)+30=78</w:t>
      </w:r>
      <w:r>
        <w:br/>
        <w:t>但除了塞维娅以外的人，袭击者的想法是否有变化</w:t>
        <w:br/>
        <w:t>1-3 全部带走当人质</w:t>
        <w:br/>
        <w:t>4-6 带走然后杀掉没用的</w:t>
        <w:br/>
        <w:t>7-9 现在角落里直接处决</w:t>
        <w:br/>
        <w:t>10 大成功/大失败</w:t>
        <w:br/>
      </w:r>
      <w:r>
        <w:rPr>
          <w:b/>
        </w:rPr>
        <w:t>ROLL : d10=d10(4)=4</w:t>
      </w:r>
      <w:r>
        <w:br/>
      </w:r>
      <w:r>
        <w:rPr>
          <w:b/>
        </w:rPr>
        <w:t>ROLL : d2=d2(1)=1</w:t>
      </w:r>
      <w:r>
        <w:br/>
        <w:t>他们尚且不敢如此嚣张地当众杀人，但这不代表他们完全没有这份作恶的胆量。</w:t>
        <w:br/>
        <w:t>投降者束手就擒，被蒙上眼睛等待未知的命运——</w:t>
        <w:br/>
        <w:t/>
        <w:br/>
        <w:t>你的速度</w:t>
        <w:br/>
      </w:r>
      <w:r>
        <w:rPr>
          <w:b/>
        </w:rPr>
        <w:t>ROLL : d100=d100(50)=50</w:t>
      </w:r>
      <w:r>
        <w:br/>
        <w:t>袭击者撤离的速度</w:t>
        <w:br/>
      </w:r>
      <w:r>
        <w:rPr>
          <w:b/>
        </w:rPr>
        <w:t>ROLL : d100=d100(7)=7</w:t>
      </w:r>
      <w:r>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r>
      <w:r>
        <w:rPr>
          <w:b/>
        </w:rPr>
        <w:t>ROLL : d10=d10(1)=1</w:t>
      </w:r>
      <w:r>
        <w:br/>
      </w:r>
      <w:r>
        <w:rPr>
          <w:b/>
        </w:rPr>
        <w:t>ROLL : d2=d2(1)=1</w:t>
      </w:r>
      <w:r>
        <w:br/>
        <w:t>警方的速度(提前通知+20，出发时间-20)</w:t>
        <w:br/>
      </w:r>
      <w:r>
        <w:rPr>
          <w:b/>
        </w:rPr>
        <w:t>ROLL : d100=d100(84)=84</w:t>
      </w:r>
      <w:r>
        <w:br/>
        <w:t>袭击者撤离的速度</w:t>
        <w:br/>
      </w:r>
      <w:r>
        <w:rPr>
          <w:b/>
        </w:rPr>
        <w:t>ROLL : d100=d100(91)=91</w:t>
      </w:r>
      <w:r>
        <w:br/>
        <w:br/>
      </w:r>
    </w:p>
    <w:p>
      <w:pPr>
        <w:pStyle w:val="ThreadMinimal"/>
      </w:pPr>
      <w:r>
        <w:t>#1858 [2024-08-10 19:10:38]</w:t>
        <w:br/>
        <w:b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r>
      <w:r>
        <w:rPr>
          <w:b/>
        </w:rPr>
        <w:t>ROLL : d10=d10(2)=2</w:t>
      </w:r>
      <w:r>
        <w:br/>
      </w:r>
      <w:r>
        <w:rPr>
          <w:b/>
        </w:rPr>
        <w:t>ROLL : d2=d2(1)=1</w:t>
      </w:r>
      <w:r>
        <w:br/>
        <w:t>你的潜伏(熟练战士+20)</w:t>
        <w:br/>
      </w:r>
      <w:r>
        <w:rPr>
          <w:b/>
        </w:rPr>
        <w:t>ROLL : d100+20=d100(17)+20=37</w:t>
      </w:r>
      <w:r>
        <w:br/>
        <w:t>袭击者的侦察(团体行动+20，人群-20)</w:t>
        <w:br/>
      </w:r>
      <w:r>
        <w:rPr>
          <w:b/>
        </w:rPr>
        <w:t>ROLL : d100=d100(95)=95</w:t>
      </w:r>
      <w:r>
        <w:br/>
        <w:t/>
        <w:br/>
        <w:t>不得不说，你的意识仿佛还活在那片海里，遗忘了陆地上是没有三维行动的。</w:t>
        <w:br/>
        <w:t>于是意识和肉体的冲突下，堪称拙劣的跟踪很快被真正的作恶分子发现。</w:t>
        <w:br/>
        <w:t>——有人在后面悄悄尾随。</w:t>
        <w:br/>
        <w:t/>
        <w:br/>
        <w:t>袭击者的判定</w:t>
        <w:br/>
        <w:t>1-3 普通游客</w:t>
        <w:br/>
        <w:t>4-6 可疑的人</w:t>
        <w:br/>
        <w:t>7-9 便衣</w:t>
        <w:br/>
        <w:t>10 大成功/大失败</w:t>
        <w:br/>
      </w:r>
      <w:r>
        <w:rPr>
          <w:b/>
        </w:rPr>
        <w:t>ROLL : d10=d10(7)=7</w:t>
      </w:r>
      <w:r>
        <w:br/>
      </w:r>
      <w:r>
        <w:rPr>
          <w:b/>
        </w:rPr>
        <w:t>ROLL : d2=d2(1)=1</w:t>
      </w:r>
      <w:r>
        <w:br/>
        <w:t>他们下意识地伸手握住枪柄，决定</w:t>
        <w:br/>
        <w:t>1-3 无视你加快速度离开</w:t>
        <w:br/>
        <w:t>4-6 其他人离开但分出人抓你</w:t>
        <w:br/>
        <w:t>7-9 用人质威胁你也变人质</w:t>
        <w:br/>
        <w:t>10 大成功/大失败</w:t>
        <w:br/>
      </w:r>
      <w:r>
        <w:rPr>
          <w:b/>
        </w:rPr>
        <w:t>ROLL : d10=d10(4)=4</w:t>
      </w:r>
      <w:r>
        <w:br/>
      </w:r>
      <w:r>
        <w:rPr>
          <w:b/>
        </w:rPr>
        <w:t>ROLL : d2=d2(2)=2</w:t>
      </w:r>
      <w:r>
        <w:br/>
        <w:br/>
      </w:r>
    </w:p>
    <w:p>
      <w:pPr>
        <w:pStyle w:val="ThreadMinimal"/>
      </w:pPr>
      <w:r>
        <w:t>#1859 [2024-08-10 19:33:36]</w:t>
        <w:br/>
        <w:b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r>
      <w:r>
        <w:rPr>
          <w:b/>
        </w:rPr>
        <w:t>ROLL : d10=d10(5)=5</w:t>
      </w:r>
      <w:r>
        <w:br/>
      </w:r>
      <w:r>
        <w:rPr>
          <w:b/>
        </w:rPr>
        <w:t>ROLL : d2=d2(2)=2</w:t>
      </w:r>
      <w:r>
        <w:br/>
        <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
        <w:br/>
        <w:t>你的拖延时间</w:t>
        <w:br/>
      </w:r>
      <w:r>
        <w:rPr>
          <w:b/>
        </w:rPr>
        <w:t>ROLL : d100=d100(84)=84</w:t>
      </w:r>
      <w:r>
        <w:br/>
        <w:t>警察赶到需要的时间</w:t>
        <w:br/>
      </w:r>
      <w:r>
        <w:rPr>
          <w:b/>
        </w:rPr>
        <w:t>ROLL : d100=d100(41)=41</w:t>
      </w:r>
      <w:r>
        <w:br/>
        <w:t>面对警方的围堵，袭击者的选择是(自知之明+20)</w:t>
        <w:br/>
        <w:t>0 枪战强行冲关——100 投降安稳等保释</w:t>
        <w:br/>
      </w:r>
      <w:r>
        <w:rPr>
          <w:b/>
        </w:rPr>
        <w:t>ROLL : d100+20=d100(58)+20=78</w:t>
      </w:r>
      <w:r>
        <w:br/>
        <w:br/>
      </w:r>
    </w:p>
    <w:p>
      <w:pPr>
        <w:pStyle w:val="ThreadMinimal"/>
      </w:pPr>
      <w:r>
        <w:t>#1860 [2024-08-10 20:03:17]</w:t>
        <w:br/>
        <w:b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
        <w:br/>
        <w:t>直到一个新的框架在视野中展开——</w:t>
        <w:br/>
        <w:t>[Chapter THREE]</w:t>
        <w:br/>
        <w:t>&lt;请在规定时间内将塞维娅交给瓦莱里娅&gt;</w:t>
        <w:br/>
        <w:br/>
      </w:r>
    </w:p>
    <w:p>
      <w:pPr>
        <w:pStyle w:val="ThreadMinimal"/>
      </w:pPr>
      <w:r>
        <w:t>#1861 [2024-08-10 20:41:26]</w:t>
        <w:br/>
        <w:b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
        <w:br/>
        <w:t>你的灵感</w:t>
        <w:br/>
      </w:r>
      <w:r>
        <w:rPr>
          <w:b/>
        </w:rPr>
        <w:t>ROLL : d100=d100(64)=64</w:t>
      </w:r>
      <w:r>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r>
      <w:r>
        <w:rPr>
          <w:b/>
        </w:rPr>
        <w:t>ROLL : d10=d10(10)=10</w:t>
      </w:r>
      <w:r>
        <w:br/>
      </w:r>
      <w:r>
        <w:rPr>
          <w:b/>
        </w:rPr>
        <w:t>ROLL : d2=d2(2)=2</w:t>
      </w:r>
      <w:r>
        <w:br/>
        <w:br/>
      </w:r>
    </w:p>
    <w:p>
      <w:pPr>
        <w:pStyle w:val="ThreadMinimal"/>
      </w:pPr>
      <w:r>
        <w:t>#1862 [2024-08-10 20:48:34]</w:t>
        <w:br/>
        <w:br/>
        <w:t>于是你选择了</w:t>
        <w:br/>
        <w:t>1-3 沉默不语</w:t>
        <w:br/>
        <w:t>4-6 我不知道</w:t>
        <w:br/>
        <w:t>7-9 过一个灵感(上限-20)</w:t>
        <w:br/>
        <w:t>10 大成功/大失败</w:t>
        <w:br/>
      </w:r>
      <w:r>
        <w:rPr>
          <w:b/>
        </w:rPr>
        <w:t>ROLL : d10=d10(7)=7</w:t>
      </w:r>
      <w:r>
        <w:br/>
      </w:r>
      <w:r>
        <w:rPr>
          <w:b/>
        </w:rPr>
        <w:t>ROLL : d2=d2(2)=2</w:t>
      </w:r>
      <w:r>
        <w:br/>
        <w:t>灵感检定</w:t>
        <w:br/>
      </w:r>
      <w:r>
        <w:rPr>
          <w:b/>
        </w:rPr>
        <w:t>ROLL : d80=d80(14)=14</w:t>
      </w:r>
      <w:r>
        <w:br/>
        <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
        <w:br/>
        <w:t>盖乌斯的灵感(卧底+20)</w:t>
        <w:br/>
      </w:r>
      <w:r>
        <w:rPr>
          <w:b/>
        </w:rPr>
        <w:t>ROLL : d100+20=d100(49)+20=69</w:t>
      </w:r>
      <w:r>
        <w:br/>
        <w:t>1-3 顶替</w:t>
        <w:br/>
        <w:t>4-6 怪异</w:t>
        <w:br/>
        <w:t>7-9 总之不对</w:t>
        <w:br/>
        <w:t>10 大成功/大失败</w:t>
        <w:br/>
      </w:r>
      <w:r>
        <w:rPr>
          <w:b/>
        </w:rPr>
        <w:t>ROLL : d10=d10(9)=9</w:t>
      </w:r>
      <w:r>
        <w:br/>
      </w:r>
      <w:r>
        <w:rPr>
          <w:b/>
        </w:rPr>
        <w:t>ROLL : d2=d2(2)=2</w:t>
      </w:r>
      <w:r>
        <w:br/>
        <w:t/>
        <w:br/>
        <w:t>无法理解的原因，但在那份沉默中盖乌斯的确领悟到一个事实：你不知道答案，</w:t>
        <w:br/>
        <w:t>这副躯体已不再属于普利玛斯。</w:t>
        <w:br/>
        <w:t/>
        <w:br/>
        <w:t>盖乌斯的射击(先手+20)</w:t>
        <w:br/>
      </w:r>
      <w:r>
        <w:rPr>
          <w:b/>
        </w:rPr>
        <w:t>ROLL : d100+20=d100(24)+20=44</w:t>
      </w:r>
      <w:r>
        <w:br/>
        <w:t>你的闪避</w:t>
        <w:br/>
      </w:r>
      <w:r>
        <w:rPr>
          <w:b/>
        </w:rPr>
        <w:t>ROLL : d100=d100(16)=16</w:t>
      </w:r>
      <w:r>
        <w:br/>
        <w:br/>
      </w:r>
    </w:p>
    <w:p>
      <w:pPr>
        <w:pStyle w:val="ThreadMinimal"/>
      </w:pPr>
      <w:r>
        <w:t>#1863 [2024-08-10 21:10:42]</w:t>
        <w:br/>
        <w:br/>
        <w:t>普利玛斯的尸体就倒在椅子里，良好的隔音和做过手脚的监控不会暴露什么，但盖乌斯仍清楚这不过是拖延了短暂的时间。</w:t>
        <w:br/>
        <w:t>好在他并不在乎暴露。</w:t>
        <w:br/>
        <w:t>他更在意的是……又是什么东西在掺和这场闹剧？</w:t>
        <w:br/>
        <w:t/>
        <w:br/>
        <w:t>[死亡 第三任务失败]</w:t>
        <w:br/>
        <w:t>[结算中……]</w:t>
        <w:br/>
        <w:t>[恭喜您获得Dead End·误入歧途！]</w:t>
        <w:br/>
        <w:t/>
        <w:br/>
        <w:t>[读档中……]</w:t>
        <w:br/>
        <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
        <w:br/>
        <w:t>你的选择是(疑似破局点+20)</w:t>
        <w:br/>
      </w:r>
      <w:r>
        <w:rPr>
          <w:b/>
        </w:rPr>
        <w:t>ROLL : d100+20=d100(41)+20=61</w:t>
      </w:r>
      <w:r>
        <w:br/>
        <w:t>“查询。”你干涩着嗓子低声下令，“我还要一张今日的门票。”</w:t>
        <w:br/>
        <w:t>它只是平静地回复你：“收到。”</w:t>
        <w:br/>
        <w:t>几秒钟后，你的手机屏幕上多出来一条短信，通知你不要遗忘使用电子票。</w:t>
        <w:br/>
        <w:t/>
        <w:br/>
        <w:t>对于抵达游乐园的方式，你是否打算改变</w:t>
        <w:br/>
        <w:t>1-3 有AI直接打车</w:t>
        <w:br/>
        <w:t>4-6 继续试着蹭车看看</w:t>
        <w:br/>
        <w:t>7-9 先匿名举报有恐袭</w:t>
        <w:br/>
        <w:t>10 大成功/大失败</w:t>
        <w:br/>
      </w:r>
      <w:r>
        <w:rPr>
          <w:b/>
        </w:rPr>
        <w:t>ROLL : d10=d10(6)=6</w:t>
      </w:r>
      <w:r>
        <w:br/>
      </w:r>
      <w:r>
        <w:rPr>
          <w:b/>
        </w:rPr>
        <w:t>ROLL : d2=d2(1)=1</w:t>
      </w:r>
      <w:r>
        <w:br/>
        <w:br/>
      </w:r>
    </w:p>
    <w:p>
      <w:pPr>
        <w:pStyle w:val="ThreadMinimal"/>
      </w:pPr>
      <w:r>
        <w:t>#1864 [2024-08-10 21:17:47]</w:t>
        <w:br/>
        <w:br/>
        <w:t>你这次打算尝试</w:t>
        <w:br/>
        <w:t>1-3 装塞维娅的朋友</w:t>
        <w:br/>
        <w:t>4-6 装努美利乌斯的朋友</w:t>
        <w:br/>
        <w:t>7-9 单纯路人求搭车</w:t>
        <w:br/>
        <w:t>10 大成功/大失败</w:t>
        <w:br/>
      </w:r>
      <w:r>
        <w:rPr>
          <w:b/>
        </w:rPr>
        <w:t>ROLL : d10=d10(6)=6</w:t>
      </w:r>
      <w:r>
        <w:br/>
      </w:r>
      <w:r>
        <w:rPr>
          <w:b/>
        </w:rPr>
        <w:t>ROLL : d2=d2(2)=2</w:t>
      </w:r>
      <w:r>
        <w:br/>
        <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
        <w:br/>
        <w:t>你的说服(努美利乌斯+20)</w:t>
        <w:br/>
      </w:r>
      <w:r>
        <w:rPr>
          <w:b/>
        </w:rPr>
        <w:t>ROLL : d100+20=d100(79)+20=99</w:t>
      </w:r>
      <w:r>
        <w:br/>
        <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
        <w:br/>
        <w:t>你和塞维娅直到都检票进了门才挥别了缇比利娅。</w:t>
        <w:br/>
        <w:t>她转头扫了你两眼，决定</w:t>
        <w:br/>
        <w:t>1-3 请你一起玩</w:t>
        <w:br/>
        <w:t>4-6 赶你快点走</w:t>
        <w:br/>
        <w:t>7-9 询问你的意见</w:t>
        <w:br/>
        <w:t>10 大成功/大失败</w:t>
        <w:br/>
      </w:r>
      <w:r>
        <w:rPr>
          <w:b/>
        </w:rPr>
        <w:t>ROLL : d10=d10(3)=3</w:t>
      </w:r>
      <w:r>
        <w:br/>
      </w:r>
      <w:r>
        <w:rPr>
          <w:b/>
        </w:rPr>
        <w:t>ROLL : d2=d2(2)=2</w:t>
      </w:r>
      <w:r>
        <w:br/>
        <w:br/>
      </w:r>
    </w:p>
    <w:p>
      <w:pPr>
        <w:pStyle w:val="ThreadMinimal"/>
      </w:pPr>
      <w:r>
        <w:t>#1865 [2024-08-10 21:44:43]</w:t>
        <w:br/>
        <w:br/>
        <w:t>“其实……我和努米约好了一起来玩的！”塞维娅故作神秘地自豪，“怎么样，要不要一起？”</w:t>
        <w:br/>
        <w:t>她大概真的很高兴能撇掉家长，单独和男朋友在游乐园里玩个三天两夜。</w:t>
        <w:br/>
        <w:t/>
        <w:br/>
        <w:t>你的选择是</w:t>
        <w:br/>
        <w:t>1-3 去找斯卡蒂套信息</w:t>
        <w:br/>
        <w:t>4-6 留下来糊弄努美利乌斯</w:t>
        <w:br/>
        <w:t>7-9 过一个幸运检定</w:t>
        <w:br/>
        <w:t>10 大成功/大失败</w:t>
        <w:br/>
      </w:r>
      <w:r>
        <w:rPr>
          <w:b/>
        </w:rPr>
        <w:t>ROLL : d10=d10(7)=7</w:t>
      </w:r>
      <w:r>
        <w:br/>
      </w:r>
      <w:r>
        <w:rPr>
          <w:b/>
        </w:rPr>
        <w:t>ROLL : d2=d2(1)=1</w:t>
      </w:r>
      <w:r>
        <w:br/>
        <w:t>幸运检定</w:t>
        <w:br/>
      </w:r>
      <w:r>
        <w:rPr>
          <w:b/>
        </w:rPr>
        <w:t>ROLL : d100=d100(21)=21</w:t>
      </w:r>
      <w:r>
        <w:br/>
        <w:t/>
        <w:br/>
        <w:t>你的视线里只有满满当当的陌生人，没有发现那个路过的身影。</w:t>
        <w:br/>
        <w:t>对于塞维娅的邀请，你决定</w:t>
        <w:br/>
        <w:t>1-3 去找斯卡蒂套信息</w:t>
        <w:br/>
        <w:t>4-6 留下来糊弄努美利乌斯</w:t>
        <w:br/>
        <w:t>7-9 提前坦白并道歉</w:t>
        <w:br/>
        <w:t>10 大成功/大失败</w:t>
        <w:br/>
      </w:r>
      <w:r>
        <w:rPr>
          <w:b/>
        </w:rPr>
        <w:t>ROLL : d10=d10(8)=8</w:t>
      </w:r>
      <w:r>
        <w:br/>
      </w:r>
      <w:r>
        <w:rPr>
          <w:b/>
        </w:rPr>
        <w:t>ROLL : d2=d2(1)=1</w:t>
      </w:r>
      <w:r>
        <w:br/>
        <w:t/>
        <w:br/>
        <w:t>塞维娅没有收到答应和婉拒，反而收到了一句“对不起”。</w:t>
        <w:br/>
        <w:t>“其实我不是努美利乌斯的朋友……我只是和你同校，从别人那里听说你是他的女朋友……”你假装紧张地低头，“抱歉，我真的快迟到了所以……”</w:t>
        <w:br/>
        <w:t/>
        <w:br/>
        <w:t>塞维娅的反应是</w:t>
        <w:br/>
        <w:t>1-3 接受，不高兴地走开</w:t>
        <w:br/>
        <w:t>4-6 接受，原谅后继续邀请</w:t>
        <w:br/>
        <w:t>7-9 不接受，生气地走开</w:t>
        <w:br/>
        <w:t>10 大成功/大失败</w:t>
        <w:br/>
      </w:r>
      <w:r>
        <w:rPr>
          <w:b/>
        </w:rPr>
        <w:t>ROLL : d10=d10(3)=3</w:t>
      </w:r>
      <w:r>
        <w:br/>
      </w:r>
      <w:r>
        <w:rPr>
          <w:b/>
        </w:rPr>
        <w:t>ROLL : d2=d2(1)=1</w:t>
      </w:r>
      <w:r>
        <w:br/>
        <w:br/>
      </w:r>
    </w:p>
    <w:p>
      <w:pPr>
        <w:pStyle w:val="ThreadMinimal"/>
      </w:pPr>
      <w:r>
        <w:t>#1866 [2024-08-10 22:12:10]</w:t>
        <w:br/>
        <w:b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
        <w:br/>
        <w:t>那只抱枕总算是没砸到努美利乌斯的头上。</w:t>
        <w:br/>
        <w:t>但少年仍然死死地攥着另一个人的手：“塞维娅，你认识他们吗？”他警惕到看起来随时要带着她逃跑。</w:t>
        <w:br/>
        <w:t>塞维娅的回答是(不高兴-10)</w:t>
        <w:br/>
      </w:r>
      <w:r>
        <w:rPr>
          <w:b/>
        </w:rPr>
        <w:t>ROLL : d90=d90(19)=19</w:t>
      </w:r>
      <w:r>
        <w:br/>
        <w:t>“不认识。”她又瞪了你一眼，“别管了快走！”</w:t>
        <w:br/>
        <w:t/>
        <w:br/>
        <w:t>你的灵感(异常+20)</w:t>
        <w:br/>
      </w:r>
      <w:r>
        <w:rPr>
          <w:b/>
        </w:rPr>
        <w:t>ROLL : d100+20=d100(80)+20=100</w:t>
      </w:r>
      <w:r>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
        <w:br/>
        <w:t>努美利乌斯的选择是(警惕-20)</w:t>
        <w:br/>
      </w:r>
      <w:r>
        <w:rPr>
          <w:b/>
        </w:rPr>
        <w:t>ROLL : d80=d80(66)=66</w:t>
      </w:r>
      <w:r>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br/>
        <w:br/>
      </w:r>
    </w:p>
    <w:p>
      <w:pPr>
        <w:pStyle w:val="ThreadMinimal"/>
      </w:pPr>
      <w:r>
        <w:t>#1867 [2024-08-10 22:31:00]</w:t>
        <w:br/>
        <w:b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
        <w:br/>
        <w:t>你们的潜伏(先手+20)</w:t>
        <w:br/>
      </w:r>
      <w:r>
        <w:rPr>
          <w:b/>
        </w:rPr>
        <w:t>ROLL : d100+20=d100(82)+20=102</w:t>
      </w:r>
      <w:r>
        <w:br/>
        <w:t>黑帮的侦察</w:t>
        <w:br/>
      </w:r>
      <w:r>
        <w:rPr>
          <w:b/>
        </w:rPr>
        <w:t>ROLL : d100=d100(22)=22</w:t>
      </w:r>
      <w:r>
        <w:br/>
        <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
        <w:br/>
        <w:t>你的灵感</w:t>
        <w:br/>
      </w:r>
      <w:r>
        <w:rPr>
          <w:b/>
        </w:rPr>
        <w:t>ROLL : d100=d100(7)=7</w:t>
      </w:r>
      <w:r>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br/>
        <w:br/>
      </w:r>
    </w:p>
    <w:p>
      <w:pPr>
        <w:pStyle w:val="ThreadMinimal"/>
      </w:pPr>
      <w:r>
        <w:t>#1868 [2024-08-10 23:58:30]</w:t>
        <w:br/>
        <w:b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
        <w:br/>
        <w:t>你的聆听</w:t>
        <w:br/>
      </w:r>
      <w:r>
        <w:rPr>
          <w:b/>
        </w:rPr>
        <w:t>ROLL : d100=d100(54)=54</w:t>
      </w:r>
      <w:r>
        <w:br/>
        <w:t/>
        <w:br/>
        <w:t>你猝不及防地踏出半步，在震响与嘈杂中分辨出了更加细微的声音。</w:t>
        <w:br/>
        <w:t>细细簌簌……细细簌簌……</w:t>
        <w:br/>
        <w:t>——那是生物体滑动的声音。</w:t>
        <w:br/>
        <w:t/>
        <w:br/>
        <w:t>你的灵感(经验+20)</w:t>
        <w:br/>
      </w:r>
      <w:r>
        <w:rPr>
          <w:b/>
        </w:rPr>
        <w:t>ROLL : d100+20=d100(71)+20=91</w:t>
      </w:r>
      <w:r>
        <w:br/>
        <w:t>——那是海嗣。</w:t>
        <w:br/>
        <w:t>你下意识寻找武器。</w:t>
        <w:br/>
        <w:t>——那是深海猎人的敌人，</w:t>
        <w:br/>
        <w:t>“快走！”</w:t>
        <w:br/>
        <w:t>盖乌斯急切地催促你。</w:t>
        <w:br/>
        <w:t/>
        <w:br/>
        <w:t>在危险逼近时，你的选择是</w:t>
        <w:br/>
        <w:t>1-3 留下战斗</w:t>
        <w:br/>
        <w:t>4-6 前往停车场</w:t>
        <w:br/>
        <w:t>7-9 带走塞维娅</w:t>
        <w:br/>
        <w:t>10 大成功/大失败</w:t>
        <w:br/>
      </w:r>
      <w:r>
        <w:rPr>
          <w:b/>
        </w:rPr>
        <w:t>ROLL : d10=d10(3)=3</w:t>
      </w:r>
      <w:r>
        <w:br/>
      </w:r>
      <w:r>
        <w:rPr>
          <w:b/>
        </w:rPr>
        <w:t>ROLL : d2=d2(2)=2</w:t>
      </w:r>
      <w:r>
        <w:br/>
        <w:br/>
      </w:r>
    </w:p>
    <w:p>
      <w:pPr>
        <w:pStyle w:val="ThreadMinimal"/>
      </w:pPr>
      <w:r>
        <w:t>#1869 [2024-08-11 00:18:45]</w:t>
        <w:br/>
        <w:br/>
        <w:t>“不，我先去把那东西解决掉。”你无视了盖乌斯的震惊，直接向他伸手，“刀给我。”他的外套底下有刀鞘。</w:t>
        <w:br/>
        <w:t/>
        <w:br/>
        <w:t>盖乌斯的选择是</w:t>
        <w:br/>
        <w:t>1-3 拒绝，试图说服你</w:t>
        <w:br/>
        <w:t>4-6 拒绝，开始怀疑你</w:t>
        <w:br/>
        <w:t>7-9 接受，且告诉你路线</w:t>
        <w:br/>
        <w:t>10 大成功/大失败</w:t>
        <w:br/>
      </w:r>
      <w:r>
        <w:rPr>
          <w:b/>
        </w:rPr>
        <w:t>ROLL : d10=d10(8)=8</w:t>
      </w:r>
      <w:r>
        <w:br/>
      </w:r>
      <w:r>
        <w:rPr>
          <w:b/>
        </w:rPr>
        <w:t>ROLL : d2=d2(2)=2</w:t>
      </w:r>
      <w:r>
        <w:br/>
        <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
        <w:br/>
        <w:t>越过奔逃的人群向前，你带上那截不长的短刀，在走廊里终于追上了进食中的海嗣。</w:t>
        <w:br/>
        <w:t>闪烁的灯光下，从没见过的种类在对着尸体大快朵颐。</w:t>
        <w:br/>
        <w:t/>
        <w:br/>
        <w:t>你的速度(先手+20)</w:t>
        <w:br/>
      </w:r>
      <w:r>
        <w:rPr>
          <w:b/>
        </w:rPr>
        <w:t>ROLL : d100+20=d100(84)+20=104</w:t>
      </w:r>
      <w:r>
        <w:br/>
        <w:t>海嗣的速度(新生海嗣+10)</w:t>
        <w:br/>
      </w:r>
      <w:r>
        <w:rPr>
          <w:b/>
        </w:rPr>
        <w:t>ROLL : d100+10=d100(89)+10=99</w:t>
      </w:r>
      <w:r>
        <w:br/>
        <w:t>海嗣的伤亡程度(新生海嗣-10)</w:t>
        <w:br/>
      </w:r>
      <w:r>
        <w:rPr>
          <w:b/>
        </w:rPr>
        <w:t>ROLL : d100=d100(43)=43-10=33</w:t>
      </w:r>
      <w:r>
        <w:br/>
        <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br/>
        <w:br/>
      </w:r>
    </w:p>
    <w:p>
      <w:pPr>
        <w:pStyle w:val="ThreadMinimal"/>
      </w:pPr>
      <w:r>
        <w:t>#1870 [2024-08-11 00:33:18]</w:t>
        <w:br/>
        <w:br/>
        <w:t>警方的攻击速度(射击+30)</w:t>
        <w:br/>
      </w:r>
      <w:r>
        <w:rPr>
          <w:b/>
        </w:rPr>
        <w:t>ROLL : d100+30=d100(2)+30=32</w:t>
      </w:r>
      <w:r>
        <w:br/>
        <w:t>海嗣的攻击速度(新生海嗣+10)</w:t>
        <w:br/>
      </w:r>
      <w:r>
        <w:rPr>
          <w:b/>
        </w:rPr>
        <w:t>ROLL : d100+10=d100(65)+10=75</w:t>
      </w:r>
      <w:r>
        <w:br/>
        <w:t>警方的伤亡程度</w:t>
        <w:br/>
      </w:r>
      <w:r>
        <w:rPr>
          <w:b/>
        </w:rPr>
        <w:t>ROLL : d100=d100(47)=47</w:t>
      </w:r>
      <w:r>
        <w:br/>
        <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r>
      <w:r>
        <w:rPr>
          <w:b/>
        </w:rPr>
        <w:t>ROLL : d10=d10(6)=6</w:t>
      </w:r>
      <w:r>
        <w:br/>
      </w:r>
      <w:r>
        <w:rPr>
          <w:b/>
        </w:rPr>
        <w:t>ROLL : d2=d2(1)=1</w:t>
      </w:r>
      <w:r>
        <w:br/>
        <w:t/>
        <w:br/>
        <w:t>尸体的手枪就掉落在地上附近，保险已经打开，海嗣对金属暂时还不感兴趣。</w:t>
        <w:br/>
        <w:t>你一个前滚翻捡起那遗留物，兴致所至地对海嗣随手一试。</w:t>
        <w:br/>
        <w:t/>
        <w:br/>
        <w:t>你的攻击速度(射击+30)</w:t>
        <w:br/>
      </w:r>
      <w:r>
        <w:rPr>
          <w:b/>
        </w:rPr>
        <w:t>ROLL : d100+30=d100(77)+30=107</w:t>
      </w:r>
      <w:r>
        <w:br/>
        <w:t>海嗣的攻击速度(新生海嗣+10)</w:t>
        <w:br/>
      </w:r>
      <w:r>
        <w:rPr>
          <w:b/>
        </w:rPr>
        <w:t>ROLL : d100+10=d100(88)+10=98</w:t>
      </w:r>
      <w:r>
        <w:br/>
        <w:t>海嗣的伤亡程度(新生海嗣-10，热武器+30)</w:t>
        <w:br/>
      </w:r>
      <w:r>
        <w:rPr>
          <w:b/>
        </w:rPr>
        <w:t>ROLL : d100+20=d100(88)+20=108</w:t>
      </w:r>
      <w:r>
        <w:br/>
        <w:t/>
        <w:br/>
        <w:t>额外查询你的枪械水平</w:t>
        <w:br/>
      </w:r>
      <w:r>
        <w:rPr>
          <w:b/>
        </w:rPr>
        <w:t>ROLL : d100=d100(4)=4</w:t>
      </w:r>
      <w:r>
        <w:br/>
        <w:t>大于25会基本的使用方法，大于50普通静态靶，大于75精准动态靶</w:t>
        <w:br/>
        <w:br/>
      </w:r>
    </w:p>
    <w:p>
      <w:pPr>
        <w:pStyle w:val="ThreadMinimal"/>
      </w:pPr>
      <w:r>
        <w:t>#1871 [2024-08-11 00:53:09]</w:t>
        <w:br/>
        <w:b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
        <w:br/>
        <w:t>你的选择是</w:t>
        <w:br/>
        <w:t>1-3 迅速糊弄去找塞维娅</w:t>
        <w:br/>
        <w:t>4-6 沉默然后直接离开</w:t>
        <w:br/>
        <w:t>7-9 时间有余留下配合</w:t>
        <w:br/>
        <w:t>10 大成功/大失败</w:t>
        <w:br/>
      </w:r>
      <w:r>
        <w:rPr>
          <w:b/>
        </w:rPr>
        <w:t>ROLL : d10=d10(3)=3</w:t>
      </w:r>
      <w:r>
        <w:br/>
      </w:r>
      <w:r>
        <w:rPr>
          <w:b/>
        </w:rPr>
        <w:t>ROLL : d2=d2(2)=2</w:t>
      </w:r>
      <w:r>
        <w:br/>
        <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
        <w:br/>
        <w:t>此刻塞维娅的情况是</w:t>
        <w:br/>
        <w:t>1-3 逃到了警局外</w:t>
        <w:br/>
        <w:t>4-6 被盖乌斯带走</w:t>
        <w:br/>
        <w:t>7-9 锁门仍留在原地</w:t>
        <w:br/>
        <w:t>10 大成功/大失败</w:t>
        <w:br/>
      </w:r>
      <w:r>
        <w:rPr>
          <w:b/>
        </w:rPr>
        <w:t>ROLL : d10=d10(5)=5</w:t>
      </w:r>
      <w:r>
        <w:br/>
      </w:r>
      <w:r>
        <w:rPr>
          <w:b/>
        </w:rPr>
        <w:t>ROLL : d2=d2(2)=2</w:t>
      </w:r>
      <w:r>
        <w:br/>
        <w:t>具体个人情况是</w:t>
        <w:br/>
        <w:t>1-3 束缚</w:t>
        <w:br/>
        <w:t>4-6 昏迷</w:t>
        <w:br/>
        <w:t>7-9 清醒</w:t>
        <w:br/>
        <w:t>10 大成功/大失败</w:t>
        <w:br/>
      </w:r>
      <w:r>
        <w:rPr>
          <w:b/>
        </w:rPr>
        <w:t>ROLL : d10=d10(5)=5</w:t>
      </w:r>
      <w:r>
        <w:br/>
      </w:r>
      <w:r>
        <w:rPr>
          <w:b/>
        </w:rPr>
        <w:t>ROLL : d2=d2(1)=1</w:t>
      </w:r>
      <w:r>
        <w:br/>
        <w:br/>
      </w:r>
    </w:p>
    <w:p>
      <w:pPr>
        <w:pStyle w:val="ThreadMinimal"/>
      </w:pPr>
      <w:r>
        <w:t>#1872 [2024-08-11 19:36:59]</w:t>
        <w:br/>
        <w:b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
        <w:br/>
        <w:t>灵感检定(盖乌斯+20)</w:t>
        <w:br/>
      </w:r>
      <w:r>
        <w:rPr>
          <w:b/>
        </w:rPr>
        <w:t>ROLL : d100+20=d100(5)+20=25</w:t>
      </w:r>
      <w:r>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r>
      <w:r>
        <w:rPr>
          <w:b/>
        </w:rPr>
        <w:t>ROLL : d10=d10(5)=5</w:t>
      </w:r>
      <w:r>
        <w:br/>
      </w:r>
      <w:r>
        <w:rPr>
          <w:b/>
        </w:rPr>
        <w:t>ROLL : d2=d2(2)=2</w:t>
      </w:r>
      <w:r>
        <w:br/>
        <w:t/>
        <w:br/>
        <w:t>“普利玛斯？”斯卡蒂抬头的第一句话是</w:t>
        <w:br/>
        <w:t>1-3 盖乌斯有话留给你</w:t>
        <w:br/>
        <w:t>4-6 塞维娅去哪了</w:t>
        <w:br/>
        <w:t>7-9 努美利乌斯呢</w:t>
        <w:br/>
        <w:t>10 大成功/大失败</w:t>
        <w:br/>
      </w:r>
      <w:r>
        <w:rPr>
          <w:b/>
        </w:rPr>
        <w:t>ROLL : d10=d10(10)=10</w:t>
      </w:r>
      <w:r>
        <w:br/>
      </w:r>
      <w:r>
        <w:rPr>
          <w:b/>
        </w:rPr>
        <w:t>ROLL : d2=d2(1)=1</w:t>
      </w:r>
      <w:r>
        <w:br/>
        <w:t>1-3 盖乌斯有地址留给你</w:t>
        <w:br/>
        <w:t>4-6 塞维娅被带走了</w:t>
        <w:br/>
        <w:t>7-9 努美利乌斯追上去了</w:t>
        <w:br/>
        <w:t>10 大成功/大失败</w:t>
        <w:br/>
      </w:r>
      <w:r>
        <w:rPr>
          <w:b/>
        </w:rPr>
        <w:t>ROLL : d10=d10(6)=6</w:t>
      </w:r>
      <w:r>
        <w:br/>
      </w:r>
      <w:r>
        <w:rPr>
          <w:b/>
        </w:rPr>
        <w:t>ROLL : d2=d2(1)=1</w:t>
      </w:r>
      <w:r>
        <w:br/>
        <w:br/>
      </w:r>
    </w:p>
    <w:p>
      <w:pPr>
        <w:pStyle w:val="ThreadMinimal"/>
      </w:pPr>
      <w:r>
        <w:t>#1873 [2024-08-11 20:02:03]</w:t>
        <w:br/>
        <w:b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
        <w:br/>
        <w:t>任务倒计时仍在继续，代表任务还没结束，而你的选择是</w:t>
        <w:br/>
        <w:t>1-3 前往邀请函上的地址</w:t>
        <w:br/>
        <w:t>4-6 +带上斯卡蒂同行</w:t>
        <w:br/>
        <w:t>7-9 +带上努美利乌斯</w:t>
        <w:br/>
        <w:t>10 大成功/大失败</w:t>
        <w:br/>
      </w:r>
      <w:r>
        <w:rPr>
          <w:b/>
        </w:rPr>
        <w:t>ROLL : d10=d10(8)=8</w:t>
      </w:r>
      <w:r>
        <w:br/>
      </w:r>
      <w:r>
        <w:rPr>
          <w:b/>
        </w:rPr>
        <w:t>ROLL : d2=d2(1)=1</w:t>
      </w:r>
      <w:r>
        <w:br/>
        <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
        <w:br/>
        <w:t>但问题是你的车辆驾驶技术(生疏-20)</w:t>
        <w:br/>
      </w:r>
      <w:r>
        <w:rPr>
          <w:b/>
        </w:rPr>
        <w:t>ROLL : d80=d80(67)=67</w:t>
      </w:r>
      <w:r>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r>
      <w:r>
        <w:rPr>
          <w:b/>
        </w:rPr>
        <w:t>ROLL : d10=d10(1)=1</w:t>
      </w:r>
      <w:r>
        <w:br/>
      </w:r>
      <w:r>
        <w:rPr>
          <w:b/>
        </w:rPr>
        <w:t>ROLL : d2=d2(1)=1</w:t>
      </w:r>
      <w:r>
        <w:br/>
        <w:br/>
      </w:r>
    </w:p>
    <w:p>
      <w:pPr>
        <w:pStyle w:val="ThreadMinimal"/>
      </w:pPr>
      <w:r>
        <w:t>#1874 [2024-08-11 20:19:29]</w:t>
        <w:br/>
        <w:br/>
        <w:t>努美利乌斯对你计划的想法是</w:t>
        <w:br/>
        <w:t>1-3 不管，我要去找塞维娅</w:t>
        <w:br/>
        <w:t>4-6 就此别过回去找家族</w:t>
        <w:br/>
        <w:t>7-9 可以和你们暂时行动一次</w:t>
        <w:br/>
        <w:t>10 大成功/大失败</w:t>
        <w:br/>
      </w:r>
      <w:r>
        <w:rPr>
          <w:b/>
        </w:rPr>
        <w:t>ROLL : d10=d10(7)=7</w:t>
      </w:r>
      <w:r>
        <w:br/>
      </w:r>
      <w:r>
        <w:rPr>
          <w:b/>
        </w:rPr>
        <w:t>ROLL : d2=d2(2)=2</w:t>
      </w:r>
      <w:r>
        <w:br/>
        <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
        <w:br/>
        <w:t>努美利乌斯的灵感</w:t>
        <w:br/>
      </w:r>
      <w:r>
        <w:rPr>
          <w:b/>
        </w:rPr>
        <w:t>ROLL : d100=d100(18)=18</w:t>
      </w:r>
      <w:r>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
        <w:br/>
        <w:t>努美利乌斯坦白的程度</w:t>
        <w:br/>
        <w:t>1-3 单纯的描述</w:t>
        <w:br/>
        <w:t>4-6 +提到他抱怨一个女人</w:t>
        <w:br/>
        <w:t>7-9 +提到可能要去码头</w:t>
        <w:br/>
        <w:t>10 大成功/大失败</w:t>
        <w:br/>
      </w:r>
      <w:r>
        <w:rPr>
          <w:b/>
        </w:rPr>
        <w:t>ROLL : d10=d10(6)=6</w:t>
      </w:r>
      <w:r>
        <w:br/>
      </w:r>
      <w:r>
        <w:rPr>
          <w:b/>
        </w:rPr>
        <w:t>ROLL : d2=d2(2)=2</w:t>
      </w:r>
      <w:r>
        <w:br/>
        <w:br/>
      </w:r>
    </w:p>
    <w:p>
      <w:pPr>
        <w:pStyle w:val="ThreadMinimal"/>
      </w:pPr>
      <w:r>
        <w:t>#1875 [2024-08-11 21:07:20]</w:t>
        <w:br/>
        <w:b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
        <w:br/>
        <w:t>你的回答是</w:t>
        <w:br/>
        <w:t>1-3 被盖乌斯抢走了</w:t>
        <w:br/>
        <w:t>4-6 轮不到你管</w:t>
        <w:br/>
        <w:t>7-9 没有太大差别</w:t>
        <w:br/>
        <w:t>10 大成功/大失败</w:t>
        <w:br/>
      </w:r>
      <w:r>
        <w:rPr>
          <w:b/>
        </w:rPr>
        <w:t>ROLL : d10=d10(4)=4</w:t>
      </w:r>
      <w:r>
        <w:br/>
      </w:r>
      <w:r>
        <w:rPr>
          <w:b/>
        </w:rPr>
        <w:t>ROLL : d2=d2(2)=2</w:t>
      </w:r>
      <w:r>
        <w:br/>
        <w:t>你的侦察</w:t>
        <w:br/>
      </w:r>
      <w:r>
        <w:rPr>
          <w:b/>
        </w:rPr>
        <w:t>ROLL : d100=d100(44)=44</w:t>
      </w:r>
      <w:r>
        <w:br/>
        <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
        <w:br/>
        <w:t>你的灵感(些微了解+10)</w:t>
        <w:br/>
      </w:r>
      <w:r>
        <w:rPr>
          <w:b/>
        </w:rPr>
        <w:t>ROLL : d100+10=d100(28)+10=38</w:t>
      </w:r>
      <w:r>
        <w:br/>
        <w:br/>
      </w:r>
    </w:p>
    <w:p>
      <w:pPr>
        <w:pStyle w:val="ThreadMinimal"/>
      </w:pPr>
      <w:r>
        <w:t>#1876 [2024-08-11 21:32:43]</w:t>
        <w:br/>
        <w:br/>
        <w:t>你麻木而不可置信地接受了这个现实。</w:t>
        <w:br/>
        <w:t>既然斯卡蒂隶属于深海教会，缇比利娅是咖啡店长，马库斯又是特警队长，普布利乌斯怎么不能也是一位主教呢？</w:t>
        <w:br/>
        <w:t>这个世界乱套到不用理解。</w:t>
        <w:br/>
        <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
        <w:br/>
        <w:t>？？？的袭击目标</w:t>
        <w:br/>
        <w:t>1-3 努美利乌斯</w:t>
        <w:br/>
        <w:t>4-6 斯卡蒂</w:t>
        <w:br/>
        <w:t>7-9 普利玛斯</w:t>
        <w:br/>
        <w:t>10 大成功/大失败</w:t>
        <w:br/>
      </w:r>
      <w:r>
        <w:rPr>
          <w:b/>
        </w:rPr>
        <w:t>ROLL : d10=d10(5)=5</w:t>
      </w:r>
      <w:r>
        <w:br/>
      </w:r>
      <w:r>
        <w:rPr>
          <w:b/>
        </w:rPr>
        <w:t>ROLL : d2=d2(1)=1</w:t>
      </w:r>
      <w:r>
        <w:br/>
        <w:t>？？？的袭击速度(？？？+20，先手+20)</w:t>
        <w:br/>
      </w:r>
      <w:r>
        <w:rPr>
          <w:b/>
        </w:rPr>
        <w:t>ROLL : d100+40=d100(94)+40=134</w:t>
      </w:r>
      <w:r>
        <w:br/>
        <w:t>斯卡蒂的反应速度</w:t>
        <w:br/>
      </w:r>
      <w:r>
        <w:rPr>
          <w:b/>
        </w:rPr>
        <w:t>ROLL : d100=d100(10)=10</w:t>
      </w:r>
      <w:r>
        <w:br/>
        <w:t>斯卡蒂的伤亡程度</w:t>
        <w:br/>
      </w:r>
      <w:r>
        <w:rPr>
          <w:b/>
        </w:rPr>
        <w:t>ROLL : d100=d100(90)=90</w:t>
      </w:r>
      <w:r>
        <w:br/>
        <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br/>
        <w:br/>
      </w:r>
    </w:p>
    <w:p>
      <w:pPr>
        <w:pStyle w:val="ThreadMinimal"/>
      </w:pPr>
      <w:r>
        <w:t>#1877 [2024-08-11 21:47:00]</w:t>
        <w:br/>
        <w:br/>
        <w:t>你的灵感</w:t>
        <w:br/>
      </w:r>
      <w:r>
        <w:rPr>
          <w:b/>
        </w:rPr>
        <w:t>ROLL : d100=d100(29)=29</w:t>
      </w:r>
      <w:r>
        <w:br/>
        <w:t>普布利乌斯的低语被你抛掷脑后，你现在的第一反应是</w:t>
        <w:br/>
        <w:t>1-3 攻击</w:t>
        <w:br/>
        <w:t>4-6 逃跑</w:t>
        <w:br/>
        <w:t>7-9 过一个灵感</w:t>
        <w:br/>
        <w:t>10 大成功/大失败</w:t>
        <w:br/>
      </w:r>
      <w:r>
        <w:rPr>
          <w:b/>
        </w:rPr>
        <w:t>ROLL : d10=d10(1)=1</w:t>
      </w:r>
      <w:r>
        <w:br/>
      </w:r>
      <w:r>
        <w:rPr>
          <w:b/>
        </w:rPr>
        <w:t>ROLL : d2=d2(2)=2</w:t>
      </w:r>
      <w:r>
        <w:br/>
        <w:t>杀了它。你的脑海中只闪过血淋淋的本能。</w:t>
        <w:br/>
        <w:t>……杀了它。</w:t>
        <w:br/>
        <w:t/>
        <w:br/>
        <w:t>“枪。”你回头看向放下酒杯的普布利乌斯，“晚会禁止携带武器，但你是这里的主人。”</w:t>
        <w:br/>
        <w:t>——把你的武器交给我。</w:t>
        <w:br/>
        <w:t/>
        <w:br/>
        <w:t>普布利乌斯的回应是(危机-30。可能+20)</w:t>
        <w:br/>
      </w:r>
      <w:r>
        <w:rPr>
          <w:b/>
        </w:rPr>
        <w:t>ROLL : d90=d90(86)=86</w:t>
      </w:r>
      <w:r>
        <w:br/>
        <w:t>普布利乌斯携带的武器是</w:t>
        <w:br/>
        <w:t>1-3 手枪</w:t>
        <w:br/>
        <w:t>4-6 大口径手枪</w:t>
        <w:br/>
        <w:t>7-9 双枪</w:t>
        <w:br/>
        <w:t>10 大成功/大失败</w:t>
        <w:br/>
      </w:r>
      <w:r>
        <w:rPr>
          <w:b/>
        </w:rPr>
        <w:t>ROLL : d10=d10(2)=2</w:t>
      </w:r>
      <w:r>
        <w:br/>
      </w:r>
      <w:r>
        <w:rPr>
          <w:b/>
        </w:rPr>
        <w:t>ROLL : d2=d2(2)=2</w:t>
      </w:r>
      <w:r>
        <w:br/>
        <w:t>“十五发满弹。”他解开西装外套，言简意赅，“没有后备弹夹。”腋下枪袋本就只是以防万一。</w:t>
        <w:br/>
        <w:t>那只海嗣仍沐浴在金色的灯光下尖啸。</w:t>
        <w:br/>
        <w:t/>
        <w:br/>
        <w:t>但你只会扣动扳机，至于保险？</w:t>
        <w:br/>
        <w:t>1-3 普布利乌斯帮你开了</w:t>
        <w:br/>
        <w:t>4-6 你在外面等的时候自学了一下</w:t>
        <w:br/>
        <w:t>7-9 整段垮掉你是死侍吗</w:t>
        <w:br/>
        <w:t>10 大成功/大失败</w:t>
        <w:br/>
      </w:r>
      <w:r>
        <w:rPr>
          <w:b/>
        </w:rPr>
        <w:t>ROLL : d10=d10(1)=1</w:t>
      </w:r>
      <w:r>
        <w:br/>
      </w:r>
      <w:r>
        <w:rPr>
          <w:b/>
        </w:rPr>
        <w:t>ROLL : d2=d2(2)=2</w:t>
      </w:r>
      <w:r>
        <w:br/>
        <w:br/>
      </w:r>
    </w:p>
    <w:p>
      <w:pPr>
        <w:pStyle w:val="ThreadMinimal"/>
      </w:pPr>
      <w:r>
        <w:t>#1878 [2024-08-11 22:21:34]</w:t>
        <w:br/>
        <w:b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
        <w:br/>
        <w:t>你的攻击速度(射击+30，先手+20)</w:t>
        <w:br/>
      </w:r>
      <w:r>
        <w:rPr>
          <w:b/>
        </w:rPr>
        <w:t>ROLL : d100+50=d100(12)+50=62</w:t>
      </w:r>
      <w:r>
        <w:br/>
        <w:t>海嗣的攻击速度(新生海嗣+20)</w:t>
        <w:br/>
      </w:r>
      <w:r>
        <w:rPr>
          <w:b/>
        </w:rPr>
        <w:t>ROLL : d100+20=d100(94)+20=114</w:t>
      </w:r>
      <w:r>
        <w:br/>
        <w:t>你的伤亡程度</w:t>
        <w:br/>
      </w:r>
      <w:r>
        <w:rPr>
          <w:b/>
        </w:rPr>
        <w:t>ROLL : d100=d100(79)=79</w:t>
      </w:r>
      <w:r>
        <w:br/>
        <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
        <w:br/>
        <w:t>[死亡 第三任务失败]</w:t>
        <w:br/>
        <w:t>[结算中……]</w:t>
        <w:br/>
        <w:t>[恭喜您获得Dead End·合作与背叛！]</w:t>
        <w:br/>
        <w:t/>
        <w:br/>
        <w:t>[读档中……]</w:t>
        <w:br/>
        <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
        <w:br/>
        <w:t>你的选择是(便利工具+30)</w:t>
        <w:br/>
      </w:r>
      <w:r>
        <w:rPr>
          <w:b/>
        </w:rPr>
        <w:t>ROLL : d100+30=d100(73)+30=103</w:t>
      </w:r>
      <w:r>
        <w:br/>
        <w:br/>
      </w:r>
    </w:p>
    <w:p>
      <w:pPr>
        <w:pStyle w:val="ThreadMinimal"/>
      </w:pPr>
      <w:r>
        <w:t>#1879 [2024-08-11 22:36:24]</w:t>
        <w:br/>
        <w:br/>
        <w:t>对于抵达游乐园的方式，你是否打算改变</w:t>
        <w:br/>
        <w:t>1-3 有AI直接打车</w:t>
        <w:br/>
        <w:t>4-6 跟塞维娅打招呼后离开</w:t>
        <w:br/>
        <w:t>7-9 先匿名举报有恐袭</w:t>
        <w:br/>
        <w:t>10 大成功/大失败</w:t>
        <w:br/>
      </w:r>
      <w:r>
        <w:rPr>
          <w:b/>
        </w:rPr>
        <w:t>ROLL : d10=d10(2)=2</w:t>
      </w:r>
      <w:r>
        <w:br/>
      </w:r>
      <w:r>
        <w:rPr>
          <w:b/>
        </w:rPr>
        <w:t>ROLL : d2=d2(2)=2</w:t>
      </w:r>
      <w:r>
        <w:br/>
        <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r>
      <w:r>
        <w:rPr>
          <w:b/>
        </w:rPr>
        <w:t>ROLL : d10=d10(6)=6</w:t>
      </w:r>
      <w:r>
        <w:br/>
      </w:r>
      <w:r>
        <w:rPr>
          <w:b/>
        </w:rPr>
        <w:t>ROLL : d2=d2(1)=1</w:t>
      </w:r>
      <w:r>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
        <w:br/>
        <w:t>海嗣究竟从何而来？在你想明白这个问题前，你对现状的规划是</w:t>
        <w:br/>
        <w:t>1-3 在乐园门口带走塞维娅</w:t>
        <w:br/>
        <w:t>4-6 复刻之前的路线但听从盖乌斯</w:t>
        <w:br/>
        <w:t>7-9 复刻之前的路线但带走塞维娅</w:t>
        <w:br/>
        <w:t>10 大成功/大失败</w:t>
        <w:br/>
      </w:r>
      <w:r>
        <w:rPr>
          <w:b/>
        </w:rPr>
        <w:t>ROLL : d10=d10(7)=7</w:t>
      </w:r>
      <w:r>
        <w:br/>
      </w:r>
      <w:r>
        <w:rPr>
          <w:b/>
        </w:rPr>
        <w:t>ROLL : d2=d2(1)=1</w:t>
      </w:r>
      <w:r>
        <w:br/>
        <w:t>信息太少……</w:t>
        <w:br/>
        <w:t>你被迫开始用生命试错。</w:t>
        <w:br/>
        <w:br/>
      </w:r>
    </w:p>
    <w:p>
      <w:pPr>
        <w:pStyle w:val="ThreadMinimal"/>
      </w:pPr>
      <w:r>
        <w:t>#1880 [2024-08-11 22:54:42]</w:t>
        <w:br/>
        <w:br/>
        <w:t>你静静地等到了一串剧烈的震动。</w:t>
        <w:br/>
        <w:t>“你先走。”盖乌斯在隐隐的焦躁中抛来钥匙，“别管什么塞维娅了，我会收尾，你先去找瓦莱里娅！”</w:t>
        <w:br/>
        <w:t>“收到。”这一回，你选择假装顺从。</w:t>
        <w:br/>
        <w:t/>
        <w:br/>
        <w:t>你的攻击速度(先手+20)</w:t>
        <w:br/>
      </w:r>
      <w:r>
        <w:rPr>
          <w:b/>
        </w:rPr>
        <w:t>ROLL : d100+20=d100(51)+20=71</w:t>
      </w:r>
      <w:r>
        <w:br/>
        <w:t>盖乌斯的攻击速度</w:t>
        <w:br/>
      </w:r>
      <w:r>
        <w:rPr>
          <w:b/>
        </w:rPr>
        <w:t>ROLL : d100=d100(83)=83</w:t>
      </w:r>
      <w:r>
        <w:br/>
        <w:t>你的伤亡程度(徒手-20)</w:t>
        <w:br/>
      </w:r>
      <w:r>
        <w:rPr>
          <w:b/>
        </w:rPr>
        <w:t>ROLL : d100=d100(57)=57-20=37</w:t>
      </w:r>
      <w:r>
        <w:br/>
        <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r>
      <w:r>
        <w:rPr>
          <w:b/>
        </w:rPr>
        <w:t>ROLL : d10=d10(2)=2</w:t>
      </w:r>
      <w:r>
        <w:br/>
      </w:r>
      <w:r>
        <w:rPr>
          <w:b/>
        </w:rPr>
        <w:t>ROLL : d2=d2(1)=1</w:t>
      </w:r>
      <w:r>
        <w:br/>
        <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
        <w:br/>
        <w:t>你在盖乌斯冰冷的注视下决定</w:t>
        <w:br/>
        <w:t>1-3 继续尝试</w:t>
        <w:br/>
        <w:t>4-6 暂且屈服</w:t>
        <w:br/>
        <w:t>7-9 索要武器再离开</w:t>
        <w:br/>
        <w:t>10 大成功/大失败</w:t>
        <w:br/>
      </w:r>
      <w:r>
        <w:rPr>
          <w:b/>
        </w:rPr>
        <w:t>ROLL : d10=d10(6)=6</w:t>
      </w:r>
      <w:r>
        <w:br/>
      </w:r>
      <w:r>
        <w:rPr>
          <w:b/>
        </w:rPr>
        <w:t>ROLL : d2=d2(1)=1</w:t>
      </w:r>
      <w:r>
        <w:br/>
        <w:br/>
      </w:r>
    </w:p>
    <w:p>
      <w:pPr>
        <w:pStyle w:val="ThreadMinimal"/>
      </w:pPr>
      <w:r>
        <w:t>#1881 [2024-08-11 23:09:46]</w:t>
        <w:br/>
        <w:br/>
        <w:t>事实证明，你对使用冷兵器或许有些天赋，但徒手搏击、尤其是对人形的生物下几乎是一窍不通。</w:t>
        <w:br/>
        <w:t>识时务者为俊杰，你闭上嘴带走了那串钥匙。</w:t>
        <w:br/>
        <w:t/>
        <w:br/>
        <w:t>塞维娅还是落到了盖乌斯手里，但你或许还能等到斯卡蒂和努美利乌斯？</w:t>
        <w:br/>
        <w:t>1-3 不等了，直接找普布利乌斯</w:t>
        <w:br/>
        <w:t>4-6 等一下斯卡蒂增加战斗力</w:t>
        <w:br/>
        <w:t>7-9 顺便把努美利乌斯也带上</w:t>
        <w:br/>
        <w:t>10 大成功/大失败</w:t>
        <w:br/>
      </w:r>
      <w:r>
        <w:rPr>
          <w:b/>
        </w:rPr>
        <w:t>ROLL : d10=d10(10)=10</w:t>
      </w:r>
      <w:r>
        <w:br/>
      </w:r>
      <w:r>
        <w:rPr>
          <w:b/>
        </w:rPr>
        <w:t>ROLL : d2=d2(2)=2</w:t>
      </w:r>
      <w:r>
        <w:br/>
        <w:t>1-3 不等了，也不去俱乐部</w:t>
        <w:br/>
        <w:t>4-6 通知斯卡蒂但不带上</w:t>
        <w:br/>
        <w:t>7-9 盘问努美利乌斯后不带</w:t>
        <w:br/>
        <w:t>10 大成功/大失败</w:t>
        <w:br/>
      </w:r>
      <w:r>
        <w:rPr>
          <w:b/>
        </w:rPr>
        <w:t>ROLL : d10=d10(1)=1</w:t>
      </w:r>
      <w:r>
        <w:br/>
      </w:r>
      <w:r>
        <w:rPr>
          <w:b/>
        </w:rPr>
        <w:t>ROLL : d2=d2(2)=2</w:t>
      </w:r>
      <w:r>
        <w:br/>
        <w:t/>
        <w:br/>
        <w:t>钥匙和方向盘在你手里，你暂时可以前往科洛斯修姆的任何角落。</w:t>
        <w:br/>
        <w:t>1-3 等盖乌斯出来跟踪</w:t>
        <w:br/>
        <w:t>4-6 直接去见普布利乌斯</w:t>
        <w:br/>
        <w:t>7-9 前往码头寻找海嗣</w:t>
        <w:br/>
        <w:t>10 大成功/大失败</w:t>
        <w:br/>
      </w:r>
      <w:r>
        <w:rPr>
          <w:b/>
        </w:rPr>
        <w:t>ROLL : d10=d10(8)=8</w:t>
      </w:r>
      <w:r>
        <w:br/>
      </w:r>
      <w:r>
        <w:rPr>
          <w:b/>
        </w:rPr>
        <w:t>ROLL : d2=d2(1)=1</w:t>
      </w:r>
      <w:r>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br/>
        <w:br/>
      </w:r>
    </w:p>
    <w:p>
      <w:pPr>
        <w:pStyle w:val="ThreadMinimal"/>
      </w:pPr>
      <w:r>
        <w:t>#1882 [2024-08-11 23:18:45]</w:t>
        <w:br/>
        <w:br/>
        <w:t>幸运检定</w:t>
        <w:br/>
      </w:r>
      <w:r>
        <w:rPr>
          <w:b/>
        </w:rPr>
        <w:t>ROLL : d100=d100(77)=77</w:t>
      </w:r>
      <w:r>
        <w:br/>
        <w:t>机缘巧合，你选择了唯一正确的那个码头。</w:t>
        <w:br/>
        <w:t>陌生的海腥味向你涌来，风带来更多的气味与信息，你不适地在混乱中试图分辨，眺望那难以望尽的仓库区。</w:t>
        <w:br/>
        <w:t>……哪一扇门背后是渣滓的聚集地？</w:t>
        <w:br/>
        <w:t/>
        <w:br/>
        <w:t>幸运检定</w:t>
        <w:br/>
      </w:r>
      <w:r>
        <w:rPr>
          <w:b/>
        </w:rPr>
        <w:t>ROLL : d100=d100(96)=96</w:t>
      </w:r>
      <w:r>
        <w:br/>
        <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
        <w:br/>
        <w:t>你的回答是</w:t>
        <w:br/>
        <w:t>1-3 我有许多困惑</w:t>
        <w:br/>
        <w:t>4-6 沉默不语</w:t>
        <w:br/>
        <w:t>7-9 必须是由我来吗</w:t>
        <w:br/>
        <w:t>10 大成功/大失败</w:t>
        <w:br/>
      </w:r>
      <w:r>
        <w:rPr>
          <w:b/>
        </w:rPr>
        <w:t>ROLL : d10=d10(5)=5</w:t>
      </w:r>
      <w:r>
        <w:br/>
      </w:r>
      <w:r>
        <w:rPr>
          <w:b/>
        </w:rPr>
        <w:t>ROLL : d2=d2(1)=1</w:t>
      </w:r>
      <w:r>
        <w:br/>
        <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r>
      <w:r>
        <w:rPr>
          <w:b/>
        </w:rPr>
        <w:t>ROLL : d10=d10(5)=5</w:t>
      </w:r>
      <w:r>
        <w:br/>
      </w:r>
      <w:r>
        <w:rPr>
          <w:b/>
        </w:rPr>
        <w:t>ROLL : d2=d2(1)=1</w:t>
      </w:r>
      <w:r>
        <w:br/>
        <w:br/>
      </w:r>
    </w:p>
    <w:p>
      <w:pPr>
        <w:pStyle w:val="ThreadMinimal"/>
      </w:pPr>
      <w:r>
        <w:t>#1883 [2024-08-11 23:53:00]</w:t>
        <w:br/>
        <w:b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
        <w:br/>
        <w:t>你的灵感</w:t>
        <w:br/>
      </w:r>
      <w:r>
        <w:rPr>
          <w:b/>
        </w:rPr>
        <w:t>ROLL : d100=d100(47)=47</w:t>
      </w:r>
      <w:r>
        <w:br/>
        <w:t>你没能捕捉到她语气里细微的嘲讽，只是立刻给出了回答</w:t>
        <w:br/>
        <w:t>1-3 疯子</w:t>
        <w:br/>
        <w:t>4-6 研究人员</w:t>
        <w:br/>
        <w:t>7-9 战士</w:t>
        <w:br/>
        <w:t>10 大成功/大失败</w:t>
        <w:br/>
      </w:r>
      <w:r>
        <w:rPr>
          <w:b/>
        </w:rPr>
        <w:t>ROLL : d10=d10(3)=3</w:t>
      </w:r>
      <w:r>
        <w:br/>
      </w:r>
      <w:r>
        <w:rPr>
          <w:b/>
        </w:rPr>
        <w:t>ROLL : d2=d2(2)=2</w:t>
      </w:r>
      <w:r>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
        <w:br/>
        <w:t>她的下一步行动是</w:t>
        <w:br/>
        <w:t>1-3 离开并毁掉仓库</w:t>
        <w:br/>
        <w:t>4-6 后退并下令围攻</w:t>
        <w:br/>
        <w:t>7-9 将你关入集装箱</w:t>
        <w:br/>
        <w:t>10 大成功/大失败</w:t>
        <w:br/>
      </w:r>
      <w:r>
        <w:rPr>
          <w:b/>
        </w:rPr>
        <w:t>ROLL : d10=d10(6)=6</w:t>
      </w:r>
      <w:r>
        <w:br/>
      </w:r>
      <w:r>
        <w:rPr>
          <w:b/>
        </w:rPr>
        <w:t>ROLL : d2=d2(2)=2</w:t>
      </w:r>
      <w:r>
        <w:br/>
        <w:t>由于瓦莱里娅周围存在复数持枪分子，弹雨下默认你无法逃脱必然死亡。</w:t>
        <w:br/>
        <w:br/>
      </w:r>
    </w:p>
    <w:p>
      <w:pPr>
        <w:pStyle w:val="ThreadMinimal"/>
      </w:pPr>
      <w:r>
        <w:t>#1884 [2024-08-13 21:55:23]</w:t>
        <w:br/>
        <w:b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
        <w:br/>
        <w:t>死亡只是你的失败。</w:t>
        <w:br/>
        <w:t/>
        <w:br/>
        <w:t>[死亡 第三任务失败]</w:t>
        <w:br/>
        <w:t>[结算中……]</w:t>
        <w:br/>
        <w:t>[恭喜您获得Dead End·天衣有缝！]</w:t>
        <w:br/>
        <w:t/>
        <w:br/>
        <w:t>[读档中……]</w:t>
        <w:br/>
        <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
        <w:br/>
        <w:t>你的选择是(便利工具+30)</w:t>
        <w:br/>
      </w:r>
      <w:r>
        <w:rPr>
          <w:b/>
        </w:rPr>
        <w:t>ROLL : d100+30=d100(3)+30=33</w:t>
      </w:r>
      <w:r>
        <w:br/>
        <w:t>拒绝使用AI的原因是</w:t>
        <w:br/>
        <w:t>1-3 意识到任务背后的危险性</w:t>
        <w:br/>
        <w:t>4-6 完全推翻过去的计划不需要</w:t>
        <w:br/>
        <w:t>7-9 AI已不再听从指挥</w:t>
        <w:br/>
        <w:t>10 大成功/大失败</w:t>
        <w:br/>
      </w:r>
      <w:r>
        <w:rPr>
          <w:b/>
        </w:rPr>
        <w:t>ROLL : d10=d10(4)=4</w:t>
      </w:r>
      <w:r>
        <w:br/>
      </w:r>
      <w:r>
        <w:rPr>
          <w:b/>
        </w:rPr>
        <w:t>ROLL : d2=d2(1)=1</w:t>
      </w:r>
      <w:r>
        <w:br/>
        <w:br/>
      </w:r>
    </w:p>
    <w:p>
      <w:pPr>
        <w:pStyle w:val="ThreadMinimal"/>
      </w:pPr>
      <w:r>
        <w:t>#1885 [2024-08-13 22:15:07]</w:t>
        <w:br/>
        <w:br/>
        <w:t>你的新计划是</w:t>
        <w:br/>
        <w:t>1-3 调查乌尔比安的问题</w:t>
        <w:br/>
        <w:t>4-6 和警方举报仓库所在地</w:t>
        <w:br/>
        <w:t>7-9 再次去见瓦莱里娅</w:t>
        <w:br/>
        <w:t>10 大成功/大失败</w:t>
        <w:br/>
      </w:r>
      <w:r>
        <w:rPr>
          <w:b/>
        </w:rPr>
        <w:t>ROLL : d10=d10(1)=1</w:t>
      </w:r>
      <w:r>
        <w:br/>
      </w:r>
      <w:r>
        <w:rPr>
          <w:b/>
        </w:rPr>
        <w:t>ROLL : d2=d2(1)=1</w:t>
      </w:r>
      <w:r>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r>
      <w:r>
        <w:rPr>
          <w:b/>
        </w:rPr>
        <w:t>ROLL : d10=d10(1)=1</w:t>
      </w:r>
      <w:r>
        <w:br/>
      </w:r>
      <w:r>
        <w:rPr>
          <w:b/>
        </w:rPr>
        <w:t>ROLL : d2=d2(2)=2</w:t>
      </w:r>
      <w:r>
        <w:br/>
        <w:t>具体的交通方式是</w:t>
        <w:br/>
        <w:t>1-3 重启AI打车</w:t>
        <w:br/>
        <w:t>4-6 白嫖一辆单车</w:t>
        <w:br/>
        <w:t>7-9 白嫖一次打车</w:t>
        <w:br/>
        <w:t>10 大成功/大失败</w:t>
        <w:br/>
      </w:r>
      <w:r>
        <w:rPr>
          <w:b/>
        </w:rPr>
        <w:t>ROLL : d10=d10(8)=8</w:t>
      </w:r>
      <w:r>
        <w:br/>
      </w:r>
      <w:r>
        <w:rPr>
          <w:b/>
        </w:rPr>
        <w:t>ROLL : d2=d2(1)=1</w:t>
      </w:r>
      <w:r>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br/>
        <w:br/>
      </w:r>
    </w:p>
    <w:p>
      <w:pPr>
        <w:pStyle w:val="ThreadMinimal"/>
      </w:pPr>
      <w:r>
        <w:t>#1886 [2024-08-13 22:37:12]</w:t>
        <w:br/>
        <w:b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
        <w:br/>
        <w:t>你的说服(实验体+20)</w:t>
        <w:br/>
      </w:r>
      <w:r>
        <w:rPr>
          <w:b/>
        </w:rPr>
        <w:t xml:space="preserve">ROLL : d100+20=d100(14)+20=34 </w:t>
      </w:r>
      <w:r>
        <w:br/>
        <w:t>盖乌斯的说服</w:t>
        <w:br/>
      </w:r>
      <w:r>
        <w:rPr>
          <w:b/>
        </w:rPr>
        <w:t>ROLL : d100=d100(47)=47</w:t>
      </w:r>
      <w:r>
        <w:br/>
        <w:t>盖乌斯拒绝你的原因是</w:t>
        <w:br/>
        <w:t>1-3 普利玛斯记忆力极强</w:t>
        <w:br/>
        <w:t>4-6 怀疑你已经完成蜕变</w:t>
        <w:br/>
        <w:t>7-9 他确定了错误在萌发</w:t>
        <w:br/>
        <w:t>10 大成功/大失败</w:t>
        <w:br/>
      </w:r>
      <w:r>
        <w:rPr>
          <w:b/>
        </w:rPr>
        <w:t>ROLL : d10=d10(4)=4</w:t>
      </w:r>
      <w:r>
        <w:br/>
      </w:r>
      <w:r>
        <w:rPr>
          <w:b/>
        </w:rPr>
        <w:t>ROLL : d2=d2(1)=1</w:t>
      </w:r>
      <w:r>
        <w:br/>
        <w:t>他对你这个“成功”的实验体的想法是</w:t>
        <w:br/>
        <w:t>1-3 汇报瓦莱里娅</w:t>
        <w:br/>
        <w:t>4-6 带你回去交任务</w:t>
        <w:br/>
        <w:t>7-9 试探你能否合作</w:t>
        <w:br/>
        <w:t>10 大成功/大失败</w:t>
        <w:br/>
      </w:r>
      <w:r>
        <w:rPr>
          <w:b/>
        </w:rPr>
        <w:t>ROLL : d10=d10(2)=2</w:t>
      </w:r>
      <w:r>
        <w:br/>
      </w:r>
      <w:r>
        <w:rPr>
          <w:b/>
        </w:rPr>
        <w:t>ROLL : d2=d2(2)=2</w:t>
      </w:r>
      <w:r>
        <w:br/>
        <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br/>
        <w:br/>
      </w:r>
    </w:p>
    <w:p>
      <w:pPr>
        <w:pStyle w:val="ThreadMinimal"/>
      </w:pPr>
      <w:r>
        <w:t>#1887 [2024-08-13 22:56:45]</w:t>
        <w:br/>
        <w:br/>
        <w:t>然而你本就被时间追赶在死路上。</w:t>
        <w:br/>
        <w:t>盖乌斯没有回头，否则他将看见你饱含遗憾而生动的眼神。</w:t>
        <w:br/>
        <w:t>“怎么会——”</w:t>
        <w:br/>
        <w:t>……原来是你？</w:t>
        <w:br/>
        <w:t>[时间耗尽 第一任务失败]</w:t>
        <w:br/>
        <w:t>[结算中……]</w:t>
        <w:br/>
        <w:t>[恭喜您获得Wrong End·天降启示！]</w:t>
        <w:br/>
        <w:t/>
        <w:br/>
        <w:t>[读档中……]</w:t>
        <w:br/>
        <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
        <w:br/>
        <w:t>你的选择是(便利工具+30)</w:t>
        <w:br/>
      </w:r>
      <w:r>
        <w:rPr>
          <w:b/>
        </w:rPr>
        <w:t>ROLL : d100+30=d100(73)+30=103</w:t>
      </w:r>
      <w:r>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r>
      <w:r>
        <w:rPr>
          <w:b/>
        </w:rPr>
        <w:t>ROLL : d10=d10(8)=8</w:t>
      </w:r>
      <w:r>
        <w:br/>
      </w:r>
      <w:r>
        <w:rPr>
          <w:b/>
        </w:rPr>
        <w:t>ROLL : d2=d2(2)=2</w:t>
      </w:r>
      <w:r>
        <w:br/>
        <w:br/>
      </w:r>
    </w:p>
    <w:p>
      <w:pPr>
        <w:pStyle w:val="ThreadMinimal"/>
      </w:pPr>
      <w:r>
        <w:t>#1888 [2024-08-13 23:05:27]</w:t>
        <w:br/>
        <w:b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r>
      <w:r>
        <w:rPr>
          <w:b/>
        </w:rPr>
        <w:t>ROLL : d10=d10(6)=6</w:t>
      </w:r>
      <w:r>
        <w:br/>
      </w:r>
      <w:r>
        <w:rPr>
          <w:b/>
        </w:rPr>
        <w:t>ROLL : d2=d2(1)=1</w:t>
      </w:r>
      <w:r>
        <w:br/>
        <w:t>你的说服</w:t>
        <w:br/>
      </w:r>
      <w:r>
        <w:rPr>
          <w:b/>
        </w:rPr>
        <w:t>ROLL : d100=d100(81)=81</w:t>
      </w:r>
      <w:r>
        <w:br/>
        <w:t>盖乌斯的说服(破坏计划+20)</w:t>
        <w:br/>
      </w:r>
      <w:r>
        <w:rPr>
          <w:b/>
        </w:rPr>
        <w:t>ROLL : d100+20=d100(77)+20=97</w:t>
      </w:r>
      <w:r>
        <w:br/>
        <w:t>说服失败后你是否还将继续执行袭击(原计划+20，失败-20)</w:t>
        <w:br/>
      </w:r>
      <w:r>
        <w:rPr>
          <w:b/>
        </w:rPr>
        <w:t>ROLL : d100=d100(80)=80</w:t>
      </w:r>
      <w:r>
        <w:br/>
        <w:t/>
        <w:br/>
        <w:t>“你去找塞维娅？”盖乌斯仿佛听了个笑话似的顿住了，“别开玩笑了，你想作为可疑人士和她一起潜逃吗？只有这身警服才能蒙蔽那些人。”</w:t>
        <w:br/>
        <w:t>他若有所思地看向你：“但，你的问题——”</w:t>
        <w:br/>
        <w:t/>
        <w:br/>
        <w:t>你的攻击速度(先手+20)</w:t>
        <w:br/>
      </w:r>
      <w:r>
        <w:rPr>
          <w:b/>
        </w:rPr>
        <w:t>ROLL : d100=d100(70)=70</w:t>
      </w:r>
      <w:r>
        <w:br/>
        <w:t>盖乌斯的攻击速度</w:t>
        <w:br/>
      </w:r>
      <w:r>
        <w:rPr>
          <w:b/>
        </w:rPr>
        <w:t>ROLL : d100=d100(10)=10</w:t>
      </w:r>
      <w:r>
        <w:br/>
        <w:t>盖乌斯的伤亡程度(徒手-20)</w:t>
        <w:br/>
      </w:r>
      <w:r>
        <w:rPr>
          <w:b/>
        </w:rPr>
        <w:t>ROLL : d80=d80(59)=59</w:t>
      </w:r>
      <w:r>
        <w:br/>
        <w:t>失败的经验使你全力以赴，不敢有任何留手，而盖乌斯却被说话分神，无法及时架住你自下而上的推手。</w:t>
        <w:br/>
        <w:t>——于是他的下颌遭受重击，意识在强烈的震荡中直接昏迷。</w:t>
        <w:br/>
        <w:br/>
      </w:r>
    </w:p>
    <w:p>
      <w:pPr>
        <w:pStyle w:val="ThreadMinimal"/>
      </w:pPr>
      <w:r>
        <w:t>#1889 [2024-08-13 23:22:10]</w:t>
        <w:br/>
        <w:br/>
        <w:t>你对人员的规划是</w:t>
        <w:br/>
        <w:t>1-3 只带塞维娅</w:t>
        <w:br/>
        <w:t>4-6 包括努美利乌斯</w:t>
        <w:br/>
        <w:t>7-9 加上斯卡蒂</w:t>
        <w:br/>
        <w:t>10 大成功/大失败</w:t>
        <w:br/>
      </w:r>
      <w:r>
        <w:rPr>
          <w:b/>
        </w:rPr>
        <w:t>ROLL : d10=d10(5)=5</w:t>
      </w:r>
      <w:r>
        <w:br/>
      </w:r>
      <w:r>
        <w:rPr>
          <w:b/>
        </w:rPr>
        <w:t>ROLL : d2=d2(1)=1</w:t>
      </w:r>
      <w:r>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
        <w:br/>
        <w:t>你的说服</w:t>
        <w:br/>
      </w:r>
      <w:r>
        <w:rPr>
          <w:b/>
        </w:rPr>
        <w:t>ROLL : d100=d100(42)=42</w:t>
      </w:r>
      <w:r>
        <w:br/>
        <w:t>努美利乌斯的说服</w:t>
        <w:br/>
      </w:r>
      <w:r>
        <w:rPr>
          <w:b/>
        </w:rPr>
        <w:t>ROLL : d100=d100(8)=8</w:t>
      </w:r>
      <w:r>
        <w:br/>
        <w:t>自由。你迎上努美利乌斯眼瞳里的光。</w:t>
        <w:br/>
        <w:t>“我们走。”他几乎不假思索地点头，“我们走！”</w:t>
        <w:br/>
        <w:t>他发誓他们会离开这些……他们会离开命运。</w:t>
        <w:br/>
        <w:t/>
        <w:br/>
        <w:t>你带着他们绕过喧闹的走廊和楼梯，又在一脚油门中获得风与速度。瓦莱里娅的指定时间是入夜六点，但对夏天而言，这仍是黄昏时刻。</w:t>
        <w:br/>
        <w:t>离好戏开场，还足足有好几个小时。</w:t>
        <w:br/>
        <w:t/>
        <w:br/>
        <w:t>努美利乌斯和人蛇船谈判的顺利程度(黑道家族+20)</w:t>
        <w:br/>
      </w:r>
      <w:r>
        <w:rPr>
          <w:b/>
        </w:rPr>
        <w:t>ROLL : d100+20=d100(74)+20=94</w:t>
      </w:r>
      <w:r>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br/>
        <w:br/>
      </w:r>
    </w:p>
    <w:p>
      <w:pPr>
        <w:pStyle w:val="ThreadMinimal"/>
      </w:pPr>
      <w:r>
        <w:t>#1890 [2024-08-13 23:50:28]</w:t>
        <w:br/>
        <w:b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
        <w:br/>
        <w:t>你的灵感</w:t>
        <w:br/>
      </w:r>
      <w:r>
        <w:rPr>
          <w:b/>
        </w:rPr>
        <w:t>ROLL : d100=d100(41)=41</w:t>
      </w:r>
      <w:r>
        <w:br/>
        <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r>
      <w:r>
        <w:rPr>
          <w:b/>
        </w:rPr>
        <w:t>ROLL : d10=d10(4)=4</w:t>
      </w:r>
      <w:r>
        <w:br/>
      </w:r>
      <w:r>
        <w:rPr>
          <w:b/>
        </w:rPr>
        <w:t>ROLL : d2=d2(2)=2</w:t>
      </w:r>
      <w:r>
        <w:br/>
        <w:t/>
        <w:br/>
        <w:t>你避而不谈，在一声轰雷中指向码头：“货物到了。”时间紧要。</w:t>
        <w:br/>
        <w:t>——先走货吧。</w:t>
        <w:br/>
        <w:t>“你说得对……”瓦莱里娅的唇角忽然上扬，“好好看看吧，普利玛斯。来见见你的同胞们。”</w:t>
        <w:br/>
        <w:t>“它们可都是容器计划的成功体。”</w:t>
        <w:br/>
        <w:br/>
      </w:r>
    </w:p>
    <w:p>
      <w:pPr>
        <w:pStyle w:val="ThreadMinimal"/>
      </w:pPr>
      <w:r>
        <w:t>#1891 [2024-08-14 00:17:18]</w:t>
        <w:br/>
        <w:b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
        <w:br/>
        <w:t>你的灵感(深海猎人+20)</w:t>
        <w:br/>
      </w:r>
      <w:r>
        <w:rPr>
          <w:b/>
        </w:rPr>
        <w:t>ROLL : d100+20=d100(66)+20=86</w:t>
      </w:r>
      <w:r>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
        <w:br/>
        <w:t>你的灵感(异常+20)</w:t>
        <w:br/>
      </w:r>
      <w:r>
        <w:rPr>
          <w:b/>
        </w:rPr>
        <w:t>ROLL : d100+20=d100(61)+20=81</w:t>
      </w:r>
      <w:r>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br/>
        <w:br/>
      </w:r>
    </w:p>
    <w:p>
      <w:pPr>
        <w:pStyle w:val="ThreadMinimal"/>
      </w:pPr>
      <w:r>
        <w:t>#1892 [2024-08-14 00:54:40]</w:t>
        <w:br/>
        <w:br/>
        <w:t>“原来如此。”</w:t>
        <w:br/>
        <w:t>一个电子音静静地在嘈杂的世界中响起。</w:t>
        <w:br/>
        <w:t>“我已经……不是普利玛斯了啊。”</w:t>
        <w:br/>
        <w:t/>
        <w:br/>
        <w:t>[错误发生 第三任务失败]</w:t>
        <w:br/>
        <w:t>[结算中……]</w:t>
        <w:br/>
        <w:t>[恭喜您获得Void End·虚无之海！]</w:t>
        <w:br/>
        <w:t/>
        <w:br/>
        <w:t>[读档中……]</w:t>
        <w:br/>
        <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
        <w:br/>
        <w:t>你的灵感</w:t>
        <w:br/>
      </w:r>
      <w:r>
        <w:rPr>
          <w:b/>
        </w:rPr>
        <w:t>ROLL : d100=d100(49)=49</w:t>
      </w:r>
      <w:r>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r>
      <w:r>
        <w:rPr>
          <w:b/>
        </w:rPr>
        <w:t>ROLL : d10=d10(1)=1</w:t>
      </w:r>
      <w:r>
        <w:br/>
      </w:r>
      <w:r>
        <w:rPr>
          <w:b/>
        </w:rPr>
        <w:t>ROLL : d2=d2(1)=1</w:t>
      </w:r>
      <w:r>
        <w:br/>
        <w:br/>
      </w:r>
    </w:p>
    <w:p>
      <w:pPr>
        <w:pStyle w:val="ThreadMinimal"/>
      </w:pPr>
      <w:r>
        <w:t>#1893 [2024-08-14 01:23:40]</w:t>
        <w:br/>
        <w:br/>
        <w:t>而接下来你的计划是</w:t>
        <w:br/>
        <w:t>1-3 从门口就把塞维娅拦下来送走</w:t>
        <w:br/>
        <w:t>4-6 直接去市政府找普布利乌斯</w:t>
        <w:br/>
        <w:t>7-9 去警局秘密自首申请行动</w:t>
        <w:br/>
        <w:t>10 大成功/大失败</w:t>
        <w:br/>
      </w:r>
      <w:r>
        <w:rPr>
          <w:b/>
        </w:rPr>
        <w:t>ROLL : d10=d10(9)=9</w:t>
      </w:r>
      <w:r>
        <w:br/>
      </w:r>
      <w:r>
        <w:rPr>
          <w:b/>
        </w:rPr>
        <w:t>ROLL : d2=d2(2)=2</w:t>
      </w:r>
      <w:r>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
        <w:br/>
        <w:t>最终你在警局里能找到级别最高的人是</w:t>
        <w:br/>
        <w:t>1-3 盖乌斯</w:t>
        <w:br/>
        <w:t>4-6 马库斯</w:t>
        <w:br/>
        <w:t>7-9 蒂塔</w:t>
        <w:br/>
        <w:t>10 大成功/大失败</w:t>
        <w:br/>
      </w:r>
      <w:r>
        <w:rPr>
          <w:b/>
        </w:rPr>
        <w:t>ROLL : d10=d10(2)=2</w:t>
      </w:r>
      <w:r>
        <w:br/>
      </w:r>
      <w:r>
        <w:rPr>
          <w:b/>
        </w:rPr>
        <w:t>ROLL : d2=d2(1)=1</w:t>
      </w:r>
      <w:r>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
        <w:br/>
        <w:t>你的灵感(异常+20)</w:t>
        <w:br/>
      </w:r>
      <w:r>
        <w:rPr>
          <w:b/>
        </w:rPr>
        <w:t>ROLL : d100+20=d100(51)+20=71</w:t>
      </w:r>
      <w:r>
        <w:br/>
        <w:t>AI的消失，马库斯行踪的异常……你在人来人往的走廊里慢下步伐。</w:t>
        <w:br/>
        <w:t>世界仍然处于轮回之中。</w:t>
        <w:br/>
        <w:t>——然而轮回并非一成不变。</w:t>
        <w:br/>
        <w:br/>
      </w:r>
    </w:p>
    <w:p>
      <w:pPr>
        <w:pStyle w:val="ThreadMinimal"/>
      </w:pPr>
      <w:r>
        <w:t>#1894 [2024-08-14 01:41:53]</w:t>
        <w:br/>
        <w:br/>
        <w:t>[时间耗尽 第一任务失败]</w:t>
        <w:br/>
        <w:t>[结算中……]</w:t>
        <w:br/>
        <w:t>[恭喜您获得Wrong End·时间磨损！]</w:t>
        <w:br/>
        <w:t/>
        <w:br/>
        <w:t>[读档中……]</w:t>
        <w:br/>
        <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r>
      <w:r>
        <w:rPr>
          <w:b/>
        </w:rPr>
        <w:t>ROLL : d10=d10(4)=4</w:t>
      </w:r>
      <w:r>
        <w:br/>
      </w:r>
      <w:r>
        <w:rPr>
          <w:b/>
        </w:rPr>
        <w:t>ROLL : d2=d2(2)=2</w:t>
      </w:r>
      <w:r>
        <w:br/>
        <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r>
      <w:r>
        <w:rPr>
          <w:b/>
        </w:rPr>
        <w:t>ROLL : d10=d10(8)=8</w:t>
      </w:r>
      <w:r>
        <w:br/>
      </w:r>
      <w:r>
        <w:rPr>
          <w:b/>
        </w:rPr>
        <w:t>ROLL : d2=d2(2)=2</w:t>
      </w:r>
      <w:r>
        <w:br/>
        <w:br/>
      </w:r>
    </w:p>
    <w:p>
      <w:pPr>
        <w:pStyle w:val="ThreadMinimal"/>
      </w:pPr>
      <w:r>
        <w:t>#1895 [2024-08-14 01:48:14]</w:t>
        <w:br/>
        <w:br/>
        <w:t>“这个号码的预约。”你交出了瓦莱里娅的号码。</w:t>
        <w:br/>
        <w:t>这是你所得知级别最高的人了。</w:t>
        <w:br/>
        <w:t/>
        <w:br/>
        <w:t>前台的查询结果是(最新交易+20)</w:t>
        <w:br/>
      </w:r>
      <w:r>
        <w:rPr>
          <w:b/>
        </w:rPr>
        <w:t>ROLL : d100+20=d100(81)+20=101</w:t>
      </w:r>
      <w:r>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
        <w:br/>
        <w:t>交涉检定</w:t>
        <w:br/>
      </w:r>
      <w:r>
        <w:rPr>
          <w:b/>
        </w:rPr>
        <w:t>ROLL : d100=d100(58)=58</w:t>
      </w:r>
      <w:r>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
        <w:br/>
        <w:t>普布利乌斯对此做出的新决策是</w:t>
        <w:br/>
        <w:t>1-3 提前撤离科洛斯修姆</w:t>
        <w:br/>
        <w:t>4-6 船队到岸时逮捕瓦莱里娅</w:t>
        <w:br/>
        <w:t>7-9 约瓦莱里娅出来杀了她</w:t>
        <w:br/>
        <w:t>10 大成功/大失败</w:t>
        <w:br/>
      </w:r>
      <w:r>
        <w:rPr>
          <w:b/>
        </w:rPr>
        <w:t>ROLL : d10=d10(10)=10</w:t>
      </w:r>
      <w:r>
        <w:br/>
      </w:r>
      <w:r>
        <w:rPr>
          <w:b/>
        </w:rPr>
        <w:t>ROLL : d2=d2(1)=1</w:t>
      </w:r>
      <w:r>
        <w:br/>
        <w:t>1-3 提前撤离科洛斯修姆并杀死你</w:t>
        <w:br/>
        <w:t>4-6 到时秘密逮捕瓦莱里娅并拷问</w:t>
        <w:br/>
        <w:t>7-9 约瓦莱里娅出来杀了她并得知真相</w:t>
        <w:br/>
        <w:t>10 大成功/大失败</w:t>
        <w:br/>
      </w:r>
      <w:r>
        <w:rPr>
          <w:b/>
        </w:rPr>
        <w:t>ROLL : d10=d10(6)=6</w:t>
      </w:r>
      <w:r>
        <w:br/>
      </w:r>
      <w:r>
        <w:rPr>
          <w:b/>
        </w:rPr>
        <w:t>ROLL : d2=d2(1)=1</w:t>
      </w:r>
      <w:r>
        <w:br/>
        <w:br/>
      </w:r>
    </w:p>
    <w:p>
      <w:pPr>
        <w:pStyle w:val="ThreadMinimal"/>
      </w:pPr>
      <w:r>
        <w:t>#1896 [2024-08-14 02:15:25]</w:t>
        <w:br/>
        <w:b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
        <w:br/>
        <w:t>你的选择是</w:t>
        <w:br/>
        <w:t>1-3 试一试离开科城会怎样</w:t>
        <w:br/>
        <w:t>4-6 无视并开始追问其它问题</w:t>
        <w:br/>
        <w:t>7-9 拒绝并立刻前往警局</w:t>
        <w:br/>
        <w:t>10 大成功/大失败</w:t>
        <w:br/>
      </w:r>
      <w:r>
        <w:rPr>
          <w:b/>
        </w:rPr>
        <w:t>ROLL : d10=d10(5)=5</w:t>
      </w:r>
      <w:r>
        <w:br/>
      </w:r>
      <w:r>
        <w:rPr>
          <w:b/>
        </w:rPr>
        <w:t>ROLL : d2=d2(1)=1</w:t>
      </w:r>
      <w:r>
        <w:br/>
        <w:t>取悦检定</w:t>
        <w:br/>
      </w:r>
      <w:r>
        <w:rPr>
          <w:b/>
        </w:rPr>
        <w:t>ROLL : d100=d100(97)=97</w:t>
      </w:r>
      <w:r>
        <w:br/>
        <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br/>
        <w:br/>
      </w:r>
    </w:p>
    <w:p>
      <w:pPr>
        <w:pStyle w:val="ThreadMinimal"/>
      </w:pPr>
      <w:r>
        <w:t>#1897 [2024-08-14 18:54:09]</w:t>
        <w:br/>
        <w:br/>
        <w:t>“原来如此……”</w:t>
        <w:br/>
        <w:t>“那么，再见。”</w:t>
        <w:br/>
        <w:t>你和你的疯狂最终都会下地狱。</w:t>
        <w:br/>
        <w:t/>
        <w:br/>
        <w:t>[时间耗尽 第一任务失败]</w:t>
        <w:br/>
        <w:t>[结算中……]</w:t>
        <w:br/>
        <w:t>[恭喜您获得Wrong End·无解毒网！]</w:t>
        <w:br/>
        <w:t/>
        <w:br/>
        <w:t>[读档中……]</w:t>
        <w:br/>
        <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
        <w:br/>
        <w:t>新的周目里你打算</w:t>
        <w:br/>
        <w:t>1-3 从门口就把塞维娅拦下来送走</w:t>
        <w:br/>
        <w:t>4-6 去找斯卡蒂收集乌尔比安的信息</w:t>
        <w:br/>
        <w:t>7-9 复刻之前路线但一起坐船走</w:t>
        <w:br/>
        <w:t>10 大成功/大失败</w:t>
        <w:br/>
      </w:r>
      <w:r>
        <w:rPr>
          <w:b/>
        </w:rPr>
        <w:t>ROLL : d10=d10(6)=6</w:t>
      </w:r>
      <w:r>
        <w:br/>
      </w:r>
      <w:r>
        <w:rPr>
          <w:b/>
        </w:rPr>
        <w:t>ROLL : d2=d2(1)=1</w:t>
      </w:r>
      <w:r>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
        <w:br/>
        <w:t>你选择前往游乐园的路线是</w:t>
        <w:br/>
        <w:t>1-3 白嫖打车</w:t>
        <w:br/>
        <w:t>4-6 白嫖公交车</w:t>
        <w:br/>
        <w:t>7-9 蹭车</w:t>
        <w:br/>
        <w:t>10 大成功/大失败</w:t>
        <w:br/>
      </w:r>
      <w:r>
        <w:rPr>
          <w:b/>
        </w:rPr>
        <w:t>ROLL : d10=d10(10)=10</w:t>
      </w:r>
      <w:r>
        <w:br/>
      </w:r>
      <w:r>
        <w:rPr>
          <w:b/>
        </w:rPr>
        <w:t>ROLL : d2=d2(1)=1</w:t>
      </w:r>
      <w:r>
        <w:br/>
        <w:br/>
      </w:r>
    </w:p>
    <w:p>
      <w:pPr>
        <w:pStyle w:val="ThreadMinimal"/>
      </w:pPr>
      <w:r>
        <w:t>#1898 [2024-08-14 19:11:38]</w:t>
        <w:br/>
        <w:br/>
        <w:t>你选择前往游乐园的路线是</w:t>
        <w:br/>
        <w:t>1-3 白嫖打车+遇见某人</w:t>
        <w:br/>
        <w:t>4-6 白嫖公交车+找到斯卡蒂</w:t>
        <w:br/>
        <w:t>7-9 蹭车+任务变化</w:t>
        <w:br/>
        <w:t>10 大成功/大失败</w:t>
        <w:br/>
      </w:r>
      <w:r>
        <w:rPr>
          <w:b/>
        </w:rPr>
        <w:t>ROLL : d10=d10(1)=1</w:t>
      </w:r>
      <w:r>
        <w:br/>
      </w:r>
      <w:r>
        <w:rPr>
          <w:b/>
        </w:rPr>
        <w:t>ROLL : d2=d2(2)=2</w:t>
      </w:r>
      <w:r>
        <w:br/>
        <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
        <w:br/>
        <w:t>你的选择是</w:t>
        <w:br/>
        <w:t>1-3 直接问她关于乌尔比安</w:t>
        <w:br/>
        <w:t>4-6 确认她的任务</w:t>
        <w:br/>
        <w:t>7-9 查询她出现的理由</w:t>
        <w:br/>
        <w:t>10 大成功/大失败</w:t>
        <w:br/>
      </w:r>
      <w:r>
        <w:rPr>
          <w:b/>
        </w:rPr>
        <w:t>ROLL : d10=d10(2)=2</w:t>
      </w:r>
      <w:r>
        <w:br/>
      </w:r>
      <w:r>
        <w:rPr>
          <w:b/>
        </w:rPr>
        <w:t>ROLL : d2=d2(1)=1</w:t>
      </w:r>
      <w:r>
        <w:br/>
        <w:t/>
        <w:br/>
        <w:t>淡金的虹膜不带任何感情地融于光中，如时间流逝的幻影。</w:t>
        <w:br/>
        <w:t>倒计时静静提示，你只能强忍着怪异直接发问：“关于乌尔比安……你还记得多少，歌蕾蒂娅？”</w:t>
        <w:br/>
        <w:t>这仍然是一次盲赌。</w:t>
        <w:br/>
        <w:t/>
        <w:br/>
        <w:t>交涉检定</w:t>
        <w:br/>
      </w:r>
      <w:r>
        <w:rPr>
          <w:b/>
        </w:rPr>
        <w:t>ROLL : d100=d100(89)=89</w:t>
      </w:r>
      <w:r>
        <w:br/>
        <w:br/>
      </w:r>
    </w:p>
    <w:p>
      <w:pPr>
        <w:pStyle w:val="ThreadMinimal"/>
      </w:pPr>
      <w:r>
        <w:t>#1899 [2024-08-14 21:15:57]</w:t>
        <w:br/>
        <w:b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
        <w:br/>
        <w:t>[时间耗尽 第一任务失败]</w:t>
        <w:br/>
        <w:t>[结算中……]</w:t>
        <w:br/>
        <w:t>[恭喜您获得Wrong End·叛徒之血！]</w:t>
        <w:br/>
        <w:t/>
        <w:br/>
        <w:t>[读档中……]</w:t>
        <w:br/>
        <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
        <w:br/>
        <w:t>灵感检定</w:t>
        <w:br/>
      </w:r>
      <w:r>
        <w:rPr>
          <w:b/>
        </w:rPr>
        <w:t>ROLL : d100=d100(71)=71</w:t>
      </w:r>
      <w:r>
        <w:br/>
        <w:br/>
      </w:r>
    </w:p>
    <w:p>
      <w:pPr>
        <w:pStyle w:val="ThreadMinimal"/>
      </w:pPr>
      <w:r>
        <w:t>#1900 [2024-08-14 21:22:00]</w:t>
        <w:br/>
        <w:br/>
        <w:t>信息逐渐归纳完毕，你在这一次的选择是</w:t>
        <w:br/>
        <w:t>1-3 从门口就把塞维娅拦下来送走</w:t>
        <w:br/>
        <w:t>4-6 复刻之前路线但一起坐船走</w:t>
        <w:br/>
        <w:t>7-9 试试完成任务，随时准备自杀</w:t>
        <w:br/>
        <w:t>10 大成功/大失败</w:t>
        <w:br/>
      </w:r>
      <w:r>
        <w:rPr>
          <w:b/>
        </w:rPr>
        <w:t>ROLL : d10=d10(3)=3</w:t>
      </w:r>
      <w:r>
        <w:br/>
      </w:r>
      <w:r>
        <w:rPr>
          <w:b/>
        </w:rPr>
        <w:t>ROLL : d2=d2(2)=2</w:t>
      </w:r>
      <w:r>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
        <w:br/>
        <w:t>将眼神移向任务框的瞬间，塞维亚已经从你面前溜走，在你伸手重新追上她之前，一只手悄无声息地落在你的肩上。</w:t>
        <w:br/>
        <w:t>“普利玛斯。”</w:t>
        <w:br/>
        <w:t>斯卡蒂歪了歪头，没有抱着那个虎鲸玩偶，“你在这里做什么？”</w:t>
        <w:br/>
        <w:t/>
        <w:br/>
        <w:t>灵感检定</w:t>
        <w:br/>
      </w:r>
      <w:r>
        <w:rPr>
          <w:b/>
        </w:rPr>
        <w:t>ROLL : d100=d100(41)=41</w:t>
      </w:r>
      <w:r>
        <w:br/>
        <w:br/>
      </w:r>
    </w:p>
    <w:p>
      <w:pPr>
        <w:pStyle w:val="ThreadMinimal"/>
      </w:pPr>
      <w:r>
        <w:t>#1901 [2024-08-14 22:05:05]</w:t>
        <w:br/>
        <w:b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
        <w:br/>
        <w:t>交涉检定</w:t>
        <w:br/>
      </w:r>
      <w:r>
        <w:rPr>
          <w:b/>
        </w:rPr>
        <w:t>ROLL : d100=d100(44)=44</w:t>
      </w:r>
      <w:r>
        <w:br/>
        <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
        <w:br/>
        <w:t>灵感检定</w:t>
        <w:br/>
      </w:r>
      <w:r>
        <w:rPr>
          <w:b/>
        </w:rPr>
        <w:t>ROLL : d100=d100(33)=33</w:t>
      </w:r>
      <w:r>
        <w:br/>
        <w:t>歌蕾蒂娅的攻击速度(射击+30，先手+20)</w:t>
        <w:br/>
      </w:r>
      <w:r>
        <w:rPr>
          <w:b/>
        </w:rPr>
        <w:t>ROLL : d100+50=d100(79)+50=129</w:t>
      </w:r>
      <w:r>
        <w:br/>
        <w:t>你的攻击速度</w:t>
        <w:br/>
      </w:r>
      <w:r>
        <w:rPr>
          <w:b/>
        </w:rPr>
        <w:t>ROLL : d100=d100(33)=33</w:t>
      </w:r>
      <w:r>
        <w:br/>
        <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br/>
        <w:br/>
      </w:r>
    </w:p>
    <w:p>
      <w:pPr>
        <w:pStyle w:val="ThreadMinimal"/>
      </w:pPr>
      <w:r>
        <w:t>#1902 [2024-08-14 22:24:36]</w:t>
        <w:br/>
        <w:br/>
        <w:t>[死亡 第三任务失败]</w:t>
        <w:br/>
        <w:t>[结算中……]</w:t>
        <w:br/>
        <w:t>[恭喜您获得Dead End·勿忘我！]</w:t>
        <w:br/>
        <w:t/>
        <w:br/>
        <w:t>[读档中……]</w:t>
        <w:br/>
        <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
        <w:br/>
        <w:t>回顾过去，灵感检定</w:t>
        <w:br/>
      </w:r>
      <w:r>
        <w:rPr>
          <w:b/>
        </w:rPr>
        <w:t>ROLL : d100=d100(72)=72</w:t>
      </w:r>
      <w:r>
        <w:br/>
        <w:t>在一遍遍回忆后，你确信那时的塞维娅在撒谎。</w:t>
        <w:br/>
        <w:t>她的确忘记了，自己有一个叫做努美利乌斯的男朋友，直到对方出现在自己面前，似乎才唤醒了某些记忆。</w:t>
        <w:br/>
        <w:t>……难道SL还会消耗其他人的记忆？</w:t>
        <w:br/>
        <w:t/>
        <w:br/>
        <w:t>而你在这一次的选择是</w:t>
        <w:br/>
        <w:t>1-3 复刻上周目但躲开歌蕾蒂娅</w:t>
        <w:br/>
        <w:t>4-6 复刻之前路线但一起坐船走</w:t>
        <w:br/>
        <w:t>7-9 试试完成任务，随时准备自杀</w:t>
        <w:br/>
        <w:t>10 大成功/大失败</w:t>
        <w:br/>
      </w:r>
      <w:r>
        <w:rPr>
          <w:b/>
        </w:rPr>
        <w:t>ROLL : d10=d10(3)=3</w:t>
      </w:r>
      <w:r>
        <w:br/>
      </w:r>
      <w:r>
        <w:rPr>
          <w:b/>
        </w:rPr>
        <w:t>ROLL : d2=d2(2)=2</w:t>
      </w:r>
      <w:r>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br/>
        <w:br/>
      </w:r>
    </w:p>
    <w:p>
      <w:pPr>
        <w:pStyle w:val="ThreadMinimal"/>
      </w:pPr>
      <w:r>
        <w:t>#1903 [2024-08-14 22:35:32]</w:t>
        <w:br/>
        <w:b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r>
      <w:r>
        <w:rPr>
          <w:b/>
        </w:rPr>
        <w:t>ROLL : d10=d10(10)=10</w:t>
      </w:r>
      <w:r>
        <w:br/>
      </w:r>
      <w:r>
        <w:rPr>
          <w:b/>
        </w:rPr>
        <w:t>ROLL : d2=d2(2)=2</w:t>
      </w:r>
      <w:r>
        <w:br/>
        <w:t>1-3 顺手牵羊失败</w:t>
        <w:br/>
        <w:t>4-6 偷渡白嫖失败</w:t>
        <w:br/>
        <w:t>7-9 装作工作人员失败</w:t>
        <w:br/>
        <w:t>10 大成功/大失败</w:t>
        <w:br/>
      </w:r>
      <w:r>
        <w:rPr>
          <w:b/>
        </w:rPr>
        <w:t>ROLL : d10=d10(6)=6</w:t>
      </w:r>
      <w:r>
        <w:br/>
      </w:r>
      <w:r>
        <w:rPr>
          <w:b/>
        </w:rPr>
        <w:t>ROLL : d2=d2(1)=1</w:t>
      </w:r>
      <w:r>
        <w:br/>
        <w:t/>
        <w:br/>
        <w:t>“请出示一下您的车票。”乘务员彬彬有礼地巡视过整个车厢，顺带拉住想前往下一个车厢的你，“先生？”</w:t>
        <w:br/>
        <w:t/>
        <w:br/>
        <w:t>交涉检定</w:t>
        <w:br/>
      </w:r>
      <w:r>
        <w:rPr>
          <w:b/>
        </w:rPr>
        <w:t>ROLL : d100=d100(6)=6</w:t>
      </w:r>
      <w:r>
        <w:br/>
        <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br/>
        <w:br/>
      </w:r>
    </w:p>
    <w:p>
      <w:pPr>
        <w:pStyle w:val="ThreadMinimal"/>
      </w:pPr>
      <w:r>
        <w:t>#1904 [2024-08-14 23:59:43]</w:t>
        <w:br/>
        <w:b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br/>
        <w:br/>
      </w:r>
    </w:p>
    <w:p>
      <w:pPr>
        <w:pStyle w:val="ThreadMinimal"/>
      </w:pPr>
      <w:r>
        <w:t>#1905 [2024-08-15 00:11:47]</w:t>
        <w:br/>
        <w:br/>
        <w:t>咚。咚。咚。有人在敲门。</w:t>
        <w:br/>
        <w:t>“塞维娅？”一个陌生的声音穿透门扉，又压低了声音，“开一下门，我是马库斯！”</w:t>
        <w:br/>
        <w:t>努美利乌斯的脑海中闪过一点细碎的痕迹。</w:t>
        <w:br/>
        <w:t>马库斯，好像是塞维娅的恩人……？</w:t>
        <w:br/>
        <w:t/>
        <w:br/>
        <w:t>努美利乌斯的选择是</w:t>
        <w:br/>
        <w:t>1-3 不开门，谁也不见</w:t>
        <w:br/>
        <w:t>4-6 不开门，隔着门说话</w:t>
        <w:br/>
        <w:t>7-9 开门，看看新的可能</w:t>
        <w:br/>
        <w:t>10 大成功/大失败</w:t>
        <w:br/>
      </w:r>
      <w:r>
        <w:rPr>
          <w:b/>
        </w:rPr>
        <w:t>ROLL : d10=d10(7)=7</w:t>
      </w:r>
      <w:r>
        <w:br/>
      </w:r>
      <w:r>
        <w:rPr>
          <w:b/>
        </w:rPr>
        <w:t>ROLL : d2=d2(1)=1</w:t>
      </w:r>
      <w:r>
        <w:br/>
        <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
        <w:br/>
        <w:t>交涉检定</w:t>
        <w:br/>
      </w:r>
      <w:r>
        <w:rPr>
          <w:b/>
        </w:rPr>
        <w:t>ROLL : d100=d100(46)=46</w:t>
      </w:r>
      <w:r>
        <w:br/>
        <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br/>
        <w:br/>
      </w:r>
    </w:p>
    <w:p>
      <w:pPr>
        <w:pStyle w:val="ThreadMinimal"/>
      </w:pPr>
      <w:r>
        <w:t>#1906 [2024-08-15 00:46:13]</w:t>
        <w:br/>
        <w:br/>
        <w:t>“这显然是不可能的。”</w:t>
        <w:br/>
        <w:t>有人射坏了门锁，强行打开了门。陌生的女人扫视包厢，眼神很快集中在塞维娅身上。</w:t>
        <w:br/>
        <w:t>“——她只会属于教会。”</w:t>
        <w:br/>
        <w:t/>
        <w:br/>
        <w:t>歌蕾蒂娅的灵感(经验+20)</w:t>
        <w:br/>
      </w:r>
      <w:r>
        <w:rPr>
          <w:b/>
        </w:rPr>
        <w:t>ROLL : d100+20=d100(46)+20=66</w:t>
      </w:r>
      <w:r>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
        <w:br/>
        <w:t>歌蕾蒂娅的攻击速度(射击+30，先手+20)</w:t>
        <w:br/>
      </w:r>
      <w:r>
        <w:rPr>
          <w:b/>
        </w:rPr>
        <w:t>ROLL : d100+50=d100(61)+50=111</w:t>
      </w:r>
      <w:r>
        <w:br/>
        <w:t>你的攻击速度(先手+20)</w:t>
        <w:br/>
      </w:r>
      <w:r>
        <w:rPr>
          <w:b/>
        </w:rPr>
        <w:t>ROLL : d100+20=d100(92)+20=112</w:t>
      </w:r>
      <w:r>
        <w:br/>
        <w:t>伊莎玛拉的攻击速度(射击+30)</w:t>
        <w:br/>
      </w:r>
      <w:r>
        <w:rPr>
          <w:b/>
        </w:rPr>
        <w:t>ROLL : d100+30=d100(76)+30=106</w:t>
      </w:r>
      <w:r>
        <w:br/>
        <w:t>伊莎玛拉的伤亡程度</w:t>
        <w:br/>
      </w:r>
      <w:r>
        <w:rPr>
          <w:b/>
        </w:rPr>
        <w:t>ROLL : d100=d100(48)=48</w:t>
      </w:r>
      <w:r>
        <w:br/>
        <w:t/>
        <w:br/>
        <w:t>你使用的武器是</w:t>
        <w:br/>
        <w:t>1-3 短刀</w:t>
        <w:br/>
        <w:t>4-6 夺枪</w:t>
        <w:br/>
        <w:t>7-9 徒手</w:t>
        <w:br/>
        <w:t>10 大成功/大失败</w:t>
        <w:br/>
      </w:r>
      <w:r>
        <w:rPr>
          <w:b/>
        </w:rPr>
        <w:t>ROLL : d10=d10(10)=10</w:t>
      </w:r>
      <w:r>
        <w:br/>
      </w:r>
      <w:r>
        <w:rPr>
          <w:b/>
        </w:rPr>
        <w:t>ROLL : d2=d2(2)=2</w:t>
      </w:r>
      <w:r>
        <w:br/>
        <w:t>1-3 水果刀</w:t>
        <w:br/>
        <w:t>4-6 玻璃碎片</w:t>
        <w:br/>
        <w:t>7-9 徒手(减伤)</w:t>
        <w:br/>
        <w:t>10 大成功/大失败</w:t>
        <w:br/>
      </w:r>
      <w:r>
        <w:rPr>
          <w:b/>
        </w:rPr>
        <w:t>ROLL : d10=d10(3)=3</w:t>
      </w:r>
      <w:r>
        <w:br/>
      </w:r>
      <w:r>
        <w:rPr>
          <w:b/>
        </w:rPr>
        <w:t>ROLL : d2=d2(2)=2</w:t>
      </w:r>
      <w:r>
        <w:br/>
        <w:br/>
      </w:r>
    </w:p>
    <w:p>
      <w:pPr>
        <w:pStyle w:val="ThreadMinimal"/>
      </w:pPr>
      <w:r>
        <w:t>#1907 [2024-08-15 01:04:10]</w:t>
        <w:br/>
        <w:b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
        <w:br/>
        <w:t>歌蕾蒂娅的攻击速度(射击+30)</w:t>
        <w:br/>
      </w:r>
      <w:r>
        <w:rPr>
          <w:b/>
        </w:rPr>
        <w:t>ROLL : d100+30=d100(67)+30=97</w:t>
      </w:r>
      <w:r>
        <w:br/>
        <w:t>你的攻击速度</w:t>
        <w:br/>
      </w:r>
      <w:r>
        <w:rPr>
          <w:b/>
        </w:rPr>
        <w:t>ROLL : d100=d100(46)=46</w:t>
      </w:r>
      <w:r>
        <w:br/>
        <w:t>伊莎玛拉的攻击速度(射击+30，受伤-10)</w:t>
        <w:br/>
      </w:r>
      <w:r>
        <w:rPr>
          <w:b/>
        </w:rPr>
        <w:t>ROLL : d100+20=d100(52)+20=72</w:t>
      </w:r>
      <w:r>
        <w:br/>
        <w:t>伊莎玛拉的伤亡程度</w:t>
        <w:br/>
      </w:r>
      <w:r>
        <w:rPr>
          <w:b/>
        </w:rPr>
        <w:t>ROLL : d100=d100(39)=39</w:t>
      </w:r>
      <w:r>
        <w:br/>
        <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br/>
        <w:br/>
      </w:r>
    </w:p>
    <w:p>
      <w:pPr>
        <w:pStyle w:val="ThreadMinimal"/>
      </w:pPr>
      <w:r>
        <w:t>#1908 [2024-08-15 01:48:12]</w:t>
        <w:br/>
        <w:b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
        <w:br/>
        <w:t>故事结束。</w:t>
        <w:br/>
        <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
        <w:br/>
        <w:t>为此，世界绝不能被虚无戳破。</w:t>
        <w:br/>
        <w:t/>
        <w:br/>
        <w:t>[错误发生 第五任务失败]</w:t>
        <w:br/>
        <w:t>[结算中……]</w:t>
        <w:br/>
        <w:t>[恭喜您获得Void End·虚无之径！]</w:t>
        <w:br/>
        <w:t/>
        <w:br/>
        <w:t>[读档中……]</w:t>
        <w:br/>
        <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br/>
        <w:br/>
      </w:r>
    </w:p>
    <w:p>
      <w:pPr>
        <w:pStyle w:val="ThreadMinimal"/>
      </w:pPr>
      <w:r>
        <w:t>#1909 [2024-08-15 17:31:39]</w:t>
        <w:br/>
        <w:br/>
        <w:t>灵感检定</w:t>
        <w:br/>
      </w:r>
      <w:r>
        <w:rPr>
          <w:b/>
        </w:rPr>
        <w:t>ROLL : d100=d100(17)=17</w:t>
      </w:r>
      <w:r>
        <w:br/>
        <w:t>歌蕾蒂娅冷酷的穿胸一枪还被你铭记在心，过于优秀的伪装难以往警察联想。</w:t>
        <w:br/>
        <w:t>这导致在她忽然袭击斯卡蒂的原因上……你几乎没有任何头绪。</w:t>
        <w:br/>
        <w:t/>
        <w:br/>
        <w:t>灵感检定</w:t>
        <w:br/>
      </w:r>
      <w:r>
        <w:rPr>
          <w:b/>
        </w:rPr>
        <w:t>ROLL : d100=d100(31)=31</w:t>
      </w:r>
      <w:r>
        <w:br/>
        <w:t>轮回来得猝不及防，任务变更的瞬间便是倒流，你只意识到除了你的超时和死亡外，还有潜在的触发点没被发现。</w:t>
        <w:br/>
        <w:t>但你猜不透它究竟代表着什么。</w:t>
        <w:br/>
        <w:t/>
        <w:br/>
        <w:t>灵感检定</w:t>
        <w:br/>
      </w:r>
      <w:r>
        <w:rPr>
          <w:b/>
        </w:rPr>
        <w:t>ROLL : d100=d100(69)=69</w:t>
      </w:r>
      <w:r>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
        <w:br/>
        <w:t>你对任务的看法是</w:t>
        <w:br/>
        <w:t>1-3 顺从，牺牲一个人也是好结局</w:t>
        <w:br/>
        <w:t>4-6 反对，那可能比任务三的下场更惨</w:t>
        <w:br/>
        <w:t>7-9 怀疑，两个都是悲剧结果</w:t>
        <w:br/>
        <w:t>10 大成功/大失败</w:t>
        <w:br/>
      </w:r>
      <w:r>
        <w:rPr>
          <w:b/>
        </w:rPr>
        <w:t>ROLL : d10=d10(1)=1</w:t>
      </w:r>
      <w:r>
        <w:br/>
      </w:r>
      <w:r>
        <w:rPr>
          <w:b/>
        </w:rPr>
        <w:t>ROLL : d2=d2(1)=1</w:t>
      </w:r>
      <w:r>
        <w:br/>
        <w:t>你对必须牺牲塞维娅而终止故事的想法是</w:t>
        <w:br/>
        <w:t>0 悲伤——100 平静</w:t>
        <w:br/>
      </w:r>
      <w:r>
        <w:rPr>
          <w:b/>
        </w:rPr>
        <w:t>ROLL : d100=d100(67)=67</w:t>
      </w:r>
      <w:r>
        <w:br/>
        <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br/>
        <w:br/>
      </w:r>
    </w:p>
    <w:p>
      <w:pPr>
        <w:pStyle w:val="ThreadMinimal"/>
      </w:pPr>
      <w:r>
        <w:t>#1910 [2024-08-15 21:52:26]</w:t>
        <w:br/>
        <w:b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
        <w:br/>
        <w:t>灵感检定</w:t>
        <w:br/>
      </w:r>
      <w:r>
        <w:rPr>
          <w:b/>
        </w:rPr>
        <w:t>ROLL : d100=d100(66)=66</w:t>
      </w:r>
      <w:r>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
        <w:br/>
        <w:t>幸运检定</w:t>
        <w:br/>
      </w:r>
      <w:r>
        <w:rPr>
          <w:b/>
        </w:rPr>
        <w:t>ROLL : d100=d100(34)=34</w:t>
      </w:r>
      <w:r>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
        <w:br/>
        <w:t>交涉检定</w:t>
        <w:br/>
      </w:r>
      <w:r>
        <w:rPr>
          <w:b/>
        </w:rPr>
        <w:t>ROLL : d100=d100(9)=9</w:t>
      </w:r>
      <w:r>
        <w:br/>
        <w:br/>
      </w:r>
    </w:p>
    <w:p>
      <w:pPr>
        <w:pStyle w:val="ThreadMinimal"/>
      </w:pPr>
      <w:r>
        <w:t>#1911 [2024-08-15 23:20:00]</w:t>
        <w:br/>
        <w:br/>
        <w:t>然而普布利乌斯在他的目光下坦然自若地举杯邀请：</w:t>
        <w:br/>
        <w:t>“这可不在我们的合作内容里……真的不来一杯么，乌尔比安？”</w:t>
        <w:br/>
        <w:t>你无聊地听着他们针锋相对。</w:t>
        <w:br/>
        <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
        <w:br/>
        <w:t>侦察检定(特警+20)</w:t>
        <w:br/>
      </w:r>
      <w:r>
        <w:rPr>
          <w:b/>
        </w:rPr>
        <w:t>ROLL : d100+20=d100(11)+20=31</w:t>
      </w:r>
      <w:r>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
        <w:br/>
        <w:t>聆听检定(普布利乌斯/乌尔比安/你)</w:t>
        <w:br/>
      </w:r>
      <w:r>
        <w:rPr>
          <w:b/>
        </w:rPr>
        <w:t>ROLL : d100=d100(67)=67</w:t>
      </w:r>
      <w:r>
        <w:br/>
      </w:r>
      <w:r>
        <w:rPr>
          <w:b/>
        </w:rPr>
        <w:t>ROLL : d100=d100(57)=57</w:t>
      </w:r>
      <w:r>
        <w:br/>
      </w:r>
      <w:r>
        <w:rPr>
          <w:b/>
        </w:rPr>
        <w:t>ROLL : d100=d100(40)=40</w:t>
      </w:r>
      <w:r>
        <w:br/>
        <w:t>话语中断，言语中的刀光剑影骤然停止，两个人都猛地抬头看向那座死寂的建筑。</w:t>
        <w:br/>
        <w:t>怎么了？你疑惑地随之看去，却没有听见任何声音……</w:t>
        <w:br/>
        <w:br/>
      </w:r>
    </w:p>
    <w:p>
      <w:pPr>
        <w:pStyle w:val="ThreadMinimal"/>
      </w:pPr>
      <w:r>
        <w:t>#1912 [2024-08-15 23:32:21]</w:t>
        <w:br/>
        <w:br/>
        <w:t>灵感检定(普布利乌斯/乌尔比安)</w:t>
        <w:br/>
      </w:r>
      <w:r>
        <w:rPr>
          <w:b/>
        </w:rPr>
        <w:t>ROLL : d100=d100(94)=94</w:t>
      </w:r>
      <w:r>
        <w:br/>
      </w:r>
      <w:r>
        <w:rPr>
          <w:b/>
        </w:rPr>
        <w:t>ROLL : d100=d100(86)=86</w:t>
      </w:r>
      <w:r>
        <w:br/>
        <w:t/>
        <w:br/>
        <w:t>那若隐若无的尖叫……两个人的头脑中瞬间闪过一个名词。</w:t>
        <w:br/>
        <w:t>海嗣。怪物。工具。</w:t>
        <w:br/>
        <w:t>——为什么潘忒翁俱乐部里会有海嗣？</w:t>
        <w:br/>
        <w:t/>
        <w:br/>
        <w:t>普布利乌斯的决策是</w:t>
        <w:br/>
        <w:t>1-3 立刻要求你们护送他离开</w:t>
        <w:br/>
        <w:t>4-6 要求你们击杀海嗣并调查</w:t>
        <w:br/>
        <w:t>7-9 直接离开并背刺教会</w:t>
        <w:br/>
        <w:t>10 大成功/大失败</w:t>
        <w:br/>
      </w:r>
      <w:r>
        <w:rPr>
          <w:b/>
        </w:rPr>
        <w:t>ROLL : d10=d10(1)=1</w:t>
      </w:r>
      <w:r>
        <w:br/>
      </w:r>
      <w:r>
        <w:rPr>
          <w:b/>
        </w:rPr>
        <w:t>ROLL : d2=d2(1)=1</w:t>
      </w:r>
      <w:r>
        <w:br/>
        <w:t>乌尔比安的决策是</w:t>
        <w:br/>
        <w:t>1-3 先趁海嗣没繁殖就处决</w:t>
        <w:br/>
        <w:t>4-6 意识到卧底回去找瓦莱里娅</w:t>
        <w:br/>
        <w:t>7-9 最后机会先杀普布利乌斯</w:t>
        <w:br/>
        <w:t>10 大成功/大失败</w:t>
        <w:br/>
      </w:r>
      <w:r>
        <w:rPr>
          <w:b/>
        </w:rPr>
        <w:t>ROLL : d10=d10(1)=1</w:t>
      </w:r>
      <w:r>
        <w:br/>
      </w:r>
      <w:r>
        <w:rPr>
          <w:b/>
        </w:rPr>
        <w:t>ROLL : d2=d2(2)=2</w:t>
      </w:r>
      <w:r>
        <w:br/>
        <w:t/>
        <w:br/>
        <w:t>“让你的人现在就带我离开——乌尔比安！”</w:t>
        <w:br/>
        <w:t>普布利乌斯的厉声被对方直接无视，他拔枪上膛，毫不犹豫地奔向了那座危机四伏的俱乐部。</w:t>
        <w:br/>
        <w:t>于是执政官阴冷的视线落在了你的身上。</w:t>
        <w:br/>
        <w:t/>
        <w:br/>
        <w:t>灵感检定(异常+20)</w:t>
        <w:br/>
      </w:r>
      <w:r>
        <w:rPr>
          <w:b/>
        </w:rPr>
        <w:t>ROLL : d100+20=d100(35)+20=55</w:t>
      </w:r>
      <w:r>
        <w:br/>
        <w:br/>
      </w:r>
    </w:p>
    <w:p>
      <w:pPr>
        <w:pStyle w:val="ThreadMinimal"/>
      </w:pPr>
      <w:r>
        <w:t>#1913 [2024-08-15 23:49:02]</w:t>
        <w:br/>
        <w:b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r>
      <w:r>
        <w:rPr>
          <w:b/>
        </w:rPr>
        <w:t>ROLL : d10=d10(7)=7</w:t>
      </w:r>
      <w:r>
        <w:br/>
      </w:r>
      <w:r>
        <w:rPr>
          <w:b/>
        </w:rPr>
        <w:t>ROLL : d2=d2(1)=1</w:t>
      </w:r>
      <w:r>
        <w:br/>
        <w:t>幸运检定</w:t>
        <w:br/>
      </w:r>
      <w:r>
        <w:rPr>
          <w:b/>
        </w:rPr>
        <w:t>ROLL : d100=d100(39)=39</w:t>
      </w:r>
      <w:r>
        <w:br/>
        <w:t>1-3 跟上乌尔比安获取信息</w:t>
        <w:br/>
        <w:t>4-6 杀了普布利乌斯后跟上</w:t>
        <w:br/>
        <w:t>7-9 打给塞维娅让她跳车</w:t>
        <w:br/>
        <w:t>10 大成功/大失败</w:t>
        <w:br/>
      </w:r>
      <w:r>
        <w:rPr>
          <w:b/>
        </w:rPr>
        <w:t>ROLL : d10=d10(6)=6</w:t>
      </w:r>
      <w:r>
        <w:br/>
      </w:r>
      <w:r>
        <w:rPr>
          <w:b/>
        </w:rPr>
        <w:t>ROLL : d2=d2(2)=2</w:t>
      </w:r>
      <w:r>
        <w:br/>
        <w:t>默认你自学了基础枪械使用(至少会上膛)</w:t>
        <w:br/>
        <w:t/>
        <w:br/>
        <w:t>你的攻击速度(射击+30，先手+20)</w:t>
        <w:br/>
      </w:r>
      <w:r>
        <w:rPr>
          <w:b/>
        </w:rPr>
        <w:t>ROLL : d100+50=d100(69)+50=119</w:t>
      </w:r>
      <w:r>
        <w:br/>
        <w:t>普布利乌斯的攻击速度(射击+30)</w:t>
        <w:br/>
      </w:r>
      <w:r>
        <w:rPr>
          <w:b/>
        </w:rPr>
        <w:t>ROLL : d100+30=d100(19)+30=49</w:t>
      </w:r>
      <w:r>
        <w:br/>
        <w:t>普布利乌斯的伤亡程度</w:t>
        <w:br/>
      </w:r>
      <w:r>
        <w:rPr>
          <w:b/>
        </w:rPr>
        <w:t>ROLL : d100=d100(44)=44</w:t>
      </w:r>
      <w:r>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br/>
        <w:br/>
      </w:r>
    </w:p>
    <w:p>
      <w:pPr>
        <w:pStyle w:val="ThreadMinimal"/>
      </w:pPr>
      <w:r>
        <w:t>#1914 [2024-08-16 00:03:08]</w:t>
        <w:br/>
        <w:br/>
        <w:t>你的攻击速度(射击+30)</w:t>
        <w:br/>
      </w:r>
      <w:r>
        <w:rPr>
          <w:b/>
        </w:rPr>
        <w:t>ROLL : d100+30=d100(47)+30=77</w:t>
      </w:r>
      <w:r>
        <w:br/>
        <w:t>普布利乌斯的攻击速度(射击+30，受伤-10)</w:t>
        <w:br/>
      </w:r>
      <w:r>
        <w:rPr>
          <w:b/>
        </w:rPr>
        <w:t>ROLL : d100+20=d100(5)+20=25</w:t>
      </w:r>
      <w:r>
        <w:br/>
        <w:t>普布利乌斯的伤亡程度</w:t>
        <w:br/>
      </w:r>
      <w:r>
        <w:rPr>
          <w:b/>
        </w:rPr>
        <w:t>ROLL : d100=d100(58)=58</w:t>
      </w:r>
      <w:r>
        <w:br/>
        <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
        <w:br/>
        <w:t>尸体砸在地上发出闷响，而凶手已经追着乌尔比安的背影闯入了建筑内部。</w:t>
        <w:br/>
        <w:t>——究竟是谁在推动这一切？</w:t>
        <w:br/>
        <w:t>“如果确实存在一个万物之主，那它应该为如今的灾难引颈受戮。”</w:t>
        <w:br/>
        <w:t/>
        <w:br/>
        <w:t>在你杀死普布利乌斯的时间里，乌尔比安的侦察检定</w:t>
        <w:br/>
      </w:r>
      <w:r>
        <w:rPr>
          <w:b/>
        </w:rPr>
        <w:t>ROLL : d100=d100(70)=70</w:t>
      </w:r>
      <w:r>
        <w:br/>
        <w:t>乌尔比安的攻击速度(射击+30，先手+20)</w:t>
        <w:br/>
      </w:r>
      <w:r>
        <w:rPr>
          <w:b/>
        </w:rPr>
        <w:t>ROLL : d100+50=d100(13)+50=63</w:t>
      </w:r>
      <w:r>
        <w:br/>
        <w:t>海嗣的攻击速度(新生海嗣+10)</w:t>
        <w:br/>
      </w:r>
      <w:r>
        <w:rPr>
          <w:b/>
        </w:rPr>
        <w:t>ROLL : d100+10=d100(55)+10=65</w:t>
      </w:r>
      <w:r>
        <w:br/>
        <w:t>乌尔比安的伤亡程度</w:t>
        <w:br/>
      </w:r>
      <w:r>
        <w:rPr>
          <w:b/>
        </w:rPr>
        <w:t>ROLL : d100=d100(17)=17</w:t>
      </w:r>
      <w:r>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br/>
        <w:br/>
      </w:r>
    </w:p>
    <w:p>
      <w:pPr>
        <w:pStyle w:val="ThreadMinimal"/>
      </w:pPr>
      <w:r>
        <w:t>#1915 [2024-08-16 00:25:55]</w:t>
        <w:br/>
        <w:br/>
        <w:t>乌尔比安的攻击速度(射击+30)</w:t>
        <w:br/>
      </w:r>
      <w:r>
        <w:rPr>
          <w:b/>
        </w:rPr>
        <w:t>ROLL : d100+30=d100(60)+30=90</w:t>
      </w:r>
      <w:r>
        <w:br/>
        <w:t>你的攻击速度(射击+30)</w:t>
        <w:br/>
      </w:r>
      <w:r>
        <w:rPr>
          <w:b/>
        </w:rPr>
        <w:t>ROLL : d100+30=d100(75)+30=105</w:t>
      </w:r>
      <w:r>
        <w:br/>
        <w:t>海嗣的攻击速度(新生海嗣+10)</w:t>
        <w:br/>
      </w:r>
      <w:r>
        <w:rPr>
          <w:b/>
        </w:rPr>
        <w:t>ROLL : d100+10=d100(62)+10=72</w:t>
      </w:r>
      <w:r>
        <w:br/>
        <w:t>海嗣的伤亡程度(新生海嗣-10，热武器+30)</w:t>
        <w:br/>
      </w:r>
      <w:r>
        <w:rPr>
          <w:b/>
        </w:rPr>
        <w:t>ROLL : d100+20=d100(19)+20=39</w:t>
      </w:r>
      <w:r>
        <w:br/>
        <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
        <w:br/>
        <w:t>乌尔比安的攻击速度(射击+30)</w:t>
        <w:br/>
      </w:r>
      <w:r>
        <w:rPr>
          <w:b/>
        </w:rPr>
        <w:t>ROLL : d100+30=d100(52)+30=82</w:t>
      </w:r>
      <w:r>
        <w:br/>
        <w:t>你的攻击速度(射击+30)</w:t>
        <w:br/>
      </w:r>
      <w:r>
        <w:rPr>
          <w:b/>
        </w:rPr>
        <w:t>ROLL : d100+30=d100(62)+30=92</w:t>
      </w:r>
      <w:r>
        <w:br/>
        <w:t>海嗣的攻击速度(新生海嗣+10)</w:t>
        <w:br/>
      </w:r>
      <w:r>
        <w:rPr>
          <w:b/>
        </w:rPr>
        <w:t>ROLL : d100+10=d100(3)+10=13</w:t>
      </w:r>
      <w:r>
        <w:br/>
        <w:t>海嗣的伤亡程度(新生海嗣-10，热武器+30)</w:t>
        <w:br/>
      </w:r>
      <w:r>
        <w:rPr>
          <w:b/>
        </w:rPr>
        <w:t>ROLL : d100+20=d100(2)+20=22</w:t>
      </w:r>
      <w:r>
        <w:br/>
        <w:t/>
        <w:br/>
        <w:t>“——它在撤退。”</w:t>
        <w:br/>
        <w:t>乌尔比安顾不上你如此不“普利玛斯”的原因，直接跨过废墟追上去。迅疾的子弹只来得及洞穿了一根触腕。</w:t>
        <w:br/>
        <w:t>那个庞大的生物已向后隐去。</w:t>
        <w:br/>
        <w:br/>
      </w:r>
    </w:p>
    <w:p>
      <w:pPr>
        <w:pStyle w:val="ThreadMinimal"/>
      </w:pPr>
      <w:r>
        <w:t>#1916 [2024-08-16 00:38:12]</w:t>
        <w:br/>
        <w:br/>
        <w:t>乌尔比安的攻击速度(射击+30)</w:t>
        <w:br/>
      </w:r>
      <w:r>
        <w:rPr>
          <w:b/>
        </w:rPr>
        <w:t>ROLL : d100+30=d100(25)+30=55</w:t>
      </w:r>
      <w:r>
        <w:br/>
        <w:t>你的攻击速度(射击+30)</w:t>
        <w:br/>
      </w:r>
      <w:r>
        <w:rPr>
          <w:b/>
        </w:rPr>
        <w:t>ROLL : d100+30=d100(37)+30=67</w:t>
      </w:r>
      <w:r>
        <w:br/>
        <w:t>海嗣的攻击速度(新生海嗣+10)</w:t>
        <w:br/>
      </w:r>
      <w:r>
        <w:rPr>
          <w:b/>
        </w:rPr>
        <w:t>ROLL : d100+10=d100(84)+10=94</w:t>
      </w:r>
      <w:r>
        <w:br/>
        <w:t>乌尔比安的伤亡程度</w:t>
        <w:br/>
      </w:r>
      <w:r>
        <w:rPr>
          <w:b/>
        </w:rPr>
        <w:t>ROLL : d100=d100(49)=49</w:t>
      </w:r>
      <w:r>
        <w:br/>
        <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r>
      <w:r>
        <w:rPr>
          <w:b/>
        </w:rPr>
        <w:t>ROLL : d10=d10(5)=5</w:t>
      </w:r>
      <w:r>
        <w:br/>
      </w:r>
      <w:r>
        <w:rPr>
          <w:b/>
        </w:rPr>
        <w:t>ROLL : d2=d2(2)=2</w:t>
      </w:r>
      <w:r>
        <w:br/>
        <w:t>你朝着你的使命顽固前行。</w:t>
        <w:br/>
        <w:t/>
        <w:br/>
        <w:t>你的攻击速度(射击+30)</w:t>
        <w:br/>
      </w:r>
      <w:r>
        <w:rPr>
          <w:b/>
        </w:rPr>
        <w:t>ROLL : d100+30=d100(29)+30=59</w:t>
      </w:r>
      <w:r>
        <w:br/>
        <w:t>海嗣的攻击速度(新生海嗣+10)</w:t>
        <w:br/>
      </w:r>
      <w:r>
        <w:rPr>
          <w:b/>
        </w:rPr>
        <w:t>ROLL : d100+10=d100(23)+10=33</w:t>
      </w:r>
      <w:r>
        <w:br/>
        <w:t>海嗣的伤亡程度(新生海嗣-10，热武器+30)</w:t>
        <w:br/>
      </w:r>
      <w:r>
        <w:rPr>
          <w:b/>
        </w:rPr>
        <w:t>ROLL : d100+20=d100(6)+20=26</w:t>
      </w:r>
      <w:r>
        <w:br/>
        <w:t>最后几枚子弹只刺痛了海嗣的神经，它的核依然被小心地保护着，如此烦人。没完没了，你咬牙扔掉枪，拔出军刀——</w:t>
        <w:br/>
        <w:t>——太迟了。</w:t>
        <w:br/>
        <w:t>“放下武器！”</w:t>
        <w:br/>
        <w:t>安保的脚步声从身后炸响。</w:t>
        <w:br/>
        <w:br/>
      </w:r>
    </w:p>
    <w:p>
      <w:pPr>
        <w:pStyle w:val="ThreadMinimal"/>
      </w:pPr>
      <w:r>
        <w:t>#1917 [2024-08-16 00:51:39]</w:t>
        <w:br/>
        <w:br/>
        <w:t>在安保的威胁下，你选择</w:t>
        <w:br/>
        <w:t>1-3 放下武器交出战场</w:t>
        <w:br/>
        <w:t>4-6 交出战场并逃走</w:t>
        <w:br/>
        <w:t>7-9 过一个幸运检定</w:t>
        <w:br/>
        <w:t>10 大成功/大失败</w:t>
        <w:br/>
      </w:r>
      <w:r>
        <w:rPr>
          <w:b/>
        </w:rPr>
        <w:t>ROLL : d10=d10(8)=8</w:t>
      </w:r>
      <w:r>
        <w:br/>
      </w:r>
      <w:r>
        <w:rPr>
          <w:b/>
        </w:rPr>
        <w:t>ROLL : d2=d2(2)=2</w:t>
      </w:r>
      <w:r>
        <w:br/>
        <w:t>幸运检定</w:t>
        <w:br/>
      </w:r>
      <w:r>
        <w:rPr>
          <w:b/>
        </w:rPr>
        <w:t>ROLL : d100=d100(77)=77</w:t>
      </w:r>
      <w:r>
        <w:br/>
        <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
        <w:br/>
        <w:t>交涉检定</w:t>
        <w:br/>
      </w:r>
      <w:r>
        <w:rPr>
          <w:b/>
        </w:rPr>
        <w:t>ROLL : d100=d100(31)=31</w:t>
      </w:r>
      <w:r>
        <w:br/>
        <w:t/>
        <w:br/>
        <w:t>“那么我也建议，如果你拿着武器——”你眯起眼，忽然爆发，“就别再废话！”</w:t>
        <w:br/>
        <w:t>一个独立于轮回之外的观察者，疑似整个故事的幕后黑手……</w:t>
        <w:br/>
        <w:t>盖乌斯在等待着怎样的结局？</w:t>
        <w:br/>
        <w:t/>
        <w:br/>
        <w:t>你的攻击速度(先手+20)</w:t>
        <w:br/>
      </w:r>
      <w:r>
        <w:rPr>
          <w:b/>
        </w:rPr>
        <w:t>ROLL : d100+20=d100(26)+20=46</w:t>
      </w:r>
      <w:r>
        <w:br/>
        <w:t>盖乌斯的攻击速度(射击+30)</w:t>
        <w:br/>
      </w:r>
      <w:r>
        <w:rPr>
          <w:b/>
        </w:rPr>
        <w:t>ROLL : d100+30=d100(11)+30=41</w:t>
      </w:r>
      <w:r>
        <w:br/>
        <w:t>盖乌斯的伤亡程度</w:t>
        <w:br/>
      </w:r>
      <w:r>
        <w:rPr>
          <w:b/>
        </w:rPr>
        <w:t>ROLL : d100=d100(66)=66</w:t>
      </w:r>
      <w:r>
        <w:br/>
        <w:br/>
      </w:r>
    </w:p>
    <w:p>
      <w:pPr>
        <w:pStyle w:val="ThreadMinimal"/>
      </w:pPr>
      <w:r>
        <w:t>#1918 [2024-08-16 01:13:43]</w:t>
        <w:br/>
        <w:br/>
        <w:t>你对盖乌斯的评价是</w:t>
        <w:br/>
        <w:t>1-3 敌人(杀死)</w:t>
        <w:br/>
        <w:t>4-6 可疑分子(重伤)</w:t>
        <w:br/>
        <w:t>7-9 情报源(威胁)</w:t>
        <w:br/>
        <w:t>10 大成功/大失败</w:t>
        <w:br/>
      </w:r>
      <w:r>
        <w:rPr>
          <w:b/>
        </w:rPr>
        <w:t>ROLL : d10=d10(7)=7</w:t>
      </w:r>
      <w:r>
        <w:br/>
      </w:r>
      <w:r>
        <w:rPr>
          <w:b/>
        </w:rPr>
        <w:t>ROLL : d2=d2(2)=2</w:t>
      </w:r>
      <w:r>
        <w:br/>
        <w:t/>
        <w:br/>
        <w:t>“什——”盖乌斯预判错你的假动作，枪口与刀锋擦肩而过，子弹窜入地面中溅出一蓬灰土。</w:t>
        <w:br/>
        <w:t>现在，他的咽喉就抵在你的刀刃下。</w:t>
        <w:br/>
        <w:t>形势瞬间逆转。</w:t>
        <w:br/>
        <w:t>“我问，你答。”你微微加力，没耐心地皱眉，“还有什么问题吗？”</w:t>
        <w:br/>
        <w:t/>
        <w:br/>
        <w:t>灵感检定</w:t>
        <w:br/>
      </w:r>
      <w:r>
        <w:rPr>
          <w:b/>
        </w:rPr>
        <w:t>ROLL : d100=d100(100)=100</w:t>
      </w:r>
      <w:r>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
        <w:br/>
        <w:t>“它很快就要坏了。”</w:t>
        <w:br/>
        <w:br/>
      </w:r>
    </w:p>
    <w:p>
      <w:pPr>
        <w:pStyle w:val="ThreadMinimal"/>
      </w:pPr>
      <w:r>
        <w:t>#1919 [2024-08-16 02:21:27]</w:t>
        <w:br/>
        <w:b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
        <w:br/>
        <w:t>[Chapter FIVE]</w:t>
        <w:br/>
        <w:t>&lt;请在规定时间内处决塞维娅&gt;</w:t>
        <w:br/>
        <w:t>你面前的任务框忽然急速变换，刺目地闪烁着。</w:t>
        <w:br/>
        <w:t>——像是世界盲目的呼救。</w:t>
        <w:br/>
        <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
        <w:br/>
        <w:t>灵感检定</w:t>
        <w:br/>
      </w:r>
      <w:r>
        <w:rPr>
          <w:b/>
        </w:rPr>
        <w:t>ROLL : d100=d100(94)=94</w:t>
      </w:r>
      <w:r>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
        <w:br/>
        <w:t>在获得情报后，你对盖乌斯的处理是</w:t>
        <w:br/>
        <w:t>1-3 杀不掉也先弄死这个</w:t>
        <w:br/>
        <w:t>4-6 放了然后转头离开</w:t>
        <w:br/>
        <w:t>7-9 要求对方和自己合作</w:t>
        <w:br/>
        <w:t>10 大成功/大失败</w:t>
        <w:br/>
      </w:r>
      <w:r>
        <w:rPr>
          <w:b/>
        </w:rPr>
        <w:t>ROLL : d10=d10(1)=1</w:t>
      </w:r>
      <w:r>
        <w:br/>
      </w:r>
      <w:r>
        <w:rPr>
          <w:b/>
        </w:rPr>
        <w:t>ROLL : d2=d2(1)=1</w:t>
      </w:r>
      <w:r>
        <w:br/>
        <w:br/>
      </w:r>
    </w:p>
    <w:p>
      <w:pPr>
        <w:pStyle w:val="ThreadMinimal"/>
      </w:pPr>
      <w:r>
        <w:t>#1920 [2024-08-17 21:13:07]</w:t>
        <w:br/>
        <w:b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
        <w:br/>
        <w:t>丢下盖乌斯的尸体后，你的下一步计划是</w:t>
        <w:br/>
        <w:t>1-3 试着去追塞维娅他们</w:t>
        <w:br/>
        <w:t>4-6 手机联系塞维娅</w:t>
        <w:br/>
        <w:t>7-9 手机联系努美利乌斯</w:t>
        <w:br/>
        <w:t>10 大成功/大失败</w:t>
        <w:br/>
      </w:r>
      <w:r>
        <w:rPr>
          <w:b/>
        </w:rPr>
        <w:t>ROLL : d10=d10(2)=2</w:t>
      </w:r>
      <w:r>
        <w:br/>
      </w:r>
      <w:r>
        <w:rPr>
          <w:b/>
        </w:rPr>
        <w:t>ROLL : d2=d2(2)=2</w:t>
      </w:r>
      <w:r>
        <w:br/>
        <w:t>此时列车那边的情况是</w:t>
        <w:br/>
        <w:t>1-3 还未登车</w:t>
        <w:br/>
        <w:t>4-6 刚刚启程</w:t>
        <w:br/>
        <w:t>7-9 已经爆炸</w:t>
        <w:br/>
        <w:t>10 大成功/大失败</w:t>
        <w:br/>
      </w:r>
      <w:r>
        <w:rPr>
          <w:b/>
        </w:rPr>
        <w:t>ROLL : d10=d10(2)=2</w:t>
      </w:r>
      <w:r>
        <w:br/>
      </w:r>
      <w:r>
        <w:rPr>
          <w:b/>
        </w:rPr>
        <w:t>ROLL : d2=d2(2)=2</w:t>
      </w:r>
      <w:r>
        <w:br/>
        <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
        <w:br/>
        <w:t>你的赶路速度(路程-20，相对值)</w:t>
        <w:br/>
      </w:r>
      <w:r>
        <w:rPr>
          <w:b/>
        </w:rPr>
        <w:t>ROLL : d80=d80(77)=77</w:t>
      </w:r>
      <w:r>
        <w:br/>
        <w:t>列车发车速度</w:t>
        <w:br/>
      </w:r>
      <w:r>
        <w:rPr>
          <w:b/>
        </w:rPr>
        <w:t>ROLL : d100=d100(91)=91</w:t>
      </w:r>
      <w:r>
        <w:br/>
        <w:br/>
      </w:r>
    </w:p>
    <w:p>
      <w:pPr>
        <w:pStyle w:val="ThreadMinimal"/>
      </w:pPr>
      <w:r>
        <w:t>#1921 [2024-08-17 21:24:11]</w:t>
        <w:br/>
        <w:b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
        <w:br/>
        <w:t>你的赶路速度(路程-20，相对值)</w:t>
        <w:br/>
      </w:r>
      <w:r>
        <w:rPr>
          <w:b/>
        </w:rPr>
        <w:t>ROLL : d80=d80(11)=11</w:t>
      </w:r>
      <w:r>
        <w:br/>
        <w:t>列车爆炸事件发生的速度</w:t>
        <w:br/>
      </w:r>
      <w:r>
        <w:rPr>
          <w:b/>
        </w:rPr>
        <w:t>ROLL : d100=d100(7)=7</w:t>
      </w:r>
      <w:r>
        <w:br/>
        <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
        <w:br/>
        <w:t>跳跃检定(熟练战士+20)</w:t>
        <w:br/>
      </w:r>
      <w:r>
        <w:rPr>
          <w:b/>
        </w:rPr>
        <w:t>ROLL : d100+20=d100(62)+20=82</w:t>
      </w:r>
      <w:r>
        <w:br/>
        <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r>
      <w:r>
        <w:rPr>
          <w:b/>
        </w:rPr>
        <w:t>ROLL : d10=d10(3)=3</w:t>
      </w:r>
      <w:r>
        <w:br/>
      </w:r>
      <w:r>
        <w:rPr>
          <w:b/>
        </w:rPr>
        <w:t>ROLL : d2=d2(1)=1</w:t>
      </w:r>
      <w:r>
        <w:br/>
        <w:br/>
      </w:r>
    </w:p>
    <w:p>
      <w:pPr>
        <w:pStyle w:val="ThreadMinimal"/>
      </w:pPr>
      <w:r>
        <w:t>#1922 [2024-08-17 21:43:35]</w:t>
        <w:br/>
        <w:br/>
        <w:t>你的出力(短刀+20)</w:t>
        <w:br/>
      </w:r>
      <w:r>
        <w:rPr>
          <w:b/>
        </w:rPr>
        <w:t>ROLL : d100+20=d100(18)+20=38</w:t>
      </w:r>
      <w:r>
        <w:br/>
        <w:t>玻璃的防御力</w:t>
        <w:br/>
      </w:r>
      <w:r>
        <w:rPr>
          <w:b/>
        </w:rPr>
        <w:t>ROLL : d100=d100(87)=87</w:t>
      </w:r>
      <w:r>
        <w:br/>
        <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r>
      <w:r>
        <w:rPr>
          <w:b/>
        </w:rPr>
        <w:t>ROLL : d10=d10(10)=10</w:t>
      </w:r>
      <w:r>
        <w:br/>
      </w:r>
      <w:r>
        <w:rPr>
          <w:b/>
        </w:rPr>
        <w:t>ROLL : d2=d2(2)=2</w:t>
      </w:r>
      <w:r>
        <w:br/>
        <w:t>1-3 海嗣躁动</w:t>
        <w:br/>
        <w:t>4-6 车顶封死</w:t>
        <w:br/>
        <w:t>7-9 车厢门被锁</w:t>
        <w:br/>
        <w:t>10 大成功/大失败</w:t>
        <w:br/>
      </w:r>
      <w:r>
        <w:rPr>
          <w:b/>
        </w:rPr>
        <w:t>ROLL : d10=d10(10)=10</w:t>
      </w:r>
      <w:r>
        <w:br/>
      </w:r>
      <w:r>
        <w:rPr>
          <w:b/>
        </w:rPr>
        <w:t>ROLL : d2=d2(1)=1</w:t>
      </w:r>
      <w:r>
        <w:br/>
        <w:t>1-3 塞维娅死亡再次重启</w:t>
        <w:br/>
        <w:t>4-6 车顶封死+海嗣袭击</w:t>
        <w:br/>
        <w:t>7-9 车厢门被锁+海嗣躁动</w:t>
        <w:br/>
        <w:t>10 大成功/大失败</w:t>
        <w:br/>
      </w:r>
      <w:r>
        <w:rPr>
          <w:b/>
        </w:rPr>
        <w:t>ROLL : d10=d10(10)=10</w:t>
      </w:r>
      <w:r>
        <w:br/>
      </w:r>
      <w:r>
        <w:rPr>
          <w:b/>
        </w:rPr>
        <w:t>ROLL : d2=d2(1)=1</w:t>
      </w:r>
      <w:r>
        <w:br/>
        <w:t>1-3 列车冲出科洛斯修姆</w:t>
        <w:br/>
        <w:t>4-6 以上+你被海嗣杀死</w:t>
        <w:br/>
        <w:t>7-9 以上+塞维娅死亡</w:t>
        <w:br/>
        <w:t>10 大成功/大失败</w:t>
        <w:br/>
      </w:r>
      <w:r>
        <w:rPr>
          <w:b/>
        </w:rPr>
        <w:t>ROLL : d10=d10(8)=8</w:t>
      </w:r>
      <w:r>
        <w:br/>
      </w:r>
      <w:r>
        <w:rPr>
          <w:b/>
        </w:rPr>
        <w:t>ROLL : d2=d2(2)=2</w:t>
      </w:r>
      <w:r>
        <w:br/>
        <w:br/>
      </w:r>
    </w:p>
    <w:p>
      <w:pPr>
        <w:pStyle w:val="ThreadMinimal"/>
      </w:pPr>
      <w:r>
        <w:t>#1923 [2024-08-17 22:03:42]</w:t>
        <w:br/>
        <w:br/>
        <w:t>第三选项代表伊莎玛拉使用了海嗣诱导剂，唤醒了提前藏在列车上的海嗣，导致塞维娅最终直接被海嗣屠戮。</w:t>
        <w:br/>
        <w:t>唯一的好消息是：列车没有冲出科洛斯修姆，轮回没有失败。</w:t>
        <w:br/>
        <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
        <w:br/>
        <w:t>[错误发生 第五任务失败]</w:t>
        <w:br/>
        <w:t>[结算中……]</w:t>
        <w:br/>
        <w:t>[恭喜您获得Void End·虚无之死！]</w:t>
        <w:br/>
        <w:t/>
        <w:br/>
        <w:t>[读档中……]</w:t>
        <w:br/>
        <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
        <w:br/>
        <w:t>灵感检定</w:t>
        <w:br/>
      </w:r>
      <w:r>
        <w:rPr>
          <w:b/>
        </w:rPr>
        <w:t>ROLL : d100=d100(11)=11</w:t>
      </w:r>
      <w:r>
        <w:br/>
        <w:t>连车厢内部都没来得及瞧上一眼，你根本没获得什么有效的新信息，只能猜测那几个知晓的人名：</w:t>
        <w:br/>
        <w:t>塞维娅、努美利乌斯、歌蕾蒂娅、斯卡蒂……和他们中的谁有关？</w:t>
        <w:br/>
        <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br/>
        <w:br/>
      </w:r>
    </w:p>
    <w:p>
      <w:pPr>
        <w:pStyle w:val="ThreadMinimal"/>
      </w:pPr>
      <w:r>
        <w:t>#1924 [2024-08-17 22:13:19]</w:t>
        <w:br/>
        <w:br/>
        <w:t>对于现状，你的规划是</w:t>
        <w:br/>
        <w:t>1-3 拒绝乌尔比安，去找塞维娅</w:t>
        <w:br/>
        <w:t>4-6 顺从，潜入建筑物杀死马库斯的影子</w:t>
        <w:br/>
        <w:t>7-9 和乌尔比安坦白尝试合作</w:t>
        <w:br/>
        <w:t>10 大成功/大失败</w:t>
        <w:br/>
      </w:r>
      <w:r>
        <w:rPr>
          <w:b/>
        </w:rPr>
        <w:t>ROLL : d10=d10(2)=2</w:t>
      </w:r>
      <w:r>
        <w:br/>
      </w:r>
      <w:r>
        <w:rPr>
          <w:b/>
        </w:rPr>
        <w:t>ROLL : d2=d2(2)=2</w:t>
      </w:r>
      <w:r>
        <w:br/>
        <w:t/>
        <w:br/>
        <w:t>交涉检定</w:t>
        <w:br/>
      </w:r>
      <w:r>
        <w:rPr>
          <w:b/>
        </w:rPr>
        <w:t>ROLL : d100=d100(85)=85</w:t>
      </w:r>
      <w:r>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
        <w:br/>
        <w:t>交涉检定(了解+20)</w:t>
        <w:br/>
      </w:r>
      <w:r>
        <w:rPr>
          <w:b/>
        </w:rPr>
        <w:t>ROLL : d100+20=d100(47)+20=67</w:t>
      </w:r>
      <w:r>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br/>
        <w:br/>
      </w:r>
    </w:p>
    <w:p>
      <w:pPr>
        <w:pStyle w:val="ThreadMinimal"/>
      </w:pPr>
      <w:r>
        <w:t>#1925 [2024-08-17 22:59:24]</w:t>
        <w:br/>
        <w:br/>
        <w:t>你和塞维娅坐车离开的速度(先手+20)</w:t>
        <w:br/>
      </w:r>
      <w:r>
        <w:rPr>
          <w:b/>
        </w:rPr>
        <w:t xml:space="preserve">ROLL : d100+20=d100(82)+20=102 </w:t>
      </w:r>
      <w:r>
        <w:br/>
        <w:t>歌蕾蒂娅的反应速度</w:t>
        <w:br/>
      </w:r>
      <w:r>
        <w:rPr>
          <w:b/>
        </w:rPr>
        <w:t xml:space="preserve">ROLL : d100=d100(53)=53 </w:t>
      </w:r>
      <w:r>
        <w:br/>
        <w:t>伊莎玛拉的反应速度</w:t>
        <w:br/>
      </w:r>
      <w:r>
        <w:rPr>
          <w:b/>
        </w:rPr>
        <w:t>ROLL : d100=d100(45)=45</w:t>
      </w:r>
      <w:r>
        <w:br/>
        <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
        <w:br/>
        <w:t>灵感检定(bug+10)</w:t>
        <w:br/>
      </w:r>
      <w:r>
        <w:rPr>
          <w:b/>
        </w:rPr>
        <w:t>ROLL : d100+10=d100(33)+10=43</w:t>
      </w:r>
      <w:r>
        <w:br/>
        <w:t>“努美利乌斯……”</w:t>
        <w:br/>
        <w:t>一颗石子落入枯井，什么涟漪也没泛起。你从塞维娅空白的双眼中得到了答案。</w:t>
        <w:br/>
        <w:t/>
        <w:br/>
        <w:t>灵感检定</w:t>
        <w:br/>
      </w:r>
      <w:r>
        <w:rPr>
          <w:b/>
        </w:rPr>
        <w:t>ROLL : d100=d100(34)=34</w:t>
      </w:r>
      <w:r>
        <w:br/>
        <w:t>在现实面前，你放弃了追问，也错过了所有疑点。</w:t>
        <w:br/>
        <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
        <w:br/>
        <w:t>盛夏的日光如此刺目地平摊在你们的手心中。</w:t>
        <w:br/>
        <w:t>你静待列车向前刺破那虚假的边界。</w:t>
        <w:br/>
        <w:t>塞维娅一无所知地等待死亡。</w:t>
        <w:br/>
        <w:br/>
      </w:r>
    </w:p>
    <w:p>
      <w:pPr>
        <w:pStyle w:val="ThreadMinimal"/>
      </w:pPr>
      <w:r>
        <w:t>#1926 [2024-08-17 23:58:03]</w:t>
        <w:br/>
        <w:br/>
        <w:t>潜伏检定(先手+20)</w:t>
        <w:br/>
      </w:r>
      <w:r>
        <w:rPr>
          <w:b/>
        </w:rPr>
        <w:t>ROLL : d100+20=d100(98)+20=118</w:t>
      </w:r>
      <w:r>
        <w:br/>
        <w:t>朝你伸出手的人是</w:t>
        <w:br/>
        <w:t>1-3 盖乌斯</w:t>
        <w:br/>
        <w:t>4-6 马库斯</w:t>
        <w:br/>
        <w:t>7-9 努美利乌斯</w:t>
        <w:br/>
        <w:t>10 大成功/大失败</w:t>
        <w:br/>
      </w:r>
      <w:r>
        <w:rPr>
          <w:b/>
        </w:rPr>
        <w:t>ROLL : d10=d10(6)=6</w:t>
      </w:r>
      <w:r>
        <w:br/>
      </w:r>
      <w:r>
        <w:rPr>
          <w:b/>
        </w:rPr>
        <w:t>ROLL : d2=d2(1)=1</w:t>
      </w:r>
      <w:r>
        <w:br/>
        <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
        <w:br/>
        <w:t>“你来自教团，但你没有使用自己的身体。”困惑从逻辑里诞生，你放空眼神，没有与那张熟悉的脸对视，“盖乌斯出了什么意外？”</w:t>
        <w:br/>
        <w:t>1-3 调走</w:t>
        <w:br/>
        <w:t>4-6 惩罚</w:t>
        <w:br/>
        <w:t>7-9 事故</w:t>
        <w:br/>
        <w:t>10 大成功/大失败</w:t>
        <w:br/>
      </w:r>
      <w:r>
        <w:rPr>
          <w:b/>
        </w:rPr>
        <w:t>ROLL : d10=d10(4)=4</w:t>
      </w:r>
      <w:r>
        <w:br/>
      </w:r>
      <w:r>
        <w:rPr>
          <w:b/>
        </w:rPr>
        <w:t>ROLL : d2=d2(2)=2</w:t>
      </w:r>
      <w:r>
        <w:br/>
        <w:br/>
      </w:r>
    </w:p>
    <w:p>
      <w:pPr>
        <w:pStyle w:val="ThreadMinimal"/>
      </w:pPr>
      <w:r>
        <w:t>#1927 [2024-08-18 00:44:35]</w:t>
        <w:br/>
        <w:b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
        <w:br/>
        <w:t>你的攻击速度(先手+20)</w:t>
        <w:br/>
      </w:r>
      <w:r>
        <w:rPr>
          <w:b/>
        </w:rPr>
        <w:t>ROLL : d100+20=d100(87)+20=107</w:t>
      </w:r>
      <w:r>
        <w:br/>
        <w:t>使者的攻击速度(马库斯-20)</w:t>
        <w:br/>
      </w:r>
      <w:r>
        <w:rPr>
          <w:b/>
        </w:rPr>
        <w:t>ROLL : d80=d80(28)=28</w:t>
      </w:r>
      <w:r>
        <w:br/>
        <w:t>“你……嗯？”伺机而动的一瞬间，使者惊讶地感受到身体短暂的滞涩。</w:t>
        <w:br/>
        <w:t>似乎是这具躯体残存的记忆……或者说灵魂在作祟？</w:t>
        <w:br/>
        <w:t>“塞维娅！”你的转向猝不及防，只来得及以眼神示意对方。</w:t>
        <w:br/>
        <w:t/>
        <w:br/>
        <w:t>灵感检定</w:t>
        <w:br/>
      </w:r>
      <w:r>
        <w:rPr>
          <w:b/>
        </w:rPr>
        <w:t>ROLL : d100=d100(2)=2</w:t>
      </w:r>
      <w:r>
        <w:br/>
        <w:t>你使用的武器是</w:t>
        <w:br/>
        <w:t>1-3 徒手</w:t>
        <w:br/>
        <w:t>4-6 刀片</w:t>
        <w:br/>
        <w:t>7-9 刀具</w:t>
        <w:br/>
        <w:t>10 大成功/大失败</w:t>
        <w:br/>
      </w:r>
      <w:r>
        <w:rPr>
          <w:b/>
        </w:rPr>
        <w:t>ROLL : d10=d10(6)=6</w:t>
      </w:r>
      <w:r>
        <w:br/>
      </w:r>
      <w:r>
        <w:rPr>
          <w:b/>
        </w:rPr>
        <w:t>ROLL : d2=d2(2)=2</w:t>
      </w:r>
      <w:r>
        <w:br/>
        <w:t>她呆呆地看着你，任由那枚小小的刀片径直划破动脉。</w:t>
        <w:br/>
        <w:t/>
        <w:br/>
        <w:t>塞维娅的伤亡情况(手术刀片+10)</w:t>
        <w:br/>
      </w:r>
      <w:r>
        <w:rPr>
          <w:b/>
        </w:rPr>
        <w:t>ROLL : d100+10=d100(94)+10=104</w:t>
      </w:r>
      <w:r>
        <w:br/>
        <w:t>血液被大火蒸干，塞维娅死亡的瞬间，世界重新在模糊中艰难运转，虚构的幻境便被规则本身所击碎。</w:t>
        <w:br/>
        <w:t>“投机取巧……”</w:t>
        <w:br/>
        <w:t>“马库斯”厌恶地看着你，坠入火中，像是一个噩梦。</w:t>
        <w:br/>
        <w:t>梦都是会醒来的。</w:t>
        <w:br/>
        <w:br/>
      </w:r>
    </w:p>
    <w:p>
      <w:pPr>
        <w:pStyle w:val="ThreadMinimal"/>
      </w:pPr>
      <w:r>
        <w:t>#1928 [2024-08-18 01:27:39]</w:t>
        <w:br/>
        <w:br/>
        <w:t>[错误发生 第五任务失败]</w:t>
        <w:br/>
        <w:t>[结算中……]</w:t>
        <w:br/>
        <w:t>[恭喜您获得Void End·虚无之火！]</w:t>
        <w:br/>
        <w:t/>
        <w:br/>
        <w:t>[读档中……]</w:t>
        <w:br/>
        <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
        <w:br/>
        <w:t>灵感检定(异常+20)</w:t>
        <w:br/>
      </w:r>
      <w:r>
        <w:rPr>
          <w:b/>
        </w:rPr>
        <w:t>ROLL : d100+20=d100(75)+20=95</w:t>
      </w:r>
      <w:r>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
        <w:br/>
        <w:t>灵感检定</w:t>
        <w:br/>
      </w:r>
      <w:r>
        <w:rPr>
          <w:b/>
        </w:rPr>
        <w:t>ROLL : d100=d100(46)=46</w:t>
      </w:r>
      <w:r>
        <w:br/>
        <w:t>或许是奔跑消耗了思考的氧气，或许是追赶的火焰剥夺了喘息之机，你没法有效地建立起思考，只能带着塞维娅冲进了警局大楼。</w:t>
        <w:br/>
        <w:t>这简直像是一场自杀。楼外的火焰不紧不慢地包围。</w:t>
        <w:br/>
        <w:br/>
      </w:r>
    </w:p>
    <w:p>
      <w:pPr>
        <w:pStyle w:val="ThreadMinimal"/>
      </w:pPr>
      <w:r>
        <w:t>#1929 [2024-08-18 01:41:01]</w:t>
        <w:br/>
        <w:b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
        <w:br/>
        <w:t>灵感检定(起源+20)</w:t>
        <w:br/>
      </w:r>
      <w:r>
        <w:rPr>
          <w:b/>
        </w:rPr>
        <w:t>ROLL : d100+20=d100(32)+20=52</w:t>
      </w:r>
      <w:r>
        <w:br/>
        <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br/>
        <w:br/>
      </w:r>
    </w:p>
    <w:p>
      <w:pPr>
        <w:pStyle w:val="ThreadMinimal"/>
      </w:pPr>
      <w:r>
        <w:t>#1930 [2024-08-18 02:22:13]</w:t>
        <w:br/>
        <w:b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
        <w:br/>
        <w:t>[目标死亡 第五任务完成]</w:t>
        <w:br/>
        <w:t>[结算中……]</w:t>
        <w:br/>
        <w:t>[恭喜您获得Final End·信者得死！]</w:t>
        <w:br/>
        <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br/>
        <w:br/>
      </w:r>
    </w:p>
    <w:p>
      <w:pPr>
        <w:pStyle w:val="ThreadMinimal"/>
      </w:pPr>
      <w:r>
        <w:t>#1931 [2024-08-18 20:26:55]</w:t>
        <w:br/>
        <w:br/>
        <w:t>后日谈·信者得死</w:t>
        <w:br/>
        <w:t>释出一些基本设定以帮助读者理解剧情，具体解释太长就不详细展开了。</w:t>
        <w:br/>
        <w:t>最核心的两点是：这是一个记忆构成的虚假世界，因此极度唯心到人可以用意志改写现实。</w:t>
        <w:br/>
        <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br/>
        <w:br/>
      </w:r>
    </w:p>
    <w:p>
      <w:pPr>
        <w:pStyle w:val="ThreadMinimal"/>
      </w:pPr>
      <w:r>
        <w:t>#1932 [2024-08-18 21:13:56]</w:t>
        <w:br/>
        <w:br/>
        <w:t>Day28</w:t>
        <w:br/>
        <w:t/>
        <w:br/>
        <w:t>你睁开眼。</w:t>
        <w:br/>
        <w:t>极其高科技的透明舱门外一片明亮，身体浸泡在不知名的液体里，却完全没感到呼吸的滞涩，灵敏的听力让你听到一些轻声的对话，模模糊糊地辨认出“深海猎人”“阿戈尔”“实验室”的关键词。</w:t>
        <w:br/>
        <w:t/>
        <w:br/>
        <w:t>你的意识反应速度</w:t>
        <w:br/>
      </w:r>
      <w:r>
        <w:rPr>
          <w:b/>
        </w:rPr>
        <w:t>ROLL : d100=d100(86)=86</w:t>
      </w:r>
      <w:r>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
        <w:br/>
        <w:t>此时你的SAN(地球来的正常人+50，穿越并发症-30，海嗣化死亡-20)</w:t>
        <w:br/>
      </w:r>
      <w:r>
        <w:rPr>
          <w:b/>
        </w:rPr>
        <w:t>ROLL : d95=d95(85)=85</w:t>
      </w:r>
      <w:r>
        <w:br/>
        <w:t>现在，第十五条世界线里，你的身份是</w:t>
        <w:br/>
      </w:r>
      <w:r>
        <w:rPr>
          <w:b/>
        </w:rPr>
        <w:t>ROLL : d4=d4(1)=1</w:t>
      </w:r>
      <w:r>
        <w:br/>
      </w:r>
      <w:r>
        <w:rPr>
          <w:b/>
        </w:rPr>
        <w:t>ROLL : d100=d100(59)=59</w:t>
      </w:r>
      <w:r>
        <w:br/>
        <w:t>你的性别和年龄段</w:t>
        <w:br/>
      </w:r>
      <w:r>
        <w:rPr>
          <w:b/>
        </w:rPr>
        <w:t>ROLL : d2=d2(1)=1</w:t>
      </w:r>
      <w:r>
        <w:br/>
      </w:r>
      <w:r>
        <w:rPr>
          <w:b/>
        </w:rPr>
        <w:t>ROLL : d4=d4(4)=4</w:t>
      </w:r>
      <w:r>
        <w:br/>
        <w:t>“提比略”海嗣化的SAN(刚刚正常归队+25)</w:t>
        <w:br/>
      </w:r>
      <w:r>
        <w:rPr>
          <w:b/>
        </w:rPr>
        <w:t>ROLL : d75+25=d75(13)+25=38</w:t>
      </w:r>
      <w:r>
        <w:br/>
        <w:br/>
      </w:r>
    </w:p>
    <w:p>
      <w:pPr>
        <w:pStyle w:val="ThreadMinimal"/>
      </w:pPr>
      <w:r>
        <w:t>#1933 [2024-08-18 22:01:31]</w:t>
        <w:br/>
        <w:br/>
        <w:t>“提比略。”布兰都斯苦恼地敲了敲舱盖，“舱门已经开了，你还要躺到什么时候？”</w:t>
        <w:br/>
        <w:t>你不甚在意地坐起身，抹去脸上粘着的发丝：“有什么关系呢？”</w:t>
        <w:br/>
        <w:t>一个周而复始的刻度。</w:t>
        <w:br/>
        <w:t>“反正，你总会叫醒我。”</w:t>
        <w:br/>
        <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r>
      <w:r>
        <w:rPr>
          <w:b/>
        </w:rPr>
        <w:t>ROLL : d5=d5(1)=1</w:t>
      </w:r>
      <w:r>
        <w:br/>
        <w:t>很急，组织需要提比略立刻去做的任务类型是</w:t>
        <w:br/>
        <w:t>1-3 技术</w:t>
        <w:br/>
        <w:t>4-6 探索</w:t>
        <w:br/>
        <w:t>7-9 战斗</w:t>
        <w:br/>
        <w:t>10 大成功/大失败</w:t>
        <w:br/>
      </w:r>
      <w:r>
        <w:rPr>
          <w:b/>
        </w:rPr>
        <w:t>ROLL : d10=d10(7)=7</w:t>
      </w:r>
      <w:r>
        <w:br/>
      </w:r>
      <w:r>
        <w:rPr>
          <w:b/>
        </w:rPr>
        <w:t>ROLL : d2=d2(1)=1</w:t>
      </w:r>
      <w:r>
        <w:br/>
        <w:t>战斗任务必须有提比略的原因是</w:t>
        <w:br/>
        <w:t>1-3 只是人手匮乏</w:t>
        <w:br/>
        <w:t>4-6 经验丰富救火队长</w:t>
        <w:br/>
        <w:t>7-9 改造后的特殊能力</w:t>
        <w:br/>
        <w:t>10 大成功/大失败</w:t>
        <w:br/>
      </w:r>
      <w:r>
        <w:rPr>
          <w:b/>
        </w:rPr>
        <w:t>ROLL : d10=d10(4)=4</w:t>
      </w:r>
      <w:r>
        <w:br/>
      </w:r>
      <w:r>
        <w:rPr>
          <w:b/>
        </w:rPr>
        <w:t>ROLL : d2=d2(2)=2</w:t>
      </w:r>
      <w:r>
        <w:br/>
        <w:br/>
      </w:r>
    </w:p>
    <w:p>
      <w:pPr>
        <w:pStyle w:val="ThreadMinimal"/>
      </w:pPr>
      <w:r>
        <w:t>#1934 [2024-08-18 22:27:55]</w:t>
        <w:br/>
        <w:br/>
        <w:t>默认会由你带队，那么任务的具体情况是</w:t>
        <w:br/>
        <w:t>1-3 解救城市</w:t>
        <w:br/>
        <w:t>4-6 支援舰队</w:t>
        <w:br/>
        <w:t>7-9 意外状况</w:t>
        <w:br/>
        <w:t>10 大成功/大失败</w:t>
        <w:br/>
      </w:r>
      <w:r>
        <w:rPr>
          <w:b/>
        </w:rPr>
        <w:t>ROLL : d10=d10(9)=9</w:t>
      </w:r>
      <w:r>
        <w:br/>
      </w:r>
      <w:r>
        <w:rPr>
          <w:b/>
        </w:rPr>
        <w:t>ROLL : d2=d2(2)=2</w:t>
      </w:r>
      <w:r>
        <w:br/>
        <w:t>意外状况的倾向是</w:t>
        <w:br/>
        <w:t>0 纯粹负面——100 略带正面</w:t>
        <w:br/>
      </w:r>
      <w:r>
        <w:rPr>
          <w:b/>
        </w:rPr>
        <w:t>ROLL : d100=d100(78)=78</w:t>
      </w:r>
      <w:r>
        <w:br/>
        <w:t>1-3 解救亚提尼亚涅</w:t>
        <w:br/>
        <w:t>4-6 支援去考察的舰队</w:t>
        <w:br/>
        <w:t>7-9 追捕被揭发的主教</w:t>
        <w:br/>
        <w:t>10 大成功/大失败</w:t>
        <w:br/>
      </w:r>
      <w:r>
        <w:rPr>
          <w:b/>
        </w:rPr>
        <w:t>ROLL : d10=d10(7)=7</w:t>
      </w:r>
      <w:r>
        <w:br/>
      </w:r>
      <w:r>
        <w:rPr>
          <w:b/>
        </w:rPr>
        <w:t>ROLL : d2=d2(2)=2</w:t>
      </w:r>
      <w:r>
        <w:br/>
        <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r>
      <w:r>
        <w:rPr>
          <w:b/>
        </w:rPr>
        <w:t>ROLL : d10=d10(2)=2</w:t>
      </w:r>
      <w:r>
        <w:br/>
      </w:r>
      <w:r>
        <w:rPr>
          <w:b/>
        </w:rPr>
        <w:t>ROLL : d2=d2(1)=1</w:t>
      </w:r>
      <w:r>
        <w:br/>
        <w:t>世界线好像出了点变动，这个奥卢斯没能掩盖自己的罪行，因为</w:t>
        <w:br/>
        <w:t>1-3 后续现身阿戈尔留下痕迹</w:t>
        <w:br/>
        <w:t>4-6 潘忒翁探索已经结束</w:t>
        <w:br/>
        <w:t>7-9 有幸存者成功揭发其行为</w:t>
        <w:br/>
        <w:t>10 大成功/大失败</w:t>
        <w:br/>
      </w:r>
      <w:r>
        <w:rPr>
          <w:b/>
        </w:rPr>
        <w:t>ROLL : d10=d10(9)=9</w:t>
      </w:r>
      <w:r>
        <w:br/>
      </w:r>
      <w:r>
        <w:rPr>
          <w:b/>
        </w:rPr>
        <w:t>ROLL : d2=d2(2)=2</w:t>
      </w:r>
      <w:r>
        <w:br/>
        <w:br/>
      </w:r>
    </w:p>
    <w:p>
      <w:pPr>
        <w:pStyle w:val="ThreadMinimal"/>
      </w:pPr>
      <w:r>
        <w:t>#1935 [2024-08-18 23:09:53]</w:t>
        <w:br/>
        <w:br/>
        <w:t>幸存者的身份是</w:t>
        <w:br/>
        <w:t>1-3 努美利娅</w:t>
        <w:br/>
        <w:t>4-6 城市居民</w:t>
        <w:br/>
        <w:t>7-9 其它海猎</w:t>
        <w:br/>
        <w:t>10 大成功/大失败</w:t>
        <w:br/>
      </w:r>
      <w:r>
        <w:rPr>
          <w:b/>
        </w:rPr>
        <w:t>ROLL : d10=d10(3)=3</w:t>
      </w:r>
      <w:r>
        <w:br/>
      </w:r>
      <w:r>
        <w:rPr>
          <w:b/>
        </w:rPr>
        <w:t>ROLL : d2=d2(1)=1</w:t>
      </w:r>
      <w:r>
        <w:br/>
        <w:t>大脑发光了一下，这个努美利娅敢于揭发奥卢斯的原因是</w:t>
        <w:br/>
        <w:t>1-3 玛尔卡已战死</w:t>
        <w:br/>
        <w:t>4-6 玛尔卡已败露</w:t>
        <w:br/>
        <w:t>7-9 把玛尔卡一起揭发</w:t>
        <w:br/>
        <w:t>10 大成功/大失败</w:t>
        <w:br/>
      </w:r>
      <w:r>
        <w:rPr>
          <w:b/>
        </w:rPr>
        <w:t>ROLL : d10=d10(5)=5</w:t>
      </w:r>
      <w:r>
        <w:br/>
      </w:r>
      <w:r>
        <w:rPr>
          <w:b/>
        </w:rPr>
        <w:t>ROLL : d2=d2(2)=2</w:t>
      </w:r>
      <w:r>
        <w:br/>
        <w:t>在玛尔卡暴露了自己后，努美利娅顺势揭发了曾经怀疑已久的奥卢斯，而她本身的下场是</w:t>
        <w:br/>
        <w:t>1-3 拘禁</w:t>
        <w:br/>
        <w:t>4-6 死刑</w:t>
        <w:br/>
        <w:t>7-9 尚在讨论</w:t>
        <w:br/>
        <w:t>10 大成功/大失败</w:t>
        <w:br/>
      </w:r>
      <w:r>
        <w:rPr>
          <w:b/>
        </w:rPr>
        <w:t>ROLL : d10=d10(10)=10</w:t>
      </w:r>
      <w:r>
        <w:br/>
      </w:r>
      <w:r>
        <w:rPr>
          <w:b/>
        </w:rPr>
        <w:t>ROLL : d2=d2(2)=2</w:t>
      </w:r>
      <w:r>
        <w:br/>
        <w:t>1-3 被教会实验</w:t>
        <w:br/>
        <w:t>4-6 作战中海嗣化</w:t>
        <w:br/>
        <w:t>7-9 死刑标本化</w:t>
        <w:br/>
        <w:t>10 大成功/大失败</w:t>
        <w:br/>
      </w:r>
      <w:r>
        <w:rPr>
          <w:b/>
        </w:rPr>
        <w:t>ROLL : d10=d10(6)=6</w:t>
      </w:r>
      <w:r>
        <w:br/>
      </w:r>
      <w:r>
        <w:rPr>
          <w:b/>
        </w:rPr>
        <w:t>ROLL : d2=d2(2)=2</w:t>
      </w:r>
      <w:r>
        <w:br/>
        <w:t>那么玛尔卡本人的情况是</w:t>
        <w:br/>
        <w:t>1-3 死刑</w:t>
        <w:br/>
        <w:t>4-6 逃亡中</w:t>
        <w:br/>
        <w:t>7-9 尚在讨论</w:t>
        <w:br/>
        <w:t>10 大成功/大失败</w:t>
        <w:br/>
      </w:r>
      <w:r>
        <w:rPr>
          <w:b/>
        </w:rPr>
        <w:t>ROLL : d10=d10(9)=9</w:t>
      </w:r>
      <w:r>
        <w:br/>
      </w:r>
      <w:r>
        <w:rPr>
          <w:b/>
        </w:rPr>
        <w:t>ROLL : d2=d2(1)=1</w:t>
      </w:r>
      <w:r>
        <w:br/>
        <w:br/>
      </w:r>
    </w:p>
    <w:p>
      <w:pPr>
        <w:pStyle w:val="ThreadMinimal"/>
      </w:pPr>
      <w:r>
        <w:t>#1936 [2024-08-18 23:19:56]</w:t>
        <w:br/>
        <w:br/>
        <w:t>不久前玛尔卡暴露了自己身为深海主教的身份，被缉捕后因情节恶劣，目前仍在清算和讨论中，但努美利娅在顺势揭发了奥卢斯为深海主教后，在某次任务中不幸海嗣化死亡。</w:t>
        <w:br/>
        <w:t>她死在了人们发现其恶行之前。</w:t>
        <w:br/>
        <w:t/>
        <w:br/>
        <w:t>阿戈尔再次发现奥卢斯而去追捕的线索是在</w:t>
        <w:br/>
        <w:t>0 阿戈尔——100 伊比利亚</w:t>
        <w:br/>
      </w:r>
      <w:r>
        <w:rPr>
          <w:b/>
        </w:rPr>
        <w:t>ROLL : d100=d100(14)=14</w:t>
      </w:r>
      <w:r>
        <w:br/>
        <w:t>线索和科洛斯修姆的距离是</w:t>
        <w:br/>
      </w:r>
      <w:r>
        <w:rPr>
          <w:b/>
        </w:rPr>
        <w:t>ROLL : d100=d100(33)=33</w:t>
      </w:r>
      <w:r>
        <w:br/>
        <w:t>1.小时</w:t>
        <w:br/>
        <w:t>2.天</w:t>
        <w:br/>
        <w:t>3.半周</w:t>
        <w:br/>
      </w:r>
      <w:r>
        <w:rPr>
          <w:b/>
        </w:rPr>
        <w:t>ROLL : d3=d3(3)=3</w:t>
      </w:r>
      <w:r>
        <w:br/>
      </w:r>
      <w:r>
        <w:rPr>
          <w:b/>
        </w:rPr>
        <w:t>ROLL : d2=d2(2)=2</w:t>
      </w:r>
      <w:r>
        <w:br/>
        <w:t/>
        <w:br/>
        <w:t>由于任务特殊，默认当天出发，而追捕队伍规模是</w:t>
        <w:br/>
        <w:t>1-3 单人</w:t>
        <w:br/>
        <w:t>4-6 小队</w:t>
        <w:br/>
        <w:t>7-9 两支小队</w:t>
        <w:br/>
        <w:t>10 大成功/大失败</w:t>
        <w:br/>
      </w:r>
      <w:r>
        <w:rPr>
          <w:b/>
        </w:rPr>
        <w:t>ROLL : d10=d10(5)=5</w:t>
      </w:r>
      <w:r>
        <w:br/>
      </w:r>
      <w:r>
        <w:rPr>
          <w:b/>
        </w:rPr>
        <w:t>ROLL : d2=d2(1)=1</w:t>
      </w:r>
      <w:r>
        <w:br/>
        <w:t>另外三人是否有熟人(大于九十六是)</w:t>
        <w:br/>
      </w:r>
      <w:r>
        <w:rPr>
          <w:b/>
        </w:rPr>
        <w:t>ROLL : d100=d100(16)=16</w:t>
      </w:r>
      <w:r>
        <w:br/>
        <w:t>最新的线索表明，奥卢斯曾现身于本境的一座城市中，你将带领另外三名陌生的海猎追查其痕迹。</w:t>
        <w:br/>
        <w:t/>
        <w:br/>
        <w:t>如果因意外无法赶上弑神计划，阿戈尔的安排是</w:t>
        <w:br/>
        <w:t>0 先抓奥卢斯——100 先回来参战</w:t>
        <w:br/>
      </w:r>
      <w:r>
        <w:rPr>
          <w:b/>
        </w:rPr>
        <w:t>ROLL : d100=d100(90)=90</w:t>
      </w:r>
      <w:r>
        <w:br/>
        <w:t>一切以弑神计划为优先。</w:t>
        <w:br/>
        <w:br/>
      </w:r>
    </w:p>
    <w:p>
      <w:pPr>
        <w:pStyle w:val="ThreadMinimal"/>
      </w:pPr>
      <w:r>
        <w:t>#1937 [2024-08-19 00:01:02]</w:t>
        <w:br/>
        <w:b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
        <w:br/>
        <w:t>提比略追查深海教徒经验丰富的原因是</w:t>
        <w:br/>
        <w:t>1-3 海巡队出身</w:t>
        <w:br/>
        <w:t>4-6 军部出身</w:t>
        <w:br/>
        <w:t>7-9 入伍时间长</w:t>
        <w:br/>
        <w:t>10 大成功/大失败</w:t>
        <w:br/>
      </w:r>
      <w:r>
        <w:rPr>
          <w:b/>
        </w:rPr>
        <w:t>ROLL : d10=d10(10)=10</w:t>
      </w:r>
      <w:r>
        <w:br/>
      </w:r>
      <w:r>
        <w:rPr>
          <w:b/>
        </w:rPr>
        <w:t>ROLL : d2=d2(2)=2</w:t>
      </w:r>
      <w:r>
        <w:br/>
        <w:t>1-3 曾经卧底过教会</w:t>
        <w:br/>
        <w:t>4-6 自救后弃暗投明转正</w:t>
        <w:br/>
        <w:t>7-9 曾为复仇追杀教徒</w:t>
        <w:br/>
        <w:t>10 大成功/大失败</w:t>
        <w:br/>
      </w:r>
      <w:r>
        <w:rPr>
          <w:b/>
        </w:rPr>
        <w:t>ROLL : d10=d10(6)=6</w:t>
      </w:r>
      <w:r>
        <w:br/>
      </w:r>
      <w:r>
        <w:rPr>
          <w:b/>
        </w:rPr>
        <w:t>ROLL : d2=d2(1)=1</w:t>
      </w:r>
      <w:r>
        <w:br/>
        <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r>
      <w:r>
        <w:rPr>
          <w:b/>
        </w:rPr>
        <w:t>ROLL : d10=d10(1)=1</w:t>
      </w:r>
      <w:r>
        <w:br/>
      </w:r>
      <w:r>
        <w:rPr>
          <w:b/>
        </w:rPr>
        <w:t>ROLL : d2=d2(1)=1</w:t>
      </w:r>
      <w:r>
        <w:br/>
        <w:t>提比略的入伍时间是</w:t>
        <w:br/>
      </w:r>
      <w:r>
        <w:rPr>
          <w:b/>
        </w:rPr>
        <w:t>ROLL : d20=d20(15)=15</w:t>
      </w:r>
      <w:r>
        <w:br/>
        <w:t>十五年前，提比略揭发了他家人的罪恶秘密，随后通过了深海猎人计划的改造。</w:t>
        <w:br/>
        <w:br/>
      </w:r>
    </w:p>
    <w:p>
      <w:pPr>
        <w:pStyle w:val="ThreadMinimal"/>
      </w:pPr>
      <w:r>
        <w:t>#1938 [2024-08-19 00:18:14]</w:t>
        <w:br/>
        <w:br/>
        <w:t>当得知马上要出发去追踪奥卢斯时，你的想法是</w:t>
        <w:br/>
        <w:t>1-3 以奥卢斯的名义编写文件</w:t>
        <w:br/>
        <w:t>4-6 研究潘忒翁城市密钥</w:t>
        <w:br/>
        <w:t>7-9 试试上岸去找凯尔希和博士</w:t>
        <w:br/>
        <w:t>10 大成功/大失败</w:t>
        <w:br/>
      </w:r>
      <w:r>
        <w:rPr>
          <w:b/>
        </w:rPr>
        <w:t>ROLL : d10=d10(4)=4</w:t>
      </w:r>
      <w:r>
        <w:br/>
      </w:r>
      <w:r>
        <w:rPr>
          <w:b/>
        </w:rPr>
        <w:t>ROLL : d2=d2(2)=2</w:t>
      </w:r>
      <w:r>
        <w:br/>
        <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
        <w:br/>
        <w:t>而阿戈尔关于潘忒翁探索的进度是</w:t>
        <w:br/>
        <w:t>1-3 放弃，结果已水落石出</w:t>
        <w:br/>
        <w:t>4-6 准备，相关队伍还未出发</w:t>
        <w:br/>
        <w:t>7-9 完成，核心密钥已经回收</w:t>
        <w:br/>
        <w:t>10 大成功/大失败</w:t>
        <w:br/>
      </w:r>
      <w:r>
        <w:rPr>
          <w:b/>
        </w:rPr>
        <w:t>ROLL : d10=d10(10)=10</w:t>
      </w:r>
      <w:r>
        <w:br/>
      </w:r>
      <w:r>
        <w:rPr>
          <w:b/>
        </w:rPr>
        <w:t>ROLL : d2=d2(1)=1</w:t>
      </w:r>
      <w:r>
        <w:br/>
        <w:t>1-3 以上+发现不对之处</w:t>
        <w:br/>
        <w:t>4-6 以上+默认回收成功</w:t>
        <w:br/>
        <w:t>7-9 以上+发现玛利图斯</w:t>
        <w:br/>
        <w:t>10 大成功/大失败</w:t>
        <w:br/>
      </w:r>
      <w:r>
        <w:rPr>
          <w:b/>
        </w:rPr>
        <w:t>ROLL : d10=d10(6)=6</w:t>
      </w:r>
      <w:r>
        <w:br/>
      </w:r>
      <w:r>
        <w:rPr>
          <w:b/>
        </w:rPr>
        <w:t>ROLL : d2=d2(1)=1</w:t>
      </w:r>
      <w:r>
        <w:br/>
        <w:t/>
        <w:br/>
        <w:t>潘忒翁探索负责的队伍是</w:t>
        <w:br/>
      </w:r>
      <w:r>
        <w:rPr>
          <w:b/>
        </w:rPr>
        <w:t>ROLL : d4=d4(1)=1</w:t>
      </w:r>
      <w:r>
        <w:br/>
        <w:t>出发时间为</w:t>
        <w:br/>
        <w:t>1-3 Day28</w:t>
        <w:br/>
        <w:t>4-6 Day27</w:t>
        <w:br/>
        <w:t>7-9 Day26</w:t>
        <w:br/>
        <w:t>10 大成功/大失败</w:t>
        <w:br/>
      </w:r>
      <w:r>
        <w:rPr>
          <w:b/>
        </w:rPr>
        <w:t>ROLL : d10=d10(10)=10</w:t>
      </w:r>
      <w:r>
        <w:br/>
      </w:r>
      <w:r>
        <w:rPr>
          <w:b/>
        </w:rPr>
        <w:t>ROLL : d2=d2(1)=1</w:t>
      </w:r>
      <w:r>
        <w:br/>
        <w:br/>
      </w:r>
    </w:p>
    <w:p>
      <w:pPr>
        <w:pStyle w:val="ThreadMinimal"/>
      </w:pPr>
      <w:r>
        <w:t>#1939 [2024-08-19 00:27:21]</w:t>
        <w:br/>
        <w:br/>
        <w:t>再早的话马库斯就不可能跟你在这讲话了，所以</w:t>
        <w:br/>
        <w:t>1-3 这些其实是布兰都斯转告你</w:t>
        <w:br/>
        <w:t>4-6 马库斯是和你打的视讯</w:t>
        <w:br/>
        <w:t>7-9 这个大成功留到时间进度结算</w:t>
        <w:br/>
        <w:t>10 大成功/大失败</w:t>
        <w:br/>
      </w:r>
      <w:r>
        <w:rPr>
          <w:b/>
        </w:rPr>
        <w:t>ROLL : d10=d10(9)=9</w:t>
      </w:r>
      <w:r>
        <w:br/>
      </w:r>
      <w:r>
        <w:rPr>
          <w:b/>
        </w:rPr>
        <w:t>ROLL : d2=d2(1)=1</w:t>
      </w:r>
      <w:r>
        <w:br/>
        <w:t>那么在大成功的加持下，潘忒翁探索的路程和任务时间加起来总共花费</w:t>
        <w:br/>
        <w:t>1.天</w:t>
        <w:br/>
        <w:t>2.半周</w:t>
        <w:br/>
        <w:t>3.周</w:t>
        <w:br/>
      </w:r>
      <w:r>
        <w:rPr>
          <w:b/>
        </w:rPr>
        <w:t>ROLL : d3=d3(2)=2</w:t>
      </w:r>
      <w:r>
        <w:br/>
      </w:r>
      <w:r>
        <w:rPr>
          <w:b/>
        </w:rPr>
        <w:t>ROLL : d2=d2(1)=1</w:t>
      </w:r>
      <w:r>
        <w:br/>
        <w:t>1.小时</w:t>
        <w:br/>
        <w:t>2.半天</w:t>
        <w:br/>
        <w:t>3.天</w:t>
        <w:br/>
      </w:r>
      <w:r>
        <w:rPr>
          <w:b/>
        </w:rPr>
        <w:t>ROLL : d3=d3(3)=3</w:t>
      </w:r>
      <w:r>
        <w:br/>
        <w:t>特殊情况默认一天，那么就是共计耗时七天，在Day21返回科洛斯修姆。</w:t>
        <w:br/>
        <w:t/>
        <w:br/>
        <w:t>任务顺利程度(回收成功+20)</w:t>
        <w:br/>
      </w:r>
      <w:r>
        <w:rPr>
          <w:b/>
        </w:rPr>
        <w:t>ROLL : d100+20=d100(80)+20=100</w:t>
      </w:r>
      <w:r>
        <w:br/>
        <w:t>大于五十，无人死亡，路途也极其顺利的原因是</w:t>
        <w:br/>
        <w:t>1-3 海嗣离开了潘忒翁和航线</w:t>
        <w:br/>
        <w:t>4-6 为此出动了一整支军团清扫</w:t>
        <w:br/>
        <w:t>7-9 玛利图斯暗中主动放水</w:t>
        <w:br/>
        <w:t>10 大成功/大失败</w:t>
        <w:br/>
      </w:r>
      <w:r>
        <w:rPr>
          <w:b/>
        </w:rPr>
        <w:t>ROLL : d10=d10(10)=10</w:t>
      </w:r>
      <w:r>
        <w:br/>
      </w:r>
      <w:r>
        <w:rPr>
          <w:b/>
        </w:rPr>
        <w:t>ROLL : d2=d2(1)=1</w:t>
      </w:r>
      <w:r>
        <w:br/>
        <w:t>1-3 海嗣迁徙离开了那片区域</w:t>
        <w:br/>
        <w:t>4-6 阿戈尔已开放更高级的武器权限</w:t>
        <w:br/>
        <w:t>7-9 玛利图斯错过无法围堵</w:t>
        <w:br/>
        <w:t>10 大成功/大失败</w:t>
        <w:br/>
      </w:r>
      <w:r>
        <w:rPr>
          <w:b/>
        </w:rPr>
        <w:t>ROLL : d10=d10(8)=8</w:t>
      </w:r>
      <w:r>
        <w:br/>
      </w:r>
      <w:r>
        <w:rPr>
          <w:b/>
        </w:rPr>
        <w:t>ROLL : d2=d2(2)=2</w:t>
      </w:r>
      <w:r>
        <w:br/>
        <w:br/>
      </w:r>
    </w:p>
    <w:p>
      <w:pPr>
        <w:pStyle w:val="ThreadMinimal"/>
      </w:pPr>
      <w:r>
        <w:t>#1940 [2024-08-19 00:46:52]</w:t>
        <w:br/>
        <w:br/>
        <w:t>由于阿戈尔执行的高效，在玛利图斯反应过来前，舰队已从潘忒翁离开，它在更遥远的深海之外，未能对舰队路途和猎人探索中的海嗣加以命令。</w:t>
        <w:br/>
        <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
        <w:br/>
        <w:t>地址搜寻结果</w:t>
        <w:br/>
      </w:r>
      <w:r>
        <w:rPr>
          <w:b/>
        </w:rPr>
        <w:t>ROLL : d100=d100(34)=34</w:t>
      </w:r>
      <w:r>
        <w:br/>
        <w:t>终端里一无所获，你无言地放下终端，开始努力地回忆起之前的生活片段……</w:t>
        <w:br/>
        <w:t>地址回忆结果(固定区域+20，不同队伍-10)</w:t>
        <w:br/>
      </w:r>
      <w:r>
        <w:rPr>
          <w:b/>
        </w:rPr>
        <w:t>ROLL : d100+10=d100(3)+10=13</w:t>
      </w:r>
      <w:r>
        <w:br/>
        <w:t>没用，“瓦莱里娅”根本和提比略没半点接触，怎么可能在回忆里找到他的宿舍地址。</w:t>
        <w:br/>
        <w:t>你沮丧地转身选择</w:t>
        <w:br/>
        <w:t>1-3 去问布兰都斯</w:t>
        <w:br/>
        <w:t>4-6 问问联系列表</w:t>
        <w:br/>
        <w:t>7-9 偷用马库斯权限</w:t>
        <w:br/>
        <w:t>10 大成功/大失败</w:t>
        <w:br/>
      </w:r>
      <w:r>
        <w:rPr>
          <w:b/>
        </w:rPr>
        <w:t>ROLL : d10=d10(3)=3</w:t>
      </w:r>
      <w:r>
        <w:br/>
      </w:r>
      <w:r>
        <w:rPr>
          <w:b/>
        </w:rPr>
        <w:t>ROLL : d2=d2(1)=1</w:t>
      </w:r>
      <w:r>
        <w:br/>
        <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
        <w:br/>
        <w:t>布兰都斯的回应是</w:t>
        <w:br/>
        <w:t>1-3 疑惑但答应照做</w:t>
        <w:br/>
        <w:t>4-6 迟疑地关心询问原因</w:t>
        <w:br/>
        <w:t>7-9 警惕地开始怀疑</w:t>
        <w:br/>
        <w:t>10 大成功/大失败</w:t>
        <w:br/>
      </w:r>
      <w:r>
        <w:rPr>
          <w:b/>
        </w:rPr>
        <w:t>ROLL : d10=d10(1)=1</w:t>
      </w:r>
      <w:r>
        <w:br/>
      </w:r>
      <w:r>
        <w:rPr>
          <w:b/>
        </w:rPr>
        <w:t>ROLL : d2=d2(1)=1</w:t>
      </w:r>
      <w:r>
        <w:br/>
        <w:br/>
      </w:r>
    </w:p>
    <w:p>
      <w:pPr>
        <w:pStyle w:val="ThreadMinimal"/>
      </w:pPr>
      <w:r>
        <w:t>#1941 [2024-08-19 01:08:59]</w:t>
        <w:br/>
        <w:br/>
        <w:t>疑惑明显地浮现在对方脸上，但他仍然朝你点了点头，一句话也没有多问。</w:t>
        <w:br/>
        <w:t>布兰都斯啊……</w:t>
        <w:br/>
        <w:t>你怀着极其复杂的心情收到了一串地址。</w:t>
        <w:br/>
        <w:t/>
        <w:br/>
        <w:t>提比略的宿舍情况</w:t>
        <w:br/>
      </w:r>
      <w:r>
        <w:rPr>
          <w:b/>
        </w:rPr>
        <w:t>ROLL : d100=d100(59)=59</w:t>
      </w:r>
      <w:r>
        <w:br/>
        <w:t>相当正常的装修，没有奇奇怪怪的隔断和巨大装饰品阻挡脚步，但你也没时间去欣赏那些精美的陈设，一扫客厅后直奔卧室，急着先在翻箱倒柜中找出提比略的武器。</w:t>
        <w:br/>
        <w:t/>
        <w:br/>
        <w:t>所以提比略的武器类型是</w:t>
        <w:br/>
        <w:t>1-3 最常见的刀剑类</w:t>
        <w:br/>
        <w:t>4-6 长柄武器</w:t>
        <w:br/>
        <w:t>7-9 特殊巨型武器</w:t>
        <w:br/>
        <w:t>10 大成功/大失败</w:t>
        <w:br/>
      </w:r>
      <w:r>
        <w:rPr>
          <w:b/>
        </w:rPr>
        <w:t>ROLL : d10=d10(10)=10</w:t>
      </w:r>
      <w:r>
        <w:br/>
      </w:r>
      <w:r>
        <w:rPr>
          <w:b/>
        </w:rPr>
        <w:t>ROLL : d2=d2(2)=2</w:t>
      </w:r>
      <w:r>
        <w:br/>
        <w:t>1-3 罕见的远程武器，重弩等</w:t>
        <w:br/>
        <w:t>4-6 反常识的小型武器，双手匕等</w:t>
        <w:br/>
        <w:t>7-9 非常冷门的武器，长鞭等</w:t>
        <w:br/>
        <w:t>10 大成功/大失败</w:t>
        <w:br/>
      </w:r>
      <w:r>
        <w:rPr>
          <w:b/>
        </w:rPr>
        <w:t>ROLL : d10=d10(5)=5</w:t>
      </w:r>
      <w:r>
        <w:br/>
      </w:r>
      <w:r>
        <w:rPr>
          <w:b/>
        </w:rPr>
        <w:t>ROLL : d2=d2(1)=1</w:t>
      </w:r>
      <w:r>
        <w:br/>
        <w:t>小臂长的双手匕对海嗣来讲是否有点太短了，仍然使用它的原因是</w:t>
        <w:br/>
        <w:t>1-3 提比略本人的高机动性</w:t>
        <w:br/>
        <w:t>4-6 可以链接成双头剑</w:t>
        <w:br/>
        <w:t>7-9 实际配合锁链使用</w:t>
        <w:br/>
        <w:t>10 大成功/大失败</w:t>
        <w:br/>
      </w:r>
      <w:r>
        <w:rPr>
          <w:b/>
        </w:rPr>
        <w:t>ROLL : d10=d10(9)=9</w:t>
      </w:r>
      <w:r>
        <w:br/>
      </w:r>
      <w:r>
        <w:rPr>
          <w:b/>
        </w:rPr>
        <w:t>ROLL : d2=d2(1)=1</w:t>
      </w:r>
      <w:r>
        <w:br/>
        <w:br/>
      </w:r>
    </w:p>
    <w:p>
      <w:pPr>
        <w:pStyle w:val="ThreadMinimal"/>
      </w:pPr>
      <w:r>
        <w:t>#1942 [2024-08-19 01:21:56]</w:t>
        <w:br/>
        <w:br/>
        <w:t>双手匕很帅，但用起来的难度又是另一回事，当你从武器匣里捞出一把锁链时，你的心情是</w:t>
        <w:br/>
        <w:t>0 习以为常——100 惊慌紧张</w:t>
        <w:br/>
      </w:r>
      <w:r>
        <w:rPr>
          <w:b/>
        </w:rPr>
        <w:t>ROLL : d100=d100(34)=34</w:t>
      </w:r>
      <w:r>
        <w:br/>
        <w:t/>
        <w:br/>
        <w:t>见惯了深海猎人各式各样的特殊武器，你只是立刻上手开始熟悉手感，没有因为这点困难就焦虑什么。</w:t>
        <w:br/>
        <w:t>——这代表你还能剩点时间研究提比略本人。</w:t>
        <w:br/>
        <w:t/>
        <w:br/>
        <w:t>笔记本的个人内容含量</w:t>
        <w:br/>
      </w:r>
      <w:r>
        <w:rPr>
          <w:b/>
        </w:rPr>
        <w:t>ROLL : d100=d100(93)=93</w:t>
      </w:r>
      <w:r>
        <w:br/>
        <w:t>0 内向——100 外向</w:t>
        <w:br/>
      </w:r>
      <w:r>
        <w:rPr>
          <w:b/>
        </w:rPr>
        <w:t>ROLL : d100=d100(30)=30</w:t>
      </w:r>
      <w:r>
        <w:br/>
        <w:t>0 悲观——100 乐观</w:t>
        <w:br/>
      </w:r>
      <w:r>
        <w:rPr>
          <w:b/>
        </w:rPr>
        <w:t>ROLL : d100=d100(51)=51</w:t>
      </w:r>
      <w:r>
        <w:br/>
        <w:t/>
        <w:br/>
        <w:t>额外追骰家庭情况与和谐程度</w:t>
        <w:br/>
        <w:t>1.父母双亡</w:t>
        <w:br/>
        <w:t>2.单亲(父亲)</w:t>
        <w:br/>
        <w:t>3.单亲(母亲)</w:t>
        <w:br/>
        <w:t>4.父母俱在</w:t>
        <w:br/>
      </w:r>
      <w:r>
        <w:rPr>
          <w:b/>
        </w:rPr>
        <w:t>ROLL : d4=d4(3)=3</w:t>
      </w:r>
      <w:r>
        <w:br/>
      </w:r>
      <w:r>
        <w:rPr>
          <w:b/>
        </w:rPr>
        <w:t>ROLL : d100=d100(3)=3</w:t>
      </w:r>
      <w:r>
        <w:br/>
        <w:t>是否有兄弟姐妹</w:t>
        <w:br/>
      </w:r>
      <w:r>
        <w:rPr>
          <w:b/>
        </w:rPr>
        <w:t>ROLL : d2=d2(1)=1</w:t>
      </w:r>
      <w:r>
        <w:br/>
        <w:t>1.哥哥</w:t>
        <w:br/>
        <w:t>2.弟弟</w:t>
        <w:br/>
        <w:t>3.姐姐</w:t>
        <w:br/>
        <w:t>4.妹妹</w:t>
        <w:br/>
      </w:r>
      <w:r>
        <w:rPr>
          <w:b/>
        </w:rPr>
        <w:t>ROLL : d4=d4(4)=4</w:t>
      </w:r>
      <w:r>
        <w:br/>
        <w:br/>
      </w:r>
    </w:p>
    <w:p>
      <w:pPr>
        <w:pStyle w:val="ThreadMinimal"/>
      </w:pPr>
      <w:r>
        <w:t>#1943 [2024-08-19 01:32:30]</w:t>
        <w:br/>
        <w:br/>
        <w:t>个人情况是否单身</w:t>
        <w:br/>
      </w:r>
      <w:r>
        <w:rPr>
          <w:b/>
        </w:rPr>
        <w:t>ROLL : d2=d2(2)=2</w:t>
      </w:r>
      <w:r>
        <w:br/>
        <w:t>有密人已婚，是否生育</w:t>
        <w:br/>
      </w:r>
      <w:r>
        <w:rPr>
          <w:b/>
        </w:rPr>
        <w:t>ROLL : d2=d2(1)=1</w:t>
      </w:r>
      <w:r>
        <w:br/>
        <w:t>鉴于提比略在教徒环境中长大，还得查询一下密人是否是教徒(大概率+20)</w:t>
        <w:br/>
      </w:r>
      <w:r>
        <w:rPr>
          <w:b/>
        </w:rPr>
        <w:t>ROLL : d100+20=d100(99)+20=119</w:t>
      </w:r>
      <w:r>
        <w:br/>
        <w:t>好的默认密人死亡……但还是想问提比略你这是婚了个主教吗</w:t>
        <w:br/>
      </w:r>
      <w:r>
        <w:rPr>
          <w:b/>
        </w:rPr>
        <w:t>ROLL : d2=d2(1)=1</w:t>
      </w:r>
      <w:r>
        <w:br/>
        <w:t>查询提比略把家人全部揭发是个什么揭发法</w:t>
        <w:br/>
        <w:t>1-3 搜集证据递交后解脱</w:t>
        <w:br/>
        <w:t>4-6 厌恶地为海巡队带路</w:t>
        <w:br/>
        <w:t>7-9 平静地先斩后奏</w:t>
        <w:br/>
        <w:t>10 大成功/大失败</w:t>
        <w:br/>
      </w:r>
      <w:r>
        <w:rPr>
          <w:b/>
        </w:rPr>
        <w:t>ROLL : d10=d10(4)=4</w:t>
      </w:r>
      <w:r>
        <w:br/>
      </w:r>
      <w:r>
        <w:rPr>
          <w:b/>
        </w:rPr>
        <w:t>ROLL : d2=d2(2)=2</w:t>
      </w:r>
      <w:r>
        <w:br/>
        <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
        <w:br/>
        <w:t>但我的人生不会就这样无可救药地下葬——</w:t>
        <w:br/>
        <w:t>提比略嘲弄地在末尾留下评论。</w:t>
        <w:br/>
        <w:t>——只要一些人死去。</w:t>
        <w:br/>
        <w:br/>
      </w:r>
    </w:p>
    <w:p>
      <w:pPr>
        <w:pStyle w:val="ThreadMinimal"/>
      </w:pPr>
      <w:r>
        <w:t>#1944 [2024-08-19 02:22:37]</w:t>
        <w:br/>
        <w:br/>
        <w:t>补一个忘了骰的，提比略直到结婚生子才举报家庭的原因是</w:t>
        <w:br/>
        <w:t>1-3 密人准备搞大事忍无可忍</w:t>
        <w:br/>
        <w:t>4-6 换了个靠谱的执政官</w:t>
        <w:br/>
        <w:t>7-9 一直拿不到足够的证据</w:t>
        <w:br/>
        <w:t>10 大成功/大失败</w:t>
        <w:br/>
      </w:r>
      <w:r>
        <w:rPr>
          <w:b/>
        </w:rPr>
        <w:t>ROLL : d10=d10(2)=2</w:t>
      </w:r>
      <w:r>
        <w:br/>
      </w:r>
      <w:r>
        <w:rPr>
          <w:b/>
        </w:rPr>
        <w:t>ROLL : d2=d2(1)=1</w:t>
      </w:r>
      <w:r>
        <w:br/>
        <w:t/>
        <w:br/>
        <w:t>以及收工前骰一些杂七杂八的</w:t>
        <w:br/>
        <w:t>普通、触手、特殊</w:t>
        <w:br/>
      </w:r>
      <w:r>
        <w:rPr>
          <w:b/>
        </w:rPr>
        <w:t>ROLL : d3=d3(1)=1</w:t>
      </w:r>
      <w:r>
        <w:br/>
        <w:t>原型曾氏兔银鲛，深海鱼，多夜间活动，出水即死亡。</w:t>
        <w:br/>
        <w:t/>
        <w:br/>
        <w:t>头发长度(基础值+20)</w:t>
        <w:br/>
      </w:r>
      <w:r>
        <w:rPr>
          <w:b/>
        </w:rPr>
        <w:t>ROLL : d100+20=d100(34)+20=54</w:t>
      </w:r>
      <w:r>
        <w:br/>
        <w:t>略微过肩的披肩发</w:t>
        <w:br/>
        <w:t>身高</w:t>
        <w:br/>
      </w:r>
      <w:r>
        <w:rPr>
          <w:b/>
        </w:rPr>
        <w:t>ROLL : d30+170=d30(27)+170=197</w:t>
      </w:r>
      <w:r>
        <w:br/>
        <w:t>原发色和瞳色</w:t>
        <w:br/>
      </w:r>
      <w:r>
        <w:rPr>
          <w:b/>
        </w:rPr>
        <w:t>ROLL : d10=d10(3)=3</w:t>
      </w:r>
      <w:r>
        <w:br/>
      </w:r>
      <w:r>
        <w:rPr>
          <w:b/>
        </w:rPr>
        <w:t>ROLL : d10=d10(8)=8</w:t>
      </w:r>
      <w:r>
        <w:br/>
        <w:t>金色头发黑色眼睛</w:t>
        <w:br/>
        <w:t/>
        <w:br/>
        <w:t>服设是紧身衣+不敞怀的修身风衣+带跟中筒靴+饰品是领巾</w:t>
        <w:br/>
        <w:br/>
      </w:r>
    </w:p>
    <w:p>
      <w:pPr>
        <w:pStyle w:val="ThreadMinimal"/>
      </w:pPr>
      <w:r>
        <w:t>#1945 [2024-08-19 21:29:19]</w:t>
        <w:br/>
        <w:b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
        <w:br/>
        <w:t>航行进度</w:t>
        <w:br/>
      </w:r>
      <w:r>
        <w:rPr>
          <w:b/>
        </w:rPr>
        <w:t>ROLL : d100=d100(10)=10</w:t>
      </w:r>
      <w:r>
        <w:br/>
        <w:t>海域安全性(靠近文明+20)</w:t>
        <w:br/>
      </w:r>
      <w:r>
        <w:rPr>
          <w:b/>
        </w:rPr>
        <w:t>ROLL : d100+20=d100(50)+20=70</w:t>
      </w:r>
      <w:r>
        <w:br/>
        <w:t>刚启程的舰队还未离开文明的怀抱，海洋对你们展露了仁慈的一面。</w:t>
        <w:br/>
        <w:t>没有异物的身影，也没有血腥和杀机。</w:t>
        <w:br/>
        <w:t/>
        <w:br/>
        <w:t>航行进度</w:t>
        <w:br/>
      </w:r>
      <w:r>
        <w:rPr>
          <w:b/>
        </w:rPr>
        <w:t>ROLL : d90+10=d90(79)+10=89</w:t>
      </w:r>
      <w:r>
        <w:br/>
        <w:t>海域安全性(靠近文明+20)</w:t>
        <w:br/>
      </w:r>
      <w:r>
        <w:rPr>
          <w:b/>
        </w:rPr>
        <w:t>ROLL : d100+20=d100(62)+20=82</w:t>
      </w:r>
      <w:r>
        <w:br/>
        <w:t>在海域平静无事的时间段里，你在抓紧时间</w:t>
        <w:br/>
        <w:t>1-3 阅读奥卢斯相关的报告</w:t>
        <w:br/>
        <w:t>4-6 继续自学信息技术</w:t>
        <w:br/>
        <w:t>7-9 提前编造好相关文件</w:t>
        <w:br/>
        <w:t>10 大成功/大失败</w:t>
        <w:br/>
      </w:r>
      <w:r>
        <w:rPr>
          <w:b/>
        </w:rPr>
        <w:t>ROLL : d10=d10(1)=1</w:t>
      </w:r>
      <w:r>
        <w:br/>
      </w:r>
      <w:r>
        <w:rPr>
          <w:b/>
        </w:rPr>
        <w:t>ROLL : d2=d2(1)=1</w:t>
      </w:r>
      <w:r>
        <w:br/>
        <w:t>提比略对深海教会了如指掌，但你可不是。好在勤能补拙，赶路的几天你把自己关在舱室里，恶补了奥卢斯的各种资料。</w:t>
        <w:br/>
        <w:t>至少到时候搜检线索时，你不会呆站在那里手足无措。</w:t>
        <w:br/>
        <w:br/>
      </w:r>
    </w:p>
    <w:p>
      <w:pPr>
        <w:pStyle w:val="ThreadMinimal"/>
      </w:pPr>
      <w:r>
        <w:t>#1946 [2024-08-19 21:38:06]</w:t>
        <w:br/>
        <w:br/>
        <w:t>航行进度</w:t>
        <w:br/>
      </w:r>
      <w:r>
        <w:rPr>
          <w:b/>
        </w:rPr>
        <w:t>ROLL : d11+89=d11(1)+89=90</w:t>
      </w:r>
      <w:r>
        <w:br/>
        <w:t>海域安全性(靠近文明+20)</w:t>
        <w:br/>
      </w:r>
      <w:r>
        <w:rPr>
          <w:b/>
        </w:rPr>
        <w:t>ROLL : d100+20=d100(100)+20=120</w:t>
      </w:r>
      <w:r>
        <w:br/>
        <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
        <w:br/>
        <w:t>航行进度</w:t>
        <w:br/>
      </w:r>
      <w:r>
        <w:rPr>
          <w:b/>
        </w:rPr>
        <w:t>ROLL : d10+90=d10(8)+90=98</w:t>
      </w:r>
      <w:r>
        <w:br/>
        <w:t>海域安全性(靠近文明+20)</w:t>
        <w:br/>
      </w:r>
      <w:r>
        <w:rPr>
          <w:b/>
        </w:rPr>
        <w:t>ROLL : d100+20=d100(67)+20=87</w:t>
      </w:r>
      <w:r>
        <w:br/>
        <w:t/>
        <w:br/>
        <w:t xml:space="preserve">Day21 </w:t>
        <w:br/>
        <w:t/>
        <w:br/>
        <w:t>在你们抵达斯托普奥威时，一队已顺利返回科洛斯修姆，核心密钥的数据很快被提取分析。</w:t>
        <w:br/>
        <w:t>那边对城市核心密钥的检验结果是(详细记录+20)</w:t>
        <w:br/>
      </w:r>
      <w:r>
        <w:rPr>
          <w:b/>
        </w:rPr>
        <w:t>ROLL : d100+20=d100(7)+20=27</w:t>
      </w:r>
      <w:r>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r>
      <w:r>
        <w:rPr>
          <w:b/>
        </w:rPr>
        <w:t>ROLL : d10=d10(9)=9</w:t>
      </w:r>
      <w:r>
        <w:br/>
      </w:r>
      <w:r>
        <w:rPr>
          <w:b/>
        </w:rPr>
        <w:t>ROLL : d2=d2(1)=1</w:t>
      </w:r>
      <w:r>
        <w:br/>
        <w:br/>
      </w:r>
    </w:p>
    <w:p>
      <w:pPr>
        <w:pStyle w:val="ThreadMinimal"/>
      </w:pPr>
      <w:r>
        <w:t>#1947 [2024-08-19 21:54:09]</w:t>
        <w:br/>
        <w:br/>
        <w:t>塞维娅和德基玛是否被指认(熟悉同事+20)</w:t>
        <w:br/>
      </w:r>
      <w:r>
        <w:rPr>
          <w:b/>
        </w:rPr>
        <w:t>ROLL : d100+20=d100(41)+20=61</w:t>
      </w:r>
      <w:r>
        <w:br/>
      </w:r>
      <w:r>
        <w:rPr>
          <w:b/>
        </w:rPr>
        <w:t>ROLL : d100+20=d100(17)+20=37</w:t>
      </w:r>
      <w:r>
        <w:br/>
        <w:t>塞维娅被撤出深海猎人队伍，接受审查和暂时监禁，但德基玛却因没有出现在指认中而逃过一劫。</w:t>
        <w:br/>
        <w:t/>
        <w:br/>
        <w:t>她对玛尔卡败露所导致的一连串问题选择</w:t>
        <w:br/>
        <w:t>1-3 收敛，命令信徒停止所有活动</w:t>
        <w:br/>
        <w:t>4-6 僵持，上报给玛利图斯等候指令</w:t>
        <w:br/>
        <w:t>7-9 焦虑，试图提前灭口玛尔卡</w:t>
        <w:br/>
        <w:t>10 大成功/大失败</w:t>
        <w:br/>
      </w:r>
      <w:r>
        <w:rPr>
          <w:b/>
        </w:rPr>
        <w:t>ROLL : d10=d10(5)=5</w:t>
      </w:r>
      <w:r>
        <w:br/>
      </w:r>
      <w:r>
        <w:rPr>
          <w:b/>
        </w:rPr>
        <w:t>ROLL : d2=d2(2)=2</w:t>
      </w:r>
      <w:r>
        <w:br/>
        <w:t>而玛利图斯收到信息的时间是</w:t>
        <w:br/>
      </w:r>
      <w:r>
        <w:rPr>
          <w:b/>
        </w:rPr>
        <w:t>ROLL : d100=d100(27)=27</w:t>
      </w:r>
      <w:r>
        <w:br/>
        <w:t>1.小时</w:t>
        <w:br/>
        <w:t>2.半天</w:t>
        <w:br/>
        <w:t>3.天</w:t>
        <w:br/>
      </w:r>
      <w:r>
        <w:rPr>
          <w:b/>
        </w:rPr>
        <w:t>ROLL : d3=d3(1)=1</w:t>
      </w:r>
      <w:r>
        <w:br/>
      </w:r>
      <w:r>
        <w:rPr>
          <w:b/>
        </w:rPr>
        <w:t>ROLL : d12=d12(11)=11</w:t>
      </w:r>
      <w:r>
        <w:br/>
        <w:t/>
        <w:br/>
        <w:t>怎么你看消息就没拉跨过？总之玛利图斯对现状的指令是(潜伏状态-20)</w:t>
        <w:br/>
        <w:t>0 收敛——100 激进</w:t>
        <w:br/>
      </w:r>
      <w:r>
        <w:rPr>
          <w:b/>
        </w:rPr>
        <w:t>ROLL : d80=d80(27)=27</w:t>
      </w:r>
      <w:r>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
        <w:br/>
        <w:t>在开始跑团一样把城市摸一遍前，先看看奥卢斯来阿戈尔干什么</w:t>
        <w:br/>
        <w:t>1-3 发现暴露后回来收尾</w:t>
        <w:br/>
        <w:t>4-6 不知道暴露只是来见老友</w:t>
        <w:br/>
        <w:t>7-9 那当然是搞点大事</w:t>
        <w:br/>
        <w:t>10 大成功/大失败</w:t>
        <w:br/>
      </w:r>
      <w:r>
        <w:rPr>
          <w:b/>
        </w:rPr>
        <w:t>ROLL : d10=d10(1)=1</w:t>
      </w:r>
      <w:r>
        <w:br/>
      </w:r>
      <w:r>
        <w:rPr>
          <w:b/>
        </w:rPr>
        <w:t>ROLL : d2=d2(2)=2</w:t>
      </w:r>
      <w:r>
        <w:br/>
        <w:br/>
      </w:r>
    </w:p>
    <w:p>
      <w:pPr>
        <w:pStyle w:val="ThreadMinimal"/>
      </w:pPr>
      <w:r>
        <w:t>#1948 [2024-08-19 22:09:58]</w:t>
        <w:br/>
        <w:b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r>
      <w:r>
        <w:rPr>
          <w:b/>
        </w:rPr>
        <w:t>ROLL : d10=d10(3)=3</w:t>
      </w:r>
      <w:r>
        <w:br/>
      </w:r>
      <w:r>
        <w:rPr>
          <w:b/>
        </w:rPr>
        <w:t>ROLL : d2=d2(1)=1</w:t>
      </w:r>
      <w:r>
        <w:br/>
        <w:t>一个好用的情报贩子会被大家所珍爱，但如果你已经变成通缉令对象，而对方还掌握着你的行踪时，这条生命就变得不那么美妙了。</w:t>
        <w:br/>
        <w:t>忽然想起来……这个人不会是弗拉维吧</w:t>
        <w:br/>
      </w:r>
      <w:r>
        <w:rPr>
          <w:b/>
        </w:rPr>
        <w:t>ROLL : d2=d2(2)=2</w:t>
      </w:r>
      <w:r>
        <w:br/>
        <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r>
      <w:r>
        <w:rPr>
          <w:b/>
        </w:rPr>
        <w:t>ROLL : d100=d100(20)=20</w:t>
      </w:r>
      <w:r>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
        <w:br/>
        <w:t>你只能头痛地决定</w:t>
        <w:br/>
        <w:t>1-3 直接散开各自调查</w:t>
        <w:br/>
        <w:t>4-6 先不要挑战海巡队</w:t>
        <w:br/>
        <w:t>7-9 假装听话实则调查</w:t>
        <w:br/>
        <w:t>10 大成功/大失败</w:t>
        <w:br/>
      </w:r>
      <w:r>
        <w:rPr>
          <w:b/>
        </w:rPr>
        <w:t>ROLL : d10=d10(5)=5</w:t>
      </w:r>
      <w:r>
        <w:br/>
      </w:r>
      <w:r>
        <w:rPr>
          <w:b/>
        </w:rPr>
        <w:t>ROLL : d2=d2(1)=1</w:t>
      </w:r>
      <w:r>
        <w:br/>
        <w:br/>
      </w:r>
    </w:p>
    <w:p>
      <w:pPr>
        <w:pStyle w:val="ThreadMinimal"/>
      </w:pPr>
      <w:r>
        <w:t>#1949 [2024-08-19 22:39:25]</w:t>
        <w:br/>
        <w:b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r>
      <w:r>
        <w:rPr>
          <w:b/>
        </w:rPr>
        <w:t>ROLL : d10=d10(3)=3</w:t>
      </w:r>
      <w:r>
        <w:br/>
      </w:r>
      <w:r>
        <w:rPr>
          <w:b/>
        </w:rPr>
        <w:t>ROLL : d2=d2(1)=1</w:t>
      </w:r>
      <w:r>
        <w:br/>
        <w:t>你的调查结果</w:t>
        <w:br/>
      </w:r>
      <w:r>
        <w:rPr>
          <w:b/>
        </w:rPr>
        <w:t>ROLL : d100=d100(13)=13</w:t>
      </w:r>
      <w:r>
        <w:br/>
        <w:t>海巡队的今日调查结果</w:t>
        <w:br/>
      </w:r>
      <w:r>
        <w:rPr>
          <w:b/>
        </w:rPr>
        <w:t>ROLL : d100=d100(86)=86</w:t>
      </w:r>
      <w:r>
        <w:br/>
        <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
        <w:br/>
        <w:t>在Day20时，海巡队提交给你们的结果是</w:t>
        <w:br/>
        <w:t>1-3 奥卢斯的大致行踪</w:t>
        <w:br/>
        <w:t>4-6 奥卢斯的具体行踪</w:t>
        <w:br/>
        <w:t>7-9 奥卢斯的详细方位</w:t>
        <w:br/>
        <w:t>10 大成功/大失败</w:t>
        <w:br/>
      </w:r>
      <w:r>
        <w:rPr>
          <w:b/>
        </w:rPr>
        <w:t>ROLL : d10=d10(6)=6</w:t>
      </w:r>
      <w:r>
        <w:br/>
      </w:r>
      <w:r>
        <w:rPr>
          <w:b/>
        </w:rPr>
        <w:t>ROLL : d2=d2(2)=2</w:t>
      </w:r>
      <w:r>
        <w:br/>
        <w:br/>
      </w:r>
    </w:p>
    <w:p>
      <w:pPr>
        <w:pStyle w:val="ThreadMinimal"/>
      </w:pPr>
      <w:r>
        <w:t>#1950 [2024-08-19 23:04:02]</w:t>
        <w:br/>
        <w:b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
        <w:br/>
        <w:t>对此，你作为队长的选择是</w:t>
        <w:br/>
        <w:t>1-3 潜入船上彻查</w:t>
        <w:br/>
        <w:t>4-6 搜寻航道附近</w:t>
        <w:br/>
        <w:t>7-9 检查路过站点</w:t>
        <w:br/>
        <w:t>10 大成功/大失败</w:t>
        <w:br/>
      </w:r>
      <w:r>
        <w:rPr>
          <w:b/>
        </w:rPr>
        <w:t>ROLL : d10=d10(10)=10</w:t>
      </w:r>
      <w:r>
        <w:br/>
      </w:r>
      <w:r>
        <w:rPr>
          <w:b/>
        </w:rPr>
        <w:t>ROLL : d2=d2(1)=1</w:t>
      </w:r>
      <w:r>
        <w:br/>
        <w:t>1-3 潜入船上彻查并成功</w:t>
        <w:br/>
        <w:t>4-6 搜寻航道附近并发现痕迹</w:t>
        <w:br/>
        <w:t>7-9 检查路过站点并发现痕迹</w:t>
        <w:br/>
        <w:t>10 大成功/大失败</w:t>
        <w:br/>
      </w:r>
      <w:r>
        <w:rPr>
          <w:b/>
        </w:rPr>
        <w:t>ROLL : d10=d10(7)=7</w:t>
      </w:r>
      <w:r>
        <w:br/>
      </w:r>
      <w:r>
        <w:rPr>
          <w:b/>
        </w:rPr>
        <w:t>ROLL : d2=d2(2)=2</w:t>
      </w:r>
      <w:r>
        <w:br/>
        <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r>
      <w:r>
        <w:rPr>
          <w:b/>
        </w:rPr>
        <w:t>ROLL : d100=d100(86)=86</w:t>
      </w:r>
      <w:r>
        <w:br/>
        <w:t>1.天</w:t>
        <w:br/>
        <w:t>2.周</w:t>
        <w:br/>
        <w:t>3.半月</w:t>
        <w:br/>
      </w:r>
      <w:r>
        <w:rPr>
          <w:b/>
        </w:rPr>
        <w:t>ROLL : d3=d3(1)=1</w:t>
      </w:r>
      <w:r>
        <w:br/>
      </w:r>
      <w:r>
        <w:rPr>
          <w:b/>
        </w:rPr>
        <w:t>ROLL : d7=d7(3)=3</w:t>
      </w:r>
      <w:r>
        <w:br/>
        <w:t>Day17，深海猎人特殊调查队在某个站点追上了奥卢斯的影子。</w:t>
        <w:br/>
        <w:br/>
      </w:r>
    </w:p>
    <w:p>
      <w:pPr>
        <w:pStyle w:val="ThreadMinimal"/>
      </w:pPr>
      <w:r>
        <w:t>#1951 [2024-08-19 23:16:48]</w:t>
        <w:br/>
        <w:br/>
        <w:t>奥卢斯目前的状态是</w:t>
        <w:br/>
        <w:t>1-3 港口</w:t>
        <w:br/>
        <w:t>4-6 城市内部</w:t>
        <w:br/>
        <w:t>7-9 已入水</w:t>
        <w:br/>
        <w:t>10 大成功/大失败</w:t>
        <w:br/>
      </w:r>
      <w:r>
        <w:rPr>
          <w:b/>
        </w:rPr>
        <w:t>ROLL : d10=d10(6)=6</w:t>
      </w:r>
      <w:r>
        <w:br/>
      </w:r>
      <w:r>
        <w:rPr>
          <w:b/>
        </w:rPr>
        <w:t>ROLL : d2=d2(2)=2</w:t>
      </w:r>
      <w:r>
        <w:br/>
        <w:t>城市内部代表奥卢斯的计划是</w:t>
        <w:br/>
        <w:t>1-3 处理另一个下属</w:t>
        <w:br/>
        <w:t>4-6 拜访某位主教</w:t>
        <w:br/>
        <w:t>7-9 我和我的破城矛啊</w:t>
        <w:br/>
        <w:t>10 大成功/大失败</w:t>
        <w:br/>
      </w:r>
      <w:r>
        <w:rPr>
          <w:b/>
        </w:rPr>
        <w:t>ROLL : d10=d10(9)=9</w:t>
      </w:r>
      <w:r>
        <w:br/>
      </w:r>
      <w:r>
        <w:rPr>
          <w:b/>
        </w:rPr>
        <w:t>ROLL : d2=d2(2)=2</w:t>
      </w:r>
      <w:r>
        <w:br/>
        <w:t>……奥卢斯打算毁灭这座城市的原因是</w:t>
        <w:br/>
        <w:t>1-3 其实它叫科洛斯修姆</w:t>
        <w:br/>
        <w:t>4-6 因为是重要武备基地</w:t>
        <w:br/>
        <w:t>7-9 上岸前彻底断线索</w:t>
        <w:br/>
        <w:t>10 大成功/大失败</w:t>
        <w:br/>
      </w:r>
      <w:r>
        <w:rPr>
          <w:b/>
        </w:rPr>
        <w:t>ROLL : d10=d10(5)=5</w:t>
      </w:r>
      <w:r>
        <w:br/>
      </w:r>
      <w:r>
        <w:rPr>
          <w:b/>
        </w:rPr>
        <w:t>ROLL : d2=d2(2)=2</w:t>
      </w:r>
      <w:r>
        <w:br/>
        <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r>
      <w:r>
        <w:rPr>
          <w:b/>
        </w:rPr>
        <w:t>ROLL : d10=d10(6)=6</w:t>
      </w:r>
      <w:r>
        <w:br/>
      </w:r>
      <w:r>
        <w:rPr>
          <w:b/>
        </w:rPr>
        <w:t>ROLL : d2=d2(1)=1</w:t>
      </w:r>
      <w:r>
        <w:br/>
        <w:t>一招鲜吃遍天是吧，果然再高级的系统漏洞还是出在人身上，只要权限够高，修改行踪和伪造通行码都是手到擒来。</w:t>
        <w:br/>
        <w:br/>
      </w:r>
    </w:p>
    <w:p>
      <w:pPr>
        <w:pStyle w:val="ThreadMinimal"/>
      </w:pPr>
      <w:r>
        <w:t>#1952 [2024-08-20 00:17:22]</w:t>
        <w:br/>
        <w:b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r>
      <w:r>
        <w:rPr>
          <w:b/>
        </w:rPr>
        <w:t>ROLL : d10=d10(1)=1</w:t>
      </w:r>
      <w:r>
        <w:br/>
      </w:r>
      <w:r>
        <w:rPr>
          <w:b/>
        </w:rPr>
        <w:t>ROLL : d2=d2(1)=1</w:t>
      </w:r>
      <w:r>
        <w:br/>
        <w:t/>
        <w:br/>
        <w:t>理想状态下，克雷提亚将会成为又一座海中的废墟，静静地沉睡至朽烂，就和潘忒翁、和无数座曾经的阿戈尔城市一样。</w:t>
        <w:br/>
        <w:t>唯一的差别或许是，如果它被人彻底点燃——</w:t>
        <w:br/>
        <w:t>没有任何生命能活下去。</w:t>
        <w:br/>
        <w:t/>
        <w:br/>
        <w:t>但调查小队已经捕捉到了他的踪迹，靠的是</w:t>
        <w:br/>
        <w:t>1-3 系统修改的编码</w:t>
        <w:br/>
        <w:t>4-6 基架上的海嗣痕迹</w:t>
        <w:br/>
        <w:t>7-9 生物残留检测</w:t>
        <w:br/>
        <w:t>10 大成功/大失败</w:t>
        <w:br/>
      </w:r>
      <w:r>
        <w:rPr>
          <w:b/>
        </w:rPr>
        <w:t>ROLL : d10=d10(4)=4</w:t>
      </w:r>
      <w:r>
        <w:br/>
      </w:r>
      <w:r>
        <w:rPr>
          <w:b/>
        </w:rPr>
        <w:t>ROLL : d2=d2(2)=2</w:t>
      </w:r>
      <w:r>
        <w:br/>
        <w:t>调查小队的灵感</w:t>
        <w:br/>
      </w:r>
      <w:r>
        <w:rPr>
          <w:b/>
        </w:rPr>
        <w:t>ROLL : d100=d100(63)=63</w:t>
      </w:r>
      <w:r>
        <w:br/>
        <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br/>
        <w:br/>
      </w:r>
    </w:p>
    <w:p>
      <w:pPr>
        <w:pStyle w:val="ThreadMinimal"/>
      </w:pPr>
      <w:r>
        <w:t>#1953 [2024-08-20 21:00:09]</w:t>
        <w:br/>
        <w:br/>
        <w:t>克雷提亚的城市执政官此时正在</w:t>
        <w:br/>
        <w:t>1-3 冥思间</w:t>
        <w:br/>
        <w:t>4-6 开会</w:t>
        <w:br/>
        <w:t>7-9 研究所</w:t>
        <w:br/>
        <w:t>10 大成功/大失败</w:t>
        <w:br/>
      </w:r>
      <w:r>
        <w:rPr>
          <w:b/>
        </w:rPr>
        <w:t>ROLL : d10=d10(4)=4</w:t>
      </w:r>
      <w:r>
        <w:br/>
      </w:r>
      <w:r>
        <w:rPr>
          <w:b/>
        </w:rPr>
        <w:t>ROLL : d2=d2(2)=2</w:t>
      </w:r>
      <w:r>
        <w:br/>
        <w:t>会议重要程度(军事基地+20)</w:t>
        <w:br/>
      </w:r>
      <w:r>
        <w:rPr>
          <w:b/>
        </w:rPr>
        <w:t>ROLL : d100+20=d100(90)+20=110</w:t>
      </w:r>
      <w:r>
        <w:br/>
        <w:t/>
        <w:br/>
        <w:t>在绝密会议上，任何人都必须暂时从这个世界上消失一会。哪怕是执政官。</w:t>
        <w:br/>
        <w:t xml:space="preserve">[很遗憾 您的申请已失效] </w:t>
        <w:br/>
        <w:t>[涅尔瓦执政官的所有频道皆处于静默状态 不支持即刻通讯]</w:t>
        <w:br/>
        <w:t/>
        <w:br/>
        <w:t>好在克雷提亚也是座半军事城市，而你对阿戈尔军团至少有点了解。</w:t>
        <w:br/>
        <w:t>——你直接又发了个申请，询问预期会议的时长。</w:t>
        <w:br/>
      </w:r>
      <w:r>
        <w:rPr>
          <w:b/>
        </w:rPr>
        <w:t>ROLL : d100=d100(22)=22</w:t>
      </w:r>
      <w:r>
        <w:br/>
        <w:t>1.D3</w:t>
        <w:br/>
        <w:t>2.D5</w:t>
        <w:br/>
        <w:t>3.D7</w:t>
        <w:br/>
      </w:r>
      <w:r>
        <w:rPr>
          <w:b/>
        </w:rPr>
        <w:t>ROLL : d3=d3(2)=2</w:t>
      </w:r>
      <w:r>
        <w:br/>
      </w:r>
      <w:r>
        <w:rPr>
          <w:b/>
        </w:rPr>
        <w:t>ROLL : d5=d5(3)=3</w:t>
      </w:r>
      <w:r>
        <w:br/>
        <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r>
      <w:r>
        <w:rPr>
          <w:b/>
        </w:rPr>
        <w:t>ROLL : d10=d10(10)=10</w:t>
      </w:r>
      <w:r>
        <w:br/>
      </w:r>
      <w:r>
        <w:rPr>
          <w:b/>
        </w:rPr>
        <w:t>ROLL : d2=d2(2)=2</w:t>
      </w:r>
      <w:r>
        <w:br/>
        <w:t>1-3 联系港口的海巡队</w:t>
        <w:br/>
        <w:t>4-6 其他人去冥思间</w:t>
        <w:br/>
        <w:t>7-9 试图强闯会议室</w:t>
        <w:br/>
        <w:t>10 大成功/大失败</w:t>
        <w:br/>
      </w:r>
      <w:r>
        <w:rPr>
          <w:b/>
        </w:rPr>
        <w:t>ROLL : d10=d10(9)=9</w:t>
      </w:r>
      <w:r>
        <w:br/>
      </w:r>
      <w:r>
        <w:rPr>
          <w:b/>
        </w:rPr>
        <w:t>ROLL : d2=d2(1)=1</w:t>
      </w:r>
      <w:r>
        <w:br/>
        <w:br/>
      </w:r>
    </w:p>
    <w:p>
      <w:pPr>
        <w:pStyle w:val="ThreadMinimal"/>
      </w:pPr>
      <w:r>
        <w:t>#1954 [2024-08-20 21:22:17]</w:t>
        <w:br/>
        <w:br/>
        <w:t>你的说服(队长+20)</w:t>
        <w:br/>
      </w:r>
      <w:r>
        <w:rPr>
          <w:b/>
        </w:rPr>
        <w:t>ROLL : d100+20=d100(71)+20=91</w:t>
      </w:r>
      <w:r>
        <w:br/>
        <w:t>队员的说服</w:t>
        <w:br/>
      </w:r>
      <w:r>
        <w:rPr>
          <w:b/>
        </w:rPr>
        <w:t>ROLL : d100=d100(38)=38</w:t>
      </w:r>
      <w:r>
        <w:br/>
        <w:t>当前阿戈尔人手紧张，克雷提亚并没有一整支军团驻守。</w:t>
        <w:br/>
        <w:t>而这个会议地点的位置在于</w:t>
        <w:br/>
        <w:t>1-3 研究所线下</w:t>
        <w:br/>
        <w:t>4-6 冥思间远程</w:t>
        <w:br/>
        <w:t>7-9 卫星基地线下</w:t>
        <w:br/>
        <w:t>10 大成功/大失败</w:t>
        <w:br/>
      </w:r>
      <w:r>
        <w:rPr>
          <w:b/>
        </w:rPr>
        <w:t>ROLL : d10=d10(4)=4</w:t>
      </w:r>
      <w:r>
        <w:br/>
      </w:r>
      <w:r>
        <w:rPr>
          <w:b/>
        </w:rPr>
        <w:t>ROLL : d2=d2(2)=2</w:t>
      </w:r>
      <w:r>
        <w:br/>
        <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
        <w:br/>
        <w:t>[冥思间 Round 1]</w:t>
        <w:br/>
        <w:t/>
        <w:br/>
        <w:t>会议室搜寻进度</w:t>
        <w:br/>
      </w:r>
      <w:r>
        <w:rPr>
          <w:b/>
        </w:rPr>
        <w:t>ROLL : d100=d100(99)=99</w:t>
      </w:r>
      <w:r>
        <w:br/>
        <w:t>幸好出发前阿戈尔给了你特殊调查权限，虽然无法直接接入会议通知涅尔瓦，却能拿到会议时间和确切地址。</w:t>
        <w:br/>
        <w:t>于是深海猎人们或背或提着武器匣，突然现身于冥思间高塔的脚下。</w:t>
        <w:br/>
        <w:t/>
        <w:br/>
        <w:t>当你们直奔向那个封锁的会议室时，是否有人阻拦(重要会议+20)</w:t>
        <w:br/>
      </w:r>
      <w:r>
        <w:rPr>
          <w:b/>
        </w:rPr>
        <w:t>ROLL : d100+20=d100(40)+20=60</w:t>
      </w:r>
      <w:r>
        <w:br/>
        <w:br/>
      </w:r>
    </w:p>
    <w:p>
      <w:pPr>
        <w:pStyle w:val="ThreadMinimal"/>
      </w:pPr>
      <w:r>
        <w:t>#1955 [2024-08-20 21:42:46]</w:t>
        <w:br/>
        <w:br/>
        <w:t>拦下你们的人是</w:t>
        <w:br/>
        <w:t>1-3 冥思间的工作文员</w:t>
        <w:br/>
        <w:t>4-6 封锁周围的海巡队</w:t>
        <w:br/>
        <w:t>7-9 系统警告</w:t>
        <w:br/>
        <w:t>10 大成功/大失败</w:t>
        <w:br/>
      </w:r>
      <w:r>
        <w:rPr>
          <w:b/>
        </w:rPr>
        <w:t>ROLL : d10=d10(6)=6</w:t>
      </w:r>
      <w:r>
        <w:br/>
      </w:r>
      <w:r>
        <w:rPr>
          <w:b/>
        </w:rPr>
        <w:t>ROLL : d2=d2(2)=2</w:t>
      </w:r>
      <w:r>
        <w:br/>
        <w:t/>
        <w:br/>
        <w:t>在你们转过又一条走廊后，封锁线证明了方向的正确。</w:t>
        <w:br/>
        <w:t>“前方止步。”海巡队的武器警告性地抬起，似乎没有任何缓和的余地，“深海猎人，你们的目标何在？”</w:t>
        <w:br/>
        <w:t/>
        <w:br/>
        <w:t>调查小队的说服(紧急要事+20)</w:t>
        <w:br/>
      </w:r>
      <w:r>
        <w:rPr>
          <w:b/>
        </w:rPr>
        <w:t>ROLL : d100+20=d100(40)+20=60</w:t>
      </w:r>
      <w:r>
        <w:br/>
        <w:t>海巡队的说服(重大会议+20)</w:t>
        <w:br/>
      </w:r>
      <w:r>
        <w:rPr>
          <w:b/>
        </w:rPr>
        <w:t>ROLL : d100+20=d100(61)+20=81</w:t>
      </w:r>
      <w:r>
        <w:br/>
        <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
        <w:br/>
        <w:t>海巡队队长对奥卢斯潜入这件事的采纳程度(特殊调查队+20)</w:t>
        <w:br/>
      </w:r>
      <w:r>
        <w:rPr>
          <w:b/>
        </w:rPr>
        <w:t>ROLL : d100+20=d100(29)+20=49</w:t>
      </w:r>
      <w:r>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
        <w:br/>
        <w:t>调查小队的攻击速度(深海猎人+30)</w:t>
        <w:br/>
      </w:r>
      <w:r>
        <w:rPr>
          <w:b/>
        </w:rPr>
        <w:t>ROLL : d100+30=d100(59)+30=89</w:t>
      </w:r>
      <w:r>
        <w:br/>
        <w:t>海巡队的攻击速度</w:t>
        <w:br/>
      </w:r>
      <w:r>
        <w:rPr>
          <w:b/>
        </w:rPr>
        <w:t>ROLL : d100=d100(98)=98</w:t>
      </w:r>
      <w:r>
        <w:br/>
        <w:br/>
      </w:r>
    </w:p>
    <w:p>
      <w:pPr>
        <w:pStyle w:val="ThreadMinimal"/>
      </w:pPr>
      <w:r>
        <w:t>#1956 [2024-08-20 21:59:20]</w:t>
        <w:br/>
        <w:br/>
        <w:t>深海猎人的伤亡程度(深海猎人-20)</w:t>
        <w:br/>
      </w:r>
      <w:r>
        <w:rPr>
          <w:b/>
        </w:rPr>
        <w:t>ROLL : d100=d100(67)=67-20=47</w:t>
      </w:r>
      <w:r>
        <w:br/>
        <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
        <w:br/>
        <w:t>在队员和自己都受伤的情况下，你的想法是(队员的伤+20)</w:t>
        <w:br/>
        <w:t>0 强闯——100 离开</w:t>
        <w:br/>
      </w:r>
      <w:r>
        <w:rPr>
          <w:b/>
        </w:rPr>
        <w:t>ROLL : d100+20=d100(29)+20=49</w:t>
      </w:r>
      <w:r>
        <w:br/>
        <w:t>……这从不是个无聊的理由。</w:t>
        <w:br/>
        <w:t/>
        <w:br/>
        <w:t>调查小队的攻击速度(深海猎人+30)</w:t>
        <w:br/>
      </w:r>
      <w:r>
        <w:rPr>
          <w:b/>
        </w:rPr>
        <w:t>ROLL : d100+30=d100(32)+30=62</w:t>
      </w:r>
      <w:r>
        <w:br/>
        <w:t>海巡队的攻击速度</w:t>
        <w:br/>
      </w:r>
      <w:r>
        <w:rPr>
          <w:b/>
        </w:rPr>
        <w:t>ROLL : d100=d100(26)=26</w:t>
      </w:r>
      <w:r>
        <w:br/>
        <w:t>海巡队的伤亡情况(留手-20)</w:t>
        <w:br/>
      </w:r>
      <w:r>
        <w:rPr>
          <w:b/>
        </w:rPr>
        <w:t>ROLL : d100=d100(89)=89-20=69</w:t>
      </w:r>
      <w:r>
        <w:br/>
        <w:t>出现减员，死亡比例是</w:t>
        <w:br/>
      </w:r>
      <w:r>
        <w:rPr>
          <w:b/>
        </w:rPr>
        <w:t>ROLL : d81+19=d81(70)+19=89</w:t>
      </w:r>
      <w:r>
        <w:br/>
        <w:t/>
        <w:br/>
        <w:t>……说好的留手呢，这根本差不多死的只剩几个人了啊？</w:t>
        <w:br/>
        <w:t>1-3 有海猎受伤转头海嗣化了</w:t>
        <w:br/>
        <w:t>4-6 高能武器被破坏后引发爆炸</w:t>
        <w:br/>
        <w:t>7-9 生死关头留不住手</w:t>
        <w:br/>
        <w:t>10 大成功/大失败</w:t>
        <w:br/>
      </w:r>
      <w:r>
        <w:rPr>
          <w:b/>
        </w:rPr>
        <w:t>ROLL : d10=d10(9)=9</w:t>
      </w:r>
      <w:r>
        <w:br/>
      </w:r>
      <w:r>
        <w:rPr>
          <w:b/>
        </w:rPr>
        <w:t>ROLL : d2=d2(2)=2</w:t>
      </w:r>
      <w:r>
        <w:br/>
        <w:br/>
      </w:r>
    </w:p>
    <w:p>
      <w:pPr>
        <w:pStyle w:val="ThreadMinimal"/>
      </w:pPr>
      <w:r>
        <w:t>#1957 [2024-08-20 22:43:50]</w:t>
        <w:br/>
        <w:br/>
        <w:t>战斗结束后，队员们此刻的SAN(残害同胞-20)</w:t>
        <w:br/>
      </w:r>
      <w:r>
        <w:rPr>
          <w:b/>
        </w:rPr>
        <w:t>ROLL : d80=d80(20)=20</w:t>
      </w:r>
      <w:r>
        <w:br/>
        <w:t>你此刻的SAN(残害同胞-20，经验+10)</w:t>
        <w:br/>
      </w:r>
      <w:r>
        <w:rPr>
          <w:b/>
        </w:rPr>
        <w:t>ROLL : d90=d90(81)=81</w:t>
      </w:r>
      <w:r>
        <w:br/>
        <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
        <w:br/>
        <w:t>会议室大门的封锁程度(重大会议+30)</w:t>
        <w:br/>
      </w:r>
      <w:r>
        <w:rPr>
          <w:b/>
        </w:rPr>
        <w:t>ROLL : d100+30=d100(80)+30=110</w:t>
      </w:r>
      <w:r>
        <w:br/>
        <w:t>海巡队队长应急权限的等级(应急+20)</w:t>
        <w:br/>
      </w:r>
      <w:r>
        <w:rPr>
          <w:b/>
        </w:rPr>
        <w:t>ROLL : d100+20=d100(26)+20=46</w:t>
      </w:r>
      <w:r>
        <w:br/>
        <w:t>门禁系统毫无反应，大概只有执政官本人可以从内部打开。</w:t>
        <w:br/>
        <w:t/>
        <w:br/>
        <w:t>你遗憾地转为尝试与执政官本人对话，是否可行(应急+20)</w:t>
        <w:br/>
      </w:r>
      <w:r>
        <w:rPr>
          <w:b/>
        </w:rPr>
        <w:t>ROLL : d100+20=d100(68)+20=88</w:t>
      </w:r>
      <w:r>
        <w:br/>
        <w:t>“出什么事。”几秒后，一个急促而严厉的声音响了起来，“你只有半分钟。”</w:t>
        <w:br/>
        <w:t>然而奥卢斯的事情也不需要三十秒。</w:t>
        <w:br/>
        <w:t>你一句话概括了全貌：“深海主教奥卢斯已潜入克雷提亚，海嗣即将破坏整座城市。”</w:t>
        <w:br/>
        <w:br/>
      </w:r>
    </w:p>
    <w:p>
      <w:pPr>
        <w:pStyle w:val="ThreadMinimal"/>
      </w:pPr>
      <w:r>
        <w:t>#1958 [2024-08-20 23:15:55]</w:t>
        <w:br/>
        <w:br/>
        <w:t>涅尔瓦在收到消息后的选择是</w:t>
        <w:br/>
        <w:t>0 停止会议——100 继续会议</w:t>
        <w:br/>
      </w:r>
      <w:r>
        <w:rPr>
          <w:b/>
        </w:rPr>
        <w:t>ROLL : d100=d100(98)=98</w:t>
      </w:r>
      <w:r>
        <w:br/>
        <w:t>他选择继续会议，那么就是让其他人来全权代理克雷提亚的存亡</w:t>
        <w:br/>
        <w:t>1-3 有军团长刚好在克雷提亚</w:t>
        <w:br/>
        <w:t>4-6 社会行政监察所的负责人</w:t>
        <w:br/>
        <w:t>7-9 他就是军团长让你去找副官</w:t>
        <w:br/>
        <w:t>10 大成功/大失败</w:t>
        <w:br/>
      </w:r>
      <w:r>
        <w:rPr>
          <w:b/>
        </w:rPr>
        <w:t>ROLL : d10=d10(6)=6</w:t>
      </w:r>
      <w:r>
        <w:br/>
      </w:r>
      <w:r>
        <w:rPr>
          <w:b/>
        </w:rPr>
        <w:t>ROLL : d2=d2(1)=1</w:t>
      </w:r>
      <w:r>
        <w:br/>
        <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r>
      <w:r>
        <w:rPr>
          <w:b/>
        </w:rPr>
        <w:t>ROLL : d10=d10(1)=1</w:t>
      </w:r>
      <w:r>
        <w:br/>
      </w:r>
      <w:r>
        <w:rPr>
          <w:b/>
        </w:rPr>
        <w:t>ROLL : d2=d2(1)=1</w:t>
      </w:r>
      <w:r>
        <w:br/>
        <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
        <w:br/>
        <w:t>你下一步的决策是</w:t>
        <w:br/>
        <w:t>1-3 留下任务的指示后独自离开</w:t>
        <w:br/>
        <w:t>4-6 告诉他们自由行动后离开</w:t>
        <w:br/>
        <w:t>7-9 仍然用军令强迫他们服从</w:t>
        <w:br/>
        <w:t>10 大成功/大失败</w:t>
        <w:br/>
      </w:r>
      <w:r>
        <w:rPr>
          <w:b/>
        </w:rPr>
        <w:t>ROLL : d10=d10(9)=9</w:t>
      </w:r>
      <w:r>
        <w:br/>
      </w:r>
      <w:r>
        <w:rPr>
          <w:b/>
        </w:rPr>
        <w:t>ROLL : d2=d2(1)=1</w:t>
      </w:r>
      <w:r>
        <w:br/>
        <w:br/>
      </w:r>
    </w:p>
    <w:p>
      <w:pPr>
        <w:pStyle w:val="ThreadMinimal"/>
      </w:pPr>
      <w:r>
        <w:t>#1959 [2024-08-20 23:39:52]</w:t>
        <w:br/>
        <w:br/>
        <w:t>强扭的瓜不甜但你非要扭它的原因是</w:t>
        <w:br/>
        <w:t>1-3 服从你的命令最有效率</w:t>
        <w:br/>
        <w:t>4-6 反正是分头行动而已</w:t>
        <w:br/>
        <w:t>7-9 别告诉我你没有自知之明了</w:t>
        <w:br/>
        <w:t>10 大成功/大失败</w:t>
        <w:br/>
      </w:r>
      <w:r>
        <w:rPr>
          <w:b/>
        </w:rPr>
        <w:t>ROLL : d10=d10(10)=10</w:t>
      </w:r>
      <w:r>
        <w:br/>
      </w:r>
      <w:r>
        <w:rPr>
          <w:b/>
        </w:rPr>
        <w:t>ROLL : d2=d2(1)=1</w:t>
      </w:r>
      <w:r>
        <w:br/>
        <w:t>1-3 不能浪费任何战斗力</w:t>
        <w:br/>
        <w:t>4-6 反正不会再见面了</w:t>
        <w:br/>
        <w:t>7-9 尽量撇清他们的责任</w:t>
        <w:br/>
        <w:t>10 大成功/大失败</w:t>
        <w:br/>
      </w:r>
      <w:r>
        <w:rPr>
          <w:b/>
        </w:rPr>
        <w:t>ROLL : d10=d10(1)=1</w:t>
      </w:r>
      <w:r>
        <w:br/>
      </w:r>
      <w:r>
        <w:rPr>
          <w:b/>
        </w:rPr>
        <w:t>ROLL : d2=d2(1)=1</w:t>
      </w:r>
      <w:r>
        <w:br/>
        <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
        <w:br/>
        <w:t>你的说服(军令+30)</w:t>
        <w:br/>
      </w:r>
      <w:r>
        <w:rPr>
          <w:b/>
        </w:rPr>
        <w:t>ROLL : d100+30=d100(21)+30=51</w:t>
      </w:r>
      <w:r>
        <w:br/>
        <w:t>队员们的说服(厌恶+20)</w:t>
        <w:br/>
      </w:r>
      <w:r>
        <w:rPr>
          <w:b/>
        </w:rPr>
        <w:t>ROLL : d100+20=d100(62)+20=82</w:t>
      </w:r>
      <w:r>
        <w:br/>
        <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br/>
        <w:br/>
      </w:r>
    </w:p>
    <w:p>
      <w:pPr>
        <w:pStyle w:val="ThreadMinimal"/>
      </w:pPr>
      <w:r>
        <w:t>#1960 [2024-08-20 23:57:55]</w:t>
        <w:br/>
        <w:br/>
        <w:t>对于被队员排斥的现状，你的想法是</w:t>
        <w:br/>
        <w:t>0 苦涩但理解——100 空虚且麻木</w:t>
        <w:br/>
      </w:r>
      <w:r>
        <w:rPr>
          <w:b/>
        </w:rPr>
        <w:t>ROLL : d100=d100(41)=41</w:t>
      </w:r>
      <w:r>
        <w:br/>
        <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
        <w:br/>
        <w:t>为什么没有人想过……</w:t>
        <w:br/>
        <w:t>……</w:t>
        <w:br/>
        <w:t>是的，我不配有悲伤的权利。</w:t>
        <w:br/>
        <w:t/>
        <w:br/>
        <w:t>离开冥思间后，你直接前往了社会行政监察所的大楼，对方似乎早有准备，直接让系统将你放行。当你在办公室里找到人时，亚埃利娅正在数个虚拟屏前来回折返。</w:t>
        <w:br/>
        <w:t/>
        <w:br/>
        <w:t>在获得之前伪造的先例后，克雷提亚对奥卢斯的定位程度是(类比看破+20)</w:t>
        <w:br/>
      </w:r>
      <w:r>
        <w:rPr>
          <w:b/>
        </w:rPr>
        <w:t>ROLL : d100+20=d100(63)+20=83</w:t>
      </w:r>
      <w:r>
        <w:br/>
        <w:t>奥卢斯目前的位置处于</w:t>
        <w:br/>
        <w:t>1-3 市区内部</w:t>
        <w:br/>
        <w:t>4-6 穹顶系统</w:t>
        <w:br/>
        <w:t>7-9 港口</w:t>
        <w:br/>
        <w:t>10 大成功/大失败</w:t>
        <w:br/>
      </w:r>
      <w:r>
        <w:rPr>
          <w:b/>
        </w:rPr>
        <w:t>ROLL : d10=d10(9)=9</w:t>
      </w:r>
      <w:r>
        <w:br/>
      </w:r>
      <w:r>
        <w:rPr>
          <w:b/>
        </w:rPr>
        <w:t>ROLL : d2=d2(2)=2</w:t>
      </w:r>
      <w:r>
        <w:br/>
        <w:t>深海猎人强闯冥思间自然是大新闻，奥卢斯敏锐地捕捉到不对，已然在撤离的路上。</w:t>
        <w:br/>
        <w:br/>
      </w:r>
    </w:p>
    <w:p>
      <w:pPr>
        <w:pStyle w:val="ThreadMinimal"/>
      </w:pPr>
      <w:r>
        <w:t>#1961 [2024-08-21 00:15:01]</w:t>
        <w:br/>
        <w:br/>
        <w:t>你的灵感(经验+20)</w:t>
        <w:br/>
      </w:r>
      <w:r>
        <w:rPr>
          <w:b/>
        </w:rPr>
        <w:t>ROLL : d100+20=d100(97)+20=117</w:t>
      </w:r>
      <w:r>
        <w:br/>
        <w:t>亚埃利娅的灵感</w:t>
        <w:br/>
      </w:r>
      <w:r>
        <w:rPr>
          <w:b/>
        </w:rPr>
        <w:t>ROLL : d100=d100(18)=18</w:t>
      </w:r>
      <w:r>
        <w:br/>
        <w:t>你的说服(特殊调查队+20)</w:t>
        <w:br/>
      </w:r>
      <w:r>
        <w:rPr>
          <w:b/>
        </w:rPr>
        <w:t>ROLL : d100+20=d100(74)+20=94</w:t>
      </w:r>
      <w:r>
        <w:br/>
        <w:t>亚埃利娅的说服</w:t>
        <w:br/>
      </w:r>
      <w:r>
        <w:rPr>
          <w:b/>
        </w:rPr>
        <w:t>ROLL : d100=d100(36)=36</w:t>
      </w:r>
      <w:r>
        <w:br/>
        <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
        <w:br/>
        <w:t>亚埃利娅是否得知海巡队的惨案(高权限+20)</w:t>
        <w:br/>
      </w:r>
      <w:r>
        <w:rPr>
          <w:b/>
        </w:rPr>
        <w:t>ROLL : d100+20=d100(72)+20=92</w:t>
      </w:r>
      <w:r>
        <w:br/>
        <w:t>她对你和其它海猎的态度是</w:t>
        <w:br/>
        <w:t>1-3 可以合作，也可以信任</w:t>
        <w:br/>
        <w:t>4-6 可以合作，但不可以信任</w:t>
        <w:br/>
        <w:t>7-9 其他海猎可以，你不行</w:t>
        <w:br/>
        <w:t>10 大成功/大失败</w:t>
        <w:br/>
      </w:r>
      <w:r>
        <w:rPr>
          <w:b/>
        </w:rPr>
        <w:t>ROLL : d10=d10(1)=1</w:t>
      </w:r>
      <w:r>
        <w:br/>
      </w:r>
      <w:r>
        <w:rPr>
          <w:b/>
        </w:rPr>
        <w:t>ROLL : d2=d2(1)=1</w:t>
      </w:r>
      <w:r>
        <w:br/>
        <w:t>"只要是为阿戈尔而战的，就是我的朋友。"</w:t>
        <w:br/>
        <w:t>“只要是与阿戈尔为敌的，就是我的敌人。”</w:t>
        <w:br/>
        <w:t>亚埃利娅愿意为了克雷提亚暂时放弃自身的道德评判。</w:t>
        <w:br/>
        <w:t>——哪怕之后，她将是第一个拿起法律的人。</w:t>
        <w:br/>
        <w:br/>
      </w:r>
    </w:p>
    <w:p>
      <w:pPr>
        <w:pStyle w:val="ThreadMinimal"/>
      </w:pPr>
      <w:r>
        <w:t>#1962 [2024-08-21 00:29:08]</w:t>
        <w:br/>
        <w:br/>
        <w:t>冥思间和你所在的大楼哪个离港口更近</w:t>
        <w:br/>
      </w:r>
      <w:r>
        <w:rPr>
          <w:b/>
        </w:rPr>
        <w:t>ROLL : d2=d2(2)=2</w:t>
      </w:r>
      <w:r>
        <w:br/>
        <w:t>默认你可以领先队员几回合</w:t>
        <w:br/>
      </w:r>
      <w:r>
        <w:rPr>
          <w:b/>
        </w:rPr>
        <w:t>ROLL : d3=d3(2)=2</w:t>
      </w:r>
      <w:r>
        <w:br/>
        <w:t>默认Round1开始时你已赶到港口，同时港口完成戒严，进入战争状态。</w:t>
        <w:br/>
        <w:t/>
        <w:br/>
        <w:t>[追猎 Round 1]</w:t>
        <w:br/>
        <w:t/>
        <w:br/>
        <w:t>奥卢斯的位置处于</w:t>
        <w:br/>
        <w:t>1-3 广场</w:t>
        <w:br/>
        <w:t>4-6 建筑群</w:t>
        <w:br/>
        <w:t>7-9 码头</w:t>
        <w:br/>
        <w:t>10 大成功/大失败</w:t>
        <w:br/>
      </w:r>
      <w:r>
        <w:rPr>
          <w:b/>
        </w:rPr>
        <w:t>ROLL : d10=d10(5)=5</w:t>
      </w:r>
      <w:r>
        <w:br/>
      </w:r>
      <w:r>
        <w:rPr>
          <w:b/>
        </w:rPr>
        <w:t>ROLL : d2=d2(2)=2</w:t>
      </w:r>
      <w:r>
        <w:br/>
        <w:t>奥卢斯撤离港口建筑群的进度</w:t>
        <w:br/>
      </w:r>
      <w:r>
        <w:rPr>
          <w:b/>
        </w:rPr>
        <w:t>ROLL : d100=d100(38)=38</w:t>
      </w:r>
      <w:r>
        <w:br/>
        <w:t/>
        <w:br/>
        <w:t>“警报！警报！已检测到打击目标：奥卢斯！”</w:t>
        <w:br/>
        <w:t>阿戈尔这头迟钝的巨兽终于姗姗来迟，藏在兜帽下的主教笑着抬头，迎向红外线交织成的天罗地网。</w:t>
        <w:br/>
        <w:t>“深海猎人……”他想起惊鸿一瞥看见的队伍，“你们又在哪呢？”</w:t>
        <w:br/>
        <w:t/>
        <w:br/>
        <w:t>你的速度(深海猎人+30)</w:t>
        <w:br/>
      </w:r>
      <w:r>
        <w:rPr>
          <w:b/>
        </w:rPr>
        <w:t>ROLL : d100+30=d100(39)+30=69</w:t>
      </w:r>
      <w:r>
        <w:br/>
        <w:t>阿戈尔武器系统的速度(自律武器+30)</w:t>
        <w:br/>
      </w:r>
      <w:r>
        <w:rPr>
          <w:b/>
        </w:rPr>
        <w:t>ROLL : d100+30=d100(77)+30=107</w:t>
      </w:r>
      <w:r>
        <w:br/>
        <w:t>奥卢斯的速度(海嗣+30)</w:t>
        <w:br/>
      </w:r>
      <w:r>
        <w:rPr>
          <w:b/>
        </w:rPr>
        <w:t>ROLL : d100+30=d100(57)+30=87</w:t>
      </w:r>
      <w:r>
        <w:br/>
        <w:t>奥卢斯的伤亡情况(海嗣-30)</w:t>
        <w:br/>
      </w:r>
      <w:r>
        <w:rPr>
          <w:b/>
        </w:rPr>
        <w:t>ROLL : d100=d100(82)=82-30=52</w:t>
      </w:r>
      <w:r>
        <w:br/>
        <w:br/>
      </w:r>
    </w:p>
    <w:p>
      <w:pPr>
        <w:pStyle w:val="ThreadMinimal"/>
      </w:pPr>
      <w:r>
        <w:t>#1963 [2024-08-21 00:58:41]</w:t>
        <w:br/>
        <w:b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
        <w:br/>
        <w:t>[追猎 Round 2]</w:t>
        <w:br/>
        <w:t/>
        <w:br/>
        <w:t>你的速度(深海猎人+30)</w:t>
        <w:br/>
      </w:r>
      <w:r>
        <w:rPr>
          <w:b/>
        </w:rPr>
        <w:t>ROLL : d100+30=d100(19)+30=49</w:t>
      </w:r>
      <w:r>
        <w:br/>
        <w:t>阿戈尔武器系统的速度(自律武器+30)</w:t>
        <w:br/>
      </w:r>
      <w:r>
        <w:rPr>
          <w:b/>
        </w:rPr>
        <w:t>ROLL : d100+30=d100(64)+30=94</w:t>
      </w:r>
      <w:r>
        <w:br/>
        <w:t>奥卢斯的速度(海嗣+30)</w:t>
        <w:br/>
      </w:r>
      <w:r>
        <w:rPr>
          <w:b/>
        </w:rPr>
        <w:t>ROLL : d100+30=d100(91)+30=121</w:t>
      </w:r>
      <w:r>
        <w:br/>
        <w:t>奥卢斯撤离港口建筑群的进度</w:t>
        <w:br/>
      </w:r>
      <w:r>
        <w:rPr>
          <w:b/>
        </w:rPr>
        <w:t>ROLL : d62+38=d62(32)+38=70</w:t>
      </w:r>
      <w:r>
        <w:br/>
        <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br/>
        <w:br/>
      </w:r>
    </w:p>
    <w:p>
      <w:pPr>
        <w:pStyle w:val="ThreadMinimal"/>
      </w:pPr>
      <w:r>
        <w:t>#1964 [2024-08-22 20:08:10]</w:t>
        <w:br/>
        <w:br/>
        <w:t>[追猎 Round 3]</w:t>
        <w:br/>
        <w:t/>
        <w:br/>
        <w:t>深海猎人的速度(深海猎人+30，团体合作+20)</w:t>
        <w:br/>
      </w:r>
      <w:r>
        <w:rPr>
          <w:b/>
        </w:rPr>
        <w:t>ROLL : d100+50=d100(16)+50=66</w:t>
      </w:r>
      <w:r>
        <w:br/>
        <w:t>阿戈尔武器系统的速度(自律武器+30)</w:t>
        <w:br/>
      </w:r>
      <w:r>
        <w:rPr>
          <w:b/>
        </w:rPr>
        <w:t>ROLL : d100+30=d100(87)+30=117</w:t>
      </w:r>
      <w:r>
        <w:br/>
        <w:t>奥卢斯的速度(海嗣+30)</w:t>
        <w:br/>
      </w:r>
      <w:r>
        <w:rPr>
          <w:b/>
        </w:rPr>
        <w:t>ROLL : d100+30=d100(28)+30=58</w:t>
      </w:r>
      <w:r>
        <w:br/>
        <w:t>奥卢斯撤离港口建筑群的进度</w:t>
        <w:br/>
      </w:r>
      <w:r>
        <w:rPr>
          <w:b/>
        </w:rPr>
        <w:t>ROLL : d30+70=d30(14)+70=84</w:t>
      </w:r>
      <w:r>
        <w:br/>
        <w:t>奥卢斯的伤亡程度(海嗣-30)</w:t>
        <w:br/>
      </w:r>
      <w:r>
        <w:rPr>
          <w:b/>
        </w:rPr>
        <w:t>ROLL : d100=d100(38)=38-30=8</w:t>
      </w:r>
      <w:r>
        <w:br/>
        <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
        <w:br/>
        <w:t>[追猎 Round 4]</w:t>
        <w:br/>
        <w:t/>
        <w:br/>
        <w:t>深海猎人的速度(深海猎人+30，团体合作+20)</w:t>
        <w:br/>
      </w:r>
      <w:r>
        <w:rPr>
          <w:b/>
        </w:rPr>
        <w:t>ROLL : d100+50=d100(62)+50=112</w:t>
      </w:r>
      <w:r>
        <w:br/>
        <w:t>阿戈尔武器系统的速度(自律武器+30)</w:t>
        <w:br/>
      </w:r>
      <w:r>
        <w:rPr>
          <w:b/>
        </w:rPr>
        <w:t>ROLL : d100+30=d100(44)+30=74</w:t>
      </w:r>
      <w:r>
        <w:br/>
        <w:t>奥卢斯的速度(海嗣+30)</w:t>
        <w:br/>
      </w:r>
      <w:r>
        <w:rPr>
          <w:b/>
        </w:rPr>
        <w:t>ROLL : d100+30=d100(74)+30=104</w:t>
      </w:r>
      <w:r>
        <w:br/>
        <w:t>奥卢斯撤离港口建筑群的进度</w:t>
        <w:br/>
      </w:r>
      <w:r>
        <w:rPr>
          <w:b/>
        </w:rPr>
        <w:t>ROLL : d16+84=d16(10)+84=94</w:t>
      </w:r>
      <w:r>
        <w:br/>
        <w:t>奥卢斯的伤亡程度(海嗣-30)</w:t>
        <w:br/>
      </w:r>
      <w:r>
        <w:rPr>
          <w:b/>
        </w:rPr>
        <w:t>ROLL : d100=d100(57)=57-30=27</w:t>
      </w:r>
      <w:r>
        <w:br/>
        <w:br/>
      </w:r>
    </w:p>
    <w:p>
      <w:pPr>
        <w:pStyle w:val="ThreadMinimal"/>
      </w:pPr>
      <w:r>
        <w:t>#1965 [2024-08-22 20:31:11]</w:t>
        <w:br/>
        <w:b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
        <w:br/>
        <w:t>[追猎 Round 5]</w:t>
        <w:br/>
        <w:t/>
        <w:br/>
        <w:t>深海猎人的速度(深海猎人+30，团体合作+20)</w:t>
        <w:br/>
      </w:r>
      <w:r>
        <w:rPr>
          <w:b/>
        </w:rPr>
        <w:t>ROLL : d100+50=d100(7)+50=57</w:t>
      </w:r>
      <w:r>
        <w:br/>
        <w:t>阿戈尔武器系统的速度(自律武器+30)</w:t>
        <w:br/>
      </w:r>
      <w:r>
        <w:rPr>
          <w:b/>
        </w:rPr>
        <w:t>ROLL : d100+30=d100(18)+30=48</w:t>
      </w:r>
      <w:r>
        <w:br/>
        <w:t>奥卢斯的速度(海嗣+30)</w:t>
        <w:br/>
      </w:r>
      <w:r>
        <w:rPr>
          <w:b/>
        </w:rPr>
        <w:t>ROLL : d100+30=d100(90)+30=120</w:t>
      </w:r>
      <w:r>
        <w:br/>
        <w:t>奥卢斯撤离港口建筑群的进度</w:t>
        <w:br/>
      </w:r>
      <w:r>
        <w:rPr>
          <w:b/>
        </w:rPr>
        <w:t>ROLL : d6+94=d6(4)+94=98</w:t>
      </w:r>
      <w:r>
        <w:br/>
        <w:t/>
        <w:br/>
        <w:t>“我知道引我的主活着，末了必站至地上。这皮肉灭绝之后，我必在肉体之外得见真旨。”</w:t>
        <w:br/>
        <w:t>——奥卢斯知道他的血不会白流。</w:t>
        <w:br/>
        <w:t/>
        <w:br/>
        <w:t>[追猎 Round 6]</w:t>
        <w:br/>
        <w:t/>
        <w:br/>
        <w:t>深海猎人的速度(深海猎人+30，团体合作+20)</w:t>
        <w:br/>
      </w:r>
      <w:r>
        <w:rPr>
          <w:b/>
        </w:rPr>
        <w:t>ROLL : d100+50=d100(11)+50=61</w:t>
      </w:r>
      <w:r>
        <w:br/>
        <w:t>阿戈尔武器系统的速度(自律武器+30)</w:t>
        <w:br/>
      </w:r>
      <w:r>
        <w:rPr>
          <w:b/>
        </w:rPr>
        <w:t>ROLL : d100+30=d100(7)+30=37</w:t>
      </w:r>
      <w:r>
        <w:br/>
        <w:t>奥卢斯的速度(海嗣+30)</w:t>
        <w:br/>
      </w:r>
      <w:r>
        <w:rPr>
          <w:b/>
        </w:rPr>
        <w:t>ROLL : d100+30=d100(71)+30=101</w:t>
      </w:r>
      <w:r>
        <w:br/>
        <w:t>奥卢斯撤离港口码头的进度</w:t>
        <w:br/>
      </w:r>
      <w:r>
        <w:rPr>
          <w:b/>
        </w:rPr>
        <w:t>ROLL : d100=d100(45)=45</w:t>
      </w:r>
      <w:r>
        <w:br/>
        <w:t/>
        <w:br/>
        <w:t>“人若不同心，岂能同行？”</w:t>
        <w:br/>
        <w:t>——这些深海猎人已失去了作为同胞的可能。</w:t>
        <w:br/>
        <w:br/>
      </w:r>
    </w:p>
    <w:p>
      <w:pPr>
        <w:pStyle w:val="ThreadMinimal"/>
      </w:pPr>
      <w:r>
        <w:t>#1966 [2024-08-22 20:49:09]</w:t>
        <w:br/>
        <w:br/>
        <w:t>[追猎 Round 7]</w:t>
        <w:br/>
        <w:t/>
        <w:br/>
        <w:t>深海猎人的速度(深海猎人+30，团体合作+20)</w:t>
        <w:br/>
      </w:r>
      <w:r>
        <w:rPr>
          <w:b/>
        </w:rPr>
        <w:t>ROLL : d100+50=d100(24)+50=74</w:t>
      </w:r>
      <w:r>
        <w:br/>
        <w:t>阿戈尔武器系统的速度(自律武器+30)</w:t>
        <w:br/>
      </w:r>
      <w:r>
        <w:rPr>
          <w:b/>
        </w:rPr>
        <w:t>ROLL : d100+30=d100(80)+30=110</w:t>
      </w:r>
      <w:r>
        <w:br/>
        <w:t>奥卢斯的速度(海嗣+30)</w:t>
        <w:br/>
      </w:r>
      <w:r>
        <w:rPr>
          <w:b/>
        </w:rPr>
        <w:t>ROLL : d100+30=d100(95)+30=125</w:t>
      </w:r>
      <w:r>
        <w:br/>
        <w:t>奥卢斯撤离港口码头的进度</w:t>
        <w:br/>
      </w:r>
      <w:r>
        <w:rPr>
          <w:b/>
        </w:rPr>
        <w:t>ROLL : d55+45=d55(39)+45=84</w:t>
      </w:r>
      <w:r>
        <w:br/>
        <w:t/>
        <w:br/>
        <w:t>“死啊，你得胜的权势在哪里？”</w:t>
        <w:br/>
        <w:t>——那么，无智的生也失去了存在的必要。</w:t>
        <w:br/>
        <w:t/>
        <w:br/>
        <w:t>[追猎 Round 8]</w:t>
        <w:br/>
        <w:t/>
        <w:br/>
        <w:t>深海猎人的速度(深海猎人+30，团体合作+20)</w:t>
        <w:br/>
      </w:r>
      <w:r>
        <w:rPr>
          <w:b/>
        </w:rPr>
        <w:t>ROLL : d100+50=d100(59)+50=109</w:t>
      </w:r>
      <w:r>
        <w:br/>
        <w:t>阿戈尔武器系统的速度(自律武器+30)</w:t>
        <w:br/>
      </w:r>
      <w:r>
        <w:rPr>
          <w:b/>
        </w:rPr>
        <w:t>ROLL : d100+30=d100(90)+30=120</w:t>
      </w:r>
      <w:r>
        <w:br/>
        <w:t>奥卢斯的速度(海嗣+30)</w:t>
        <w:br/>
      </w:r>
      <w:r>
        <w:rPr>
          <w:b/>
        </w:rPr>
        <w:t>ROLL : d100+30=d100(52)+30=82</w:t>
      </w:r>
      <w:r>
        <w:br/>
        <w:t>奥卢斯撤离港口码头的进度</w:t>
        <w:br/>
      </w:r>
      <w:r>
        <w:rPr>
          <w:b/>
        </w:rPr>
        <w:t>ROLL : d16+84=d16(9)+84=93</w:t>
      </w:r>
      <w:r>
        <w:br/>
        <w:t>奥卢斯的伤亡程度(海嗣-30)</w:t>
        <w:br/>
      </w:r>
      <w:r>
        <w:rPr>
          <w:b/>
        </w:rPr>
        <w:t>ROLL : d100=d100(49)=49-30=19</w:t>
      </w:r>
      <w:r>
        <w:br/>
        <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br/>
        <w:br/>
      </w:r>
    </w:p>
    <w:p>
      <w:pPr>
        <w:pStyle w:val="ThreadMinimal"/>
      </w:pPr>
      <w:r>
        <w:t>#1967 [2024-08-22 20:59:42]</w:t>
        <w:br/>
        <w:br/>
        <w:t>[追猎 Round 9]</w:t>
        <w:br/>
        <w:t/>
        <w:br/>
        <w:t>深海猎人的速度(深海猎人+30，团体合作+20)</w:t>
        <w:br/>
      </w:r>
      <w:r>
        <w:rPr>
          <w:b/>
        </w:rPr>
        <w:t>ROLL : d100+50=d100(59)+50=109</w:t>
      </w:r>
      <w:r>
        <w:br/>
        <w:t>阿戈尔武器系统的速度(自律武器+30)</w:t>
        <w:br/>
      </w:r>
      <w:r>
        <w:rPr>
          <w:b/>
        </w:rPr>
        <w:t>ROLL : d100+30=d100(6)+30=36</w:t>
      </w:r>
      <w:r>
        <w:br/>
        <w:t>奥卢斯的速度(海嗣+30)</w:t>
        <w:br/>
      </w:r>
      <w:r>
        <w:rPr>
          <w:b/>
        </w:rPr>
        <w:t>ROLL : d100+30=d100(4)+30=34</w:t>
      </w:r>
      <w:r>
        <w:br/>
        <w:t>奥卢斯撤离港口码头的进度</w:t>
        <w:br/>
      </w:r>
      <w:r>
        <w:rPr>
          <w:b/>
        </w:rPr>
        <w:t>ROLL : d7+93=d7(3)+93=96</w:t>
      </w:r>
      <w:r>
        <w:br/>
        <w:t>奥卢斯的伤亡程度(海嗣-30)</w:t>
        <w:br/>
      </w:r>
      <w:r>
        <w:rPr>
          <w:b/>
        </w:rPr>
        <w:t>ROLL : d100=d100(18)=18-30=-12</w:t>
      </w:r>
      <w:r>
        <w:br/>
        <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r>
      <w:r>
        <w:rPr>
          <w:b/>
        </w:rPr>
        <w:t>ROLL : d100+20=d100(45)+20=65</w:t>
      </w:r>
      <w:r>
        <w:br/>
        <w:t>“追上去。”你无动于衷地下令，带头走入海中，“叛徒必须向阿戈尔赎罪。”</w:t>
        <w:br/>
        <w:t>……没有人可以逃脱。</w:t>
        <w:br/>
        <w:t/>
        <w:br/>
        <w:t>[追猎 Round 10]</w:t>
        <w:br/>
        <w:t/>
        <w:br/>
        <w:t>深海猎人的速度(深海猎人+30，团体合作+20)</w:t>
        <w:br/>
      </w:r>
      <w:r>
        <w:rPr>
          <w:b/>
        </w:rPr>
        <w:t>ROLL : d100+50=d100(21)+50=71</w:t>
      </w:r>
      <w:r>
        <w:br/>
        <w:t>奥卢斯的速度(海嗣+30，海嗣潮掩护+20)</w:t>
        <w:br/>
      </w:r>
      <w:r>
        <w:rPr>
          <w:b/>
        </w:rPr>
        <w:t>ROLL : d100+50=d100(50)+50=100</w:t>
      </w:r>
      <w:r>
        <w:br/>
        <w:t>奥卢斯撤离的进度</w:t>
        <w:br/>
      </w:r>
      <w:r>
        <w:rPr>
          <w:b/>
        </w:rPr>
        <w:t>ROLL : d100=d100(85)=85</w:t>
      </w:r>
      <w:r>
        <w:br/>
        <w:br/>
      </w:r>
    </w:p>
    <w:p>
      <w:pPr>
        <w:pStyle w:val="ThreadMinimal"/>
      </w:pPr>
      <w:r>
        <w:t>#1968 [2024-08-22 21:08:22]</w:t>
        <w:br/>
        <w:b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
        <w:br/>
        <w:t>[追猎 Round 11]</w:t>
        <w:br/>
        <w:t/>
        <w:br/>
        <w:t>深海猎人的速度(深海猎人+30，团体合作+20)</w:t>
        <w:br/>
      </w:r>
      <w:r>
        <w:rPr>
          <w:b/>
        </w:rPr>
        <w:t>ROLL : d100+50=d100(99)+50=149</w:t>
      </w:r>
      <w:r>
        <w:br/>
        <w:t>奥卢斯的速度(海嗣+30，海嗣潮掩护+20)</w:t>
        <w:br/>
      </w:r>
      <w:r>
        <w:rPr>
          <w:b/>
        </w:rPr>
        <w:t>ROLL : d100+50=d100(85)+50=135</w:t>
      </w:r>
      <w:r>
        <w:br/>
        <w:t>奥卢斯撤离的进度</w:t>
        <w:br/>
      </w:r>
      <w:r>
        <w:rPr>
          <w:b/>
        </w:rPr>
        <w:t>ROLL : d15+85=d15(13)+85=98</w:t>
      </w:r>
      <w:r>
        <w:br/>
        <w:t>奥卢斯的伤亡程度(海嗣-30)</w:t>
        <w:br/>
      </w:r>
      <w:r>
        <w:rPr>
          <w:b/>
        </w:rPr>
        <w:t>ROLL : d100=d100(42)=42-30=12</w:t>
      </w:r>
      <w:r>
        <w:br/>
        <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br/>
        <w:br/>
      </w:r>
    </w:p>
    <w:p>
      <w:pPr>
        <w:pStyle w:val="ThreadMinimal"/>
      </w:pPr>
      <w:r>
        <w:t>#1969 [2024-08-22 21:46:50]</w:t>
        <w:br/>
        <w:br/>
        <w:t>在奥卢斯逃走后，你对未来的设想是</w:t>
        <w:br/>
        <w:t>1-3 回去接受法庭审判</w:t>
        <w:br/>
        <w:t>4-6 受审但争取参加神战</w:t>
        <w:br/>
        <w:t>7-9 逃走寻找新的可能</w:t>
        <w:br/>
        <w:t>10 大成功/大失败</w:t>
        <w:br/>
      </w:r>
      <w:r>
        <w:rPr>
          <w:b/>
        </w:rPr>
        <w:t>ROLL : d10=d10(7)=7</w:t>
      </w:r>
      <w:r>
        <w:br/>
      </w:r>
      <w:r>
        <w:rPr>
          <w:b/>
        </w:rPr>
        <w:t>ROLL : d2=d2(1)=1</w:t>
      </w:r>
      <w:r>
        <w:br/>
        <w:t>新的可能可以指很多东西，比如</w:t>
        <w:br/>
        <w:t>1-3 独自追杀奥卢斯</w:t>
        <w:br/>
        <w:t>4-6 前往泰拉继续追踪</w:t>
        <w:br/>
        <w:t>7-9 尝试联系罗德岛</w:t>
        <w:br/>
        <w:t>10 大成功/大失败</w:t>
        <w:br/>
      </w:r>
      <w:r>
        <w:rPr>
          <w:b/>
        </w:rPr>
        <w:t>ROLL : d10=d10(8)=8</w:t>
      </w:r>
      <w:r>
        <w:br/>
      </w:r>
      <w:r>
        <w:rPr>
          <w:b/>
        </w:rPr>
        <w:t>ROLL : d2=d2(2)=2</w:t>
      </w:r>
      <w:r>
        <w:br/>
        <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
        <w:br/>
        <w:t>你对此的解决办法是</w:t>
        <w:br/>
        <w:t>1-3 假装去追奥卢斯，要求他们留下</w:t>
        <w:br/>
        <w:t>4-6 趁着海嗣群还在直接逃离</w:t>
        <w:br/>
        <w:t>7-9 袭击最近的队员后直接逃离</w:t>
        <w:br/>
        <w:t>10 大成功/大失败</w:t>
        <w:br/>
      </w:r>
      <w:r>
        <w:rPr>
          <w:b/>
        </w:rPr>
        <w:t>ROLL : d10=d10(10)=10</w:t>
      </w:r>
      <w:r>
        <w:br/>
      </w:r>
      <w:r>
        <w:rPr>
          <w:b/>
        </w:rPr>
        <w:t>ROLL : d2=d2(1)=1</w:t>
      </w:r>
      <w:r>
        <w:br/>
        <w:t>1-3 假装去追奥卢斯说服他们留下</w:t>
        <w:br/>
        <w:t>4-6 趁着海嗣群还在直接成功逃离</w:t>
        <w:br/>
        <w:t>7-9 放倒最近的队员后直接逃离</w:t>
        <w:br/>
        <w:t>10 大成功/大失败</w:t>
        <w:br/>
      </w:r>
      <w:r>
        <w:rPr>
          <w:b/>
        </w:rPr>
        <w:t>ROLL : d10=d10(7)=7</w:t>
      </w:r>
      <w:r>
        <w:br/>
      </w:r>
      <w:r>
        <w:rPr>
          <w:b/>
        </w:rPr>
        <w:t>ROLL : d2=d2(2)=2</w:t>
      </w:r>
      <w:r>
        <w:br/>
        <w:br/>
      </w:r>
    </w:p>
    <w:p>
      <w:pPr>
        <w:pStyle w:val="ThreadMinimal"/>
      </w:pPr>
      <w:r>
        <w:t>#1970 [2024-08-22 22:10:22]</w:t>
        <w:br/>
        <w:b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
        <w:br/>
        <w:t>——真的吗？(现实问题+20)</w:t>
        <w:br/>
      </w:r>
      <w:r>
        <w:rPr>
          <w:b/>
        </w:rPr>
        <w:t>ROLL : d100+20=d100(90)+20=110</w:t>
      </w:r>
      <w:r>
        <w:br/>
        <w:t/>
        <w:br/>
        <w:t>“提比略——！”</w:t>
        <w:br/>
        <w:t>你无视了带着恨意的咆哮，径直洞穿了扑咬而上的海嗣，身影迅速在翻腾的白浪中穿过这片海域。</w:t>
        <w:br/>
        <w:t>无论如何，命运永远是你自己选择的道路。</w:t>
        <w:br/>
        <w:t/>
        <w:br/>
        <w:t>[泰拉 Round 1]</w:t>
        <w:br/>
        <w:t/>
        <w:br/>
        <w:t>你选择的方位正确程度(缺乏导航-20)</w:t>
        <w:br/>
      </w:r>
      <w:r>
        <w:rPr>
          <w:b/>
        </w:rPr>
        <w:t>ROLL : d80=d80(73)=73</w:t>
      </w:r>
      <w:r>
        <w:br/>
        <w:t>海域安全性(靠近文明+20)</w:t>
        <w:br/>
      </w:r>
      <w:r>
        <w:rPr>
          <w:b/>
        </w:rPr>
        <w:t>ROLL : d100+20=d100(17)+20=37</w:t>
      </w:r>
      <w:r>
        <w:br/>
        <w:t>前行进度</w:t>
        <w:br/>
      </w:r>
      <w:r>
        <w:rPr>
          <w:b/>
        </w:rPr>
        <w:t>ROLL : d100=d100(29)=29</w:t>
      </w:r>
      <w:r>
        <w:br/>
        <w:t>0.73*29=21.17</w:t>
        <w:br/>
        <w:t/>
        <w:br/>
        <w:t>你的出力(深海猎人+30)</w:t>
        <w:br/>
      </w:r>
      <w:r>
        <w:rPr>
          <w:b/>
        </w:rPr>
        <w:t>ROLL : d100+30=d100(51)+30=81</w:t>
      </w:r>
      <w:r>
        <w:br/>
        <w:t>海嗣的出力(海嗣潮+30)</w:t>
        <w:br/>
      </w:r>
      <w:r>
        <w:rPr>
          <w:b/>
        </w:rPr>
        <w:t>ROLL : d100+30=d100(25)+30=55</w:t>
      </w:r>
      <w:r>
        <w:br/>
        <w:t>“一个猎人他走上海岸♪</w:t>
        <w:br/>
        <w:t>他的家乡在后，他的路在身前♪”</w:t>
        <w:br/>
        <w:br/>
      </w:r>
    </w:p>
    <w:p>
      <w:pPr>
        <w:pStyle w:val="ThreadMinimal"/>
      </w:pPr>
      <w:r>
        <w:t>#1971 [2024-08-22 22:25:15]</w:t>
        <w:br/>
        <w:br/>
        <w:t>然而当你从又一群海嗣潮中急速杀出时，阿戈尔对你的定义已经是</w:t>
        <w:br/>
        <w:t>1-3 逃避罪责的逃犯</w:t>
        <w:br/>
        <w:t>4-6 疑似深海教会的信徒</w:t>
        <w:br/>
        <w:t>7-9 不知原由的逃兵</w:t>
        <w:br/>
        <w:t>10 大成功/大失败</w:t>
        <w:br/>
      </w:r>
      <w:r>
        <w:rPr>
          <w:b/>
        </w:rPr>
        <w:t>ROLL : d10=d10(2)=2</w:t>
      </w:r>
      <w:r>
        <w:br/>
      </w:r>
      <w:r>
        <w:rPr>
          <w:b/>
        </w:rPr>
        <w:t>ROLL : d2=d2(1)=1</w:t>
      </w:r>
      <w:r>
        <w:br/>
        <w:t>对你的重视程度/通缉力度是(深海猎人+20)</w:t>
        <w:br/>
      </w:r>
      <w:r>
        <w:rPr>
          <w:b/>
        </w:rPr>
        <w:t>ROLL : d100+20=d100(24)+20=44</w:t>
      </w:r>
      <w:r>
        <w:br/>
        <w:t>小于25暂且搁置，小于50不会派出特殊调查队，小于75不会斩立决</w:t>
        <w:br/>
        <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
        <w:br/>
        <w:t>[泰拉 Round 2]</w:t>
        <w:br/>
        <w:t/>
        <w:br/>
        <w:t>你选择的方位正确程度(缺乏导航-20)</w:t>
        <w:br/>
      </w:r>
      <w:r>
        <w:rPr>
          <w:b/>
        </w:rPr>
        <w:t>ROLL : d80=d80(21)=21</w:t>
      </w:r>
      <w:r>
        <w:br/>
        <w:t>海域安全性(靠近文明+20)</w:t>
        <w:br/>
      </w:r>
      <w:r>
        <w:rPr>
          <w:b/>
        </w:rPr>
        <w:t>ROLL : d100+20=d100(28)+20=48</w:t>
      </w:r>
      <w:r>
        <w:br/>
        <w:t>前行进度</w:t>
        <w:br/>
      </w:r>
      <w:r>
        <w:rPr>
          <w:b/>
        </w:rPr>
        <w:t>ROLL : d100=d100(37)=37</w:t>
      </w:r>
      <w:r>
        <w:br/>
        <w:t>0.21*37=7.77</w:t>
        <w:br/>
        <w:t>7.77+21.17=28.94</w:t>
        <w:br/>
        <w:t/>
        <w:br/>
        <w:t>你的出力(深海猎人+30)</w:t>
        <w:br/>
      </w:r>
      <w:r>
        <w:rPr>
          <w:b/>
        </w:rPr>
        <w:t>ROLL : d100+30=d100(2)+30=32</w:t>
      </w:r>
      <w:r>
        <w:br/>
        <w:t>海嗣的出力(微型海嗣潮+10)</w:t>
        <w:br/>
      </w:r>
      <w:r>
        <w:rPr>
          <w:b/>
        </w:rPr>
        <w:t>ROLL : d100+10=d100(5)+10=15</w:t>
      </w:r>
      <w:r>
        <w:br/>
        <w:t>“父母与儿女都与他失散♪</w:t>
        <w:br/>
        <w:t>他的恋人已经葬身大海♪ ”</w:t>
        <w:br/>
        <w:br/>
      </w:r>
    </w:p>
    <w:p>
      <w:pPr>
        <w:pStyle w:val="ThreadMinimal"/>
      </w:pPr>
      <w:r>
        <w:t>#1972 [2024-08-22 22:37:27]</w:t>
        <w:br/>
        <w:br/>
        <w:t>[泰拉 Round 3]</w:t>
        <w:br/>
        <w:t/>
        <w:br/>
        <w:t>你选择的方位正确程度(缺乏导航-20)</w:t>
        <w:br/>
      </w:r>
      <w:r>
        <w:rPr>
          <w:b/>
        </w:rPr>
        <w:t>ROLL : d80=d80(20)=20</w:t>
      </w:r>
      <w:r>
        <w:br/>
        <w:t>海域安全性(靠近文明+20)</w:t>
        <w:br/>
      </w:r>
      <w:r>
        <w:rPr>
          <w:b/>
        </w:rPr>
        <w:t>ROLL : d100+20=d100(63)+20=83</w:t>
      </w:r>
      <w:r>
        <w:br/>
        <w:t>前行进度</w:t>
        <w:br/>
      </w:r>
      <w:r>
        <w:rPr>
          <w:b/>
        </w:rPr>
        <w:t>ROLL : d100=d100(46)=46</w:t>
      </w:r>
      <w:r>
        <w:br/>
        <w:t>0.2*46=9.2</w:t>
        <w:br/>
        <w:t>9.2+28.94=38.14</w:t>
        <w:br/>
        <w:t/>
        <w:br/>
        <w:t>“一个猎人他走上海岸♪</w:t>
        <w:br/>
        <w:t>他的家乡在后，徒余哀叹♪ ”</w:t>
        <w:br/>
        <w:t/>
        <w:br/>
        <w:t>[泰拉 Round 4]</w:t>
        <w:br/>
        <w:t/>
        <w:br/>
        <w:t>你选择的方位正确程度(缺乏导航-20)</w:t>
        <w:br/>
      </w:r>
      <w:r>
        <w:rPr>
          <w:b/>
        </w:rPr>
        <w:t>ROLL : d80=d80(20)=20</w:t>
      </w:r>
      <w:r>
        <w:br/>
        <w:t>海域安全性(靠近文明+20)</w:t>
        <w:br/>
      </w:r>
      <w:r>
        <w:rPr>
          <w:b/>
        </w:rPr>
        <w:t>ROLL : d100+20=d100(29)+20=49</w:t>
      </w:r>
      <w:r>
        <w:br/>
        <w:t>前行进度</w:t>
        <w:br/>
      </w:r>
      <w:r>
        <w:rPr>
          <w:b/>
        </w:rPr>
        <w:t>ROLL : d100=d100(49)=49</w:t>
      </w:r>
      <w:r>
        <w:br/>
        <w:t>0.2*49=9.8</w:t>
        <w:br/>
        <w:t>9.8+38.14=47.94</w:t>
        <w:br/>
        <w:t/>
        <w:br/>
        <w:t>“他的路没有尽头♪</w:t>
        <w:br/>
        <w:t>他的路浓雾弥漫♪ ”</w:t>
        <w:br/>
        <w:br/>
      </w:r>
    </w:p>
    <w:p>
      <w:pPr>
        <w:pStyle w:val="ThreadMinimal"/>
      </w:pPr>
      <w:r>
        <w:t>#1973 [2024-08-22 22:44:13]</w:t>
        <w:br/>
        <w:br/>
        <w:t>[泰拉 Round 5]</w:t>
        <w:br/>
        <w:t/>
        <w:br/>
        <w:t>你选择的方位正确程度(缺乏导航-20)</w:t>
        <w:br/>
      </w:r>
      <w:r>
        <w:rPr>
          <w:b/>
        </w:rPr>
        <w:t>ROLL : d80=d80(39)=39</w:t>
      </w:r>
      <w:r>
        <w:br/>
        <w:t>海域安全性(靠近文明+20)</w:t>
        <w:br/>
      </w:r>
      <w:r>
        <w:rPr>
          <w:b/>
        </w:rPr>
        <w:t>ROLL : d100+20=d100(8)+20=28</w:t>
      </w:r>
      <w:r>
        <w:br/>
        <w:t>前行进度</w:t>
        <w:br/>
      </w:r>
      <w:r>
        <w:rPr>
          <w:b/>
        </w:rPr>
        <w:t>ROLL : d100=d100(5)=5</w:t>
      </w:r>
      <w:r>
        <w:br/>
        <w:t>0.39*5=1.95</w:t>
        <w:br/>
        <w:t>1.95+47.94=49.89</w:t>
        <w:br/>
        <w:t/>
        <w:br/>
        <w:t>你的出力(深海猎人+30)</w:t>
        <w:br/>
      </w:r>
      <w:r>
        <w:rPr>
          <w:b/>
        </w:rPr>
        <w:t>ROLL : d100+30=d100(43)+30=73</w:t>
      </w:r>
      <w:r>
        <w:br/>
        <w:t>海嗣的出力(海嗣潮+30)</w:t>
        <w:br/>
      </w:r>
      <w:r>
        <w:rPr>
          <w:b/>
        </w:rPr>
        <w:t>ROLL : d100+30=d100(26)+30=56</w:t>
      </w:r>
      <w:r>
        <w:br/>
        <w:t/>
        <w:br/>
        <w:t>“一个猎人他走向海岸♪</w:t>
        <w:br/>
        <w:t>他的旅程开始，他的家乡远在天边♪”</w:t>
        <w:br/>
        <w:t/>
        <w:br/>
        <w:t>[泰拉 Round 6]</w:t>
        <w:br/>
        <w:t/>
        <w:br/>
        <w:t>你选择的方位正确程度(缺乏导航-20)</w:t>
        <w:br/>
      </w:r>
      <w:r>
        <w:rPr>
          <w:b/>
        </w:rPr>
        <w:t>ROLL : d80=d80(4)=4</w:t>
      </w:r>
      <w:r>
        <w:br/>
        <w:t>海域安全性(靠近文明+20)</w:t>
        <w:br/>
      </w:r>
      <w:r>
        <w:rPr>
          <w:b/>
        </w:rPr>
        <w:t>ROLL : d100+20=d100(9)+20=29</w:t>
      </w:r>
      <w:r>
        <w:br/>
        <w:t>前行进度</w:t>
        <w:br/>
      </w:r>
      <w:r>
        <w:rPr>
          <w:b/>
        </w:rPr>
        <w:t>ROLL : d100=d100(29)=29</w:t>
      </w:r>
      <w:r>
        <w:br/>
        <w:t>0.04*29=1.16</w:t>
        <w:br/>
        <w:t>1.16+49.89=51.05</w:t>
        <w:br/>
        <w:br/>
      </w:r>
    </w:p>
    <w:p>
      <w:pPr>
        <w:pStyle w:val="ThreadMinimal"/>
      </w:pPr>
      <w:r>
        <w:t>#1974 [2024-08-22 22:50:45]</w:t>
        <w:br/>
        <w:br/>
        <w:t>你的出力(深海猎人+30)</w:t>
        <w:br/>
      </w:r>
      <w:r>
        <w:rPr>
          <w:b/>
        </w:rPr>
        <w:t>ROLL : d100+30=d100(86)+30=116</w:t>
      </w:r>
      <w:r>
        <w:br/>
        <w:t>海嗣的出力(海嗣潮+30)</w:t>
        <w:br/>
      </w:r>
      <w:r>
        <w:rPr>
          <w:b/>
        </w:rPr>
        <w:t>ROLL : d100+30=d100(35)+30=65</w:t>
      </w:r>
      <w:r>
        <w:br/>
        <w:t/>
        <w:br/>
        <w:t>“旧日的涛声呢喃♪</w:t>
        <w:br/>
        <w:t>可他为什么却步♪又为什么不安♪ ”</w:t>
        <w:br/>
        <w:t>……</w:t>
        <w:br/>
        <w:t>猎人的歌声仍然迷失在深海中。</w:t>
        <w:br/>
        <w:t/>
        <w:br/>
        <w:t>[泰拉 Round 6]</w:t>
        <w:br/>
        <w:t/>
        <w:br/>
        <w:t>你选择的方位正确程度(缺乏导航-20)</w:t>
        <w:br/>
      </w:r>
      <w:r>
        <w:rPr>
          <w:b/>
        </w:rPr>
        <w:t>ROLL : d80=d80(29)=29</w:t>
      </w:r>
      <w:r>
        <w:br/>
        <w:t>海域安全性</w:t>
        <w:br/>
      </w:r>
      <w:r>
        <w:rPr>
          <w:b/>
        </w:rPr>
        <w:t>ROLL : d100=d100(13)=13</w:t>
      </w:r>
      <w:r>
        <w:br/>
        <w:t>海域安全性低于25代表遇到阿戈尔舰队</w:t>
        <w:br/>
        <w:t>前行进度</w:t>
        <w:br/>
      </w:r>
      <w:r>
        <w:rPr>
          <w:b/>
        </w:rPr>
        <w:t>ROLL : d100=d100(9)=9</w:t>
      </w:r>
      <w:r>
        <w:br/>
        <w:t>0.29*9=2.61</w:t>
        <w:br/>
        <w:t>2.61+51.05=53.66</w:t>
        <w:br/>
        <w:t/>
        <w:br/>
        <w:t>你的逃离速度(深海猎人+30)</w:t>
        <w:br/>
      </w:r>
      <w:r>
        <w:rPr>
          <w:b/>
        </w:rPr>
        <w:t>ROLL : d100+30=d100(6)+30=36</w:t>
      </w:r>
      <w:r>
        <w:br/>
        <w:t>舰队追击的速度(阿戈尔科技+30)</w:t>
        <w:br/>
      </w:r>
      <w:r>
        <w:rPr>
          <w:b/>
        </w:rPr>
        <w:t>ROLL : d100+30=d100(17)+30=47</w:t>
      </w:r>
      <w:r>
        <w:br/>
        <w:t>你的伤亡情况(深海猎人-20)</w:t>
        <w:br/>
      </w:r>
      <w:r>
        <w:rPr>
          <w:b/>
        </w:rPr>
        <w:t>ROLL : d100=d100(41)=41-20=21</w:t>
      </w:r>
      <w:r>
        <w:br/>
        <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br/>
        <w:br/>
      </w:r>
    </w:p>
    <w:p>
      <w:pPr>
        <w:pStyle w:val="ThreadMinimal"/>
      </w:pPr>
      <w:r>
        <w:t>#1975 [2024-08-22 23:07:52]</w:t>
        <w:br/>
        <w:br/>
        <w:t>[泰拉 Round 7]</w:t>
        <w:br/>
        <w:t/>
        <w:br/>
        <w:t>你选择的方位正确程度(缺乏导航-20)</w:t>
        <w:br/>
      </w:r>
      <w:r>
        <w:rPr>
          <w:b/>
        </w:rPr>
        <w:t>ROLL : d80=d80(2)=2</w:t>
      </w:r>
      <w:r>
        <w:br/>
        <w:t>海域安全性</w:t>
        <w:br/>
      </w:r>
      <w:r>
        <w:rPr>
          <w:b/>
        </w:rPr>
        <w:t>ROLL : d100=d100(7)=7</w:t>
      </w:r>
      <w:r>
        <w:br/>
        <w:t>前行进度</w:t>
        <w:br/>
      </w:r>
      <w:r>
        <w:rPr>
          <w:b/>
        </w:rPr>
        <w:t>ROLL : d100=d100(52)=52</w:t>
      </w:r>
      <w:r>
        <w:br/>
        <w:t>0.02*52=1.04</w:t>
        <w:br/>
        <w:t>1.04+53.66=54.7</w:t>
        <w:br/>
        <w:t/>
        <w:br/>
        <w:t>你的逃离速度(深海猎人+30)</w:t>
        <w:br/>
      </w:r>
      <w:r>
        <w:rPr>
          <w:b/>
        </w:rPr>
        <w:t>ROLL : d100+30=d100(87)+30=117</w:t>
      </w:r>
      <w:r>
        <w:br/>
        <w:t>舰队追击的速度(阿戈尔科技+30)</w:t>
        <w:br/>
      </w:r>
      <w:r>
        <w:rPr>
          <w:b/>
        </w:rPr>
        <w:t>ROLL : d100+30=d100(92)+30=122</w:t>
      </w:r>
      <w:r>
        <w:br/>
        <w:t>你的伤亡情况(深海猎人-20)</w:t>
        <w:br/>
      </w:r>
      <w:r>
        <w:rPr>
          <w:b/>
        </w:rPr>
        <w:t>ROLL : d100=d100(31)=31-20=11</w:t>
      </w:r>
      <w:r>
        <w:br/>
        <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
        <w:br/>
        <w:t>[泰拉 Round 8]</w:t>
        <w:br/>
        <w:t/>
        <w:br/>
        <w:t>你选择的方位正确程度(缺乏导航-20)</w:t>
        <w:br/>
      </w:r>
      <w:r>
        <w:rPr>
          <w:b/>
        </w:rPr>
        <w:t>ROLL : d80=d80(61)=61</w:t>
      </w:r>
      <w:r>
        <w:br/>
        <w:t>海域安全性</w:t>
        <w:br/>
      </w:r>
      <w:r>
        <w:rPr>
          <w:b/>
        </w:rPr>
        <w:t>ROLL : d100=d100(96)=96</w:t>
      </w:r>
      <w:r>
        <w:br/>
        <w:t>26-50区间会增加海嗣群</w:t>
        <w:br/>
        <w:t>前行进度</w:t>
        <w:br/>
      </w:r>
      <w:r>
        <w:rPr>
          <w:b/>
        </w:rPr>
        <w:t>ROLL : d100=d100(10)=10</w:t>
      </w:r>
      <w:r>
        <w:br/>
        <w:t>0.61*10=6.1</w:t>
        <w:br/>
        <w:t>6.1+54.7=60.8</w:t>
        <w:br/>
        <w:br/>
      </w:r>
    </w:p>
    <w:p>
      <w:pPr>
        <w:pStyle w:val="ThreadMinimal"/>
      </w:pPr>
      <w:r>
        <w:t>#1976 [2024-08-22 23:26:20]</w:t>
        <w:br/>
        <w:br/>
        <w:t>你的逃离速度(深海猎人+30)</w:t>
        <w:br/>
      </w:r>
      <w:r>
        <w:rPr>
          <w:b/>
        </w:rPr>
        <w:t>ROLL : d100+30=d100(42)+30=72</w:t>
      </w:r>
      <w:r>
        <w:br/>
        <w:t>舰队追击的速度(阿戈尔科技+30)</w:t>
        <w:br/>
      </w:r>
      <w:r>
        <w:rPr>
          <w:b/>
        </w:rPr>
        <w:t>ROLL : d100+30=d100(50)+30=80</w:t>
      </w:r>
      <w:r>
        <w:br/>
        <w:t>你的伤亡情况(深海猎人-20)</w:t>
        <w:br/>
      </w:r>
      <w:r>
        <w:rPr>
          <w:b/>
        </w:rPr>
        <w:t>ROLL : d100=d100(11)=11-20=-9</w:t>
      </w:r>
      <w:r>
        <w:br/>
        <w:t/>
        <w:br/>
        <w:t>插播一句，这个时候已经过去了多久</w:t>
        <w:br/>
      </w:r>
      <w:r>
        <w:rPr>
          <w:b/>
        </w:rPr>
        <w:t>ROLL : d100=d100(2)=2</w:t>
      </w:r>
      <w:r>
        <w:br/>
        <w:t>1.分钟</w:t>
        <w:br/>
        <w:t>2.小时</w:t>
        <w:br/>
        <w:t>3.半天</w:t>
        <w:br/>
      </w:r>
      <w:r>
        <w:rPr>
          <w:b/>
        </w:rPr>
        <w:t>ROLL : d3=d3(2)=2</w:t>
      </w:r>
      <w:r>
        <w:br/>
      </w:r>
      <w:r>
        <w:rPr>
          <w:b/>
        </w:rPr>
        <w:t>ROLL : d12=d12(9)=9</w:t>
      </w:r>
      <w:r>
        <w:br/>
        <w:t>那么就是在你逃亡了差不多几个小时后，又被舰队猛追了几个小时……好在那血色的终点还没到来。</w:t>
        <w:br/>
        <w:t/>
        <w:br/>
        <w:t>[泰拉 Round 9]</w:t>
        <w:br/>
        <w:t/>
        <w:br/>
        <w:t>你选择的方位正确程度(缺乏导航-20)</w:t>
        <w:br/>
      </w:r>
      <w:r>
        <w:rPr>
          <w:b/>
        </w:rPr>
        <w:t>ROLL : d80=d80(16)=16</w:t>
      </w:r>
      <w:r>
        <w:br/>
        <w:t>海域安全性</w:t>
        <w:br/>
      </w:r>
      <w:r>
        <w:rPr>
          <w:b/>
        </w:rPr>
        <w:t>ROLL : d100=d100(34)=34</w:t>
      </w:r>
      <w:r>
        <w:br/>
        <w:t>前行进度</w:t>
        <w:br/>
      </w:r>
      <w:r>
        <w:rPr>
          <w:b/>
        </w:rPr>
        <w:t>ROLL : d100=d100(45)=45</w:t>
      </w:r>
      <w:r>
        <w:br/>
        <w:t>0.16*45=7.2</w:t>
        <w:br/>
        <w:t>7.2+60.8=68</w:t>
        <w:br/>
        <w:t/>
        <w:br/>
        <w:t>海嗣群出现，舰队优先处理海嗣群，默认你只需要和海嗣作战</w:t>
        <w:br/>
        <w:t>你的出力(深海猎人+30)</w:t>
        <w:br/>
      </w:r>
      <w:r>
        <w:rPr>
          <w:b/>
        </w:rPr>
        <w:t>ROLL : d100+30=d100(38)+30=68</w:t>
      </w:r>
      <w:r>
        <w:br/>
        <w:t>海嗣的出力(海嗣潮+30，舰队-20)</w:t>
        <w:br/>
      </w:r>
      <w:r>
        <w:rPr>
          <w:b/>
        </w:rPr>
        <w:t>ROLL : d100+10=d100(76)+10=86</w:t>
      </w:r>
      <w:r>
        <w:br/>
        <w:br/>
      </w:r>
    </w:p>
    <w:p>
      <w:pPr>
        <w:pStyle w:val="ThreadMinimal"/>
      </w:pPr>
      <w:r>
        <w:t>#1977 [2024-08-22 23:44:18]</w:t>
        <w:br/>
        <w:br/>
        <w:t>你的伤亡情况(深海猎人-20)</w:t>
        <w:br/>
      </w:r>
      <w:r>
        <w:rPr>
          <w:b/>
        </w:rPr>
        <w:t>ROLL : d100=d100(23)=23-20=3</w:t>
      </w:r>
      <w:r>
        <w:br/>
        <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
        <w:br/>
        <w:t>[泰拉 Round 10]</w:t>
        <w:br/>
        <w:t/>
        <w:br/>
        <w:t>你选择的方位正确程度(缺乏导航-20)</w:t>
        <w:br/>
      </w:r>
      <w:r>
        <w:rPr>
          <w:b/>
        </w:rPr>
        <w:t>ROLL : d80=d80(56)=56</w:t>
      </w:r>
      <w:r>
        <w:br/>
        <w:t>海域安全性</w:t>
        <w:br/>
      </w:r>
      <w:r>
        <w:rPr>
          <w:b/>
        </w:rPr>
        <w:t>ROLL : d100=d100(11)=11</w:t>
      </w:r>
      <w:r>
        <w:br/>
        <w:t>前行进度</w:t>
        <w:br/>
      </w:r>
      <w:r>
        <w:rPr>
          <w:b/>
        </w:rPr>
        <w:t>ROLL : d100=d100(83)=83</w:t>
      </w:r>
      <w:r>
        <w:br/>
        <w:t>0.56*83=46.48</w:t>
        <w:br/>
        <w:t>46.48+68=114.48</w:t>
        <w:br/>
        <w:t/>
        <w:br/>
        <w:t>由于舰队再度追击，默认追踪你的海嗣已被消灭</w:t>
        <w:br/>
        <w:t>你的逃离速度(深海猎人+30)</w:t>
        <w:br/>
      </w:r>
      <w:r>
        <w:rPr>
          <w:b/>
        </w:rPr>
        <w:t>ROLL : d100+30=d100(71)+30=101</w:t>
      </w:r>
      <w:r>
        <w:br/>
        <w:t>舰队追击的速度(阿戈尔科技+30)</w:t>
        <w:br/>
      </w:r>
      <w:r>
        <w:rPr>
          <w:b/>
        </w:rPr>
        <w:t xml:space="preserve">ROLL : d100+30=d100(36)+30=66  </w:t>
      </w:r>
      <w:r>
        <w:br/>
        <w:t/>
        <w:br/>
        <w:t>……你活着，活着第一次上岸。</w:t>
        <w:br/>
        <w:t>但坏消息是：你到处乱窜的终点是</w:t>
        <w:br/>
        <w:t>1-3 伊比利亚</w:t>
        <w:br/>
        <w:t>4-6 雷姆必拓</w:t>
        <w:br/>
        <w:t>7-9 还有高手？</w:t>
        <w:br/>
        <w:t>10 大成功/大失败</w:t>
        <w:br/>
      </w:r>
      <w:r>
        <w:rPr>
          <w:b/>
        </w:rPr>
        <w:t>ROLL : d10=d10(1)=1</w:t>
      </w:r>
      <w:r>
        <w:br/>
      </w:r>
      <w:r>
        <w:rPr>
          <w:b/>
        </w:rPr>
        <w:t>ROLL : d2=d2(1)=1</w:t>
      </w:r>
      <w:r>
        <w:br/>
        <w:br/>
      </w:r>
    </w:p>
    <w:p>
      <w:pPr>
        <w:pStyle w:val="ThreadMinimal"/>
      </w:pPr>
      <w:r>
        <w:t>#1978 [2024-08-23 19:44:43]</w:t>
        <w:br/>
        <w:br/>
        <w:t>查询你所在的伊比利亚海岸是什么品种</w:t>
        <w:br/>
        <w:t>1-3 盐风城2.0</w:t>
        <w:br/>
        <w:t>4-6 格兰法洛2.0</w:t>
        <w:br/>
        <w:t>7-9 荒无人烟的海滩</w:t>
        <w:br/>
        <w:t>10 大成功/大失败</w:t>
        <w:br/>
      </w:r>
      <w:r>
        <w:rPr>
          <w:b/>
        </w:rPr>
        <w:t>ROLL : d10=d10(1)=1</w:t>
      </w:r>
      <w:r>
        <w:br/>
      </w:r>
      <w:r>
        <w:rPr>
          <w:b/>
        </w:rPr>
        <w:t>ROLL : d2=d2(1)=1</w:t>
      </w:r>
      <w:r>
        <w:br/>
        <w:t/>
        <w:br/>
        <w:t>你抬起头，第一眼看见了光的影子。</w:t>
        <w:br/>
        <w:t>晦暗的海忽然被赋予了颜色，波光粼粼的水被光所切分、渗透、染色，宛如半透明的一扇门，它在起伏，活着一般静谧地变幻，大团深浅不一的色块簇拥着你，为你指引了道路……</w:t>
        <w:br/>
        <w:t>你自地狱升上另一个地狱。</w:t>
        <w:br/>
        <w:t>嘈杂一瞬间涌入大脑，寒冷的气流撕扯过你湿润的皮肤，从你身边骤然奔腾而过。</w:t>
        <w:br/>
        <w:t>……是风，你意识到有风在海面上咆哮，混合着潮音的声响，浪花惨白地碎裂向黝黑的山崖。铅灰色的天空下，漆黑的海与大地只以这道白为界限。</w:t>
        <w:br/>
        <w:t>稳定，有序，无休无止。</w:t>
        <w:br/>
        <w:t>这就是……海。</w:t>
        <w:br/>
        <w:t>络结的额发黏上脸颊，你呼吸着满是腥味的水汽，筋疲力尽地踏上潮湿的沙滩，无数水珠从衣摆摔落在小洼，溅起灰白的沙砾。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
        <w:br/>
        <w:t>你的脑海里一瞬间闪过</w:t>
        <w:br/>
        <w:t>1-3 战争</w:t>
        <w:br/>
        <w:t>4-6 可笑</w:t>
        <w:br/>
        <w:t>7-9 战栗</w:t>
        <w:br/>
        <w:t>10 大成功/大失败</w:t>
        <w:br/>
      </w:r>
      <w:r>
        <w:rPr>
          <w:b/>
        </w:rPr>
        <w:t>ROLL : d10=d10(4)=4</w:t>
      </w:r>
      <w:r>
        <w:br/>
      </w:r>
      <w:r>
        <w:rPr>
          <w:b/>
        </w:rPr>
        <w:t>ROLL : d2=d2(1)=1</w:t>
      </w:r>
      <w:r>
        <w:br/>
        <w:br/>
      </w:r>
    </w:p>
    <w:p>
      <w:pPr>
        <w:pStyle w:val="ThreadMinimal"/>
      </w:pPr>
      <w:r>
        <w:t>#1979 [2024-08-23 21:08:46]</w:t>
        <w:br/>
        <w:b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
        <w:br/>
        <w:t>你所即将进入的这座城市情况是(城市+20，破败-50)</w:t>
        <w:br/>
      </w:r>
      <w:r>
        <w:rPr>
          <w:b/>
        </w:rPr>
        <w:t>ROLL : d70=d70(60)=60</w:t>
      </w:r>
      <w:r>
        <w:br/>
        <w:t>大于25尚能基础运转，大于50存在惩戒军</w:t>
        <w:br/>
        <w:t/>
        <w:br/>
        <w:t>千礁城已陷入奄奄一息的凋敝，但终究曾是一座伊比利亚的大城，它最辉煌的时候，港口也曾千帆过境、黄金如雨。</w:t>
        <w:br/>
        <w:t>现在，虽然人民生活和以往比艰辛了许多……</w:t>
        <w:br/>
        <w:t>但至少有专门驻守的惩戒军维护秩序。</w:t>
        <w:br/>
        <w:t/>
        <w:br/>
        <w:t>千礁城此刻城内审判官的级别(大城+20，破败-50)</w:t>
        <w:br/>
      </w:r>
      <w:r>
        <w:rPr>
          <w:b/>
        </w:rPr>
        <w:t>ROLL : d70=d70(38)=38</w:t>
      </w:r>
      <w:r>
        <w:br/>
        <w:t>大于25新人审判官，大于50正式审判官</w:t>
        <w:br/>
        <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r>
      <w:r>
        <w:rPr>
          <w:b/>
        </w:rPr>
        <w:t>ROLL : d10=d10(3)=3</w:t>
      </w:r>
      <w:r>
        <w:br/>
      </w:r>
      <w:r>
        <w:rPr>
          <w:b/>
        </w:rPr>
        <w:t>ROLL : d2=d2(2)=2</w:t>
      </w:r>
      <w:r>
        <w:br/>
        <w:br/>
      </w:r>
    </w:p>
    <w:p>
      <w:pPr>
        <w:pStyle w:val="ThreadMinimal"/>
      </w:pPr>
      <w:r>
        <w:t>#1980 [2024-08-23 21:25:31]</w:t>
        <w:br/>
        <w:br/>
        <w:t>顺带一问目前为止逃亡过了多久</w:t>
        <w:br/>
      </w:r>
      <w:r>
        <w:rPr>
          <w:b/>
        </w:rPr>
        <w:t>ROLL : d100=d100(60)=60</w:t>
      </w:r>
      <w:r>
        <w:br/>
        <w:t>1.天</w:t>
        <w:br/>
        <w:t>2.半周</w:t>
        <w:br/>
        <w:t>3.周</w:t>
        <w:br/>
      </w:r>
      <w:r>
        <w:rPr>
          <w:b/>
        </w:rPr>
        <w:t>ROLL : d3=d3(1)=1</w:t>
      </w:r>
      <w:r>
        <w:br/>
      </w:r>
      <w:r>
        <w:rPr>
          <w:b/>
        </w:rPr>
        <w:t>ROLL : d3=d3(3)=3</w:t>
      </w:r>
      <w:r>
        <w:br/>
        <w:t/>
        <w:br/>
        <w:t>Day13</w:t>
        <w:br/>
        <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r>
      <w:r>
        <w:rPr>
          <w:b/>
        </w:rPr>
        <w:t>ROLL : d10=d10(1)=1</w:t>
      </w:r>
      <w:r>
        <w:br/>
      </w:r>
      <w:r>
        <w:rPr>
          <w:b/>
        </w:rPr>
        <w:t>ROLL : d2=d2(2)=2</w:t>
      </w:r>
      <w:r>
        <w:br/>
        <w:t>由于深海猎人的力量，默认你攀岩成功进入城市</w:t>
        <w:br/>
        <w:t/>
        <w:br/>
        <w:t>断崖的边缘完全隐没的无月的夜色下，于是你也顺其自然地走进了阴影。</w:t>
        <w:br/>
        <w:t>没人会想到有人能从这里偷渡，整座城市都安静得令人不安，只有偶尔传来家庭间的闲言碎语，和惩戒军巡逻的脚步声。</w:t>
        <w:br/>
        <w:t>阿戈尔人的麻烦……你尽量绕开那些还点着灯的房屋，在叹息中搜寻食物。</w:t>
        <w:br/>
        <w:t/>
        <w:br/>
        <w:t>搜寻顺利程度(潜伏+20)</w:t>
        <w:br/>
      </w:r>
      <w:r>
        <w:rPr>
          <w:b/>
        </w:rPr>
        <w:t>ROLL : d100+20=d100(1)+20=21</w:t>
      </w:r>
      <w:r>
        <w:br/>
        <w:br/>
      </w:r>
    </w:p>
    <w:p>
      <w:pPr>
        <w:pStyle w:val="ThreadMinimal"/>
      </w:pPr>
      <w:r>
        <w:t>#1981 [2024-08-23 21:47:54]</w:t>
        <w:br/>
        <w:br/>
        <w:t>没加值就是堂堂极大失败了，发生了什么</w:t>
        <w:br/>
        <w:t>1-3 你走神被惩戒军发现和追赶</w:t>
        <w:br/>
        <w:t>4-6 你偷了篮鱼干走人发现是恐鱼干</w:t>
        <w:br/>
        <w:t>7-9 深海教会刚好策划了一场暴动</w:t>
        <w:br/>
        <w:t>10 大成功/大失败</w:t>
        <w:br/>
      </w:r>
      <w:r>
        <w:rPr>
          <w:b/>
        </w:rPr>
        <w:t>ROLL : d10=d10(1)=1</w:t>
      </w:r>
      <w:r>
        <w:br/>
      </w:r>
      <w:r>
        <w:rPr>
          <w:b/>
        </w:rPr>
        <w:t>ROLL : d2=d2(1)=1</w:t>
      </w:r>
      <w:r>
        <w:br/>
        <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
        <w:br/>
        <w:t>你的速度(深海猎人+30，熟练战士+20)</w:t>
        <w:br/>
      </w:r>
      <w:r>
        <w:rPr>
          <w:b/>
        </w:rPr>
        <w:t>ROLL : d100+50=d100(34)+50=84</w:t>
      </w:r>
      <w:r>
        <w:br/>
        <w:t>巡逻队的速度(团体合作+10，战士+10)</w:t>
        <w:br/>
      </w:r>
      <w:r>
        <w:rPr>
          <w:b/>
        </w:rPr>
        <w:t>ROLL : d100+20=d100(69)+20=89</w:t>
      </w:r>
      <w:r>
        <w:br/>
        <w:t>你逃离千礁城的进度</w:t>
        <w:br/>
      </w:r>
      <w:r>
        <w:rPr>
          <w:b/>
        </w:rPr>
        <w:t>ROLL : d100=d100(56)=56</w:t>
      </w:r>
      <w:r>
        <w:br/>
        <w:t>你的伤亡程度(深海猎人-50)</w:t>
        <w:br/>
      </w:r>
      <w:r>
        <w:rPr>
          <w:b/>
        </w:rPr>
        <w:t>ROLL : d100=d100(49)=49-40=-1</w:t>
      </w:r>
      <w:r>
        <w:br/>
        <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br/>
        <w:br/>
      </w:r>
    </w:p>
    <w:p>
      <w:pPr>
        <w:pStyle w:val="ThreadMinimal"/>
      </w:pPr>
      <w:r>
        <w:t>#1982 [2024-08-23 22:03:30]</w:t>
        <w:br/>
        <w:br/>
        <w:t>你的速度(深海猎人+30，熟练战士+20)</w:t>
        <w:br/>
      </w:r>
      <w:r>
        <w:rPr>
          <w:b/>
        </w:rPr>
        <w:t>ROLL : d100+50=d100(97)+50=147</w:t>
      </w:r>
      <w:r>
        <w:br/>
        <w:t>巡逻队的速度(团体合作+10，战士+10)</w:t>
        <w:br/>
      </w:r>
      <w:r>
        <w:rPr>
          <w:b/>
        </w:rPr>
        <w:t>ROLL : d100+20=d100(23)+20=43</w:t>
      </w:r>
      <w:r>
        <w:br/>
        <w:t>你逃离千礁城的进度</w:t>
        <w:br/>
      </w:r>
      <w:r>
        <w:rPr>
          <w:b/>
        </w:rPr>
        <w:t>ROLL : d44+56=d44(10)+56=66</w:t>
      </w:r>
      <w:r>
        <w:br/>
        <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
        <w:br/>
        <w:t>你的速度(深海猎人+30，熟练战士+20)</w:t>
        <w:br/>
      </w:r>
      <w:r>
        <w:rPr>
          <w:b/>
        </w:rPr>
        <w:t>ROLL : d100+50=d100(88)+50=138</w:t>
      </w:r>
      <w:r>
        <w:br/>
        <w:t>巡逻队的速度(团体合作+10，战士+10)</w:t>
        <w:br/>
      </w:r>
      <w:r>
        <w:rPr>
          <w:b/>
        </w:rPr>
        <w:t>ROLL : d100+20=d100(27)+20=47</w:t>
      </w:r>
      <w:r>
        <w:br/>
        <w:t>你逃离千礁城的进度</w:t>
        <w:br/>
      </w:r>
      <w:r>
        <w:rPr>
          <w:b/>
        </w:rPr>
        <w:t>ROLL : d34+66=d34(31)+66=97</w:t>
      </w:r>
      <w:r>
        <w:br/>
        <w:t/>
        <w:br/>
        <w:t>起跳、翻越、甚至不必翻滚卸力，你径直跃下高耸的城墙，将火光和喊声都抛在脑后，狂奔进伊比利亚荒芜而寒冷的山野。</w:t>
        <w:br/>
        <w:t>没有人也没有文明的地方——</w:t>
        <w:br/>
        <w:t>对你而言就是安全。</w:t>
        <w:br/>
        <w:t>夜风呼啸，令人瑟缩而清醒，你随手找了块干燥的礁石坐着，任由思绪漫无目的地放空……视线却不由自主地移向，那个海风气息最浓郁的地方。</w:t>
        <w:br/>
        <w:t>在深海猎人也看不见的黑暗里，大海仍在涌动。</w:t>
        <w:br/>
        <w:t/>
        <w:br/>
        <w:t>千礁城显然已对你设防，那么你的下一步计划是</w:t>
        <w:br/>
        <w:t>1-3 边赶路边找机会黑吃黑</w:t>
        <w:br/>
        <w:t>4-6 先找个安全的地方睡一觉</w:t>
        <w:br/>
        <w:t>7-9 去找规模更小的村镇</w:t>
        <w:br/>
        <w:t>10 大成功/大失败</w:t>
        <w:br/>
      </w:r>
      <w:r>
        <w:rPr>
          <w:b/>
        </w:rPr>
        <w:t>ROLL : d10=d10(6)=6</w:t>
      </w:r>
      <w:r>
        <w:br/>
      </w:r>
      <w:r>
        <w:rPr>
          <w:b/>
        </w:rPr>
        <w:t>ROLL : d2=d2(2)=2</w:t>
      </w:r>
      <w:r>
        <w:br/>
        <w:br/>
      </w:r>
    </w:p>
    <w:p>
      <w:pPr>
        <w:pStyle w:val="ThreadMinimal"/>
      </w:pPr>
      <w:r>
        <w:t>#1983 [2024-08-23 22:41:49]</w:t>
        <w:br/>
        <w:br/>
        <w:t>但是荒郊野外里，所谓安全的地方是</w:t>
        <w:br/>
        <w:t>1-3 乱石堆一躺完事</w:t>
        <w:br/>
        <w:t>4-6 你翻山越岭找了个山洞</w:t>
        <w:br/>
        <w:t>7-9 你找到一个废弃灯塔</w:t>
        <w:br/>
        <w:t>10 大成功/大失败</w:t>
        <w:br/>
      </w:r>
      <w:r>
        <w:rPr>
          <w:b/>
        </w:rPr>
        <w:t>ROLL : d10=d10(3)=3</w:t>
      </w:r>
      <w:r>
        <w:br/>
      </w:r>
      <w:r>
        <w:rPr>
          <w:b/>
        </w:rPr>
        <w:t>ROLL : d2=d2(2)=2</w:t>
      </w:r>
      <w:r>
        <w:br/>
        <w:t/>
        <w:br/>
        <w:t>困倦几乎击垮了你多做尝试的可能，仗着深海猎人不会生病的体质，你直接在石堆的丘陵里倒头就睡。</w:t>
        <w:br/>
        <w:t>这大概是你第一次睡着后紧皱着眉——</w:t>
        <w:br/>
        <w:t>却不是因为噩梦。</w:t>
        <w:br/>
        <w:t/>
        <w:br/>
        <w:t>这一觉持续时间是</w:t>
        <w:br/>
        <w:t>1.D8</w:t>
        <w:br/>
        <w:t>2.D16</w:t>
        <w:br/>
        <w:t>3.D24</w:t>
        <w:br/>
      </w:r>
      <w:r>
        <w:rPr>
          <w:b/>
        </w:rPr>
        <w:t>ROLL : d3=d3(2)=2</w:t>
      </w:r>
      <w:r>
        <w:br/>
      </w:r>
      <w:r>
        <w:rPr>
          <w:b/>
        </w:rPr>
        <w:t>ROLL : d16=d16(2)=2</w:t>
      </w:r>
      <w:r>
        <w:br/>
        <w:t>？三天多没睡还高强度运动就睡两个小时，你确定吗</w:t>
        <w:br/>
        <w:t>1-3 噩梦惊醒</w:t>
        <w:br/>
        <w:t>4-6 实在太硌</w:t>
        <w:br/>
        <w:t>7-9 这就是海猎</w:t>
        <w:br/>
        <w:t>10 大成功/大失败</w:t>
        <w:br/>
      </w:r>
      <w:r>
        <w:rPr>
          <w:b/>
        </w:rPr>
        <w:t>ROLL : d10=d10(5)=5</w:t>
      </w:r>
      <w:r>
        <w:br/>
      </w:r>
      <w:r>
        <w:rPr>
          <w:b/>
        </w:rPr>
        <w:t>ROLL : d2=d2(1)=1</w:t>
      </w:r>
      <w:r>
        <w:br/>
        <w:t>仅两个小时勉强算养神的睡眠，好吧。</w:t>
        <w:br/>
        <w:t>那么这段时间里在这乱石滩的安全性是(荒无人烟+20)</w:t>
        <w:br/>
      </w:r>
      <w:r>
        <w:rPr>
          <w:b/>
        </w:rPr>
        <w:t>ROLL : d100+20=d100(1)+20=21</w:t>
      </w:r>
      <w:r>
        <w:br/>
        <w:br/>
      </w:r>
    </w:p>
    <w:p>
      <w:pPr>
        <w:pStyle w:val="ThreadMinimal"/>
      </w:pPr>
      <w:r>
        <w:t>#1984 [2024-08-23 22:52:03]</w:t>
        <w:br/>
        <w:br/>
        <w:t>无加值则极大失败再度袭来，这代表这两个小时里发生了</w:t>
        <w:br/>
        <w:t>1-3 一小撮海嗣爬上岸了</w:t>
        <w:br/>
        <w:t>4-6 惩戒军追踪找到了你</w:t>
        <w:br/>
        <w:t>7-9 深海信徒路过，捡了</w:t>
        <w:br/>
        <w:t>10 大成功/大失败</w:t>
        <w:br/>
      </w:r>
      <w:r>
        <w:rPr>
          <w:b/>
        </w:rPr>
        <w:t>ROLL : d10=d10(6)=6</w:t>
      </w:r>
      <w:r>
        <w:br/>
      </w:r>
      <w:r>
        <w:rPr>
          <w:b/>
        </w:rPr>
        <w:t>ROLL : d2=d2(2)=2</w:t>
      </w:r>
      <w:r>
        <w:br/>
        <w:t>你习惯性发力的痕迹实在太过招摇，对千礁城留下的恐慌又足够剧烈。</w:t>
        <w:br/>
        <w:t>于是审判官带着惩戒军连夜追上了你这“可疑生物”。</w:t>
        <w:br/>
        <w:t/>
        <w:br/>
        <w:t>然而当审判官亲眼见证你只是个昏睡的阿戈尔人后，认为(无知+20)</w:t>
        <w:br/>
        <w:t>0 这是阿戈尔人——100 阿戈尔人模样的怪物</w:t>
        <w:br/>
      </w:r>
      <w:r>
        <w:rPr>
          <w:b/>
        </w:rPr>
        <w:t>ROLL : d100+20=d100(50)+20=70</w:t>
      </w:r>
      <w:r>
        <w:br/>
        <w:t>其对你的举动是</w:t>
        <w:br/>
        <w:t>1-3 喊醒你，试图沟通</w:t>
        <w:br/>
        <w:t>4-6 直接麻醉带走</w:t>
        <w:br/>
        <w:t>7-9 偷袭并趁机杀死</w:t>
        <w:br/>
        <w:t>10 大成功/大失败</w:t>
        <w:br/>
      </w:r>
      <w:r>
        <w:rPr>
          <w:b/>
        </w:rPr>
        <w:t>ROLL : d10=d10(4)=4</w:t>
      </w:r>
      <w:r>
        <w:br/>
      </w:r>
      <w:r>
        <w:rPr>
          <w:b/>
        </w:rPr>
        <w:t>ROLL : d2=d2(1)=1</w:t>
      </w:r>
      <w:r>
        <w:br/>
        <w:t/>
        <w:br/>
        <w:t>麻醉药被交入审判官手中，他轻轻深呼吸，按着剑柄，小心翼翼地踩过乱石滩的卵石，向你走去。</w:t>
        <w:br/>
        <w:t/>
        <w:br/>
        <w:t>新人审判官的潜伏</w:t>
        <w:br/>
      </w:r>
      <w:r>
        <w:rPr>
          <w:b/>
        </w:rPr>
        <w:t>ROLL : d100=d100(87)=87</w:t>
      </w:r>
      <w:r>
        <w:br/>
        <w:t>你的侦察(深海猎人+20)</w:t>
        <w:br/>
      </w:r>
      <w:r>
        <w:rPr>
          <w:b/>
        </w:rPr>
        <w:t>ROLL : d100+20=d100(62)+20=82</w:t>
      </w:r>
      <w:r>
        <w:br/>
        <w:t>默认泰拉的正常麻醉剂对你无效，但你在深度睡眠状态所以无知觉。</w:t>
        <w:br/>
        <w:t>——但你依然会在入睡后两小时醒来。</w:t>
        <w:br/>
        <w:br/>
      </w:r>
    </w:p>
    <w:p>
      <w:pPr>
        <w:pStyle w:val="ThreadMinimal"/>
      </w:pPr>
      <w:r>
        <w:t>#1985 [2024-08-23 23:19:29]</w:t>
        <w:br/>
        <w:br/>
        <w:t>当你醒来时，你的情况是</w:t>
        <w:br/>
        <w:t>1-3 手铐脚镣且在被人扛着</w:t>
        <w:br/>
        <w:t>4-6 在千礁城的地牢里</w:t>
        <w:br/>
        <w:t>7-9 刚准备给你扣手铐就醒了</w:t>
        <w:br/>
        <w:t>10 大成功/大失败</w:t>
        <w:br/>
      </w:r>
      <w:r>
        <w:rPr>
          <w:b/>
        </w:rPr>
        <w:t>ROLL : d10=d10(2)=2</w:t>
      </w:r>
      <w:r>
        <w:br/>
      </w:r>
      <w:r>
        <w:rPr>
          <w:b/>
        </w:rPr>
        <w:t>ROLL : d2=d2(2)=2</w:t>
      </w:r>
      <w:r>
        <w:br/>
        <w:t/>
        <w:br/>
        <w:t>你茫然地睁开眼，忽然意识到视野里的天空在起伏。</w:t>
        <w:br/>
        <w:t>……颠簸？</w:t>
        <w:br/>
        <w:t>听不懂的伊比利亚语在轻声交谈，但至少凭借手脚上的镣铐，你最直观理解了事项：</w:t>
        <w:br/>
        <w:t>又到了逃跑的时间了。</w:t>
        <w:br/>
        <w:t/>
        <w:br/>
        <w:t>默认你能挣脱普通的铁质镣铐</w:t>
        <w:br/>
        <w:t>你的速度(深海猎人+30，熟练战士+20)</w:t>
        <w:br/>
      </w:r>
      <w:r>
        <w:rPr>
          <w:b/>
        </w:rPr>
        <w:t>ROLL : d100+50=d100(55)+50=105</w:t>
      </w:r>
      <w:r>
        <w:br/>
        <w:t>惩戒军的速度(团体合作+10，战士+10)</w:t>
        <w:br/>
      </w:r>
      <w:r>
        <w:rPr>
          <w:b/>
        </w:rPr>
        <w:t>ROLL : d100+20=d100(95)+20=115</w:t>
      </w:r>
      <w:r>
        <w:br/>
        <w:t>你的逃离进度</w:t>
        <w:br/>
      </w:r>
      <w:r>
        <w:rPr>
          <w:b/>
        </w:rPr>
        <w:t>ROLL : d100=d100(82)=82</w:t>
      </w:r>
      <w:r>
        <w:br/>
        <w:t>你的伤亡程度(深海猎人-50)</w:t>
        <w:br/>
      </w:r>
      <w:r>
        <w:rPr>
          <w:b/>
        </w:rPr>
        <w:t>ROLL : d100=d100(72)=72-50=22</w:t>
      </w:r>
      <w:r>
        <w:br/>
        <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br/>
        <w:br/>
      </w:r>
    </w:p>
    <w:p>
      <w:pPr>
        <w:pStyle w:val="ThreadMinimal"/>
      </w:pPr>
      <w:r>
        <w:t>#1986 [2024-08-23 23:42:54]</w:t>
        <w:br/>
        <w:br/>
        <w:t>你的速度(深海猎人+30，熟练战士+20)</w:t>
        <w:br/>
      </w:r>
      <w:r>
        <w:rPr>
          <w:b/>
        </w:rPr>
        <w:t>ROLL : d100+50=d100(5)+50=55</w:t>
      </w:r>
      <w:r>
        <w:br/>
        <w:t>惩戒军的速度(团体合作+10，战士+10)</w:t>
        <w:br/>
      </w:r>
      <w:r>
        <w:rPr>
          <w:b/>
        </w:rPr>
        <w:t>ROLL : d100+20=d100(99)+20=119</w:t>
      </w:r>
      <w:r>
        <w:br/>
        <w:t>你的逃离进度</w:t>
        <w:br/>
      </w:r>
      <w:r>
        <w:rPr>
          <w:b/>
        </w:rPr>
        <w:t>ROLL : d18+82=d18(4)+82=86</w:t>
      </w:r>
      <w:r>
        <w:br/>
        <w:t>你的伤亡程度(深海猎人-50)</w:t>
        <w:br/>
      </w:r>
      <w:r>
        <w:rPr>
          <w:b/>
        </w:rPr>
        <w:t>ROLL : d100=d100(10)=10-50=-40</w:t>
      </w:r>
      <w:r>
        <w:br/>
        <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
        <w:br/>
        <w:t>你的速度(深海猎人+30，熟练战士+20)</w:t>
        <w:br/>
      </w:r>
      <w:r>
        <w:rPr>
          <w:b/>
        </w:rPr>
        <w:t>ROLL : d100+50=d100(55)+50=105</w:t>
      </w:r>
      <w:r>
        <w:br/>
        <w:t>惩戒军的速度(团体合作+10，战士+10)</w:t>
        <w:br/>
      </w:r>
      <w:r>
        <w:rPr>
          <w:b/>
        </w:rPr>
        <w:t>ROLL : d100+20=d100(18)+20=38</w:t>
      </w:r>
      <w:r>
        <w:br/>
        <w:t>你的逃离进度</w:t>
        <w:br/>
      </w:r>
      <w:r>
        <w:rPr>
          <w:b/>
        </w:rPr>
        <w:t>ROLL : d14+86=d14(10)+86=96</w:t>
      </w:r>
      <w:r>
        <w:br/>
        <w:t>入睡时是一片浓重的夜色，你醒来后还是那个寂静的夜晚。</w:t>
        <w:br/>
        <w:t>时间仿佛停止了流逝。</w:t>
        <w:br/>
        <w:t/>
        <w:br/>
        <w:t>为了甩掉惩戒军，你狂奔许久后发现自己</w:t>
        <w:br/>
        <w:t>1-3 看见了一小片村落</w:t>
        <w:br/>
        <w:t>4-6 马上要进入一个小镇</w:t>
        <w:br/>
        <w:t>7-9 还是在荒野上打转</w:t>
        <w:br/>
        <w:t>10 大成功/大失败</w:t>
        <w:br/>
      </w:r>
      <w:r>
        <w:rPr>
          <w:b/>
        </w:rPr>
        <w:t>ROLL : d10=d10(8)=8</w:t>
      </w:r>
      <w:r>
        <w:br/>
      </w:r>
      <w:r>
        <w:rPr>
          <w:b/>
        </w:rPr>
        <w:t>ROLL : d2=d2(2)=2</w:t>
      </w:r>
      <w:r>
        <w:br/>
        <w:br/>
      </w:r>
    </w:p>
    <w:p>
      <w:pPr>
        <w:pStyle w:val="ThreadMinimal"/>
      </w:pPr>
      <w:r>
        <w:t>#1987 [2024-08-24 00:10:44]</w:t>
        <w:br/>
        <w:br/>
        <w:t>鉴于伊比利亚现在已经变成了群岛国家，查询你的具体方位</w:t>
        <w:br/>
      </w:r>
      <w:r>
        <w:rPr>
          <w:b/>
        </w:rPr>
        <w:t>ROLL : d5=d5(1)=1</w:t>
      </w:r>
      <w:r>
        <w:br/>
      </w:r>
      <w:r>
        <w:rPr>
          <w:b/>
        </w:rPr>
        <w:t>ROLL : d5=d5(4)=4</w:t>
      </w:r>
      <w:r>
        <w:br/>
        <w:t>东北角，看来你顺着海流，靠深潜躲过了无视灯塔和岸边的巡逻，深入了伊比利亚的腹地。</w:t>
        <w:br/>
        <w:t>那么具体是岛屿还是陆地</w:t>
        <w:br/>
      </w:r>
      <w:r>
        <w:rPr>
          <w:b/>
        </w:rPr>
        <w:t>ROLL : d2=d2(2)=2</w:t>
      </w:r>
      <w:r>
        <w:br/>
        <w:t>伊比利亚东北部链接着雷姆必拓，意思是如果你在往外跑跑……</w:t>
        <w:br/>
        <w:t>说不定是干燥的戈壁滩。</w:t>
        <w:br/>
        <w:t/>
        <w:br/>
        <w:t>现在落在荒郊野地里的你打算</w:t>
        <w:br/>
        <w:t>1-3 进山在树林里整点吃的</w:t>
        <w:br/>
        <w:t>4-6 找一个村镇搞到地图</w:t>
        <w:br/>
        <w:t>7-9 选一个方向走，等路过好心人</w:t>
        <w:br/>
        <w:t>10 大成功/大失败</w:t>
        <w:br/>
      </w:r>
      <w:r>
        <w:rPr>
          <w:b/>
        </w:rPr>
        <w:t>ROLL : d10=d10(9)=9</w:t>
      </w:r>
      <w:r>
        <w:br/>
      </w:r>
      <w:r>
        <w:rPr>
          <w:b/>
        </w:rPr>
        <w:t>ROLL : d2=d2(2)=2</w:t>
      </w:r>
      <w:r>
        <w:br/>
        <w:t>由于你能感知到海洋的气息，默认你至少不会往海岸走。</w:t>
        <w:br/>
        <w:t/>
        <w:br/>
        <w:t>那么你随便选中的方位是</w:t>
        <w:br/>
        <w:t>1-3 西北(拉特兰)</w:t>
        <w:br/>
        <w:t>4-6 正北(叙拉古)</w:t>
        <w:br/>
        <w:t>7-9 东北(雷姆必拓)</w:t>
        <w:br/>
        <w:t>10 大成功/大失败</w:t>
        <w:br/>
      </w:r>
      <w:r>
        <w:rPr>
          <w:b/>
        </w:rPr>
        <w:t>ROLL : d10=d10(9)=9</w:t>
      </w:r>
      <w:r>
        <w:br/>
      </w:r>
      <w:r>
        <w:rPr>
          <w:b/>
        </w:rPr>
        <w:t>ROLL : d2=d2(2)=2</w:t>
      </w:r>
      <w:r>
        <w:br/>
        <w:t>出于逻辑，你下意识选择了最干燥的那条路，试图在跋涉中等待文明的灯火，毕竟哪怕是队劫匪都能黑吃黑。</w:t>
        <w:br/>
        <w:t>远离海洋……远离海嗣。</w:t>
        <w:br/>
        <w:br/>
      </w:r>
    </w:p>
    <w:p>
      <w:pPr>
        <w:pStyle w:val="ThreadMinimal"/>
      </w:pPr>
      <w:r>
        <w:t>#1988 [2024-08-24 00:29:10]</w:t>
        <w:br/>
        <w:br/>
        <w:t>Day12</w:t>
        <w:br/>
        <w:t/>
        <w:br/>
        <w:t>似乎变成泰拉肉鸽的旅途中……你不会到今天为止还没遇见人吧？</w:t>
        <w:br/>
        <w:t>1-3 找到一个小型村落</w:t>
        <w:br/>
        <w:t>4-6 好歹路遇其他人类了</w:t>
        <w:br/>
        <w:t>7-9 能进山吃饭就是大胜利</w:t>
        <w:br/>
        <w:t>10 大成功/大失败</w:t>
        <w:br/>
      </w:r>
      <w:r>
        <w:rPr>
          <w:b/>
        </w:rPr>
        <w:t>ROLL : d10=d10(2)=2</w:t>
      </w:r>
      <w:r>
        <w:br/>
      </w:r>
      <w:r>
        <w:rPr>
          <w:b/>
        </w:rPr>
        <w:t>ROLL : d2=d2(2)=2</w:t>
      </w:r>
      <w:r>
        <w:br/>
        <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
        <w:br/>
        <w:t>这个伊比利亚村落的情况是(远离海岸+20)</w:t>
        <w:br/>
      </w:r>
      <w:r>
        <w:rPr>
          <w:b/>
        </w:rPr>
        <w:t>ROLL : d100+20=d100(23)+20=43</w:t>
      </w:r>
      <w:r>
        <w:br/>
        <w:t>小于25是无人废墟，小于50生活艰难</w:t>
        <w:br/>
        <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
        <w:br/>
        <w:t>萨雷索尔对于阿戈尔人的态度(阿戈尔人-30，未曾受灾+20)</w:t>
        <w:br/>
      </w:r>
      <w:r>
        <w:rPr>
          <w:b/>
        </w:rPr>
        <w:t>ROLL : d90=d90(55)=55</w:t>
      </w:r>
      <w:r>
        <w:br/>
        <w:t>连大静谧对萨雷索尔来说也稍显遥远，阿戈尔人更是从未出现过的模糊存在——</w:t>
        <w:br/>
        <w:t>他们当然对阿戈尔人没有任何主观想法。</w:t>
        <w:br/>
        <w:br/>
      </w:r>
    </w:p>
    <w:p>
      <w:pPr>
        <w:pStyle w:val="ThreadMinimal"/>
      </w:pPr>
      <w:r>
        <w:t>#1989 [2024-08-24 19:20:15]</w:t>
        <w:br/>
        <w:b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r>
      <w:r>
        <w:rPr>
          <w:b/>
        </w:rPr>
        <w:t>ROLL : d10=d10(6)=6</w:t>
      </w:r>
      <w:r>
        <w:br/>
      </w:r>
      <w:r>
        <w:rPr>
          <w:b/>
        </w:rPr>
        <w:t>ROLL : d2=d2(1)=1</w:t>
      </w:r>
      <w:r>
        <w:br/>
        <w:t/>
        <w:br/>
        <w:t>你手势比划的通俗易懂水平</w:t>
        <w:br/>
      </w:r>
      <w:r>
        <w:rPr>
          <w:b/>
        </w:rPr>
        <w:t>ROLL : d100=d100(25)=25</w:t>
      </w:r>
      <w:r>
        <w:br/>
        <w:t>村民的理解程度</w:t>
        <w:br/>
      </w:r>
      <w:r>
        <w:rPr>
          <w:b/>
        </w:rPr>
        <w:t>ROLL : d100=d100(98)=98</w:t>
      </w:r>
      <w:r>
        <w:br/>
        <w:t>坏消息：你的比划基本令人摸不着头脑，充满了个人理解的手语乱飞。</w:t>
        <w:br/>
        <w:t>好消息：村民大概不是第一次遇到不会说伊比利亚语的外地人，对这乱七八糟的手势还蛮有经验。</w:t>
        <w:br/>
        <w:t/>
        <w:br/>
        <w:t>对于你希望来点面包和水的请求，他们的想法是(你看着很惨+30，村里不太富裕-20)</w:t>
        <w:br/>
      </w:r>
      <w:r>
        <w:rPr>
          <w:b/>
        </w:rPr>
        <w:t>ROLL : d100+30=d100(80)+30=110</w:t>
      </w:r>
      <w:r>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
        <w:br/>
        <w:t>杂烩饭的美味程度(饿得快死+30，材料匮乏-20)</w:t>
        <w:br/>
      </w:r>
      <w:r>
        <w:rPr>
          <w:b/>
        </w:rPr>
        <w:t>ROLL : d100+10=d100(56)+10=66</w:t>
      </w:r>
      <w:r>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br/>
        <w:br/>
      </w:r>
    </w:p>
    <w:p>
      <w:pPr>
        <w:pStyle w:val="ThreadMinimal"/>
      </w:pPr>
      <w:r>
        <w:t>#1990 [2024-08-24 19:57:04]</w:t>
        <w:br/>
        <w:br/>
        <w:t>在临时得到一顿饭，甚至一晚的收留后，你对未来的想法是</w:t>
        <w:br/>
        <w:t>1-3 留下来先把伊比利亚语学了</w:t>
        <w:br/>
        <w:t>4-6 工作换取金钱，带食物上路</w:t>
        <w:br/>
        <w:t>7-9 睡醒就走，抓紧时间</w:t>
        <w:br/>
        <w:t>10 大成功/大失败</w:t>
        <w:br/>
      </w:r>
      <w:r>
        <w:rPr>
          <w:b/>
        </w:rPr>
        <w:t>ROLL : d10=d10(8)=8</w:t>
      </w:r>
      <w:r>
        <w:br/>
      </w:r>
      <w:r>
        <w:rPr>
          <w:b/>
        </w:rPr>
        <w:t>ROLL : d2=d2(2)=2</w:t>
      </w:r>
      <w:r>
        <w:br/>
        <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
        <w:br/>
        <w:t>Day11</w:t>
        <w:br/>
        <w:t/>
        <w:br/>
        <w:t>用手势简单道谢后，你在晨曦中重新出发。</w:t>
        <w:br/>
        <w:t>老板娘是否还有给你什么帮助</w:t>
        <w:br/>
        <w:t>1-3 一点干粮和水</w:t>
        <w:br/>
        <w:t>4-6 给你指了路</w:t>
        <w:br/>
        <w:t>7-9 去附近镇找商队</w:t>
        <w:br/>
        <w:t>10 大成功/大失败</w:t>
        <w:br/>
      </w:r>
      <w:r>
        <w:rPr>
          <w:b/>
        </w:rPr>
        <w:t>ROLL : d10=d10(9)=9</w:t>
      </w:r>
      <w:r>
        <w:br/>
      </w:r>
      <w:r>
        <w:rPr>
          <w:b/>
        </w:rPr>
        <w:t>ROLL : d2=d2(1)=1</w:t>
      </w:r>
      <w:r>
        <w:br/>
        <w:br/>
      </w:r>
    </w:p>
    <w:p>
      <w:pPr>
        <w:pStyle w:val="ThreadMinimal"/>
      </w:pPr>
      <w:r>
        <w:t>#1991 [2024-08-24 20:37:08]</w:t>
        <w:br/>
        <w:br/>
        <w:t>在你们靠手势和沙画的鸡同鸭讲中，你勉强明白了老板娘的意思。</w:t>
        <w:br/>
        <w:t>附近的镇子上有从外面来的商队，她觉得你可以去那里碰碰运气，看看有没有人带你离开伊比利亚。</w:t>
        <w:br/>
        <w:t/>
        <w:br/>
        <w:t>萨雷索尔到镇上的路程时间需要</w:t>
        <w:br/>
        <w:t>1.小时</w:t>
        <w:br/>
        <w:t>2.半天</w:t>
        <w:br/>
        <w:t>3.天</w:t>
        <w:br/>
      </w:r>
      <w:r>
        <w:rPr>
          <w:b/>
        </w:rPr>
        <w:t>ROLL : d3=d3(3)=3</w:t>
      </w:r>
      <w:r>
        <w:br/>
      </w:r>
      <w:r>
        <w:rPr>
          <w:b/>
        </w:rPr>
        <w:t>ROLL : d3=d3(3)=3</w:t>
      </w:r>
      <w:r>
        <w:br/>
        <w:t>这个伊比利亚镇子的情况(远离海岸+20)</w:t>
        <w:br/>
      </w:r>
      <w:r>
        <w:rPr>
          <w:b/>
        </w:rPr>
        <w:t>ROLL : d100+20=d100(69)+20=89</w:t>
      </w:r>
      <w:r>
        <w:br/>
        <w:t>弗龙特拉，一座不太像伊比利亚的城镇，它靠近伊比利亚与雷姆必拓的国界线，因而时常有商队在镇上休息和临时贸易，镇上的人员流动也颇为频繁。</w:t>
        <w:br/>
        <w:t>至少有需要时，你能用蹩脚的维多利亚语凑合一下。</w:t>
        <w:br/>
        <w:t/>
        <w:br/>
        <w:t>弗龙特拉对于阿戈尔人的态度(阿戈尔人-30，未曾受灾+20)</w:t>
        <w:br/>
      </w:r>
      <w:r>
        <w:rPr>
          <w:b/>
        </w:rPr>
        <w:t>ROLL : d90=d90(26)=26</w:t>
      </w:r>
      <w:r>
        <w:br/>
        <w:t>弗龙特拉曾经也是一座大城，但当大静谧褪去后，它残余的规模仅能维持一座城镇的生计。</w:t>
        <w:br/>
        <w:t>“……这都是那些阿戈尔人的罪。”</w:t>
        <w:br/>
        <w:t/>
        <w:br/>
        <w:t>而赶路三天后你的状态是</w:t>
        <w:br/>
      </w:r>
      <w:r>
        <w:rPr>
          <w:b/>
        </w:rPr>
        <w:t>ROLL : d100=d100(78)=78</w:t>
      </w:r>
      <w:r>
        <w:br/>
        <w:t>虽然餐风露宿或者说荒野求生，但起码你没让自己饿死，也没有被太阳晒到脱水，一路堪称直线地奔向了弗龙特拉。</w:t>
        <w:br/>
        <w:t>——直到你远远地看见，那门口站岗的惩戒军。</w:t>
        <w:br/>
        <w:t/>
        <w:br/>
        <w:t>有惩戒军的城镇不会欢迎阿戈尔人，这点你心知肚明，那么你只能</w:t>
        <w:br/>
        <w:t>1-3 翻墙进去找非伊比利亚商队</w:t>
        <w:br/>
        <w:t>4-6 偷渡到离开伊比利亚商队的车上</w:t>
        <w:br/>
        <w:t>7-9 在此之前你遇到了荒地劫匪</w:t>
        <w:br/>
        <w:t>10 大成功/大失败</w:t>
        <w:br/>
      </w:r>
      <w:r>
        <w:rPr>
          <w:b/>
        </w:rPr>
        <w:t>ROLL : d10=d10(6)=6</w:t>
      </w:r>
      <w:r>
        <w:br/>
      </w:r>
      <w:r>
        <w:rPr>
          <w:b/>
        </w:rPr>
        <w:t>ROLL : d2=d2(2)=2</w:t>
      </w:r>
      <w:r>
        <w:br/>
        <w:br/>
      </w:r>
    </w:p>
    <w:p>
      <w:pPr>
        <w:pStyle w:val="ThreadMinimal"/>
      </w:pPr>
      <w:r>
        <w:t>#1992 [2024-08-24 21:09:46]</w:t>
        <w:br/>
        <w:br/>
        <w:t>这是一支准备到哪里去的商队</w:t>
        <w:br/>
        <w:t>1-3 雷姆必拓</w:t>
        <w:br/>
        <w:t>4-6 叙拉古</w:t>
        <w:br/>
        <w:t>7-9 拉特兰</w:t>
        <w:br/>
        <w:t>10 大成功/大失败</w:t>
        <w:br/>
      </w:r>
      <w:r>
        <w:rPr>
          <w:b/>
        </w:rPr>
        <w:t>ROLL : d10=d10(3)=3</w:t>
      </w:r>
      <w:r>
        <w:br/>
      </w:r>
      <w:r>
        <w:rPr>
          <w:b/>
        </w:rPr>
        <w:t>ROLL : d2=d2(2)=2</w:t>
      </w:r>
      <w:r>
        <w:br/>
        <w:t>额外查询一下，罗德岛现在在哪里打转呢</w:t>
        <w:br/>
      </w:r>
      <w:r>
        <w:rPr>
          <w:b/>
        </w:rPr>
        <w:t>ROLL : d17=d17(7)=7</w:t>
      </w:r>
      <w:r>
        <w:br/>
        <w:t>五月份，罗德岛暂时停留于莱塔尼亚，在十月份决定营救博士后，它会开往切尔诺伯格，并在十二月抵达。</w:t>
        <w:br/>
        <w:t/>
        <w:br/>
        <w:t>你的潜伏(深海猎人+30)</w:t>
        <w:br/>
      </w:r>
      <w:r>
        <w:rPr>
          <w:b/>
        </w:rPr>
        <w:t>ROLL : d100+30=d100(3)+30=33</w:t>
      </w:r>
      <w:r>
        <w:br/>
        <w:t>商队的侦察</w:t>
        <w:br/>
      </w:r>
      <w:r>
        <w:rPr>
          <w:b/>
        </w:rPr>
        <w:t>ROLL : d100=d100(38)=38</w:t>
      </w:r>
      <w:r>
        <w:br/>
        <w:t>我服了你们泰拉人就没有拉跨的是吧，怎么回事</w:t>
        <w:br/>
        <w:t>1-3 你钻进别人货车时有人来清点</w:t>
        <w:br/>
        <w:t>4-6 准备离开时发现后车厢重量不对</w:t>
        <w:br/>
        <w:t>7-9 血腥味还是没洗掉导致的</w:t>
        <w:br/>
        <w:t>10 大成功/大失败</w:t>
        <w:br/>
      </w:r>
      <w:r>
        <w:rPr>
          <w:b/>
        </w:rPr>
        <w:t>ROLL : d10=d10(1)=1</w:t>
      </w:r>
      <w:r>
        <w:br/>
      </w:r>
      <w:r>
        <w:rPr>
          <w:b/>
        </w:rPr>
        <w:t>ROLL : d2=d2(2)=2</w:t>
      </w:r>
      <w:r>
        <w:br/>
        <w:t>被发现的时间是</w:t>
        <w:br/>
        <w:t>1-3 入城</w:t>
        <w:br/>
        <w:t>4-6 城内</w:t>
        <w:br/>
        <w:t>7-9 出城</w:t>
        <w:br/>
        <w:t>10 大成功/大失败</w:t>
        <w:br/>
      </w:r>
      <w:r>
        <w:rPr>
          <w:b/>
        </w:rPr>
        <w:t>ROLL : d10=d10(6)=6</w:t>
      </w:r>
      <w:r>
        <w:br/>
      </w:r>
      <w:r>
        <w:rPr>
          <w:b/>
        </w:rPr>
        <w:t>ROLL : d2=d2(1)=1</w:t>
      </w:r>
      <w:r>
        <w:br/>
        <w:br/>
      </w:r>
    </w:p>
    <w:p>
      <w:pPr>
        <w:pStyle w:val="ThreadMinimal"/>
      </w:pPr>
      <w:r>
        <w:t>#1993 [2024-08-24 22:27:07]</w:t>
        <w:br/>
        <w:b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
        <w:br/>
        <w:t>情急之下你的第一反应是</w:t>
        <w:br/>
        <w:t>1-3 把人拖进来打晕</w:t>
        <w:br/>
        <w:t>4-6 用维多利亚语交涉</w:t>
        <w:br/>
        <w:t>7-9 夺路而逃暂且放弃</w:t>
        <w:br/>
        <w:t>10 大成功/大失败</w:t>
        <w:br/>
      </w:r>
      <w:r>
        <w:rPr>
          <w:b/>
        </w:rPr>
        <w:t>ROLL : d10=d10(6)=6</w:t>
      </w:r>
      <w:r>
        <w:br/>
      </w:r>
      <w:r>
        <w:rPr>
          <w:b/>
        </w:rPr>
        <w:t>ROLL : d2=d2(1)=1</w:t>
      </w:r>
      <w:r>
        <w:br/>
        <w:t/>
        <w:br/>
        <w:t>你的说服(奇怪语言-20)</w:t>
        <w:br/>
      </w:r>
      <w:r>
        <w:rPr>
          <w:b/>
        </w:rPr>
        <w:t>ROLL : d80=d80(16)=16</w:t>
      </w:r>
      <w:r>
        <w:br/>
        <w:t>工作人员的说服</w:t>
        <w:br/>
      </w:r>
      <w:r>
        <w:rPr>
          <w:b/>
        </w:rPr>
        <w:t>ROLL : d100=d100(8)=8</w:t>
      </w:r>
      <w:r>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br/>
        <w:br/>
      </w:r>
    </w:p>
    <w:p>
      <w:pPr>
        <w:pStyle w:val="ThreadMinimal"/>
      </w:pPr>
      <w:r>
        <w:t>#1994 [2024-08-24 22:44:11]</w:t>
        <w:br/>
        <w:br/>
        <w:t>在胆小者的隐瞒下，商队仍然照常地悠悠启程，路边的植被葱葱郁郁，酝酿出偶尔的凉风。</w:t>
        <w:br/>
        <w:t>夜间你偷偷掀开挡蓬看过一眼，身前似乎是一片连绵的山脉。</w:t>
        <w:br/>
        <w:t/>
        <w:br/>
        <w:t>商队的预期终点是雷姆必拓的</w:t>
        <w:br/>
      </w:r>
      <w:r>
        <w:rPr>
          <w:b/>
        </w:rPr>
        <w:t>ROLL : d5=d5(4)=4</w:t>
      </w:r>
      <w:r>
        <w:br/>
      </w:r>
      <w:r>
        <w:rPr>
          <w:b/>
        </w:rPr>
        <w:t>ROLL : d5=d5(4)=4</w:t>
      </w:r>
      <w:r>
        <w:br/>
        <w:t>正北方，那么商队沿着山脉平行前进，直到绕过它直达雷姆必拓北方。</w:t>
        <w:br/>
        <w:t>——无论如何，前路已不是伊比利亚的国土。</w:t>
        <w:br/>
        <w:t/>
        <w:br/>
        <w:t>趁着商队还没有彻底发现你这个偷渡客，你对未来的计划是</w:t>
        <w:br/>
        <w:t>1-3 在城市停留时换个商队打工</w:t>
        <w:br/>
        <w:t>4-6 先一直跟着这个商队</w:t>
        <w:br/>
        <w:t>7-9 其实路遇劫匪后见义勇为</w:t>
        <w:br/>
        <w:t>10 大成功/大失败</w:t>
        <w:br/>
      </w:r>
      <w:r>
        <w:rPr>
          <w:b/>
        </w:rPr>
        <w:t>ROLL : d10=d10(3)=3</w:t>
      </w:r>
      <w:r>
        <w:br/>
      </w:r>
      <w:r>
        <w:rPr>
          <w:b/>
        </w:rPr>
        <w:t>ROLL : d2=d2(1)=1</w:t>
      </w:r>
      <w:r>
        <w:br/>
        <w:t>你打算在商队下一次城市休息时悄悄离开，然后换一家商队打工蹭车试试——</w:t>
        <w:br/>
        <w:t>反正大不了，你也可以学斯卡蒂当个赏金猎人嘛。</w:t>
        <w:br/>
        <w:t/>
        <w:br/>
        <w:t>商队距离下一次在城市停靠耗时</w:t>
        <w:br/>
      </w:r>
      <w:r>
        <w:rPr>
          <w:b/>
        </w:rPr>
        <w:t>ROLL : d100=d100(89)=89</w:t>
      </w:r>
      <w:r>
        <w:br/>
        <w:t>1.天</w:t>
        <w:br/>
        <w:t>2.周</w:t>
        <w:br/>
        <w:t>3.半月</w:t>
        <w:br/>
      </w:r>
      <w:r>
        <w:rPr>
          <w:b/>
        </w:rPr>
        <w:t>ROLL : d3=d3(2)=2</w:t>
      </w:r>
      <w:r>
        <w:br/>
      </w:r>
      <w:r>
        <w:rPr>
          <w:b/>
        </w:rPr>
        <w:t>ROLL : d2=d2(1)=1</w:t>
      </w:r>
      <w:r>
        <w:br/>
        <w:t>整整七天，你基本靠夜间驻扎时才能偷偷外出放风，每天坐在车厢里只剩百无聊赖。</w:t>
        <w:br/>
        <w:t>于是你只好回忆。</w:t>
        <w:br/>
        <w:t>——你必须靠回忆抵抗这种麻木的消磨。</w:t>
        <w:br/>
        <w:br/>
      </w:r>
    </w:p>
    <w:p>
      <w:pPr>
        <w:pStyle w:val="ThreadMinimal"/>
      </w:pPr>
      <w:r>
        <w:t>#1995 [2024-08-24 23:05:42]</w:t>
        <w:br/>
        <w:br/>
        <w:t>下一个停靠点的规模是</w:t>
        <w:br/>
        <w:t>1.村庄</w:t>
        <w:br/>
        <w:t>2.城镇</w:t>
        <w:br/>
        <w:t>3.城市</w:t>
        <w:br/>
      </w:r>
      <w:r>
        <w:rPr>
          <w:b/>
        </w:rPr>
        <w:t>ROLL : d3=d3(3)=3</w:t>
      </w:r>
      <w:r>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
        <w:br/>
        <w:t>Day1</w:t>
        <w:br/>
        <w:t/>
        <w:br/>
        <w:t>有人在唱一首粗俗而轻快的歌，有人在为一个锅盖和店主争执。有人举着胡萝卜派蹦跳着跑过，香味飘满了一街。</w:t>
        <w:br/>
        <w:t>你坐在摇摇晃晃的车厢里，摇摇晃晃地进入了银刨花城。</w:t>
        <w:br/>
        <w:t/>
        <w:br/>
        <w:t>Day1</w:t>
        <w:br/>
        <w:t/>
        <w:br/>
        <w:t>[……以上，请务必执行。决定性的时刻终于到来，文明的光辉将仰赖诸位，但我们始终坚信。]</w:t>
        <w:br/>
        <w:t>[阿戈尔永不沉没。]</w:t>
        <w:br/>
        <w:t>阻碍它前进的障碍必须被扫清。</w:t>
        <w:br/>
        <w:t/>
        <w:br/>
        <w:t>舰队与深海猎人准备就绪，普布利乌斯平稳地说出指令。</w:t>
        <w:br/>
        <w:t>“第一战争项目：弑神计划。”</w:t>
        <w:br/>
        <w:t>能量凝聚在底端，所有炮口缓缓上升，</w:t>
        <w:br/>
        <w:t>“——正式开始。”</w:t>
        <w:br/>
        <w:t>一瞬间，炮火倾泻，深海猎人突入战场。</w:t>
        <w:br/>
        <w:t/>
        <w:br/>
        <w:t>一场关于生存的战争彻底拉开帷幕。</w:t>
        <w:br/>
        <w:br/>
      </w:r>
    </w:p>
    <w:p>
      <w:pPr>
        <w:pStyle w:val="ThreadMinimal"/>
      </w:pPr>
      <w:r>
        <w:t>#1996 [2024-08-24 23:51:40]</w:t>
        <w:br/>
        <w:br/>
        <w:t>由于“提比略”远离了弑神计划，且变数不大，直接跳过神战详细过程询问结果</w:t>
        <w:br/>
        <w:t/>
        <w:br/>
        <w:t>“道路”和原作的相似程度</w:t>
        <w:br/>
      </w:r>
      <w:r>
        <w:rPr>
          <w:b/>
        </w:rPr>
        <w:t>ROLL : d50+50=d50(17)+50=67</w:t>
      </w:r>
      <w:r>
        <w:br/>
        <w:t>差异小于75，变化的趋向是</w:t>
        <w:br/>
        <w:t>0 负面——100 正面</w:t>
        <w:br/>
      </w:r>
      <w:r>
        <w:rPr>
          <w:b/>
        </w:rPr>
        <w:t>ROLL : d100=d100(15)=15</w:t>
      </w:r>
      <w:r>
        <w:br/>
        <w:t>1-3 额外消耗了四队</w:t>
        <w:br/>
        <w:t>4-6 海嗣进化更快</w:t>
        <w:br/>
        <w:t>7-9 玛利图斯参与战争</w:t>
        <w:br/>
        <w:t>10 大成功/大失败</w:t>
        <w:br/>
      </w:r>
      <w:r>
        <w:rPr>
          <w:b/>
        </w:rPr>
        <w:t>ROLL : d10=d10(5)=5</w:t>
      </w:r>
      <w:r>
        <w:br/>
      </w:r>
      <w:r>
        <w:rPr>
          <w:b/>
        </w:rPr>
        <w:t>ROLL : d2=d2(1)=1</w:t>
      </w:r>
      <w:r>
        <w:br/>
        <w:t>海嗣进化速度加快，虽然一队以自身牺牲为代价打开了道路，但留下来护卫舰队和维持出口的四队，即将遭到更大的挑战。</w:t>
        <w:br/>
        <w:t/>
        <w:br/>
        <w:t>“深渊”和原作的相似程度</w:t>
        <w:br/>
      </w:r>
      <w:r>
        <w:rPr>
          <w:b/>
        </w:rPr>
        <w:t>ROLL : d50+50=d50(24)+50=74</w:t>
      </w:r>
      <w:r>
        <w:br/>
        <w:t>差异小于75，变化的趋向是</w:t>
        <w:br/>
        <w:t>0 负面——100 正面</w:t>
        <w:br/>
      </w:r>
      <w:r>
        <w:rPr>
          <w:b/>
        </w:rPr>
        <w:t>ROLL : d100=d100(81)=81</w:t>
      </w:r>
      <w:r>
        <w:br/>
        <w:t>1-3 二队三队基本无减员</w:t>
        <w:br/>
        <w:t>4-6 耗时极短进展迅速</w:t>
        <w:br/>
        <w:t>7-9 伊莎玛拉还未彻底苏醒</w:t>
        <w:br/>
        <w:t>10 大成功/大失败</w:t>
        <w:br/>
      </w:r>
      <w:r>
        <w:rPr>
          <w:b/>
        </w:rPr>
        <w:t>ROLL : d10=d10(5)=5</w:t>
      </w:r>
      <w:r>
        <w:br/>
      </w:r>
      <w:r>
        <w:rPr>
          <w:b/>
        </w:rPr>
        <w:t>ROLL : d2=d2(1)=1</w:t>
      </w:r>
      <w:r>
        <w:br/>
        <w:t>二队与三队在海沟中的战斗势如破竹，代表海沟内的海嗣数量不多(如果有人在直面伊莎玛拉后转身逃生，成功概率增加)</w:t>
        <w:br/>
        <w:br/>
      </w:r>
    </w:p>
    <w:p>
      <w:pPr>
        <w:pStyle w:val="ThreadMinimal"/>
      </w:pPr>
      <w:r>
        <w:t>#1997 [2024-08-25 00:00:52]</w:t>
        <w:br/>
        <w:br/>
        <w:t>“Ishar-ma讨伐战”和原作的相似程度</w:t>
        <w:br/>
      </w:r>
      <w:r>
        <w:rPr>
          <w:b/>
        </w:rPr>
        <w:t>ROLL : d50+50=d50(17)+50=67</w:t>
      </w:r>
      <w:r>
        <w:br/>
        <w:t>差异小于75，变化的趋向是</w:t>
        <w:br/>
        <w:t>0 负面——100 正面</w:t>
        <w:br/>
      </w:r>
      <w:r>
        <w:rPr>
          <w:b/>
        </w:rPr>
        <w:t>ROLL : d100=d100(7)=7</w:t>
      </w:r>
      <w:r>
        <w:br/>
        <w:t>1-3 海猎全部战死伊莎玛拉上浮</w:t>
        <w:br/>
        <w:t>4-6 容器战死，伊莎玛拉濒死传递玛利图斯</w:t>
        <w:br/>
        <w:t>7-9 被寄生的斯卡蒂上岸，其余阵亡</w:t>
        <w:br/>
        <w:t>10 大成功/大失败</w:t>
        <w:br/>
      </w:r>
      <w:r>
        <w:rPr>
          <w:b/>
        </w:rPr>
        <w:t>ROLL : d10=d10(7)=7</w:t>
      </w:r>
      <w:r>
        <w:br/>
      </w:r>
      <w:r>
        <w:rPr>
          <w:b/>
        </w:rPr>
        <w:t>ROLL : d2=d2(2)=2</w:t>
      </w:r>
      <w:r>
        <w:br/>
        <w:t/>
        <w:br/>
        <w:t>后续收尾情况的顺利程度(海嗣进化加快-20)</w:t>
        <w:br/>
      </w:r>
      <w:r>
        <w:rPr>
          <w:b/>
        </w:rPr>
        <w:t>ROLL : d80=d80(3)=3</w:t>
      </w:r>
      <w:r>
        <w:br/>
        <w:t>1-3 四队全军覆没，军团伤亡惨重</w:t>
        <w:br/>
        <w:t>4-6 +两支军团丧失编制</w:t>
        <w:br/>
        <w:t>7-9 +所有阿戈尔人无处可逃</w:t>
        <w:br/>
        <w:t>10 大成功/大失败</w:t>
        <w:br/>
      </w:r>
      <w:r>
        <w:rPr>
          <w:b/>
        </w:rPr>
        <w:t>ROLL : d10=d10(10)=10</w:t>
      </w:r>
      <w:r>
        <w:br/>
      </w:r>
      <w:r>
        <w:rPr>
          <w:b/>
        </w:rPr>
        <w:t>ROLL : d2=d2(2)=2</w:t>
      </w:r>
      <w:r>
        <w:br/>
        <w:t>1-3 四队、军团和基地全军覆没</w:t>
        <w:br/>
        <w:t>4-6 +科洛斯修姆即将告急崩毁</w:t>
        <w:br/>
        <w:t>7-9 +海嗣已入侵向阿戈尔本境</w:t>
        <w:br/>
        <w:t>10 大成功/大失败</w:t>
        <w:br/>
      </w:r>
      <w:r>
        <w:rPr>
          <w:b/>
        </w:rPr>
        <w:t>ROLL : d10=d10(2)=2</w:t>
      </w:r>
      <w:r>
        <w:br/>
      </w:r>
      <w:r>
        <w:rPr>
          <w:b/>
        </w:rPr>
        <w:t>ROLL : d2=d2(1)=1</w:t>
      </w:r>
      <w:r>
        <w:br/>
        <w:t>深海猎人四队与三支军团在潘忒翁基地构筑出临时防线，最终以近距离的微型奇点释放同归于尽，消灭了进化后疯狂的那波海嗣。</w:t>
        <w:br/>
        <w:br/>
      </w:r>
    </w:p>
    <w:p>
      <w:pPr>
        <w:pStyle w:val="ThreadMinimal"/>
      </w:pPr>
      <w:r>
        <w:t>#1998 [2024-08-25 00:25:24]</w:t>
        <w:br/>
        <w:br/>
        <w:t>斯卡蒂将带着Ishar-mla的灵魂，在海滩上迷茫地睁开眼，而你对自己所未参与的这场神战认为(变数不大+30)</w:t>
        <w:br/>
      </w:r>
      <w:r>
        <w:rPr>
          <w:b/>
        </w:rPr>
        <w:t>ROLL : d100+30=d100(93)+30=123</w:t>
      </w:r>
      <w:r>
        <w:br/>
        <w:t>活下来的人会是斯卡蒂、劳伦缇娜、歌蕾蒂娅和乌尔比安——</w:t>
        <w:br/>
        <w:t>你对世界会朝原作发展是如此得坚信不疑。</w:t>
        <w:br/>
        <w:t/>
        <w:br/>
        <w:t>对于自己没能参战的事实，你的想法是</w:t>
        <w:br/>
        <w:t>1-3 愧疚</w:t>
        <w:br/>
        <w:t>4-6 欺骗</w:t>
        <w:br/>
        <w:t>7-9 复杂</w:t>
        <w:br/>
        <w:t>10 大成功/大失败</w:t>
        <w:br/>
      </w:r>
      <w:r>
        <w:rPr>
          <w:b/>
        </w:rPr>
        <w:t>ROLL : d10=d10(3)=3</w:t>
      </w:r>
      <w:r>
        <w:br/>
      </w:r>
      <w:r>
        <w:rPr>
          <w:b/>
        </w:rPr>
        <w:t>ROLL : d2=d2(2)=2</w:t>
      </w:r>
      <w:r>
        <w:br/>
        <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
        <w:br/>
        <w:t>斯卡蒂、劳伦缇娜、歌蕾蒂娅、乌尔比安……斯卡蒂、劳伦缇娜、歌蕾蒂娅、乌尔比安……</w:t>
        <w:br/>
        <w:t>你反复默念着这些名字，告诉自己：活下来就好。</w:t>
        <w:br/>
        <w:t>他们活下来……这个世界的未来，就已远比你曾经历过的某些幸福许多。</w:t>
        <w:br/>
        <w:t/>
        <w:br/>
        <w:t>在你的预期中，你的未来会怎样变化</w:t>
        <w:br/>
        <w:t>1-3 在寻求博凯的意见后离开罗德岛</w:t>
        <w:br/>
        <w:t>4-6 +关注斯卡蒂确保不会变成红蒂</w:t>
        <w:br/>
        <w:t>7-9 +试着和乌尔比安接触获得海神信息</w:t>
        <w:br/>
        <w:t>10 大成功/大失败</w:t>
        <w:br/>
      </w:r>
      <w:r>
        <w:rPr>
          <w:b/>
        </w:rPr>
        <w:t>ROLL : d10=d10(9)=9</w:t>
      </w:r>
      <w:r>
        <w:br/>
      </w:r>
      <w:r>
        <w:rPr>
          <w:b/>
        </w:rPr>
        <w:t>ROLL : d2=d2(1)=1</w:t>
      </w:r>
      <w:r>
        <w:br/>
        <w:br/>
      </w:r>
    </w:p>
    <w:p>
      <w:pPr>
        <w:pStyle w:val="ThreadMinimal"/>
      </w:pPr>
      <w:r>
        <w:t>#1999 [2024-08-25 18:45:27]</w:t>
        <w:br/>
        <w:br/>
        <w:t>有人询问所以特意写一个公告：由于重写了更正规的选项，所有角色的个人情况已全部重骰，详情请以共享文档为准</w:t>
        <w:br/>
        <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br/>
        <w:br/>
      </w:r>
    </w:p>
    <w:p>
      <w:pPr>
        <w:pStyle w:val="ThreadMinimal"/>
      </w:pPr>
      <w:r>
        <w:t>#2000 [2024-08-25 19:38:32]</w:t>
        <w:br/>
        <w:b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r>
      <w:r>
        <w:rPr>
          <w:b/>
        </w:rPr>
        <w:t>ROLL : d10=d10(9)=9</w:t>
      </w:r>
      <w:r>
        <w:br/>
      </w:r>
      <w:r>
        <w:rPr>
          <w:b/>
        </w:rPr>
        <w:t>ROLL : d2=d2(2)=2</w:t>
      </w:r>
      <w:r>
        <w:br/>
        <w:t/>
        <w:br/>
        <w:t>斯卡蒂的成功并非不能复刻，前提是你得找到领任务的地方。</w:t>
        <w:br/>
        <w:t>酒馆寻找的顺利程度(不标准的维多利亚语-10)</w:t>
        <w:br/>
      </w:r>
      <w:r>
        <w:rPr>
          <w:b/>
        </w:rPr>
        <w:t>ROLL : d90=d90(34)=34</w:t>
      </w:r>
      <w:r>
        <w:br/>
        <w:t>为什么卡特斯都……这么矮！</w:t>
        <w:br/>
        <w:t>你绝望地看着自己走到哪，周围就空旷到哪，每当你流露出想和谁搭话的倾向，对方的耳朵总会一激灵地绷直，然后快速跑掉。</w:t>
        <w:br/>
        <w:t>高温、干旱、屡战屡败……你的脸色更难看了几分。</w:t>
        <w:br/>
        <w:t/>
        <w:br/>
        <w:t>事已至此，你决定</w:t>
        <w:br/>
        <w:t>1-3 找找罗德岛办事处</w:t>
        <w:br/>
        <w:t>4-6 去集市问问招工</w:t>
        <w:br/>
        <w:t>7-9 继续找赏金猎人的酒馆</w:t>
        <w:br/>
        <w:t>10 大成功/大失败</w:t>
        <w:br/>
      </w:r>
      <w:r>
        <w:rPr>
          <w:b/>
        </w:rPr>
        <w:t>ROLL : d10=d10(4)=4</w:t>
      </w:r>
      <w:r>
        <w:br/>
      </w:r>
      <w:r>
        <w:rPr>
          <w:b/>
        </w:rPr>
        <w:t>ROLL : d2=d2(2)=2</w:t>
      </w:r>
      <w:r>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
        <w:br/>
        <w:t>你在集市里有没有找到缺人且打算离开雷姆必拓的商队(不标准的维多利亚语-10)</w:t>
        <w:br/>
      </w:r>
      <w:r>
        <w:rPr>
          <w:b/>
        </w:rPr>
        <w:t>ROLL : d90=d90(80)=80</w:t>
      </w:r>
      <w:r>
        <w:br/>
        <w:br/>
      </w:r>
    </w:p>
    <w:p>
      <w:pPr>
        <w:pStyle w:val="ThreadMinimal"/>
      </w:pPr>
      <w:r>
        <w:t>#2001 [2024-08-25 20:04:55]</w:t>
        <w:br/>
        <w:br/>
        <w:t>这支商队的目标地点在</w:t>
        <w:br/>
        <w:t>1-3 叙拉古</w:t>
        <w:br/>
        <w:t>4-6 拉特兰</w:t>
        <w:br/>
        <w:t>7-9 炎</w:t>
        <w:br/>
        <w:t>10 大成功/大失败</w:t>
        <w:br/>
      </w:r>
      <w:r>
        <w:rPr>
          <w:b/>
        </w:rPr>
        <w:t>ROLL : d10=d10(4)=4</w:t>
      </w:r>
      <w:r>
        <w:br/>
      </w:r>
      <w:r>
        <w:rPr>
          <w:b/>
        </w:rPr>
        <w:t>ROLL : d2=d2(1)=1</w:t>
      </w:r>
      <w:r>
        <w:br/>
        <w:t>商队缺人需要现招的岗位是</w:t>
        <w:br/>
        <w:t>1-3 司机</w:t>
        <w:br/>
        <w:t>4-6 苦力</w:t>
        <w:br/>
        <w:t>7-9 护卫</w:t>
        <w:br/>
        <w:t>10 大成功/大失败</w:t>
        <w:br/>
      </w:r>
      <w:r>
        <w:rPr>
          <w:b/>
        </w:rPr>
        <w:t>ROLL : d10=d10(5)=5</w:t>
      </w:r>
      <w:r>
        <w:br/>
      </w:r>
      <w:r>
        <w:rPr>
          <w:b/>
        </w:rPr>
        <w:t>ROLL : d2=d2(2)=2</w:t>
      </w:r>
      <w:r>
        <w:br/>
        <w:t>这家商队的主要生意是向拉特兰售卖雷姆必拓的各类金属……等一下，不会有源石矿吧？</w:t>
        <w:br/>
      </w:r>
      <w:r>
        <w:rPr>
          <w:b/>
        </w:rPr>
        <w:t>ROLL : d100=d100(76)=76</w:t>
      </w:r>
      <w:r>
        <w:br/>
        <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r>
      <w:r>
        <w:rPr>
          <w:b/>
        </w:rPr>
        <w:t>ROLL : d100+30=d100(71)+30=101</w:t>
      </w:r>
      <w:r>
        <w:br/>
        <w:t>“今天就上工！”老板高兴地拍了拍……你的大臂，“我们马上动身！”</w:t>
        <w:br/>
        <w:t/>
        <w:br/>
        <w:t>顺带一提你的工资在这个行业里算什么水平(感染风险+20)</w:t>
        <w:br/>
      </w:r>
      <w:r>
        <w:rPr>
          <w:b/>
        </w:rPr>
        <w:t>ROLL : d80+20=d80(3)+20=23</w:t>
      </w:r>
      <w:r>
        <w:br/>
        <w:t>招不到人真是有理由啊，这抠门至极的老板……</w:t>
        <w:br/>
        <w:t>但他恐怕没想到他最错误的决定是给你包了吃住。</w:t>
        <w:br/>
        <w:br/>
      </w:r>
    </w:p>
    <w:p>
      <w:pPr>
        <w:pStyle w:val="ThreadMinimal"/>
      </w:pPr>
      <w:r>
        <w:t>#2002 [2024-08-25 20:31:18]</w:t>
        <w:br/>
        <w:br/>
        <w:t>从银刨花城到拉特兰需要的时间是</w:t>
        <w:br/>
      </w:r>
      <w:r>
        <w:rPr>
          <w:b/>
        </w:rPr>
        <w:t>ROLL : d100=d100(76)=76</w:t>
      </w:r>
      <w:r>
        <w:br/>
        <w:t>1.月</w:t>
        <w:br/>
        <w:t>2.半季</w:t>
        <w:br/>
        <w:t>3.季</w:t>
        <w:br/>
      </w:r>
      <w:r>
        <w:rPr>
          <w:b/>
        </w:rPr>
        <w:t>ROLL : d3=d3(3)=3</w:t>
      </w:r>
      <w:r>
        <w:br/>
      </w:r>
      <w:r>
        <w:rPr>
          <w:b/>
        </w:rPr>
        <w:t>ROLL : d4=d4(1)=1</w:t>
      </w:r>
      <w:r>
        <w:br/>
        <w:t>你随商队抵达了拉特兰时，耗时共计三个月，那么按每个月查询是否有意外。</w:t>
        <w:br/>
        <w:t/>
        <w:br/>
        <w:t>第一个月商队的情况是(大于50出意外)</w:t>
        <w:br/>
      </w:r>
      <w:r>
        <w:rPr>
          <w:b/>
        </w:rPr>
        <w:t>ROLL : d100=d100(38)=38</w:t>
      </w:r>
      <w:r>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r>
      <w:r>
        <w:rPr>
          <w:b/>
        </w:rPr>
        <w:t>ROLL : d10=d10(7)=7</w:t>
      </w:r>
      <w:r>
        <w:br/>
      </w:r>
      <w:r>
        <w:rPr>
          <w:b/>
        </w:rPr>
        <w:t>ROLL : d2=d2(2)=2</w:t>
      </w:r>
      <w:r>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
        <w:br/>
        <w:t>第二个月商队的情况是(大于50出意外)</w:t>
        <w:br/>
      </w:r>
      <w:r>
        <w:rPr>
          <w:b/>
        </w:rPr>
        <w:t>ROLL : d100=d100(3)=3</w:t>
      </w:r>
      <w:r>
        <w:br/>
        <w:br/>
      </w:r>
    </w:p>
    <w:p>
      <w:pPr>
        <w:pStyle w:val="ThreadMinimal"/>
      </w:pPr>
      <w:r>
        <w:t>#2003 [2024-08-25 21:13:21]</w:t>
        <w:br/>
        <w:b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
        <w:br/>
        <w:t>当第二个月过去时，你学会了点</w:t>
        <w:br/>
        <w:t>1-3 简单的雷姆必拓语</w:t>
        <w:br/>
        <w:t>4-6 标准了些的维多利亚语</w:t>
        <w:br/>
        <w:t>7-9 泰拉金属材料通识</w:t>
        <w:br/>
        <w:t>10 大成功/大失败</w:t>
        <w:br/>
      </w:r>
      <w:r>
        <w:rPr>
          <w:b/>
        </w:rPr>
        <w:t>ROLL : d10=d10(8)=8</w:t>
      </w:r>
      <w:r>
        <w:br/>
      </w:r>
      <w:r>
        <w:rPr>
          <w:b/>
        </w:rPr>
        <w:t>ROLL : d2=d2(1)=1</w:t>
      </w:r>
      <w:r>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
        <w:br/>
        <w:t>第三个月商队的情况是(大于50出意外)</w:t>
        <w:br/>
      </w:r>
      <w:r>
        <w:rPr>
          <w:b/>
        </w:rPr>
        <w:t>ROLL : d100=d100(15)=15</w:t>
      </w:r>
      <w:r>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br/>
        <w:br/>
      </w:r>
    </w:p>
    <w:p>
      <w:pPr>
        <w:pStyle w:val="ThreadMinimal"/>
      </w:pPr>
      <w:r>
        <w:t>#2004 [2024-08-25 21:38:08]</w:t>
        <w:br/>
        <w:br/>
        <w:t>最后的第三个月过去时，你学会了点</w:t>
        <w:br/>
        <w:t>1-3 简单的雷姆必拓语</w:t>
        <w:br/>
        <w:t>4-6 标准了些的维多利亚语</w:t>
        <w:br/>
        <w:t>7-9 应急的拉特兰语</w:t>
        <w:br/>
        <w:t>10 大成功/大失败</w:t>
        <w:br/>
      </w:r>
      <w:r>
        <w:rPr>
          <w:b/>
        </w:rPr>
        <w:t>ROLL : d10=d10(3)=3</w:t>
      </w:r>
      <w:r>
        <w:br/>
      </w:r>
      <w:r>
        <w:rPr>
          <w:b/>
        </w:rPr>
        <w:t>ROLL : d2=d2(1)=1</w:t>
      </w:r>
      <w:r>
        <w:br/>
        <w:t>毕竟老板就是一位卡特斯，整支商队基本都是雷姆必拓出身，一起近距离生活三个月，你当然被耳濡目染了一些简单的雷姆必拓语。</w:t>
        <w:br/>
        <w:t>……至少以苦力们私下里的骂人频率来说，你最先学会的还是脏话。</w:t>
        <w:br/>
        <w:t/>
        <w:br/>
        <w:t>结算一下雷姆必拓语的水平(简单-50)</w:t>
        <w:br/>
      </w:r>
      <w:r>
        <w:rPr>
          <w:b/>
        </w:rPr>
        <w:t>ROLL : d50=d50(24)=24</w:t>
      </w:r>
      <w:r>
        <w:br/>
        <w:t>以及瓦莱里娅那周目自学的一年阿戈尔信息技术(三分之一进度)</w:t>
        <w:br/>
      </w:r>
      <w:r>
        <w:rPr>
          <w:b/>
        </w:rPr>
        <w:t>ROLL : d10+30=d10(3)+30=33</w:t>
      </w:r>
      <w:r>
        <w:br/>
        <w:t/>
        <w:br/>
        <w:t>洁白高大的巨门在远方也能一眼望见，你仰望那座庞然大物，第一次见识了移动城市的“全貌”。</w:t>
        <w:br/>
        <w:t>这是一座真正的、活的、历史悠久的大型移动城市。</w:t>
        <w:br/>
        <w:t>——圣城，“拉特兰”。</w:t>
        <w:br/>
        <w:t/>
        <w:br/>
        <w:t>结算完工资，你离开商队后的选择是</w:t>
        <w:br/>
        <w:t>1-3 找找罗德岛办事处</w:t>
        <w:br/>
        <w:t>4-6 继续找拉特兰的商队</w:t>
        <w:br/>
        <w:t>7-9 找相关公司当雇佣兵</w:t>
        <w:br/>
        <w:t>10 大成功/大失败</w:t>
        <w:br/>
      </w:r>
      <w:r>
        <w:rPr>
          <w:b/>
        </w:rPr>
        <w:t>ROLL : d10=d10(5)=5</w:t>
      </w:r>
      <w:r>
        <w:br/>
      </w:r>
      <w:r>
        <w:rPr>
          <w:b/>
        </w:rPr>
        <w:t>ROLL : d2=d2(2)=2</w:t>
      </w:r>
      <w:r>
        <w:br/>
        <w:t>缺德的老板没让你的财富增加多少份额，你数了数那些钱币，耸耸肩，不太在乎地继续故技重施，在市场上谋求生计。</w:t>
        <w:br/>
        <w:t/>
        <w:br/>
        <w:t>那么在这快乐、洁净又暂时没有爆炸的市场里，你寻找的顺利程度</w:t>
        <w:br/>
      </w:r>
      <w:r>
        <w:rPr>
          <w:b/>
        </w:rPr>
        <w:t>ROLL : d100=d100(72)=72</w:t>
      </w:r>
      <w:r>
        <w:br/>
        <w:t>又是免去给旅馆交钱的一天，这支商队是外来商队还是拉特兰独立商队</w:t>
        <w:br/>
      </w:r>
      <w:r>
        <w:rPr>
          <w:b/>
        </w:rPr>
        <w:t>ROLL : d2=d2(1)=1</w:t>
      </w:r>
      <w:r>
        <w:br/>
        <w:br/>
      </w:r>
    </w:p>
    <w:p>
      <w:pPr>
        <w:pStyle w:val="ThreadMinimal"/>
      </w:pPr>
      <w:r>
        <w:t>#2005 [2024-08-25 22:04:55]</w:t>
        <w:br/>
        <w:br/>
        <w:t>这支外来商队是打算去往</w:t>
        <w:br/>
        <w:t>1-3 维多利亚</w:t>
        <w:br/>
        <w:t>4-6 莱塔尼亚</w:t>
        <w:br/>
        <w:t>7-9 叙拉古</w:t>
        <w:br/>
        <w:t>10 大成功/大失败</w:t>
        <w:br/>
      </w:r>
      <w:r>
        <w:rPr>
          <w:b/>
        </w:rPr>
        <w:t>ROLL : d10=d10(8)=8</w:t>
      </w:r>
      <w:r>
        <w:br/>
      </w:r>
      <w:r>
        <w:rPr>
          <w:b/>
        </w:rPr>
        <w:t>ROLL : d2=d2(1)=1</w:t>
      </w:r>
      <w:r>
        <w:br/>
        <w:t>商队主要携带的产品是</w:t>
        <w:br/>
        <w:t>1-3 糖料作物</w:t>
        <w:br/>
        <w:t>4-6 加工农产品</w:t>
        <w:br/>
        <w:t>7-9 精密源石元件</w:t>
        <w:br/>
        <w:t>10 大成功/大失败</w:t>
        <w:br/>
      </w:r>
      <w:r>
        <w:rPr>
          <w:b/>
        </w:rPr>
        <w:t>ROLL : d10=d10(3)=3</w:t>
      </w:r>
      <w:r>
        <w:br/>
      </w:r>
      <w:r>
        <w:rPr>
          <w:b/>
        </w:rPr>
        <w:t>ROLL : d2=d2(2)=2</w:t>
      </w:r>
      <w:r>
        <w:br/>
        <w:t>很香甜的一支商队，物理意义上，全是甘蔗、甜菜以及糖用高粱。</w:t>
        <w:br/>
        <w:t/>
        <w:br/>
        <w:t>那么商队缺人需要现招的岗位是</w:t>
        <w:br/>
        <w:t>1-3 司机</w:t>
        <w:br/>
        <w:t>4-6 苦力</w:t>
        <w:br/>
        <w:t>7-9 护卫</w:t>
        <w:br/>
        <w:t>10 大成功/大失败</w:t>
        <w:br/>
      </w:r>
      <w:r>
        <w:rPr>
          <w:b/>
        </w:rPr>
        <w:t>ROLL : d10=d10(9)=9</w:t>
      </w:r>
      <w:r>
        <w:br/>
      </w:r>
      <w:r>
        <w:rPr>
          <w:b/>
        </w:rPr>
        <w:t>ROLL : d2=d2(1)=1</w:t>
      </w:r>
      <w:r>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r>
      <w:r>
        <w:rPr>
          <w:b/>
        </w:rPr>
        <w:t>ROLL : d100+10=d100(56)+10=66</w:t>
      </w:r>
      <w:r>
        <w:br/>
        <w:t>“……行吧。”商队队长的尾巴动了动，神色微妙地拿出合同，“你确定你之前没有做过雇佣兵？”</w:t>
        <w:br/>
        <w:t>呃，按理说你该算是出身于阿戈尔军队……</w:t>
        <w:br/>
        <w:t>你把实话咽下去，只是点头：“我不干只为钱而杀人的事。”</w:t>
        <w:br/>
        <w:br/>
      </w:r>
    </w:p>
    <w:p>
      <w:pPr>
        <w:pStyle w:val="ThreadMinimal"/>
      </w:pPr>
      <w:r>
        <w:t>#2006 [2024-08-25 22:17:53]</w:t>
        <w:br/>
        <w:br/>
        <w:t>这回你的工资在行业里算个什么水平(叙拉古+20)</w:t>
        <w:br/>
      </w:r>
      <w:r>
        <w:rPr>
          <w:b/>
        </w:rPr>
        <w:t>ROLL : d80+20=d80(24)+20=44</w:t>
      </w:r>
      <w:r>
        <w:br/>
        <w:t>嘛，毕竟是农贸商人，带的也不算什么高价值货物，雇佣护卫主要是图个心安。</w:t>
        <w:br/>
        <w:t>好在按照规矩，他们依然默认给你包了吃住。</w:t>
        <w:br/>
        <w:t/>
        <w:br/>
        <w:t>商队去往叙拉古的具体方位是</w:t>
        <w:br/>
      </w:r>
      <w:r>
        <w:rPr>
          <w:b/>
        </w:rPr>
        <w:t>ROLL : d5=d5(1)=1</w:t>
      </w:r>
      <w:r>
        <w:br/>
      </w:r>
      <w:r>
        <w:rPr>
          <w:b/>
        </w:rPr>
        <w:t>ROLL : d5=d5(2)=2</w:t>
      </w:r>
      <w:r>
        <w:br/>
        <w:t>从拉特兰到叙拉古东南角的卡莫拉需要的时间是</w:t>
        <w:br/>
      </w:r>
      <w:r>
        <w:rPr>
          <w:b/>
        </w:rPr>
        <w:t>ROLL : d100=d100(5)=5</w:t>
      </w:r>
      <w:r>
        <w:br/>
        <w:t>1.周</w:t>
        <w:br/>
        <w:t>2.半月</w:t>
        <w:br/>
        <w:t>3.月</w:t>
        <w:br/>
      </w:r>
      <w:r>
        <w:rPr>
          <w:b/>
        </w:rPr>
        <w:t>ROLL : d3=d3(1)=1</w:t>
      </w:r>
      <w:r>
        <w:br/>
      </w:r>
      <w:r>
        <w:rPr>
          <w:b/>
        </w:rPr>
        <w:t>ROLL : d2=d2(2)=2</w:t>
      </w:r>
      <w:r>
        <w:br/>
        <w:t/>
        <w:br/>
        <w:t>两周风驰电掣，生怕货物烂掉的商队以快得惊人的速度冲到了目的地，原因是</w:t>
        <w:br/>
        <w:t>1-3 特制的高速货车</w:t>
        <w:br/>
        <w:t>4-6 司机轮换昼夜倒班</w:t>
        <w:br/>
        <w:t>7-9 大平原路好走</w:t>
        <w:br/>
        <w:t>10 大成功/大失败</w:t>
        <w:br/>
      </w:r>
      <w:r>
        <w:rPr>
          <w:b/>
        </w:rPr>
        <w:t>ROLL : d10=d10(2)=2</w:t>
      </w:r>
      <w:r>
        <w:br/>
      </w:r>
      <w:r>
        <w:rPr>
          <w:b/>
        </w:rPr>
        <w:t>ROLL : d2=d2(1)=1</w:t>
      </w:r>
      <w:r>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
        <w:br/>
        <w:t>两周里商队的情况是(大于50出意外)</w:t>
        <w:br/>
      </w:r>
      <w:r>
        <w:rPr>
          <w:b/>
        </w:rPr>
        <w:t>ROLL : d100=d100(72)=72</w:t>
      </w:r>
      <w:r>
        <w:br/>
        <w:t>0 负面——100 正面</w:t>
        <w:br/>
      </w:r>
      <w:r>
        <w:rPr>
          <w:b/>
        </w:rPr>
        <w:t>ROLL : d100=d100(95)=95</w:t>
      </w:r>
      <w:r>
        <w:br/>
        <w:br/>
      </w:r>
    </w:p>
    <w:p>
      <w:pPr>
        <w:pStyle w:val="ThreadMinimal"/>
      </w:pPr>
      <w:r>
        <w:t>#2007 [2024-08-25 22:39:59]</w:t>
        <w:br/>
        <w:br/>
        <w:t>发生了一个非常好的……意外？</w:t>
        <w:br/>
        <w:t>1-3 和大公司的车队结伴，你完全摸鱼</w:t>
        <w:br/>
        <w:t>4-6 因为你轻松打退劫匪拿到了奖金</w:t>
        <w:br/>
        <w:t>7-9 商队遇到了罗德岛，上岛补给</w:t>
        <w:br/>
        <w:t>10 大成功/大失败</w:t>
        <w:br/>
      </w:r>
      <w:r>
        <w:rPr>
          <w:b/>
        </w:rPr>
        <w:t>ROLL : d10=d10(3)=3</w:t>
      </w:r>
      <w:r>
        <w:br/>
      </w:r>
      <w:r>
        <w:rPr>
          <w:b/>
        </w:rPr>
        <w:t>ROLL : d2=d2(2)=2</w:t>
      </w:r>
      <w:r>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
        <w:br/>
        <w:t>泰拉公历1096年8月17日，你在细细密密的小雨中踏上了卡莫拉的土地，计划在这个略显压抑的城市里</w:t>
        <w:br/>
        <w:t>1-3 找找罗德岛办事处</w:t>
        <w:br/>
        <w:t>4-6 继续找新的商队</w:t>
        <w:br/>
        <w:t>7-9 找相关公司当雇佣兵</w:t>
        <w:br/>
        <w:t>10 大成功/大失败</w:t>
        <w:br/>
      </w:r>
      <w:r>
        <w:rPr>
          <w:b/>
        </w:rPr>
        <w:t>ROLL : d10=d10(4)=4</w:t>
      </w:r>
      <w:r>
        <w:br/>
      </w:r>
      <w:r>
        <w:rPr>
          <w:b/>
        </w:rPr>
        <w:t>ROLL : d2=d2(2)=2</w:t>
      </w:r>
      <w:r>
        <w:br/>
        <w:t>我怀疑你陷入了道路依赖，也或许是包吃住实在太爽了，总之你大概完全不记得还有罗德岛办事处这种东西，连伞都懒得买，抬脚就往集市走。</w:t>
        <w:br/>
        <w:t>但在这篇凄风苦雨又忙忙碌碌的市场里，你的寻找顺利程度</w:t>
        <w:br/>
      </w:r>
      <w:r>
        <w:rPr>
          <w:b/>
        </w:rPr>
        <w:t>ROLL : d100=d100(87)=87</w:t>
      </w:r>
      <w:r>
        <w:br/>
        <w:t>这一支从叙拉古出发的商队，又是准备去哪</w:t>
        <w:br/>
        <w:t>1-3 莱塔尼亚</w:t>
        <w:br/>
        <w:t>4-6 乌萨斯</w:t>
        <w:br/>
        <w:t>7-9 炎</w:t>
        <w:br/>
        <w:t>10 大成功/大失败</w:t>
        <w:br/>
      </w:r>
      <w:r>
        <w:rPr>
          <w:b/>
        </w:rPr>
        <w:t>ROLL : d10=d10(6)=6</w:t>
      </w:r>
      <w:r>
        <w:br/>
      </w:r>
      <w:r>
        <w:rPr>
          <w:b/>
        </w:rPr>
        <w:t>ROLL : d2=d2(1)=1</w:t>
      </w:r>
      <w:r>
        <w:br/>
        <w:br/>
      </w:r>
    </w:p>
    <w:p>
      <w:pPr>
        <w:pStyle w:val="ThreadMinimal"/>
      </w:pPr>
      <w:r>
        <w:t>#2008 [2024-08-25 23:01:01]</w:t>
        <w:br/>
        <w:br/>
        <w:t>寒冷的乌萨斯，冰与雪的国度，商队打算拉什么去那边卖呢</w:t>
        <w:br/>
        <w:t>1-3 精贵木头</w:t>
        <w:br/>
        <w:t>4-6 渔副产品</w:t>
        <w:br/>
        <w:t>7-9 当然是酒啊</w:t>
        <w:br/>
        <w:t>10 大成功/大失败</w:t>
        <w:br/>
      </w:r>
      <w:r>
        <w:rPr>
          <w:b/>
        </w:rPr>
        <w:t>ROLL : d10=d10(2)=2</w:t>
      </w:r>
      <w:r>
        <w:br/>
      </w:r>
      <w:r>
        <w:rPr>
          <w:b/>
        </w:rPr>
        <w:t>ROLL : d2=d2(2)=2</w:t>
      </w:r>
      <w:r>
        <w:br/>
        <w:t>那么商队缺人需要现招的岗位是</w:t>
        <w:br/>
        <w:t>1-3 司机</w:t>
        <w:br/>
        <w:t>4-6 苦力</w:t>
        <w:br/>
        <w:t>7-9 护卫</w:t>
        <w:br/>
        <w:t>10 大成功/大失败</w:t>
        <w:br/>
      </w:r>
      <w:r>
        <w:rPr>
          <w:b/>
        </w:rPr>
        <w:t>ROLL : d10=d10(8)=8</w:t>
      </w:r>
      <w:r>
        <w:br/>
      </w:r>
      <w:r>
        <w:rPr>
          <w:b/>
        </w:rPr>
        <w:t>ROLL : d2=d2(1)=1</w:t>
      </w:r>
      <w:r>
        <w:br/>
        <w:t>很合理，毕竟乌萨斯给人的印象是比叙拉古还需要护卫，光山野盗匪估计随便都能翻出一打。</w:t>
        <w:br/>
        <w:t>所以你的自我推销效果(很能打的样子+20，不标准的维多利亚语-10)</w:t>
        <w:br/>
      </w:r>
      <w:r>
        <w:rPr>
          <w:b/>
        </w:rPr>
        <w:t>ROLL : d100+10=d100(30)+10=40</w:t>
      </w:r>
      <w:r>
        <w:br/>
        <w:t/>
        <w:br/>
        <w:t>Amazing，这么个大只佬，商队没收的原因是</w:t>
        <w:br/>
        <w:t>1-3 怕你中途翻脸抢劫</w:t>
        <w:br/>
        <w:t>4-6 没有佣兵证明怀疑能力</w:t>
        <w:br/>
        <w:t>7-9 你们伊比利亚人啊</w:t>
        <w:br/>
        <w:t>10 大成功/大失败</w:t>
        <w:br/>
      </w:r>
      <w:r>
        <w:rPr>
          <w:b/>
        </w:rPr>
        <w:t>ROLL : d10=d10(5)=5</w:t>
      </w:r>
      <w:r>
        <w:br/>
      </w:r>
      <w:r>
        <w:rPr>
          <w:b/>
        </w:rPr>
        <w:t>ROLL : d2=d2(1)=1</w:t>
      </w:r>
      <w:r>
        <w:br/>
        <w:t>“没有佣兵证明？”跟你本来谈得好好的鲁珀语气忽变，他打量了你两眼，怀疑地揣测，“……你该不是拿不上证，故意来混饭吃的吧？”</w:t>
        <w:br/>
        <w:br/>
      </w:r>
    </w:p>
    <w:p>
      <w:pPr>
        <w:pStyle w:val="ThreadMinimal"/>
      </w:pPr>
      <w:r>
        <w:t>#2009 [2024-08-25 23:12:24]</w:t>
        <w:br/>
        <w:br/>
        <w:t>面对鲁珀这毫无根据的质问，你选择</w:t>
        <w:br/>
        <w:t>1-3 随手掰跟钢条示范</w:t>
        <w:br/>
        <w:t>4-6 要求跟其它护卫比划一下</w:t>
        <w:br/>
        <w:t>7-9 用英语争辩好麻烦，走了</w:t>
        <w:br/>
        <w:t>10 大成功/大失败</w:t>
        <w:br/>
      </w:r>
      <w:r>
        <w:rPr>
          <w:b/>
        </w:rPr>
        <w:t>ROLL : d10=d10(9)=9</w:t>
      </w:r>
      <w:r>
        <w:br/>
      </w:r>
      <w:r>
        <w:rPr>
          <w:b/>
        </w:rPr>
        <w:t>ROLL : d2=d2(2)=2</w:t>
      </w:r>
      <w:r>
        <w:br/>
        <w:t>没有人会用自己不擅长的语言去和擅长的人吵架，你只是没耐心地瞥了鲁珀一眼，转身就走。</w:t>
        <w:br/>
        <w:t>事情又回到了最初的发展。</w:t>
        <w:br/>
        <w:t>但同时双月也已升起——你还是免不了给旅馆上供的那天。</w:t>
        <w:br/>
        <w:t/>
        <w:br/>
        <w:t>晚饭具体情况是</w:t>
        <w:br/>
        <w:t>1-3 经典披萨汽水</w:t>
        <w:br/>
        <w:t>4-6 千层面和奶油汤</w:t>
        <w:br/>
        <w:t>7-9 麦酒配炸牛排</w:t>
        <w:br/>
        <w:t>10 大成功/大失败</w:t>
        <w:br/>
      </w:r>
      <w:r>
        <w:rPr>
          <w:b/>
        </w:rPr>
        <w:t>ROLL : d10=d10(4)=4</w:t>
      </w:r>
      <w:r>
        <w:br/>
      </w:r>
      <w:r>
        <w:rPr>
          <w:b/>
        </w:rPr>
        <w:t>ROLL : d2=d2(1)=1</w:t>
      </w:r>
      <w:r>
        <w:br/>
        <w:t>今天不在商队里的意思是：你终于可以自己决定吃什么了，可喜可贺。</w:t>
        <w:br/>
        <w:t>——你转头直奔路边饭馆，拿起菜单。</w:t>
        <w:br/>
        <w:t>美味程度(好歹是拿出来卖的+20)</w:t>
        <w:br/>
      </w:r>
      <w:r>
        <w:rPr>
          <w:b/>
        </w:rPr>
        <w:t>ROLL : d100+20=d100(51)+20=71</w:t>
      </w:r>
      <w:r>
        <w:br/>
        <w:t>食物的美味程度一没有浪费你的钱，二没有浪费它本身。心满意足中，你甚至对整片泰拉的饭都升起了过高的期待。</w:t>
        <w:br/>
        <w:t>——总不会比营养液更乏味的，对吧？</w:t>
        <w:br/>
        <w:t/>
        <w:br/>
        <w:t>吃饱喝足后你对明天的展望是</w:t>
        <w:br/>
        <w:t>1-3 找找罗德岛办事处</w:t>
        <w:br/>
        <w:t>4-6 继续找新的商队</w:t>
        <w:br/>
        <w:t>7-9 找相关公司当雇佣兵</w:t>
        <w:br/>
        <w:t>10 大成功/大失败</w:t>
        <w:br/>
      </w:r>
      <w:r>
        <w:rPr>
          <w:b/>
        </w:rPr>
        <w:t>ROLL : d10=d10(4)=4</w:t>
      </w:r>
      <w:r>
        <w:br/>
      </w:r>
      <w:r>
        <w:rPr>
          <w:b/>
        </w:rPr>
        <w:t>ROLL : d2=d2(2)=2</w:t>
      </w:r>
      <w:r>
        <w:br/>
        <w:br/>
      </w:r>
    </w:p>
    <w:p>
      <w:pPr>
        <w:pStyle w:val="ThreadMinimal"/>
      </w:pPr>
      <w:r>
        <w:t>#2010 [2024-08-25 23:28:09]</w:t>
        <w:br/>
        <w:br/>
        <w:t>总之在一觉神清气爽后，今天的雨总算停了，你捧着黄油牛角面包边走边吃，继续在集市上转悠。</w:t>
        <w:br/>
        <w:t>你的寻找顺利程度</w:t>
        <w:br/>
      </w:r>
      <w:r>
        <w:rPr>
          <w:b/>
        </w:rPr>
        <w:t>ROLL : d100=d100(9)=9</w:t>
      </w:r>
      <w:r>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r>
      <w:r>
        <w:rPr>
          <w:b/>
        </w:rPr>
        <w:t>ROLL : d10=d10(4)=4</w:t>
      </w:r>
      <w:r>
        <w:br/>
      </w:r>
      <w:r>
        <w:rPr>
          <w:b/>
        </w:rPr>
        <w:t>ROLL : d2=d2(2)=2</w:t>
      </w:r>
      <w:r>
        <w:br/>
        <w:t>……你怎么就一直逮着商队薅啊！</w:t>
        <w:br/>
        <w:t>1-3 不记得有办事处这种东西</w:t>
        <w:br/>
        <w:t>4-6 不想去随便为钱杀人</w:t>
        <w:br/>
        <w:t>7-9 商队管饭而且不会迷路</w:t>
        <w:br/>
        <w:t>10 大成功/大失败</w:t>
        <w:br/>
      </w:r>
      <w:r>
        <w:rPr>
          <w:b/>
        </w:rPr>
        <w:t>ROLL : d10=d10(5)=5</w:t>
      </w:r>
      <w:r>
        <w:br/>
      </w:r>
      <w:r>
        <w:rPr>
          <w:b/>
        </w:rPr>
        <w:t>ROLL : d2=d2(2)=2</w:t>
      </w:r>
      <w:r>
        <w:br/>
        <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br/>
        <w:br/>
      </w:r>
    </w:p>
    <w:p>
      <w:pPr>
        <w:pStyle w:val="ThreadMinimal"/>
      </w:pPr>
      <w:r>
        <w:t>#2011 [2024-08-26 00:42:07]</w:t>
        <w:br/>
        <w:br/>
        <w:t>当然这并不是说你就摆脱了贫穷——</w:t>
        <w:br/>
        <w:t>毕竟你工资也不高，接下来还能住多久旅馆呢</w:t>
        <w:br/>
        <w:t>1-3 D7</w:t>
        <w:br/>
        <w:t>4-6 D14</w:t>
        <w:br/>
        <w:t>7-9 D28</w:t>
        <w:br/>
        <w:t>10 大成功/大失败</w:t>
        <w:br/>
      </w:r>
      <w:r>
        <w:rPr>
          <w:b/>
        </w:rPr>
        <w:t>ROLL : d10=d10(4)=4</w:t>
      </w:r>
      <w:r>
        <w:br/>
      </w:r>
      <w:r>
        <w:rPr>
          <w:b/>
        </w:rPr>
        <w:t>ROLL : d2=d2(1)=1</w:t>
      </w:r>
      <w:r>
        <w:br/>
      </w:r>
      <w:r>
        <w:rPr>
          <w:b/>
        </w:rPr>
        <w:t>ROLL : d14=d14(3)=3</w:t>
      </w:r>
      <w:r>
        <w:br/>
        <w:t>三天倒计时挂在钱包里，你不得不小心地规划了饭钱。</w:t>
        <w:br/>
        <w:t/>
        <w:br/>
        <w:t>8月19日，你的寻找顺利程度</w:t>
        <w:br/>
      </w:r>
      <w:r>
        <w:rPr>
          <w:b/>
        </w:rPr>
        <w:t>ROLL : d100=d100(33)=33</w:t>
      </w:r>
      <w:r>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
        <w:br/>
        <w:t>进城三天，你有没有遇到过什么意外</w:t>
        <w:br/>
      </w:r>
      <w:r>
        <w:rPr>
          <w:b/>
        </w:rPr>
        <w:t>ROLL : d100=d100(59)=59</w:t>
      </w:r>
      <w:r>
        <w:br/>
        <w:t>0 负面——100 正面</w:t>
        <w:br/>
      </w:r>
      <w:r>
        <w:rPr>
          <w:b/>
        </w:rPr>
        <w:t>ROLL : d100=d100(55)=55</w:t>
      </w:r>
      <w:r>
        <w:br/>
        <w:t>1-3 面包店好心送了你面包</w:t>
        <w:br/>
        <w:t>4-6 旅馆有喜事全场免单一天</w:t>
        <w:br/>
        <w:t>7-9 见义勇为换了份工作</w:t>
        <w:br/>
        <w:t>10 大成功/大失败</w:t>
        <w:br/>
      </w:r>
      <w:r>
        <w:rPr>
          <w:b/>
        </w:rPr>
        <w:t>ROLL : d10=d10(10)=10</w:t>
      </w:r>
      <w:r>
        <w:br/>
      </w:r>
      <w:r>
        <w:rPr>
          <w:b/>
        </w:rPr>
        <w:t>ROLL : d2=d2(1)=1</w:t>
      </w:r>
      <w:r>
        <w:br/>
        <w:br/>
      </w:r>
    </w:p>
    <w:p>
      <w:pPr>
        <w:pStyle w:val="ThreadMinimal"/>
      </w:pPr>
      <w:r>
        <w:t>#2012 [2024-08-26 01:01:46]</w:t>
        <w:br/>
        <w:br/>
        <w:t>平平无奇还略显颓废的一天里突然钻出一个大成功</w:t>
        <w:br/>
        <w:t>1-3 面包店雇你当试吃员</w:t>
        <w:br/>
        <w:t>4-6 旅馆有喜事随机免单七天</w:t>
        <w:br/>
        <w:t>7-9 见义勇为救了罗德岛人</w:t>
        <w:br/>
        <w:t>10 大成功/大失败</w:t>
        <w:br/>
      </w:r>
      <w:r>
        <w:rPr>
          <w:b/>
        </w:rPr>
        <w:t>ROLL : d10=d10(10)=10</w:t>
      </w:r>
      <w:r>
        <w:br/>
      </w:r>
      <w:r>
        <w:rPr>
          <w:b/>
        </w:rPr>
        <w:t>ROLL : d2=d2(2)=2</w:t>
      </w:r>
      <w:r>
        <w:br/>
        <w:t>1-3 面包店雇你当三天试吃员</w:t>
        <w:br/>
        <w:t>4-6 旅馆有喜事随机免单三天</w:t>
        <w:br/>
        <w:t>7-9 救了罗德岛人但被迫逃亡</w:t>
        <w:br/>
        <w:t>10 大成功/大失败</w:t>
        <w:br/>
      </w:r>
      <w:r>
        <w:rPr>
          <w:b/>
        </w:rPr>
        <w:t>ROLL : d10=d10(6)=6</w:t>
      </w:r>
      <w:r>
        <w:br/>
      </w:r>
      <w:r>
        <w:rPr>
          <w:b/>
        </w:rPr>
        <w:t>ROLL : d2=d2(2)=2</w:t>
      </w:r>
      <w:r>
        <w:br/>
        <w:t>好消息：你的住宿余额上升到了五天。</w:t>
        <w:br/>
        <w:t>坏消息：叙拉古仍在下雨。</w:t>
        <w:br/>
        <w:t>——而你找不到合适的途径继续前进。</w:t>
        <w:br/>
        <w:t/>
        <w:br/>
        <w:t>8月20日，你的寻找顺利程度</w:t>
        <w:br/>
      </w:r>
      <w:r>
        <w:rPr>
          <w:b/>
        </w:rPr>
        <w:t>ROLL : d100=d100(30)=30</w:t>
      </w:r>
      <w:r>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r>
      <w:r>
        <w:rPr>
          <w:b/>
        </w:rPr>
        <w:t>ROLL : d10=d10(10)=10</w:t>
      </w:r>
      <w:r>
        <w:br/>
      </w:r>
      <w:r>
        <w:rPr>
          <w:b/>
        </w:rPr>
        <w:t>ROLL : d2=d2(1)=1</w:t>
      </w:r>
      <w:r>
        <w:br/>
        <w:t>1-3 找办事处发现路过过</w:t>
        <w:br/>
        <w:t>4-6 准备物资后孤身跋涉</w:t>
        <w:br/>
        <w:t>7-9 在城里成功找份工作</w:t>
        <w:br/>
        <w:t>10 大成功/大失败</w:t>
        <w:br/>
      </w:r>
      <w:r>
        <w:rPr>
          <w:b/>
        </w:rPr>
        <w:t>ROLL : d10=d10(9)=9</w:t>
      </w:r>
      <w:r>
        <w:br/>
      </w:r>
      <w:r>
        <w:rPr>
          <w:b/>
        </w:rPr>
        <w:t>ROLL : d2=d2(1)=1</w:t>
      </w:r>
      <w:r>
        <w:br/>
        <w:br/>
      </w:r>
    </w:p>
    <w:p>
      <w:pPr>
        <w:pStyle w:val="ThreadMinimal"/>
      </w:pPr>
      <w:r>
        <w:t>#2013 [2024-08-26 01:12:34]</w:t>
        <w:br/>
        <w:br/>
        <w:t>忽然一转上班是怎么回事，你找到的这份临时工作是</w:t>
        <w:br/>
        <w:t>0 不需要战斗——100 需要战斗</w:t>
        <w:br/>
      </w:r>
      <w:r>
        <w:rPr>
          <w:b/>
        </w:rPr>
        <w:t>ROLL : d100=d100(89)=89</w:t>
      </w:r>
      <w:r>
        <w:br/>
        <w:t>1-3 天灾信使的护卫</w:t>
        <w:br/>
        <w:t>4-6 清扫附近的害兽群</w:t>
        <w:br/>
        <w:t>7-9 清剿附近的盗匪</w:t>
        <w:br/>
        <w:t>10 大成功/大失败</w:t>
        <w:br/>
      </w:r>
      <w:r>
        <w:rPr>
          <w:b/>
        </w:rPr>
        <w:t>ROLL : d10=d10(7)=7</w:t>
      </w:r>
      <w:r>
        <w:br/>
      </w:r>
      <w:r>
        <w:rPr>
          <w:b/>
        </w:rPr>
        <w:t>ROLL : d2=d2(1)=1</w:t>
      </w:r>
      <w:r>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
        <w:br/>
        <w:t>赤峰盗匪所在地离卡莫拉的距离是</w:t>
        <w:br/>
      </w:r>
      <w:r>
        <w:rPr>
          <w:b/>
        </w:rPr>
        <w:t>ROLL : d100=d100(5)=5</w:t>
      </w:r>
      <w:r>
        <w:br/>
        <w:t>1.分钟</w:t>
        <w:br/>
        <w:t>2.小时</w:t>
        <w:br/>
        <w:t>3.半天</w:t>
        <w:br/>
      </w:r>
      <w:r>
        <w:rPr>
          <w:b/>
        </w:rPr>
        <w:t>ROLL : d3=d3(2)=2</w:t>
      </w:r>
      <w:r>
        <w:br/>
      </w:r>
      <w:r>
        <w:rPr>
          <w:b/>
        </w:rPr>
        <w:t>ROLL : d12=d12(10)=10</w:t>
      </w:r>
      <w:r>
        <w:br/>
        <w:t>你清早出门，路上又边赶路边啃面包，最终在入夜时终于找到了他们大概的活动地盘，准备</w:t>
        <w:br/>
        <w:t>0 小心暗杀——100 正面强攻</w:t>
        <w:br/>
      </w:r>
      <w:r>
        <w:rPr>
          <w:b/>
        </w:rPr>
        <w:t>ROLL : d100=d100(39)=39</w:t>
      </w:r>
      <w:r>
        <w:br/>
        <w:t>搁置许久的武器被悄无声息地拔出，火光在刃上一闪而逝，你的指腹顺着剑身延伸，忽然惊觉这把“短匕”对人类而言……是多么巨大。</w:t>
        <w:br/>
        <w:t>……</w:t>
        <w:br/>
        <w:t>深海猎人和普通人类的战斗没有悬念可言。</w:t>
        <w:br/>
        <w:br/>
      </w:r>
    </w:p>
    <w:p>
      <w:pPr>
        <w:pStyle w:val="ThreadMinimal"/>
      </w:pPr>
      <w:r>
        <w:t>#2014 [2024-08-26 01:32:56]</w:t>
        <w:br/>
        <w:br/>
        <w:t>营地场面糟糕程度(暗杀-20)</w:t>
        <w:br/>
      </w:r>
      <w:r>
        <w:rPr>
          <w:b/>
        </w:rPr>
        <w:t>ROLL : d80=d80(47)=47</w:t>
      </w:r>
      <w:r>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
        <w:br/>
        <w:t>“再见。”</w:t>
        <w:br/>
        <w:t>他擦干净武器，带上赏金猎人尸体上的徽章，头也不回地走向远方那个庞大的影子。</w:t>
        <w:br/>
        <w:t>双月在他背后辉煌地拥抱着一切。</w:t>
        <w:br/>
        <w:t/>
        <w:br/>
        <w:t>在这种情况下，你还有多做一些手脚吗(厌恶-20)</w:t>
        <w:br/>
      </w:r>
      <w:r>
        <w:rPr>
          <w:b/>
        </w:rPr>
        <w:t>ROLL : d80=d80(44)=44</w:t>
      </w:r>
      <w:r>
        <w:br/>
        <w:t>显然你的金钱观还没浓郁到，能让你想起杀人搜尸这种事。</w:t>
        <w:br/>
        <w:t>对你而言，你只是替城市铲除了一波害虫，从而换取官方的报酬，一件和警察或军人差不多的工作——</w:t>
        <w:br/>
        <w:t>因此你对他们的钱和血都退避三舍。</w:t>
        <w:br/>
        <w:t/>
        <w:br/>
        <w:t>第二天下午，你风尘仆仆地从市政厅领到了一袋赤金，具体数额是</w:t>
        <w:br/>
        <w:t>1-3 够你在卡莫拉再住一个月</w:t>
        <w:br/>
        <w:t>4-6 可以凑齐独行的所有装备</w:t>
        <w:br/>
        <w:t>7-9 可以买辆车考虑自驾游</w:t>
        <w:br/>
        <w:t>10 大成功/大失败</w:t>
        <w:br/>
      </w:r>
      <w:r>
        <w:rPr>
          <w:b/>
        </w:rPr>
        <w:t>ROLL : d10=d10(4)=4</w:t>
      </w:r>
      <w:r>
        <w:br/>
      </w:r>
      <w:r>
        <w:rPr>
          <w:b/>
        </w:rPr>
        <w:t>ROLL : d2=d2(1)=1</w:t>
      </w:r>
      <w:r>
        <w:br/>
        <w:br/>
      </w:r>
    </w:p>
    <w:p>
      <w:pPr>
        <w:pStyle w:val="ThreadMinimal"/>
      </w:pPr>
      <w:r>
        <w:t>#2015 [2024-08-26 02:01:25]</w:t>
        <w:br/>
        <w:br/>
        <w:t>而你的下一步选择是</w:t>
        <w:br/>
        <w:t>1-3 继续蹲守商队比较方便</w:t>
        <w:br/>
        <w:t>4-6 采购后直接徒步跋涉</w:t>
        <w:br/>
        <w:t>7-9 这个时候想起来办事处？</w:t>
        <w:br/>
        <w:t>10 大成功/大失败</w:t>
        <w:br/>
      </w:r>
      <w:r>
        <w:rPr>
          <w:b/>
        </w:rPr>
        <w:t>ROLL : d10=d10(3)=3</w:t>
      </w:r>
      <w:r>
        <w:br/>
      </w:r>
      <w:r>
        <w:rPr>
          <w:b/>
        </w:rPr>
        <w:t>ROLL : d2=d2(2)=2</w:t>
      </w:r>
      <w:r>
        <w:br/>
        <w:t>起码在商队里不用杀那么多人，你颇为乐观地想。</w:t>
        <w:br/>
        <w:t/>
        <w:br/>
        <w:t>8月21日，你的寻找顺利程度</w:t>
        <w:br/>
      </w:r>
      <w:r>
        <w:rPr>
          <w:b/>
        </w:rPr>
        <w:t>ROLL : d100=d100(97)=97</w:t>
      </w:r>
      <w:r>
        <w:br/>
        <w:t>天晴了，雨停了，叙拉古商队又行了，他们准备去哪</w:t>
        <w:br/>
        <w:t>1-3 莱塔尼亚</w:t>
        <w:br/>
        <w:t>4-6 乌萨斯</w:t>
        <w:br/>
        <w:t>7-9 炎</w:t>
        <w:br/>
        <w:t>10 大成功/大失败</w:t>
        <w:br/>
      </w:r>
      <w:r>
        <w:rPr>
          <w:b/>
        </w:rPr>
        <w:t>ROLL : d10=d10(8)=8</w:t>
      </w:r>
      <w:r>
        <w:br/>
      </w:r>
      <w:r>
        <w:rPr>
          <w:b/>
        </w:rPr>
        <w:t>ROLL : d2=d2(1)=1</w:t>
      </w:r>
      <w:r>
        <w:br/>
        <w:t/>
        <w:br/>
        <w:t>这支商队的主要货物是</w:t>
        <w:br/>
        <w:t>1-3 精贵木头</w:t>
        <w:br/>
        <w:t>4-6 渔副产品</w:t>
        <w:br/>
        <w:t>7-9 其实是武器</w:t>
        <w:br/>
        <w:t>10 大成功/大失败</w:t>
        <w:br/>
      </w:r>
      <w:r>
        <w:rPr>
          <w:b/>
        </w:rPr>
        <w:t>ROLL : d10=d10(1)=1</w:t>
      </w:r>
      <w:r>
        <w:br/>
      </w:r>
      <w:r>
        <w:rPr>
          <w:b/>
        </w:rPr>
        <w:t>ROLL : d2=d2(1)=1</w:t>
      </w:r>
      <w:r>
        <w:br/>
        <w:t>那么商队缺人需要现招的岗位是</w:t>
        <w:br/>
        <w:t>1-3 司机</w:t>
        <w:br/>
        <w:t>4-6 苦力</w:t>
        <w:br/>
        <w:t>7-9 护卫</w:t>
        <w:br/>
        <w:t>10 大成功/大失败</w:t>
        <w:br/>
      </w:r>
      <w:r>
        <w:rPr>
          <w:b/>
        </w:rPr>
        <w:t>ROLL : d10=d10(9)=9</w:t>
      </w:r>
      <w:r>
        <w:br/>
      </w:r>
      <w:r>
        <w:rPr>
          <w:b/>
        </w:rPr>
        <w:t>ROLL : d2=d2(1)=1</w:t>
      </w:r>
      <w:r>
        <w:br/>
        <w:br/>
      </w:r>
    </w:p>
    <w:p>
      <w:pPr>
        <w:pStyle w:val="ThreadMinimal"/>
      </w:pPr>
      <w:r>
        <w:t>#2016 [2024-08-26 02:09:35]</w:t>
        <w:br/>
        <w:br/>
        <w:t>去大炎要途径卡兹戴尔，叙拉古的鲁珀也扛不住不请护卫的后果啊。</w:t>
        <w:br/>
        <w:t>所以你的自我推销效果(很能打的样子+20，任务单证明+20，不标准的维多利亚语-10，不标准的炎国语+10)</w:t>
        <w:br/>
      </w:r>
      <w:r>
        <w:rPr>
          <w:b/>
        </w:rPr>
        <w:t>ROLL : d100+40=d100(20)+40=60</w:t>
      </w:r>
      <w:r>
        <w:br/>
        <w:t>带头的鲁珀思忖许久，终于答应和你签下合同。</w:t>
        <w:br/>
        <w:t>你转身离开时听见他和另一个鲁珀偷偷嘀咕：“你说……他会不会被认成血魔啊？”</w:t>
        <w:br/>
        <w:t>这回你的工资在行业里算个什么水平(卡兹戴尔+30)</w:t>
        <w:br/>
      </w:r>
      <w:r>
        <w:rPr>
          <w:b/>
        </w:rPr>
        <w:t>ROLL : d70+30=d70(12)+30=42</w:t>
      </w:r>
      <w:r>
        <w:br/>
        <w:t>虽然你不在乎钱，虽然商队按例包了吃住。</w:t>
        <w:br/>
        <w:t>……但你什么时候能遇见一个诗怀雅那样豪气的老板啊？</w:t>
        <w:br/>
        <w:t/>
        <w:br/>
        <w:t>商队去炎国的方位是</w:t>
        <w:br/>
      </w:r>
      <w:r>
        <w:rPr>
          <w:b/>
        </w:rPr>
        <w:t>ROLL : d5=d5(5)=5</w:t>
      </w:r>
      <w:r>
        <w:br/>
      </w:r>
      <w:r>
        <w:rPr>
          <w:b/>
        </w:rPr>
        <w:t>ROLL : d5=d5(4)=4</w:t>
      </w:r>
      <w:r>
        <w:br/>
        <w:t>炎国中北部，好遥远的路途，是原作里已经出现过的城市吗</w:t>
        <w:br/>
      </w:r>
      <w:r>
        <w:rPr>
          <w:b/>
        </w:rPr>
        <w:t>ROLL : d2=d2(1)=1</w:t>
      </w:r>
      <w:r>
        <w:br/>
        <w:t>1-3 玉门</w:t>
        <w:br/>
        <w:t>4-6 大荒</w:t>
        <w:br/>
        <w:t>7-9 姜齐</w:t>
        <w:br/>
        <w:t>10 大成功/大失败</w:t>
        <w:br/>
      </w:r>
      <w:r>
        <w:rPr>
          <w:b/>
        </w:rPr>
        <w:t>ROLL : d10=d10(3)=3</w:t>
      </w:r>
      <w:r>
        <w:br/>
      </w:r>
      <w:r>
        <w:rPr>
          <w:b/>
        </w:rPr>
        <w:t>ROLL : d2=d2(2)=2</w:t>
      </w:r>
      <w:r>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
        <w:br/>
        <w:t>从卡莫拉到玉门/龙门需要的时间是(太远了保底50)</w:t>
        <w:br/>
      </w:r>
      <w:r>
        <w:rPr>
          <w:b/>
        </w:rPr>
        <w:t>ROLL : d50+50=d50(8)+50=58</w:t>
      </w:r>
      <w:r>
        <w:br/>
        <w:t>1.月</w:t>
        <w:br/>
        <w:t>2.季</w:t>
        <w:br/>
        <w:t>3.半年</w:t>
        <w:br/>
      </w:r>
      <w:r>
        <w:rPr>
          <w:b/>
        </w:rPr>
        <w:t>ROLL : d3=d3(2)=2</w:t>
      </w:r>
      <w:r>
        <w:br/>
      </w:r>
      <w:r>
        <w:rPr>
          <w:b/>
        </w:rPr>
        <w:t>ROLL : d2=d2(1)=1</w:t>
      </w:r>
      <w:r>
        <w:br/>
        <w:br/>
      </w:r>
    </w:p>
    <w:p>
      <w:pPr>
        <w:pStyle w:val="ThreadMinimal"/>
      </w:pPr>
      <w:r>
        <w:t>#2017 [2024-08-26 02:31:34]</w:t>
        <w:br/>
        <w:br/>
        <w:t>几乎是雷姆必拓那趟两倍的路但用相同的时间走完了，速度这么快的原因是</w:t>
        <w:br/>
        <w:t>1-3 特制的高速货车</w:t>
        <w:br/>
        <w:t>4-6 司机轮换昼夜倒班</w:t>
        <w:br/>
        <w:t>7-9 其实是先到龙门</w:t>
        <w:br/>
        <w:t>10 大成功/大失败</w:t>
        <w:br/>
      </w:r>
      <w:r>
        <w:rPr>
          <w:b/>
        </w:rPr>
        <w:t>ROLL : d10=d10(1)=1</w:t>
      </w:r>
      <w:r>
        <w:br/>
      </w:r>
      <w:r>
        <w:rPr>
          <w:b/>
        </w:rPr>
        <w:t>ROLL : d2=d2(2)=2</w:t>
      </w:r>
      <w:r>
        <w:br/>
        <w:t>约等于每天都在高负荷飙车，赶路使得商队和你在11月21日抵达玉门——</w:t>
        <w:br/>
        <w:t>前提是如果旅途上没有出意外的话。</w:t>
        <w:br/>
        <w:t/>
        <w:br/>
        <w:t>第一个月商队的情况是(大于50出意外)</w:t>
        <w:br/>
      </w:r>
      <w:r>
        <w:rPr>
          <w:b/>
        </w:rPr>
        <w:t>ROLL : d100=d100(74)=74</w:t>
      </w:r>
      <w:r>
        <w:br/>
        <w:t>0 负面——100 正面</w:t>
        <w:br/>
      </w:r>
      <w:r>
        <w:rPr>
          <w:b/>
        </w:rPr>
        <w:t>ROLL : d100=d100(67)=67</w:t>
      </w:r>
      <w:r>
        <w:br/>
        <w:t>1-3 在树林里补充了不少野味</w:t>
        <w:br/>
        <w:t>4-6 和大公司车队同行一段时间</w:t>
        <w:br/>
        <w:t>7-9 你额外学了点东西</w:t>
        <w:br/>
        <w:t>10 大成功/大失败</w:t>
        <w:br/>
      </w:r>
      <w:r>
        <w:rPr>
          <w:b/>
        </w:rPr>
        <w:t>ROLL : d10=d10(4)=4</w:t>
      </w:r>
      <w:r>
        <w:br/>
      </w:r>
      <w:r>
        <w:rPr>
          <w:b/>
        </w:rPr>
        <w:t>ROLL : d2=d2(1)=1</w:t>
      </w:r>
      <w:r>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
        <w:br/>
        <w:t>当第一个月过去时，你学会了点</w:t>
        <w:br/>
        <w:t>1-3 标准了些的炎国语</w:t>
        <w:br/>
        <w:t>4-6 标准了些的维多利亚语</w:t>
        <w:br/>
        <w:t>7-9 雇佣兵任务常识</w:t>
        <w:br/>
        <w:t>10 大成功/大失败</w:t>
        <w:br/>
      </w:r>
      <w:r>
        <w:rPr>
          <w:b/>
        </w:rPr>
        <w:t>ROLL : d10=d10(4)=4</w:t>
      </w:r>
      <w:r>
        <w:br/>
      </w:r>
      <w:r>
        <w:rPr>
          <w:b/>
        </w:rPr>
        <w:t>ROLL : d2=d2(1)=1</w:t>
      </w:r>
      <w:r>
        <w:br/>
        <w:br/>
      </w:r>
    </w:p>
    <w:p>
      <w:pPr>
        <w:pStyle w:val="ThreadMinimal"/>
      </w:pPr>
      <w:r>
        <w:t>#2018 [2024-08-26 18:46:44]</w:t>
        <w:br/>
        <w:b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
        <w:br/>
        <w:t>第二个月商队的情况是(大于50出意外)</w:t>
        <w:br/>
      </w:r>
      <w:r>
        <w:rPr>
          <w:b/>
        </w:rPr>
        <w:t>ROLL : d100=d100(31)=31</w:t>
      </w:r>
      <w:r>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
        <w:br/>
        <w:t>当第二个月过去时，你学会了点</w:t>
        <w:br/>
        <w:t>1-3 标准了些的炎国语</w:t>
        <w:br/>
        <w:t>4-6 萨卡兹相关常识</w:t>
        <w:br/>
        <w:t>7-9 名贵木材保养和分辨</w:t>
        <w:br/>
        <w:t>10 大成功/大失败</w:t>
        <w:br/>
      </w:r>
      <w:r>
        <w:rPr>
          <w:b/>
        </w:rPr>
        <w:t>ROLL : d10=d10(9)=9</w:t>
      </w:r>
      <w:r>
        <w:br/>
      </w:r>
      <w:r>
        <w:rPr>
          <w:b/>
        </w:rPr>
        <w:t>ROLL : d2=d2(2)=2</w:t>
      </w:r>
      <w:r>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br/>
        <w:br/>
      </w:r>
    </w:p>
    <w:p>
      <w:pPr>
        <w:pStyle w:val="ThreadMinimal"/>
      </w:pPr>
      <w:r>
        <w:t>#2019 [2024-08-26 19:02:41]</w:t>
        <w:br/>
        <w:br/>
        <w:t>第三个月商队的情况是(大于50出意外)</w:t>
        <w:br/>
      </w:r>
      <w:r>
        <w:rPr>
          <w:b/>
        </w:rPr>
        <w:t>ROLL : d100=d100(95)=95</w:t>
      </w:r>
      <w:r>
        <w:br/>
        <w:t>0 负面——100 正面</w:t>
        <w:br/>
      </w:r>
      <w:r>
        <w:rPr>
          <w:b/>
        </w:rPr>
        <w:t>ROLL : d100=d100(50)=50</w:t>
      </w:r>
      <w:r>
        <w:br/>
      </w:r>
      <w:r>
        <w:rPr>
          <w:b/>
        </w:rPr>
        <w:t>ROLL : d2=d2(2)=2</w:t>
      </w:r>
      <w:r>
        <w:br/>
        <w:t>1-3 没被萨卡兹盗匪发现</w:t>
        <w:br/>
        <w:t>4-6 天气终于下了几场雨</w:t>
        <w:br/>
        <w:t>7-9 你额外学了点东西</w:t>
        <w:br/>
        <w:t>10 大成功/大失败</w:t>
        <w:br/>
      </w:r>
      <w:r>
        <w:rPr>
          <w:b/>
        </w:rPr>
        <w:t>ROLL : d10=d10(4)=4</w:t>
      </w:r>
      <w:r>
        <w:br/>
      </w:r>
      <w:r>
        <w:rPr>
          <w:b/>
        </w:rPr>
        <w:t>ROLL : d2=d2(1)=1</w:t>
      </w:r>
      <w:r>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
        <w:br/>
        <w:t>大海的痕迹似乎从你脑中淡化了些许。</w:t>
        <w:br/>
        <w:t>尘土和风暴覆盖了那些曾经顽固包围着的水腥。</w:t>
        <w:br/>
        <w:t>但失水的痛楚永远会提醒你——</w:t>
        <w:br/>
        <w:t>阿戈尔人来自何方。</w:t>
        <w:br/>
        <w:t/>
        <w:br/>
        <w:t>当第三个月过去时，你学会了点</w:t>
        <w:br/>
        <w:t>1-3 标准了些的炎国语</w:t>
        <w:br/>
        <w:t>4-6 泰拉厨具基础使用</w:t>
        <w:br/>
        <w:t>7-9 炎国和其边界最近局势</w:t>
        <w:br/>
        <w:t>10 大成功/大失败</w:t>
        <w:br/>
      </w:r>
      <w:r>
        <w:rPr>
          <w:b/>
        </w:rPr>
        <w:t>ROLL : d10=d10(1)=1</w:t>
      </w:r>
      <w:r>
        <w:br/>
      </w:r>
      <w:r>
        <w:rPr>
          <w:b/>
        </w:rPr>
        <w:t>ROLL : d2=d2(1)=1</w:t>
      </w:r>
      <w:r>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br/>
        <w:br/>
      </w:r>
    </w:p>
    <w:p>
      <w:pPr>
        <w:pStyle w:val="ThreadMinimal"/>
      </w:pPr>
      <w:r>
        <w:t>#2020 [2024-08-26 19:51:42]</w:t>
        <w:br/>
        <w:b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
        <w:br/>
        <w:t>原来这就是雪。你好奇地抬头，望向灰白色的天空。记忆中的那些白色痕迹几乎已经消磨殆尽，“提比略”只见过海中那悲惨的“雪”……</w:t>
        <w:br/>
        <w:t>水在凝固后轻而缓地从云端坠落。</w:t>
        <w:br/>
        <w:t/>
        <w:br/>
        <w:t>在玉门的微雪中，你对未来的计划是</w:t>
        <w:br/>
        <w:t>1-3 去龙门外寻找罗德岛</w:t>
        <w:br/>
        <w:t>4-6 去切城路上等罗德岛</w:t>
        <w:br/>
        <w:t>7-9 去龙门找罗德岛办事处</w:t>
        <w:br/>
        <w:t>10 大成功/大失败</w:t>
        <w:br/>
      </w:r>
      <w:r>
        <w:rPr>
          <w:b/>
        </w:rPr>
        <w:t>ROLL : d10=d10(2)=2</w:t>
      </w:r>
      <w:r>
        <w:br/>
      </w:r>
      <w:r>
        <w:rPr>
          <w:b/>
        </w:rPr>
        <w:t>ROLL : d2=d2(1)=1</w:t>
      </w:r>
      <w:r>
        <w:br/>
        <w:t>鉴于12月23日当天开始营救博士，那现在罗德岛的位置在</w:t>
        <w:br/>
        <w:t>1-3 卡兹戴尔荒地上</w:t>
        <w:br/>
        <w:t>4-6 龙门外稍作补给</w:t>
        <w:br/>
        <w:t>7-9 切城外的荒野徘徊</w:t>
        <w:br/>
        <w:t>10 大成功/大失败</w:t>
        <w:br/>
      </w:r>
      <w:r>
        <w:rPr>
          <w:b/>
        </w:rPr>
        <w:t>ROLL : d10=d10(3)=3</w:t>
      </w:r>
      <w:r>
        <w:br/>
      </w:r>
      <w:r>
        <w:rPr>
          <w:b/>
        </w:rPr>
        <w:t>ROLL : d2=d2(1)=1</w:t>
      </w:r>
      <w:r>
        <w:br/>
        <w:t>到时候罗德岛大概是急行军闪现切城外，捞了人就跑去龙门，所以你现在去龙门外的荒野不可能找得到人。</w:t>
        <w:br/>
        <w:t>然而，你在荒野里待了多久才发现这个事实</w:t>
        <w:br/>
      </w:r>
      <w:r>
        <w:rPr>
          <w:b/>
        </w:rPr>
        <w:t>ROLL : d33=d33(25)=25</w:t>
      </w:r>
      <w:r>
        <w:br/>
        <w:br/>
      </w:r>
    </w:p>
    <w:p>
      <w:pPr>
        <w:pStyle w:val="ThreadMinimal"/>
      </w:pPr>
      <w:r>
        <w:t>#2021 [2024-08-26 20:00:13]</w:t>
        <w:br/>
        <w:br/>
        <w:t>12月15日，你跋山涉水地走到龙门边上，又在荒野上常驻多天后才发现：罗德岛和龙门还未有交集，主线也尚未开始。</w:t>
        <w:br/>
        <w:t>……你大概来得太早了。</w:t>
        <w:br/>
        <w:t/>
        <w:br/>
        <w:t>查询这些天你的生活质量(基础能力+20)</w:t>
        <w:br/>
      </w:r>
      <w:r>
        <w:rPr>
          <w:b/>
        </w:rPr>
        <w:t>ROLL : d100+20=d100(39)+20=59</w:t>
      </w:r>
      <w:r>
        <w:br/>
        <w:t>缺物资时进城采购，平常就在荒野上徒步转悠，偶尔解决一些猎物增加现金余额，你的帐篷在风吹日晒中安稳地扎在一片山谷边，任由日子过得波澜不惊。</w:t>
        <w:br/>
        <w:t>二十五天内是否发生过意外</w:t>
        <w:br/>
      </w:r>
      <w:r>
        <w:rPr>
          <w:b/>
        </w:rPr>
        <w:t>ROLL : d100=d100(82)=82</w:t>
      </w:r>
      <w:r>
        <w:br/>
        <w:t>0 负面——100 正面</w:t>
        <w:br/>
      </w:r>
      <w:r>
        <w:rPr>
          <w:b/>
        </w:rPr>
        <w:t>ROLL : d100=d100(1)=1</w:t>
      </w:r>
      <w:r>
        <w:br/>
        <w:t>1-3 你在睡眠中被天灾袭击</w:t>
        <w:br/>
        <w:t>4-6 一群海嗣在河边袭击了你</w:t>
        <w:br/>
        <w:t>7-9 某巨兽对你厌恶到想下手</w:t>
        <w:br/>
        <w:t>10 大成功/大失败</w:t>
        <w:br/>
      </w:r>
      <w:r>
        <w:rPr>
          <w:b/>
        </w:rPr>
        <w:t>ROLL : d10=d10(4)=4</w:t>
      </w:r>
      <w:r>
        <w:br/>
      </w:r>
      <w:r>
        <w:rPr>
          <w:b/>
        </w:rPr>
        <w:t>ROLL : d2=d2(2)=2</w:t>
      </w:r>
      <w:r>
        <w:br/>
        <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
        <w:br/>
        <w:t>我为什么会觉得登上泰拉就能……</w:t>
        <w:br/>
        <w:t>避开那个宿命？</w:t>
        <w:br/>
        <w:br/>
      </w:r>
    </w:p>
    <w:p>
      <w:pPr>
        <w:pStyle w:val="ThreadMinimal"/>
      </w:pPr>
      <w:r>
        <w:t>#2022 [2024-08-26 20:45:03]</w:t>
        <w:br/>
        <w:br/>
        <w:t>所以龙门外能出现海嗣的原因是</w:t>
        <w:br/>
        <w:t>1-3 深海教会始终盯着你</w:t>
        <w:br/>
        <w:t>4-6 斯卡蒂出现在附近并受伤</w:t>
        <w:br/>
        <w:t>7-9 提比略自身的特殊原因</w:t>
        <w:br/>
        <w:t>10 大成功/大失败</w:t>
        <w:br/>
      </w:r>
      <w:r>
        <w:rPr>
          <w:b/>
        </w:rPr>
        <w:t>ROLL : d10=d10(6)=6</w:t>
      </w:r>
      <w:r>
        <w:br/>
      </w:r>
      <w:r>
        <w:rPr>
          <w:b/>
        </w:rPr>
        <w:t>ROLL : d2=d2(1)=1</w:t>
      </w:r>
      <w:r>
        <w:br/>
        <w:t>斯卡蒂此时是否已和罗德岛达成雇佣关系</w:t>
        <w:br/>
      </w:r>
      <w:r>
        <w:rPr>
          <w:b/>
        </w:rPr>
        <w:t>ROLL : d2=d2(1)=1</w:t>
      </w:r>
      <w:r>
        <w:br/>
        <w:t>由于没有劳伦缇娜，这个世界线斯卡蒂上岛的原因和理由是</w:t>
        <w:br/>
        <w:t>1-3 被干员发现后提供医疗服务</w:t>
        <w:br/>
        <w:t>4-6 凯尔希亲自偶遇带上罗德岛</w:t>
        <w:br/>
        <w:t>7-9 见义勇为后被推荐工作</w:t>
        <w:br/>
        <w:t>10 大成功/大失败</w:t>
        <w:br/>
      </w:r>
      <w:r>
        <w:rPr>
          <w:b/>
        </w:rPr>
        <w:t>ROLL : d10=d10(3)=3</w:t>
      </w:r>
      <w:r>
        <w:br/>
      </w:r>
      <w:r>
        <w:rPr>
          <w:b/>
        </w:rPr>
        <w:t>ROLL : d2=d2(1)=1</w:t>
      </w:r>
      <w:r>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
        <w:br/>
        <w:t>那么斯卡蒂出现在龙门荒野且受伤的原因是</w:t>
        <w:br/>
        <w:t>1-3 做赏金任务被教会偷袭</w:t>
        <w:br/>
        <w:t>4-6 受伤独自跋涉赶回罗德岛中</w:t>
        <w:br/>
        <w:t>7-9 回舰路上被海嗣出其不意</w:t>
        <w:br/>
        <w:t>10 大成功/大失败</w:t>
        <w:br/>
      </w:r>
      <w:r>
        <w:rPr>
          <w:b/>
        </w:rPr>
        <w:t>ROLL : d10=d10(10)=10</w:t>
      </w:r>
      <w:r>
        <w:br/>
      </w:r>
      <w:r>
        <w:rPr>
          <w:b/>
        </w:rPr>
        <w:t>ROLL : d2=d2(1)=1</w:t>
      </w:r>
      <w:r>
        <w:br/>
        <w:t>1-3 做赏金任务失误流血</w:t>
        <w:br/>
        <w:t>4-6 受伤和同伴赶回罗德岛中</w:t>
        <w:br/>
        <w:t>7-9 被海嗣出其不意但已回岛</w:t>
        <w:br/>
        <w:t>10 大成功/大失败</w:t>
        <w:br/>
      </w:r>
      <w:r>
        <w:rPr>
          <w:b/>
        </w:rPr>
        <w:t>ROLL : d10=d10(2)=2</w:t>
      </w:r>
      <w:r>
        <w:br/>
      </w:r>
      <w:r>
        <w:rPr>
          <w:b/>
        </w:rPr>
        <w:t>ROLL : d2=d2(1)=1</w:t>
      </w:r>
      <w:r>
        <w:br/>
        <w:br/>
      </w:r>
    </w:p>
    <w:p>
      <w:pPr>
        <w:pStyle w:val="ThreadMinimal"/>
      </w:pPr>
      <w:r>
        <w:t>#2023 [2024-08-26 21:02:32]</w:t>
        <w:br/>
        <w:br/>
        <w:t>那头斯卡蒂追杀赏金猎人时不小心流了点血，这头的你替她先直面了追寻而来的海嗣。</w:t>
        <w:br/>
        <w:t>对于海嗣来源，你的灵感(震悚-20)</w:t>
        <w:br/>
      </w:r>
      <w:r>
        <w:rPr>
          <w:b/>
        </w:rPr>
        <w:t>ROLL : d80=d80(46)=46</w:t>
      </w:r>
      <w:r>
        <w:br/>
        <w:t>游戏的几句设定根本没从记忆里升起，你在惊疑不定中裹足不前，无法理解海嗣出现的原因。</w:t>
        <w:br/>
        <w:t/>
        <w:br/>
        <w:t>你对此的具体认知是</w:t>
        <w:br/>
        <w:t>1-3 海嗣就是会追着海猎跑啊</w:t>
        <w:br/>
        <w:t>4-6 附近有深海教会的人</w:t>
        <w:br/>
        <w:t>7-9 海嗣其实已经在入侵陆地</w:t>
        <w:br/>
        <w:t>10 大成功/大失败</w:t>
        <w:br/>
      </w:r>
      <w:r>
        <w:rPr>
          <w:b/>
        </w:rPr>
        <w:t>ROLL : d10=d10(6)=6</w:t>
      </w:r>
      <w:r>
        <w:br/>
      </w:r>
      <w:r>
        <w:rPr>
          <w:b/>
        </w:rPr>
        <w:t>ROLL : d2=d2(1)=1</w:t>
      </w:r>
      <w:r>
        <w:br/>
        <w:t>既然附近疑似有深海教会在埋伏，那么你的选择是</w:t>
        <w:br/>
        <w:t>1-3 把他们找出来清理干净</w:t>
        <w:br/>
        <w:t>4-6 立刻离开这里先返回龙门</w:t>
        <w:br/>
        <w:t>7-9 去切城外的荒野等罗德岛</w:t>
        <w:br/>
        <w:t>10 大成功/大失败</w:t>
        <w:br/>
      </w:r>
      <w:r>
        <w:rPr>
          <w:b/>
        </w:rPr>
        <w:t>ROLL : d10=d10(8)=8</w:t>
      </w:r>
      <w:r>
        <w:br/>
      </w:r>
      <w:r>
        <w:rPr>
          <w:b/>
        </w:rPr>
        <w:t>ROLL : d2=d2(2)=2</w:t>
      </w:r>
      <w:r>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
        <w:br/>
        <w:t>从你所在的位置到罗德岛的位置需要</w:t>
        <w:br/>
      </w:r>
      <w:r>
        <w:rPr>
          <w:b/>
        </w:rPr>
        <w:t>ROLL : d100=d100(80)=80</w:t>
      </w:r>
      <w:r>
        <w:br/>
        <w:t>1.天</w:t>
        <w:br/>
        <w:t>2.周</w:t>
        <w:br/>
        <w:t>3.半月</w:t>
        <w:br/>
      </w:r>
      <w:r>
        <w:rPr>
          <w:b/>
        </w:rPr>
        <w:t>ROLL : d3=d3(3)=3</w:t>
      </w:r>
      <w:r>
        <w:br/>
      </w:r>
      <w:r>
        <w:rPr>
          <w:b/>
        </w:rPr>
        <w:t>ROLL : d2=d2(2)=2</w:t>
      </w:r>
      <w:r>
        <w:br/>
        <w:br/>
      </w:r>
    </w:p>
    <w:p>
      <w:pPr>
        <w:pStyle w:val="ThreadMinimal"/>
      </w:pPr>
      <w:r>
        <w:t>#2024 [2024-08-26 21:18:29]</w:t>
        <w:br/>
        <w:br/>
        <w:t>理论上等你赶到罗德岛原定方位时是1月15日，切城事件都暂且尘埃落定了，但实际上12月24日时罗德岛就在往龙门行驶。</w:t>
        <w:br/>
        <w:t>你们是否有在中途相遇(荒野上没有路可言-20)</w:t>
        <w:br/>
      </w:r>
      <w:r>
        <w:rPr>
          <w:b/>
        </w:rPr>
        <w:t>ROLL : d80=d80(72)=72</w:t>
      </w:r>
      <w:r>
        <w:br/>
        <w:t>罗德岛具备系统和多人团队操作，默认会比你更早发现对面的存在。</w:t>
        <w:br/>
        <w:t>但问题是，它是否意识到远处个体的不对(切城后警惕中+20)</w:t>
        <w:br/>
      </w:r>
      <w:r>
        <w:rPr>
          <w:b/>
        </w:rPr>
        <w:t>ROLL : d100+20=d100(24)+20=44</w:t>
      </w:r>
      <w:r>
        <w:br/>
        <w:t>一个人的存在相比于整座罗德岛而言，还是太过微末了，观测人员只是将你当成了路过的流浪者。</w:t>
        <w:br/>
        <w:t/>
        <w:br/>
        <w:t>那么在罗德岛迎面驶来时，你的选择是</w:t>
        <w:br/>
        <w:t>1-3 直接攀越上停机坪</w:t>
        <w:br/>
        <w:t>4-6 剧情到龙门该调头了</w:t>
        <w:br/>
        <w:t>7-9 在地上画一个SOS</w:t>
        <w:br/>
        <w:t>10 大成功/大失败</w:t>
        <w:br/>
      </w:r>
      <w:r>
        <w:rPr>
          <w:b/>
        </w:rPr>
        <w:t>ROLL : d10=d10(7)=7</w:t>
      </w:r>
      <w:r>
        <w:br/>
      </w:r>
      <w:r>
        <w:rPr>
          <w:b/>
        </w:rPr>
        <w:t>ROLL : d2=d2(2)=2</w:t>
      </w:r>
      <w:r>
        <w:br/>
        <w:t>显然你不想和罗德岛爆发什么武力冲突，也不想追回龙门后直面后续事变——</w:t>
        <w:br/>
        <w:t>你选择直接在地上用武器写了一个巨大的呼救图标。</w:t>
        <w:br/>
        <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r>
      <w:r>
        <w:rPr>
          <w:b/>
        </w:rPr>
        <w:t>ROLL : d10=d10(1)=1</w:t>
      </w:r>
      <w:r>
        <w:br/>
      </w:r>
      <w:r>
        <w:rPr>
          <w:b/>
        </w:rPr>
        <w:t>ROLL : d2=d2(1)=1</w:t>
      </w:r>
      <w:r>
        <w:br/>
        <w:br/>
      </w:r>
    </w:p>
    <w:p>
      <w:pPr>
        <w:pStyle w:val="ThreadMinimal"/>
      </w:pPr>
      <w:r>
        <w:t>#2025 [2024-08-26 21:48:46]</w:t>
        <w:br/>
        <w:br/>
        <w:t>被派出负责进一步观察的小队是</w:t>
        <w:br/>
        <w:t>1-3 普通的外勤干员</w:t>
        <w:br/>
        <w:t>4-6 医疗干员为主</w:t>
        <w:br/>
        <w:t>7-9 这也喊精英干员？</w:t>
        <w:br/>
        <w:t>10 大成功/大失败</w:t>
        <w:br/>
      </w:r>
      <w:r>
        <w:rPr>
          <w:b/>
        </w:rPr>
        <w:t>ROLL : d10=d10(4)=4</w:t>
      </w:r>
      <w:r>
        <w:br/>
      </w:r>
      <w:r>
        <w:rPr>
          <w:b/>
        </w:rPr>
        <w:t>ROLL : d2=d2(1)=1</w:t>
      </w:r>
      <w:r>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
        <w:br/>
        <w:t>你的说服(认识斯卡蒂+20，故弄玄虚+20)</w:t>
        <w:br/>
      </w:r>
      <w:r>
        <w:rPr>
          <w:b/>
        </w:rPr>
        <w:t>ROLL : d100+40=d100(78)+40=118</w:t>
      </w:r>
      <w:r>
        <w:br/>
        <w:t>调查小队的说服(可疑人员+20)</w:t>
        <w:br/>
      </w:r>
      <w:r>
        <w:rPr>
          <w:b/>
        </w:rPr>
        <w:t>ROLL : d100+20=d100(98)+20=118</w:t>
      </w:r>
      <w:r>
        <w:br/>
        <w:t>你和调查小队，谁的胜利</w:t>
        <w:br/>
      </w:r>
      <w:r>
        <w:rPr>
          <w:b/>
        </w:rPr>
        <w:t>ROLL : d2=d2(1)=1</w:t>
      </w:r>
      <w:r>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br/>
        <w:br/>
      </w:r>
    </w:p>
    <w:p>
      <w:pPr>
        <w:pStyle w:val="ThreadMinimal"/>
      </w:pPr>
      <w:r>
        <w:t>#2026 [2024-08-26 22:20:15]</w:t>
        <w:br/>
        <w:b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
        <w:br/>
        <w:t>对于你和凯尔希的见面申请，罗德岛给出的回复是：</w:t>
        <w:br/>
        <w:t>凯尔希目前</w:t>
        <w:br/>
      </w:r>
      <w:r>
        <w:rPr>
          <w:b/>
        </w:rPr>
        <w:t>ROLL : d2=d2(1)=1</w:t>
      </w:r>
      <w:r>
        <w:br/>
        <w:t>凯尔希的灵感(白发红眼和“斯卡蒂”+30)</w:t>
        <w:br/>
      </w:r>
      <w:r>
        <w:rPr>
          <w:b/>
        </w:rPr>
        <w:t>ROLL : d100+30=d100(42)+30=72</w:t>
      </w:r>
      <w:r>
        <w:br/>
        <w:t>“凯尔希医生就在会议室里。”</w:t>
        <w:br/>
        <w:t>外勤干员指了指门，暗自瞥了眼你，还是心怀疑虑地离开了……毕竟凯尔希特意要求过不准有人接近会议室。</w:t>
        <w:br/>
        <w:t/>
        <w:br/>
        <w:t>凯尔希对你的认知是</w:t>
        <w:br/>
        <w:t>1-3 神战幸存的深海猎人</w:t>
        <w:br/>
        <w:t>4-6 疑似冒充海猎的可疑分子</w:t>
        <w:br/>
        <w:t>7-9 不明原因活着的海猎</w:t>
        <w:br/>
        <w:t>10 大成功/大失败</w:t>
        <w:br/>
      </w:r>
      <w:r>
        <w:rPr>
          <w:b/>
        </w:rPr>
        <w:t>ROLL : d10=d10(10)=10</w:t>
      </w:r>
      <w:r>
        <w:br/>
      </w:r>
      <w:r>
        <w:rPr>
          <w:b/>
        </w:rPr>
        <w:t>ROLL : d2=d2(2)=2</w:t>
      </w:r>
      <w:r>
        <w:br/>
        <w:t>1-3 神战逃跑的深海猎人</w:t>
        <w:br/>
        <w:t>4-6 冒充海猎的可疑分子</w:t>
        <w:br/>
        <w:t>7-9 海嗣化活下来的海猎</w:t>
        <w:br/>
        <w:t>10 大成功/大失败</w:t>
        <w:br/>
      </w:r>
      <w:r>
        <w:rPr>
          <w:b/>
        </w:rPr>
        <w:t>ROLL : d10=d10(10)=10</w:t>
      </w:r>
      <w:r>
        <w:br/>
      </w:r>
      <w:r>
        <w:rPr>
          <w:b/>
        </w:rPr>
        <w:t>ROLL : d2=d2(2)=2</w:t>
      </w:r>
      <w:r>
        <w:br/>
        <w:t>1-3 立场模糊的深海猎人</w:t>
        <w:br/>
        <w:t>4-6 冒充海猎的不明人士</w:t>
        <w:br/>
        <w:t>7-9 濒临海嗣化的幸存海猎</w:t>
        <w:br/>
        <w:t>10 大成功/大失败</w:t>
        <w:br/>
      </w:r>
      <w:r>
        <w:rPr>
          <w:b/>
        </w:rPr>
        <w:t>ROLL : d10=d10(4)=4</w:t>
      </w:r>
      <w:r>
        <w:br/>
      </w:r>
      <w:r>
        <w:rPr>
          <w:b/>
        </w:rPr>
        <w:t>ROLL : d2=d2(2)=2</w:t>
      </w:r>
      <w:r>
        <w:br/>
        <w:br/>
      </w:r>
    </w:p>
    <w:p>
      <w:pPr>
        <w:pStyle w:val="ThreadMinimal"/>
      </w:pPr>
      <w:r>
        <w:t>#2027 [2024-08-26 23:15:00]</w:t>
        <w:br/>
        <w:b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r>
      <w:r>
        <w:rPr>
          <w:b/>
        </w:rPr>
        <w:t>ROLL : d10=d10(8)=8</w:t>
      </w:r>
      <w:r>
        <w:br/>
      </w:r>
      <w:r>
        <w:rPr>
          <w:b/>
        </w:rPr>
        <w:t>ROLL : d2=d2(1)=1</w:t>
      </w:r>
      <w:r>
        <w:br/>
        <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
        <w:br/>
        <w:t>你的回答是</w:t>
        <w:br/>
        <w:t>1-3 坦白自己没有参与神战</w:t>
        <w:br/>
        <w:t>4-6 直接说出原作结局</w:t>
        <w:br/>
        <w:t>7-9 承认自己并不清楚</w:t>
        <w:br/>
        <w:t>10 大成功/大失败</w:t>
        <w:br/>
      </w:r>
      <w:r>
        <w:rPr>
          <w:b/>
        </w:rPr>
        <w:t>ROLL : d10=d10(10)=10</w:t>
      </w:r>
      <w:r>
        <w:br/>
      </w:r>
      <w:r>
        <w:rPr>
          <w:b/>
        </w:rPr>
        <w:t>ROLL : d2=d2(1)=1</w:t>
      </w:r>
      <w:r>
        <w:br/>
        <w:t>1-3 坦白没参与神战但省掉原因</w:t>
        <w:br/>
        <w:t>4-6 反问斯卡蒂的情况后顿悟</w:t>
        <w:br/>
        <w:t>7-9 承认自己并不清楚且未被追问</w:t>
        <w:br/>
        <w:t>10 大成功/大失败</w:t>
        <w:br/>
      </w:r>
      <w:r>
        <w:rPr>
          <w:b/>
        </w:rPr>
        <w:t>ROLL : d10=d10(2)=2</w:t>
      </w:r>
      <w:r>
        <w:br/>
      </w:r>
      <w:r>
        <w:rPr>
          <w:b/>
        </w:rPr>
        <w:t>ROLL : d2=d2(1)=1</w:t>
      </w:r>
      <w:r>
        <w:br/>
        <w:br/>
      </w:r>
    </w:p>
    <w:p>
      <w:pPr>
        <w:pStyle w:val="ThreadMinimal"/>
      </w:pPr>
      <w:r>
        <w:t>#2028 [2024-08-26 23:45:36]</w:t>
        <w:br/>
        <w:b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
        <w:br/>
        <w:t>凯尔希对你话语的信任程度(怀疑-20，合理回答+20)</w:t>
        <w:br/>
      </w:r>
      <w:r>
        <w:rPr>
          <w:b/>
        </w:rPr>
        <w:t>ROLL : d100=d100(43)=43</w:t>
      </w:r>
      <w:r>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
        <w:br/>
        <w:t>你的灵感(劳伦缇娜？+20)</w:t>
        <w:br/>
      </w:r>
      <w:r>
        <w:rPr>
          <w:b/>
        </w:rPr>
        <w:t>ROLL : d100+20=d100(10)+20=30</w:t>
      </w:r>
      <w:r>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
        <w:br/>
        <w:t>……担忧、信任、焦虑，他似乎坚信深海猎人还会有幸存者。</w:t>
        <w:br/>
        <w:t>对话之人捕捉到那一闪而逝的情绪波动。</w:t>
        <w:br/>
        <w:t/>
        <w:br/>
        <w:t>凯尔希对你话语的信任程度(怀疑-20，似友非敌+20)</w:t>
        <w:br/>
      </w:r>
      <w:r>
        <w:rPr>
          <w:b/>
        </w:rPr>
        <w:t>ROLL : d100=d100(69)=69</w:t>
      </w:r>
      <w:r>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br/>
        <w:br/>
      </w:r>
    </w:p>
    <w:p>
      <w:pPr>
        <w:pStyle w:val="ThreadMinimal"/>
      </w:pPr>
      <w:r>
        <w:t>#2029 [2024-08-27 00:16:07]</w:t>
        <w:br/>
        <w:b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r>
      <w:r>
        <w:rPr>
          <w:b/>
        </w:rPr>
        <w:t>ROLL : d10=d10(5)=5</w:t>
      </w:r>
      <w:r>
        <w:br/>
      </w:r>
      <w:r>
        <w:rPr>
          <w:b/>
        </w:rPr>
        <w:t>ROLL : d2=d2(2)=2</w:t>
      </w:r>
      <w:r>
        <w:br/>
        <w:t/>
        <w:br/>
        <w:t>最后一条没说的理由是</w:t>
        <w:br/>
        <w:t>1-3 清楚没有证据不好证明</w:t>
        <w:br/>
        <w:t>4-6 知道太多会无法解释原因</w:t>
        <w:br/>
        <w:t>7-9 反正凯尔希也没法解决</w:t>
        <w:br/>
        <w:t>10 大成功/大失败</w:t>
        <w:br/>
      </w:r>
      <w:r>
        <w:rPr>
          <w:b/>
        </w:rPr>
        <w:t>ROLL : d10=d10(10)=10</w:t>
      </w:r>
      <w:r>
        <w:br/>
      </w:r>
      <w:r>
        <w:rPr>
          <w:b/>
        </w:rPr>
        <w:t>ROLL : d2=d2(2)=2</w:t>
      </w:r>
      <w:r>
        <w:br/>
        <w:t>1-3 担心斯卡蒂会受过激举措</w:t>
        <w:br/>
        <w:t>4-6 谨慎起见免得破坏前面信息</w:t>
        <w:br/>
        <w:t>7-9 你也不是很相信凯尔希</w:t>
        <w:br/>
        <w:t>10 大成功/大失败</w:t>
        <w:br/>
      </w:r>
      <w:r>
        <w:rPr>
          <w:b/>
        </w:rPr>
        <w:t>ROLL : d10=d10(10)=10</w:t>
      </w:r>
      <w:r>
        <w:br/>
      </w:r>
      <w:r>
        <w:rPr>
          <w:b/>
        </w:rPr>
        <w:t>ROLL : d2=d2(1)=1</w:t>
      </w:r>
      <w:r>
        <w:br/>
        <w:t>1-3 认为斯卡蒂会受过激举措</w:t>
        <w:br/>
        <w:t>4-6 以为凯尔希应该会知道</w:t>
        <w:br/>
        <w:t>7-9 你不怎么相信Ama-10</w:t>
        <w:br/>
        <w:t>10 大成功/大失败</w:t>
        <w:br/>
      </w:r>
      <w:r>
        <w:rPr>
          <w:b/>
        </w:rPr>
        <w:t>ROLL : d10=d10(3)=3</w:t>
      </w:r>
      <w:r>
        <w:br/>
      </w:r>
      <w:r>
        <w:rPr>
          <w:b/>
        </w:rPr>
        <w:t>ROLL : d2=d2(2)=2</w:t>
      </w:r>
      <w:r>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br/>
        <w:br/>
      </w:r>
    </w:p>
    <w:p>
      <w:pPr>
        <w:pStyle w:val="ThreadMinimal"/>
      </w:pPr>
      <w:r>
        <w:t>#2030 [2024-08-27 00:25:30]</w:t>
        <w:br/>
        <w:br/>
        <w:t>而关于你自己，对凯尔希润色后的故事版本有多少真实度(只是稍加修饰保底50)</w:t>
        <w:br/>
      </w:r>
      <w:r>
        <w:rPr>
          <w:b/>
        </w:rPr>
        <w:t>ROLL : d50+50=d50(33)+50=83</w:t>
      </w:r>
      <w:r>
        <w:br/>
        <w:t>大于75坦白自己是逃兵，满值承认负罪潜逃</w:t>
        <w:br/>
        <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
        <w:br/>
        <w:t>凯尔希对这个故事的信任程度</w:t>
        <w:br/>
      </w:r>
      <w:r>
        <w:rPr>
          <w:b/>
        </w:rPr>
        <w:t>ROLL : d100=d100(85)=85</w:t>
      </w:r>
      <w:r>
        <w:br/>
        <w:t>可喜可贺，她至少没有追究你有意模糊的一些细节，那么对你的安排是</w:t>
        <w:br/>
        <w:t>1-3 暂且作为干员秘密行动</w:t>
        <w:br/>
        <w:t>4-6 以访客身份留下等她有空</w:t>
        <w:br/>
        <w:t>7-9 短暂交换后放你离开</w:t>
        <w:br/>
        <w:t>10 大成功/大失败</w:t>
        <w:br/>
      </w:r>
      <w:r>
        <w:rPr>
          <w:b/>
        </w:rPr>
        <w:t>ROLL : d10=d10(3)=3</w:t>
      </w:r>
      <w:r>
        <w:br/>
      </w:r>
      <w:r>
        <w:rPr>
          <w:b/>
        </w:rPr>
        <w:t>ROLL : d2=d2(1)=1</w:t>
      </w:r>
      <w:r>
        <w:br/>
        <w:t>根据你的自述，你的主要任务会变成追查深海教会。</w:t>
        <w:br/>
        <w:t>而你对自己的安排是</w:t>
        <w:br/>
        <w:t>1-3 暂且作为干员秘密行动</w:t>
        <w:br/>
        <w:t>4-6 以访客身份留下等她有空</w:t>
        <w:br/>
        <w:t>7-9 短暂交换后放你离开</w:t>
        <w:br/>
        <w:t>10 大成功/大失败</w:t>
        <w:br/>
      </w:r>
      <w:r>
        <w:rPr>
          <w:b/>
        </w:rPr>
        <w:t>ROLL : d10=d10(6)=6</w:t>
      </w:r>
      <w:r>
        <w:br/>
      </w:r>
      <w:r>
        <w:rPr>
          <w:b/>
        </w:rPr>
        <w:t>ROLL : d2=d2(1)=1</w:t>
      </w:r>
      <w:r>
        <w:br/>
        <w:t>凯尔希的确给你留下了深刻的印象，指你甚至不想和罗德岛多签一份协议，你宁愿只是以访客身份自由行动，等待凯尔希空出时间来解决阿戈尔的问题。</w:t>
        <w:br/>
        <w:br/>
      </w:r>
    </w:p>
    <w:p>
      <w:pPr>
        <w:pStyle w:val="ThreadMinimal"/>
      </w:pPr>
      <w:r>
        <w:t>#2031 [2024-08-27 00:37:10]</w:t>
        <w:br/>
        <w:br/>
        <w:t>凯尔希的说服(有例在先+20)</w:t>
        <w:br/>
      </w:r>
      <w:r>
        <w:rPr>
          <w:b/>
        </w:rPr>
        <w:t xml:space="preserve">ROLL : d100+20=d100(86)+20=106 </w:t>
      </w:r>
      <w:r>
        <w:br/>
        <w:t>你的说服(灵活自由+20)</w:t>
        <w:br/>
      </w:r>
      <w:r>
        <w:rPr>
          <w:b/>
        </w:rPr>
        <w:t>ROLL : d100+20=d100(17)+20=37</w:t>
      </w:r>
      <w:r>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
        <w:br/>
        <w:t>那么最后，你是怎么解决了凯尔希最初的质问的</w:t>
        <w:br/>
        <w:t>1-3 一切都推给深海教会的调查</w:t>
        <w:br/>
        <w:t>4-6 声称阿戈尔那边有收过呼叫</w:t>
        <w:br/>
        <w:t>7-9 凯尔希最后没问</w:t>
        <w:br/>
        <w:t>10 大成功/大失败</w:t>
        <w:br/>
      </w:r>
      <w:r>
        <w:rPr>
          <w:b/>
        </w:rPr>
        <w:t>ROLL : d10=d10(7)=7</w:t>
      </w:r>
      <w:r>
        <w:br/>
      </w:r>
      <w:r>
        <w:rPr>
          <w:b/>
        </w:rPr>
        <w:t>ROLL : d2=d2(1)=1</w:t>
      </w:r>
      <w:r>
        <w:br/>
        <w:t>这一天的具体时间是</w:t>
        <w:br/>
      </w:r>
      <w:r>
        <w:rPr>
          <w:b/>
        </w:rPr>
        <w:t>ROLL : d3=d3(3)=3</w:t>
      </w:r>
      <w:r>
        <w:br/>
        <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r>
      <w:r>
        <w:rPr>
          <w:b/>
        </w:rPr>
        <w:t>ROLL : d10=d10(2)=2</w:t>
      </w:r>
      <w:r>
        <w:br/>
      </w:r>
      <w:r>
        <w:rPr>
          <w:b/>
        </w:rPr>
        <w:t>ROLL : d2=d2(1)=1</w:t>
      </w:r>
      <w:r>
        <w:br/>
        <w:t>那有些不该让人知道的东西会</w:t>
        <w:br/>
        <w:t>1-3 方块三小姐看不见</w:t>
        <w:br/>
        <w:t>4-6 方块三小姐眼前一黑</w:t>
        <w:br/>
        <w:t>7-9 方块三小姐读出乱码</w:t>
        <w:br/>
        <w:t>10 大成功/大失败</w:t>
        <w:br/>
      </w:r>
      <w:r>
        <w:rPr>
          <w:b/>
        </w:rPr>
        <w:t>ROLL : d10=d10(8)=8</w:t>
      </w:r>
      <w:r>
        <w:br/>
      </w:r>
      <w:r>
        <w:rPr>
          <w:b/>
        </w:rPr>
        <w:t>ROLL : d2=d2(1)=1</w:t>
      </w:r>
      <w:r>
        <w:br/>
        <w:br/>
      </w:r>
    </w:p>
    <w:p>
      <w:pPr>
        <w:pStyle w:val="ThreadMinimal"/>
      </w:pPr>
      <w:r>
        <w:t>#2032 [2024-08-27 01:00:21]</w:t>
        <w:br/>
        <w:br/>
        <w:t>对着那一沓异常厚重又完全看不懂的随机乱码，方块三小姐决定</w:t>
        <w:br/>
        <w:t>1-3 把能看懂的部分摘出来用吧</w:t>
        <w:br/>
        <w:t>4-6 我失误了，再来一次！</w:t>
        <w:br/>
        <w:t>7-9 假装无事发生后告诉凯尔希</w:t>
        <w:br/>
        <w:t>10 大成功/大失败</w:t>
        <w:br/>
      </w:r>
      <w:r>
        <w:rPr>
          <w:b/>
        </w:rPr>
        <w:t>ROLL : d10=d10(5)=5</w:t>
      </w:r>
      <w:r>
        <w:br/>
      </w:r>
      <w:r>
        <w:rPr>
          <w:b/>
        </w:rPr>
        <w:t>ROLL : d2=d2(1)=1</w:t>
      </w:r>
      <w:r>
        <w:br/>
        <w:t>这一次的尝试结果是</w:t>
        <w:br/>
        <w:t>1-3 乱码复乱码，乱码何其多</w:t>
        <w:br/>
        <w:t>4-6 眼前一黑仿佛被痛击</w:t>
        <w:br/>
        <w:t>7-9 只看到了能看到的部分</w:t>
        <w:br/>
        <w:t>10 大成功/大失败</w:t>
        <w:br/>
      </w:r>
      <w:r>
        <w:rPr>
          <w:b/>
        </w:rPr>
        <w:t>ROLL : d10=d10(7)=7</w:t>
      </w:r>
      <w:r>
        <w:br/>
      </w:r>
      <w:r>
        <w:rPr>
          <w:b/>
        </w:rPr>
        <w:t>ROLL : d2=d2(1)=1</w:t>
      </w:r>
      <w:r>
        <w:br/>
        <w:t>工作好歹有了结果，至少她现在满意了。</w:t>
        <w:br/>
        <w:t>——留下你茫然地思考为什么莫名其妙又握了一次手。</w:t>
        <w:br/>
        <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r>
      <w:r>
        <w:rPr>
          <w:b/>
        </w:rPr>
        <w:t>ROLL : d10=d10(4)=4</w:t>
      </w:r>
      <w:r>
        <w:br/>
      </w:r>
      <w:r>
        <w:rPr>
          <w:b/>
        </w:rPr>
        <w:t>ROLL : d2=d2(1)=1</w:t>
      </w:r>
      <w:r>
        <w:br/>
        <w:t>还是先去救劳伦缇娜吧，你暗自规划着。反正回来以后盯一个也是盯，盯两个也是盯，等歌蕾蒂娅和乌尔比安也来到岛上后，你就可以下班解放——</w:t>
        <w:br/>
        <w:t>你在寂静中偷偷展望着未来。</w:t>
        <w:br/>
        <w:t/>
        <w:br/>
        <w:t>祝你好运。</w:t>
        <w:br/>
        <w:br/>
      </w:r>
    </w:p>
    <w:p>
      <w:pPr>
        <w:pStyle w:val="ThreadMinimal"/>
      </w:pPr>
      <w:r>
        <w:t>#2033 [2024-08-29 16:55:51]</w:t>
        <w:br/>
        <w:br/>
        <w:t>特别放送</w:t>
        <w:br/>
        <w:t/>
        <w:br/>
        <w:t>感谢@糖纸纸纸的绘画，经过两天磋商完成了目前一到十五周目角色的粗略服设。</w:t>
        <w:br/>
        <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br/>
        <w:br/>
      </w:r>
    </w:p>
    <w:p>
      <w:pPr>
        <w:pStyle w:val="ThreadMinimal"/>
      </w:pPr>
      <w:r>
        <w:t>#2034 [2024-08-29 17:05:07]</w:t>
        <w:br/>
        <w:br/>
        <w:t>[img]https://img.nga.178.com/attachments/mon_202408/29/meQ2u-f19nZyT3cS1uc-1ac.jpg.medium.jpg[/img]</w:t>
        <w:br/>
        <w:t/>
        <w:br/>
        <w:t>盖娅</w:t>
        <w:br/>
        <w:t>关键词：丝带、戏剧演员、牧羊女</w:t>
        <w:br/>
        <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br/>
        <w:br/>
      </w:r>
    </w:p>
    <w:p>
      <w:pPr>
        <w:pStyle w:val="ThreadMinimal"/>
      </w:pPr>
      <w:r>
        <w:t>#2035 [2024-08-29 17:20:51]</w:t>
        <w:br/>
        <w:br/>
        <w:t>[img]https://img.nga.178.com/attachments/mon_202408/29/meQ2u-fptcZxT3cS1uc-1et.jpg.medium.jpg[/img]</w:t>
        <w:br/>
        <w:t/>
        <w:br/>
        <w:t>卢基娅</w:t>
        <w:br/>
        <w:t>关键词：海盗/水手、御姐气、皮革和反光</w:t>
        <w:br/>
        <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br/>
        <w:br/>
      </w:r>
    </w:p>
    <w:p>
      <w:pPr>
        <w:pStyle w:val="ThreadMinimal"/>
      </w:pPr>
      <w:r>
        <w:t>#2036 [2024-08-29 17:29:24]</w:t>
        <w:br/>
        <w:br/>
        <w:t>[img]https://img.nga.178.com/attachments/mon_202408/29/meQ2u-lb5ZxT3cS1uc-1ac.jpg.medium.jpg[/img]</w:t>
        <w:br/>
        <w:t/>
        <w:br/>
        <w:t>提图斯</w:t>
        <w:br/>
        <w:t>关键词：冒险者、隐藏潮流、手作</w:t>
        <w:br/>
        <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br/>
        <w:br/>
      </w:r>
    </w:p>
    <w:p>
      <w:pPr>
        <w:pStyle w:val="ThreadMinimal"/>
      </w:pPr>
      <w:r>
        <w:t>#2037 [2024-08-29 17:35:52]</w:t>
        <w:br/>
        <w:br/>
        <w:t>[img]https://img.nga.178.com/attachments/mon_202408/29/meQ2u-ite2ZoT3cS1uc-1ac.jpg.medium.jpg[/img]</w:t>
        <w:br/>
        <w:t/>
        <w:br/>
        <w:t>塞克提斯</w:t>
        <w:br/>
        <w:t>关键词：荆棘、破损感、芭蕾舞</w:t>
        <w:br/>
        <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br/>
        <w:br/>
      </w:r>
    </w:p>
    <w:p>
      <w:pPr>
        <w:pStyle w:val="ThreadMinimal"/>
      </w:pPr>
      <w:r>
        <w:t>#2038 [2024-08-29 17:40:35]</w:t>
        <w:br/>
        <w:br/>
        <w:t>[img]https://img.nga.178.com/attachments/mon_202408/29/meQ2u-1fbeZ10T3cS1uc-1fs.jpg.medium.jpg[/img]</w:t>
        <w:br/>
        <w:t/>
        <w:br/>
        <w:t>格纳欧斯</w:t>
        <w:br/>
        <w:t>关键词：小王子、轻微叛逆、艺术家的矛盾</w:t>
        <w:br/>
        <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br/>
        <w:br/>
      </w:r>
    </w:p>
    <w:p>
      <w:pPr>
        <w:pStyle w:val="ThreadMinimal"/>
      </w:pPr>
      <w:r>
        <w:t>#2039 [2024-08-29 17:47:31]</w:t>
        <w:br/>
        <w:br/>
        <w:t>[img]https://img.nga.178.com/attachments/mon_202408/29/meQ2u-97oiZwT3cS1uc-1ac.jpg.medium.jpg[/img]</w:t>
        <w:br/>
        <w:t/>
        <w:br/>
        <w:t>阿普琉斯</w:t>
        <w:br/>
        <w:t>关键词：骑士、不对称、随性</w:t>
        <w:br/>
        <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br/>
        <w:br/>
      </w:r>
    </w:p>
    <w:p>
      <w:pPr>
        <w:pStyle w:val="ThreadMinimal"/>
      </w:pPr>
      <w:r>
        <w:t>#2040 [2024-08-29 17:53:59]</w:t>
        <w:br/>
        <w:br/>
        <w:t>[img]https://img.nga.178.com/attachments/mon_202408/29/meQ2u-s1xZvT3cS1uc-1ac.jpg.medium.jpg[/img]</w:t>
        <w:br/>
        <w:t/>
        <w:br/>
        <w:t>维比乌斯</w:t>
        <w:br/>
        <w:t>关键词：透明感、先锋、拟剧论</w:t>
        <w:br/>
        <w:t/>
        <w:br/>
        <w:t>*衣服一目了然没什么好说的，斗篷有两层，上层缝合下层分开，从上往下渐变到透明</w:t>
        <w:br/>
        <w:t>*手上是长款薄手套叠阿戈尔特色手套，头发是卷毛</w:t>
        <w:br/>
        <w:br/>
      </w:r>
    </w:p>
    <w:p>
      <w:pPr>
        <w:pStyle w:val="ThreadMinimal"/>
      </w:pPr>
      <w:r>
        <w:t>#2041 [2024-08-29 18:05:38]</w:t>
        <w:br/>
        <w:br/>
        <w:t>[img]https://img.nga.178.com/attachments/mon_202408/29/meQ2u-o0jZsT3cS1uc-1fp.jpg.medium.jpg[/img]</w:t>
        <w:br/>
        <w:t/>
        <w:br/>
        <w:t>玛尼娅</w:t>
        <w:br/>
        <w:t>关键词：姐气的妹、性格反差、晚礼服</w:t>
        <w:br/>
        <w:t/>
        <w:br/>
        <w:t>*衣服结构是挖胸衬衣(下半部分喇叭袖)+切开下摆的吊带黑长裙+白色打底裤</w:t>
        <w:br/>
        <w:t>*手腕上有蕾丝假袖口，手肘有绑带固定袖子，斗篷的红宝石吊坠是来自母亲奥拉的礼物</w:t>
        <w:br/>
        <w:br/>
      </w:r>
    </w:p>
    <w:p>
      <w:pPr>
        <w:pStyle w:val="ThreadMinimal"/>
      </w:pPr>
      <w:r>
        <w:t>#2042 [2024-08-29 18:14:03]</w:t>
        <w:br/>
        <w:br/>
        <w:t>[img]https://img.nga.178.com/attachments/mon_202408/29/meQ2u-ke8eZ12T3cS1uc-1fj.jpg.medium.jpg[/img]</w:t>
        <w:br/>
        <w:t/>
        <w:br/>
        <w:t>纳姆尤斯</w:t>
        <w:br/>
        <w:t>关键词：死神、潜伏感、粘连</w:t>
        <w:br/>
        <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br/>
        <w:br/>
      </w:r>
    </w:p>
    <w:p>
      <w:pPr>
        <w:pStyle w:val="ThreadMinimal"/>
      </w:pPr>
      <w:r>
        <w:t>#2043 [2024-08-29 18:23:32]</w:t>
        <w:br/>
        <w:br/>
        <w:t>[img]https://img.nga.178.com/attachments/mon_202408/29/meQ2u-3zg0ZzT3cS1uc-1ac.jpg.medium.jpg[/img]</w:t>
        <w:br/>
        <w:t/>
        <w:br/>
        <w:t>格涅娅</w:t>
        <w:br/>
        <w:t>关键词：学者、不规则、贵族领主</w:t>
        <w:br/>
        <w:t/>
        <w:br/>
        <w:t>*衣服构造是褶皱领子的灯笼袖衬衫+不规则马甲+长裤，斗篷下摆也不规则</w:t>
        <w:br/>
        <w:t>*靴子是吊筒的平底，鞋面仿玛丽珍，腿上有护膝状的金色装饰，手套是……画画防误触款式，手臂上有臂环</w:t>
        <w:br/>
        <w:t>*尾巴很大但不长，请参考同一种族的安哲拉</w:t>
        <w:br/>
        <w:br/>
      </w:r>
    </w:p>
    <w:p>
      <w:pPr>
        <w:pStyle w:val="ThreadMinimal"/>
      </w:pPr>
      <w:r>
        <w:t>#2044 [2024-08-29 18:38:21]</w:t>
        <w:br/>
        <w:br/>
        <w:t>[img]https://img.nga.178.com/attachments/mon_202408/29/meQ2u-awccZsT3cS1uc-1ac.jpg.medium.jpg[/img]</w:t>
        <w:br/>
        <w:t/>
        <w:br/>
        <w:t>塞维娅</w:t>
        <w:br/>
        <w:t>关键词：不实用、蝴蝶、王子感</w:t>
        <w:br/>
        <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br/>
        <w:br/>
      </w:r>
    </w:p>
    <w:p>
      <w:pPr>
        <w:pStyle w:val="ThreadMinimal"/>
      </w:pPr>
      <w:r>
        <w:t>#2045 [2024-08-29 18:50:22]</w:t>
        <w:br/>
        <w:br/>
        <w:t>[img]https://img.nga.178.com/attachments/mon_202408/29/meQ2u-jbzpZyT3cS1uc-1eu.jpg.medium.jpg[/img]</w:t>
        <w:br/>
        <w:t/>
        <w:br/>
        <w:t>盖乌斯</w:t>
        <w:br/>
        <w:t>关键词：束缚、传统老派、隔绝感</w:t>
        <w:br/>
        <w:t/>
        <w:br/>
        <w:t>*衣服结构是紧身衣+战壕风衣改版，紧身衣外有银色的外骨骼装饰，像正面脊椎</w:t>
        <w:br/>
        <w:t>*不戴手套但有黑色指甲油，护目镜上有显示屏，高马尾会塞进风衣里面</w:t>
        <w:br/>
        <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br/>
        <w:br/>
      </w:r>
    </w:p>
    <w:p>
      <w:pPr>
        <w:pStyle w:val="ThreadMinimal"/>
      </w:pPr>
      <w:r>
        <w:t>#2046 [2024-08-29 19:01:18]</w:t>
        <w:br/>
        <w:br/>
        <w:t>[img]https://img.nga.178.com/attachments/mon_202409/06/meQ2u-eoo3K22T3cSir-sg.jpg.medium.jpg[/img]</w:t>
        <w:br/>
        <w:t/>
        <w:br/>
        <w:t>马库斯</w:t>
        <w:br/>
        <w:t>关键词：指挥、黑手党、蛇</w:t>
        <w:br/>
        <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br/>
        <w:br/>
      </w:r>
    </w:p>
    <w:p>
      <w:pPr>
        <w:pStyle w:val="ThreadMinimal"/>
      </w:pPr>
      <w:r>
        <w:t>#2047 [2024-08-29 19:14:30]</w:t>
        <w:br/>
        <w:br/>
        <w:t>[img]https://img.nga.178.com/attachments/mon_202408/29/meQ2u-2devZ10T3cS1uc-1ac.jpg.medium.jpg[/img]</w:t>
        <w:br/>
        <w:t/>
        <w:br/>
        <w:t>瓦莱里娅</w:t>
        <w:br/>
        <w:t>关键词：军礼服、利落、不合规矩</w:t>
        <w:br/>
        <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br/>
        <w:br/>
      </w:r>
    </w:p>
    <w:p>
      <w:pPr>
        <w:pStyle w:val="ThreadMinimal"/>
      </w:pPr>
      <w:r>
        <w:t>#2048 [2024-08-29 19:34:41]</w:t>
        <w:br/>
        <w:br/>
        <w:t>[img]https://img.nga.178.com/attachments/mon_202408/29/meQ2u-i5vcZlT3cS1uc-1ac.jpg.medium.jpg[/img]</w:t>
        <w:br/>
        <w:t/>
        <w:br/>
        <w:t>提比略</w:t>
        <w:br/>
        <w:t>关键词：战斗即日常、轻快、猎手</w:t>
        <w:br/>
        <w:t/>
        <w:br/>
        <w:t>*衣服结构是高领紧身衣，外面的风衣内搭扣是袈裟款式的斜对角，有很多小包，风衣内侧有固定短匕的搭扣，锁链可拆卸后藏进风衣下摆边缘</w:t>
        <w:br/>
        <w:t>*领巾花纹是绣球花，花语为背叛(提比略本人有植物学爱好)，靴子有低跟</w:t>
        <w:br/>
        <w:br/>
      </w:r>
    </w:p>
    <w:p>
      <w:pPr>
        <w:pStyle w:val="ThreadMinimal"/>
      </w:pPr>
      <w:r>
        <w:t>#2049 [2024-08-29 19:41:59]</w:t>
        <w:br/>
        <w:br/>
        <w:t>最后，一到十五周目合影，用以参考身高</w:t>
        <w:br/>
        <w:t/>
        <w:br/>
        <w:t>[img]https://img.nga.178.com/attachments/mon_202408/29/meQ2u-4mbiXiZ4vT3cS83v-1g4.png.medium.jpg[/img]</w:t>
        <w:br/>
        <w:br/>
      </w:r>
    </w:p>
    <w:p>
      <w:pPr>
        <w:pStyle w:val="ThreadMinimal"/>
      </w:pPr>
      <w:r>
        <w:t>#2050 [2024-08-29 21:09:43]</w:t>
        <w:br/>
        <w:br/>
        <w:t>凯尔希虽然把你留下来签了合同当干员，但实质态度是</w:t>
        <w:br/>
        <w:t>1-3 你知我知别让第五六七八个人知</w:t>
        <w:br/>
        <w:t>4-6 至少精英干员们等老员工知道</w:t>
        <w:br/>
        <w:t>7-9 很正常地入职，只瞒着斯卡蒂</w:t>
        <w:br/>
        <w:t>10 大成功/大失败</w:t>
        <w:br/>
      </w:r>
      <w:r>
        <w:rPr>
          <w:b/>
        </w:rPr>
        <w:t>ROLL : d10=d10(9)=9</w:t>
      </w:r>
      <w:r>
        <w:br/>
      </w:r>
      <w:r>
        <w:rPr>
          <w:b/>
        </w:rPr>
        <w:t>ROLL : d2=d2(1)=1</w:t>
      </w:r>
      <w:r>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
        <w:br/>
        <w:t>凯尔希对你入职后的安排是</w:t>
        <w:br/>
        <w:t>1-3 立刻前往伊比利亚调查</w:t>
        <w:br/>
        <w:t>4-6 等到切城事变结束再离开</w:t>
        <w:br/>
        <w:t>7-9 先去拿布雷奥甘的钥匙</w:t>
        <w:br/>
        <w:t>10 大成功/大失败</w:t>
        <w:br/>
      </w:r>
      <w:r>
        <w:rPr>
          <w:b/>
        </w:rPr>
        <w:t>ROLL : d10=d10(4)=4</w:t>
      </w:r>
      <w:r>
        <w:br/>
      </w:r>
      <w:r>
        <w:rPr>
          <w:b/>
        </w:rPr>
        <w:t>ROLL : d2=d2(1)=1</w:t>
      </w:r>
      <w:r>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
        <w:br/>
        <w:t>那么你变相被关禁闭的这段日子里，主要活动就是</w:t>
        <w:br/>
        <w:t>1-3 作为罗德岛干员正常生活</w:t>
        <w:br/>
        <w:t>4-6 给你在某个部门发了份工作</w:t>
        <w:br/>
        <w:t>7-9 你留下信后前往伊比利亚</w:t>
        <w:br/>
        <w:t>10 大成功/大失败</w:t>
        <w:br/>
      </w:r>
      <w:r>
        <w:rPr>
          <w:b/>
        </w:rPr>
        <w:t>ROLL : d10=d10(8)=8</w:t>
      </w:r>
      <w:r>
        <w:br/>
      </w:r>
      <w:r>
        <w:rPr>
          <w:b/>
        </w:rPr>
        <w:t>ROLL : d2=d2(2)=2</w:t>
      </w:r>
      <w:r>
        <w:br/>
        <w:br/>
      </w:r>
    </w:p>
    <w:p>
      <w:pPr>
        <w:pStyle w:val="ThreadMinimal"/>
      </w:pPr>
      <w:r>
        <w:t>#2051 [2024-08-29 21:49:40]</w:t>
        <w:br/>
        <w:b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
        <w:br/>
        <w:t>你留下信之前从罗德岛带走了什么</w:t>
        <w:br/>
        <w:t>1-3 最基础的生存类物资</w:t>
        <w:br/>
        <w:t>4-6 +医疗箱和帐篷等生活用品</w:t>
        <w:br/>
        <w:t>7-9 +甚至顺走了一辆载具</w:t>
        <w:br/>
        <w:t>10 大成功/大失败</w:t>
        <w:br/>
      </w:r>
      <w:r>
        <w:rPr>
          <w:b/>
        </w:rPr>
        <w:t>ROLL : d10=d10(9)=9</w:t>
      </w:r>
      <w:r>
        <w:br/>
      </w:r>
      <w:r>
        <w:rPr>
          <w:b/>
        </w:rPr>
        <w:t>ROLL : d2=d2(2)=2</w:t>
      </w:r>
      <w:r>
        <w:br/>
        <w:t>凯尔希给你的权限还不低，起码要借的都给了。这辆越野车的燃油够用多久</w:t>
        <w:br/>
      </w:r>
      <w:r>
        <w:rPr>
          <w:b/>
        </w:rPr>
        <w:t>ROLL : d100=d100(96)=96</w:t>
      </w:r>
      <w:r>
        <w:br/>
        <w:t>1.半月</w:t>
        <w:br/>
        <w:t>2.月</w:t>
        <w:br/>
        <w:t>3.季</w:t>
        <w:br/>
      </w:r>
      <w:r>
        <w:rPr>
          <w:b/>
        </w:rPr>
        <w:t>ROLL : d3=d3(2)=2</w:t>
      </w:r>
      <w:r>
        <w:br/>
      </w:r>
      <w:r>
        <w:rPr>
          <w:b/>
        </w:rPr>
        <w:t>ROLL : d3=d3(2)=2</w:t>
      </w:r>
      <w:r>
        <w:br/>
        <w:t/>
        <w:br/>
        <w:t>你在罗德岛一共呆了多久</w:t>
        <w:br/>
        <w:t>1-3 一天都不到</w:t>
        <w:br/>
        <w:t>4-6 也就过了个夜</w:t>
        <w:br/>
        <w:t>7-9 就待了几天</w:t>
        <w:br/>
        <w:t>10 大成功/大失败</w:t>
        <w:br/>
      </w:r>
      <w:r>
        <w:rPr>
          <w:b/>
        </w:rPr>
        <w:t>ROLL : d10=d10(2)=2</w:t>
      </w:r>
      <w:r>
        <w:br/>
      </w:r>
      <w:r>
        <w:rPr>
          <w:b/>
        </w:rPr>
        <w:t>ROLL : d2=d2(1)=1</w:t>
      </w:r>
      <w:r>
        <w:br/>
        <w:br/>
      </w:r>
    </w:p>
    <w:p>
      <w:pPr>
        <w:pStyle w:val="ThreadMinimal"/>
      </w:pPr>
      <w:r>
        <w:t>#2052 [2024-08-29 22:00:40]</w:t>
        <w:br/>
        <w:b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r>
      <w:r>
        <w:rPr>
          <w:b/>
        </w:rPr>
        <w:t>ROLL : d10=d10(6)=6</w:t>
      </w:r>
      <w:r>
        <w:br/>
      </w:r>
      <w:r>
        <w:rPr>
          <w:b/>
        </w:rPr>
        <w:t>ROLL : d2=d2(1)=1</w:t>
      </w:r>
      <w:r>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r>
      <w:r>
        <w:rPr>
          <w:b/>
        </w:rPr>
        <w:t>ROLL : d10=d10(6)=6</w:t>
      </w:r>
      <w:r>
        <w:br/>
      </w:r>
      <w:r>
        <w:rPr>
          <w:b/>
        </w:rPr>
        <w:t>ROLL : d2=d2(2)=2</w:t>
      </w:r>
      <w:r>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r>
      <w:r>
        <w:rPr>
          <w:b/>
        </w:rPr>
        <w:t>ROLL : d10=d10(7)=7</w:t>
      </w:r>
      <w:r>
        <w:br/>
      </w:r>
      <w:r>
        <w:rPr>
          <w:b/>
        </w:rPr>
        <w:t>ROLL : d2=d2(2)=2</w:t>
      </w:r>
      <w:r>
        <w:br/>
        <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br/>
        <w:br/>
      </w:r>
    </w:p>
    <w:p>
      <w:pPr>
        <w:pStyle w:val="ThreadMinimal"/>
      </w:pPr>
      <w:r>
        <w:t>#2053 [2024-08-29 22:28:30]</w:t>
        <w:br/>
        <w:b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r>
      <w:r>
        <w:rPr>
          <w:b/>
        </w:rPr>
        <w:t>ROLL : d10=d10(8)=8</w:t>
      </w:r>
      <w:r>
        <w:br/>
      </w:r>
      <w:r>
        <w:rPr>
          <w:b/>
        </w:rPr>
        <w:t>ROLL : d2=d2(2)=2</w:t>
      </w:r>
      <w:r>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
        <w:br/>
        <w:t>查询你此刻的SAN(绝望-20)</w:t>
        <w:br/>
      </w:r>
      <w:r>
        <w:rPr>
          <w:b/>
        </w:rPr>
        <w:t>ROLL : d80=d80(24)=24</w:t>
      </w:r>
      <w:r>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br/>
        <w:br/>
      </w:r>
    </w:p>
    <w:p>
      <w:pPr>
        <w:pStyle w:val="ThreadMinimal"/>
      </w:pPr>
      <w:r>
        <w:t>#2054 [2024-08-29 23:07:48]</w:t>
        <w:br/>
        <w:b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
        <w:br/>
        <w:t>1096年12月26日的深夜，你驾驶着越野车，在双月下向伊比利亚驶去。</w:t>
        <w:br/>
        <w:t>根据地图预估的大概路线是</w:t>
        <w:br/>
        <w:t>0 抵达叙拉古——100 横穿卡兹戴尔</w:t>
        <w:br/>
      </w:r>
      <w:r>
        <w:rPr>
          <w:b/>
        </w:rPr>
        <w:t>ROLL : d100=d100(24)=24</w:t>
      </w:r>
      <w:r>
        <w:br/>
        <w:t>那么你从龙门郊外到叙拉古东北部的城市需要</w:t>
        <w:br/>
      </w:r>
      <w:r>
        <w:rPr>
          <w:b/>
        </w:rPr>
        <w:t>ROLL : d100=d100(63)=63</w:t>
      </w:r>
      <w:r>
        <w:br/>
        <w:t>1.一个月</w:t>
        <w:br/>
        <w:t>2.两个月</w:t>
        <w:br/>
        <w:t>3.三个月</w:t>
        <w:br/>
      </w:r>
      <w:r>
        <w:rPr>
          <w:b/>
        </w:rPr>
        <w:t>ROLL : d3=d3(1)=1</w:t>
      </w:r>
      <w:r>
        <w:br/>
        <w:t/>
        <w:br/>
        <w:t>？一个月也太快了，这速度的原因是</w:t>
        <w:br/>
        <w:t>1-3 几乎是长期通宵开车</w:t>
        <w:br/>
        <w:t>4-6 工程部出品必属精品</w:t>
        <w:br/>
        <w:t>7-9 小道虽然难走但是快</w:t>
        <w:br/>
        <w:t>10 大成功/大失败</w:t>
        <w:br/>
      </w:r>
      <w:r>
        <w:rPr>
          <w:b/>
        </w:rPr>
        <w:t>ROLL : d10=d10(8)=8</w:t>
      </w:r>
      <w:r>
        <w:br/>
      </w:r>
      <w:r>
        <w:rPr>
          <w:b/>
        </w:rPr>
        <w:t>ROLL : d2=d2(1)=1</w:t>
      </w:r>
      <w:r>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br/>
        <w:br/>
      </w:r>
    </w:p>
    <w:p>
      <w:pPr>
        <w:pStyle w:val="ThreadMinimal"/>
      </w:pPr>
      <w:r>
        <w:t>#2055 [2024-08-29 23:28:15]</w:t>
        <w:br/>
        <w:br/>
        <w:t>在这一个月中是否发生了意外</w:t>
        <w:br/>
      </w:r>
      <w:r>
        <w:rPr>
          <w:b/>
        </w:rPr>
        <w:t>ROLL : d100=d100(36)=36</w:t>
      </w:r>
      <w:r>
        <w:br/>
        <w:t>1097年1月26日，你抵达了叙拉古东北部。</w:t>
        <w:br/>
        <w:t/>
        <w:br/>
        <w:t>默认你在城市的办事处里可以凭干员身份补充物资，那么直奔下一条路线是</w:t>
        <w:br/>
        <w:t>0 拉特兰——100 雷姆必拓</w:t>
        <w:br/>
      </w:r>
      <w:r>
        <w:rPr>
          <w:b/>
        </w:rPr>
        <w:t>ROLL : d100=d100(41)=41</w:t>
      </w:r>
      <w:r>
        <w:br/>
        <w:t>从叙拉古东北部到拉特兰耗时为</w:t>
        <w:br/>
      </w:r>
      <w:r>
        <w:rPr>
          <w:b/>
        </w:rPr>
        <w:t>ROLL : d100=d100(26)=26</w:t>
      </w:r>
      <w:r>
        <w:br/>
        <w:t>1.半月</w:t>
        <w:br/>
        <w:t>2.月</w:t>
        <w:br/>
        <w:t>3.季</w:t>
        <w:br/>
      </w:r>
      <w:r>
        <w:rPr>
          <w:b/>
        </w:rPr>
        <w:t>ROLL : d3=d3(2)=2</w:t>
      </w:r>
      <w:r>
        <w:br/>
      </w:r>
      <w:r>
        <w:rPr>
          <w:b/>
        </w:rPr>
        <w:t>ROLL : d3=d3(3)=3</w:t>
      </w:r>
      <w:r>
        <w:br/>
        <w:t>明明近了很多却慢了这么多久的原因是</w:t>
        <w:br/>
        <w:t>1-3 路途中出了不少意外</w:t>
        <w:br/>
        <w:t>4-6 地势崎岖不如大平原</w:t>
        <w:br/>
        <w:t>7-9 燃油不够车被迫抛锚</w:t>
        <w:br/>
        <w:t>10 大成功/大失败</w:t>
        <w:br/>
      </w:r>
      <w:r>
        <w:rPr>
          <w:b/>
        </w:rPr>
        <w:t>ROLL : d10=d10(1)=1</w:t>
      </w:r>
      <w:r>
        <w:br/>
      </w:r>
      <w:r>
        <w:rPr>
          <w:b/>
        </w:rPr>
        <w:t>ROLL : d2=d2(2)=2</w:t>
      </w:r>
      <w:r>
        <w:br/>
        <w:t>默认每个月都会出现意外，但正负面具体再看</w:t>
        <w:br/>
        <w:t/>
        <w:br/>
        <w:t>第一个月的意外类型是</w:t>
        <w:br/>
        <w:t>0 负面——100 正面</w:t>
        <w:br/>
      </w:r>
      <w:r>
        <w:rPr>
          <w:b/>
        </w:rPr>
        <w:t>ROLL : d100=d100(39)=39</w:t>
      </w:r>
      <w:r>
        <w:br/>
        <w:t>1-3 时不时碰到拦路抢劫</w:t>
        <w:br/>
        <w:t>4-6 自然灾害频发影响路况</w:t>
        <w:br/>
        <w:t>7-9 地图错误路线不明</w:t>
        <w:br/>
        <w:t>10 大成功/大失败</w:t>
        <w:br/>
      </w:r>
      <w:r>
        <w:rPr>
          <w:b/>
        </w:rPr>
        <w:t>ROLL : d10=d10(3)=3</w:t>
      </w:r>
      <w:r>
        <w:br/>
      </w:r>
      <w:r>
        <w:rPr>
          <w:b/>
        </w:rPr>
        <w:t>ROLL : d2=d2(1)=1</w:t>
      </w:r>
      <w:r>
        <w:br/>
        <w:br/>
      </w:r>
    </w:p>
    <w:p>
      <w:pPr>
        <w:pStyle w:val="ThreadMinimal"/>
      </w:pPr>
      <w:r>
        <w:t>#2056 [2024-08-29 23:47:04]</w:t>
        <w:br/>
        <w:b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r>
      <w:r>
        <w:rPr>
          <w:b/>
        </w:rPr>
        <w:t>ROLL : d10=d10(8)=8</w:t>
      </w:r>
      <w:r>
        <w:br/>
      </w:r>
      <w:r>
        <w:rPr>
          <w:b/>
        </w:rPr>
        <w:t>ROLL : d2=d2(2)=2</w:t>
      </w:r>
      <w:r>
        <w:br/>
        <w:t>明明确信自己厌恶杀人，但还是把劫匪全杀了的原因是</w:t>
        <w:br/>
        <w:t>1-3 精神状态不太稳定</w:t>
        <w:br/>
        <w:t>4-6 在焦急下道德滑坡</w:t>
        <w:br/>
        <w:t>7-9 出力没控制好的后果</w:t>
        <w:br/>
        <w:t>10 大成功/大失败</w:t>
        <w:br/>
      </w:r>
      <w:r>
        <w:rPr>
          <w:b/>
        </w:rPr>
        <w:t>ROLL : d10=d10(8)=8</w:t>
      </w:r>
      <w:r>
        <w:br/>
      </w:r>
      <w:r>
        <w:rPr>
          <w:b/>
        </w:rPr>
        <w:t>ROLL : d2=d2(2)=2</w:t>
      </w:r>
      <w:r>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
        <w:br/>
        <w:t>第二个月的意外类型是</w:t>
        <w:br/>
        <w:t>0 负面——100 正面</w:t>
        <w:br/>
      </w:r>
      <w:r>
        <w:rPr>
          <w:b/>
        </w:rPr>
        <w:t>ROLL : d100=d100(97)=97</w:t>
      </w:r>
      <w:r>
        <w:br/>
        <w:t>1-3 被临时雇佣护送人到拉特兰</w:t>
        <w:br/>
        <w:t>4-6 地图错误被好心人纠正</w:t>
        <w:br/>
        <w:t>7-9 车坏了被附近村民拉回去修</w:t>
        <w:br/>
        <w:t>10 大成功/大失败</w:t>
        <w:br/>
      </w:r>
      <w:r>
        <w:rPr>
          <w:b/>
        </w:rPr>
        <w:t>ROLL : d10=d10(8)=8</w:t>
      </w:r>
      <w:r>
        <w:br/>
      </w:r>
      <w:r>
        <w:rPr>
          <w:b/>
        </w:rPr>
        <w:t>ROLL : d2=d2(1)=1</w:t>
      </w:r>
      <w:r>
        <w:br/>
        <w:br/>
      </w:r>
    </w:p>
    <w:p>
      <w:pPr>
        <w:pStyle w:val="ThreadMinimal"/>
      </w:pPr>
      <w:r>
        <w:t>#2057 [2024-08-30 00:10:29]</w:t>
        <w:br/>
        <w:b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
        <w:br/>
        <w:t>第三个月的意外类型是</w:t>
        <w:br/>
        <w:t>0 负面——100 正面</w:t>
        <w:br/>
      </w:r>
      <w:r>
        <w:rPr>
          <w:b/>
        </w:rPr>
        <w:t>ROLL : d100=d100(3)=3</w:t>
      </w:r>
      <w:r>
        <w:br/>
        <w:t>1-3 你在路上被天灾袭击</w:t>
        <w:br/>
        <w:t>4-6 酒神感兴趣地盯上了你</w:t>
        <w:br/>
        <w:t>7-9 斯卡蒂赶来追杀你</w:t>
        <w:br/>
        <w:t>10 大成功/大失败</w:t>
        <w:br/>
      </w:r>
      <w:r>
        <w:rPr>
          <w:b/>
        </w:rPr>
        <w:t>ROLL : d10=d10(8)=8</w:t>
      </w:r>
      <w:r>
        <w:br/>
      </w:r>
      <w:r>
        <w:rPr>
          <w:b/>
        </w:rPr>
        <w:t>ROLL : d2=d2(1)=1</w:t>
      </w:r>
      <w:r>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r>
      <w:r>
        <w:rPr>
          <w:b/>
        </w:rPr>
        <w:t>ROLL : d10=d10(4)=4</w:t>
      </w:r>
      <w:r>
        <w:br/>
      </w:r>
      <w:r>
        <w:rPr>
          <w:b/>
        </w:rPr>
        <w:t>ROLL : d2=d2(2)=2</w:t>
      </w:r>
      <w:r>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br/>
        <w:br/>
      </w:r>
    </w:p>
    <w:p>
      <w:pPr>
        <w:pStyle w:val="ThreadMinimal"/>
      </w:pPr>
      <w:r>
        <w:t>#2058 [2024-08-30 00:26:02]</w:t>
        <w:br/>
        <w:b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r>
      <w:r>
        <w:rPr>
          <w:b/>
        </w:rPr>
        <w:t>ROLL : d10=d10(6)=6</w:t>
      </w:r>
      <w:r>
        <w:br/>
      </w:r>
      <w:r>
        <w:rPr>
          <w:b/>
        </w:rPr>
        <w:t>ROLL : d2=d2(1)=1</w:t>
      </w:r>
      <w:r>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
        <w:br/>
        <w:t>斯卡蒂的攻击速度(深海猎人+30)</w:t>
        <w:br/>
      </w:r>
      <w:r>
        <w:rPr>
          <w:b/>
        </w:rPr>
        <w:t>ROLL : d100+30=d100(24)+30=54</w:t>
      </w:r>
      <w:r>
        <w:br/>
        <w:t>你的攻击速度(深海猎人+30)</w:t>
        <w:br/>
      </w:r>
      <w:r>
        <w:rPr>
          <w:b/>
        </w:rPr>
        <w:t>ROLL : d100+30=d100(45)+30=75</w:t>
      </w:r>
      <w:r>
        <w:br/>
        <w:t>斯卡蒂的伤亡程度(深海猎人-20，惊讶的迟疑-20)</w:t>
        <w:br/>
      </w:r>
      <w:r>
        <w:rPr>
          <w:b/>
        </w:rPr>
        <w:t>ROLL : d100=d100(34)=34-40=-6</w:t>
      </w:r>
      <w:r>
        <w:br/>
        <w:t/>
        <w:br/>
        <w:t>那恐怖的裂空声唤醒了你的战斗本能，在剑刃真的触及脖颈前，你条件反射拔出风衣下的短匕，反手架住并准备投掷另一柄——</w:t>
        <w:br/>
        <w:t>“……斯卡蒂？”</w:t>
        <w:br/>
        <w:t>你准备发力的手猛然顿住，语气迷惑至极。</w:t>
        <w:br/>
        <w:t/>
        <w:br/>
        <w:t>斯卡蒂的选择是</w:t>
        <w:br/>
        <w:t>0 海嗣的语言可笑之极——100 他竟然会说话……</w:t>
        <w:br/>
      </w:r>
      <w:r>
        <w:rPr>
          <w:b/>
        </w:rPr>
        <w:t>ROLL : d100=d100(33)=33</w:t>
      </w:r>
      <w:r>
        <w:br/>
        <w:t>海嗣的语言没有意义。</w:t>
        <w:br/>
        <w:t/>
        <w:br/>
        <w:t>斯卡蒂的攻击速度(深海猎人+30)</w:t>
        <w:br/>
      </w:r>
      <w:r>
        <w:rPr>
          <w:b/>
        </w:rPr>
        <w:t>ROLL : d100+30=d100(25)+30=55</w:t>
      </w:r>
      <w:r>
        <w:br/>
        <w:t>你的攻击速度(深海猎人+30)</w:t>
        <w:br/>
      </w:r>
      <w:r>
        <w:rPr>
          <w:b/>
        </w:rPr>
        <w:t>ROLL : d100+30=d100(24)+30=54</w:t>
      </w:r>
      <w:r>
        <w:br/>
        <w:br/>
      </w:r>
    </w:p>
    <w:p>
      <w:pPr>
        <w:pStyle w:val="ThreadMinimal"/>
      </w:pPr>
      <w:r>
        <w:t>#2059 [2024-08-30 00:41:40]</w:t>
        <w:br/>
        <w:br/>
        <w:t>你的伤亡程度(深海猎人-20)</w:t>
        <w:br/>
      </w:r>
      <w:r>
        <w:rPr>
          <w:b/>
        </w:rPr>
        <w:t>ROLL : d100=d100(73)=73-20=53</w:t>
      </w:r>
      <w:r>
        <w:br/>
        <w:t>斯卡蒂的灵感</w:t>
        <w:br/>
      </w:r>
      <w:r>
        <w:rPr>
          <w:b/>
        </w:rPr>
        <w:t>ROLL : d100=d100(9)=9</w:t>
      </w:r>
      <w:r>
        <w:br/>
        <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
        <w:br/>
        <w:t>你是否感知到那死亡的气息？(残破之躯-20，深海猎人+20)</w:t>
        <w:br/>
      </w:r>
      <w:r>
        <w:rPr>
          <w:b/>
        </w:rPr>
        <w:t>ROLL : d100=d100(72)=72</w:t>
      </w:r>
      <w:r>
        <w:br/>
        <w:t>斯卡蒂的攻击速度(深海猎人+30)</w:t>
        <w:br/>
      </w:r>
      <w:r>
        <w:rPr>
          <w:b/>
        </w:rPr>
        <w:t>ROLL : d100+30=d100(61)+30=91</w:t>
      </w:r>
      <w:r>
        <w:br/>
        <w:t>你的闪避速度(深海猎人+30)</w:t>
        <w:br/>
      </w:r>
      <w:r>
        <w:rPr>
          <w:b/>
        </w:rPr>
        <w:t>ROLL : d100+30=d100(31)+30=61</w:t>
      </w:r>
      <w:r>
        <w:br/>
        <w:t>你的伤亡程度(深海猎人-20，昏迷+20)</w:t>
        <w:br/>
      </w:r>
      <w:r>
        <w:rPr>
          <w:b/>
        </w:rPr>
        <w:t>ROLL : d100=d100(9)=9</w:t>
      </w:r>
      <w:r>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
        <w:br/>
        <w:t>你的灵感(熟悉的态度+20)</w:t>
        <w:br/>
      </w:r>
      <w:r>
        <w:rPr>
          <w:b/>
        </w:rPr>
        <w:t>ROLL : d100+20=d100(85)+20=105</w:t>
      </w:r>
      <w:r>
        <w:br/>
        <w:br/>
      </w:r>
    </w:p>
    <w:p>
      <w:pPr>
        <w:pStyle w:val="ThreadMinimal"/>
      </w:pPr>
      <w:r>
        <w:t>#2060 [2024-08-30 01:14:35]</w:t>
        <w:br/>
        <w:br/>
        <w:t>在意识到不知为何被误认为海嗣的同时，你选择</w:t>
        <w:br/>
        <w:t>1-3 歌唱</w:t>
        <w:br/>
        <w:t>4-6 交涉</w:t>
        <w:br/>
        <w:t>7-9 坦白</w:t>
        <w:br/>
        <w:t>10 大成功/大失败</w:t>
        <w:br/>
      </w:r>
      <w:r>
        <w:rPr>
          <w:b/>
        </w:rPr>
        <w:t>ROLL : d10=d10(10)=10</w:t>
      </w:r>
      <w:r>
        <w:br/>
      </w:r>
      <w:r>
        <w:rPr>
          <w:b/>
        </w:rPr>
        <w:t>ROLL : d2=d2(2)=2</w:t>
      </w:r>
      <w:r>
        <w:br/>
        <w:t>1-3 请求</w:t>
        <w:br/>
        <w:t>4-6 警告</w:t>
        <w:br/>
        <w:t>7-9 战斗</w:t>
        <w:br/>
        <w:t>10 大成功/大失败</w:t>
        <w:br/>
      </w:r>
      <w:r>
        <w:rPr>
          <w:b/>
        </w:rPr>
        <w:t>ROLL : d10=d10(3)=3</w:t>
      </w:r>
      <w:r>
        <w:br/>
      </w:r>
      <w:r>
        <w:rPr>
          <w:b/>
        </w:rPr>
        <w:t>ROLL : d2=d2(2)=2</w:t>
      </w:r>
      <w:r>
        <w:br/>
        <w:t>眼前仍然是模糊而闪烁的斑点，斯卡蒂的声音轻飘飘地在你耳边散尽了。</w:t>
        <w:br/>
        <w:t>你在缺氧中艰难地向她伸手，而不是握住武器：“斯卡蒂……最后的……深海猎人……”</w:t>
        <w:br/>
        <w:t>“只有我们……”你的思绪逐渐空白，“是同胞……”</w:t>
        <w:br/>
        <w:t/>
        <w:br/>
        <w:t>你的说服(大失败-20)</w:t>
        <w:br/>
      </w:r>
      <w:r>
        <w:rPr>
          <w:b/>
        </w:rPr>
        <w:t>ROLL : d80=d80(26)=26</w:t>
      </w:r>
      <w:r>
        <w:br/>
        <w:t>斯卡蒂的说服</w:t>
        <w:br/>
      </w:r>
      <w:r>
        <w:rPr>
          <w:b/>
        </w:rPr>
        <w:t>ROLL : d100=d100(14)=14</w:t>
      </w:r>
      <w:r>
        <w:br/>
        <w:t>在你极其可疑的言语下，斯卡蒂还能动摇是因为</w:t>
        <w:br/>
        <w:t>1-3 忽然害怕自己万一想错了</w:t>
        <w:br/>
        <w:t>4-6 对着人形海嗣一瞬间的不忍</w:t>
        <w:br/>
        <w:t>7-9 ……？？？</w:t>
        <w:br/>
        <w:t>10 大成功/大失败</w:t>
        <w:br/>
      </w:r>
      <w:r>
        <w:rPr>
          <w:b/>
        </w:rPr>
        <w:t>ROLL : d10=d10(3)=3</w:t>
      </w:r>
      <w:r>
        <w:br/>
      </w:r>
      <w:r>
        <w:rPr>
          <w:b/>
        </w:rPr>
        <w:t>ROLL : d2=d2(2)=2</w:t>
      </w:r>
      <w:r>
        <w:br/>
        <w:br/>
      </w:r>
    </w:p>
    <w:p>
      <w:pPr>
        <w:pStyle w:val="ThreadMinimal"/>
      </w:pPr>
      <w:r>
        <w:t>#2061 [2024-08-30 01:31:48]</w:t>
        <w:br/>
        <w:b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
        <w:br/>
        <w:t>斯卡蒂的灵感(自我怀疑+20)</w:t>
        <w:br/>
      </w:r>
      <w:r>
        <w:rPr>
          <w:b/>
        </w:rPr>
        <w:t>ROLL : d100+20=d100(57)+20=77</w:t>
      </w:r>
      <w:r>
        <w:br/>
        <w:t>查询斯卡蒂此刻的SAN(后怕-20)</w:t>
        <w:br/>
      </w:r>
      <w:r>
        <w:rPr>
          <w:b/>
        </w:rPr>
        <w:t>ROLL : d80=d80(7)=7</w:t>
      </w:r>
      <w:r>
        <w:br/>
        <w:t>陷入负面状态下的斯卡蒂具体表现为</w:t>
        <w:br/>
        <w:t>1-3 失神</w:t>
        <w:br/>
        <w:t>4-6 幻觉</w:t>
        <w:br/>
        <w:t>7-9 无事</w:t>
        <w:br/>
        <w:t>10 大成功/大失败</w:t>
        <w:br/>
      </w:r>
      <w:r>
        <w:rPr>
          <w:b/>
        </w:rPr>
        <w:t>ROLL : d10=d10(4)=4</w:t>
      </w:r>
      <w:r>
        <w:br/>
      </w:r>
      <w:r>
        <w:rPr>
          <w:b/>
        </w:rPr>
        <w:t>ROLL : d2=d2(2)=2</w:t>
      </w:r>
      <w:r>
        <w:br/>
        <w:t>一支歌夺走了斯卡蒂所有的注意力。</w:t>
        <w:br/>
        <w:t>她看见一个女人的红裙。</w:t>
        <w:br/>
        <w:t>如此鲜艳而柔软……就和地上提比略的血一样明亮。</w:t>
        <w:br/>
        <w:t>……</w:t>
        <w:br/>
        <w:t>“……♪”</w:t>
        <w:br/>
        <w:t>……</w:t>
        <w:br/>
        <w:t>她忍不住跟了上去，只为听完那首歌的声音。</w:t>
        <w:br/>
        <w:t/>
        <w:br/>
        <w:t>斯卡蒂陷入幻觉离开的时间</w:t>
        <w:br/>
      </w:r>
      <w:r>
        <w:rPr>
          <w:b/>
        </w:rPr>
        <w:t>ROLL : d100=d100(28)=28</w:t>
      </w:r>
      <w:r>
        <w:br/>
        <w:t>1.分钟</w:t>
        <w:br/>
        <w:t>2.小时</w:t>
        <w:br/>
        <w:t>3.半天</w:t>
        <w:br/>
      </w:r>
      <w:r>
        <w:rPr>
          <w:b/>
        </w:rPr>
        <w:t>ROLL : d3=d3(3)=3</w:t>
      </w:r>
      <w:r>
        <w:br/>
      </w:r>
      <w:r>
        <w:rPr>
          <w:b/>
        </w:rPr>
        <w:t>ROLL : d2=d2(2)=2</w:t>
      </w:r>
      <w:r>
        <w:br/>
        <w:br/>
      </w:r>
    </w:p>
    <w:p>
      <w:pPr>
        <w:pStyle w:val="ThreadMinimal"/>
      </w:pPr>
      <w:r>
        <w:t>#2062 [2024-08-30 01:46:11]</w:t>
        <w:br/>
        <w:b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r>
      <w:r>
        <w:rPr>
          <w:b/>
        </w:rPr>
        <w:t>ROLL : d100=d100(46)=46</w:t>
      </w:r>
      <w:r>
        <w:br/>
        <w:t>在漫长的挣扎后，你的神智仍然坠入黑暗，昏迷时间是</w:t>
        <w:br/>
      </w:r>
      <w:r>
        <w:rPr>
          <w:b/>
        </w:rPr>
        <w:t>ROLL : d100=d100(21)=21</w:t>
      </w:r>
      <w:r>
        <w:br/>
        <w:t>1.分钟</w:t>
        <w:br/>
        <w:t>2.小时</w:t>
        <w:br/>
        <w:t>3.半天</w:t>
        <w:br/>
      </w:r>
      <w:r>
        <w:rPr>
          <w:b/>
        </w:rPr>
        <w:t>ROLL : d3=d3(1)=1</w:t>
      </w:r>
      <w:r>
        <w:br/>
      </w:r>
      <w:r>
        <w:rPr>
          <w:b/>
        </w:rPr>
        <w:t>ROLL : d60=d60(19)=19</w:t>
      </w:r>
      <w:r>
        <w:br/>
        <w:t/>
        <w:br/>
        <w:t>十九分钟后，一个浑身是血的人将从荒地上艰难爬起——</w:t>
        <w:br/>
        <w:t>前提是中途没出意外(时间太短-30)</w:t>
        <w:br/>
      </w:r>
      <w:r>
        <w:rPr>
          <w:b/>
        </w:rPr>
        <w:t>ROLL : d70=d70(29)=29</w:t>
      </w:r>
      <w:r>
        <w:br/>
        <w:t>血手印在车架上猛地落下，但你已经懒得在意这种事情，只顾着眯起眼，在车的残骸里翻找医疗箱。</w:t>
        <w:br/>
        <w:t>搜寻结果最终是(车祸-30)</w:t>
        <w:br/>
      </w:r>
      <w:r>
        <w:rPr>
          <w:b/>
        </w:rPr>
        <w:t>ROLL : d70=d70(51)=51</w:t>
      </w:r>
      <w:r>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
        <w:br/>
        <w:t>你的下一步决策是</w:t>
        <w:br/>
        <w:t>1-3 收拾东西原地扎营</w:t>
        <w:br/>
        <w:t>4-6 带着东西去附近扎营</w:t>
        <w:br/>
        <w:t>7-9 立刻追着足迹找人</w:t>
        <w:br/>
        <w:t>10 大成功/大失败</w:t>
        <w:br/>
      </w:r>
      <w:r>
        <w:rPr>
          <w:b/>
        </w:rPr>
        <w:t>ROLL : d10=d10(6)=6</w:t>
      </w:r>
      <w:r>
        <w:br/>
      </w:r>
      <w:r>
        <w:rPr>
          <w:b/>
        </w:rPr>
        <w:t>ROLL : d2=d2(2)=2</w:t>
      </w:r>
      <w:r>
        <w:br/>
        <w:br/>
      </w:r>
    </w:p>
    <w:p>
      <w:pPr>
        <w:pStyle w:val="ThreadMinimal"/>
      </w:pPr>
      <w:r>
        <w:t>#2063 [2024-08-30 02:11:05]</w:t>
        <w:br/>
        <w:b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
        <w:br/>
        <w:t>从车祸处走到树林需要</w:t>
        <w:br/>
      </w:r>
      <w:r>
        <w:rPr>
          <w:b/>
        </w:rPr>
        <w:t>ROLL : d100=d100(94)=94</w:t>
      </w:r>
      <w:r>
        <w:br/>
        <w:t>1.天</w:t>
        <w:br/>
        <w:t>2.周</w:t>
        <w:br/>
        <w:t>3.半月</w:t>
        <w:br/>
      </w:r>
      <w:r>
        <w:rPr>
          <w:b/>
        </w:rPr>
        <w:t>ROLL : d3=d3(3)=3</w:t>
      </w:r>
      <w:r>
        <w:br/>
      </w:r>
      <w:r>
        <w:rPr>
          <w:b/>
        </w:rPr>
        <w:t>ROLL : d2=d2(1)=1</w:t>
      </w:r>
      <w:r>
        <w:br/>
        <w:t>那么中途你显然只能在荒地上就地扎营，睡梦中可能会遭遇恶劣天气、野兽、匪盗的袭击。</w:t>
        <w:br/>
        <w:t/>
        <w:br/>
        <w:t>而另一边惊醒后，从后怕里恢复神智的斯卡蒂</w:t>
        <w:br/>
        <w:t>1-3 掉头回去找你</w:t>
        <w:br/>
        <w:t>4-6 无力地持续迷路</w:t>
        <w:br/>
        <w:t>7-9 被好心人搭救了</w:t>
        <w:br/>
        <w:t>10 大成功/大失败</w:t>
        <w:br/>
      </w:r>
      <w:r>
        <w:rPr>
          <w:b/>
        </w:rPr>
        <w:t>ROLL : d10=d10(10)=10</w:t>
      </w:r>
      <w:r>
        <w:br/>
      </w:r>
      <w:r>
        <w:rPr>
          <w:b/>
        </w:rPr>
        <w:t>ROLL : d2=d2(1)=1</w:t>
      </w:r>
      <w:r>
        <w:br/>
        <w:t>1-3 成功掉头回去找到你</w:t>
        <w:br/>
        <w:t>4-6 迷路后误入了拉特兰村落</w:t>
        <w:br/>
        <w:t>7-9 被罗德岛搭救了</w:t>
        <w:br/>
        <w:t>10 大成功/大失败</w:t>
        <w:br/>
      </w:r>
      <w:r>
        <w:rPr>
          <w:b/>
        </w:rPr>
        <w:t>ROLL : d10=d10(10)=10</w:t>
      </w:r>
      <w:r>
        <w:br/>
      </w:r>
      <w:r>
        <w:rPr>
          <w:b/>
        </w:rPr>
        <w:t>ROLL : d2=d2(2)=2</w:t>
      </w:r>
      <w:r>
        <w:br/>
        <w:t>1-3 花时间成功回去找到你</w:t>
        <w:br/>
        <w:t>4-6 迷路后误入了山谷地区</w:t>
        <w:br/>
        <w:t>7-9 被好心人搭救后……？</w:t>
        <w:br/>
        <w:t>10 大成功/大失败</w:t>
        <w:br/>
      </w:r>
      <w:r>
        <w:rPr>
          <w:b/>
        </w:rPr>
        <w:t>ROLL : d10=d10(4)=4</w:t>
      </w:r>
      <w:r>
        <w:br/>
      </w:r>
      <w:r>
        <w:rPr>
          <w:b/>
        </w:rPr>
        <w:t>ROLL : d2=d2(2)=2</w:t>
      </w:r>
      <w:r>
        <w:br/>
        <w:br/>
      </w:r>
    </w:p>
    <w:p>
      <w:pPr>
        <w:pStyle w:val="ThreadMinimal"/>
      </w:pPr>
      <w:r>
        <w:t>#2064 [2024-08-30 02:20:04]</w:t>
        <w:br/>
        <w:br/>
        <w:t>至少斯卡蒂的生存暂时没有太大的问题……比你强多了。</w:t>
        <w:br/>
        <w:t>你跋涉两周走到植被地带中途是否出意外</w:t>
        <w:br/>
      </w:r>
      <w:r>
        <w:rPr>
          <w:b/>
        </w:rPr>
        <w:t>ROLL : d100=d100(19)=19</w:t>
      </w:r>
      <w:r>
        <w:br/>
        <w:t>虽然没有又撞上个天灾什么的，但你也没能遇到能搭的车队，只能老老实实地继续步行。</w:t>
        <w:br/>
        <w:t/>
        <w:br/>
        <w:t>斯卡蒂袭击你的日期是</w:t>
        <w:br/>
      </w:r>
      <w:r>
        <w:rPr>
          <w:b/>
        </w:rPr>
        <w:t>ROLL : d31=d31(8)=8</w:t>
      </w:r>
      <w:r>
        <w:br/>
        <w:t>1097年3月22日，你终于走到了拉特兰附近的植被地区，离开了大片大片的荒原，出现人烟的概率大大增加。</w:t>
        <w:br/>
        <w:t>但问题是，接下来如果想靠你自己走到拉特兰得</w:t>
        <w:br/>
      </w:r>
      <w:r>
        <w:rPr>
          <w:b/>
        </w:rPr>
        <w:t>ROLL : d100=d100(7)=7</w:t>
      </w:r>
      <w:r>
        <w:br/>
        <w:t>1.天</w:t>
        <w:br/>
        <w:t>2.半周</w:t>
        <w:br/>
        <w:t>3.周</w:t>
        <w:br/>
      </w:r>
      <w:r>
        <w:rPr>
          <w:b/>
        </w:rPr>
        <w:t>ROLL : d3=d3(2)=2</w:t>
      </w:r>
      <w:r>
        <w:br/>
      </w:r>
      <w:r>
        <w:rPr>
          <w:b/>
        </w:rPr>
        <w:t>ROLL : d2=d2(1)=1</w:t>
      </w:r>
      <w:r>
        <w:br/>
        <w:t>三天就能走到拉特兰，那只能证明一件事——</w:t>
        <w:br/>
        <w:t>你开车和徒步的路线实在有问题，竟然是从西北方向上的高原矿场过来的。</w:t>
        <w:br/>
        <w:t/>
        <w:br/>
        <w:t>1097年3月25日，当你被确定没有感染矿石病，成功进入拉特兰城后，你决定</w:t>
        <w:br/>
        <w:t>1-3 什么你竟然有钱买新车</w:t>
        <w:br/>
        <w:t>4-6 老规矩找个商队试试看</w:t>
        <w:br/>
        <w:t>7-9 继续薅罗德岛的羊毛</w:t>
        <w:br/>
        <w:t>10 大成功/大失败</w:t>
        <w:br/>
      </w:r>
      <w:r>
        <w:rPr>
          <w:b/>
        </w:rPr>
        <w:t>ROLL : d10=d10(7)=7</w:t>
      </w:r>
      <w:r>
        <w:br/>
      </w:r>
      <w:r>
        <w:rPr>
          <w:b/>
        </w:rPr>
        <w:t>ROLL : d2=d2(2)=2</w:t>
      </w:r>
      <w:r>
        <w:br/>
        <w:t>而斯卡蒂目前的状态是</w:t>
        <w:br/>
        <w:t>1-3 在回本舰的路上</w:t>
        <w:br/>
        <w:t>4-6 也在拉特兰城办事处</w:t>
        <w:br/>
        <w:t>7-9 还在荒野求生中</w:t>
        <w:br/>
        <w:t>10 大成功/大失败</w:t>
        <w:br/>
      </w:r>
      <w:r>
        <w:rPr>
          <w:b/>
        </w:rPr>
        <w:t>ROLL : d10=d10(9)=9</w:t>
      </w:r>
      <w:r>
        <w:br/>
      </w:r>
      <w:r>
        <w:rPr>
          <w:b/>
        </w:rPr>
        <w:t>ROLL : d2=d2(2)=2</w:t>
      </w:r>
      <w:r>
        <w:br/>
        <w:br/>
      </w:r>
    </w:p>
    <w:p>
      <w:pPr>
        <w:pStyle w:val="ThreadMinimal"/>
      </w:pPr>
      <w:r>
        <w:t>#2065 [2024-08-30 19:16:24]</w:t>
        <w:br/>
        <w:b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
        <w:br/>
        <w:t>从拉特兰到伊比利亚需要</w:t>
        <w:br/>
      </w:r>
      <w:r>
        <w:rPr>
          <w:b/>
        </w:rPr>
        <w:t>ROLL : d100=d100(77)=77</w:t>
      </w:r>
      <w:r>
        <w:br/>
        <w:t>1.一个月</w:t>
        <w:br/>
        <w:t>2.两个月</w:t>
        <w:br/>
        <w:t>3.三个月</w:t>
        <w:br/>
      </w:r>
      <w:r>
        <w:rPr>
          <w:b/>
        </w:rPr>
        <w:t>ROLL : d3=d3(2)=2</w:t>
      </w:r>
      <w:r>
        <w:br/>
        <w:t/>
        <w:br/>
        <w:t>第一个月你的情况是</w:t>
        <w:br/>
      </w:r>
      <w:r>
        <w:rPr>
          <w:b/>
        </w:rPr>
        <w:t>ROLL : d100=d100(55)=55</w:t>
      </w:r>
      <w:r>
        <w:br/>
        <w:t>0 负面——100 正面</w:t>
        <w:br/>
      </w:r>
      <w:r>
        <w:rPr>
          <w:b/>
        </w:rPr>
        <w:t>ROLL : d100=d100(62)=62</w:t>
      </w:r>
      <w:r>
        <w:br/>
        <w:t>1-3 一路上有好心人让你蹭饭</w:t>
        <w:br/>
        <w:t>4-6 路上遇到临时雇佣赚了佣金</w:t>
        <w:br/>
        <w:t>7-9 你看书自学了点伊比利亚语</w:t>
        <w:br/>
        <w:t>10 大成功/大失败</w:t>
        <w:br/>
      </w:r>
      <w:r>
        <w:rPr>
          <w:b/>
        </w:rPr>
        <w:t>ROLL : d10=d10(10)=10</w:t>
      </w:r>
      <w:r>
        <w:br/>
      </w:r>
      <w:r>
        <w:rPr>
          <w:b/>
        </w:rPr>
        <w:t>ROLL : d2=d2(2)=2</w:t>
      </w:r>
      <w:r>
        <w:br/>
        <w:t>1-3 一路上在树林里抓到野味</w:t>
        <w:br/>
        <w:t>4-6 遇到临时雇佣拿到详细地图</w:t>
        <w:br/>
        <w:t>7-9 你看书了解伊比利亚形势</w:t>
        <w:br/>
        <w:t>10 大成功/大失败</w:t>
        <w:br/>
      </w:r>
      <w:r>
        <w:rPr>
          <w:b/>
        </w:rPr>
        <w:t>ROLL : d10=d10(5)=5</w:t>
      </w:r>
      <w:r>
        <w:br/>
      </w:r>
      <w:r>
        <w:rPr>
          <w:b/>
        </w:rPr>
        <w:t>ROLL : d2=d2(1)=1</w:t>
      </w:r>
      <w:r>
        <w:br/>
        <w:br/>
      </w:r>
    </w:p>
    <w:p>
      <w:pPr>
        <w:pStyle w:val="ThreadMinimal"/>
      </w:pPr>
      <w:r>
        <w:t>#2066 [2024-08-30 19:30:57]</w:t>
        <w:br/>
        <w:b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r>
      <w:r>
        <w:rPr>
          <w:b/>
        </w:rPr>
        <w:t>ROLL : d10=d10(2)=2</w:t>
      </w:r>
      <w:r>
        <w:br/>
      </w:r>
      <w:r>
        <w:rPr>
          <w:b/>
        </w:rPr>
        <w:t>ROLL : d2=d2(2)=2</w:t>
      </w:r>
      <w:r>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br/>
        <w:br/>
      </w:r>
    </w:p>
    <w:p>
      <w:pPr>
        <w:pStyle w:val="ThreadMinimal"/>
      </w:pPr>
      <w:r>
        <w:t>#2067 [2024-08-30 19:49:13]</w:t>
        <w:br/>
        <w:br/>
        <w:t>第一个月期间，你学会了点</w:t>
        <w:br/>
        <w:t>1-3 简单的伊比利亚语</w:t>
        <w:br/>
        <w:t>4-6 天灾分辨的简单知识</w:t>
        <w:br/>
        <w:t>7-9 伊比利亚风情食谱</w:t>
        <w:br/>
        <w:t>10 大成功/大失败</w:t>
        <w:br/>
      </w:r>
      <w:r>
        <w:rPr>
          <w:b/>
        </w:rPr>
        <w:t>ROLL : d10=d10(10)=10</w:t>
      </w:r>
      <w:r>
        <w:br/>
      </w:r>
      <w:r>
        <w:rPr>
          <w:b/>
        </w:rPr>
        <w:t>ROLL : d2=d2(1)=1</w:t>
      </w:r>
      <w:r>
        <w:br/>
        <w:t>1-3 较熟练的伊比利亚语</w:t>
        <w:br/>
        <w:t>4-6 天灾分辨的知识和技巧</w:t>
        <w:br/>
        <w:t>7-9 伊比利亚风俗和局势</w:t>
        <w:br/>
        <w:t>10 大成功/大失败</w:t>
        <w:br/>
      </w:r>
      <w:r>
        <w:rPr>
          <w:b/>
        </w:rPr>
        <w:t>ROLL : d10=d10(3)=3</w:t>
      </w:r>
      <w:r>
        <w:br/>
      </w:r>
      <w:r>
        <w:rPr>
          <w:b/>
        </w:rPr>
        <w:t>ROLL : d2=d2(2)=2</w:t>
      </w:r>
      <w:r>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br/>
        <w:br/>
      </w:r>
    </w:p>
    <w:p>
      <w:pPr>
        <w:pStyle w:val="ThreadMinimal"/>
      </w:pPr>
      <w:r>
        <w:t>#2068 [2024-08-30 19:59:51]</w:t>
        <w:br/>
        <w:br/>
        <w:t>第二个月你的情况是</w:t>
        <w:br/>
      </w:r>
      <w:r>
        <w:rPr>
          <w:b/>
        </w:rPr>
        <w:t>ROLL : d100=d100(16)=16</w:t>
      </w:r>
      <w:r>
        <w:br/>
        <w:t>平安无事，查询信使的目的地在伊比利亚哪里</w:t>
        <w:br/>
      </w:r>
      <w:r>
        <w:rPr>
          <w:b/>
        </w:rPr>
        <w:t>ROLL : d5=d5(3)=3</w:t>
      </w:r>
      <w:r>
        <w:br/>
      </w:r>
      <w:r>
        <w:rPr>
          <w:b/>
        </w:rPr>
        <w:t>ROLL : d5=d5(4)=4</w:t>
      </w:r>
      <w:r>
        <w:br/>
        <w:t>西北部，这代表你俩在进入境内后还得弃车坐船。</w:t>
        <w:br/>
        <w:t/>
        <w:br/>
        <w:t>第二个月期间，你学会了点</w:t>
        <w:br/>
        <w:t>1-3 泰拉通讯器的使用</w:t>
        <w:br/>
        <w:t>4-6 天灾分辨的简单知识</w:t>
        <w:br/>
        <w:t>7-9 伊比利亚风情食谱</w:t>
        <w:br/>
        <w:t>10 大成功/大失败</w:t>
        <w:br/>
      </w:r>
      <w:r>
        <w:rPr>
          <w:b/>
        </w:rPr>
        <w:t>ROLL : d10=d10(9)=9</w:t>
      </w:r>
      <w:r>
        <w:br/>
      </w:r>
      <w:r>
        <w:rPr>
          <w:b/>
        </w:rPr>
        <w:t>ROLL : d2=d2(1)=1</w:t>
      </w:r>
      <w:r>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br/>
        <w:br/>
      </w:r>
    </w:p>
    <w:p>
      <w:pPr>
        <w:pStyle w:val="ThreadMinimal"/>
      </w:pPr>
      <w:r>
        <w:t>#2069 [2024-08-30 20:11:40]</w:t>
        <w:br/>
        <w:br/>
        <w:t>在你们进入伊比利亚境内后到天灾信使的家乡需要</w:t>
        <w:br/>
      </w:r>
      <w:r>
        <w:rPr>
          <w:b/>
        </w:rPr>
        <w:t>ROLL : d100=d100(43)=43</w:t>
      </w:r>
      <w:r>
        <w:br/>
        <w:t>1.周</w:t>
        <w:br/>
        <w:t>2.半月</w:t>
        <w:br/>
        <w:t>3.月</w:t>
        <w:br/>
      </w:r>
      <w:r>
        <w:rPr>
          <w:b/>
        </w:rPr>
        <w:t>ROLL : d3=d3(3)=3</w:t>
      </w:r>
      <w:r>
        <w:br/>
      </w:r>
      <w:r>
        <w:rPr>
          <w:b/>
        </w:rPr>
        <w:t>ROLL : d3=d3(2)=2</w:t>
      </w:r>
      <w:r>
        <w:br/>
        <w:t/>
        <w:br/>
        <w:t>两个月，从拉特兰到伊比利亚也不过如此，你们究竟在折腾什么</w:t>
        <w:br/>
        <w:t>1-3 坐船是这个样子的</w:t>
        <w:br/>
        <w:t>4-6 因为要避开惩戒军</w:t>
        <w:br/>
        <w:t>7-9 信使其实不知道具体位置</w:t>
        <w:br/>
        <w:t>10 大成功/大失败</w:t>
        <w:br/>
      </w:r>
      <w:r>
        <w:rPr>
          <w:b/>
        </w:rPr>
        <w:t>ROLL : d10=d10(9)=9</w:t>
      </w:r>
      <w:r>
        <w:br/>
      </w:r>
      <w:r>
        <w:rPr>
          <w:b/>
        </w:rPr>
        <w:t>ROLL : d2=d2(2)=2</w:t>
      </w:r>
      <w:r>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br/>
        <w:br/>
      </w:r>
    </w:p>
    <w:p>
      <w:pPr>
        <w:pStyle w:val="ThreadMinimal"/>
      </w:pPr>
      <w:r>
        <w:t>#2070 [2024-08-30 20:22:45]</w:t>
        <w:br/>
        <w:br/>
        <w:t>最终你们在伊比利亚西北部的一个小岛上确定了终点。</w:t>
        <w:br/>
        <w:t>此时天灾信使的家乡情况是</w:t>
        <w:br/>
        <w:t>1.村</w:t>
        <w:br/>
        <w:t>2.镇</w:t>
        <w:br/>
        <w:t>3.城</w:t>
        <w:br/>
      </w:r>
      <w:r>
        <w:rPr>
          <w:b/>
        </w:rPr>
        <w:t>ROLL : d3=d3(1)=1</w:t>
      </w:r>
      <w:r>
        <w:br/>
        <w:t>这个伊比利亚村落的情况是(海边渔村-20)</w:t>
        <w:br/>
      </w:r>
      <w:r>
        <w:rPr>
          <w:b/>
        </w:rPr>
        <w:t>ROLL : d80=d80(45)=45</w:t>
      </w:r>
      <w:r>
        <w:br/>
        <w:t>小于25是无人废墟，小于50生活艰难</w:t>
        <w:br/>
        <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br/>
        <w:br/>
      </w:r>
    </w:p>
    <w:p>
      <w:pPr>
        <w:pStyle w:val="ThreadMinimal"/>
      </w:pPr>
      <w:r>
        <w:t>#2071 [2024-08-30 20:39:01]</w:t>
        <w:br/>
        <w:br/>
        <w:t>在伊比利亚环游的两个月是否出意外</w:t>
        <w:br/>
      </w:r>
      <w:r>
        <w:rPr>
          <w:b/>
        </w:rPr>
        <w:t>ROLL : d100=d100(79)=79</w:t>
      </w:r>
      <w:r>
        <w:br/>
      </w:r>
      <w:r>
        <w:rPr>
          <w:b/>
        </w:rPr>
        <w:t>ROLL : d100=d100(13)=13</w:t>
      </w:r>
      <w:r>
        <w:br/>
        <w:t>第一个月的意外情况是</w:t>
        <w:br/>
        <w:t>0 负面——100 正面</w:t>
        <w:br/>
      </w:r>
      <w:r>
        <w:rPr>
          <w:b/>
        </w:rPr>
        <w:t>ROLL : d100=d100(41)=41</w:t>
      </w:r>
      <w:r>
        <w:br/>
        <w:t>1-3 被审判军追过一段</w:t>
        <w:br/>
        <w:t>4-6 曾有食物和淡水紧缺</w:t>
        <w:br/>
        <w:t>7-9 坐船差点遇到海嗣</w:t>
        <w:br/>
        <w:t>10 大成功/大失败</w:t>
        <w:br/>
      </w:r>
      <w:r>
        <w:rPr>
          <w:b/>
        </w:rPr>
        <w:t>ROLL : d10=d10(2)=2</w:t>
      </w:r>
      <w:r>
        <w:br/>
      </w:r>
      <w:r>
        <w:rPr>
          <w:b/>
        </w:rPr>
        <w:t>ROLL : d2=d2(2)=2</w:t>
      </w:r>
      <w:r>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br/>
        <w:br/>
      </w:r>
    </w:p>
    <w:p>
      <w:pPr>
        <w:pStyle w:val="ThreadMinimal"/>
      </w:pPr>
      <w:r>
        <w:t>#2072 [2024-08-30 20:50:47]</w:t>
        <w:br/>
        <w:br/>
        <w:t>两个月的游历中，你是否有收集到深海教会相关的线索</w:t>
        <w:br/>
      </w:r>
      <w:r>
        <w:rPr>
          <w:b/>
        </w:rPr>
        <w:t>ROLL : d100=d100(84)=84</w:t>
      </w:r>
      <w:r>
        <w:br/>
        <w:t>1-3 一个渔村在流通恐鱼干</w:t>
        <w:br/>
        <w:t>4-6 一个镇子在谋划引海嗣上岸</w:t>
        <w:br/>
        <w:t>7-9 一个城市内部准备教徒暴动</w:t>
        <w:br/>
        <w:t>10 大成功/大失败</w:t>
        <w:br/>
      </w:r>
      <w:r>
        <w:rPr>
          <w:b/>
        </w:rPr>
        <w:t>ROLL : d10=d10(9)=9</w:t>
      </w:r>
      <w:r>
        <w:br/>
      </w:r>
      <w:r>
        <w:rPr>
          <w:b/>
        </w:rPr>
        <w:t>ROLL : d2=d2(1)=1</w:t>
      </w:r>
      <w:r>
        <w:br/>
        <w:t>根据酒馆、商队和赏金猎人的口口相传，你确定某座城市极其可疑，原因是</w:t>
        <w:br/>
        <w:t>1-3 明目张胆地在招收信徒</w:t>
        <w:br/>
        <w:t>4-6 入城的人远比出城的多</w:t>
        <w:br/>
        <w:t>7-9 最近忽然宣传许多福利</w:t>
        <w:br/>
        <w:t>10 大成功/大失败</w:t>
        <w:br/>
      </w:r>
      <w:r>
        <w:rPr>
          <w:b/>
        </w:rPr>
        <w:t>ROLL : d10=d10(10)=10</w:t>
      </w:r>
      <w:r>
        <w:br/>
      </w:r>
      <w:r>
        <w:rPr>
          <w:b/>
        </w:rPr>
        <w:t>ROLL : d2=d2(1)=1</w:t>
      </w:r>
      <w:r>
        <w:br/>
        <w:t>1-3 招收信徒甚至向你传教</w:t>
        <w:br/>
        <w:t>4-6 总有人入城却没有人出城</w:t>
        <w:br/>
        <w:t>7-9 最近忽然宣传奇怪教义</w:t>
        <w:br/>
        <w:t>10 大成功/大失败</w:t>
        <w:br/>
      </w:r>
      <w:r>
        <w:rPr>
          <w:b/>
        </w:rPr>
        <w:t>ROLL : d10=d10(10)=10</w:t>
      </w:r>
      <w:r>
        <w:br/>
      </w:r>
      <w:r>
        <w:rPr>
          <w:b/>
        </w:rPr>
        <w:t>ROLL : d2=d2(1)=1</w:t>
      </w:r>
      <w:r>
        <w:br/>
        <w:t>1-3 深海主教戳穿了你的身份</w:t>
        <w:br/>
        <w:t>4-6 那座城市已经是废墟</w:t>
        <w:br/>
        <w:t>7-9 奇怪教义在附近深入人心</w:t>
        <w:br/>
        <w:t>10 大成功/大失败</w:t>
        <w:br/>
      </w:r>
      <w:r>
        <w:rPr>
          <w:b/>
        </w:rPr>
        <w:t>ROLL : d10=d10(7)=7</w:t>
      </w:r>
      <w:r>
        <w:br/>
      </w:r>
      <w:r>
        <w:rPr>
          <w:b/>
        </w:rPr>
        <w:t>ROLL : d2=d2(1)=1</w:t>
      </w:r>
      <w:r>
        <w:br/>
        <w:br/>
      </w:r>
    </w:p>
    <w:p>
      <w:pPr>
        <w:pStyle w:val="ThreadMinimal"/>
      </w:pPr>
      <w:r>
        <w:t>#2073 [2024-08-30 21:11:40]</w:t>
        <w:br/>
        <w:b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
        <w:br/>
        <w:t>当你和天灾信使分开，重新调头回去寻找那座城市时，城市的情况是</w:t>
        <w:br/>
        <w:t>1-3 已被惩戒军清剿</w:t>
        <w:br/>
        <w:t>4-6 正在肃清和封闭中</w:t>
        <w:br/>
        <w:t>7-9 暴风雨前的平静</w:t>
        <w:br/>
        <w:t>10 大成功/大失败</w:t>
        <w:br/>
      </w:r>
      <w:r>
        <w:rPr>
          <w:b/>
        </w:rPr>
        <w:t>ROLL : d10=d10(6)=6</w:t>
      </w:r>
      <w:r>
        <w:br/>
      </w:r>
      <w:r>
        <w:rPr>
          <w:b/>
        </w:rPr>
        <w:t>ROLL : d2=d2(1)=1</w:t>
      </w:r>
      <w:r>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br/>
        <w:br/>
      </w:r>
    </w:p>
    <w:p>
      <w:pPr>
        <w:pStyle w:val="ThreadMinimal"/>
      </w:pPr>
      <w:r>
        <w:t>#2074 [2024-08-30 21:24:24]</w:t>
        <w:br/>
        <w:br/>
        <w:t>鉴于你的收集情报功亏一篑，你决定</w:t>
        <w:br/>
        <w:t>1-3 先潜入再看一圈</w:t>
        <w:br/>
        <w:t>4-6 在城外蹲守教会的援助</w:t>
        <w:br/>
        <w:t>7-9 离开寻找新的情报源</w:t>
        <w:br/>
        <w:t>10 大成功/大失败</w:t>
        <w:br/>
      </w:r>
      <w:r>
        <w:rPr>
          <w:b/>
        </w:rPr>
        <w:t>ROLL : d10=d10(3)=3</w:t>
      </w:r>
      <w:r>
        <w:br/>
      </w:r>
      <w:r>
        <w:rPr>
          <w:b/>
        </w:rPr>
        <w:t>ROLL : d2=d2(2)=2</w:t>
      </w:r>
      <w:r>
        <w:br/>
        <w:t>深海教会对于这个疑似暴露的据点(即将成功+20)</w:t>
        <w:br/>
        <w:t>0 冷眼旁观——100 急速催化</w:t>
        <w:br/>
      </w:r>
      <w:r>
        <w:rPr>
          <w:b/>
        </w:rPr>
        <w:t>ROLL : d100+20=d100(16)+20=36</w:t>
      </w:r>
      <w:r>
        <w:br/>
        <w:t>深海教会不想为一个即将成功的据点去招惹审判军的原因是</w:t>
        <w:br/>
        <w:t>1-3 老牌审判官比较棘手</w:t>
        <w:br/>
        <w:t>4-6 有更加重要的任务在做</w:t>
        <w:br/>
        <w:t>7-9 有主教在城内自会负责</w:t>
        <w:br/>
        <w:t>10 大成功/大失败</w:t>
        <w:br/>
      </w:r>
      <w:r>
        <w:rPr>
          <w:b/>
        </w:rPr>
        <w:t>ROLL : d10=d10(1)=1</w:t>
      </w:r>
      <w:r>
        <w:br/>
      </w:r>
      <w:r>
        <w:rPr>
          <w:b/>
        </w:rPr>
        <w:t>ROLL : d2=d2(1)=1</w:t>
      </w:r>
      <w:r>
        <w:br/>
        <w:br/>
      </w:r>
    </w:p>
    <w:p>
      <w:pPr>
        <w:pStyle w:val="ThreadMinimal"/>
      </w:pPr>
      <w:r>
        <w:t>#2075 [2024-08-30 21:32:07]</w:t>
        <w:br/>
        <w:br/>
        <w:t>对于“提比略”，深海教会的看法是</w:t>
        <w:br/>
        <w:t>1-3 血脉驳杂的同胞</w:t>
        <w:br/>
        <w:t>4-6 珍贵的实验容器</w:t>
        <w:br/>
        <w:t>7-9 注定为敌的敌人</w:t>
        <w:br/>
        <w:t>10 大成功/大失败</w:t>
        <w:br/>
      </w:r>
      <w:r>
        <w:rPr>
          <w:b/>
        </w:rPr>
        <w:t>ROLL : d10=d10(4)=4</w:t>
      </w:r>
      <w:r>
        <w:br/>
      </w:r>
      <w:r>
        <w:rPr>
          <w:b/>
        </w:rPr>
        <w:t>ROLL : d2=d2(2)=2</w:t>
      </w:r>
      <w:r>
        <w:br/>
        <w:t>呃，幽灵鲨待遇是吧，那深海教会对“提比略”的方案是</w:t>
        <w:br/>
        <w:t>1-3 先放着等自投罗网</w:t>
        <w:br/>
        <w:t>4-6 已经在其他地方设局</w:t>
        <w:br/>
        <w:t>7-9 这座城就是诱饵</w:t>
        <w:br/>
        <w:t>10 大成功/大失败</w:t>
        <w:br/>
      </w:r>
      <w:r>
        <w:rPr>
          <w:b/>
        </w:rPr>
        <w:t>ROLL : d10=d10(5)=5</w:t>
      </w:r>
      <w:r>
        <w:br/>
      </w:r>
      <w:r>
        <w:rPr>
          <w:b/>
        </w:rPr>
        <w:t>ROLL : d2=d2(1)=1</w:t>
      </w:r>
      <w:r>
        <w:br/>
        <w:t>深海教会对你满心期待，如果你离开这座城市，还会有新的陷阱等你踏入，直到你彻底中招沦为人体实验的实验品。</w:t>
        <w:br/>
        <w:t>——但你选择潜入这座已被惩戒军封锁的城。</w:t>
        <w:br/>
        <w:t/>
        <w:br/>
        <w:t>你的潜入(深海猎人+30，熟练战士+20)</w:t>
        <w:br/>
      </w:r>
      <w:r>
        <w:rPr>
          <w:b/>
        </w:rPr>
        <w:t>ROLL : d100+50=d100(16)+50=66</w:t>
      </w:r>
      <w:r>
        <w:br/>
        <w:t>惩戒军的侦察(团体合作+10，战士+10)</w:t>
        <w:br/>
      </w:r>
      <w:r>
        <w:rPr>
          <w:b/>
        </w:rPr>
        <w:t>ROLL : d100+20=d100(95)+20=115</w:t>
      </w:r>
      <w:r>
        <w:br/>
        <w:br/>
      </w:r>
    </w:p>
    <w:p>
      <w:pPr>
        <w:pStyle w:val="ThreadMinimal"/>
      </w:pPr>
      <w:r>
        <w:t>#2076 [2024-08-30 21:47:52]</w:t>
        <w:br/>
        <w:b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
        <w:br/>
        <w:t>你的速度(深海猎人+30，熟练战士+20)</w:t>
        <w:br/>
      </w:r>
      <w:r>
        <w:rPr>
          <w:b/>
        </w:rPr>
        <w:t>ROLL : d100+50=d100(24)+50=74</w:t>
      </w:r>
      <w:r>
        <w:br/>
        <w:t>大审判官的速度(大审判官+20)</w:t>
        <w:br/>
      </w:r>
      <w:r>
        <w:rPr>
          <w:b/>
        </w:rPr>
        <w:t>ROLL : d100+20=d100(48)+20=68</w:t>
      </w:r>
      <w:r>
        <w:br/>
        <w:t>你的逃亡进度</w:t>
        <w:br/>
      </w:r>
      <w:r>
        <w:rPr>
          <w:b/>
        </w:rPr>
        <w:t>ROLL : d100=d100(46)=46</w:t>
      </w:r>
      <w:r>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br/>
        <w:br/>
      </w:r>
    </w:p>
    <w:p>
      <w:pPr>
        <w:pStyle w:val="ThreadMinimal"/>
      </w:pPr>
      <w:r>
        <w:t>#2077 [2024-08-30 21:53:06]</w:t>
        <w:br/>
        <w:br/>
        <w:t>你的速度(深海猎人+30，熟练战士+20)</w:t>
        <w:br/>
      </w:r>
      <w:r>
        <w:rPr>
          <w:b/>
        </w:rPr>
        <w:t>ROLL : d100+50=d100(79)+50=129</w:t>
      </w:r>
      <w:r>
        <w:br/>
        <w:t>大审判官的速度(大审判官+20)</w:t>
        <w:br/>
      </w:r>
      <w:r>
        <w:rPr>
          <w:b/>
        </w:rPr>
        <w:t>ROLL : d100+20=d100(20)+20=40</w:t>
      </w:r>
      <w:r>
        <w:br/>
        <w:t>你的逃亡进度</w:t>
        <w:br/>
      </w:r>
      <w:r>
        <w:rPr>
          <w:b/>
        </w:rPr>
        <w:t>ROLL : d54+46=d54(16)+46=62</w:t>
      </w:r>
      <w:r>
        <w:br/>
        <w:t>当你背离灯火，向黑暗奔行时，城内反而在为骤然的光明低语。</w:t>
        <w:br/>
        <w:t>然而在惩戒军严厉的目光和警告下，居民们垂着头，木然地缩回窗户后。</w:t>
        <w:br/>
        <w:t/>
        <w:br/>
        <w:t>你的速度(深海猎人+30，熟练战士+20)</w:t>
        <w:br/>
      </w:r>
      <w:r>
        <w:rPr>
          <w:b/>
        </w:rPr>
        <w:t>ROLL : d100+50=d100(77)+50=127</w:t>
      </w:r>
      <w:r>
        <w:br/>
        <w:t>大审判官的速度(大审判官+20)</w:t>
        <w:br/>
      </w:r>
      <w:r>
        <w:rPr>
          <w:b/>
        </w:rPr>
        <w:t>ROLL : d100+20=d100(32)+20=52</w:t>
      </w:r>
      <w:r>
        <w:br/>
        <w:t>你的逃亡进度</w:t>
        <w:br/>
      </w:r>
      <w:r>
        <w:rPr>
          <w:b/>
        </w:rPr>
        <w:t>ROLL : d38+62=d38(6)+62=68</w:t>
      </w:r>
      <w:r>
        <w:br/>
        <w:t>“是她来了……？”</w:t>
        <w:br/>
        <w:t>“不，时间还没到，主教大人从不违约……”</w:t>
        <w:br/>
        <w:t>“……她一直信守承诺……”</w:t>
        <w:br/>
        <w:t>“……我们会过上好日子的……同胞。”</w:t>
        <w:br/>
        <w:br/>
      </w:r>
    </w:p>
    <w:p>
      <w:pPr>
        <w:pStyle w:val="ThreadMinimal"/>
      </w:pPr>
      <w:r>
        <w:t>#2078 [2024-08-30 22:00:15]</w:t>
        <w:br/>
        <w:br/>
        <w:t>你的速度(深海猎人+30，熟练战士+20)</w:t>
        <w:br/>
      </w:r>
      <w:r>
        <w:rPr>
          <w:b/>
        </w:rPr>
        <w:t>ROLL : d100+50=d100(75)+50=125</w:t>
      </w:r>
      <w:r>
        <w:br/>
        <w:t>大审判官的速度(大审判官+20)</w:t>
        <w:br/>
      </w:r>
      <w:r>
        <w:rPr>
          <w:b/>
        </w:rPr>
        <w:t>ROLL : d100+20=d100(9)+20=29</w:t>
      </w:r>
      <w:r>
        <w:br/>
        <w:t>你的逃亡进度</w:t>
        <w:br/>
      </w:r>
      <w:r>
        <w:rPr>
          <w:b/>
        </w:rPr>
        <w:t>ROLL : d32+68=d32(24)+68=92</w:t>
      </w:r>
      <w:r>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
        <w:br/>
        <w:t>你的速度(深海猎人+30，熟练战士+20)</w:t>
        <w:br/>
      </w:r>
      <w:r>
        <w:rPr>
          <w:b/>
        </w:rPr>
        <w:t>ROLL : d100+50=d100(10)+50=60</w:t>
      </w:r>
      <w:r>
        <w:br/>
        <w:t>大审判官的速度(大审判官+20)</w:t>
        <w:br/>
      </w:r>
      <w:r>
        <w:rPr>
          <w:b/>
        </w:rPr>
        <w:t>ROLL : d100+20=d100(50)+20=70</w:t>
      </w:r>
      <w:r>
        <w:br/>
        <w:t>你的逃亡进度</w:t>
        <w:br/>
      </w:r>
      <w:r>
        <w:rPr>
          <w:b/>
        </w:rPr>
        <w:t>ROLL : d8+92=d8(7)+92=99</w:t>
      </w:r>
      <w:r>
        <w:br/>
        <w:t>你的伤亡程度(深海猎人-50)</w:t>
        <w:br/>
      </w:r>
      <w:r>
        <w:rPr>
          <w:b/>
        </w:rPr>
        <w:t>ROLL : d100=d100(66)=66-50=16</w:t>
      </w:r>
      <w:r>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br/>
        <w:br/>
      </w:r>
    </w:p>
    <w:p>
      <w:pPr>
        <w:pStyle w:val="ThreadMinimal"/>
      </w:pPr>
      <w:r>
        <w:t>#2079 [2024-08-30 22:12:12]</w:t>
        <w:br/>
        <w:br/>
        <w:t>当你重新潜入伊比利亚的人群后，惩戒军的影子不再笼罩在你头顶——</w:t>
        <w:br/>
        <w:t>取而代之的则是深海教会潜伏的触须。</w:t>
        <w:br/>
        <w:t/>
        <w:br/>
        <w:t>深海教会的诱导(你需要的情报+20)</w:t>
        <w:br/>
      </w:r>
      <w:r>
        <w:rPr>
          <w:b/>
        </w:rPr>
        <w:t>ROLL : d100+20=d100(34)+20=54</w:t>
      </w:r>
      <w:r>
        <w:br/>
        <w:t>你的侦察</w:t>
        <w:br/>
      </w:r>
      <w:r>
        <w:rPr>
          <w:b/>
        </w:rPr>
        <w:t>ROLL : d100=d100(26)=26</w:t>
      </w:r>
      <w:r>
        <w:br/>
        <w:t>深海教会为你设下的陷阱模样是</w:t>
        <w:br/>
        <w:t>1-3 一个行为古怪的渔村</w:t>
        <w:br/>
        <w:t>4-6 一座神神秘秘的小镇</w:t>
        <w:br/>
        <w:t>7-9 一座沦为废墟的城市</w:t>
        <w:br/>
        <w:t>10 大成功/大失败</w:t>
        <w:br/>
      </w:r>
      <w:r>
        <w:rPr>
          <w:b/>
        </w:rPr>
        <w:t>ROLL : d10=d10(5)=5</w:t>
      </w:r>
      <w:r>
        <w:br/>
      </w:r>
      <w:r>
        <w:rPr>
          <w:b/>
        </w:rPr>
        <w:t>ROLL : d2=d2(1)=1</w:t>
      </w:r>
      <w:r>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br/>
        <w:br/>
      </w:r>
    </w:p>
    <w:p>
      <w:pPr>
        <w:pStyle w:val="ThreadMinimal"/>
      </w:pPr>
      <w:r>
        <w:t>#2080 [2024-08-30 22:26:12]</w:t>
        <w:br/>
        <w:b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
        <w:br/>
        <w:t>你的灵感</w:t>
        <w:br/>
      </w:r>
      <w:r>
        <w:rPr>
          <w:b/>
        </w:rPr>
        <w:t>ROLL : d100=d100(1)=1</w:t>
      </w:r>
      <w:r>
        <w:br/>
        <w:t>深海教会为你准备的海嗣规模是</w:t>
        <w:br/>
        <w:t>1-3 普通的海嗣潮</w:t>
        <w:br/>
        <w:t>4-6 +异化巨型海嗣</w:t>
        <w:br/>
        <w:t>7-9 +高级进化护卫</w:t>
        <w:br/>
        <w:t>10 大成功/大失败</w:t>
        <w:br/>
      </w:r>
      <w:r>
        <w:rPr>
          <w:b/>
        </w:rPr>
        <w:t>ROLL : d10=d10(8)=8</w:t>
      </w:r>
      <w:r>
        <w:br/>
      </w:r>
      <w:r>
        <w:rPr>
          <w:b/>
        </w:rPr>
        <w:t>ROLL : d2=d2(1)=1</w:t>
      </w:r>
      <w:r>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br/>
        <w:br/>
      </w:r>
    </w:p>
    <w:p>
      <w:pPr>
        <w:pStyle w:val="ThreadMinimal"/>
      </w:pPr>
      <w:r>
        <w:t>#2081 [2024-08-30 23:00:51]</w:t>
        <w:br/>
        <w:br/>
        <w:t>你的作战方案目标</w:t>
        <w:br/>
        <w:t>0 逃离——100 消灭</w:t>
        <w:br/>
      </w:r>
      <w:r>
        <w:rPr>
          <w:b/>
        </w:rPr>
        <w:t>ROLL : d100=d100(9)=9</w:t>
      </w:r>
      <w:r>
        <w:br/>
        <w:t>自知之明让你清楚，一个深海猎人无法剿灭这种规模的所有海嗣。</w:t>
        <w:br/>
        <w:t>你只能先离开这片地区再尝试通知国防军。</w:t>
        <w:br/>
        <w:t/>
        <w:br/>
        <w:t>[陷阱内部 Round1]</w:t>
        <w:br/>
        <w:t/>
        <w:br/>
        <w:t>你的速度(深海猎人+30)</w:t>
        <w:br/>
      </w:r>
      <w:r>
        <w:rPr>
          <w:b/>
        </w:rPr>
        <w:t>ROLL : d100+30=d100(91)+30=121</w:t>
      </w:r>
      <w:r>
        <w:br/>
        <w:t>首言者的速度(海嗣+30)</w:t>
        <w:br/>
      </w:r>
      <w:r>
        <w:rPr>
          <w:b/>
        </w:rPr>
        <w:t>ROLL : d100+30=d100(3)+30=33</w:t>
      </w:r>
      <w:r>
        <w:br/>
        <w:t>巨型海嗣的速度(海嗣+30)</w:t>
        <w:br/>
      </w:r>
      <w:r>
        <w:rPr>
          <w:b/>
        </w:rPr>
        <w:t>ROLL : d100+30=d100(45)+30=75</w:t>
      </w:r>
      <w:r>
        <w:br/>
        <w:t>海嗣潮的速度(海嗣潮+30)</w:t>
        <w:br/>
      </w:r>
      <w:r>
        <w:rPr>
          <w:b/>
        </w:rPr>
        <w:t>ROLL : d100+30=d100(20)+30=50</w:t>
      </w:r>
      <w:r>
        <w:br/>
        <w:t>逃离进度</w:t>
        <w:br/>
      </w:r>
      <w:r>
        <w:rPr>
          <w:b/>
        </w:rPr>
        <w:t>ROLL : d100=d100(31)=31</w:t>
      </w:r>
      <w:r>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br/>
        <w:br/>
      </w:r>
    </w:p>
    <w:p>
      <w:pPr>
        <w:pStyle w:val="ThreadMinimal"/>
      </w:pPr>
      <w:r>
        <w:t>#2082 [2024-08-30 23:10:25]</w:t>
        <w:br/>
        <w:br/>
        <w:t>[陷阱内部 Round2]</w:t>
        <w:br/>
        <w:t/>
        <w:br/>
        <w:t>你的速度(深海猎人+30)</w:t>
        <w:br/>
      </w:r>
      <w:r>
        <w:rPr>
          <w:b/>
        </w:rPr>
        <w:t>ROLL : d100+30=d100(4)+30=34</w:t>
      </w:r>
      <w:r>
        <w:br/>
        <w:t>首言者的速度(海嗣+30)</w:t>
        <w:br/>
      </w:r>
      <w:r>
        <w:rPr>
          <w:b/>
        </w:rPr>
        <w:t>ROLL : d100+30=d100(30)+30=60</w:t>
      </w:r>
      <w:r>
        <w:br/>
        <w:t>巨型海嗣的速度(海嗣+30)</w:t>
        <w:br/>
      </w:r>
      <w:r>
        <w:rPr>
          <w:b/>
        </w:rPr>
        <w:t>ROLL : d100+30=d100(83)+30=113</w:t>
      </w:r>
      <w:r>
        <w:br/>
        <w:t>海嗣潮的速度(海嗣潮+30)</w:t>
        <w:br/>
      </w:r>
      <w:r>
        <w:rPr>
          <w:b/>
        </w:rPr>
        <w:t>ROLL : d100+30=d100(88)+30=118</w:t>
      </w:r>
      <w:r>
        <w:br/>
        <w:t>逃离进度</w:t>
        <w:br/>
      </w:r>
      <w:r>
        <w:rPr>
          <w:b/>
        </w:rPr>
        <w:t>ROLL : d69+31=d69(59)+31=90</w:t>
      </w:r>
      <w:r>
        <w:br/>
        <w:t>你的伤亡程度(深海猎人-20)</w:t>
        <w:br/>
      </w:r>
      <w:r>
        <w:rPr>
          <w:b/>
        </w:rPr>
        <w:t>ROLL : d100=d100(60)=60-20=40</w:t>
      </w:r>
      <w:r>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br/>
        <w:br/>
      </w:r>
    </w:p>
    <w:p>
      <w:pPr>
        <w:pStyle w:val="ThreadMinimal"/>
      </w:pPr>
      <w:r>
        <w:t>#2083 [2024-08-30 23:17:24]</w:t>
        <w:br/>
        <w:br/>
        <w:t>[陷阱内部 Round3]</w:t>
        <w:br/>
        <w:t/>
        <w:br/>
        <w:t>你的速度(深海猎人+30)</w:t>
        <w:br/>
      </w:r>
      <w:r>
        <w:rPr>
          <w:b/>
        </w:rPr>
        <w:t>ROLL : d100+30=d100(12)+30=42</w:t>
      </w:r>
      <w:r>
        <w:br/>
        <w:t>首言者的速度(海嗣+30)</w:t>
        <w:br/>
      </w:r>
      <w:r>
        <w:rPr>
          <w:b/>
        </w:rPr>
        <w:t>ROLL : d100+30=d100(59)+30=89</w:t>
      </w:r>
      <w:r>
        <w:br/>
        <w:t>巨型海嗣的速度(海嗣+30)</w:t>
        <w:br/>
      </w:r>
      <w:r>
        <w:rPr>
          <w:b/>
        </w:rPr>
        <w:t>ROLL : d100+30=d100(56)+30=86</w:t>
      </w:r>
      <w:r>
        <w:br/>
        <w:t>海嗣潮的速度(海嗣潮+30)</w:t>
        <w:br/>
      </w:r>
      <w:r>
        <w:rPr>
          <w:b/>
        </w:rPr>
        <w:t>ROLL : d100+30=d100(22)+30=52</w:t>
      </w:r>
      <w:r>
        <w:br/>
        <w:t>逃离进度</w:t>
        <w:br/>
      </w:r>
      <w:r>
        <w:rPr>
          <w:b/>
        </w:rPr>
        <w:t>ROLL : d10+90=d10(6)+90=96</w:t>
      </w:r>
      <w:r>
        <w:br/>
        <w:t>你的伤亡程度(深海猎人-20)</w:t>
        <w:br/>
      </w:r>
      <w:r>
        <w:rPr>
          <w:b/>
        </w:rPr>
        <w:t>ROLL : d100=d100(3)=3-20=-17</w:t>
      </w:r>
      <w:r>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br/>
        <w:br/>
      </w:r>
    </w:p>
    <w:p>
      <w:pPr>
        <w:pStyle w:val="ThreadMinimal"/>
      </w:pPr>
      <w:r>
        <w:t>#2084 [2024-08-30 23:24:35]</w:t>
        <w:br/>
        <w:br/>
        <w:t>[陷阱外围 Round1]</w:t>
        <w:br/>
        <w:t/>
        <w:br/>
        <w:t>你的速度(深海猎人+30)</w:t>
        <w:br/>
      </w:r>
      <w:r>
        <w:rPr>
          <w:b/>
        </w:rPr>
        <w:t>ROLL : d100+30=d100(16)+30=46</w:t>
      </w:r>
      <w:r>
        <w:br/>
        <w:t>首言者的速度(海嗣+30)</w:t>
        <w:br/>
      </w:r>
      <w:r>
        <w:rPr>
          <w:b/>
        </w:rPr>
        <w:t>ROLL : d100+30=d100(5)+30=35</w:t>
      </w:r>
      <w:r>
        <w:br/>
        <w:t>海嗣潮的速度(海嗣潮+30)</w:t>
        <w:br/>
      </w:r>
      <w:r>
        <w:rPr>
          <w:b/>
        </w:rPr>
        <w:t>ROLL : d100+30=d100(50)+30=80</w:t>
      </w:r>
      <w:r>
        <w:br/>
        <w:t>逃离进度</w:t>
        <w:br/>
      </w:r>
      <w:r>
        <w:rPr>
          <w:b/>
        </w:rPr>
        <w:t>ROLL : d100=d100(36)=36</w:t>
      </w:r>
      <w:r>
        <w:br/>
        <w:t>你的伤亡程度(深海猎人-20)</w:t>
        <w:br/>
      </w:r>
      <w:r>
        <w:rPr>
          <w:b/>
        </w:rPr>
        <w:t>ROLL : d100=d100(24)=24-20=4</w:t>
      </w:r>
      <w:r>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br/>
        <w:br/>
      </w:r>
    </w:p>
    <w:p>
      <w:pPr>
        <w:pStyle w:val="ThreadMinimal"/>
      </w:pPr>
      <w:r>
        <w:t>#2085 [2024-08-30 23:33:24]</w:t>
        <w:br/>
        <w:br/>
        <w:t>[陷阱外围 Round2]</w:t>
        <w:br/>
        <w:t/>
        <w:br/>
        <w:t>你的速度(深海猎人+30)</w:t>
        <w:br/>
      </w:r>
      <w:r>
        <w:rPr>
          <w:b/>
        </w:rPr>
        <w:t>ROLL : d100+30=d100(12)+30=42</w:t>
      </w:r>
      <w:r>
        <w:br/>
        <w:t>首言者的速度(海嗣+30)</w:t>
        <w:br/>
      </w:r>
      <w:r>
        <w:rPr>
          <w:b/>
        </w:rPr>
        <w:t>ROLL : d100+30=d100(55)+30=85</w:t>
      </w:r>
      <w:r>
        <w:br/>
        <w:t>海嗣潮的速度(海嗣潮+30)</w:t>
        <w:br/>
      </w:r>
      <w:r>
        <w:rPr>
          <w:b/>
        </w:rPr>
        <w:t>ROLL : d100+30=d100(41)+30=71</w:t>
      </w:r>
      <w:r>
        <w:br/>
        <w:t>逃离进度</w:t>
        <w:br/>
      </w:r>
      <w:r>
        <w:rPr>
          <w:b/>
        </w:rPr>
        <w:t>ROLL : d64+36=d64(26)+36=62</w:t>
      </w:r>
      <w:r>
        <w:br/>
        <w:t>你的伤亡程度(深海猎人-20)</w:t>
        <w:br/>
      </w:r>
      <w:r>
        <w:rPr>
          <w:b/>
        </w:rPr>
        <w:t>ROLL : d100=d100(24)=24-20=4</w:t>
      </w:r>
      <w:r>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br/>
        <w:br/>
      </w:r>
    </w:p>
    <w:p>
      <w:pPr>
        <w:pStyle w:val="ThreadMinimal"/>
      </w:pPr>
      <w:r>
        <w:t>#2086 [2024-08-30 23:38:11]</w:t>
        <w:br/>
        <w:br/>
        <w:t>[陷阱外围 Round3]</w:t>
        <w:br/>
        <w:t/>
        <w:br/>
        <w:t>你的速度(深海猎人+30)</w:t>
        <w:br/>
      </w:r>
      <w:r>
        <w:rPr>
          <w:b/>
        </w:rPr>
        <w:t>ROLL : d100+30=d100(16)+30=46</w:t>
      </w:r>
      <w:r>
        <w:br/>
        <w:t>首言者的速度(海嗣+30)</w:t>
        <w:br/>
      </w:r>
      <w:r>
        <w:rPr>
          <w:b/>
        </w:rPr>
        <w:t>ROLL : d100+30=d100(50)+30=80</w:t>
      </w:r>
      <w:r>
        <w:br/>
        <w:t>海嗣潮的速度(海嗣潮+30)</w:t>
        <w:br/>
      </w:r>
      <w:r>
        <w:rPr>
          <w:b/>
        </w:rPr>
        <w:t>ROLL : d100+30=d100(100)+30=130</w:t>
      </w:r>
      <w:r>
        <w:br/>
        <w:t>逃离进度</w:t>
        <w:br/>
      </w:r>
      <w:r>
        <w:rPr>
          <w:b/>
        </w:rPr>
        <w:t>ROLL : d38+62=d38(17)+62=79</w:t>
      </w:r>
      <w:r>
        <w:br/>
        <w:t>你的伤亡程度(深海猎人-20)</w:t>
        <w:br/>
      </w:r>
      <w:r>
        <w:rPr>
          <w:b/>
        </w:rPr>
        <w:t>ROLL : d100=d100(48)=48-20=28</w:t>
      </w:r>
      <w:r>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br/>
        <w:br/>
      </w:r>
    </w:p>
    <w:p>
      <w:pPr>
        <w:pStyle w:val="ThreadMinimal"/>
      </w:pPr>
      <w:r>
        <w:t>#2087 [2024-08-30 23:42:46]</w:t>
        <w:br/>
        <w:br/>
        <w:t>[陷阱外围 Round4]</w:t>
        <w:br/>
        <w:t/>
        <w:br/>
        <w:t>你的速度(深海猎人+30)</w:t>
        <w:br/>
      </w:r>
      <w:r>
        <w:rPr>
          <w:b/>
        </w:rPr>
        <w:t>ROLL : d100+30=d100(63)+30=93</w:t>
      </w:r>
      <w:r>
        <w:br/>
        <w:t>首言者的速度(海嗣+30)</w:t>
        <w:br/>
      </w:r>
      <w:r>
        <w:rPr>
          <w:b/>
        </w:rPr>
        <w:t>ROLL : d100+30=d100(65)+30=95</w:t>
      </w:r>
      <w:r>
        <w:br/>
        <w:t>海嗣潮的速度(海嗣潮+30)</w:t>
        <w:br/>
      </w:r>
      <w:r>
        <w:rPr>
          <w:b/>
        </w:rPr>
        <w:t>ROLL : d100+30=d100(34)+30=64</w:t>
      </w:r>
      <w:r>
        <w:br/>
        <w:t>逃离进度</w:t>
        <w:br/>
      </w:r>
      <w:r>
        <w:rPr>
          <w:b/>
        </w:rPr>
        <w:t>ROLL : d21+79=d21(18)+79=97</w:t>
      </w:r>
      <w:r>
        <w:br/>
        <w:t>你的伤亡程度(深海猎人-20)</w:t>
        <w:br/>
      </w:r>
      <w:r>
        <w:rPr>
          <w:b/>
        </w:rPr>
        <w:t>ROLL : d100=d100(13)=13-20=-7</w:t>
      </w:r>
      <w:r>
        <w:br/>
        <w:t/>
        <w:br/>
        <w:t>当你鲜血淋漓地逃离了海嗣的感知范围内时，你的方位是</w:t>
        <w:br/>
      </w:r>
      <w:r>
        <w:rPr>
          <w:b/>
        </w:rPr>
        <w:t>ROLL : d5=d5(2)=2</w:t>
      </w:r>
      <w:r>
        <w:br/>
      </w:r>
      <w:r>
        <w:rPr>
          <w:b/>
        </w:rPr>
        <w:t>ROLL : d5=d5(2)=2</w:t>
      </w:r>
      <w:r>
        <w:br/>
        <w:t>伊比利亚正南方的群岛上。</w:t>
        <w:br/>
        <w:br/>
      </w:r>
    </w:p>
    <w:p>
      <w:pPr>
        <w:pStyle w:val="ThreadMinimal"/>
      </w:pPr>
      <w:r>
        <w:t>#2088 [2024-08-30 23:46:41]</w:t>
        <w:br/>
        <w:br/>
        <w:t>离你最近的国防军的驻扎地有多远</w:t>
        <w:br/>
      </w:r>
      <w:r>
        <w:rPr>
          <w:b/>
        </w:rPr>
        <w:t>ROLL : d100=d100(1)=1</w:t>
      </w:r>
      <w:r>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
        <w:br/>
        <w:t>深海教会之所以在国防军附近的小镇设陷阱是因为</w:t>
        <w:br/>
        <w:t>1-3 灯下黑百试不爽</w:t>
        <w:br/>
        <w:t>4-6 国防军被腐蚀了部分</w:t>
        <w:br/>
        <w:t>7-9 国防军刚搬的营地</w:t>
        <w:br/>
        <w:t>10 大成功/大失败</w:t>
        <w:br/>
      </w:r>
      <w:r>
        <w:rPr>
          <w:b/>
        </w:rPr>
        <w:t>ROLL : d10=d10(8)=8</w:t>
      </w:r>
      <w:r>
        <w:br/>
      </w:r>
      <w:r>
        <w:rPr>
          <w:b/>
        </w:rPr>
        <w:t>ROLL : d2=d2(2)=2</w:t>
      </w:r>
      <w:r>
        <w:br/>
        <w:t>深海教会腐蚀这片地区已久，然而国防军定期换防后，刚刚决定在这座小岛上设立新的营地。</w:t>
        <w:br/>
        <w:t>即使不用这个镇子用来埋伏你，它也会很快被国防军扫空。</w:t>
        <w:br/>
        <w:br/>
      </w:r>
    </w:p>
    <w:p>
      <w:pPr>
        <w:pStyle w:val="ThreadMinimal"/>
      </w:pPr>
      <w:r>
        <w:t>#2089 [2024-08-31 00:05:58]</w:t>
        <w:br/>
        <w:br/>
        <w:t>种种原因决定了你不可能向国防军寻求帮助，而这里马上要沦为战场，你只能在失血中</w:t>
        <w:br/>
        <w:t>1-3 前往下一座岛</w:t>
        <w:br/>
        <w:t>4-6 藏在营地角落</w:t>
        <w:br/>
        <w:t>7-9 被国防军拦下</w:t>
        <w:br/>
        <w:t>10 大成功/大失败</w:t>
        <w:br/>
      </w:r>
      <w:r>
        <w:rPr>
          <w:b/>
        </w:rPr>
        <w:t>ROLL : d10=d10(3)=3</w:t>
      </w:r>
      <w:r>
        <w:br/>
      </w:r>
      <w:r>
        <w:rPr>
          <w:b/>
        </w:rPr>
        <w:t>ROLL : d2=d2(2)=2</w:t>
      </w:r>
      <w:r>
        <w:br/>
        <w:t/>
        <w:br/>
        <w:t>去往最近岛屿的村落需要耗时</w:t>
        <w:br/>
      </w:r>
      <w:r>
        <w:rPr>
          <w:b/>
        </w:rPr>
        <w:t>ROLL : d100=d100(5)=5</w:t>
      </w:r>
      <w:r>
        <w:br/>
        <w:t>1.分钟</w:t>
        <w:br/>
        <w:t>2.小时</w:t>
        <w:br/>
        <w:t>3.半天</w:t>
        <w:br/>
      </w:r>
      <w:r>
        <w:rPr>
          <w:b/>
        </w:rPr>
        <w:t>ROLL : d3=d3(2)=2</w:t>
      </w:r>
      <w:r>
        <w:br/>
      </w:r>
      <w:r>
        <w:rPr>
          <w:b/>
        </w:rPr>
        <w:t>ROLL : d12=d12(10)=10</w:t>
      </w:r>
      <w:r>
        <w:br/>
        <w:t>十个小时的长泳后你的情况是(深海猎人+30，受伤损耗-30，小于50晕厥)</w:t>
        <w:br/>
      </w:r>
      <w:r>
        <w:rPr>
          <w:b/>
        </w:rPr>
        <w:t>ROLL : d100=d100(65)=65</w:t>
      </w:r>
      <w:r>
        <w:br/>
        <w:br/>
      </w:r>
    </w:p>
    <w:p>
      <w:pPr>
        <w:pStyle w:val="ThreadMinimal"/>
      </w:pPr>
      <w:r>
        <w:t>#2090 [2024-08-31 00:18:45]</w:t>
        <w:br/>
        <w:b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
        <w:br/>
        <w:t>这个伊比利亚村落的情况是(国界线渔村-30)</w:t>
        <w:br/>
      </w:r>
      <w:r>
        <w:rPr>
          <w:b/>
        </w:rPr>
        <w:t>ROLL : d70=d70(40)=40</w:t>
      </w:r>
      <w:r>
        <w:br/>
        <w:t>小于25是无人废墟，小于50生活艰难</w:t>
        <w:br/>
        <w:t/>
        <w:br/>
        <w:t>村子尚有人烟，生活因国防军也勉强算平静，但村民对于阿戈尔人的态度(阿戈尔人-30)</w:t>
        <w:br/>
      </w:r>
      <w:r>
        <w:rPr>
          <w:b/>
        </w:rPr>
        <w:t>ROLL : d70=d70(50)=50</w:t>
      </w:r>
      <w:r>
        <w:br/>
        <w:t>生活在海岸边的他们已经对海嗣麻木。</w:t>
        <w:br/>
        <w:t>在无数次灾难后，阿戈尔人只是平平无奇的一个人种罢了。</w:t>
        <w:br/>
        <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br/>
        <w:br/>
      </w:r>
    </w:p>
    <w:p>
      <w:pPr>
        <w:pStyle w:val="ThreadMinimal"/>
      </w:pPr>
      <w:r>
        <w:t>#2091 [2024-08-31 00:29:39]</w:t>
        <w:br/>
        <w:br/>
        <w:t>当你在第二天重新清醒过来时，你发现，目前为止，离你和天灾信使分别已经过去了</w:t>
        <w:br/>
      </w:r>
      <w:r>
        <w:rPr>
          <w:b/>
        </w:rPr>
        <w:t>ROLL : d100=d100(51)=51</w:t>
      </w:r>
      <w:r>
        <w:br/>
        <w:t>1.半月</w:t>
        <w:br/>
        <w:t>2.月</w:t>
        <w:br/>
        <w:t>3.季</w:t>
        <w:br/>
      </w:r>
      <w:r>
        <w:rPr>
          <w:b/>
        </w:rPr>
        <w:t>ROLL : d3=d3(2)=2</w:t>
      </w:r>
      <w:r>
        <w:br/>
      </w:r>
      <w:r>
        <w:rPr>
          <w:b/>
        </w:rPr>
        <w:t>ROLL : d3=d3(1)=1</w:t>
      </w:r>
      <w:r>
        <w:br/>
        <w:t>1097年8月25日，你在伊比利亚某个不知名渔村醒来，两个多月前，斯卡蒂已前往滴水村取得布雷奥甘的融芯钥匙。</w:t>
        <w:br/>
        <w:t/>
        <w:br/>
        <w:t>你的伤情具体情况是(深海猎人+30)</w:t>
        <w:br/>
      </w:r>
      <w:r>
        <w:rPr>
          <w:b/>
        </w:rPr>
        <w:t>ROLL : d100+30=d100(65)+30=95</w:t>
      </w:r>
      <w:r>
        <w:br/>
        <w:t>大于100可立刻离开，大于50需要修养D3天，小于50需要修养D7天</w:t>
        <w:br/>
      </w:r>
      <w:r>
        <w:rPr>
          <w:b/>
        </w:rPr>
        <w:t>ROLL : d3=d3(3)=3</w:t>
      </w:r>
      <w:r>
        <w:br/>
        <w:t>虽然感觉没什么大碍，但稳妥起见，你选择暂且休息一阵，直到三天后才重新出发。</w:t>
        <w:br/>
        <w:t>落雨，日出，捕晒，打捞。渔村的日常生活极其平静……也极其空虚，你清楚自己不可能就这样止步。</w:t>
        <w:br/>
        <w:t>——责任和义务永远会推着你向前。</w:t>
        <w:br/>
        <w:br/>
      </w:r>
    </w:p>
    <w:p>
      <w:pPr>
        <w:pStyle w:val="ThreadMinimal"/>
      </w:pPr>
      <w:r>
        <w:t>#2092 [2024-08-31 00:46:38]</w:t>
        <w:br/>
        <w:br/>
        <w:t>原作中因为有歌蕾蒂娅介入，深海教会最终在1098年末设计了盐风城和首言者作为陷阱，但如今没有歌蕾蒂娅后，他们对斯卡蒂的安排是</w:t>
        <w:br/>
        <w:t>0 提前——100 推后</w:t>
        <w:br/>
      </w:r>
      <w:r>
        <w:rPr>
          <w:b/>
        </w:rPr>
        <w:t>ROLL : d100=d100(68)=68</w:t>
      </w:r>
      <w:r>
        <w:br/>
        <w:t/>
        <w:br/>
        <w:t>那么覆潮之下剧情暂且按下不表，你在搜寻三个月，却没有劳伦缇娜消息的想法是(坚定+20)</w:t>
        <w:br/>
      </w:r>
      <w:r>
        <w:rPr>
          <w:b/>
        </w:rPr>
        <w:t>ROLL : d100+20=d100(31)+20=51</w:t>
      </w:r>
      <w:r>
        <w:br/>
        <w:t>你仍然相信着她活在你所不知道的某个角落。</w:t>
        <w:br/>
        <w:t>你没有想到过，你曾差点成为同样的实验体。</w:t>
        <w:br/>
        <w:t/>
        <w:br/>
        <w:t>斯卡蒂在拿回钥匙后的想法是</w:t>
        <w:br/>
        <w:t>1-3 赶来伊比利亚找你问话</w:t>
        <w:br/>
        <w:t>4-6 仍在犹豫是否要见你</w:t>
        <w:br/>
        <w:t>7-9 出于各种原因不想与你见面</w:t>
        <w:br/>
        <w:t>10 大成功/大失败</w:t>
        <w:br/>
      </w:r>
      <w:r>
        <w:rPr>
          <w:b/>
        </w:rPr>
        <w:t>ROLL : d10=d10(8)=8</w:t>
      </w:r>
      <w:r>
        <w:br/>
      </w:r>
      <w:r>
        <w:rPr>
          <w:b/>
        </w:rPr>
        <w:t>ROLL : d2=d2(2)=2</w:t>
      </w:r>
      <w:r>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br/>
        <w:br/>
      </w:r>
    </w:p>
    <w:p>
      <w:pPr>
        <w:pStyle w:val="ThreadMinimal"/>
      </w:pPr>
      <w:r>
        <w:t>#2093 [2024-08-31 20:58:37]</w:t>
        <w:br/>
        <w:br/>
        <w:t>深海教会对于万全准备却让你给逃了的结果，认为</w:t>
        <w:br/>
        <w:t>1-3 你很棘手，必须徐徐图之</w:t>
        <w:br/>
        <w:t>4-6 你很棘手，不如暂时搁置</w:t>
        <w:br/>
        <w:t>7-9 你很强大，正适合做实验体</w:t>
        <w:br/>
        <w:t>10 大成功/大失败</w:t>
        <w:br/>
      </w:r>
      <w:r>
        <w:rPr>
          <w:b/>
        </w:rPr>
        <w:t>ROLL : d10=d10(7)=7</w:t>
      </w:r>
      <w:r>
        <w:br/>
      </w:r>
      <w:r>
        <w:rPr>
          <w:b/>
        </w:rPr>
        <w:t>ROLL : d2=d2(1)=1</w:t>
      </w:r>
      <w:r>
        <w:br/>
        <w:t>“他的血肉必然是最健康的！”</w:t>
        <w:br/>
        <w:t>“我们需要更完美的载体去承受那种伟力……源石……源石……”</w:t>
        <w:br/>
        <w:t>“……它的力量远比我们想象得强大。”</w:t>
        <w:br/>
        <w:t/>
        <w:br/>
        <w:t>由于深海教会对你的垂涎更加迫切，默认他们会采取更激进的手段，比如</w:t>
        <w:br/>
        <w:t>1-3 迅速抛出下一个陷阱</w:t>
        <w:br/>
        <w:t>4-6 假装利用斯卡蒂胁迫你</w:t>
        <w:br/>
        <w:t>7-9 骚扰罗德岛人以牵制</w:t>
        <w:br/>
        <w:t>10 大成功/大失败</w:t>
        <w:br/>
      </w:r>
      <w:r>
        <w:rPr>
          <w:b/>
        </w:rPr>
        <w:t>ROLL : d10=d10(2)=2</w:t>
      </w:r>
      <w:r>
        <w:br/>
      </w:r>
      <w:r>
        <w:rPr>
          <w:b/>
        </w:rPr>
        <w:t>ROLL : d2=d2(2)=2</w:t>
      </w:r>
      <w:r>
        <w:br/>
        <w:t>他们新抛出的消息又包装成了什么样子</w:t>
        <w:br/>
        <w:t>1-3 一个行为古怪的渔村</w:t>
        <w:br/>
        <w:t>4-6 一座平凡压抑的小镇</w:t>
        <w:br/>
        <w:t>7-9 一座沦为废墟的城市</w:t>
        <w:br/>
        <w:t>10 大成功/大失败</w:t>
        <w:br/>
      </w:r>
      <w:r>
        <w:rPr>
          <w:b/>
        </w:rPr>
        <w:t>ROLL : d10=d10(8)=8</w:t>
      </w:r>
      <w:r>
        <w:br/>
      </w:r>
      <w:r>
        <w:rPr>
          <w:b/>
        </w:rPr>
        <w:t>ROLL : d2=d2(1)=1</w:t>
      </w:r>
      <w:r>
        <w:br/>
        <w:br/>
      </w:r>
    </w:p>
    <w:p>
      <w:pPr>
        <w:pStyle w:val="ThreadMinimal"/>
      </w:pPr>
      <w:r>
        <w:t>#2094 [2024-08-31 21:06:03]</w:t>
        <w:br/>
        <w:br/>
        <w:t>深海教会的诱导(你需要的情报+20)</w:t>
        <w:br/>
      </w:r>
      <w:r>
        <w:rPr>
          <w:b/>
        </w:rPr>
        <w:t>ROLL : d100+20=d100(3)+20=23</w:t>
      </w:r>
      <w:r>
        <w:br/>
        <w:t>你的侦察(前车之鉴+20)</w:t>
        <w:br/>
      </w:r>
      <w:r>
        <w:rPr>
          <w:b/>
        </w:rPr>
        <w:t>ROLL : d100+20=d100(12)+20=32</w:t>
      </w:r>
      <w:r>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
        <w:br/>
        <w:t>你的选择是(铲除隐患+20)</w:t>
        <w:br/>
      </w:r>
      <w:r>
        <w:rPr>
          <w:b/>
        </w:rPr>
        <w:t>ROLL : d100+20=d100(5)+20=25</w:t>
      </w:r>
      <w:r>
        <w:br/>
        <w:t>熟知深海剧情的你至少记得，覆潮之下的发生时间是明年的年末，对于一份过于显眼的陷阱，你不打算提前拆掉而破坏已知的后续。</w:t>
        <w:br/>
        <w:br/>
      </w:r>
    </w:p>
    <w:p>
      <w:pPr>
        <w:pStyle w:val="ThreadMinimal"/>
      </w:pPr>
      <w:r>
        <w:t>#2095 [2024-08-31 21:13:42]</w:t>
        <w:br/>
        <w:br/>
        <w:t>那么你所寻找到的下一份消息是</w:t>
        <w:br/>
        <w:t>1-3 一个行为古怪的渔村</w:t>
        <w:br/>
        <w:t>4-6 一座平凡压抑的小镇</w:t>
        <w:br/>
        <w:t>7-9 一座尚且稳定的城市</w:t>
        <w:br/>
        <w:t>10 大成功/大失败</w:t>
        <w:br/>
      </w:r>
      <w:r>
        <w:rPr>
          <w:b/>
        </w:rPr>
        <w:t>ROLL : d10=d10(2)=2</w:t>
      </w:r>
      <w:r>
        <w:br/>
      </w:r>
      <w:r>
        <w:rPr>
          <w:b/>
        </w:rPr>
        <w:t>ROLL : d2=d2(2)=2</w:t>
      </w:r>
      <w:r>
        <w:br/>
        <w:t>虽然所有迹象都表明这段海岸已成废墟，但你确定，还有一个渔村正隐藏在海雾中。你能闻到海水里海嗣那股独有的腥气，它们经常在这片海岸上活动，繁衍旺盛。</w:t>
        <w:br/>
        <w:t>——海雾将人类和海嗣共同隐藏。</w:t>
        <w:br/>
        <w:t/>
        <w:br/>
        <w:t>当你赶至时，渔村的情况是</w:t>
        <w:br/>
        <w:t>1-3 村民几乎要变为海嗣</w:t>
        <w:br/>
        <w:t>4-6 暂且维持古怪的平静</w:t>
        <w:br/>
        <w:t>7-9 惩戒军先你一步清扫村落</w:t>
        <w:br/>
        <w:t>10 大成功/大失败</w:t>
        <w:br/>
      </w:r>
      <w:r>
        <w:rPr>
          <w:b/>
        </w:rPr>
        <w:t>ROLL : d10=d10(1)=1</w:t>
      </w:r>
      <w:r>
        <w:br/>
      </w:r>
      <w:r>
        <w:rPr>
          <w:b/>
        </w:rPr>
        <w:t>ROLL : d2=d2(1)=1</w:t>
      </w:r>
      <w:r>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br/>
        <w:br/>
      </w:r>
    </w:p>
    <w:p>
      <w:pPr>
        <w:pStyle w:val="ThreadMinimal"/>
      </w:pPr>
      <w:r>
        <w:t>#2096 [2024-08-31 21:29:14]</w:t>
        <w:br/>
        <w:b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
        <w:br/>
        <w:t>对于这唯一的线索，你选择</w:t>
        <w:br/>
        <w:t>1-3 审问</w:t>
        <w:br/>
        <w:t>4-6 交流</w:t>
        <w:br/>
        <w:t>7-9 放弃</w:t>
        <w:br/>
        <w:t>10 大成功/大失败</w:t>
        <w:br/>
      </w:r>
      <w:r>
        <w:rPr>
          <w:b/>
        </w:rPr>
        <w:t>ROLL : d10=d10(3)=3</w:t>
      </w:r>
      <w:r>
        <w:br/>
      </w:r>
      <w:r>
        <w:rPr>
          <w:b/>
        </w:rPr>
        <w:t>ROLL : d2=d2(2)=2</w:t>
      </w:r>
      <w:r>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br/>
        <w:br/>
      </w:r>
    </w:p>
    <w:p>
      <w:pPr>
        <w:pStyle w:val="ThreadMinimal"/>
      </w:pPr>
      <w:r>
        <w:t>#2097 [2024-08-31 21:33:42]</w:t>
        <w:br/>
        <w:br/>
        <w:t>你的威胁(死亡+20)</w:t>
        <w:br/>
      </w:r>
      <w:r>
        <w:rPr>
          <w:b/>
        </w:rPr>
        <w:t>ROLL : d100+20=d100(73)+20=93</w:t>
      </w:r>
      <w:r>
        <w:br/>
        <w:t>深海信徒的沉默(绝望+20)</w:t>
        <w:br/>
      </w:r>
      <w:r>
        <w:rPr>
          <w:b/>
        </w:rPr>
        <w:t>ROLL : d100+20=d100(75)+20=95</w:t>
      </w:r>
      <w:r>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
        <w:br/>
        <w:t>对于不怕死亡的人，你选择</w:t>
        <w:br/>
        <w:t>1-3 折磨</w:t>
        <w:br/>
        <w:t>4-6 交流</w:t>
        <w:br/>
        <w:t>7-9 放弃</w:t>
        <w:br/>
        <w:t>10 大成功/大失败</w:t>
        <w:br/>
      </w:r>
      <w:r>
        <w:rPr>
          <w:b/>
        </w:rPr>
        <w:t>ROLL : d10=d10(1)=1</w:t>
      </w:r>
      <w:r>
        <w:br/>
      </w:r>
      <w:r>
        <w:rPr>
          <w:b/>
        </w:rPr>
        <w:t>ROLL : d2=d2(2)=2</w:t>
      </w:r>
      <w:r>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br/>
        <w:br/>
      </w:r>
    </w:p>
    <w:p>
      <w:pPr>
        <w:pStyle w:val="ThreadMinimal"/>
      </w:pPr>
      <w:r>
        <w:t>#2098 [2024-08-31 21:53:32]</w:t>
        <w:br/>
        <w:br/>
        <w:t>你的刑讯水平(理论经验+20，缺乏实操-20)</w:t>
        <w:br/>
      </w:r>
      <w:r>
        <w:rPr>
          <w:b/>
        </w:rPr>
        <w:t>ROLL : d100=d100(81)=81</w:t>
      </w:r>
      <w:r>
        <w:br/>
        <w:t>低于25目标死亡，大于忍耐获得情报</w:t>
        <w:br/>
        <w:t>深海信徒的忍耐(绝望+20)</w:t>
        <w:br/>
      </w:r>
      <w:r>
        <w:rPr>
          <w:b/>
        </w:rPr>
        <w:t>ROLL : d100+20=d100(39)+20=59</w:t>
      </w:r>
      <w:r>
        <w:br/>
        <w:t>情报是否真实(酷刑+30)</w:t>
        <w:br/>
      </w:r>
      <w:r>
        <w:rPr>
          <w:b/>
        </w:rPr>
        <w:t>ROLL : d100+30=d100(16)+30=46</w:t>
      </w:r>
      <w:r>
        <w:br/>
        <w:t>你对情报的判定是否正确(观察+20，缺乏经验-20)</w:t>
        <w:br/>
      </w:r>
      <w:r>
        <w:rPr>
          <w:b/>
        </w:rPr>
        <w:t>ROLL : d100=d100(52)=52</w:t>
      </w:r>
      <w:r>
        <w:br/>
        <w:t>刑讯场面的血腥程度是</w:t>
        <w:br/>
      </w:r>
      <w:r>
        <w:rPr>
          <w:b/>
        </w:rPr>
        <w:t>ROLL : d100=d100(32)=32</w:t>
      </w:r>
      <w:r>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br/>
        <w:br/>
      </w:r>
    </w:p>
    <w:p>
      <w:pPr>
        <w:pStyle w:val="ThreadMinimal"/>
      </w:pPr>
      <w:r>
        <w:t>#2099 [2024-08-31 22:08:10]</w:t>
        <w:br/>
        <w:br/>
        <w:t>你的刑讯水平(理论经验+20，缺乏实操-20)</w:t>
        <w:br/>
      </w:r>
      <w:r>
        <w:rPr>
          <w:b/>
        </w:rPr>
        <w:t>ROLL : d100=d100(15)=15</w:t>
      </w:r>
      <w:r>
        <w:br/>
        <w:t>深海信徒的忍耐(绝望+20)</w:t>
        <w:br/>
      </w:r>
      <w:r>
        <w:rPr>
          <w:b/>
        </w:rPr>
        <w:t>ROLL : d100+20=d100(85)+20=105</w:t>
      </w:r>
      <w:r>
        <w:br/>
        <w:t>刑讯场面的血腥程度是</w:t>
        <w:br/>
      </w:r>
      <w:r>
        <w:rPr>
          <w:b/>
        </w:rPr>
        <w:t>ROLL : d68+32=d68(18)+32=50</w:t>
      </w:r>
      <w:r>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br/>
        <w:br/>
      </w:r>
    </w:p>
    <w:p>
      <w:pPr>
        <w:pStyle w:val="ThreadMinimal"/>
      </w:pPr>
      <w:r>
        <w:t>#2100 [2024-08-31 22:19:11]</w:t>
        <w:br/>
        <w:br/>
        <w:t>你后退一步，开始</w:t>
        <w:br/>
        <w:t>1-3 干呕</w:t>
        <w:br/>
        <w:t>4-6 晕眩</w:t>
        <w:br/>
        <w:t>7-9 僵立</w:t>
        <w:br/>
        <w:t>10 大成功/大失败</w:t>
        <w:br/>
      </w:r>
      <w:r>
        <w:rPr>
          <w:b/>
        </w:rPr>
        <w:t>ROLL : d10=d10(2)=2</w:t>
      </w:r>
      <w:r>
        <w:br/>
      </w:r>
      <w:r>
        <w:rPr>
          <w:b/>
        </w:rPr>
        <w:t>ROLL : d2=d2(1)=1</w:t>
      </w:r>
      <w:r>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br/>
        <w:br/>
      </w:r>
    </w:p>
    <w:p>
      <w:pPr>
        <w:pStyle w:val="ThreadMinimal"/>
      </w:pPr>
      <w:r>
        <w:t>#2101 [2024-08-31 22:32:22]</w:t>
        <w:br/>
        <w:br/>
        <w:t>日光低垂，双月的影子渐渐升高，在这夜色的风里，你闻到熟悉而可憎的气息。</w:t>
        <w:br/>
        <w:t>海潮即将淹没这片残破的沙地，大群会接走它们未来的同胞。</w:t>
        <w:br/>
        <w:t/>
        <w:br/>
        <w:t>你拿起你的剑，选择</w:t>
        <w:br/>
        <w:t>1-3 就此离开</w:t>
        <w:br/>
        <w:t>4-6 处决村民</w:t>
        <w:br/>
        <w:t>7-9 驱逐海嗣</w:t>
        <w:br/>
        <w:t>10 大成功/大失败</w:t>
        <w:br/>
      </w:r>
      <w:r>
        <w:rPr>
          <w:b/>
        </w:rPr>
        <w:t>ROLL : d10=d10(9)=9</w:t>
      </w:r>
      <w:r>
        <w:br/>
      </w:r>
      <w:r>
        <w:rPr>
          <w:b/>
        </w:rPr>
        <w:t>ROLL : d2=d2(1)=1</w:t>
      </w:r>
      <w:r>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
        <w:br/>
        <w:t>——于是猎人拖着锁链走向大群。</w:t>
        <w:br/>
        <w:br/>
      </w:r>
    </w:p>
    <w:p>
      <w:pPr>
        <w:pStyle w:val="ThreadMinimal"/>
      </w:pPr>
      <w:r>
        <w:t>#2102 [2024-08-31 22:55:30]</w:t>
        <w:br/>
        <w:br/>
        <w:t>海嗣潮规模(小型海嗣潮，固定上限50)</w:t>
        <w:br/>
      </w:r>
      <w:r>
        <w:rPr>
          <w:b/>
        </w:rPr>
        <w:t>ROLL : d50=d50(17)=17</w:t>
      </w:r>
      <w:r>
        <w:br/>
        <w:t/>
        <w:br/>
        <w:t>你的出力(深海猎人+30)</w:t>
        <w:br/>
      </w:r>
      <w:r>
        <w:rPr>
          <w:b/>
        </w:rPr>
        <w:t>ROLL : d100+30=d100(100)+30=130</w:t>
      </w:r>
      <w:r>
        <w:br/>
        <w:t>海嗣的出力(小型海嗣潮+10)</w:t>
        <w:br/>
      </w:r>
      <w:r>
        <w:rPr>
          <w:b/>
        </w:rPr>
        <w:t>ROLL : d100+10=d100(88)+10=98</w:t>
      </w:r>
      <w:r>
        <w:br/>
        <w:t>剿灭进度</w:t>
        <w:br/>
      </w:r>
      <w:r>
        <w:rPr>
          <w:b/>
        </w:rPr>
        <w:t>ROLL : d17=d17(12)=12</w:t>
      </w:r>
      <w:r>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br/>
        <w:br/>
      </w:r>
    </w:p>
    <w:p>
      <w:pPr>
        <w:pStyle w:val="ThreadMinimal"/>
      </w:pPr>
      <w:r>
        <w:t>#2103 [2024-08-31 23:11:03]</w:t>
        <w:br/>
        <w:br/>
        <w:t>你的出力(深海猎人+30)</w:t>
        <w:br/>
      </w:r>
      <w:r>
        <w:rPr>
          <w:b/>
        </w:rPr>
        <w:t>ROLL : d100+30=d100(49)+30=79</w:t>
      </w:r>
      <w:r>
        <w:br/>
        <w:t>海嗣的出力(小型海嗣潮+10)</w:t>
        <w:br/>
      </w:r>
      <w:r>
        <w:rPr>
          <w:b/>
        </w:rPr>
        <w:t>ROLL : d100+10=d100(9)+10=19</w:t>
      </w:r>
      <w:r>
        <w:br/>
        <w:t>剿灭进度</w:t>
        <w:br/>
      </w:r>
      <w:r>
        <w:rPr>
          <w:b/>
        </w:rPr>
        <w:t>ROLL : d5+12=d5(4)+12=16</w:t>
      </w:r>
      <w:r>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br/>
        <w:br/>
      </w:r>
    </w:p>
    <w:p>
      <w:pPr>
        <w:pStyle w:val="ThreadMinimal"/>
      </w:pPr>
      <w:r>
        <w:t>#2104 [2024-08-31 23:31:57]</w:t>
        <w:br/>
        <w:br/>
        <w:t>目前为止时间已经又过去了</w:t>
        <w:br/>
      </w:r>
      <w:r>
        <w:rPr>
          <w:b/>
        </w:rPr>
        <w:t>ROLL : d100=d100(28)=28</w:t>
      </w:r>
      <w:r>
        <w:br/>
        <w:t>1.周</w:t>
        <w:br/>
        <w:t>2.半月</w:t>
        <w:br/>
        <w:t>3.月</w:t>
        <w:br/>
      </w:r>
      <w:r>
        <w:rPr>
          <w:b/>
        </w:rPr>
        <w:t>ROLL : d3=d3(3)=3</w:t>
      </w:r>
      <w:r>
        <w:br/>
      </w:r>
      <w:r>
        <w:rPr>
          <w:b/>
        </w:rPr>
        <w:t>ROLL : d3=d3(1)=1</w:t>
      </w:r>
      <w:r>
        <w:br/>
        <w:t/>
        <w:br/>
        <w:t>1097年9月25日，当你重新回到原来的刑讯地时，发现</w:t>
        <w:br/>
        <w:t>1-3 尸体已经被海嗣吃干净</w:t>
        <w:br/>
        <w:t>4-6 尸体仍然原封不动</w:t>
        <w:br/>
        <w:t>7-9 村民在埋葬那个人</w:t>
        <w:br/>
        <w:t>10 大成功/大失败</w:t>
        <w:br/>
      </w:r>
      <w:r>
        <w:rPr>
          <w:b/>
        </w:rPr>
        <w:t>ROLL : d10=d10(6)=6</w:t>
      </w:r>
      <w:r>
        <w:br/>
      </w:r>
      <w:r>
        <w:rPr>
          <w:b/>
        </w:rPr>
        <w:t>ROLL : d2=d2(2)=2</w:t>
      </w:r>
      <w:r>
        <w:br/>
        <w:t>你无言地找了个平地，替他掘好一个墓穴。</w:t>
        <w:br/>
        <w:t>你埋葬了一个犯了错的人，以及你的错误本身。</w:t>
        <w:br/>
        <w:br/>
      </w:r>
    </w:p>
    <w:p>
      <w:pPr>
        <w:pStyle w:val="ThreadMinimal"/>
      </w:pPr>
      <w:r>
        <w:t>#2105 [2024-08-31 23:41:54]</w:t>
        <w:br/>
        <w:b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r>
      <w:r>
        <w:rPr>
          <w:b/>
        </w:rPr>
        <w:t>ROLL : d10=d10(7)=7</w:t>
      </w:r>
      <w:r>
        <w:br/>
      </w:r>
      <w:r>
        <w:rPr>
          <w:b/>
        </w:rPr>
        <w:t>ROLL : d2=d2(2)=2</w:t>
      </w:r>
      <w:r>
        <w:br/>
        <w:t>它是否属于深海教会的陷阱(急迫+20)</w:t>
        <w:br/>
      </w:r>
      <w:r>
        <w:rPr>
          <w:b/>
        </w:rPr>
        <w:t>ROLL : d100+20=d100(11)+20=31</w:t>
      </w:r>
      <w:r>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br/>
        <w:br/>
      </w:r>
    </w:p>
    <w:p>
      <w:pPr>
        <w:pStyle w:val="ThreadMinimal"/>
      </w:pPr>
      <w:r>
        <w:t>#2106 [2024-09-01 00:23:39]</w:t>
        <w:br/>
        <w:br/>
        <w:t>你的潜入(深海猎人+30，熟练战士+20)</w:t>
        <w:br/>
      </w:r>
      <w:r>
        <w:rPr>
          <w:b/>
        </w:rPr>
        <w:t>ROLL : d100+50=d100(12)+50=62</w:t>
      </w:r>
      <w:r>
        <w:br/>
        <w:t>惩戒军的侦察(团体合作+10，战士+10)</w:t>
        <w:br/>
      </w:r>
      <w:r>
        <w:rPr>
          <w:b/>
        </w:rPr>
        <w:t>ROLL : d100+20=d100(1)+20=21</w:t>
      </w:r>
      <w:r>
        <w:br/>
        <w:t>反复的潜入城市已经为你积累了足够的经验，你轻松地避开几个惩戒军习惯的巡逻点，从最偏僻的角落里翻了进去。</w:t>
        <w:br/>
        <w:t>毕竟伊比利亚的城墙对深海猎人而言……不幸地几乎什么也不是。</w:t>
        <w:br/>
        <w:t/>
        <w:br/>
        <w:t>你的搜寻结果(经验+20)</w:t>
        <w:br/>
      </w:r>
      <w:r>
        <w:rPr>
          <w:b/>
        </w:rPr>
        <w:t>ROLL : d100+20=d100(4)+20=24</w:t>
      </w:r>
      <w:r>
        <w:br/>
        <w:t>举止、言语、行动……你困惑地在城内游走了一天，却没观察到任何异象。</w:t>
        <w:br/>
        <w:t>没有深海信徒鬼鬼祟祟的行踪，没有气味异常的货物交接，更没有海嗣藏匿的影子。</w:t>
        <w:br/>
        <w:t>千礁城度过了极为平凡的一天。</w:t>
        <w:br/>
        <w:t/>
        <w:br/>
        <w:t>实际情况则是</w:t>
        <w:br/>
        <w:t>1-3 发现你到来开始龟缩</w:t>
        <w:br/>
        <w:t>4-6 这条消息是假消息</w:t>
        <w:br/>
        <w:t>7-9 布局已经完成信徒撤走</w:t>
        <w:br/>
        <w:t>10 大成功/大失败</w:t>
        <w:br/>
      </w:r>
      <w:r>
        <w:rPr>
          <w:b/>
        </w:rPr>
        <w:t>ROLL : d10=d10(2)=2</w:t>
      </w:r>
      <w:r>
        <w:br/>
      </w:r>
      <w:r>
        <w:rPr>
          <w:b/>
        </w:rPr>
        <w:t>ROLL : d2=d2(2)=2</w:t>
      </w:r>
      <w:r>
        <w:br/>
        <w:br/>
      </w:r>
    </w:p>
    <w:p>
      <w:pPr>
        <w:pStyle w:val="ThreadMinimal"/>
      </w:pPr>
      <w:r>
        <w:t>#2107 [2024-09-01 00:38:47]</w:t>
        <w:br/>
        <w:br/>
        <w:t>你第二天的搜寻结果(经验+20，信徒收敛-20)</w:t>
        <w:br/>
      </w:r>
      <w:r>
        <w:rPr>
          <w:b/>
        </w:rPr>
        <w:t>ROLL : d100=d100(45)=45</w:t>
      </w:r>
      <w:r>
        <w:br/>
        <w:t>仍然是一无所获的一天。</w:t>
        <w:br/>
        <w:t>触腕隐藏到黑暗的角落深处，徒留你在光明下迷惑地思索：会不会是你被骗了？</w:t>
        <w:br/>
      </w:r>
      <w:r>
        <w:rPr>
          <w:b/>
        </w:rPr>
        <w:t>ROLL : d100=d100(35)=35</w:t>
      </w:r>
      <w:r>
        <w:br/>
        <w:t>不……商队的抱怨不可能空穴来风。你机警而耐心地重新潜伏下去，不再招摇地走在街上。</w:t>
        <w:br/>
        <w:t>猎物终归会漏出自己的马脚。</w:t>
        <w:br/>
        <w:t/>
        <w:br/>
        <w:t>你的潜伏(深海猎人+30)</w:t>
        <w:br/>
      </w:r>
      <w:r>
        <w:rPr>
          <w:b/>
        </w:rPr>
        <w:t>ROLL : d100+30=d100(13)+30=43</w:t>
      </w:r>
      <w:r>
        <w:br/>
        <w:t>深海信徒的侦察(经验+20)</w:t>
        <w:br/>
      </w:r>
      <w:r>
        <w:rPr>
          <w:b/>
        </w:rPr>
        <w:t>ROLL : d100+20=d100(25)+20=45</w:t>
      </w:r>
      <w:r>
        <w:br/>
        <w:t>可惜只要你在城中生活一天，就不可能瞒过所有人的眼睛，将居民化作耳目的深海教会比你更加惧怕风吹草动。</w:t>
        <w:br/>
        <w:t>他们忍耐着原本计划好的寻衅和暴乱，放缓了任务。</w:t>
        <w:br/>
        <w:br/>
      </w:r>
    </w:p>
    <w:p>
      <w:pPr>
        <w:pStyle w:val="ThreadMinimal"/>
      </w:pPr>
      <w:r>
        <w:t>#2108 [2024-09-01 00:44:07]</w:t>
        <w:br/>
        <w:br/>
        <w:t>你第三天的搜寻结果(经验+20，信徒收敛-20)</w:t>
        <w:br/>
      </w:r>
      <w:r>
        <w:rPr>
          <w:b/>
        </w:rPr>
        <w:t>ROLL : d100=d100(12)=12</w:t>
      </w:r>
      <w:r>
        <w:br/>
        <w:t>当你连续三天都毫无收获时，你选择</w:t>
        <w:br/>
      </w:r>
      <w:r>
        <w:rPr>
          <w:b/>
        </w:rPr>
        <w:t>ROLL : d100=d100(57)=57</w:t>
      </w:r>
      <w:r>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
        <w:br/>
        <w:t>千礁城暴乱最后的结局是(惩戒军驻守+20)</w:t>
        <w:br/>
      </w:r>
      <w:r>
        <w:rPr>
          <w:b/>
        </w:rPr>
        <w:t>ROLL : d100+20=d100(34)+20=54</w:t>
      </w:r>
      <w:r>
        <w:br/>
        <w:t>以大半座城市和无数死伤为代价，惩戒军剿灭了侵入的海嗣，从海浪中挽救了千礁城的归属……即使至此以后，伊比利亚不再有千礁城。</w:t>
        <w:br/>
        <w:t>你在许久后才得知了这个真相。</w:t>
        <w:br/>
        <w:br/>
      </w:r>
    </w:p>
    <w:p>
      <w:pPr>
        <w:pStyle w:val="ThreadMinimal"/>
      </w:pPr>
      <w:r>
        <w:t>#2109 [2024-09-01 00:53:30]</w:t>
        <w:br/>
        <w:b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r>
      <w:r>
        <w:rPr>
          <w:b/>
        </w:rPr>
        <w:t>ROLL : d10=d10(4)=4</w:t>
      </w:r>
      <w:r>
        <w:br/>
      </w:r>
      <w:r>
        <w:rPr>
          <w:b/>
        </w:rPr>
        <w:t>ROLL : d2=d2(2)=2</w:t>
      </w:r>
      <w:r>
        <w:br/>
        <w:t>它是否属于深海教会的陷阱(急迫+20)</w:t>
        <w:br/>
      </w:r>
      <w:r>
        <w:rPr>
          <w:b/>
        </w:rPr>
        <w:t>ROLL : d100+20=d100(69)+20=89</w:t>
      </w:r>
      <w:r>
        <w:br/>
        <w:t>你的灵感(格兰法洛+20)</w:t>
        <w:br/>
      </w:r>
      <w:r>
        <w:rPr>
          <w:b/>
        </w:rPr>
        <w:t>ROLL : d100+20=d100(19)+20=39</w:t>
      </w:r>
      <w:r>
        <w:br/>
        <w:t>对世界线的笃信麻痹了你的思考，你的心中格兰法洛是为愚人号准备的舞台，在那之前不会发生什么多余的事——</w:t>
        <w:br/>
        <w:t>对吧？</w:t>
        <w:br/>
        <w:t>在前来探索的疑惑中，深海猎人怀着多余的乐观进入了陷阱。</w:t>
        <w:br/>
        <w:br/>
      </w:r>
    </w:p>
    <w:p>
      <w:pPr>
        <w:pStyle w:val="ThreadMinimal"/>
      </w:pPr>
      <w:r>
        <w:t>#2110 [2024-09-01 20:35:36]</w:t>
        <w:br/>
        <w:b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
        <w:br/>
        <w:t>对于格兰法洛，你的计划是</w:t>
        <w:br/>
        <w:t>1-3 找到布雷奥甘的遗物</w:t>
        <w:br/>
        <w:t>4-6 找到邪教徒获取情报</w:t>
        <w:br/>
        <w:t>7-9 找到阿玛雅逼问鲨鱼下落</w:t>
        <w:br/>
        <w:t>10 大成功/大失败</w:t>
        <w:br/>
      </w:r>
      <w:r>
        <w:rPr>
          <w:b/>
        </w:rPr>
        <w:t>ROLL : d10=d10(7)=7</w:t>
      </w:r>
      <w:r>
        <w:br/>
      </w:r>
      <w:r>
        <w:rPr>
          <w:b/>
        </w:rPr>
        <w:t>ROLL : d2=d2(2)=2</w:t>
      </w:r>
      <w:r>
        <w:br/>
        <w:t>“阿玛雅女士在哪？”你相当直白又客气地提问，“杂志社让我来取加急的那些翻译稿件。”</w:t>
        <w:br/>
        <w:t/>
        <w:br/>
        <w:t>你的说服(合理借口+20)</w:t>
        <w:br/>
      </w:r>
      <w:r>
        <w:rPr>
          <w:b/>
        </w:rPr>
        <w:t>ROLL : d100+20=d100(13)+20=33</w:t>
      </w:r>
      <w:r>
        <w:br/>
        <w:t>店长的说服</w:t>
        <w:br/>
      </w:r>
      <w:r>
        <w:rPr>
          <w:b/>
        </w:rPr>
        <w:t>ROLL : d100=d100(13)=13</w:t>
      </w:r>
      <w:r>
        <w:br/>
        <w:br/>
      </w:r>
    </w:p>
    <w:p>
      <w:pPr>
        <w:pStyle w:val="ThreadMinimal"/>
      </w:pPr>
      <w:r>
        <w:t>#2111 [2024-09-01 20:47:42]</w:t>
        <w:br/>
        <w:br/>
        <w:t>一杯劣质麦酒被推到你眼前，衰老的黎博利无精打采地敲了敲桌子。</w:t>
        <w:br/>
        <w:t>“酒就算了。”你耸耸肩，扔出几个银币后转身离开。它们替你拿到了一条颇为详细的地址。</w:t>
        <w:br/>
        <w:t/>
        <w:br/>
        <w:t>阿玛雅目前的状态</w:t>
        <w:br/>
        <w:t>1-3 留在家里翻译稿件</w:t>
        <w:br/>
        <w:t>4-6 在教徒家密谋策划陷阱</w:t>
        <w:br/>
        <w:t>7-9 在教堂里和人聊天</w:t>
        <w:br/>
        <w:t>10 大成功/大失败</w:t>
        <w:br/>
      </w:r>
      <w:r>
        <w:rPr>
          <w:b/>
        </w:rPr>
        <w:t>ROLL : d10=d10(10)=10</w:t>
      </w:r>
      <w:r>
        <w:br/>
      </w:r>
      <w:r>
        <w:rPr>
          <w:b/>
        </w:rPr>
        <w:t>ROLL : d2=d2(2)=2</w:t>
      </w:r>
      <w:r>
        <w:br/>
        <w:t>1-3 留在家里和主教通信</w:t>
        <w:br/>
        <w:t>4-6 在教徒家将其转化为海嗣</w:t>
        <w:br/>
        <w:t>7-9 在教堂里藏匿海嗣</w:t>
        <w:br/>
        <w:t>10 大成功/大失败</w:t>
        <w:br/>
      </w:r>
      <w:r>
        <w:rPr>
          <w:b/>
        </w:rPr>
        <w:t>ROLL : d10=d10(9)=9</w:t>
      </w:r>
      <w:r>
        <w:br/>
      </w:r>
      <w:r>
        <w:rPr>
          <w:b/>
        </w:rPr>
        <w:t>ROLL : d2=d2(1)=1</w:t>
      </w:r>
      <w:r>
        <w:br/>
        <w:br/>
      </w:r>
    </w:p>
    <w:p>
      <w:pPr>
        <w:pStyle w:val="ThreadMinimal"/>
      </w:pPr>
      <w:r>
        <w:t>#2112 [2024-09-01 21:03:13]</w:t>
        <w:br/>
        <w:b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
        <w:br/>
        <w:t>你的侦察(深海猎人+30)</w:t>
        <w:br/>
      </w:r>
      <w:r>
        <w:rPr>
          <w:b/>
        </w:rPr>
        <w:t>ROLL : d100+30=d100(41)+30=71</w:t>
      </w:r>
      <w:r>
        <w:br/>
        <w:t>海嗣的隐匿(阿玛雅+20)</w:t>
        <w:br/>
      </w:r>
      <w:r>
        <w:rPr>
          <w:b/>
        </w:rPr>
        <w:t>ROLL : d100+20=d100(62)+20=82</w:t>
      </w:r>
      <w:r>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br/>
        <w:br/>
      </w:r>
    </w:p>
    <w:p>
      <w:pPr>
        <w:pStyle w:val="ThreadMinimal"/>
      </w:pPr>
      <w:r>
        <w:t>#2113 [2024-09-01 21:32:35]</w:t>
        <w:br/>
        <w:b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
        <w:br/>
        <w:t>深海教会为了捕获你采用的方案是</w:t>
        <w:br/>
        <w:t>1-3 挖空了礼拜堂的地下</w:t>
        <w:br/>
        <w:t>4-6 把斯卡蒂也骗了过来</w:t>
        <w:br/>
        <w:t>7-9 另一位主教亲自参战</w:t>
        <w:br/>
        <w:t>10 大成功/大失败</w:t>
        <w:br/>
      </w:r>
      <w:r>
        <w:rPr>
          <w:b/>
        </w:rPr>
        <w:t>ROLL : d10=d10(9)=9</w:t>
      </w:r>
      <w:r>
        <w:br/>
      </w:r>
      <w:r>
        <w:rPr>
          <w:b/>
        </w:rPr>
        <w:t>ROLL : d2=d2(1)=1</w:t>
      </w:r>
      <w:r>
        <w:br/>
        <w:t>1-3 奥卢斯</w:t>
        <w:br/>
        <w:t>4-6 昆图斯</w:t>
        <w:br/>
        <w:t>7-9 新的主教</w:t>
        <w:br/>
        <w:t>10 大成功/大失败</w:t>
        <w:br/>
      </w:r>
      <w:r>
        <w:rPr>
          <w:b/>
        </w:rPr>
        <w:t>ROLL : d10=d10(9)=9</w:t>
      </w:r>
      <w:r>
        <w:br/>
      </w:r>
      <w:r>
        <w:rPr>
          <w:b/>
        </w:rPr>
        <w:t>ROLL : d2=d2(2)=2</w:t>
      </w:r>
      <w:r>
        <w:br/>
        <w:br/>
      </w:r>
    </w:p>
    <w:p>
      <w:pPr>
        <w:pStyle w:val="ThreadMinimal"/>
      </w:pPr>
      <w:r>
        <w:t>#2114 [2024-09-01 21:45:25]</w:t>
        <w:br/>
        <w:b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
        <w:br/>
        <w:t>你的作战方案目标</w:t>
        <w:br/>
        <w:t>0 战斗——100 离开</w:t>
        <w:br/>
      </w:r>
      <w:r>
        <w:rPr>
          <w:b/>
        </w:rPr>
        <w:t>ROLL : d100=d100(85)=85</w:t>
      </w:r>
      <w:r>
        <w:br/>
        <w:t>如果礼拜堂里只有缺乏战斗力的阿玛雅，你或许会选择留下来稍作尝试——</w:t>
        <w:br/>
        <w:t>但既然局势多出一个变数，你宁愿谨慎起见地先行撤离。</w:t>
        <w:br/>
        <w:t/>
        <w:br/>
        <w:t>[小礼拜堂 Round 1]</w:t>
        <w:br/>
        <w:t/>
        <w:br/>
        <w:t>你的速度(深海猎人+30)</w:t>
        <w:br/>
      </w:r>
      <w:r>
        <w:rPr>
          <w:b/>
        </w:rPr>
        <w:t>ROLL : d100+30=d100(60)+30=90</w:t>
      </w:r>
      <w:r>
        <w:br/>
        <w:t>深海主教的速度(深海主教+30)</w:t>
        <w:br/>
      </w:r>
      <w:r>
        <w:rPr>
          <w:b/>
        </w:rPr>
        <w:t>ROLL : d100+30=d100(23)+30=53</w:t>
      </w:r>
      <w:r>
        <w:br/>
        <w:t>海嗣的速度(小型海嗣潮+20)</w:t>
        <w:br/>
      </w:r>
      <w:r>
        <w:rPr>
          <w:b/>
        </w:rPr>
        <w:t>ROLL : d100+20=d100(74)+20=94</w:t>
      </w:r>
      <w:r>
        <w:br/>
        <w:t>撤离进度</w:t>
        <w:br/>
      </w:r>
      <w:r>
        <w:rPr>
          <w:b/>
        </w:rPr>
        <w:t>ROLL : d100=d100(16)=16</w:t>
      </w:r>
      <w:r>
        <w:br/>
        <w:t>你的伤亡程度(深海猎人-20)</w:t>
        <w:br/>
      </w:r>
      <w:r>
        <w:rPr>
          <w:b/>
        </w:rPr>
        <w:t>ROLL : d100=d100(53)=53-20=33</w:t>
      </w:r>
      <w:r>
        <w:br/>
        <w:br/>
      </w:r>
    </w:p>
    <w:p>
      <w:pPr>
        <w:pStyle w:val="ThreadMinimal"/>
      </w:pPr>
      <w:r>
        <w:t>#2115 [2024-09-01 21:56:05]</w:t>
        <w:br/>
        <w:b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
        <w:br/>
        <w:t>[小礼拜堂 Round 2]</w:t>
        <w:br/>
        <w:t/>
        <w:br/>
        <w:t>你的速度(深海猎人+30)</w:t>
        <w:br/>
      </w:r>
      <w:r>
        <w:rPr>
          <w:b/>
        </w:rPr>
        <w:t>ROLL : d100+30=d100(82)+30=112</w:t>
      </w:r>
      <w:r>
        <w:br/>
        <w:t>深海主教的速度(深海主教+30)</w:t>
        <w:br/>
      </w:r>
      <w:r>
        <w:rPr>
          <w:b/>
        </w:rPr>
        <w:t>ROLL : d100+30=d100(80)+30=110</w:t>
      </w:r>
      <w:r>
        <w:br/>
        <w:t>海嗣的速度(小型海嗣潮+20)</w:t>
        <w:br/>
      </w:r>
      <w:r>
        <w:rPr>
          <w:b/>
        </w:rPr>
        <w:t>ROLL : d100+20=d100(71)+20=91</w:t>
      </w:r>
      <w:r>
        <w:br/>
        <w:t>撤离进度</w:t>
        <w:br/>
      </w:r>
      <w:r>
        <w:rPr>
          <w:b/>
        </w:rPr>
        <w:t>ROLL : d84+16=d84(11)+16=27</w:t>
      </w:r>
      <w:r>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br/>
        <w:br/>
      </w:r>
    </w:p>
    <w:p>
      <w:pPr>
        <w:pStyle w:val="ThreadMinimal"/>
      </w:pPr>
      <w:r>
        <w:t>#2116 [2024-09-01 22:00:40]</w:t>
        <w:br/>
        <w:br/>
        <w:t>[小礼拜堂 Round 3]</w:t>
        <w:br/>
        <w:t/>
        <w:br/>
        <w:t>你的速度(深海猎人+30)</w:t>
        <w:br/>
      </w:r>
      <w:r>
        <w:rPr>
          <w:b/>
        </w:rPr>
        <w:t>ROLL : d100+30=d100(17)+30=47</w:t>
      </w:r>
      <w:r>
        <w:br/>
        <w:t>深海主教的速度(深海主教+30)</w:t>
        <w:br/>
      </w:r>
      <w:r>
        <w:rPr>
          <w:b/>
        </w:rPr>
        <w:t>ROLL : d100+30=d100(34)+30=64</w:t>
      </w:r>
      <w:r>
        <w:br/>
        <w:t>海嗣的速度(小型海嗣潮+20)</w:t>
        <w:br/>
      </w:r>
      <w:r>
        <w:rPr>
          <w:b/>
        </w:rPr>
        <w:t>ROLL : d100+20=d100(55)+20=75</w:t>
      </w:r>
      <w:r>
        <w:br/>
        <w:t>撤离进度</w:t>
        <w:br/>
      </w:r>
      <w:r>
        <w:rPr>
          <w:b/>
        </w:rPr>
        <w:t>ROLL : d73+27=d73(20)+27=47</w:t>
      </w:r>
      <w:r>
        <w:br/>
        <w:t>你的伤亡程度(深海猎人-20)</w:t>
        <w:br/>
      </w:r>
      <w:r>
        <w:rPr>
          <w:b/>
        </w:rPr>
        <w:t>ROLL : d100=d100(79)=79-20=59</w:t>
      </w:r>
      <w:r>
        <w:br/>
        <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br/>
        <w:br/>
      </w:r>
    </w:p>
    <w:p>
      <w:pPr>
        <w:pStyle w:val="ThreadMinimal"/>
      </w:pPr>
      <w:r>
        <w:t>#2117 [2024-09-01 22:12:23]</w:t>
        <w:br/>
        <w:br/>
        <w:t>敌人的脚步逐渐接近，你是否感知到那错误的气息？(残破之躯-20，深海猎人+20)</w:t>
        <w:br/>
      </w:r>
      <w:r>
        <w:rPr>
          <w:b/>
        </w:rPr>
        <w:t>ROLL : d100=d100(66)=66</w:t>
      </w:r>
      <w:r>
        <w:br/>
        <w:t>你的攻击速度(深海猎人+30)</w:t>
        <w:br/>
      </w:r>
      <w:r>
        <w:rPr>
          <w:b/>
        </w:rPr>
        <w:t>ROLL : d100+30=d100(23)+30=53</w:t>
      </w:r>
      <w:r>
        <w:br/>
        <w:t>深海主教的闪避速度(深海主教+30)</w:t>
        <w:br/>
      </w:r>
      <w:r>
        <w:rPr>
          <w:b/>
        </w:rPr>
        <w:t>ROLL : d100+30=d100(5)+30=35</w:t>
      </w:r>
      <w:r>
        <w:br/>
        <w:t>深海主教的伤亡程度(海嗣-30)</w:t>
        <w:br/>
      </w:r>
      <w:r>
        <w:rPr>
          <w:b/>
        </w:rPr>
        <w:t>ROLL : d100=d100(43)=43-30=13</w:t>
      </w:r>
      <w:r>
        <w:br/>
        <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br/>
        <w:br/>
      </w:r>
    </w:p>
    <w:p>
      <w:pPr>
        <w:pStyle w:val="ThreadMinimal"/>
      </w:pPr>
      <w:r>
        <w:t>#2118 [2024-09-01 22:22:52]</w:t>
        <w:br/>
        <w:br/>
        <w:t>[小礼拜堂 Round 4]</w:t>
        <w:br/>
        <w:t/>
        <w:br/>
        <w:t>你的速度(深海猎人+30)</w:t>
        <w:br/>
      </w:r>
      <w:r>
        <w:rPr>
          <w:b/>
        </w:rPr>
        <w:t>ROLL : d100+30=d100(61)+30=91</w:t>
      </w:r>
      <w:r>
        <w:br/>
        <w:t>深海主教的速度(深海主教+30)</w:t>
        <w:br/>
      </w:r>
      <w:r>
        <w:rPr>
          <w:b/>
        </w:rPr>
        <w:t>ROLL : d100+30=d100(72)+30=102</w:t>
      </w:r>
      <w:r>
        <w:br/>
        <w:t>海嗣的速度(小型海嗣潮+20)</w:t>
        <w:br/>
      </w:r>
      <w:r>
        <w:rPr>
          <w:b/>
        </w:rPr>
        <w:t>ROLL : d100+20=d100(74)+20=94</w:t>
      </w:r>
      <w:r>
        <w:br/>
        <w:t>撤离进度</w:t>
        <w:br/>
      </w:r>
      <w:r>
        <w:rPr>
          <w:b/>
        </w:rPr>
        <w:t>ROLL : d53+47=d53(24)+47=71</w:t>
      </w:r>
      <w:r>
        <w:br/>
        <w:t>你的伤亡程度(深海猎人-20)</w:t>
        <w:br/>
      </w:r>
      <w:r>
        <w:rPr>
          <w:b/>
        </w:rPr>
        <w:t>ROLL : d100=d100(51)=51-20=31</w:t>
      </w:r>
      <w:r>
        <w:br/>
        <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br/>
        <w:br/>
      </w:r>
    </w:p>
    <w:p>
      <w:pPr>
        <w:pStyle w:val="ThreadMinimal"/>
      </w:pPr>
      <w:r>
        <w:t>#2119 [2024-09-01 22:28:41]</w:t>
        <w:br/>
        <w:br/>
        <w:t>[小礼拜堂 Round 5]</w:t>
        <w:br/>
        <w:t/>
        <w:br/>
        <w:t>你的速度(深海猎人+30)</w:t>
        <w:br/>
      </w:r>
      <w:r>
        <w:rPr>
          <w:b/>
        </w:rPr>
        <w:t>ROLL : d100+30=d100(29)+30=59</w:t>
      </w:r>
      <w:r>
        <w:br/>
        <w:t>深海主教的速度(深海主教+30)</w:t>
        <w:br/>
      </w:r>
      <w:r>
        <w:rPr>
          <w:b/>
        </w:rPr>
        <w:t>ROLL : d100+30=d100(86)+30=116</w:t>
      </w:r>
      <w:r>
        <w:br/>
        <w:t>海嗣的速度(小型海嗣潮+20)</w:t>
        <w:br/>
      </w:r>
      <w:r>
        <w:rPr>
          <w:b/>
        </w:rPr>
        <w:t>ROLL : d100+20=d100(74)+20=94</w:t>
      </w:r>
      <w:r>
        <w:br/>
        <w:t>撤离进度</w:t>
        <w:br/>
      </w:r>
      <w:r>
        <w:rPr>
          <w:b/>
        </w:rPr>
        <w:t>ROLL : d29+71=d29(27)+71=98</w:t>
      </w:r>
      <w:r>
        <w:br/>
        <w:t>你的伤亡程度(深海猎人-20)</w:t>
        <w:br/>
      </w:r>
      <w:r>
        <w:rPr>
          <w:b/>
        </w:rPr>
        <w:t>ROLL : d100=d100(41)=41-20=21</w:t>
      </w:r>
      <w:r>
        <w:br/>
        <w:t/>
        <w:br/>
        <w:t>当你逃离礼拜堂范围后，阿玛雅和另一位主教的决策是(潜伏阶段+20，珍贵素材-20)</w:t>
        <w:br/>
      </w:r>
      <w:r>
        <w:rPr>
          <w:b/>
        </w:rPr>
        <w:t>ROLL : d100=d100(27)=27</w:t>
      </w:r>
      <w:r>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br/>
        <w:br/>
      </w:r>
    </w:p>
    <w:p>
      <w:pPr>
        <w:pStyle w:val="ThreadMinimal"/>
      </w:pPr>
      <w:r>
        <w:t>#2120 [2024-09-01 22:35:05]</w:t>
        <w:br/>
        <w:br/>
        <w:t>[格兰法洛 Round 1]</w:t>
        <w:br/>
        <w:t/>
        <w:br/>
        <w:t>你的速度(深海猎人+30)</w:t>
        <w:br/>
      </w:r>
      <w:r>
        <w:rPr>
          <w:b/>
        </w:rPr>
        <w:t>ROLL : d100+30=d100(29)+30=59</w:t>
      </w:r>
      <w:r>
        <w:br/>
        <w:t>深海主教的速度(深海主教+30)</w:t>
        <w:br/>
      </w:r>
      <w:r>
        <w:rPr>
          <w:b/>
        </w:rPr>
        <w:t>ROLL : d100+30=d100(48)+30=78</w:t>
      </w:r>
      <w:r>
        <w:br/>
        <w:t>海嗣的速度(小型海嗣潮+20)</w:t>
        <w:br/>
      </w:r>
      <w:r>
        <w:rPr>
          <w:b/>
        </w:rPr>
        <w:t>ROLL : d100+20=d100(88)+20=108</w:t>
      </w:r>
      <w:r>
        <w:br/>
        <w:t>撤离进度</w:t>
        <w:br/>
      </w:r>
      <w:r>
        <w:rPr>
          <w:b/>
        </w:rPr>
        <w:t>ROLL : d100=d100(82)=82</w:t>
      </w:r>
      <w:r>
        <w:br/>
        <w:t>你的伤亡程度(深海猎人-20)</w:t>
        <w:br/>
      </w:r>
      <w:r>
        <w:rPr>
          <w:b/>
        </w:rPr>
        <w:t>ROLL : d100=d100(18)=18-20=-2</w:t>
      </w:r>
      <w:r>
        <w:br/>
        <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br/>
        <w:br/>
      </w:r>
    </w:p>
    <w:p>
      <w:pPr>
        <w:pStyle w:val="ThreadMinimal"/>
      </w:pPr>
      <w:r>
        <w:t>#2121 [2024-09-01 22:40:34]</w:t>
        <w:br/>
        <w:br/>
        <w:t>[格兰法洛 Round 2]</w:t>
        <w:br/>
        <w:t/>
        <w:br/>
        <w:t>你的速度(深海猎人+30)</w:t>
        <w:br/>
      </w:r>
      <w:r>
        <w:rPr>
          <w:b/>
        </w:rPr>
        <w:t>ROLL : d100+30=d100(79)+30=109</w:t>
      </w:r>
      <w:r>
        <w:br/>
        <w:t>深海主教的速度(深海主教+30)</w:t>
        <w:br/>
      </w:r>
      <w:r>
        <w:rPr>
          <w:b/>
        </w:rPr>
        <w:t>ROLL : d100+30=d100(95)+30=125</w:t>
      </w:r>
      <w:r>
        <w:br/>
        <w:t>海嗣的速度(小型海嗣潮+20)</w:t>
        <w:br/>
      </w:r>
      <w:r>
        <w:rPr>
          <w:b/>
        </w:rPr>
        <w:t>ROLL : d100+20=d100(46)+20=66</w:t>
      </w:r>
      <w:r>
        <w:br/>
        <w:t>撤离进度</w:t>
        <w:br/>
      </w:r>
      <w:r>
        <w:rPr>
          <w:b/>
        </w:rPr>
        <w:t>ROLL : d18+82=d18(6)+82=88</w:t>
      </w:r>
      <w:r>
        <w:br/>
        <w:t>你的伤亡程度(深海猎人-20)</w:t>
        <w:br/>
      </w:r>
      <w:r>
        <w:rPr>
          <w:b/>
        </w:rPr>
        <w:t>ROLL : d100=d100(6)=6-20=-14</w:t>
      </w:r>
      <w:r>
        <w:br/>
        <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br/>
        <w:br/>
      </w:r>
    </w:p>
    <w:p>
      <w:pPr>
        <w:pStyle w:val="ThreadMinimal"/>
      </w:pPr>
      <w:r>
        <w:t>#2122 [2024-09-01 22:45:50]</w:t>
        <w:br/>
        <w:br/>
        <w:t>[格兰法洛 Round 3]</w:t>
        <w:br/>
        <w:t/>
        <w:br/>
        <w:t>你的速度(深海猎人+30)</w:t>
        <w:br/>
      </w:r>
      <w:r>
        <w:rPr>
          <w:b/>
        </w:rPr>
        <w:t>ROLL : d100+30=d100(33)+30=63</w:t>
      </w:r>
      <w:r>
        <w:br/>
        <w:t>深海主教的速度(深海主教+30)</w:t>
        <w:br/>
      </w:r>
      <w:r>
        <w:rPr>
          <w:b/>
        </w:rPr>
        <w:t>ROLL : d100+30=d100(16)+30=46</w:t>
      </w:r>
      <w:r>
        <w:br/>
        <w:t>海嗣的速度(小型海嗣潮+20)</w:t>
        <w:br/>
      </w:r>
      <w:r>
        <w:rPr>
          <w:b/>
        </w:rPr>
        <w:t>ROLL : d100+20=d100(72)+20=92</w:t>
      </w:r>
      <w:r>
        <w:br/>
        <w:t>撤离进度</w:t>
        <w:br/>
      </w:r>
      <w:r>
        <w:rPr>
          <w:b/>
        </w:rPr>
        <w:t>ROLL : d12+88=d12(5)+88=93</w:t>
      </w:r>
      <w:r>
        <w:br/>
        <w:t>你的伤亡程度(深海猎人-20)</w:t>
        <w:br/>
      </w:r>
      <w:r>
        <w:rPr>
          <w:b/>
        </w:rPr>
        <w:t>ROLL : d100=d100(55)=55-20=35</w:t>
      </w:r>
      <w:r>
        <w:br/>
        <w:t/>
        <w:br/>
        <w:t>——生路仅有一步之遥。</w:t>
        <w:br/>
        <w:t/>
        <w:br/>
        <w:t>[格兰法洛 Round 4]</w:t>
        <w:br/>
        <w:t/>
        <w:br/>
        <w:t>你的速度(深海猎人+30)</w:t>
        <w:br/>
      </w:r>
      <w:r>
        <w:rPr>
          <w:b/>
        </w:rPr>
        <w:t>ROLL : d100+30=d100(3)+30=33</w:t>
      </w:r>
      <w:r>
        <w:br/>
        <w:t>深海主教的速度(深海主教+30)</w:t>
        <w:br/>
      </w:r>
      <w:r>
        <w:rPr>
          <w:b/>
        </w:rPr>
        <w:t>ROLL : d100+30=d100(45)+30=75</w:t>
      </w:r>
      <w:r>
        <w:br/>
        <w:t>海嗣的速度(小型海嗣潮+20)</w:t>
        <w:br/>
      </w:r>
      <w:r>
        <w:rPr>
          <w:b/>
        </w:rPr>
        <w:t>ROLL : d100+20=d100(4)+20=24</w:t>
      </w:r>
      <w:r>
        <w:br/>
        <w:t>撤离进度</w:t>
        <w:br/>
      </w:r>
      <w:r>
        <w:rPr>
          <w:b/>
        </w:rPr>
        <w:t>ROLL : d7+93=d7(2)+93=95</w:t>
      </w:r>
      <w:r>
        <w:br/>
        <w:t>你的伤亡程度(深海猎人-20)</w:t>
        <w:br/>
      </w:r>
      <w:r>
        <w:rPr>
          <w:b/>
        </w:rPr>
        <w:t>ROLL : d100=d100(88)=88-20=68</w:t>
      </w:r>
      <w:r>
        <w:br/>
        <w:t/>
        <w:br/>
        <w:t>——生路仅有一步之遥。</w:t>
        <w:br/>
        <w:br/>
      </w:r>
    </w:p>
    <w:p>
      <w:pPr>
        <w:pStyle w:val="ThreadMinimal"/>
      </w:pPr>
      <w:r>
        <w:t>#2123 [2024-09-01 22:53:00]</w:t>
        <w:br/>
        <w:br/>
        <w:t>黑暗再次笼罩了你……</w:t>
        <w:br/>
        <w:t>可你是否能感知到那错误的气息？(残破之躯-40，深海猎人+20)</w:t>
        <w:br/>
      </w:r>
      <w:r>
        <w:rPr>
          <w:b/>
        </w:rPr>
        <w:t>ROLL : d80=d80(12)=12</w:t>
      </w:r>
      <w:r>
        <w:br/>
        <w:t>沉眠带走了深海猎人的意识。</w:t>
        <w:br/>
        <w:t/>
        <w:br/>
        <w:t>此时据上一次行动已经过去了</w:t>
        <w:br/>
      </w:r>
      <w:r>
        <w:rPr>
          <w:b/>
        </w:rPr>
        <w:t>ROLL : d100=d100(13)=13</w:t>
      </w:r>
      <w:r>
        <w:br/>
        <w:t>1.周</w:t>
        <w:br/>
        <w:t>2.半月</w:t>
        <w:br/>
        <w:t>3.月</w:t>
        <w:br/>
      </w:r>
      <w:r>
        <w:rPr>
          <w:b/>
        </w:rPr>
        <w:t>ROLL : d3=d3(2)=2</w:t>
      </w:r>
      <w:r>
        <w:br/>
      </w:r>
      <w:r>
        <w:rPr>
          <w:b/>
        </w:rPr>
        <w:t>ROLL : d2=d2(2)=2</w:t>
      </w:r>
      <w:r>
        <w:br/>
        <w:t>1097年10月25日，深海猎人提比略成为深海教会源石计划实验体。</w:t>
        <w:br/>
        <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br/>
        <w:br/>
      </w:r>
    </w:p>
    <w:p>
      <w:pPr>
        <w:pStyle w:val="ThreadMinimal"/>
      </w:pPr>
      <w:r>
        <w:t>#2124 [2024-09-01 23:18:23]</w:t>
        <w:br/>
        <w:b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
        <w:br/>
        <w:t>深海教会的改造实验预期持续</w:t>
        <w:br/>
      </w:r>
      <w:r>
        <w:rPr>
          <w:b/>
        </w:rPr>
        <w:t>ROLL : d100=d100(52)=52</w:t>
      </w:r>
      <w:r>
        <w:br/>
        <w:t>1.一个月</w:t>
        <w:br/>
        <w:t>2.两个月</w:t>
        <w:br/>
        <w:t>3.三个月</w:t>
        <w:br/>
      </w:r>
      <w:r>
        <w:rPr>
          <w:b/>
        </w:rPr>
        <w:t>ROLL : d3=d3(2)=2</w:t>
      </w:r>
      <w:r>
        <w:br/>
        <w:t/>
        <w:br/>
        <w:t>第一个月，你的SAN为(强制源石感染-30)</w:t>
        <w:br/>
      </w:r>
      <w:r>
        <w:rPr>
          <w:b/>
        </w:rPr>
        <w:t>ROLL : d70=d70(43)=43</w:t>
      </w:r>
      <w:r>
        <w:br/>
        <w:t>低于25屈服于深海教会的洗脑</w:t>
        <w:br/>
        <w:t/>
        <w:br/>
        <w:t>“你觉得怎么样？”</w:t>
        <w:br/>
        <w:t>“我觉得……你们对我所知道的一无所知，渣滓。”</w:t>
        <w:br/>
        <w:t/>
        <w:br/>
        <w:t>你尝试逃亡的顺利程度(强制源石感染-30)</w:t>
        <w:br/>
      </w:r>
      <w:r>
        <w:rPr>
          <w:b/>
        </w:rPr>
        <w:t>ROLL : d70=d70(22)=22</w:t>
      </w:r>
      <w:r>
        <w:br/>
        <w:t>“不用担心神经坏死，他不会坏，剂量翻倍也无所谓——”</w:t>
        <w:br/>
        <w:t>“记住，绝不能让他有非允许时期苏醒的机会！”</w:t>
        <w:br/>
        <w:br/>
      </w:r>
    </w:p>
    <w:p>
      <w:pPr>
        <w:pStyle w:val="ThreadMinimal"/>
      </w:pPr>
      <w:r>
        <w:t>#2125 [2024-09-01 23:30:50]</w:t>
        <w:br/>
        <w:br/>
        <w:t>第二个月，你的SAN为(强制源石感染-30，洗脑-20)</w:t>
        <w:br/>
      </w:r>
      <w:r>
        <w:rPr>
          <w:b/>
        </w:rPr>
        <w:t>ROLL : d50=d50(33)=33</w:t>
      </w:r>
      <w:r>
        <w:br/>
        <w:t>“你觉得怎么样？”</w:t>
        <w:br/>
        <w:t>“神的谕令……是啊，祂说……”</w:t>
        <w:br/>
        <w:t>“……”</w:t>
        <w:br/>
        <w:t>“祂死去多时、从不存在！”</w:t>
        <w:br/>
        <w:t/>
        <w:br/>
        <w:t>你尝试逃亡的顺利程度(强制源石感染-30)</w:t>
        <w:br/>
      </w:r>
      <w:r>
        <w:rPr>
          <w:b/>
        </w:rPr>
        <w:t>ROLL : d70=d70(10)=10</w:t>
      </w:r>
      <w:r>
        <w:br/>
        <w:t>“到底是谁偷改了营养液的配方？这两节脑神经差点就畸变了！”</w:t>
        <w:br/>
        <w:t>“——难道我们要的是一只感染矿石病的同胞吗？”</w:t>
        <w:br/>
        <w:t/>
        <w:br/>
        <w:t>在改造两个月后，深海教会仍然没能如愿摧毁提比略的人格，他们因此决定</w:t>
        <w:br/>
        <w:t>1-3 加强改造力度</w:t>
        <w:br/>
        <w:t>4-6 完全作为实验材料</w:t>
        <w:br/>
        <w:t>7-9 开始编造斯卡蒂</w:t>
        <w:br/>
        <w:t>10 大成功/大失败</w:t>
        <w:br/>
      </w:r>
      <w:r>
        <w:rPr>
          <w:b/>
        </w:rPr>
        <w:t>ROLL : d10=d10(10)=10</w:t>
      </w:r>
      <w:r>
        <w:br/>
      </w:r>
      <w:r>
        <w:rPr>
          <w:b/>
        </w:rPr>
        <w:t>ROLL : d2=d2(1)=1</w:t>
      </w:r>
      <w:r>
        <w:br/>
        <w:t>1-3 提高脊髓感染浓度并电击洗脑</w:t>
        <w:br/>
        <w:t>4-6 纯粹作为实验材料而海嗣化改造</w:t>
        <w:br/>
        <w:t>7-9 真的骗来斯卡蒂并刺激你</w:t>
        <w:br/>
        <w:t>10 大成功/大失败</w:t>
        <w:br/>
      </w:r>
      <w:r>
        <w:rPr>
          <w:b/>
        </w:rPr>
        <w:t>ROLL : d10=d10(9)=9</w:t>
      </w:r>
      <w:r>
        <w:br/>
      </w:r>
      <w:r>
        <w:rPr>
          <w:b/>
        </w:rPr>
        <w:t>ROLL : d2=d2(1)=1</w:t>
      </w:r>
      <w:r>
        <w:br/>
        <w:br/>
      </w:r>
    </w:p>
    <w:p>
      <w:pPr>
        <w:pStyle w:val="ThreadMinimal"/>
      </w:pPr>
      <w:r>
        <w:t>#2126 [2024-09-01 23:52:11]</w:t>
        <w:br/>
        <w:b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
        <w:br/>
        <w:t>斯卡蒂赶到伊比利亚耗时</w:t>
        <w:br/>
      </w:r>
      <w:r>
        <w:rPr>
          <w:b/>
        </w:rPr>
        <w:t>ROLL : d100=d100(99)=99</w:t>
      </w:r>
      <w:r>
        <w:br/>
        <w:t>1.季</w:t>
        <w:br/>
        <w:t>2.半年</w:t>
        <w:br/>
        <w:t>3.年</w:t>
        <w:br/>
      </w:r>
      <w:r>
        <w:rPr>
          <w:b/>
        </w:rPr>
        <w:t>ROLL : d3=d3(1)=1</w:t>
      </w:r>
      <w:r>
        <w:br/>
      </w:r>
      <w:r>
        <w:rPr>
          <w:b/>
        </w:rPr>
        <w:t>ROLL : d2=d2(1)=1</w:t>
      </w:r>
      <w:r>
        <w:br/>
        <w:t>1098年3月25日，斯卡蒂在伊比利亚的春天撞入了深海教会的巢穴。</w:t>
        <w:br/>
        <w:t/>
        <w:br/>
        <w:t>但，第三个月，你的SAN为(强制源石感染-30，洗脑-20)</w:t>
        <w:br/>
      </w:r>
      <w:r>
        <w:rPr>
          <w:b/>
        </w:rPr>
        <w:t>ROLL : d50=d50(41)=41</w:t>
      </w:r>
      <w:r>
        <w:br/>
        <w:t>“你觉得怎么样？”</w:t>
        <w:br/>
        <w:t>“……世界，很安静。”</w:t>
        <w:br/>
        <w:t/>
        <w:br/>
        <w:t>你尝试逃亡的顺利程度(强制源石感染-30)</w:t>
        <w:br/>
      </w:r>
      <w:r>
        <w:rPr>
          <w:b/>
        </w:rPr>
        <w:t>ROLL : d70=d70(52)=52</w:t>
      </w:r>
      <w:r>
        <w:br/>
        <w:br/>
      </w:r>
    </w:p>
    <w:p>
      <w:pPr>
        <w:pStyle w:val="ThreadMinimal"/>
      </w:pPr>
      <w:r>
        <w:t>#2127 [2024-09-02 00:02:07]</w:t>
        <w:br/>
        <w:br/>
        <w:t>你的逃亡成功主要是因为</w:t>
        <w:br/>
        <w:t>1-3 身体已经基本适应了源石</w:t>
        <w:br/>
        <w:t>4-6 对高强度洗脑有了抵抗</w:t>
        <w:br/>
        <w:t>7-9 深海教会故意放你出去</w:t>
        <w:br/>
        <w:t>10 大成功/大失败</w:t>
        <w:br/>
      </w:r>
      <w:r>
        <w:rPr>
          <w:b/>
        </w:rPr>
        <w:t>ROLL : d10=d10(8)=8</w:t>
      </w:r>
      <w:r>
        <w:br/>
      </w:r>
      <w:r>
        <w:rPr>
          <w:b/>
        </w:rPr>
        <w:t>ROLL : d2=d2(1)=1</w:t>
      </w:r>
      <w:r>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
        <w:br/>
        <w:t>你的灵感(长期相处+20)</w:t>
        <w:br/>
      </w:r>
      <w:r>
        <w:rPr>
          <w:b/>
        </w:rPr>
        <w:t>ROLL : d100+20=d100(51)+20=71</w:t>
      </w:r>
      <w:r>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br/>
        <w:br/>
      </w:r>
    </w:p>
    <w:p>
      <w:pPr>
        <w:pStyle w:val="ThreadMinimal"/>
      </w:pPr>
      <w:r>
        <w:t>#2128 [2024-09-02 00:17:08]</w:t>
        <w:br/>
        <w:br/>
        <w:t>你的灵感(“幽灵鲨”+30)</w:t>
        <w:br/>
      </w:r>
      <w:r>
        <w:rPr>
          <w:b/>
        </w:rPr>
        <w:t>ROLL : d100+30=d100(53)+30=83</w:t>
      </w:r>
      <w:r>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
        <w:br/>
        <w:t>查询你此刻的SAN(绝望-20，强制源石感染-20)</w:t>
        <w:br/>
      </w:r>
      <w:r>
        <w:rPr>
          <w:b/>
        </w:rPr>
        <w:t>ROLL : d60=d60(48)=48</w:t>
      </w:r>
      <w:r>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
        <w:br/>
        <w:t>“我会是……”你捂住自己的眼睛，在绝对的黑暗中喃喃自语，“过去、现在和未来都会是……”</w:t>
        <w:br/>
        <w:t>“……深海猎人。”</w:t>
        <w:br/>
        <w:t>这是你永恒的宿命。</w:t>
        <w:br/>
        <w:br/>
      </w:r>
    </w:p>
    <w:p>
      <w:pPr>
        <w:pStyle w:val="ThreadMinimal"/>
      </w:pPr>
      <w:r>
        <w:t>#2129 [2024-09-02 00:52:54]</w:t>
        <w:br/>
        <w:br/>
        <w:t>在揭开真相后，你的下一步计划是</w:t>
        <w:br/>
        <w:t>1-3 回罗德岛寻找斯卡蒂</w:t>
        <w:br/>
        <w:t>4-6 回罗德岛告知凯尔希真相</w:t>
        <w:br/>
        <w:t>7-9 去盐风城杀死首言者</w:t>
        <w:br/>
        <w:t>10 大成功/大失败</w:t>
        <w:br/>
      </w:r>
      <w:r>
        <w:rPr>
          <w:b/>
        </w:rPr>
        <w:t>ROLL : d10=d10(8)=8</w:t>
      </w:r>
      <w:r>
        <w:br/>
      </w:r>
      <w:r>
        <w:rPr>
          <w:b/>
        </w:rPr>
        <w:t>ROLL : d2=d2(1)=1</w:t>
      </w:r>
      <w:r>
        <w:br/>
        <w:t>深海教会预期将你重新回收的时间是多久之后</w:t>
        <w:br/>
      </w:r>
      <w:r>
        <w:rPr>
          <w:b/>
        </w:rPr>
        <w:t>ROLL : d100=d100(90)=90</w:t>
      </w:r>
      <w:r>
        <w:br/>
        <w:t>1.季</w:t>
        <w:br/>
        <w:t>2.半年</w:t>
        <w:br/>
        <w:t>3.年</w:t>
        <w:br/>
      </w:r>
      <w:r>
        <w:rPr>
          <w:b/>
        </w:rPr>
        <w:t>ROLL : d3=d3(3)=3</w:t>
      </w:r>
      <w:r>
        <w:br/>
        <w:t>特殊原因默认一年，在此期限内只要你不离开伊比利亚，深海教会就不会强制回收。</w:t>
        <w:br/>
        <w:br/>
      </w:r>
    </w:p>
    <w:p>
      <w:pPr>
        <w:pStyle w:val="ThreadMinimal"/>
      </w:pPr>
      <w:r>
        <w:t>#2130 [2024-09-02 01:08:31]</w:t>
        <w:br/>
        <w:br/>
        <w:t>对于如何杀死首言者，你的方案是</w:t>
        <w:br/>
        <w:t>1-3 和昆图斯演戏骗出首言者</w:t>
        <w:br/>
        <w:t>4-6 直接在盐风城附近搜索</w:t>
        <w:br/>
        <w:t>7-9 审问昆图斯得到首言者下落</w:t>
        <w:br/>
        <w:t>10 大成功/大失败</w:t>
        <w:br/>
      </w:r>
      <w:r>
        <w:rPr>
          <w:b/>
        </w:rPr>
        <w:t>ROLL : d10=d10(4)=4</w:t>
      </w:r>
      <w:r>
        <w:br/>
      </w:r>
      <w:r>
        <w:rPr>
          <w:b/>
        </w:rPr>
        <w:t>ROLL : d2=d2(2)=2</w:t>
      </w:r>
      <w:r>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
        <w:br/>
        <w:t>离开之前，你把研究所翻了一遍，搜寻结果是</w:t>
        <w:br/>
      </w:r>
      <w:r>
        <w:rPr>
          <w:b/>
        </w:rPr>
        <w:t>ROLL : d100=d100(80)=80</w:t>
      </w:r>
      <w:r>
        <w:br/>
        <w:t>阿戈尔材料学保住了你的衣服，大概，至少你可以轻快地把身上的神父服直接扔进了火堆，重新穿回原本的那身猎人制服。</w:t>
        <w:br/>
        <w:br/>
      </w:r>
    </w:p>
    <w:p>
      <w:pPr>
        <w:pStyle w:val="ThreadMinimal"/>
      </w:pPr>
      <w:r>
        <w:t>#2131 [2024-09-02 20:09:44]</w:t>
        <w:br/>
        <w:b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
        <w:br/>
        <w:t>虽然保住了精神健康，但强制性的源石感染对你带来的影响是</w:t>
        <w:br/>
        <w:t>1-3 体内部位持续性疼痛</w:t>
        <w:br/>
        <w:t>4-6 间歇性的爆发的剧痛</w:t>
        <w:br/>
        <w:t>7-9 以上都有</w:t>
        <w:br/>
        <w:t>10 大成功/大失败</w:t>
        <w:br/>
      </w:r>
      <w:r>
        <w:rPr>
          <w:b/>
        </w:rPr>
        <w:t>ROLL : d10=d10(6)=6</w:t>
      </w:r>
      <w:r>
        <w:br/>
      </w:r>
      <w:r>
        <w:rPr>
          <w:b/>
        </w:rPr>
        <w:t>ROLL : d2=d2(1)=1</w:t>
      </w:r>
      <w:r>
        <w:br/>
        <w:t>病发导致的疼痛周期是</w:t>
        <w:br/>
      </w:r>
      <w:r>
        <w:rPr>
          <w:b/>
        </w:rPr>
        <w:t>ROLL : d100=d100(36)=36</w:t>
      </w:r>
      <w:r>
        <w:br/>
        <w:t>1.周</w:t>
        <w:br/>
        <w:t>2.半月</w:t>
        <w:br/>
        <w:t>3.月</w:t>
        <w:br/>
      </w:r>
      <w:r>
        <w:rPr>
          <w:b/>
        </w:rPr>
        <w:t>ROLL : d3=d3(2)=2</w:t>
      </w:r>
      <w:r>
        <w:br/>
      </w:r>
      <w:r>
        <w:rPr>
          <w:b/>
        </w:rPr>
        <w:t>ROLL : d2=d2(2)=2</w:t>
      </w:r>
      <w:r>
        <w:br/>
        <w:br/>
      </w:r>
    </w:p>
    <w:p>
      <w:pPr>
        <w:pStyle w:val="ThreadMinimal"/>
      </w:pPr>
      <w:r>
        <w:t>#2132 [2024-09-02 20:12:03]</w:t>
        <w:br/>
        <w:br/>
        <w:t>每个月病发一次，疼痛持续的时间长度是</w:t>
        <w:br/>
      </w:r>
      <w:r>
        <w:rPr>
          <w:b/>
        </w:rPr>
        <w:t>ROLL : d100=d100(84)=84</w:t>
      </w:r>
      <w:r>
        <w:br/>
        <w:t>1.天</w:t>
        <w:br/>
        <w:t>2.半周</w:t>
        <w:br/>
        <w:t>3.周</w:t>
        <w:br/>
      </w:r>
      <w:r>
        <w:rPr>
          <w:b/>
        </w:rPr>
        <w:t>ROLL : d3=d3(1)=1</w:t>
      </w:r>
      <w:r>
        <w:br/>
      </w:r>
      <w:r>
        <w:rPr>
          <w:b/>
        </w:rPr>
        <w:t>ROLL : d3=d3(3)=3</w:t>
      </w:r>
      <w:r>
        <w:br/>
        <w:t>从你离开教会研究所当日开始计算，二十七天后进入病发阶段，行动将需要通过疼痛忍耐对抗。</w:t>
        <w:br/>
        <w:t/>
        <w:br/>
        <w:t>当你一路打零工游荡向盐风城时，昆图斯是否得知你的到来(深海教会的监视+20)</w:t>
        <w:br/>
      </w:r>
      <w:r>
        <w:rPr>
          <w:b/>
        </w:rPr>
        <w:t>ROLL : d100+20=d100(66)+20=86</w:t>
      </w:r>
      <w:r>
        <w:br/>
        <w:t>他对你的了解和看法是</w:t>
        <w:br/>
        <w:t>1-3 可悲的杂种，不在意</w:t>
        <w:br/>
        <w:t>4-6 有价值的实验体，稍微关注</w:t>
        <w:br/>
        <w:t>7-9 重要的囚徒，严加注意</w:t>
        <w:br/>
        <w:t>10 大成功/大失败</w:t>
        <w:br/>
      </w:r>
      <w:r>
        <w:rPr>
          <w:b/>
        </w:rPr>
        <w:t>ROLL : d10=d10(6)=6</w:t>
      </w:r>
      <w:r>
        <w:br/>
      </w:r>
      <w:r>
        <w:rPr>
          <w:b/>
        </w:rPr>
        <w:t>ROLL : d2=d2(1)=1</w:t>
      </w:r>
      <w:r>
        <w:br/>
        <w:br/>
      </w:r>
    </w:p>
    <w:p>
      <w:pPr>
        <w:pStyle w:val="ThreadMinimal"/>
      </w:pPr>
      <w:r>
        <w:t>#2133 [2024-09-02 20:29:04]</w:t>
        <w:br/>
        <w:b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
        <w:br/>
        <w:t>当你抵达历经周折抵达盐风城时，时间已经过去了</w:t>
        <w:br/>
      </w:r>
      <w:r>
        <w:rPr>
          <w:b/>
        </w:rPr>
        <w:t>ROLL : d100=d100(38)=38</w:t>
      </w:r>
      <w:r>
        <w:br/>
        <w:t>1.周</w:t>
        <w:br/>
        <w:t>2.半月</w:t>
        <w:br/>
        <w:t>3.月</w:t>
        <w:br/>
      </w:r>
      <w:r>
        <w:rPr>
          <w:b/>
        </w:rPr>
        <w:t>ROLL : d3=d3(1)=1</w:t>
      </w:r>
      <w:r>
        <w:br/>
      </w:r>
      <w:r>
        <w:rPr>
          <w:b/>
        </w:rPr>
        <w:t>ROLL : d2=d2(2)=2</w:t>
      </w:r>
      <w:r>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br/>
        <w:br/>
      </w:r>
    </w:p>
    <w:p>
      <w:pPr>
        <w:pStyle w:val="ThreadMinimal"/>
      </w:pPr>
      <w:r>
        <w:t>#2134 [2024-09-02 20:39:34]</w:t>
        <w:br/>
        <w:br/>
        <w:t>你的搜寻结果(记忆+20)</w:t>
        <w:br/>
      </w:r>
      <w:r>
        <w:rPr>
          <w:b/>
        </w:rPr>
        <w:t>ROLL : d100+20=d100(75)+20=95</w:t>
      </w:r>
      <w:r>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
        <w:br/>
        <w:t>首言者是否在洞穴内(昆图斯的请求+20)</w:t>
        <w:br/>
      </w:r>
      <w:r>
        <w:rPr>
          <w:b/>
        </w:rPr>
        <w:t>ROLL : d100+20=d100(80)+20=100</w:t>
      </w:r>
      <w:r>
        <w:br/>
        <w:t>岩壁破碎的声响打破了室内幽深的氛围，有熟悉的气味顺水漂来……被囚禁的同胞，不，那就是同胞。</w:t>
        <w:br/>
        <w:t>他走近了，大群的使者静静观察，等待新的变动发生。</w:t>
        <w:br/>
        <w:t>——然而，它只等来了杀戮的武器。</w:t>
        <w:br/>
        <w:t/>
        <w:br/>
        <w:t>你的攻击速度(深海猎人+30)</w:t>
        <w:br/>
      </w:r>
      <w:r>
        <w:rPr>
          <w:b/>
        </w:rPr>
        <w:t>ROLL : d100+30=d100(60)+30=90</w:t>
      </w:r>
      <w:r>
        <w:br/>
        <w:t>首言者的攻击速度(使者+20)</w:t>
        <w:br/>
      </w:r>
      <w:r>
        <w:rPr>
          <w:b/>
        </w:rPr>
        <w:t>ROLL : d100+20=d100(88)+20=108</w:t>
      </w:r>
      <w:r>
        <w:br/>
        <w:t>你的伤亡情况(深海猎人-20)</w:t>
        <w:br/>
      </w:r>
      <w:r>
        <w:rPr>
          <w:b/>
        </w:rPr>
        <w:t>ROLL : d100=d100(32)=32-20=12</w:t>
      </w:r>
      <w:r>
        <w:br/>
        <w:br/>
      </w:r>
    </w:p>
    <w:p>
      <w:pPr>
        <w:pStyle w:val="ThreadMinimal"/>
      </w:pPr>
      <w:r>
        <w:t>#2135 [2024-09-02 21:06:18]</w:t>
        <w:br/>
        <w:b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
        <w:br/>
        <w:t>你的攻击速度(深海猎人+30)</w:t>
        <w:br/>
      </w:r>
      <w:r>
        <w:rPr>
          <w:b/>
        </w:rPr>
        <w:t>ROLL : d100+30=d100(25)+30=55</w:t>
      </w:r>
      <w:r>
        <w:br/>
        <w:t>首言者的攻击速度(使者+20)</w:t>
        <w:br/>
      </w:r>
      <w:r>
        <w:rPr>
          <w:b/>
        </w:rPr>
        <w:t>ROLL : d100+20=d100(78)+20=98</w:t>
      </w:r>
      <w:r>
        <w:br/>
        <w:t>你的伤亡情况(深海猎人-20)</w:t>
        <w:br/>
      </w:r>
      <w:r>
        <w:rPr>
          <w:b/>
        </w:rPr>
        <w:t>ROLL : d100=d100(32)=32-20=12</w:t>
      </w:r>
      <w:r>
        <w:br/>
        <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br/>
        <w:br/>
      </w:r>
    </w:p>
    <w:p>
      <w:pPr>
        <w:pStyle w:val="ThreadMinimal"/>
      </w:pPr>
      <w:r>
        <w:t>#2136 [2024-09-02 21:10:34]</w:t>
        <w:br/>
        <w:br/>
        <w:t>你的攻击速度(深海猎人+30)</w:t>
        <w:br/>
      </w:r>
      <w:r>
        <w:rPr>
          <w:b/>
        </w:rPr>
        <w:t>ROLL : d100+30=d100(13)+30=43</w:t>
      </w:r>
      <w:r>
        <w:br/>
        <w:t>首言者的攻击速度(使者+20)</w:t>
        <w:br/>
      </w:r>
      <w:r>
        <w:rPr>
          <w:b/>
        </w:rPr>
        <w:t>ROLL : d100+20=d100(10)+20=30</w:t>
      </w:r>
      <w:r>
        <w:br/>
        <w:t>首言者的伤亡情况(使者-20)</w:t>
        <w:br/>
      </w:r>
      <w:r>
        <w:rPr>
          <w:b/>
        </w:rPr>
        <w:t>ROLL : d100=d100(29)=29-20=9</w:t>
      </w:r>
      <w:r>
        <w:br/>
        <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
        <w:br/>
        <w:t>你的攻击速度(深海猎人+30)</w:t>
        <w:br/>
      </w:r>
      <w:r>
        <w:rPr>
          <w:b/>
        </w:rPr>
        <w:t>ROLL : d100+30=d100(98)+30=128</w:t>
      </w:r>
      <w:r>
        <w:br/>
        <w:t>首言者的攻击速度(使者+20)</w:t>
        <w:br/>
      </w:r>
      <w:r>
        <w:rPr>
          <w:b/>
        </w:rPr>
        <w:t>ROLL : d100+20=d100(7)+20=27</w:t>
      </w:r>
      <w:r>
        <w:br/>
        <w:t>首言者的伤亡情况(使者-20)</w:t>
        <w:br/>
      </w:r>
      <w:r>
        <w:rPr>
          <w:b/>
        </w:rPr>
        <w:t>ROLL : d100=d100(65)=65-20=45</w:t>
      </w:r>
      <w:r>
        <w:br/>
        <w:br/>
      </w:r>
    </w:p>
    <w:p>
      <w:pPr>
        <w:pStyle w:val="ThreadMinimal"/>
      </w:pPr>
      <w:r>
        <w:t>#2137 [2024-09-02 21:19:41]</w:t>
        <w:br/>
        <w:br/>
        <w:t>锁链横切下，使者的体液被利刃放出，在喷溅中腐蚀了大半张工作台，它的躯体看似残缺，但行动依然迅捷无比。</w:t>
        <w:br/>
        <w:t>你在庆幸闪开的同时知晓：这对海嗣还不是致命伤势。</w:t>
        <w:br/>
        <w:t/>
        <w:br/>
        <w:t>你的攻击速度(深海猎人+30)</w:t>
        <w:br/>
      </w:r>
      <w:r>
        <w:rPr>
          <w:b/>
        </w:rPr>
        <w:t>ROLL : d100+30=d100(51)+30=81</w:t>
      </w:r>
      <w:r>
        <w:br/>
        <w:t>首言者的攻击速度(使者+20)</w:t>
        <w:br/>
      </w:r>
      <w:r>
        <w:rPr>
          <w:b/>
        </w:rPr>
        <w:t>ROLL : d100+20=d100(59)+20=79</w:t>
      </w:r>
      <w:r>
        <w:br/>
        <w:t>首言者的伤亡情况(使者-20)</w:t>
        <w:br/>
      </w:r>
      <w:r>
        <w:rPr>
          <w:b/>
        </w:rPr>
        <w:t>ROLL : d100=d100(52)=52-20=32</w:t>
      </w:r>
      <w:r>
        <w:br/>
        <w:t/>
        <w:br/>
        <w:t>“Tibe-rius.”它在失去血肉的同时忽然开口，“你见过Ishar-mla？”</w:t>
        <w:br/>
        <w:t>某种更加久远的气息仍然残余在活着的人身上。</w:t>
        <w:br/>
        <w:t>“她与你对话，她为我们留下了指引，同胞，我想知道答案。”它只是在询问。</w:t>
        <w:br/>
        <w:t>“我们等待了很久。”</w:t>
        <w:br/>
        <w:br/>
      </w:r>
    </w:p>
    <w:p>
      <w:pPr>
        <w:pStyle w:val="ThreadMinimal"/>
      </w:pPr>
      <w:r>
        <w:t>#2138 [2024-09-02 21:39:28]</w:t>
        <w:br/>
        <w:br/>
        <w:t>你的攻击速度(深海猎人+30)</w:t>
        <w:br/>
      </w:r>
      <w:r>
        <w:rPr>
          <w:b/>
        </w:rPr>
        <w:t>ROLL : d100+30=d100(41)+30=71</w:t>
      </w:r>
      <w:r>
        <w:br/>
        <w:t>首言者的攻击速度(使者+20)</w:t>
        <w:br/>
      </w:r>
      <w:r>
        <w:rPr>
          <w:b/>
        </w:rPr>
        <w:t>ROLL : d100+20=d100(79)+20=99</w:t>
      </w:r>
      <w:r>
        <w:br/>
        <w:t>你的伤亡情况(深海猎人-20)</w:t>
        <w:br/>
      </w:r>
      <w:r>
        <w:rPr>
          <w:b/>
        </w:rPr>
        <w:t>ROLL : d100=d100(3)=3-20=-17</w:t>
      </w:r>
      <w:r>
        <w:br/>
        <w:t/>
        <w:br/>
        <w:t>首言者明明是智慧特化但战斗没拉跨的原因是</w:t>
        <w:br/>
        <w:t>1-3 由于参与了围剿你的战斗进化</w:t>
        <w:br/>
        <w:t>4-6 比原作诞生得更早进化更多</w:t>
        <w:br/>
        <w:t>7-9 它认为这是斗争因而认真反抗</w:t>
        <w:br/>
        <w:t>10 大成功/大失败</w:t>
        <w:br/>
      </w:r>
      <w:r>
        <w:rPr>
          <w:b/>
        </w:rPr>
        <w:t>ROLL : d10=d10(7)=7</w:t>
      </w:r>
      <w:r>
        <w:br/>
      </w:r>
      <w:r>
        <w:rPr>
          <w:b/>
        </w:rPr>
        <w:t>ROLL : d2=d2(2)=2</w:t>
      </w:r>
      <w:r>
        <w:br/>
        <w:t>大群从不轻视任何一场捕食。族群内的任何一次摄取都是为了进化。</w:t>
        <w:br/>
        <w:br/>
      </w:r>
    </w:p>
    <w:p>
      <w:pPr>
        <w:pStyle w:val="ThreadMinimal"/>
      </w:pPr>
      <w:r>
        <w:t>#2139 [2024-09-02 21:47:56]</w:t>
        <w:br/>
        <w:br/>
        <w:t>你的攻击速度(深海猎人+30)</w:t>
        <w:br/>
      </w:r>
      <w:r>
        <w:rPr>
          <w:b/>
        </w:rPr>
        <w:t>ROLL : d100+30=d100(7)+30=37</w:t>
      </w:r>
      <w:r>
        <w:br/>
        <w:t>首言者的攻击速度(使者+20)</w:t>
        <w:br/>
      </w:r>
      <w:r>
        <w:rPr>
          <w:b/>
        </w:rPr>
        <w:t>ROLL : d100+20=d100(62)+20=82</w:t>
      </w:r>
      <w:r>
        <w:br/>
        <w:t>你的伤亡情况(深海猎人-20)</w:t>
        <w:br/>
      </w:r>
      <w:r>
        <w:rPr>
          <w:b/>
        </w:rPr>
        <w:t>ROLL : d100=d100(47)=47-20=27</w:t>
      </w:r>
      <w:r>
        <w:br/>
        <w:t/>
        <w:br/>
        <w:t>至于你为什么似乎在首言者这屡次受挫</w:t>
        <w:br/>
        <w:t>1-3 强制源石改造导致的排异</w:t>
        <w:br/>
        <w:t>4-6 长期改造和囚禁导致的虚弱</w:t>
        <w:br/>
        <w:t>7-9 空间太狭小无法施展武器</w:t>
        <w:br/>
        <w:t>10 大成功/大失败</w:t>
        <w:br/>
      </w:r>
      <w:r>
        <w:rPr>
          <w:b/>
        </w:rPr>
        <w:t>ROLL : d10=d10(2)=2</w:t>
      </w:r>
      <w:r>
        <w:br/>
      </w:r>
      <w:r>
        <w:rPr>
          <w:b/>
        </w:rPr>
        <w:t>ROLL : d2=d2(2)=2</w:t>
      </w:r>
      <w:r>
        <w:br/>
        <w:t>这是你第一次以感染者的身躯进行战斗，体内神经的钝痛嘲笑你，不必再幻想往昔的强大。</w:t>
        <w:br/>
        <w:t>——除非你再次掌握这新的命运。</w:t>
        <w:br/>
        <w:br/>
      </w:r>
    </w:p>
    <w:p>
      <w:pPr>
        <w:pStyle w:val="ThreadMinimal"/>
      </w:pPr>
      <w:r>
        <w:t>#2140 [2024-09-02 21:51:58]</w:t>
        <w:br/>
        <w:br/>
        <w:t>你的攻击速度(深海猎人+30)</w:t>
        <w:br/>
      </w:r>
      <w:r>
        <w:rPr>
          <w:b/>
        </w:rPr>
        <w:t>ROLL : d100+30=d100(7)+30=37</w:t>
      </w:r>
      <w:r>
        <w:br/>
        <w:t>首言者的攻击速度(使者+20)</w:t>
        <w:br/>
      </w:r>
      <w:r>
        <w:rPr>
          <w:b/>
        </w:rPr>
        <w:t>ROLL : d100+20=d100(84)+20=104</w:t>
      </w:r>
      <w:r>
        <w:br/>
        <w:t>你的伤亡情况(深海猎人-20)</w:t>
        <w:br/>
      </w:r>
      <w:r>
        <w:rPr>
          <w:b/>
        </w:rPr>
        <w:t>ROLL : d100=d100(38)=38-20=18</w:t>
      </w:r>
      <w:r>
        <w:br/>
        <w:t/>
        <w:br/>
        <w:t>“我们没有必要对话。”</w:t>
        <w:br/>
        <w:t>猎人冷静而略显焦躁地抹去手上滑落的血液，它正为猎物的“美丽”染上异样的红。</w:t>
        <w:br/>
        <w:t>“Ishar-mla死了，这就是真相。”</w:t>
        <w:br/>
        <w:t/>
        <w:br/>
        <w:t>你的攻击速度(深海猎人+30)</w:t>
        <w:br/>
      </w:r>
      <w:r>
        <w:rPr>
          <w:b/>
        </w:rPr>
        <w:t>ROLL : d100+30=d100(64)+30=94</w:t>
      </w:r>
      <w:r>
        <w:br/>
        <w:t>首言者的攻击速度(使者+20)</w:t>
        <w:br/>
      </w:r>
      <w:r>
        <w:rPr>
          <w:b/>
        </w:rPr>
        <w:t>ROLL : d100+20=d100(20)+20=40</w:t>
      </w:r>
      <w:r>
        <w:br/>
        <w:t>首言者的伤亡情况(使者-20)</w:t>
        <w:br/>
      </w:r>
      <w:r>
        <w:rPr>
          <w:b/>
        </w:rPr>
        <w:t>ROLL : d100=d100(79)=79-20=59</w:t>
      </w:r>
      <w:r>
        <w:br/>
        <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
        <w:br/>
        <w:t>深蓝色的浓稠浆液彻底爆散，你站在一地狼藉中，粗暴地踏碎了本就残破的核。</w:t>
        <w:br/>
        <w:t>首言者也只是会被杀死的生物。</w:t>
        <w:br/>
        <w:t>……和Ishar-mla一样。</w:t>
        <w:br/>
        <w:br/>
      </w:r>
    </w:p>
    <w:p>
      <w:pPr>
        <w:pStyle w:val="ThreadMinimal"/>
      </w:pPr>
      <w:r>
        <w:t>#2141 [2024-09-02 22:11:46]</w:t>
        <w:br/>
        <w:b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
        <w:br/>
        <w:t>这个研究所内的文件价值(深海主教+20)</w:t>
        <w:br/>
      </w:r>
      <w:r>
        <w:rPr>
          <w:b/>
        </w:rPr>
        <w:t>ROLL : d100+20=d100(65)+20=85</w:t>
      </w:r>
      <w:r>
        <w:br/>
        <w:t>大于50涉及阿戈尔，大于100涉及斯卡蒂</w:t>
        <w:br/>
        <w:t/>
        <w:br/>
        <w:t>在与阿戈尔内部的通信中，你找到了好几个笔迹优美的署名，熟人比例</w:t>
        <w:br/>
      </w:r>
      <w:r>
        <w:rPr>
          <w:b/>
        </w:rPr>
        <w:t>ROLL : d100=d100(65)=65</w:t>
      </w:r>
      <w:r>
        <w:br/>
        <w:t>一半是你已知晓的结果，另外一半才是真正有价值的新发现，具体人名数量是</w:t>
        <w:br/>
        <w:t>1-3 一个</w:t>
        <w:br/>
        <w:t>4-6 两个</w:t>
        <w:br/>
        <w:t>7-9 三个</w:t>
        <w:br/>
        <w:t>10 大成功/大失败</w:t>
        <w:br/>
      </w:r>
      <w:r>
        <w:rPr>
          <w:b/>
        </w:rPr>
        <w:t>ROLL : d10=d10(10)=10</w:t>
      </w:r>
      <w:r>
        <w:br/>
      </w:r>
      <w:r>
        <w:rPr>
          <w:b/>
        </w:rPr>
        <w:t>ROLL : d2=d2(1)=1</w:t>
      </w:r>
      <w:r>
        <w:br/>
        <w:t>1-3 两个(级别增加)</w:t>
        <w:br/>
        <w:t>4-6 三个(级别增加)</w:t>
        <w:br/>
        <w:t>7-9 四个(级别增加)</w:t>
        <w:br/>
        <w:t>10 大成功/大失败</w:t>
        <w:br/>
      </w:r>
      <w:r>
        <w:rPr>
          <w:b/>
        </w:rPr>
        <w:t>ROLL : d10=d10(9)=9</w:t>
      </w:r>
      <w:r>
        <w:br/>
      </w:r>
      <w:r>
        <w:rPr>
          <w:b/>
        </w:rPr>
        <w:t>ROLL : d2=d2(2)=2</w:t>
      </w:r>
      <w:r>
        <w:br/>
        <w:br/>
      </w:r>
    </w:p>
    <w:p>
      <w:pPr>
        <w:pStyle w:val="ThreadMinimal"/>
      </w:pPr>
      <w:r>
        <w:t>#2142 [2024-09-02 22:18:41]</w:t>
        <w:br/>
        <w:br/>
        <w:t>四个信徒里主教的比例是(大成功+20)</w:t>
        <w:br/>
      </w:r>
      <w:r>
        <w:rPr>
          <w:b/>
        </w:rPr>
        <w:t>ROLL : d80+20=d80(67)+20=87</w:t>
      </w:r>
      <w:r>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
        <w:br/>
        <w:t>在收好信件后你的选择是</w:t>
        <w:br/>
        <w:t>1-3 上楼处决昆图斯</w:t>
        <w:br/>
        <w:t>4-6 将信交给凯尔希</w:t>
        <w:br/>
        <w:t>7-9 去找斯卡蒂</w:t>
        <w:br/>
        <w:t>10 大成功/大失败</w:t>
        <w:br/>
      </w:r>
      <w:r>
        <w:rPr>
          <w:b/>
        </w:rPr>
        <w:t>ROLL : d10=d10(10)=10</w:t>
      </w:r>
      <w:r>
        <w:br/>
      </w:r>
      <w:r>
        <w:rPr>
          <w:b/>
        </w:rPr>
        <w:t>ROLL : d2=d2(2)=2</w:t>
      </w:r>
      <w:r>
        <w:br/>
        <w:t>1-3 +以上，但审判庭在门外</w:t>
        <w:br/>
        <w:t>4-6 将信密封随身携带</w:t>
        <w:br/>
        <w:t>7-9 继续清剿深海教会</w:t>
        <w:br/>
        <w:t>10 大成功/大失败</w:t>
        <w:br/>
      </w:r>
      <w:r>
        <w:rPr>
          <w:b/>
        </w:rPr>
        <w:t>ROLL : d10=d10(10)=10</w:t>
      </w:r>
      <w:r>
        <w:br/>
      </w:r>
      <w:r>
        <w:rPr>
          <w:b/>
        </w:rPr>
        <w:t>ROLL : d2=d2(2)=2</w:t>
      </w:r>
      <w:r>
        <w:br/>
        <w:t>1-3 +以上，但新人审判官在门外</w:t>
        <w:br/>
        <w:t>4-6 将信随身携带但知会凯尔希</w:t>
        <w:br/>
        <w:t>7-9 清剿深海教会后去找斯卡蒂</w:t>
        <w:br/>
        <w:t>10 大成功/大失败</w:t>
        <w:br/>
      </w:r>
      <w:r>
        <w:rPr>
          <w:b/>
        </w:rPr>
        <w:t>ROLL : d10=d10(4)=4</w:t>
      </w:r>
      <w:r>
        <w:br/>
      </w:r>
      <w:r>
        <w:rPr>
          <w:b/>
        </w:rPr>
        <w:t>ROLL : d2=d2(2)=2</w:t>
      </w:r>
      <w:r>
        <w:br/>
        <w:br/>
      </w:r>
    </w:p>
    <w:p>
      <w:pPr>
        <w:pStyle w:val="ThreadMinimal"/>
      </w:pPr>
      <w:r>
        <w:t>#2143 [2024-09-02 22:44:40]</w:t>
        <w:br/>
        <w:b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
        <w:br/>
        <w:t>你没有去杀死昆图斯的原因是</w:t>
        <w:br/>
        <w:t>1-3 没有审判庭，居民会很快死去</w:t>
        <w:br/>
        <w:t>4-6 他微不足道到没让你想起</w:t>
        <w:br/>
        <w:t>7-9 你受伤不好立刻高强度战斗</w:t>
        <w:br/>
        <w:t>10 大成功/大失败</w:t>
        <w:br/>
      </w:r>
      <w:r>
        <w:rPr>
          <w:b/>
        </w:rPr>
        <w:t>ROLL : d10=d10(5)=5</w:t>
      </w:r>
      <w:r>
        <w:br/>
      </w:r>
      <w:r>
        <w:rPr>
          <w:b/>
        </w:rPr>
        <w:t>ROLL : d2=d2(2)=2</w:t>
      </w:r>
      <w:r>
        <w:br/>
        <w:t>在真正的演员谢幕后，你干脆忘记了报幕人的存在。</w:t>
        <w:br/>
        <w:t/>
        <w:br/>
        <w:t>然而当你开始向伊比利亚边境移动后——</w:t>
        <w:br/>
        <w:t>深海教会伸出了回收的手。</w:t>
        <w:br/>
        <w:t>“他已经开始麻痹大意到淡忘了现实……是时候重新教育了。”</w:t>
        <w:br/>
        <w:br/>
      </w:r>
    </w:p>
    <w:p>
      <w:pPr>
        <w:pStyle w:val="ThreadMinimal"/>
      </w:pPr>
      <w:r>
        <w:t>#2144 [2024-09-02 22:50:50]</w:t>
        <w:br/>
        <w:br/>
        <w:t>深海教会第一次阻拦你时是</w:t>
        <w:br/>
      </w:r>
      <w:r>
        <w:rPr>
          <w:b/>
        </w:rPr>
        <w:t>ROLL : d100=d100(15)=15</w:t>
      </w:r>
      <w:r>
        <w:br/>
        <w:t>1.天</w:t>
        <w:br/>
        <w:t>2.半周</w:t>
        <w:br/>
        <w:t>3.周</w:t>
        <w:br/>
      </w:r>
      <w:r>
        <w:rPr>
          <w:b/>
        </w:rPr>
        <w:t>ROLL : d3=d3(2)=2</w:t>
      </w:r>
      <w:r>
        <w:br/>
      </w:r>
      <w:r>
        <w:rPr>
          <w:b/>
        </w:rPr>
        <w:t>ROLL : d2=d2(1)=1</w:t>
      </w:r>
      <w:r>
        <w:br/>
        <w:t>当你朝边境移动三天后，海嗣的溟痕就追上了你。</w:t>
        <w:br/>
        <w:t/>
        <w:br/>
        <w:t>你离开伊比利亚的方向是</w:t>
        <w:br/>
        <w:t>1-3 萨尔贡</w:t>
        <w:br/>
        <w:t>4-6 拉特兰</w:t>
        <w:br/>
        <w:t>7-9 雷姆必拓</w:t>
        <w:br/>
        <w:t>10 大成功/大失败</w:t>
        <w:br/>
      </w:r>
      <w:r>
        <w:rPr>
          <w:b/>
        </w:rPr>
        <w:t>ROLL : d10=d10(9)=9</w:t>
      </w:r>
      <w:r>
        <w:br/>
      </w:r>
      <w:r>
        <w:rPr>
          <w:b/>
        </w:rPr>
        <w:t>ROLL : d2=d2(2)=2</w:t>
      </w:r>
      <w:r>
        <w:br/>
        <w:t>已经一个明确日期的骰，你逃出研究所的那天是</w:t>
        <w:br/>
      </w:r>
      <w:r>
        <w:rPr>
          <w:b/>
        </w:rPr>
        <w:t>ROLL : d30=d30(21)=21</w:t>
      </w:r>
      <w:r>
        <w:br/>
        <w:t>1098年1月15日，你在安排下逃离了深海教会的研究所。</w:t>
        <w:br/>
        <w:t>1098年1月29日，你抵达盐风城，杀死首言者。</w:t>
        <w:br/>
        <w:t>1098年2月1日，深海教会试图重新回收你。</w:t>
        <w:br/>
        <w:br/>
      </w:r>
    </w:p>
    <w:p>
      <w:pPr>
        <w:pStyle w:val="ThreadMinimal"/>
      </w:pPr>
      <w:r>
        <w:t>#2145 [2024-09-02 22:58:02]</w:t>
        <w:br/>
        <w:br/>
        <w:t>你所在位置与雷姆必拓方向国境线的距离是(盐风城在海岸+20)</w:t>
        <w:br/>
      </w:r>
      <w:r>
        <w:rPr>
          <w:b/>
        </w:rPr>
        <w:t>ROLL : d80+20=d80(36)+20=56</w:t>
      </w:r>
      <w:r>
        <w:br/>
        <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
        <w:br/>
        <w:t>[逃亡 Round 1]</w:t>
        <w:br/>
        <w:t/>
        <w:br/>
        <w:t>你的速度(深海猎人+30)</w:t>
        <w:br/>
      </w:r>
      <w:r>
        <w:rPr>
          <w:b/>
        </w:rPr>
        <w:t>ROLL : d100+30=d100(34)+30=64</w:t>
      </w:r>
      <w:r>
        <w:br/>
        <w:t>深海教会的速度(海嗣潮+30)</w:t>
        <w:br/>
      </w:r>
      <w:r>
        <w:rPr>
          <w:b/>
        </w:rPr>
        <w:t>ROLL : d100+30=d100(20)+30=50</w:t>
      </w:r>
      <w:r>
        <w:br/>
        <w:t>逃亡进度</w:t>
        <w:br/>
      </w:r>
      <w:r>
        <w:rPr>
          <w:b/>
        </w:rPr>
        <w:t>ROLL : d56=d56(44)=44</w:t>
      </w:r>
      <w:r>
        <w:br/>
        <w:br/>
      </w:r>
    </w:p>
    <w:p>
      <w:pPr>
        <w:pStyle w:val="ThreadMinimal"/>
      </w:pPr>
      <w:r>
        <w:t>#2146 [2024-09-02 23:14:12]</w:t>
        <w:br/>
        <w:b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
        <w:br/>
        <w:t>这世上哪有自我不流血的战争？</w:t>
        <w:br/>
        <w:t/>
        <w:br/>
        <w:t>[逃亡 Round 2]</w:t>
        <w:br/>
        <w:t/>
        <w:br/>
        <w:t>你的速度(深海猎人+30)</w:t>
        <w:br/>
      </w:r>
      <w:r>
        <w:rPr>
          <w:b/>
        </w:rPr>
        <w:t>ROLL : d100+30=d100(59)+30=89</w:t>
      </w:r>
      <w:r>
        <w:br/>
        <w:t>深海教会的速度(海嗣潮+30)</w:t>
        <w:br/>
      </w:r>
      <w:r>
        <w:rPr>
          <w:b/>
        </w:rPr>
        <w:t>ROLL : d100+30=d100(23)+30=53</w:t>
      </w:r>
      <w:r>
        <w:br/>
        <w:t>逃亡进度</w:t>
        <w:br/>
      </w:r>
      <w:r>
        <w:rPr>
          <w:b/>
        </w:rPr>
        <w:t>ROLL : d12+44=d12(10)+44=54</w:t>
      </w:r>
      <w:r>
        <w:br/>
        <w:t/>
        <w:br/>
        <w:t>自由是你对恶徒最大的嘲笑。</w:t>
        <w:br/>
        <w:br/>
      </w:r>
    </w:p>
    <w:p>
      <w:pPr>
        <w:pStyle w:val="ThreadMinimal"/>
      </w:pPr>
      <w:r>
        <w:t>#2147 [2024-09-02 23:17:09]</w:t>
        <w:br/>
        <w:br/>
        <w:t>当你踏出伊比利亚的国土时，时间已经过去了</w:t>
        <w:br/>
      </w:r>
      <w:r>
        <w:rPr>
          <w:b/>
        </w:rPr>
        <w:t>ROLL : d100=d100(73)=73</w:t>
      </w:r>
      <w:r>
        <w:br/>
        <w:t>1.一个月</w:t>
        <w:br/>
        <w:t>2.两个月</w:t>
        <w:br/>
        <w:t>3.三个月</w:t>
        <w:br/>
      </w:r>
      <w:r>
        <w:rPr>
          <w:b/>
        </w:rPr>
        <w:t>ROLL : d3=d3(3)=3</w:t>
      </w:r>
      <w:r>
        <w:br/>
        <w:t>一次次的伏击和隐蔽浪费了你太多的时间，在你和深海教会绕圈子时，斯卡蒂已抵达了那个被你剿灭的废弃研究所。</w:t>
        <w:br/>
        <w:t/>
        <w:br/>
        <w:t>斯卡蒂的搜索(废墟-20)</w:t>
        <w:br/>
      </w:r>
      <w:r>
        <w:rPr>
          <w:b/>
        </w:rPr>
        <w:t>ROLL : d80=d80(78)=78</w:t>
      </w:r>
      <w:r>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br/>
        <w:br/>
      </w:r>
    </w:p>
    <w:p>
      <w:pPr>
        <w:pStyle w:val="ThreadMinimal"/>
      </w:pPr>
      <w:r>
        <w:t>#2148 [2024-09-02 23:29:14]</w:t>
        <w:br/>
        <w:br/>
        <w:t>神战中，斯卡蒂是否看见水脉仪</w:t>
        <w:br/>
      </w:r>
      <w:r>
        <w:rPr>
          <w:b/>
        </w:rPr>
        <w:t>ROLL : d2=d2(1)=1</w:t>
      </w:r>
      <w:r>
        <w:br/>
        <w:t>斯卡蒂的灵感</w:t>
        <w:br/>
      </w:r>
      <w:r>
        <w:rPr>
          <w:b/>
        </w:rPr>
        <w:t>ROLL : d100=d100(11)=11</w:t>
      </w:r>
      <w:r>
        <w:br/>
        <w:t>她仍盲目而全盘地信任着阿戈尔。她无数次试图归乡。她不敢让自己的血流在大地上。</w:t>
        <w:br/>
        <w:t>但此刻，她把这些尽数遗忘——</w:t>
        <w:br/>
        <w:t/>
        <w:br/>
        <w:t>斯卡蒂感到</w:t>
        <w:br/>
        <w:t>1-3 悲伤</w:t>
        <w:br/>
        <w:t>4-6 愤怒</w:t>
        <w:br/>
        <w:t>7-9 愧疚</w:t>
        <w:br/>
        <w:t>10 大成功/大失败</w:t>
        <w:br/>
      </w:r>
      <w:r>
        <w:rPr>
          <w:b/>
        </w:rPr>
        <w:t>ROLL : d10=d10(8)=8</w:t>
      </w:r>
      <w:r>
        <w:br/>
      </w:r>
      <w:r>
        <w:rPr>
          <w:b/>
        </w:rPr>
        <w:t>ROLL : d2=d2(1)=1</w:t>
      </w:r>
      <w:r>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br/>
        <w:br/>
      </w:r>
    </w:p>
    <w:p>
      <w:pPr>
        <w:pStyle w:val="ThreadMinimal"/>
      </w:pPr>
      <w:r>
        <w:t>#2149 [2024-09-02 23:47:20]</w:t>
        <w:br/>
        <w:br/>
        <w:t>斯卡蒂寻找你的顺利程度(深海教会-20，你的潜伏-20)</w:t>
        <w:br/>
      </w:r>
      <w:r>
        <w:rPr>
          <w:b/>
        </w:rPr>
        <w:t>ROLL : d60=d60(47)=47</w:t>
      </w:r>
      <w:r>
        <w:br/>
        <w:t>在这伊比利亚的土地上，你们或许擦肩而过，却没有一个人回头。</w:t>
        <w:br/>
        <w:t/>
        <w:br/>
        <w:t>1098年3月25日，斯卡蒂抵达废弃研究所，开始寻找“提比略”。</w:t>
        <w:br/>
        <w:t>1098年5月1日，你成功离开伊比利亚，前往雷姆必拓。</w:t>
        <w:br/>
        <w:t/>
        <w:br/>
        <w:t>你出发的具体方式是</w:t>
        <w:br/>
        <w:t>1-3 徒步</w:t>
        <w:br/>
        <w:t>4-6 藏在车队</w:t>
        <w:br/>
        <w:t>7-9 自驾</w:t>
        <w:br/>
        <w:t>10 大成功/大失败</w:t>
        <w:br/>
      </w:r>
      <w:r>
        <w:rPr>
          <w:b/>
        </w:rPr>
        <w:t>ROLL : d10=d10(9)=9</w:t>
      </w:r>
      <w:r>
        <w:br/>
      </w:r>
      <w:r>
        <w:rPr>
          <w:b/>
        </w:rPr>
        <w:t>ROLL : d2=d2(2)=2</w:t>
      </w:r>
      <w:r>
        <w:br/>
        <w:t>？那么车和物资都是</w:t>
        <w:br/>
        <w:t>1-3 打劫深海教会</w:t>
        <w:br/>
        <w:t>4-6 零元购无辜民众</w:t>
        <w:br/>
        <w:t>7-9 郁金香赞助</w:t>
        <w:br/>
        <w:t>10 大成功/大失败</w:t>
        <w:br/>
      </w:r>
      <w:r>
        <w:rPr>
          <w:b/>
        </w:rPr>
        <w:t>ROLL : d10=d10(9)=9</w:t>
      </w:r>
      <w:r>
        <w:br/>
      </w:r>
      <w:r>
        <w:rPr>
          <w:b/>
        </w:rPr>
        <w:t>ROLL : d2=d2(2)=2</w:t>
      </w:r>
      <w:r>
        <w:br/>
        <w:br/>
      </w:r>
    </w:p>
    <w:p>
      <w:pPr>
        <w:pStyle w:val="ThreadMinimal"/>
      </w:pPr>
      <w:r>
        <w:t>#2150 [2024-09-03 00:13:00]</w:t>
        <w:br/>
        <w:b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
        <w:br/>
        <w:t>不过说起来，你在罗德岛拿的什么类型的干员证章</w:t>
        <w:br/>
        <w:t>1.先锋</w:t>
        <w:br/>
        <w:t>2.近卫</w:t>
        <w:br/>
        <w:t>3.特种</w:t>
        <w:br/>
      </w:r>
      <w:r>
        <w:rPr>
          <w:b/>
        </w:rPr>
        <w:t>ROLL : d3=d3(2)=2</w:t>
      </w:r>
      <w:r>
        <w:br/>
        <w:t>1.剑豪</w:t>
        <w:br/>
        <w:t>2.强攻手</w:t>
        <w:br/>
        <w:t>3.收割者</w:t>
        <w:br/>
        <w:t>4.无畏者</w:t>
        <w:br/>
        <w:t>5.武者</w:t>
        <w:br/>
        <w:t>6.领主</w:t>
        <w:br/>
      </w:r>
      <w:r>
        <w:rPr>
          <w:b/>
        </w:rPr>
        <w:t>ROLL : d6=d6(3)=3</w:t>
      </w:r>
      <w:r>
        <w:br/>
        <w:t/>
        <w:br/>
        <w:t>[quote]提比略证章</w:t>
        <w:br/>
        <w:t/>
        <w:br/>
        <w:t>干员提比略擅长孤身一人扫清众敌</w:t>
        <w:br/>
        <w:t>根据外勤部门决议</w:t>
        <w:br/>
        <w:t>在外勤任务中划分为近卫干员，行使收割者职责</w:t>
        <w:br/>
        <w:t>特别颁发此证章</w:t>
        <w:br/>
        <w:t>以兹证明[/quote]</w:t>
        <w:br/>
        <w:br/>
      </w:r>
    </w:p>
    <w:p>
      <w:pPr>
        <w:pStyle w:val="ThreadMinimal"/>
      </w:pPr>
      <w:r>
        <w:t>#2151 [2024-09-03 19:28:17]</w:t>
        <w:br/>
        <w:b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r>
      <w:r>
        <w:rPr>
          <w:b/>
        </w:rPr>
        <w:t>ROLL : d10=d10(10)=10</w:t>
      </w:r>
      <w:r>
        <w:br/>
      </w:r>
      <w:r>
        <w:rPr>
          <w:b/>
        </w:rPr>
        <w:t>ROLL : d2=d2(2)=2</w:t>
      </w:r>
      <w:r>
        <w:br/>
        <w:t>1-3 留在盐风城，放弃斯卡蒂相关任务</w:t>
        <w:br/>
        <w:t>4-6 留在盐风城，不再与教会联络</w:t>
        <w:br/>
        <w:t>7-9 留在盐风城，培育第二个首言者</w:t>
        <w:br/>
        <w:t>10 大成功/大失败</w:t>
        <w:br/>
      </w:r>
      <w:r>
        <w:rPr>
          <w:b/>
        </w:rPr>
        <w:t>ROLL : d10=d10(8)=8</w:t>
      </w:r>
      <w:r>
        <w:br/>
      </w:r>
      <w:r>
        <w:rPr>
          <w:b/>
        </w:rPr>
        <w:t>ROLL : d2=d2(2)=2</w:t>
      </w:r>
      <w:r>
        <w:br/>
        <w:t>昆图斯舍不得他在盐风城的权与力，何况比起漫无目的地寻找，他更相信自己的智慧与技术。</w:t>
        <w:br/>
        <w:t>“大海终将带走所有人，我们只是祂神圣的使者。”</w:t>
        <w:br/>
        <w:t/>
        <w:br/>
        <w:t>——覆潮之下·暂停——</w:t>
        <w:br/>
        <w:br/>
      </w:r>
    </w:p>
    <w:p>
      <w:pPr>
        <w:pStyle w:val="ThreadMinimal"/>
      </w:pPr>
      <w:r>
        <w:t>#2152 [2024-09-03 20:29:26]</w:t>
        <w:br/>
        <w:br/>
        <w:t>阿玛雅在放弃格兰法洛的据点后，选择了</w:t>
        <w:br/>
        <w:t>1-3 完全投入到源石改造实验</w:t>
        <w:br/>
        <w:t>4-6 试探性联系上愚人号</w:t>
        <w:br/>
        <w:t>7-9 返回格兰法洛重新发展</w:t>
        <w:br/>
        <w:t>10 大成功/大失败</w:t>
        <w:br/>
      </w:r>
      <w:r>
        <w:rPr>
          <w:b/>
        </w:rPr>
        <w:t>ROLL : d10=d10(8)=8</w:t>
      </w:r>
      <w:r>
        <w:br/>
      </w:r>
      <w:r>
        <w:rPr>
          <w:b/>
        </w:rPr>
        <w:t>ROLL : d2=d2(2)=2</w:t>
      </w:r>
      <w:r>
        <w:br/>
        <w:t>在人们背井离乡之后，一位翻译家再次回到了格兰法洛……</w:t>
        <w:br/>
        <w:t>但她真的不会成为镇民们迁怒的对象吗(起因？+30，狡辩-20)</w:t>
        <w:br/>
      </w:r>
      <w:r>
        <w:rPr>
          <w:b/>
        </w:rPr>
        <w:t>ROLL : d100+10=d100(97)+10=107</w:t>
      </w:r>
      <w:r>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
        <w:br/>
        <w:t>——愚人号·暂停——</w:t>
        <w:br/>
        <w:br/>
      </w:r>
    </w:p>
    <w:p>
      <w:pPr>
        <w:pStyle w:val="ThreadMinimal"/>
      </w:pPr>
      <w:r>
        <w:t>#2153 [2024-09-03 20:40:29]</w:t>
        <w:br/>
        <w:br/>
        <w:t>当斯卡蒂徘徊在伊比利亚寻找时，你的车辙已印向雷姆必拓。越来越干燥的风为猎人带来疼痛的希望。</w:t>
        <w:br/>
      </w:r>
      <w:r>
        <w:rPr>
          <w:b/>
        </w:rPr>
        <w:t>ROLL : d100=d100(94)=94</w:t>
      </w:r>
      <w:r>
        <w:br/>
        <w:t>1.月</w:t>
        <w:br/>
        <w:t>2.季</w:t>
        <w:br/>
        <w:t>3.年</w:t>
        <w:br/>
      </w:r>
      <w:r>
        <w:rPr>
          <w:b/>
        </w:rPr>
        <w:t>ROLL : d3=d3(2)=2</w:t>
      </w:r>
      <w:r>
        <w:br/>
      </w:r>
      <w:r>
        <w:rPr>
          <w:b/>
        </w:rPr>
        <w:t>ROLL : d4=d4(1)=1</w:t>
      </w:r>
      <w:r>
        <w:br/>
        <w:t/>
        <w:br/>
        <w:t>三个月，你这是跑雷姆必拓哪去了</w:t>
        <w:br/>
        <w:t>1-3 在雷姆必拓内部绕了一圈</w:t>
        <w:br/>
        <w:t>4-6 罗德岛就在雷姆必拓</w:t>
        <w:br/>
        <w:t>7-9 直达卡兹戴尔找罗德岛</w:t>
        <w:br/>
        <w:t>10 大成功/大失败</w:t>
        <w:br/>
      </w:r>
      <w:r>
        <w:rPr>
          <w:b/>
        </w:rPr>
        <w:t>ROLL : d10=d10(7)=7</w:t>
      </w:r>
      <w:r>
        <w:br/>
      </w:r>
      <w:r>
        <w:rPr>
          <w:b/>
        </w:rPr>
        <w:t>ROLL : d2=d2(2)=2</w:t>
      </w:r>
      <w:r>
        <w:br/>
        <w:t>罗德岛的舰船正行驶在卡兹戴尔的土地上，你自南向北横穿雷姆必拓，去追逐那片即将被战场席卷的净土。</w:t>
        <w:br/>
        <w:t>——1098年的夏，维多利亚风云激荡。</w:t>
        <w:br/>
        <w:br/>
      </w:r>
    </w:p>
    <w:p>
      <w:pPr>
        <w:pStyle w:val="ThreadMinimal"/>
      </w:pPr>
      <w:r>
        <w:t>#2154 [2024-09-03 21:11:08]</w:t>
        <w:br/>
        <w:br/>
        <w:t>行程中，第一个月是否出现意外状况</w:t>
        <w:br/>
      </w:r>
      <w:r>
        <w:rPr>
          <w:b/>
        </w:rPr>
        <w:t>ROLL : d100=d100(2)=2</w:t>
      </w:r>
      <w:r>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
        <w:br/>
        <w:t>第二个月是否出现意外状况</w:t>
        <w:br/>
      </w:r>
      <w:r>
        <w:rPr>
          <w:b/>
        </w:rPr>
        <w:t>ROLL : d100=d100(45)=45</w:t>
      </w:r>
      <w:r>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br/>
        <w:br/>
      </w:r>
    </w:p>
    <w:p>
      <w:pPr>
        <w:pStyle w:val="ThreadMinimal"/>
      </w:pPr>
      <w:r>
        <w:t>#2155 [2024-09-03 21:34:12]</w:t>
        <w:br/>
        <w:br/>
        <w:t>第三个月是否出现意外状况</w:t>
        <w:br/>
      </w:r>
      <w:r>
        <w:rPr>
          <w:b/>
        </w:rPr>
        <w:t>ROLL : d100=d100(68)=68</w:t>
      </w:r>
      <w:r>
        <w:br/>
        <w:t>0 负面——100 正面</w:t>
        <w:br/>
      </w:r>
      <w:r>
        <w:rPr>
          <w:b/>
        </w:rPr>
        <w:t>ROLL : d100=d100(82)=82</w:t>
      </w:r>
      <w:r>
        <w:br/>
        <w:t>1-3 罗德岛来到了雷姆必拓</w:t>
        <w:br/>
        <w:t>4-6 你买到了新的阻断药</w:t>
        <w:br/>
        <w:t>7-9 临时雇佣给你赚了份佣金</w:t>
        <w:br/>
        <w:t>10 大成功/大失败</w:t>
        <w:br/>
      </w:r>
      <w:r>
        <w:rPr>
          <w:b/>
        </w:rPr>
        <w:t>ROLL : d10=d10(7)=7</w:t>
      </w:r>
      <w:r>
        <w:br/>
      </w:r>
      <w:r>
        <w:rPr>
          <w:b/>
        </w:rPr>
        <w:t>ROLL : d2=d2(2)=2</w:t>
      </w:r>
      <w:r>
        <w:br/>
        <w:t/>
        <w:br/>
        <w:t>有人雇佣你带TA从雷姆必拓的一座城市到另一座，具体身份是</w:t>
        <w:br/>
        <w:t>1-3 探亲访友的平民</w:t>
        <w:br/>
        <w:t>4-6 急着出差的上班族</w:t>
        <w:br/>
        <w:t>7-9 赶路的天灾信使</w:t>
        <w:br/>
        <w:t>10 大成功/大失败</w:t>
        <w:br/>
      </w:r>
      <w:r>
        <w:rPr>
          <w:b/>
        </w:rPr>
        <w:t>ROLL : d10=d10(10)=10</w:t>
      </w:r>
      <w:r>
        <w:br/>
      </w:r>
      <w:r>
        <w:rPr>
          <w:b/>
        </w:rPr>
        <w:t>ROLL : d2=d2(2)=2</w:t>
      </w:r>
      <w:r>
        <w:br/>
        <w:t>1-3 被人追杀的政治家</w:t>
        <w:br/>
        <w:t>4-6 身份不明的黑市商人</w:t>
        <w:br/>
        <w:t>7-9 急着报告的天灾信使</w:t>
        <w:br/>
        <w:t>10 大成功/大失败</w:t>
        <w:br/>
      </w:r>
      <w:r>
        <w:rPr>
          <w:b/>
        </w:rPr>
        <w:t>ROLL : d10=d10(9)=9</w:t>
      </w:r>
      <w:r>
        <w:br/>
      </w:r>
      <w:r>
        <w:rPr>
          <w:b/>
        </w:rPr>
        <w:t>ROLL : d2=d2(2)=2</w:t>
      </w:r>
      <w:r>
        <w:br/>
        <w:t>……不会是莱恩哈特吧？</w:t>
        <w:br/>
      </w:r>
      <w:r>
        <w:rPr>
          <w:b/>
        </w:rPr>
        <w:t>ROLL : d2=d2(1)=1</w:t>
      </w:r>
      <w:r>
        <w:br/>
        <w:br/>
      </w:r>
    </w:p>
    <w:p>
      <w:pPr>
        <w:pStyle w:val="ThreadMinimal"/>
      </w:pPr>
      <w:r>
        <w:t>#2156 [2024-09-03 21:50:53]</w:t>
        <w:br/>
        <w:br/>
        <w:t>鉴于你已经好几年没玩明日方舟了，当年也只是电子小说阅读器，你真的能认出莱恩哈特和断崖是干员吗(久远的记忆-30)</w:t>
        <w:br/>
      </w:r>
      <w:r>
        <w:rPr>
          <w:b/>
        </w:rPr>
        <w:t>ROLL : d70=d70(10)=10</w:t>
      </w:r>
      <w:r>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
        <w:br/>
        <w:t>天灾规模(急需通报+20)</w:t>
        <w:br/>
      </w:r>
      <w:r>
        <w:rPr>
          <w:b/>
        </w:rPr>
        <w:t>ROLL : d100+20=d100(30)+20=50</w:t>
      </w:r>
      <w:r>
        <w:br/>
        <w:t>有可能摧毁城市的级别，但哪怕没有瘫痪城市动力系统，也会对上面的居民造成重创</w:t>
        <w:br/>
        <w:t>天灾降临时间(急需通报-20)</w:t>
        <w:br/>
      </w:r>
      <w:r>
        <w:rPr>
          <w:b/>
        </w:rPr>
        <w:t>ROLL : d80=d80(39)=39</w:t>
      </w:r>
      <w:r>
        <w:br/>
        <w:t>1.周</w:t>
        <w:br/>
        <w:t>2.半月</w:t>
        <w:br/>
        <w:t>3.月</w:t>
        <w:br/>
      </w:r>
      <w:r>
        <w:rPr>
          <w:b/>
        </w:rPr>
        <w:t>ROLL : d3=d3(2)=2</w:t>
      </w:r>
      <w:r>
        <w:br/>
      </w:r>
      <w:r>
        <w:rPr>
          <w:b/>
        </w:rPr>
        <w:t>ROLL : d2=d2(1)=1</w:t>
      </w:r>
      <w:r>
        <w:br/>
        <w:t>这场源石风暴将在两周后扫过城市目前的原定位置。</w:t>
        <w:br/>
        <w:br/>
      </w:r>
    </w:p>
    <w:p>
      <w:pPr>
        <w:pStyle w:val="ThreadMinimal"/>
      </w:pPr>
      <w:r>
        <w:t>#2157 [2024-09-03 22:21:30]</w:t>
        <w:br/>
        <w:br/>
        <w:t>而你们离那座城市的距离需要(最近的城市-20)</w:t>
        <w:br/>
      </w:r>
      <w:r>
        <w:rPr>
          <w:b/>
        </w:rPr>
        <w:t>ROLL : d80=d80(47)=47</w:t>
      </w:r>
      <w:r>
        <w:br/>
        <w:t>1.周</w:t>
        <w:br/>
        <w:t>2.半月</w:t>
        <w:br/>
        <w:t>3.月</w:t>
        <w:br/>
      </w:r>
      <w:r>
        <w:rPr>
          <w:b/>
        </w:rPr>
        <w:t>ROLL : d3=d3(3)=3</w:t>
      </w:r>
      <w:r>
        <w:br/>
        <w:t>特殊情况，默认一个月。</w:t>
        <w:br/>
        <w:t/>
        <w:br/>
        <w:t>但这属实也太久了，需要这么久的原因是</w:t>
        <w:br/>
        <w:t>1-3 中途遇上了源石风暴</w:t>
        <w:br/>
        <w:t>4-6 城市提早开拔离开原位</w:t>
        <w:br/>
        <w:t>7-9 中途车辆报废被迫徒步</w:t>
        <w:br/>
        <w:t>10 大成功/大失败</w:t>
        <w:br/>
      </w:r>
      <w:r>
        <w:rPr>
          <w:b/>
        </w:rPr>
        <w:t>ROLL : d10=d10(4)=4</w:t>
      </w:r>
      <w:r>
        <w:br/>
      </w:r>
      <w:r>
        <w:rPr>
          <w:b/>
        </w:rPr>
        <w:t>ROLL : d2=d2(2)=2</w:t>
      </w:r>
      <w:r>
        <w:br/>
        <w:t>坏消息：你们几乎是苦苦追逐了一个月才摸到那座城的影子。</w:t>
        <w:br/>
        <w:t>好消息：不知道是谁提前预测到结果，整座城市提前移动，避开了未来的天灾。</w:t>
        <w:br/>
        <w:br/>
      </w:r>
    </w:p>
    <w:p>
      <w:pPr>
        <w:pStyle w:val="ThreadMinimal"/>
      </w:pPr>
      <w:r>
        <w:t>#2158 [2024-09-03 22:42:12]</w:t>
        <w:br/>
        <w:br/>
        <w:t>既然有了两位乘客，你这个月额外学到的一点东西是</w:t>
        <w:br/>
        <w:t>1-3 较熟练的雷姆必拓语</w:t>
        <w:br/>
        <w:t>4-6 雷姆必拓荒野生物分辨</w:t>
        <w:br/>
        <w:t>7-9 天灾分辨和基础防护</w:t>
        <w:br/>
        <w:t>10 大成功/大失败</w:t>
        <w:br/>
      </w:r>
      <w:r>
        <w:rPr>
          <w:b/>
        </w:rPr>
        <w:t>ROLL : d10=d10(9)=9</w:t>
      </w:r>
      <w:r>
        <w:br/>
      </w:r>
      <w:r>
        <w:rPr>
          <w:b/>
        </w:rPr>
        <w:t>ROLL : d2=d2(2)=2</w:t>
      </w:r>
      <w:r>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
        <w:br/>
        <w:t>当你进入卡兹戴尔到找到罗德岛后，花费的时间是</w:t>
        <w:br/>
      </w:r>
      <w:r>
        <w:rPr>
          <w:b/>
        </w:rPr>
        <w:t>ROLL : d100=d100(68)=68</w:t>
      </w:r>
      <w:r>
        <w:br/>
        <w:t>1.一个月</w:t>
        <w:br/>
        <w:t>2.两个月</w:t>
        <w:br/>
        <w:t>3.三个月</w:t>
        <w:br/>
      </w:r>
      <w:r>
        <w:rPr>
          <w:b/>
        </w:rPr>
        <w:t>ROLL : d3=d3(2)=2</w:t>
      </w:r>
      <w:r>
        <w:br/>
        <w:t>罗德岛的位置更靠近于炎国，你不得不又横穿了大半个卡兹戴尔。</w:t>
        <w:br/>
        <w:br/>
      </w:r>
    </w:p>
    <w:p>
      <w:pPr>
        <w:pStyle w:val="ThreadMinimal"/>
      </w:pPr>
      <w:r>
        <w:t>#2159 [2024-09-03 23:06:44]</w:t>
        <w:br/>
        <w:br/>
        <w:t>第一个月是否出现意外状况</w:t>
        <w:br/>
      </w:r>
      <w:r>
        <w:rPr>
          <w:b/>
        </w:rPr>
        <w:t>ROLL : d100=d100(98)=98</w:t>
      </w:r>
      <w:r>
        <w:br/>
        <w:t>0 负面——100 正面</w:t>
        <w:br/>
      </w:r>
      <w:r>
        <w:rPr>
          <w:b/>
        </w:rPr>
        <w:t>ROLL : d100=d100(73)=73</w:t>
      </w:r>
      <w:r>
        <w:br/>
        <w:t>1-3 和萨卡兹村庄和平交易</w:t>
        <w:br/>
        <w:t>4-6 意外找到湖可以泡澡</w:t>
        <w:br/>
        <w:t>7-9 罗德岛在向你的方向移动</w:t>
        <w:br/>
        <w:t>10 大成功/大失败</w:t>
        <w:br/>
      </w:r>
      <w:r>
        <w:rPr>
          <w:b/>
        </w:rPr>
        <w:t>ROLL : d10=d10(8)=8</w:t>
      </w:r>
      <w:r>
        <w:br/>
      </w:r>
      <w:r>
        <w:rPr>
          <w:b/>
        </w:rPr>
        <w:t>ROLL : d2=d2(2)=2</w:t>
      </w:r>
      <w:r>
        <w:br/>
        <w:t>第二个月的行程戛然而止，由于罗德岛的移动，你只耗时一个月就重新登上了那只钢铁巨兽。</w:t>
        <w:br/>
        <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r>
      <w:r>
        <w:rPr>
          <w:b/>
        </w:rPr>
        <w:t>ROLL : d10=d10(4)=4</w:t>
      </w:r>
      <w:r>
        <w:br/>
      </w:r>
      <w:r>
        <w:rPr>
          <w:b/>
        </w:rPr>
        <w:t>ROLL : d2=d2(2)=2</w:t>
      </w:r>
      <w:r>
        <w:br/>
        <w:br/>
      </w:r>
    </w:p>
    <w:p>
      <w:pPr>
        <w:pStyle w:val="ThreadMinimal"/>
      </w:pPr>
      <w:r>
        <w:t>#2160 [2024-09-03 23:27:56]</w:t>
        <w:br/>
        <w:b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r>
      <w:r>
        <w:rPr>
          <w:b/>
        </w:rPr>
        <w:t>ROLL : d10=d10(5)=5</w:t>
      </w:r>
      <w:r>
        <w:br/>
      </w:r>
      <w:r>
        <w:rPr>
          <w:b/>
        </w:rPr>
        <w:t>ROLL : d2=d2(1)=1</w:t>
      </w:r>
      <w:r>
        <w:br/>
        <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
        <w:br/>
        <w:t>找路的顺利程度(陌生-20)</w:t>
        <w:br/>
      </w:r>
      <w:r>
        <w:rPr>
          <w:b/>
        </w:rPr>
        <w:t>ROLL : d80=d80(3)=3</w:t>
      </w:r>
      <w:r>
        <w:br/>
        <w:br/>
      </w:r>
    </w:p>
    <w:p>
      <w:pPr>
        <w:pStyle w:val="ThreadMinimal"/>
      </w:pPr>
      <w:r>
        <w:t>#2161 [2024-09-03 23:51:05]</w:t>
        <w:br/>
        <w:b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r>
      <w:r>
        <w:rPr>
          <w:b/>
        </w:rPr>
        <w:t>ROLL : d10=d10(3)=3</w:t>
      </w:r>
      <w:r>
        <w:br/>
      </w:r>
      <w:r>
        <w:rPr>
          <w:b/>
        </w:rPr>
        <w:t>ROLL : d2=d2(1)=1</w:t>
      </w:r>
      <w:r>
        <w:br/>
        <w:t/>
        <w:br/>
        <w:t>问路的顺利程度(罗德岛干员+20)</w:t>
        <w:br/>
      </w:r>
      <w:r>
        <w:rPr>
          <w:b/>
        </w:rPr>
        <w:t>ROLL : d100+20=d100(84)+20=104</w:t>
      </w:r>
      <w:r>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br/>
        <w:br/>
      </w:r>
    </w:p>
    <w:p>
      <w:pPr>
        <w:pStyle w:val="ThreadMinimal"/>
      </w:pPr>
      <w:r>
        <w:t>#2162 [2024-09-04 00:05:34]</w:t>
        <w:br/>
        <w:br/>
        <w:t>食堂给你端上来的菜单水平(罗德岛啊！+50)</w:t>
        <w:br/>
      </w:r>
      <w:r>
        <w:rPr>
          <w:b/>
        </w:rPr>
        <w:t>ROLL : d100+50=d100(44)+50=94</w:t>
      </w:r>
      <w:r>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
        <w:br/>
        <w:t>当你在甲板上通宵等凯尔希时，是否有意外发生</w:t>
        <w:br/>
      </w:r>
      <w:r>
        <w:rPr>
          <w:b/>
        </w:rPr>
        <w:t>ROLL : d100=d100(16)=16</w:t>
      </w:r>
      <w:r>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
        <w:br/>
        <w:t>“世界。”一个人站在这里，以新生儿的身份说，“你们的，世界……”</w:t>
        <w:br/>
        <w:t>战士，深海猎人，阿戈尔人，士兵，罗德岛干员，误入泰拉的移民者。</w:t>
        <w:br/>
        <w:t>你再一次见证了天际线上的日出。</w:t>
        <w:br/>
        <w:t>“……我们的世界。”</w:t>
        <w:br/>
        <w:br/>
      </w:r>
    </w:p>
    <w:p>
      <w:pPr>
        <w:pStyle w:val="ThreadMinimal"/>
      </w:pPr>
      <w:r>
        <w:t>#2163 [2024-09-04 01:17:22]</w:t>
        <w:br/>
        <w:br/>
        <w:t>日出，代表着第二天的降临，等你从食堂解决完早饭，凯尔希终于让人来通知你去会议室。</w:t>
        <w:br/>
        <w:t>“……为什么不使用终端？”她略显头疼地询问，“难道在伊比利亚的生活已经完全摧毁了你作为阿戈尔人的科技习惯？”</w:t>
        <w:br/>
        <w:t/>
        <w:br/>
        <w:t>这个问题的真正原因是</w:t>
        <w:br/>
        <w:t>1-3 还真是，你忘记了这回事</w:t>
        <w:br/>
        <w:t>4-6 教会总是追踪通讯频道</w:t>
        <w:br/>
        <w:t>7-9 泰拉的太难用了不喜欢</w:t>
        <w:br/>
        <w:t>10 大成功/大失败</w:t>
        <w:br/>
      </w:r>
      <w:r>
        <w:rPr>
          <w:b/>
        </w:rPr>
        <w:t>ROLL : d10=d10(5)=5</w:t>
      </w:r>
      <w:r>
        <w:br/>
      </w:r>
      <w:r>
        <w:rPr>
          <w:b/>
        </w:rPr>
        <w:t>ROLL : d2=d2(1)=1</w:t>
      </w:r>
      <w:r>
        <w:br/>
        <w:t/>
        <w:br/>
        <w:t>“深海教会会追踪我的通讯频道，麻烦太多了。”你随口解释后直入主题，“我扰乱了他们的部分计划，但不可能完全抑制那些愚昧的幻想。”</w:t>
        <w:br/>
        <w:t>接下来，凯尔希听了你整整几个小时的汇报。</w:t>
        <w:br/>
        <w:t/>
        <w:br/>
        <w:t>你是否有把斯卡蒂成为神选的事透露(忧虑-20)</w:t>
        <w:br/>
      </w:r>
      <w:r>
        <w:rPr>
          <w:b/>
        </w:rPr>
        <w:t>ROLL : d80=d80(29)=29</w:t>
      </w:r>
      <w:r>
        <w:br/>
        <w:t>你仍严守着Ishar-mla的秘密。</w:t>
        <w:br/>
        <w:br/>
      </w:r>
    </w:p>
    <w:p>
      <w:pPr>
        <w:pStyle w:val="ThreadMinimal"/>
      </w:pPr>
      <w:r>
        <w:t>#2164 [2024-09-04 01:32:59]</w:t>
        <w:br/>
        <w:br/>
        <w:t>在汇报结束后，凯尔希最关注的重点是</w:t>
        <w:br/>
        <w:t>1-3 你的感染实验</w:t>
        <w:br/>
        <w:t>4-6 阿戈尔叛徒名单</w:t>
        <w:br/>
        <w:t>7-9 斯卡蒂的行踪</w:t>
        <w:br/>
        <w:t>10 大成功/大失败</w:t>
        <w:br/>
      </w:r>
      <w:r>
        <w:rPr>
          <w:b/>
        </w:rPr>
        <w:t>ROLL : d10=d10(9)=9</w:t>
      </w:r>
      <w:r>
        <w:br/>
      </w:r>
      <w:r>
        <w:rPr>
          <w:b/>
        </w:rPr>
        <w:t>ROLL : d2=d2(1)=1</w:t>
      </w:r>
      <w:r>
        <w:br/>
        <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
        <w:br/>
        <w:t>你的灵感(长期接触教会+20)</w:t>
        <w:br/>
      </w:r>
      <w:r>
        <w:rPr>
          <w:b/>
        </w:rPr>
        <w:t>ROLL : d100+20=d100(13)+20=33</w:t>
      </w:r>
      <w:r>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br/>
        <w:br/>
      </w:r>
    </w:p>
    <w:p>
      <w:pPr>
        <w:pStyle w:val="ThreadMinimal"/>
      </w:pPr>
      <w:r>
        <w:t>#2165 [2024-09-04 01:44:24]</w:t>
        <w:br/>
        <w:b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
        <w:br/>
        <w:t>你的坦白(麻烦-20)</w:t>
        <w:br/>
      </w:r>
      <w:r>
        <w:rPr>
          <w:b/>
        </w:rPr>
        <w:t>ROLL : d80=d80(10)=10</w:t>
      </w:r>
      <w:r>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
        <w:br/>
        <w:t>在一整套医疗坚持结束后，凯尔希对你的宣判是</w:t>
        <w:br/>
        <w:t>1-3 留舰观察禁止随意外出</w:t>
        <w:br/>
        <w:t>4-6 留舰观察，但可以执行一些任务</w:t>
        <w:br/>
        <w:t>7-9 长期服药，不过自由行动</w:t>
        <w:br/>
        <w:t>10 大成功/大失败</w:t>
        <w:br/>
      </w:r>
      <w:r>
        <w:rPr>
          <w:b/>
        </w:rPr>
        <w:t>ROLL : d10=d10(8)=8</w:t>
      </w:r>
      <w:r>
        <w:br/>
      </w:r>
      <w:r>
        <w:rPr>
          <w:b/>
        </w:rPr>
        <w:t>ROLL : d2=d2(2)=2</w:t>
      </w:r>
      <w:r>
        <w:br/>
        <w:br/>
      </w:r>
    </w:p>
    <w:p>
      <w:pPr>
        <w:pStyle w:val="ThreadMinimal"/>
      </w:pPr>
      <w:r>
        <w:t>#2166 [2024-09-04 02:08:26]</w:t>
        <w:br/>
        <w:b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
        <w:br/>
        <w:t>对于还在外面行踪不明的斯卡蒂，凯尔希的想法是</w:t>
        <w:br/>
        <w:t>1-3 暂时不加以干涉</w:t>
        <w:br/>
        <w:t>4-6 担忧，让你去找她</w:t>
        <w:br/>
        <w:t>7-9 交给你自己决定</w:t>
        <w:br/>
        <w:t>10 大成功/大失败</w:t>
        <w:br/>
      </w:r>
      <w:r>
        <w:rPr>
          <w:b/>
        </w:rPr>
        <w:t>ROLL : d10=d10(3)=3</w:t>
      </w:r>
      <w:r>
        <w:br/>
      </w:r>
      <w:r>
        <w:rPr>
          <w:b/>
        </w:rPr>
        <w:t>ROLL : d2=d2(2)=2</w:t>
      </w:r>
      <w:r>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br/>
        <w:br/>
      </w:r>
    </w:p>
    <w:p>
      <w:pPr>
        <w:pStyle w:val="ThreadMinimal"/>
      </w:pPr>
      <w:r>
        <w:t>#2167 [2024-09-04 02:16:08]</w:t>
        <w:br/>
        <w:br/>
        <w:t>在暂且交付出去一部分压力后，你对未来的计划是</w:t>
        <w:br/>
        <w:t>1-3 回伊比利亚找斯卡蒂</w:t>
        <w:br/>
        <w:t>4-6 和凯尔希准备回阿戈尔的事</w:t>
        <w:br/>
        <w:t>7-9 独自前往深蓝实验室</w:t>
        <w:br/>
        <w:t>10 大成功/大失败</w:t>
        <w:br/>
      </w:r>
      <w:r>
        <w:rPr>
          <w:b/>
        </w:rPr>
        <w:t>ROLL : d10=d10(3)=3</w:t>
      </w:r>
      <w:r>
        <w:br/>
      </w:r>
      <w:r>
        <w:rPr>
          <w:b/>
        </w:rPr>
        <w:t>ROLL : d2=d2(1)=1</w:t>
      </w:r>
      <w:r>
        <w:br/>
        <w:t>深蓝实验室在你眼里已经是无价值的场所，而回航阿戈尔对一个通缉犯而言，属实是自投罗网。你决定再次回到伊比利亚，先带走斯卡蒂——可别让她又中了教会的计策。</w:t>
        <w:br/>
        <w:t/>
        <w:br/>
        <w:t>那么你在罗德岛上停留的时间是</w:t>
        <w:br/>
        <w:t>1-3 今天就走，绝不多留</w:t>
        <w:br/>
        <w:t>4-6 暂时休息几天</w:t>
        <w:br/>
        <w:t>7-9 休整一周后离开</w:t>
        <w:br/>
        <w:t>10 大成功/大失败</w:t>
        <w:br/>
      </w:r>
      <w:r>
        <w:rPr>
          <w:b/>
        </w:rPr>
        <w:t>ROLL : d10=d10(5)=5</w:t>
      </w:r>
      <w:r>
        <w:br/>
      </w:r>
      <w:r>
        <w:rPr>
          <w:b/>
        </w:rPr>
        <w:t>ROLL : d2=d2(1)=1</w:t>
      </w:r>
      <w:r>
        <w:br/>
      </w:r>
      <w:r>
        <w:rPr>
          <w:b/>
        </w:rPr>
        <w:t>ROLL : d7=d7(7)=7</w:t>
      </w:r>
      <w:r>
        <w:br/>
        <w:t>1098年9月1日，你重返罗德岛，翌日，凯尔希接收了你所要分享的信息。</w:t>
        <w:br/>
        <w:t>接下来，你将暂且休整七天，在1098年9月9日出发。</w:t>
        <w:br/>
        <w:br/>
      </w:r>
    </w:p>
    <w:p>
      <w:pPr>
        <w:pStyle w:val="ThreadMinimal"/>
      </w:pPr>
      <w:r>
        <w:t>#2168 [2024-09-04 20:52:16]</w:t>
        <w:br/>
        <w:br/>
        <w:t>不过展开日常回的前提是，你住哪呢？</w:t>
        <w:br/>
        <w:t>1-3 病房</w:t>
        <w:br/>
        <w:t>4-6 宿舍</w:t>
        <w:br/>
        <w:t>7-9 客房</w:t>
        <w:br/>
        <w:t>10 大成功/大失败</w:t>
        <w:br/>
      </w:r>
      <w:r>
        <w:rPr>
          <w:b/>
        </w:rPr>
        <w:t>ROLL : d10=d10(6)=6</w:t>
      </w:r>
      <w:r>
        <w:br/>
      </w:r>
      <w:r>
        <w:rPr>
          <w:b/>
        </w:rPr>
        <w:t>ROLL : d2=d2(2)=2</w:t>
      </w:r>
      <w:r>
        <w:br/>
        <w:t>看来凯尔希不会让你占据宝贵的病床资源，以及我们罗德岛上也没有客房这玩意。</w:t>
        <w:br/>
        <w:t>你只能老老实实地去后勤那申请了间宿舍</w:t>
        <w:br/>
        <w:t>1-3 单人</w:t>
        <w:br/>
        <w:t>4-6 双人</w:t>
        <w:br/>
        <w:t>7-9 四人</w:t>
        <w:br/>
        <w:t>10 大成功/大失败</w:t>
        <w:br/>
      </w:r>
      <w:r>
        <w:rPr>
          <w:b/>
        </w:rPr>
        <w:t>ROLL : d10=d10(9)=9</w:t>
      </w:r>
      <w:r>
        <w:br/>
      </w:r>
      <w:r>
        <w:rPr>
          <w:b/>
        </w:rPr>
        <w:t>ROLL : d2=d2(1)=1</w:t>
      </w:r>
      <w:r>
        <w:br/>
        <w:t>系统(或者说操作人员)给你分配了间四人寝。</w:t>
        <w:br/>
        <w:t>……不得不说，当了深海猎人那么久，这还是你第一次有室友这玩意啊。</w:t>
        <w:br/>
        <w:br/>
      </w:r>
    </w:p>
    <w:p>
      <w:pPr>
        <w:pStyle w:val="ThreadMinimal"/>
      </w:pPr>
      <w:r>
        <w:t>#2169 [2024-09-04 20:58:23]</w:t>
        <w:br/>
        <w:br/>
        <w:t>另外三位默认男性后，他们这七天内是否在舰船上、是否为游戏内实装干员</w:t>
        <w:br/>
        <w:t>干员A</w:t>
        <w:br/>
      </w:r>
      <w:r>
        <w:rPr>
          <w:b/>
        </w:rPr>
        <w:t>ROLL : d2=d2(1)=1</w:t>
      </w:r>
      <w:r>
        <w:br/>
      </w:r>
      <w:r>
        <w:rPr>
          <w:b/>
        </w:rPr>
        <w:t>ROLL : d2=d2(2)=2</w:t>
      </w:r>
      <w:r>
        <w:br/>
        <w:t>干员B</w:t>
        <w:br/>
      </w:r>
      <w:r>
        <w:rPr>
          <w:b/>
        </w:rPr>
        <w:t>ROLL : d2=d2(2)=2</w:t>
      </w:r>
      <w:r>
        <w:br/>
      </w:r>
      <w:r>
        <w:rPr>
          <w:b/>
        </w:rPr>
        <w:t>ROLL : d2=d2(2)=2</w:t>
      </w:r>
      <w:r>
        <w:br/>
        <w:t>干员C</w:t>
        <w:br/>
      </w:r>
      <w:r>
        <w:rPr>
          <w:b/>
        </w:rPr>
        <w:t>ROLL : d2=d2(1)=1</w:t>
      </w:r>
      <w:r>
        <w:br/>
      </w:r>
      <w:r>
        <w:rPr>
          <w:b/>
        </w:rPr>
        <w:t>ROLL : d2=d2(2)=2</w:t>
      </w:r>
      <w:r>
        <w:br/>
        <w:t>全部不是游戏内的干员，其中有两位会每天日常进出，一位因为任务离舰在外。</w:t>
        <w:br/>
        <w:t/>
        <w:br/>
        <w:t>话说，这个未实装不会是精英干员吧，或者凯尔希真的让海猎和普通干员住一块？</w:t>
        <w:br/>
      </w:r>
      <w:r>
        <w:rPr>
          <w:b/>
        </w:rPr>
        <w:t>ROLL : d2=d2(1)=1</w:t>
      </w:r>
      <w:r>
        <w:br/>
        <w:br/>
      </w:r>
    </w:p>
    <w:p>
      <w:pPr>
        <w:pStyle w:val="ThreadMinimal"/>
      </w:pPr>
      <w:r>
        <w:t>#2170 [2024-09-04 21:07:38]</w:t>
        <w:br/>
        <w:br/>
        <w:t>男性精干，不在场的那位是</w:t>
        <w:br/>
        <w:t>1.Sharp</w:t>
        <w:br/>
        <w:t>2.Misery</w:t>
        <w:br/>
        <w:t>3.Mechanist</w:t>
        <w:br/>
        <w:t>4.Stormeye</w:t>
        <w:br/>
      </w:r>
      <w:r>
        <w:rPr>
          <w:b/>
        </w:rPr>
        <w:t>ROLL : d4=d4(2)=2</w:t>
      </w:r>
      <w:r>
        <w:br/>
        <w:t>Misery出任务加班去了，三排一那不住这个宿舍的是</w:t>
        <w:br/>
      </w:r>
      <w:r>
        <w:rPr>
          <w:b/>
        </w:rPr>
        <w:t>ROLL : d3=d3(1)=1</w:t>
      </w:r>
      <w:r>
        <w:br/>
        <w:t>Sharp没凑多人间的热闹，留下了Mechanist和Stormeye和你面面相觑</w:t>
        <w:br/>
        <w:t/>
        <w:br/>
        <w:t>两位精英干员对你唐突拼房的态度是</w:t>
        <w:br/>
        <w:t>1-3 凯尔希提醒过，是危险海猎</w:t>
        <w:br/>
        <w:t>4-6 凯尔希提醒过，是受害的病人</w:t>
        <w:br/>
        <w:t>7-9 没有受到任何提示，非常惊讶</w:t>
        <w:br/>
        <w:t>10 大成功/大失败</w:t>
        <w:br/>
      </w:r>
      <w:r>
        <w:rPr>
          <w:b/>
        </w:rPr>
        <w:t>ROLL : d10=d10(6)=6</w:t>
      </w:r>
      <w:r>
        <w:br/>
      </w:r>
      <w:r>
        <w:rPr>
          <w:b/>
        </w:rPr>
        <w:t>ROLL : d2=d2(2)=2</w:t>
      </w:r>
      <w:r>
        <w:br/>
        <w:br/>
      </w:r>
    </w:p>
    <w:p>
      <w:pPr>
        <w:pStyle w:val="ThreadMinimal"/>
      </w:pPr>
      <w:r>
        <w:t>#2171 [2024-09-04 21:31:37]</w:t>
        <w:br/>
        <w:b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r>
      <w:r>
        <w:rPr>
          <w:b/>
        </w:rPr>
        <w:t>ROLL : d10=d10(6)=6</w:t>
      </w:r>
      <w:r>
        <w:br/>
      </w:r>
      <w:r>
        <w:rPr>
          <w:b/>
        </w:rPr>
        <w:t>ROLL : d2=d2(2)=2</w:t>
      </w:r>
      <w:r>
        <w:br/>
        <w:t>精英干员意味着更大的职责和更繁忙的任务，哪怕是“休假期”，实质上也只是任务并没有那么危险和漫长的一段生活。</w:t>
        <w:br/>
        <w:t>但Stormeye仍然颇为珍惜，这些可以和朋友坐下举杯的时间。</w:t>
        <w:br/>
        <w:t/>
        <w:br/>
        <w:t>嘀，滑动舱门还算顺畅地滑开，你提着发下来的一堆生活物品，绷着脸踏入。</w:t>
        <w:br/>
        <w:t>对于宿舍，你的第一观感是</w:t>
        <w:br/>
        <w:t>1-3 社恐发作的焦虑</w:t>
        <w:br/>
        <w:t>4-6 集体生活的好奇</w:t>
        <w:br/>
        <w:t>7-9 无动于衷</w:t>
        <w:br/>
        <w:t>10 大成功/大失败</w:t>
        <w:br/>
      </w:r>
      <w:r>
        <w:rPr>
          <w:b/>
        </w:rPr>
        <w:t>ROLL : d10=d10(2)=2</w:t>
      </w:r>
      <w:r>
        <w:br/>
      </w:r>
      <w:r>
        <w:rPr>
          <w:b/>
        </w:rPr>
        <w:t>ROLL : d2=d2(1)=1</w:t>
      </w:r>
      <w:r>
        <w:br/>
        <w:br/>
      </w:r>
    </w:p>
    <w:p>
      <w:pPr>
        <w:pStyle w:val="ThreadMinimal"/>
      </w:pPr>
      <w:r>
        <w:t>#2172 [2024-09-04 21:59:47]</w:t>
        <w:br/>
        <w:b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r>
      <w:r>
        <w:rPr>
          <w:b/>
        </w:rPr>
        <w:t>ROLL : d10=d10(7)=7</w:t>
      </w:r>
      <w:r>
        <w:br/>
      </w:r>
      <w:r>
        <w:rPr>
          <w:b/>
        </w:rPr>
        <w:t>ROLL : d2=d2(1)=1</w:t>
      </w:r>
      <w:r>
        <w:br/>
        <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br/>
        <w:br/>
      </w:r>
    </w:p>
    <w:p>
      <w:pPr>
        <w:pStyle w:val="ThreadMinimal"/>
      </w:pPr>
      <w:r>
        <w:t>#2173 [2024-09-04 22:28:36]</w:t>
        <w:br/>
        <w:br/>
        <w:t>Stormeye的视线本能地移向风衣略重的下摆，意识到后迅速收回：“没事，我今天——”</w:t>
        <w:br/>
        <w:t>1-3 要去荒地出任务</w:t>
        <w:br/>
        <w:t>4-6 在岛上当教官</w:t>
        <w:br/>
        <w:t>7-9 暂时没有其它任务</w:t>
        <w:br/>
        <w:t>10 大成功/大失败</w:t>
        <w:br/>
      </w:r>
      <w:r>
        <w:rPr>
          <w:b/>
        </w:rPr>
        <w:t>ROLL : d10=d10(2)=2</w:t>
      </w:r>
      <w:r>
        <w:br/>
      </w:r>
      <w:r>
        <w:rPr>
          <w:b/>
        </w:rPr>
        <w:t>ROLL : d2=d2(1)=1</w:t>
      </w:r>
      <w:r>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
        <w:br/>
        <w:t>当有惊无险地摸索过这一天后，你计划休假正式开始的第一天是</w:t>
        <w:br/>
        <w:t>1-3 完全睡过去了</w:t>
        <w:br/>
        <w:t>4-6 去训练室逛逛</w:t>
        <w:br/>
        <w:t>7-9 在罗德岛乱窜</w:t>
        <w:br/>
        <w:t>10 大成功/大失败</w:t>
        <w:br/>
      </w:r>
      <w:r>
        <w:rPr>
          <w:b/>
        </w:rPr>
        <w:t>ROLL : d10=d10(8)=8</w:t>
      </w:r>
      <w:r>
        <w:br/>
      </w:r>
      <w:r>
        <w:rPr>
          <w:b/>
        </w:rPr>
        <w:t>ROLL : d2=d2(1)=1</w:t>
      </w:r>
      <w:r>
        <w:br/>
        <w:br/>
      </w:r>
    </w:p>
    <w:p>
      <w:pPr>
        <w:pStyle w:val="ThreadMinimal"/>
      </w:pPr>
      <w:r>
        <w:t>#2174 [2024-09-04 22:57:34]</w:t>
        <w:br/>
        <w:br/>
        <w:t>乱窜期间是否发生过意外</w:t>
        <w:br/>
      </w:r>
      <w:r>
        <w:rPr>
          <w:b/>
        </w:rPr>
        <w:t>ROLL : d100=d100(39)=39</w:t>
      </w:r>
      <w:r>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r>
      <w:r>
        <w:rPr>
          <w:b/>
        </w:rPr>
        <w:t>ROLL : d10=d10(9)=9</w:t>
      </w:r>
      <w:r>
        <w:br/>
      </w:r>
      <w:r>
        <w:rPr>
          <w:b/>
        </w:rPr>
        <w:t>ROLL : d2=d2(2)=2</w:t>
      </w:r>
      <w:r>
        <w:br/>
        <w:t/>
        <w:br/>
        <w:t>博士对你的认知是</w:t>
        <w:br/>
        <w:t>1-3 奇怪的客人</w:t>
        <w:br/>
        <w:t>4-6 乱跑的病人</w:t>
        <w:br/>
        <w:t>7-9 未来的合作者</w:t>
        <w:br/>
        <w:t>10 大成功/大失败</w:t>
        <w:br/>
      </w:r>
      <w:r>
        <w:rPr>
          <w:b/>
        </w:rPr>
        <w:t>ROLL : d10=d10(3)=3</w:t>
      </w:r>
      <w:r>
        <w:br/>
      </w:r>
      <w:r>
        <w:rPr>
          <w:b/>
        </w:rPr>
        <w:t>ROLL : d2=d2(1)=1</w:t>
      </w:r>
      <w:r>
        <w:br/>
        <w:br/>
      </w:r>
    </w:p>
    <w:p>
      <w:pPr>
        <w:pStyle w:val="ThreadMinimal"/>
      </w:pPr>
      <w:r>
        <w:t>#2175 [2024-09-04 23:21:08]</w:t>
        <w:br/>
        <w:b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
        <w:br/>
        <w:t>你的选择是</w:t>
        <w:br/>
        <w:t>1-3 开诚布公的自我介绍</w:t>
        <w:br/>
        <w:t>4-6 含糊不清的应付走人</w:t>
        <w:br/>
        <w:t>7-9 反问前文明的相关</w:t>
        <w:br/>
        <w:t>10 大成功/大失败</w:t>
        <w:br/>
      </w:r>
      <w:r>
        <w:rPr>
          <w:b/>
        </w:rPr>
        <w:t>ROLL : d10=d10(5)=5</w:t>
      </w:r>
      <w:r>
        <w:br/>
      </w:r>
      <w:r>
        <w:rPr>
          <w:b/>
        </w:rPr>
        <w:t>ROLL : d2=d2(1)=1</w:t>
      </w:r>
      <w:r>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
        <w:br/>
        <w:t>既然我们无法对他人的苦难伸出哪怕一次援手——</w:t>
        <w:br/>
        <w:t>我们只能别过脸去。</w:t>
        <w:br/>
        <w:t>假装视而不见，假装未来并不黑暗。</w:t>
        <w:br/>
        <w:t>——直到祂的降临。</w:t>
        <w:br/>
        <w:br/>
      </w:r>
    </w:p>
    <w:p>
      <w:pPr>
        <w:pStyle w:val="ThreadMinimal"/>
      </w:pPr>
      <w:r>
        <w:t>#2176 [2024-09-04 23:33:13]</w:t>
        <w:br/>
        <w:br/>
        <w:t>你计划休假正式开始的第二天是</w:t>
        <w:br/>
        <w:t>1-3 完全睡过去了</w:t>
        <w:br/>
        <w:t>4-6 去训练室逛逛</w:t>
        <w:br/>
        <w:t>7-9 在罗德岛乱窜</w:t>
        <w:br/>
        <w:t>10 大成功/大失败</w:t>
        <w:br/>
      </w:r>
      <w:r>
        <w:rPr>
          <w:b/>
        </w:rPr>
        <w:t>ROLL : d10=d10(7)=7</w:t>
      </w:r>
      <w:r>
        <w:br/>
      </w:r>
      <w:r>
        <w:rPr>
          <w:b/>
        </w:rPr>
        <w:t>ROLL : d2=d2(1)=1</w:t>
      </w:r>
      <w:r>
        <w:br/>
        <w:t>鉴于你昨天刚开辟了一大片新地图，今天打算去的是</w:t>
        <w:br/>
        <w:t>1-3 去医疗部学习医疗知识</w:t>
        <w:br/>
        <w:t>4-6 去图书馆找点书看</w:t>
        <w:br/>
        <w:t>7-9 你被邀请去了某个活动？</w:t>
        <w:br/>
        <w:t>10 大成功/大失败</w:t>
        <w:br/>
      </w:r>
      <w:r>
        <w:rPr>
          <w:b/>
        </w:rPr>
        <w:t>ROLL : d10=d10(5)=5</w:t>
      </w:r>
      <w:r>
        <w:br/>
      </w:r>
      <w:r>
        <w:rPr>
          <w:b/>
        </w:rPr>
        <w:t>ROLL : d2=d2(2)=2</w:t>
      </w:r>
      <w:r>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br/>
        <w:br/>
      </w:r>
    </w:p>
    <w:p>
      <w:pPr>
        <w:pStyle w:val="ThreadMinimal"/>
      </w:pPr>
      <w:r>
        <w:t>#2177 [2024-09-04 23:42:26]</w:t>
        <w:br/>
        <w:b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r>
      <w:r>
        <w:rPr>
          <w:b/>
        </w:rPr>
        <w:t>ROLL : d10=d10(5)=5</w:t>
      </w:r>
      <w:r>
        <w:br/>
      </w:r>
      <w:r>
        <w:rPr>
          <w:b/>
        </w:rPr>
        <w:t>ROLL : d2=d2(2)=2</w:t>
      </w:r>
      <w:r>
        <w:br/>
        <w:t>1-3 军事</w:t>
        <w:br/>
        <w:t>4-6 武器</w:t>
        <w:br/>
        <w:t>7-9 医疗</w:t>
        <w:br/>
        <w:t>10 大成功/大失败</w:t>
        <w:br/>
      </w:r>
      <w:r>
        <w:rPr>
          <w:b/>
        </w:rPr>
        <w:t>ROLL : d10=d10(3)=3</w:t>
      </w:r>
      <w:r>
        <w:br/>
      </w:r>
      <w:r>
        <w:rPr>
          <w:b/>
        </w:rPr>
        <w:t>ROLL : d2=d2(1)=1</w:t>
      </w:r>
      <w:r>
        <w:br/>
        <w:t/>
        <w:br/>
        <w:t>孤狼这么久了你怎么突然开始看战争和指挥类的教材</w:t>
        <w:br/>
        <w:t>1-3 随手一摸，随便一看</w:t>
        <w:br/>
        <w:t>4-6 担心之后出罗德岛任务</w:t>
        <w:br/>
        <w:t>7-9 你把它当消遣看</w:t>
        <w:br/>
        <w:t>10 大成功/大失败</w:t>
        <w:br/>
      </w:r>
      <w:r>
        <w:rPr>
          <w:b/>
        </w:rPr>
        <w:t>ROLL : d10=d10(10)=10</w:t>
      </w:r>
      <w:r>
        <w:br/>
      </w:r>
      <w:r>
        <w:rPr>
          <w:b/>
        </w:rPr>
        <w:t>ROLL : d2=d2(2)=2</w:t>
      </w:r>
      <w:r>
        <w:br/>
        <w:t>1-3 为下次准备，有备无患</w:t>
        <w:br/>
        <w:t>4-6 凯尔希让你出罗德岛任务</w:t>
        <w:br/>
        <w:t>7-9 这本是伊比利亚的战争史</w:t>
        <w:br/>
        <w:t>10 大成功/大失败</w:t>
        <w:br/>
      </w:r>
      <w:r>
        <w:rPr>
          <w:b/>
        </w:rPr>
        <w:t>ROLL : d10=d10(7)=7</w:t>
      </w:r>
      <w:r>
        <w:br/>
      </w:r>
      <w:r>
        <w:rPr>
          <w:b/>
        </w:rPr>
        <w:t>ROLL : d2=d2(2)=2</w:t>
      </w:r>
      <w:r>
        <w:br/>
        <w:br/>
      </w:r>
    </w:p>
    <w:p>
      <w:pPr>
        <w:pStyle w:val="ThreadMinimal"/>
      </w:pPr>
      <w:r>
        <w:t>#2178 [2024-09-04 23:53:36]</w:t>
        <w:br/>
        <w:b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
        <w:br/>
        <w:t>而等你踏着夜色返回宿舍时，发现</w:t>
        <w:br/>
        <w:t>1-3 Stormeye回来了</w:t>
        <w:br/>
        <w:t>4-6 Mechanist回来了</w:t>
        <w:br/>
        <w:t>7-9 依然空无一人</w:t>
        <w:br/>
        <w:t>10 大成功/大失败</w:t>
        <w:br/>
      </w:r>
      <w:r>
        <w:rPr>
          <w:b/>
        </w:rPr>
        <w:t>ROLL : d10=d10(4)=4</w:t>
      </w:r>
      <w:r>
        <w:br/>
      </w:r>
      <w:r>
        <w:rPr>
          <w:b/>
        </w:rPr>
        <w:t>ROLL : d2=d2(1)=1</w:t>
      </w:r>
      <w:r>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
        <w:br/>
        <w:t>你们今晚不会沉默地过去了吧，有意外吗</w:t>
        <w:br/>
      </w:r>
      <w:r>
        <w:rPr>
          <w:b/>
        </w:rPr>
        <w:t>ROLL : d100=d100(43)=43</w:t>
      </w:r>
      <w:r>
        <w:br/>
        <w:br/>
      </w:r>
    </w:p>
    <w:p>
      <w:pPr>
        <w:pStyle w:val="ThreadMinimal"/>
      </w:pPr>
      <w:r>
        <w:t>#2179 [2024-09-05 00:14:28]</w:t>
        <w:br/>
        <w:br/>
        <w:t>没有意外，但是，和陌生人同住一室……你的睡眠情况如何</w:t>
        <w:br/>
        <w:t>1-3 困得倒头就睡</w:t>
        <w:br/>
        <w:t>4-6 紧张但还是睡着了</w:t>
        <w:br/>
        <w:t>7-9 今夜无人入眠</w:t>
        <w:br/>
        <w:t>10 大成功/大失败</w:t>
        <w:br/>
      </w:r>
      <w:r>
        <w:rPr>
          <w:b/>
        </w:rPr>
        <w:t>ROLL : d10=d10(5)=5</w:t>
      </w:r>
      <w:r>
        <w:br/>
      </w:r>
      <w:r>
        <w:rPr>
          <w:b/>
        </w:rPr>
        <w:t>ROLL : d2=d2(2)=2</w:t>
      </w:r>
      <w:r>
        <w:br/>
        <w:t>事实证明，深海猎人也打不过睡神，等你意识摇摇欲坠时，那点小小的紧绷也会被自动软化。</w:t>
        <w:br/>
        <w:t>在你睡着后，Mechanist无声地合上台灯。</w:t>
        <w:br/>
        <w:t/>
        <w:br/>
        <w:t>你计划休假正式开始的第三天是</w:t>
        <w:br/>
        <w:t>1-3 完全睡过去了</w:t>
        <w:br/>
        <w:t>4-6 去训练室逛逛</w:t>
        <w:br/>
        <w:t>7-9 在罗德岛乱窜</w:t>
        <w:br/>
        <w:t>10 大成功/大失败</w:t>
        <w:br/>
      </w:r>
      <w:r>
        <w:rPr>
          <w:b/>
        </w:rPr>
        <w:t>ROLL : d10=d10(3)=3</w:t>
      </w:r>
      <w:r>
        <w:br/>
      </w:r>
      <w:r>
        <w:rPr>
          <w:b/>
        </w:rPr>
        <w:t>ROLL : d2=d2(1)=1</w:t>
      </w:r>
      <w:r>
        <w:br/>
        <w:t>也许是罗德岛的踩点给了你一点余裕，也许是当天阅览的书籍稍显乏味，当你睁开醒来时，却发现终端上的时间平白跳过了一整天。</w:t>
        <w:br/>
        <w:t>在你震惊和尝试思考之前，饥饿唤回了你的意识。</w:t>
        <w:br/>
        <w:t>——该去一趟食堂了。</w:t>
        <w:br/>
        <w:br/>
      </w:r>
    </w:p>
    <w:p>
      <w:pPr>
        <w:pStyle w:val="ThreadMinimal"/>
      </w:pPr>
      <w:r>
        <w:t>#2180 [2024-09-05 00:38:59]</w:t>
        <w:br/>
        <w:br/>
        <w:t>另外，这久违的一场睡眠感觉如何？</w:t>
        <w:br/>
      </w:r>
      <w:r>
        <w:rPr>
          <w:b/>
        </w:rPr>
        <w:t>ROLL : d100=d100(99)=99</w:t>
      </w:r>
      <w:r>
        <w:br/>
        <w:t>深度睡眠，神清气爽！</w:t>
        <w:br/>
        <w:t/>
        <w:br/>
        <w:t>你怀着饥饿的胃和畅快的心走进食堂，今天的安排是</w:t>
        <w:br/>
        <w:t>1-3 留在宿舍分析未来</w:t>
        <w:br/>
        <w:t>4-6 去训练室逛逛</w:t>
        <w:br/>
        <w:t>7-9 在罗德岛乱窜</w:t>
        <w:br/>
        <w:t>10 大成功/大失败</w:t>
        <w:br/>
      </w:r>
      <w:r>
        <w:rPr>
          <w:b/>
        </w:rPr>
        <w:t>ROLL : d10=d10(3)=3</w:t>
      </w:r>
      <w:r>
        <w:br/>
      </w:r>
      <w:r>
        <w:rPr>
          <w:b/>
        </w:rPr>
        <w:t>ROLL : d2=d2(2)=2</w:t>
      </w:r>
      <w:r>
        <w:br/>
        <w:t>分析未来，嗯，对于你那看不到前路的未来，你的想法是</w:t>
        <w:br/>
        <w:t>1-3 试着回阿戈尔</w:t>
        <w:br/>
        <w:t>4-6 就这样凑合过着</w:t>
        <w:br/>
        <w:t>7-9 去深蓝实验室</w:t>
        <w:br/>
        <w:t>10 大成功/大失败</w:t>
        <w:br/>
      </w:r>
      <w:r>
        <w:rPr>
          <w:b/>
        </w:rPr>
        <w:t>ROLL : d10=d10(3)=3</w:t>
      </w:r>
      <w:r>
        <w:br/>
      </w:r>
      <w:r>
        <w:rPr>
          <w:b/>
        </w:rPr>
        <w:t>ROLL : d2=d2(1)=1</w:t>
      </w:r>
      <w:r>
        <w:br/>
        <w:br/>
      </w:r>
    </w:p>
    <w:p>
      <w:pPr>
        <w:pStyle w:val="ThreadMinimal"/>
      </w:pPr>
      <w:r>
        <w:t>#2181 [2024-09-05 00:50:46]</w:t>
        <w:br/>
        <w:br/>
        <w:t>回去大概率是无期徒刑和死刑，即使这样你还想回阿戈尔的原因是</w:t>
        <w:br/>
        <w:t>1-3 阿戈尔的舰队是战争必需</w:t>
        <w:br/>
        <w:t>4-6 想赚个缓刑后去深蓝实验室</w:t>
        <w:br/>
        <w:t>7-9 你累了，想加速终点</w:t>
        <w:br/>
        <w:t>10 大成功/大失败</w:t>
        <w:br/>
      </w:r>
      <w:r>
        <w:rPr>
          <w:b/>
        </w:rPr>
        <w:t>ROLL : d10=d10(10)=10</w:t>
      </w:r>
      <w:r>
        <w:br/>
      </w:r>
      <w:r>
        <w:rPr>
          <w:b/>
        </w:rPr>
        <w:t>ROLL : d2=d2(2)=2</w:t>
      </w:r>
      <w:r>
        <w:br/>
        <w:t>1-3 阿戈尔是海嗣战争必需</w:t>
        <w:br/>
        <w:t>4-6 会死也要让人去深蓝实验室</w:t>
        <w:br/>
        <w:t>7-9 你早已急迫地等待结局</w:t>
        <w:br/>
        <w:t>10 大成功/大失败</w:t>
        <w:br/>
      </w:r>
      <w:r>
        <w:rPr>
          <w:b/>
        </w:rPr>
        <w:t>ROLL : d10=d10(9)=9</w:t>
      </w:r>
      <w:r>
        <w:br/>
      </w:r>
      <w:r>
        <w:rPr>
          <w:b/>
        </w:rPr>
        <w:t>ROLL : d2=d2(2)=2</w:t>
      </w:r>
      <w:r>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r>
      <w:r>
        <w:rPr>
          <w:b/>
        </w:rPr>
        <w:t>ROLL : d10=d10(6)=6</w:t>
      </w:r>
      <w:r>
        <w:br/>
      </w:r>
      <w:r>
        <w:rPr>
          <w:b/>
        </w:rPr>
        <w:t>ROLL : d2=d2(1)=1</w:t>
      </w:r>
      <w:r>
        <w:br/>
        <w:br/>
      </w:r>
    </w:p>
    <w:p>
      <w:pPr>
        <w:pStyle w:val="ThreadMinimal"/>
      </w:pPr>
      <w:r>
        <w:t>#2182 [2024-09-05 01:06:18]</w:t>
        <w:br/>
        <w:b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r>
      <w:r>
        <w:rPr>
          <w:b/>
        </w:rPr>
        <w:t>ROLL : d10=d10(7)=7</w:t>
      </w:r>
      <w:r>
        <w:br/>
      </w:r>
      <w:r>
        <w:rPr>
          <w:b/>
        </w:rPr>
        <w:t>ROLL : d2=d2(1)=1</w:t>
      </w:r>
      <w:r>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
        <w:br/>
        <w:t>深海猎人并没有输给教会，也没有输给源石，你不必有任何作为战士输给疼痛的羞愧。</w:t>
        <w:br/>
        <w:t>——你输给的，是疾病本身。</w:t>
        <w:br/>
        <w:br/>
      </w:r>
    </w:p>
    <w:p>
      <w:pPr>
        <w:pStyle w:val="ThreadMinimal"/>
      </w:pPr>
      <w:r>
        <w:t>#2183 [2024-09-05 01:27:05]</w:t>
        <w:br/>
        <w:br/>
        <w:t>但决心回阿戈尔之后，你对斯卡蒂的想法是</w:t>
        <w:br/>
        <w:t>1-3 别来，呆在陆地上就好</w:t>
        <w:br/>
        <w:t>4-6 可以同行但仔细看好</w:t>
        <w:br/>
        <w:t>7-9 引玛利图斯出来杀了</w:t>
        <w:br/>
        <w:t>10 大成功/大失败</w:t>
        <w:br/>
      </w:r>
      <w:r>
        <w:rPr>
          <w:b/>
        </w:rPr>
        <w:t>ROLL : d10=d10(7)=7</w:t>
      </w:r>
      <w:r>
        <w:br/>
      </w:r>
      <w:r>
        <w:rPr>
          <w:b/>
        </w:rPr>
        <w:t>ROLL : d2=d2(1)=1</w:t>
      </w:r>
      <w:r>
        <w:br/>
        <w:t>一个大胆而疯狂的设想，但你打算告诉其他人吗</w:t>
        <w:br/>
        <w:t>1-3 告诉斯卡蒂</w:t>
        <w:br/>
        <w:t>4-6 告诉凯尔希和博士</w:t>
        <w:br/>
        <w:t>7-9 或者什么也不说</w:t>
        <w:br/>
        <w:t>10 大成功/大失败</w:t>
        <w:br/>
      </w:r>
      <w:r>
        <w:rPr>
          <w:b/>
        </w:rPr>
        <w:t>ROLL : d10=d10(1)=1</w:t>
      </w:r>
      <w:r>
        <w:br/>
      </w:r>
      <w:r>
        <w:rPr>
          <w:b/>
        </w:rPr>
        <w:t>ROLL : d2=d2(2)=2</w:t>
      </w:r>
      <w:r>
        <w:br/>
        <w:t>你只打算通知诱饵本身，包括那些秘闻……也许你无比相信斯卡蒂会做一个勇敢的猎人。</w:t>
        <w:br/>
        <w:t>未来会证明你的孤注一掷和闭口不言是否有意义。</w:t>
        <w:br/>
        <w:br/>
      </w:r>
    </w:p>
    <w:p>
      <w:pPr>
        <w:pStyle w:val="ThreadMinimal"/>
      </w:pPr>
      <w:r>
        <w:t>#2184 [2024-09-05 01:38:22]</w:t>
        <w:br/>
        <w:b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r>
      <w:r>
        <w:rPr>
          <w:b/>
        </w:rPr>
        <w:t>ROLL : d10=d10(2)=2</w:t>
      </w:r>
      <w:r>
        <w:br/>
      </w:r>
      <w:r>
        <w:rPr>
          <w:b/>
        </w:rPr>
        <w:t>ROLL : d2=d2(1)=1</w:t>
      </w:r>
      <w:r>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r>
      <w:r>
        <w:rPr>
          <w:b/>
        </w:rPr>
        <w:t>ROLL : d10=d10(1)=1</w:t>
      </w:r>
      <w:r>
        <w:br/>
      </w:r>
      <w:r>
        <w:rPr>
          <w:b/>
        </w:rPr>
        <w:t>ROLL : d2=d2(1)=1</w:t>
      </w:r>
      <w:r>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r>
      <w:r>
        <w:rPr>
          <w:b/>
        </w:rPr>
        <w:t>ROLL : d10=d10(9)=9</w:t>
      </w:r>
      <w:r>
        <w:br/>
      </w:r>
      <w:r>
        <w:rPr>
          <w:b/>
        </w:rPr>
        <w:t>ROLL : d2=d2(2)=2</w:t>
      </w:r>
      <w:r>
        <w:br/>
        <w:br/>
      </w:r>
    </w:p>
    <w:p>
      <w:pPr>
        <w:pStyle w:val="ThreadMinimal"/>
      </w:pPr>
      <w:r>
        <w:t>#2185 [2024-09-05 01:46:39]</w:t>
        <w:br/>
        <w:br/>
        <w:t>在伊比利亚翻找深海教会，又被深海教会追杀的时候，你在那些信件里得知阿戈尔将</w:t>
        <w:br/>
        <w:t>1-3 与陆上文明接触</w:t>
        <w:br/>
        <w:t>4-6 搬迁边缘城市</w:t>
        <w:br/>
        <w:t>7-9 启动航道计划</w:t>
        <w:br/>
        <w:t>10 大成功/大失败</w:t>
        <w:br/>
      </w:r>
      <w:r>
        <w:rPr>
          <w:b/>
        </w:rPr>
        <w:t>ROLL : d10=d10(4)=4</w:t>
      </w:r>
      <w:r>
        <w:br/>
      </w:r>
      <w:r>
        <w:rPr>
          <w:b/>
        </w:rPr>
        <w:t>ROLL : d2=d2(2)=2</w:t>
      </w:r>
      <w:r>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
        <w:br/>
        <w:t>在如何说服审判庭上，你认为</w:t>
        <w:br/>
        <w:t>1-3 交给凯尔希去操心吧</w:t>
        <w:br/>
        <w:t>4-6 到时大不了秘密潜入</w:t>
        <w:br/>
        <w:t>7-9 等阿戈尔施压再帮助</w:t>
        <w:br/>
        <w:t>10 大成功/大失败</w:t>
        <w:br/>
      </w:r>
      <w:r>
        <w:rPr>
          <w:b/>
        </w:rPr>
        <w:t>ROLL : d10=d10(10)=10</w:t>
      </w:r>
      <w:r>
        <w:br/>
      </w:r>
      <w:r>
        <w:rPr>
          <w:b/>
        </w:rPr>
        <w:t>ROLL : d2=d2(2)=2</w:t>
      </w:r>
      <w:r>
        <w:br/>
        <w:t>1-3 想不出来暂时不想了</w:t>
        <w:br/>
        <w:t>4-6 反正都是得秘密潜入</w:t>
        <w:br/>
        <w:t>7-9 等伊比利亚受挫再帮助</w:t>
        <w:br/>
        <w:t>10 大成功/大失败</w:t>
        <w:br/>
      </w:r>
      <w:r>
        <w:rPr>
          <w:b/>
        </w:rPr>
        <w:t>ROLL : d10=d10(2)=2</w:t>
      </w:r>
      <w:r>
        <w:br/>
      </w:r>
      <w:r>
        <w:rPr>
          <w:b/>
        </w:rPr>
        <w:t>ROLL : d2=d2(1)=1</w:t>
      </w:r>
      <w:r>
        <w:br/>
        <w:t>你深知伊比利亚的顽固，对它那尖锐警觉的高傲也无可奈何。</w:t>
        <w:br/>
        <w:t>“提比略”不是政治家，也不是外交人士，只是一个服从命令撕碎敌人的战士。</w:t>
        <w:br/>
        <w:t>——还是先跳过这个轮不到你来操心的问题吧。</w:t>
        <w:br/>
        <w:br/>
      </w:r>
    </w:p>
    <w:p>
      <w:pPr>
        <w:pStyle w:val="ThreadMinimal"/>
      </w:pPr>
      <w:r>
        <w:t>#2186 [2024-09-05 02:03:36]</w:t>
        <w:br/>
        <w:b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
        <w:br/>
        <w:t>你很满意这样的事态发展。</w:t>
        <w:br/>
        <w:t>——可你是否想要终止当下的闲暇，立刻投身于这份忙碌？</w:t>
        <w:br/>
      </w:r>
      <w:r>
        <w:rPr>
          <w:b/>
        </w:rPr>
        <w:t>ROLL : d100=d100(58)=58</w:t>
      </w:r>
      <w:r>
        <w:br/>
        <w:t>你畏惧于愈加增长的病痛，只想尽快结束这一切悲剧。你已快要忍受不了这种伪装完好的生活。</w:t>
        <w:br/>
        <w:t>那件伊比利亚的斗篷就像焊在了你的身上，遮住所有不愿袒露的不甘。</w:t>
        <w:br/>
        <w:t/>
        <w:br/>
        <w:t>至于你所寻找的斯卡蒂，她的情况是</w:t>
        <w:br/>
        <w:t>1-3 找不到你，还在找你</w:t>
        <w:br/>
        <w:t>4-6 得知你已经出逃而回岛</w:t>
        <w:br/>
        <w:t>7-9 被审判庭盯上放逐</w:t>
        <w:br/>
        <w:t>10 大成功/大失败</w:t>
        <w:br/>
      </w:r>
      <w:r>
        <w:rPr>
          <w:b/>
        </w:rPr>
        <w:t>ROLL : d10=d10(9)=9</w:t>
      </w:r>
      <w:r>
        <w:br/>
      </w:r>
      <w:r>
        <w:rPr>
          <w:b/>
        </w:rPr>
        <w:t>ROLL : d2=d2(1)=1</w:t>
      </w:r>
      <w:r>
        <w:br/>
        <w:t>为了尽快找到“提比略”，斯卡蒂大张旗鼓地横扫了多个深海教会的据点，引起了审判庭的注意力。</w:t>
        <w:br/>
        <w:t>在缺乏有效沟通下，她最终还是不得不在躲避审判庭的骚扰中继续寻找你。</w:t>
        <w:br/>
        <w:br/>
      </w:r>
    </w:p>
    <w:p>
      <w:pPr>
        <w:pStyle w:val="ThreadMinimal"/>
      </w:pPr>
      <w:r>
        <w:t>#2187 [2024-09-05 02:26:01]</w:t>
        <w:br/>
        <w:b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r>
      <w:r>
        <w:rPr>
          <w:b/>
        </w:rPr>
        <w:t>ROLL : d10=d10(9)=9</w:t>
      </w:r>
      <w:r>
        <w:br/>
      </w:r>
      <w:r>
        <w:rPr>
          <w:b/>
        </w:rPr>
        <w:t>ROLL : d2=d2(2)=2</w:t>
      </w:r>
      <w:r>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
        <w:br/>
        <w:t>你前往伊比利亚的路线是</w:t>
        <w:br/>
        <w:t>0 叙拉古——100 卡兹戴尔</w:t>
        <w:br/>
      </w:r>
      <w:r>
        <w:rPr>
          <w:b/>
        </w:rPr>
        <w:t>ROLL : d100=d100(18)=18</w:t>
      </w:r>
      <w:r>
        <w:br/>
        <w:br/>
      </w:r>
    </w:p>
    <w:p>
      <w:pPr>
        <w:pStyle w:val="ThreadMinimal"/>
      </w:pPr>
      <w:r>
        <w:t>#2188 [2024-09-05 02:51:55]</w:t>
        <w:br/>
        <w:br/>
        <w:t>注册了个POME玩，看看效果，[url=https://pome.vip/Lerymend]匿名提问箱[/url]</w:t>
        <w:br/>
        <w:t/>
        <w:br/>
        <w:t>PS:导游最近在跑团，更新减少</w:t>
        <w:br/>
        <w:br/>
      </w:r>
    </w:p>
    <w:p>
      <w:pPr>
        <w:pStyle w:val="ThreadMinimal"/>
      </w:pPr>
      <w:r>
        <w:t>#2189 [2024-09-05 19:41:25]</w:t>
        <w:br/>
        <w:br/>
        <w:t>从卡兹戴尔南部抵达叙拉古耗时</w:t>
        <w:br/>
      </w:r>
      <w:r>
        <w:rPr>
          <w:b/>
        </w:rPr>
        <w:t>ROLL : d100=d100(43)=43</w:t>
      </w:r>
      <w:r>
        <w:br/>
        <w:t>1.周</w:t>
        <w:br/>
        <w:t>2.半月</w:t>
        <w:br/>
        <w:t>3.月</w:t>
        <w:br/>
      </w:r>
      <w:r>
        <w:rPr>
          <w:b/>
        </w:rPr>
        <w:t>ROLL : d3=d3(3)=3</w:t>
      </w:r>
      <w:r>
        <w:br/>
      </w:r>
      <w:r>
        <w:rPr>
          <w:b/>
        </w:rPr>
        <w:t>ROLL : d3=d3(1)=1</w:t>
      </w:r>
      <w:r>
        <w:br/>
        <w:t/>
        <w:br/>
        <w:t>1098年10月7日，你再度踏进叙拉古绵延无尽的雨季，秋风席卷过尚未变革的城市。</w:t>
        <w:br/>
        <w:t>而你的路途中是否发生意外</w:t>
        <w:br/>
      </w:r>
      <w:r>
        <w:rPr>
          <w:b/>
        </w:rPr>
        <w:t>ROLL : d100=d100(82)=82</w:t>
      </w:r>
      <w:r>
        <w:br/>
        <w:t>0 负面——100 正面</w:t>
        <w:br/>
      </w:r>
      <w:r>
        <w:rPr>
          <w:b/>
        </w:rPr>
        <w:t>ROLL : d100=d100(50)=50</w:t>
      </w:r>
      <w:r>
        <w:br/>
      </w:r>
      <w:r>
        <w:rPr>
          <w:b/>
        </w:rPr>
        <w:t>ROLL : d2=d2(1)=1</w:t>
      </w:r>
      <w:r>
        <w:br/>
        <w:t>好微妙的负面，这到底是怎么回事</w:t>
        <w:br/>
        <w:t>1-3 差点惹到了某个势力</w:t>
        <w:br/>
        <w:t>4-6 差点被锈锤盯上抢劫</w:t>
        <w:br/>
        <w:t>7-9 载具差点半路抛锚</w:t>
        <w:br/>
        <w:t>10 大成功/大失败</w:t>
        <w:br/>
      </w:r>
      <w:r>
        <w:rPr>
          <w:b/>
        </w:rPr>
        <w:t>ROLL : d10=d10(6)=6</w:t>
      </w:r>
      <w:r>
        <w:br/>
      </w:r>
      <w:r>
        <w:rPr>
          <w:b/>
        </w:rPr>
        <w:t>ROLL : d2=d2(2)=2</w:t>
      </w:r>
      <w:r>
        <w:br/>
        <w:br/>
      </w:r>
    </w:p>
    <w:p>
      <w:pPr>
        <w:pStyle w:val="ThreadMinimal"/>
      </w:pPr>
      <w:r>
        <w:t>#2190 [2024-09-05 21:12:41]</w:t>
        <w:br/>
        <w:b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r>
      <w:r>
        <w:rPr>
          <w:b/>
        </w:rPr>
        <w:t>ROLL : d10=d10(9)=9</w:t>
      </w:r>
      <w:r>
        <w:br/>
      </w:r>
      <w:r>
        <w:rPr>
          <w:b/>
        </w:rPr>
        <w:t>ROLL : d2=d2(2)=2</w:t>
      </w:r>
      <w:r>
        <w:br/>
        <w:t>死亡的直觉阻止了锈锤起身和冲锋的步伐。</w:t>
        <w:br/>
        <w:t>光线轰然膨胀，出路在前，你的载具平安无事地离开了这条阴凉的大峡谷。</w:t>
        <w:br/>
        <w:t/>
        <w:br/>
        <w:t>当你从叙拉古补给完后，下一个目标是</w:t>
        <w:br/>
        <w:t>0 拉特兰——100 雷姆必拓</w:t>
        <w:br/>
      </w:r>
      <w:r>
        <w:rPr>
          <w:b/>
        </w:rPr>
        <w:t>ROLL : d100=d100(22)=22</w:t>
      </w:r>
      <w:r>
        <w:br/>
        <w:br/>
      </w:r>
    </w:p>
    <w:p>
      <w:pPr>
        <w:pStyle w:val="ThreadMinimal"/>
      </w:pPr>
      <w:r>
        <w:t>#2191 [2024-09-05 21:30:50]</w:t>
        <w:br/>
        <w:br/>
        <w:t>从叙拉古的阴雨驶向拉特兰的烈日，你花费的时间是</w:t>
        <w:br/>
      </w:r>
      <w:r>
        <w:rPr>
          <w:b/>
        </w:rPr>
        <w:t>ROLL : d100=d100(66)=66</w:t>
      </w:r>
      <w:r>
        <w:br/>
        <w:t>1.一个月</w:t>
        <w:br/>
        <w:t>2.两个月</w:t>
        <w:br/>
        <w:t>3.三个月</w:t>
        <w:br/>
      </w:r>
      <w:r>
        <w:rPr>
          <w:b/>
        </w:rPr>
        <w:t>ROLL : d3=d3(3)=3</w:t>
      </w:r>
      <w:r>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r>
      <w:r>
        <w:rPr>
          <w:b/>
        </w:rPr>
        <w:t>ROLL : d10=d10(1)=1</w:t>
      </w:r>
      <w:r>
        <w:br/>
      </w:r>
      <w:r>
        <w:rPr>
          <w:b/>
        </w:rPr>
        <w:t>ROLL : d2=d2(1)=1</w:t>
      </w:r>
      <w:r>
        <w:br/>
        <w:t>……行吧，默认你每个月的路程都会发生意外。</w:t>
        <w:br/>
        <w:t/>
        <w:br/>
        <w:t>第一个月的情况是</w:t>
        <w:br/>
        <w:t>0 负面——100 正面</w:t>
        <w:br/>
      </w:r>
      <w:r>
        <w:rPr>
          <w:b/>
        </w:rPr>
        <w:t>ROLL : d100=d100(94)=94</w:t>
      </w:r>
      <w:r>
        <w:br/>
        <w:t>1-3 临时雇佣又给你赚到了</w:t>
        <w:br/>
        <w:t>4-6 免费蹭了好心车队的饭</w:t>
        <w:br/>
        <w:t>7-9 ……斯卡蒂？</w:t>
        <w:br/>
        <w:t>10 大成功/大失败</w:t>
        <w:br/>
      </w:r>
      <w:r>
        <w:rPr>
          <w:b/>
        </w:rPr>
        <w:t>ROLL : d10=d10(6)=6</w:t>
      </w:r>
      <w:r>
        <w:br/>
      </w:r>
      <w:r>
        <w:rPr>
          <w:b/>
        </w:rPr>
        <w:t>ROLL : d2=d2(1)=1</w:t>
      </w:r>
      <w:r>
        <w:br/>
        <w:br/>
      </w:r>
    </w:p>
    <w:p>
      <w:pPr>
        <w:pStyle w:val="ThreadMinimal"/>
      </w:pPr>
      <w:r>
        <w:t>#2192 [2024-09-05 21:55:09]</w:t>
        <w:br/>
        <w:b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
        <w:br/>
        <w:t>另外，既然有人，那么你新学到的技能是</w:t>
        <w:br/>
        <w:t>1-3 简单的拉特兰语</w:t>
        <w:br/>
        <w:t>4-6 关于铳的基础知识</w:t>
        <w:br/>
        <w:t>7-9 精加工电子市场</w:t>
        <w:br/>
        <w:t>10 大成功/大失败</w:t>
        <w:br/>
      </w:r>
      <w:r>
        <w:rPr>
          <w:b/>
        </w:rPr>
        <w:t>ROLL : d10=d10(6)=6</w:t>
      </w:r>
      <w:r>
        <w:br/>
      </w:r>
      <w:r>
        <w:rPr>
          <w:b/>
        </w:rPr>
        <w:t>ROLL : d2=d2(2)=2</w:t>
      </w:r>
      <w:r>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br/>
        <w:br/>
      </w:r>
    </w:p>
    <w:p>
      <w:pPr>
        <w:pStyle w:val="ThreadMinimal"/>
      </w:pPr>
      <w:r>
        <w:t>#2193 [2024-09-06 01:26:51]</w:t>
        <w:br/>
        <w:br/>
        <w:t>第二个月的情况是</w:t>
        <w:br/>
        <w:t>0 负面——100 正面</w:t>
        <w:br/>
      </w:r>
      <w:r>
        <w:rPr>
          <w:b/>
        </w:rPr>
        <w:t>ROLL : d100=d100(16)=16</w:t>
      </w:r>
      <w:r>
        <w:br/>
        <w:t>1-3 矿石病导致你和商队散伙</w:t>
        <w:br/>
        <w:t>4-6 天灾过境导致你们被迫绕路</w:t>
        <w:br/>
        <w:t>7-9 萨卡兹佣兵埋伏成功</w:t>
        <w:br/>
        <w:t>10 大成功/大失败</w:t>
        <w:br/>
      </w:r>
      <w:r>
        <w:rPr>
          <w:b/>
        </w:rPr>
        <w:t>ROLL : d10=d10(4)=4</w:t>
      </w:r>
      <w:r>
        <w:br/>
      </w:r>
      <w:r>
        <w:rPr>
          <w:b/>
        </w:rPr>
        <w:t>ROLL : d2=d2(2)=2</w:t>
      </w:r>
      <w:r>
        <w:br/>
        <w:t/>
        <w:br/>
        <w:t>额外消耗的时间是</w:t>
        <w:br/>
      </w:r>
      <w:r>
        <w:rPr>
          <w:b/>
        </w:rPr>
        <w:t>ROLL : d100=d100(50)=50</w:t>
      </w:r>
      <w:r>
        <w:br/>
        <w:t>1.周</w:t>
        <w:br/>
        <w:t>2.半月</w:t>
        <w:br/>
        <w:t>3.月</w:t>
        <w:br/>
      </w:r>
      <w:r>
        <w:rPr>
          <w:b/>
        </w:rPr>
        <w:t>ROLL : d3=d3(1)=1</w:t>
      </w:r>
      <w:r>
        <w:br/>
      </w:r>
      <w:r>
        <w:rPr>
          <w:b/>
        </w:rPr>
        <w:t>ROLL : d2=d2(1)=1</w:t>
      </w:r>
      <w:r>
        <w:br/>
        <w:t>一周左右，看来一场天灾信使也无法完全预料的天灾没能让你们偏移太久。</w:t>
        <w:br/>
        <w:br/>
      </w:r>
    </w:p>
    <w:p>
      <w:pPr>
        <w:pStyle w:val="ThreadMinimal"/>
      </w:pPr>
      <w:r>
        <w:t>#2194 [2024-09-08 18:13:35]</w:t>
        <w:br/>
        <w:b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
        <w:br/>
        <w:t>第二个月里，你新学到的技能是</w:t>
        <w:br/>
        <w:t>1-3 简单的拉特兰语</w:t>
        <w:br/>
        <w:t>4-6 天灾分辨的进阶教程</w:t>
        <w:br/>
        <w:t>7-9 精加工电子市场</w:t>
        <w:br/>
        <w:t>10 大成功/大失败</w:t>
        <w:br/>
      </w:r>
      <w:r>
        <w:rPr>
          <w:b/>
        </w:rPr>
        <w:t>ROLL : d10=d10(9)=9</w:t>
      </w:r>
      <w:r>
        <w:br/>
      </w:r>
      <w:r>
        <w:rPr>
          <w:b/>
        </w:rPr>
        <w:t>ROLL : d2=d2(2)=2</w:t>
      </w:r>
      <w:r>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br/>
        <w:br/>
      </w:r>
    </w:p>
    <w:p>
      <w:pPr>
        <w:pStyle w:val="ThreadMinimal"/>
      </w:pPr>
      <w:r>
        <w:t>#2195 [2024-09-08 18:28:34]</w:t>
        <w:br/>
        <w:br/>
        <w:t>第三个月的情况是</w:t>
        <w:br/>
        <w:t>0 负面——100 正面</w:t>
        <w:br/>
      </w:r>
      <w:r>
        <w:rPr>
          <w:b/>
        </w:rPr>
        <w:t>ROLL : d100=d100(32)=32</w:t>
      </w:r>
      <w:r>
        <w:br/>
        <w:t>1-3 矿石病发作无法掩盖</w:t>
        <w:br/>
        <w:t>4-6 因感染者被拒绝入城</w:t>
        <w:br/>
        <w:t>7-9 萨卡兹佣兵袭击</w:t>
        <w:br/>
        <w:t>10 大成功/大失败</w:t>
        <w:br/>
      </w:r>
      <w:r>
        <w:rPr>
          <w:b/>
        </w:rPr>
        <w:t>ROLL : d10=d10(1)=1</w:t>
      </w:r>
      <w:r>
        <w:br/>
      </w:r>
      <w:r>
        <w:rPr>
          <w:b/>
        </w:rPr>
        <w:t>ROLL : d2=d2(2)=2</w:t>
      </w:r>
      <w:r>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
        <w:br/>
        <w:t>商队最终选择</w:t>
        <w:br/>
        <w:t>0 留下药给你——100 送你去附近医院</w:t>
        <w:br/>
      </w:r>
      <w:r>
        <w:rPr>
          <w:b/>
        </w:rPr>
        <w:t>ROLL : d100=d100(19)=19</w:t>
      </w:r>
      <w:r>
        <w:br/>
        <w:t>当你从疼痛骤减的睡梦中重新苏醒时，树林边已只剩下一顶帐篷，你的手边摆着一个潦草拆开的空盒，和几支用干净的针剂。</w:t>
        <w:br/>
        <w:t>在给出有限的人道主义帮助后，萨科塔已经返回了他们的乐园。</w:t>
        <w:br/>
        <w:br/>
      </w:r>
    </w:p>
    <w:p>
      <w:pPr>
        <w:pStyle w:val="ThreadMinimal"/>
      </w:pPr>
      <w:r>
        <w:t>#2196 [2024-09-08 18:56:01]</w:t>
        <w:br/>
        <w:br/>
        <w:t>在你还没暴露感染者身份的第三个月里，你新学到的技能是</w:t>
        <w:br/>
        <w:t>1-3 简单的拉特兰语</w:t>
        <w:br/>
        <w:t>4-6 天灾分辨的进阶教程</w:t>
        <w:br/>
        <w:t>7-9 拉特兰风俗节庆</w:t>
        <w:br/>
        <w:t>10 大成功/大失败</w:t>
        <w:br/>
      </w:r>
      <w:r>
        <w:rPr>
          <w:b/>
        </w:rPr>
        <w:t>ROLL : d10=d10(4)=4</w:t>
      </w:r>
      <w:r>
        <w:br/>
      </w:r>
      <w:r>
        <w:rPr>
          <w:b/>
        </w:rPr>
        <w:t>ROLL : d2=d2(2)=2</w:t>
      </w:r>
      <w:r>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
        <w:br/>
        <w:t>然而“提比略”已蒙受了源石的“恩赐”，萨科塔恐怕登记了你的存在，在无法入城的情况下，你选择</w:t>
        <w:br/>
        <w:t>1-3 偷渡</w:t>
        <w:br/>
        <w:t>4-6 赌一把</w:t>
        <w:br/>
        <w:t>7-9 不入城</w:t>
        <w:br/>
        <w:t>10 大成功/大失败</w:t>
        <w:br/>
      </w:r>
      <w:r>
        <w:rPr>
          <w:b/>
        </w:rPr>
        <w:t>ROLL : d10=d10(8)=8</w:t>
      </w:r>
      <w:r>
        <w:br/>
      </w:r>
      <w:r>
        <w:rPr>
          <w:b/>
        </w:rPr>
        <w:t>ROLL : d2=d2(2)=2</w:t>
      </w:r>
      <w:r>
        <w:br/>
        <w:br/>
      </w:r>
    </w:p>
    <w:p>
      <w:pPr>
        <w:pStyle w:val="ThreadMinimal"/>
      </w:pPr>
      <w:r>
        <w:t>#2197 [2024-09-08 19:11:13]</w:t>
        <w:br/>
        <w:br/>
        <w:t>挑战拉特兰的科技水平和其主机？风险和收益不成正比。</w:t>
        <w:br/>
        <w:t>何况办法总比问题多，你直接绕着拉特兰城跑了一圈，在各地的乡镇里买够了所需物资。</w:t>
        <w:br/>
        <w:t>……唯一缺点是不能凭罗德岛干员直接提取。</w:t>
        <w:br/>
        <w:t/>
        <w:br/>
        <w:t>从拉特兰到伊比利亚共耗时</w:t>
        <w:br/>
      </w:r>
      <w:r>
        <w:rPr>
          <w:b/>
        </w:rPr>
        <w:t>ROLL : d100=d100(75)=75</w:t>
      </w:r>
      <w:r>
        <w:br/>
        <w:t>1.一个月</w:t>
        <w:br/>
        <w:t>2.两个月</w:t>
        <w:br/>
        <w:t>3.三个月</w:t>
        <w:br/>
      </w:r>
      <w:r>
        <w:rPr>
          <w:b/>
        </w:rPr>
        <w:t>ROLL : d3=d3(1)=1</w:t>
      </w:r>
      <w:r>
        <w:br/>
        <w:t>你的路途中是否发生意外</w:t>
        <w:br/>
      </w:r>
      <w:r>
        <w:rPr>
          <w:b/>
        </w:rPr>
        <w:t>ROLL : d100=d100(66)=66</w:t>
      </w:r>
      <w:r>
        <w:br/>
        <w:t>0 负面——100 正面</w:t>
        <w:br/>
      </w:r>
      <w:r>
        <w:rPr>
          <w:b/>
        </w:rPr>
        <w:t>ROLL : d100=d100(93)=93</w:t>
      </w:r>
      <w:r>
        <w:br/>
        <w:t>1-3 什么，斯卡蒂？</w:t>
        <w:br/>
        <w:t>4-6 什么，罗德岛？</w:t>
        <w:br/>
        <w:t>7-9 你的副驾驶上多了人</w:t>
        <w:br/>
        <w:t>10 大成功/大失败</w:t>
        <w:br/>
      </w:r>
      <w:r>
        <w:rPr>
          <w:b/>
        </w:rPr>
        <w:t>ROLL : d10=d10(7)=7</w:t>
      </w:r>
      <w:r>
        <w:br/>
      </w:r>
      <w:r>
        <w:rPr>
          <w:b/>
        </w:rPr>
        <w:t>ROLL : d2=d2(1)=1</w:t>
      </w:r>
      <w:r>
        <w:br/>
        <w:br/>
      </w:r>
    </w:p>
    <w:p>
      <w:pPr>
        <w:pStyle w:val="ThreadMinimal"/>
      </w:pPr>
      <w:r>
        <w:t>#2198 [2024-09-08 19:48:09]</w:t>
        <w:br/>
        <w:br/>
        <w:t>你在路途中捎上了一个不在计划里的旅伴，对方是</w:t>
        <w:br/>
        <w:t>1-3 和郁金香合作的罗德岛干员</w:t>
        <w:br/>
        <w:t>4-6 一个又迷路了的天灾信使</w:t>
        <w:br/>
        <w:t>7-9 被深海教会追杀的审判官</w:t>
        <w:br/>
        <w:t>10 大成功/大失败</w:t>
        <w:br/>
      </w:r>
      <w:r>
        <w:rPr>
          <w:b/>
        </w:rPr>
        <w:t>ROLL : d10=d10(2)=2</w:t>
      </w:r>
      <w:r>
        <w:br/>
      </w:r>
      <w:r>
        <w:rPr>
          <w:b/>
        </w:rPr>
        <w:t>ROLL : d2=d2(2)=2</w:t>
      </w:r>
      <w:r>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br/>
        <w:br/>
      </w:r>
    </w:p>
    <w:p>
      <w:pPr>
        <w:pStyle w:val="ThreadMinimal"/>
      </w:pPr>
      <w:r>
        <w:t>#2199 [2024-09-08 20:09:09]</w:t>
        <w:br/>
        <w:br/>
        <w:t>在一位罗德岛干员的同行下，你新学到的东西是</w:t>
        <w:br/>
        <w:t>1-3 罗德岛工作内容</w:t>
        <w:br/>
        <w:t>4-6 矿石病简易急救</w:t>
        <w:br/>
        <w:t>7-9 伊比利亚感染者局势</w:t>
        <w:br/>
        <w:t>10 大成功/大失败</w:t>
        <w:br/>
      </w:r>
      <w:r>
        <w:rPr>
          <w:b/>
        </w:rPr>
        <w:t>ROLL : d10=d10(5)=5</w:t>
      </w:r>
      <w:r>
        <w:br/>
      </w:r>
      <w:r>
        <w:rPr>
          <w:b/>
        </w:rPr>
        <w:t>ROLL : d2=d2(2)=2</w:t>
      </w:r>
      <w:r>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
        <w:br/>
        <w:t>当你把菲林女士送到郁金香那后，是否从郁金香那里拿到斯卡蒂的情报(关注+20)</w:t>
        <w:br/>
      </w:r>
      <w:r>
        <w:rPr>
          <w:b/>
        </w:rPr>
        <w:t>ROLL : d100+20=d100(40)+20=60</w:t>
      </w:r>
      <w:r>
        <w:br/>
        <w:br/>
      </w:r>
    </w:p>
    <w:p>
      <w:pPr>
        <w:pStyle w:val="ThreadMinimal"/>
      </w:pPr>
      <w:r>
        <w:t>#2200 [2024-09-08 22:40:12]</w:t>
        <w:br/>
        <w:br/>
        <w:t>“斯卡蒂……你说的是那个赏金猎人？”郁金香诧异地回想，“她竟然也是我们罗德岛的？”</w:t>
        <w:br/>
        <w:t>你咳了声，转移话题：“所以她最新的消息在哪里？”</w:t>
        <w:br/>
      </w:r>
      <w:r>
        <w:rPr>
          <w:b/>
        </w:rPr>
        <w:t>ROLL : d5=d5(1)=1</w:t>
      </w:r>
      <w:r>
        <w:br/>
      </w:r>
      <w:r>
        <w:rPr>
          <w:b/>
        </w:rPr>
        <w:t>ROLL : d5=d5(5)=5</w:t>
      </w:r>
      <w:r>
        <w:br/>
        <w:t>“伊比利亚东边，之前有人说在那边看见了教会的人。”郁金香难得叹了口气，“至于我们，现在的位置实在是……”</w:t>
        <w:br/>
      </w:r>
      <w:r>
        <w:rPr>
          <w:b/>
        </w:rPr>
        <w:t>ROLL : d5=d5(1)=1</w:t>
      </w:r>
      <w:r>
        <w:br/>
      </w:r>
      <w:r>
        <w:rPr>
          <w:b/>
        </w:rPr>
        <w:t>ROLL : d5=d5(1)=1</w:t>
      </w:r>
      <w:r>
        <w:br/>
        <w:t>“还挺巧。”她简短评价，“直接往西走，说不定你还能追上她。”</w:t>
        <w:br/>
        <w:t>“我不过问你的任务和秘密，但你们最好别给罗德岛惹上麻烦——明白了吗？”遮掩面目的剑士冷冷地离去。</w:t>
        <w:br/>
        <w:t>不然所有麻烦还得是我来处理……</w:t>
        <w:br/>
        <w:t/>
        <w:br/>
        <w:t>你和斯卡蒂的具体距离是</w:t>
        <w:br/>
      </w:r>
      <w:r>
        <w:rPr>
          <w:b/>
        </w:rPr>
        <w:t>ROLL : d50=d50(38)=38</w:t>
      </w:r>
      <w:r>
        <w:br/>
        <w:t>1099年2月7日，你在春寒料峭中开始追寻斯卡蒂的足迹。</w:t>
        <w:br/>
        <w:t>……</w:t>
        <w:br/>
        <w:t>你们是彼此最后的同胞。</w:t>
        <w:br/>
        <w:br/>
      </w:r>
    </w:p>
    <w:p>
      <w:pPr>
        <w:pStyle w:val="ThreadMinimal"/>
      </w:pPr>
      <w:r>
        <w:t>#2201 [2024-09-08 23:06:06]</w:t>
        <w:br/>
        <w:br/>
        <w:t>[追寻 Round 1]</w:t>
        <w:br/>
        <w:t/>
        <w:br/>
        <w:t>斯卡蒂的行动速度</w:t>
        <w:br/>
      </w:r>
      <w:r>
        <w:rPr>
          <w:b/>
        </w:rPr>
        <w:t>ROLL : d100=d100(18)=18</w:t>
      </w:r>
      <w:r>
        <w:br/>
        <w:t>你的行动速度(载具+20)</w:t>
        <w:br/>
      </w:r>
      <w:r>
        <w:rPr>
          <w:b/>
        </w:rPr>
        <w:t>ROLL : d100+20=d100(67)+20=87</w:t>
      </w:r>
      <w:r>
        <w:br/>
        <w:t>相隔距离</w:t>
        <w:br/>
      </w:r>
      <w:r>
        <w:rPr>
          <w:b/>
        </w:rPr>
        <w:t>ROLL : d38=d38(34)=34</w:t>
      </w:r>
      <w:r>
        <w:br/>
        <w:t/>
        <w:br/>
        <w:t>追寻耗时长度为</w:t>
        <w:br/>
      </w:r>
      <w:r>
        <w:rPr>
          <w:b/>
        </w:rPr>
        <w:t>ROLL : d100=d100(67)=67</w:t>
      </w:r>
      <w:r>
        <w:br/>
        <w:t>1.一个月</w:t>
        <w:br/>
        <w:t>2.两个月</w:t>
        <w:br/>
        <w:t>3.三个月</w:t>
        <w:br/>
      </w:r>
      <w:r>
        <w:rPr>
          <w:b/>
        </w:rPr>
        <w:t>ROLL : d3=d3(2)=2</w:t>
      </w:r>
      <w:r>
        <w:br/>
        <w:t>1099年4月7日，你将久违地见到另一个深海猎人。</w:t>
        <w:br/>
        <w:t>——如果没出什么意外的话。</w:t>
        <w:br/>
        <w:br/>
      </w:r>
    </w:p>
    <w:p>
      <w:pPr>
        <w:pStyle w:val="ThreadMinimal"/>
      </w:pPr>
      <w:r>
        <w:t>#2202 [2024-09-08 23:11:33]</w:t>
        <w:br/>
        <w:br/>
        <w:t>第一个月的追踪是否发生意外</w:t>
        <w:br/>
      </w:r>
      <w:r>
        <w:rPr>
          <w:b/>
        </w:rPr>
        <w:t>ROLL : d100=d100(38)=38</w:t>
      </w:r>
      <w:r>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
        <w:br/>
        <w:t>第二个月的追踪是否发生意外</w:t>
        <w:br/>
      </w:r>
      <w:r>
        <w:rPr>
          <w:b/>
        </w:rPr>
        <w:t>ROLL : d100=d100(68)=68</w:t>
      </w:r>
      <w:r>
        <w:br/>
        <w:t>0 负面——100 正面</w:t>
        <w:br/>
      </w:r>
      <w:r>
        <w:rPr>
          <w:b/>
        </w:rPr>
        <w:t>ROLL : d100=d100(22)=22</w:t>
      </w:r>
      <w:r>
        <w:br/>
        <w:t>1-3 深海教会发现和袭击你</w:t>
        <w:br/>
        <w:t>4-6 审判官对你紧追不舍</w:t>
        <w:br/>
        <w:t>7-9 载具因暴雨而抛锚</w:t>
        <w:br/>
        <w:t>10 大成功/大失败</w:t>
        <w:br/>
      </w:r>
      <w:r>
        <w:rPr>
          <w:b/>
        </w:rPr>
        <w:t>ROLL : d10=d10(10)=10</w:t>
      </w:r>
      <w:r>
        <w:br/>
      </w:r>
      <w:r>
        <w:rPr>
          <w:b/>
        </w:rPr>
        <w:t>ROLL : d2=d2(2)=2</w:t>
      </w:r>
      <w:r>
        <w:br/>
        <w:t>1-3 主教发现和袭击你</w:t>
        <w:br/>
        <w:t>4-6 大审判官对你紧追不舍</w:t>
        <w:br/>
        <w:t>7-9 载具抛锚后遭遇海嗣</w:t>
        <w:br/>
        <w:t>10 大成功/大失败</w:t>
        <w:br/>
      </w:r>
      <w:r>
        <w:rPr>
          <w:b/>
        </w:rPr>
        <w:t>ROLL : d10=d10(6)=6</w:t>
      </w:r>
      <w:r>
        <w:br/>
      </w:r>
      <w:r>
        <w:rPr>
          <w:b/>
        </w:rPr>
        <w:t>ROLL : d2=d2(2)=2</w:t>
      </w:r>
      <w:r>
        <w:br/>
        <w:br/>
      </w:r>
    </w:p>
    <w:p>
      <w:pPr>
        <w:pStyle w:val="ThreadMinimal"/>
      </w:pPr>
      <w:r>
        <w:t>#2203 [2024-09-09 21:13:53]</w:t>
        <w:br/>
        <w:br/>
        <w:t>伊比利亚的大审判官共九人，长年带领审判团在国土上巡回执法，他们见证了伊比利亚的崛起与衰落，亦是其最后的阵线。</w:t>
        <w:br/>
        <w:t>将你视为目标的大审判官是否为卡门(大于八十九是)</w:t>
        <w:br/>
      </w:r>
      <w:r>
        <w:rPr>
          <w:b/>
        </w:rPr>
        <w:t>ROLL : d100=d100(25)=25</w:t>
      </w:r>
      <w:r>
        <w:br/>
        <w:t>这位大审判官盯上你的原因是</w:t>
        <w:br/>
        <w:t>1-3 他其实正在追杀斯卡蒂</w:t>
        <w:br/>
        <w:t>4-6 你频繁出没在教会据点</w:t>
        <w:br/>
        <w:t>7-9 已确定你是真正的阿戈尔人</w:t>
        <w:br/>
        <w:t>10 大成功/大失败</w:t>
        <w:br/>
      </w:r>
      <w:r>
        <w:rPr>
          <w:b/>
        </w:rPr>
        <w:t>ROLL : d10=d10(4)=4</w:t>
      </w:r>
      <w:r>
        <w:br/>
      </w:r>
      <w:r>
        <w:rPr>
          <w:b/>
        </w:rPr>
        <w:t>ROLL : d2=d2(1)=1</w:t>
      </w:r>
      <w:r>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br/>
        <w:br/>
      </w:r>
    </w:p>
    <w:p>
      <w:pPr>
        <w:pStyle w:val="ThreadMinimal"/>
      </w:pPr>
      <w:r>
        <w:t>#2204 [2024-09-09 21:54:22]</w:t>
        <w:br/>
        <w:br/>
        <w:t>当你顶着大审判官如影随形的手炮，重新找到斯卡蒂时，具体情况是</w:t>
        <w:br/>
        <w:t>1-3 某个荒凉的海岸</w:t>
        <w:br/>
        <w:t>4-6 一家破旧的酒馆</w:t>
        <w:br/>
        <w:t>7-9 被捣毁的教会据点</w:t>
        <w:br/>
        <w:t>10 大成功/大失败</w:t>
        <w:br/>
      </w:r>
      <w:r>
        <w:rPr>
          <w:b/>
        </w:rPr>
        <w:t>ROLL : d10=d10(1)=1</w:t>
      </w:r>
      <w:r>
        <w:br/>
      </w:r>
      <w:r>
        <w:rPr>
          <w:b/>
        </w:rPr>
        <w:t>ROLL : d2=d2(1)=1</w:t>
      </w:r>
      <w:r>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br/>
        <w:br/>
      </w:r>
    </w:p>
    <w:p>
      <w:pPr>
        <w:pStyle w:val="ThreadMinimal"/>
      </w:pPr>
      <w:r>
        <w:t>#2205 [2024-09-10 20:25:07]</w:t>
        <w:br/>
        <w:br/>
        <w:t>斯卡蒂在漫长的寻找后，对你的想法最终变换为</w:t>
        <w:br/>
        <w:t>1-3 复杂而不幸的同类</w:t>
        <w:br/>
        <w:t>4-6 孤独下的同胞</w:t>
        <w:br/>
        <w:t>7-9 暂且一致的同盟</w:t>
        <w:br/>
        <w:t>10 大成功/大失败</w:t>
        <w:br/>
      </w:r>
      <w:r>
        <w:rPr>
          <w:b/>
        </w:rPr>
        <w:t>ROLL : d10=d10(1)=1</w:t>
      </w:r>
      <w:r>
        <w:br/>
      </w:r>
      <w:r>
        <w:rPr>
          <w:b/>
        </w:rPr>
        <w:t>ROLL : d2=d2(1)=1</w:t>
      </w:r>
      <w:r>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
        <w:br/>
        <w:t>你将Ishar-mla的真相尽数告知，包括</w:t>
        <w:br/>
        <w:t>1-3 Ishar-mla的寄生</w:t>
        <w:br/>
        <w:t>4-6 +玛利图斯的选择</w:t>
        <w:br/>
        <w:t>7-9 +阿戈尔内部的背叛</w:t>
        <w:br/>
        <w:t>10 大成功/大失败</w:t>
        <w:br/>
      </w:r>
      <w:r>
        <w:rPr>
          <w:b/>
        </w:rPr>
        <w:t>ROLL : d10=d10(4)=4</w:t>
      </w:r>
      <w:r>
        <w:br/>
      </w:r>
      <w:r>
        <w:rPr>
          <w:b/>
        </w:rPr>
        <w:t>ROLL : d2=d2(1)=1</w:t>
      </w:r>
      <w:r>
        <w:br/>
        <w:br/>
      </w:r>
    </w:p>
    <w:p>
      <w:pPr>
        <w:pStyle w:val="ThreadMinimal"/>
      </w:pPr>
      <w:r>
        <w:t>#2206 [2024-09-10 21:54:22]</w:t>
        <w:br/>
        <w:br/>
        <w:t>斯卡蒂此刻的San为(认知冲击-20)</w:t>
        <w:br/>
      </w:r>
      <w:r>
        <w:rPr>
          <w:b/>
        </w:rPr>
        <w:t>ROLL : d80=d80(1)=1</w:t>
      </w:r>
      <w:r>
        <w:br/>
        <w:t>在旧有认知被颠覆的那刻，她感到</w:t>
        <w:br/>
        <w:t>1-3 绝望</w:t>
        <w:br/>
        <w:t>4-6 愤怒</w:t>
        <w:br/>
        <w:t>7-9 失神</w:t>
        <w:br/>
        <w:t>10 大成功/大失败</w:t>
        <w:br/>
      </w:r>
      <w:r>
        <w:rPr>
          <w:b/>
        </w:rPr>
        <w:t>ROLL : d10=d10(8)=8</w:t>
      </w:r>
      <w:r>
        <w:br/>
      </w:r>
      <w:r>
        <w:rPr>
          <w:b/>
        </w:rPr>
        <w:t>ROLL : d2=d2(2)=2</w:t>
      </w:r>
      <w:r>
        <w:br/>
        <w:t>斯卡蒂海嗣化的SAN(极大失败-30，失神-20)</w:t>
        <w:br/>
      </w:r>
      <w:r>
        <w:rPr>
          <w:b/>
        </w:rPr>
        <w:t>ROLL : d50=d50(49)=49</w:t>
      </w:r>
      <w:r>
        <w:br/>
        <w:t>低于25会开始精神海嗣化，低于5当场崩溃成海嗣，会受身体异化影响</w:t>
        <w:br/>
        <w:t/>
        <w:br/>
        <w:t>斯卡蒂这次没有被Ishar-mla的侵占的原因是</w:t>
        <w:br/>
        <w:t>1-3 你及时发现打断了她的思绪</w:t>
        <w:br/>
        <w:t>4-6 她自己作为阿戈尔人的坚持</w:t>
        <w:br/>
        <w:t>7-9 时候未到，部分侵蚀</w:t>
        <w:br/>
        <w:t>10 大成功/大失败</w:t>
        <w:br/>
      </w:r>
      <w:r>
        <w:rPr>
          <w:b/>
        </w:rPr>
        <w:t>ROLL : d10=d10(6)=6</w:t>
      </w:r>
      <w:r>
        <w:br/>
      </w:r>
      <w:r>
        <w:rPr>
          <w:b/>
        </w:rPr>
        <w:t>ROLL : d2=d2(2)=2</w:t>
      </w:r>
      <w:r>
        <w:br/>
        <w:br/>
      </w:r>
    </w:p>
    <w:p>
      <w:pPr>
        <w:pStyle w:val="ThreadMinimal"/>
      </w:pPr>
      <w:r>
        <w:t>#2207 [2024-09-10 22:41:14]</w:t>
        <w:br/>
        <w:b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br/>
        <w:br/>
      </w:r>
    </w:p>
    <w:p>
      <w:pPr>
        <w:pStyle w:val="ThreadMinimal"/>
      </w:pPr>
      <w:r>
        <w:t>#2208 [2024-09-10 23:06:32]</w:t>
        <w:br/>
        <w:br/>
        <w:t>瞬息之间，你并没有意识到怎样的危机悄然路过，你只是简述完你的计划，等待斯卡蒂的回答。</w:t>
        <w:br/>
        <w:t/>
        <w:br/>
        <w:t>你的说服(斩杀玛利图斯的可能+20)</w:t>
        <w:br/>
      </w:r>
      <w:r>
        <w:rPr>
          <w:b/>
        </w:rPr>
        <w:t>ROLL : d100+20=d100(86)+20=106</w:t>
      </w:r>
      <w:r>
        <w:br/>
        <w:t>斯卡蒂的说服(交给阿戈尔+20)</w:t>
        <w:br/>
      </w:r>
      <w:r>
        <w:rPr>
          <w:b/>
        </w:rPr>
        <w:t>ROLL : d100+20=d100(64)+20=84</w:t>
      </w:r>
      <w:r>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
        <w:br/>
        <w:t>但对于你独自去寻找“未知溶洞”的决策，她认为</w:t>
        <w:br/>
        <w:t>1-3 带上她效率会更高</w:t>
        <w:br/>
        <w:t>4-6 现在同行比较安全</w:t>
        <w:br/>
        <w:t>7-9 默认，自行返回罗德岛</w:t>
        <w:br/>
        <w:t>10 大成功/大失败</w:t>
        <w:br/>
      </w:r>
      <w:r>
        <w:rPr>
          <w:b/>
        </w:rPr>
        <w:t>ROLL : d10=d10(8)=8</w:t>
      </w:r>
      <w:r>
        <w:br/>
      </w:r>
      <w:r>
        <w:rPr>
          <w:b/>
        </w:rPr>
        <w:t>ROLL : d2=d2(2)=2</w:t>
      </w:r>
      <w:r>
        <w:br/>
        <w:br/>
      </w:r>
    </w:p>
    <w:p>
      <w:pPr>
        <w:pStyle w:val="ThreadMinimal"/>
      </w:pPr>
      <w:r>
        <w:t>#2209 [2024-09-10 23:34:05]</w:t>
        <w:br/>
        <w:b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
        <w:br/>
        <w:t>[未知溶洞 Round 1]</w:t>
        <w:br/>
        <w:t/>
        <w:br/>
        <w:t>搜寻进度</w:t>
        <w:br/>
      </w:r>
      <w:r>
        <w:rPr>
          <w:b/>
        </w:rPr>
        <w:t>ROLL : d100=d100(16)=16</w:t>
      </w:r>
      <w:r>
        <w:br/>
        <w:t>耗费时长</w:t>
        <w:br/>
      </w:r>
      <w:r>
        <w:rPr>
          <w:b/>
        </w:rPr>
        <w:t>ROLL : d100=d100(22)=22</w:t>
      </w:r>
      <w:r>
        <w:br/>
        <w:t>1.周</w:t>
        <w:br/>
        <w:t>2.半月</w:t>
        <w:br/>
        <w:t>3.月</w:t>
        <w:br/>
      </w:r>
      <w:r>
        <w:rPr>
          <w:b/>
        </w:rPr>
        <w:t>ROLL : d3=d3(3)=3</w:t>
      </w:r>
      <w:r>
        <w:br/>
      </w:r>
      <w:r>
        <w:rPr>
          <w:b/>
        </w:rPr>
        <w:t>ROLL : d3=d3(3)=3</w:t>
      </w:r>
      <w:r>
        <w:br/>
        <w:br/>
      </w:r>
    </w:p>
    <w:p>
      <w:pPr>
        <w:pStyle w:val="ThreadMinimal"/>
      </w:pPr>
      <w:r>
        <w:t>#2210 [2024-09-10 23:45:49]</w:t>
        <w:br/>
        <w:br/>
        <w:t>以及因为有类似航道计划的推行，阿戈尔决定什么时候和伊比利亚正式接触(50是原作时间，越大越后)</w:t>
        <w:br/>
      </w:r>
      <w:r>
        <w:rPr>
          <w:b/>
        </w:rPr>
        <w:t>ROLL : d100=d100(23)=23</w:t>
      </w:r>
      <w:r>
        <w:br/>
        <w:t>原作为1100年的哪个月，以及提前了多久</w:t>
        <w:br/>
      </w:r>
      <w:r>
        <w:rPr>
          <w:b/>
        </w:rPr>
        <w:t>ROLL : d12=d12(4)=4</w:t>
      </w:r>
      <w:r>
        <w:br/>
      </w:r>
      <w:r>
        <w:rPr>
          <w:b/>
        </w:rPr>
        <w:t>ROLL : d100=d100(8)=8</w:t>
      </w:r>
      <w:r>
        <w:br/>
        <w:t>1.天</w:t>
        <w:br/>
        <w:t>2.半周</w:t>
        <w:br/>
        <w:t>3.周</w:t>
        <w:br/>
      </w:r>
      <w:r>
        <w:rPr>
          <w:b/>
        </w:rPr>
        <w:t>ROLL : d3=d3(1)=1</w:t>
      </w:r>
      <w:r>
        <w:br/>
      </w:r>
      <w:r>
        <w:rPr>
          <w:b/>
        </w:rPr>
        <w:t>ROLL : d3=d3(2)=2</w:t>
      </w:r>
      <w:r>
        <w:br/>
        <w:t>只提前了两天，世界线并未太多变动，那么1100年4月，阿戈尔将正式执行航道计划。</w:t>
        <w:br/>
        <w:t>而此时，1099年7月7日前，你仍在伊比利亚的海岸上徘徊。</w:t>
        <w:br/>
        <w:br/>
      </w:r>
    </w:p>
    <w:p>
      <w:pPr>
        <w:pStyle w:val="ThreadMinimal"/>
      </w:pPr>
      <w:r>
        <w:t>#2211 [2024-09-10 23:56:27]</w:t>
        <w:br/>
        <w:br/>
        <w:t>第一个月途中是否产生意外</w:t>
        <w:br/>
      </w:r>
      <w:r>
        <w:rPr>
          <w:b/>
        </w:rPr>
        <w:t>ROLL : d100=d100(41)=41</w:t>
      </w:r>
      <w:r>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于是伊比利亚的海岸上多了一个漆黑的身影，他似乎漫无目的，却也远离人群。没有人知道他究竟在想什么。</w:t>
        <w:br/>
        <w:t>你也很少思考这些累赘的东西。</w:t>
        <w:br/>
        <w:t/>
        <w:br/>
        <w:t>第二个月途中是否产生意外</w:t>
        <w:br/>
      </w:r>
      <w:r>
        <w:rPr>
          <w:b/>
        </w:rPr>
        <w:t>ROLL : d100=d100(12)=12</w:t>
      </w:r>
      <w:r>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br/>
        <w:br/>
      </w:r>
    </w:p>
    <w:p>
      <w:pPr>
        <w:pStyle w:val="ThreadMinimal"/>
      </w:pPr>
      <w:r>
        <w:t>#2212 [2024-09-11 00:52:57]</w:t>
        <w:br/>
        <w:br/>
        <w:t>第三个月途中是否产生意外</w:t>
        <w:br/>
      </w:r>
      <w:r>
        <w:rPr>
          <w:b/>
        </w:rPr>
        <w:t>ROLL : d100=d100(97)=97</w:t>
      </w:r>
      <w:r>
        <w:br/>
        <w:t>0 负面——100 正面</w:t>
        <w:br/>
      </w:r>
      <w:r>
        <w:rPr>
          <w:b/>
        </w:rPr>
        <w:t>ROLL : d100=d100(11)=11</w:t>
      </w:r>
      <w:r>
        <w:br/>
        <w:t>1-3 深海教会的埋伏</w:t>
        <w:br/>
        <w:t>4-6 探索溶洞时急性发病</w:t>
        <w:br/>
        <w:t>7-9 伊比利亚也有天灾</w:t>
        <w:br/>
        <w:t>10 大成功/大失败</w:t>
        <w:br/>
      </w:r>
      <w:r>
        <w:rPr>
          <w:b/>
        </w:rPr>
        <w:t>ROLL : d10=d10(8)=8</w:t>
      </w:r>
      <w:r>
        <w:br/>
      </w:r>
      <w:r>
        <w:rPr>
          <w:b/>
        </w:rPr>
        <w:t>ROLL : d2=d2(1)=1</w:t>
      </w:r>
      <w:r>
        <w:br/>
        <w:t>天灾的具体情况是</w:t>
        <w:br/>
        <w:t>1-3 陨石雨</w:t>
        <w:br/>
        <w:t>4-6 地震与大裂谷</w:t>
        <w:br/>
        <w:t>7-9 雷暴飓风</w:t>
        <w:br/>
        <w:t>10 大成功/大失败</w:t>
        <w:br/>
      </w:r>
      <w:r>
        <w:rPr>
          <w:b/>
        </w:rPr>
        <w:t>ROLL : d10=d10(7)=7</w:t>
      </w:r>
      <w:r>
        <w:br/>
      </w:r>
      <w:r>
        <w:rPr>
          <w:b/>
        </w:rPr>
        <w:t>ROLL : d2=d2(1)=1</w:t>
      </w:r>
      <w:r>
        <w:br/>
        <w:br/>
      </w:r>
    </w:p>
    <w:p>
      <w:pPr>
        <w:pStyle w:val="ThreadMinimal"/>
      </w:pPr>
      <w:r>
        <w:t>#2213 [2024-09-11 01:12:30]</w:t>
        <w:br/>
        <w:br/>
        <w:t>现实情况可参考台风/飓风，当天灾发生时，你的情况是</w:t>
        <w:br/>
        <w:t>1-3 被天灾围困在城市里</w:t>
        <w:br/>
        <w:t>4-6 被天灾围困在海底</w:t>
        <w:br/>
        <w:t>7-9 在海岸边被突然袭击</w:t>
        <w:br/>
        <w:t>10 大成功/大失败</w:t>
        <w:br/>
      </w:r>
      <w:r>
        <w:rPr>
          <w:b/>
        </w:rPr>
        <w:t>ROLL : d10=d10(7)=7</w:t>
      </w:r>
      <w:r>
        <w:br/>
      </w:r>
      <w:r>
        <w:rPr>
          <w:b/>
        </w:rPr>
        <w:t>ROLL : d2=d2(2)=2</w:t>
      </w:r>
      <w:r>
        <w:br/>
        <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br/>
        <w:br/>
      </w:r>
    </w:p>
    <w:p>
      <w:pPr>
        <w:pStyle w:val="ThreadMinimal"/>
      </w:pPr>
      <w:r>
        <w:t>#2214 [2024-09-11 01:46:06]</w:t>
        <w:br/>
        <w:br/>
        <w:t>面对天灾，你唯一的逃生路线反而是跃入海中，再次寻求水的庇佑。</w:t>
        <w:br/>
        <w:t>——即使海洋也已是狂乱的漩涡。</w:t>
        <w:br/>
        <w:t/>
        <w:br/>
        <w:t>天灾持续时间</w:t>
        <w:br/>
      </w:r>
      <w:r>
        <w:rPr>
          <w:b/>
        </w:rPr>
        <w:t>ROLL : d100=d100(64)=64</w:t>
      </w:r>
      <w:r>
        <w:br/>
        <w:t>1.天</w:t>
        <w:br/>
        <w:t>2.半周</w:t>
        <w:br/>
        <w:t>3.周</w:t>
        <w:br/>
      </w:r>
      <w:r>
        <w:rPr>
          <w:b/>
        </w:rPr>
        <w:t>ROLL : d3=d3(1)=1</w:t>
      </w:r>
      <w:r>
        <w:br/>
      </w:r>
      <w:r>
        <w:rPr>
          <w:b/>
        </w:rPr>
        <w:t>ROLL : d3=d3(2)=2</w:t>
      </w:r>
      <w:r>
        <w:br/>
        <w:t>这次天灾总共持续四十八小时，情况按天询问。</w:t>
        <w:br/>
        <w:t/>
        <w:br/>
        <w:t>海底乱流的强度(天灾+30)</w:t>
        <w:br/>
      </w:r>
      <w:r>
        <w:rPr>
          <w:b/>
        </w:rPr>
        <w:t>ROLL : d100+30=d100(53)+30=83</w:t>
      </w:r>
      <w:r>
        <w:br/>
        <w:t>大于50形成短期漩涡，大于75猎人无法逃脱，大于100 出现海流撕扯</w:t>
        <w:br/>
        <w:br/>
      </w:r>
    </w:p>
    <w:p>
      <w:pPr>
        <w:pStyle w:val="ThreadMinimal"/>
      </w:pPr>
      <w:r>
        <w:t>#2215 [2024-09-11 01:53:17]</w:t>
        <w:br/>
        <w:br/>
        <w:t>海洋并不是安稳的庇护所，你不会因为水的浸没而窒息，却会因为无法控制自身行动而沦为这台搅拌机里的材料。</w:t>
        <w:br/>
        <w:t>但至少……你不会被海面上的源石雨直接打成筛子。</w:t>
        <w:br/>
        <w:t/>
        <w:br/>
        <w:t>第一天是否出现意外</w:t>
        <w:br/>
      </w:r>
      <w:r>
        <w:rPr>
          <w:b/>
        </w:rPr>
        <w:t>ROLL : d100=d100(78)=78</w:t>
      </w:r>
      <w:r>
        <w:br/>
        <w:t>0 负面——100 正面(天灾-30)</w:t>
        <w:br/>
      </w:r>
      <w:r>
        <w:rPr>
          <w:b/>
        </w:rPr>
        <w:t>ROLL : d70=d70(70)=70</w:t>
      </w:r>
      <w:r>
        <w:br/>
        <w:t>1-3 你被冲进了一个岩洞</w:t>
        <w:br/>
        <w:t>4-6 你被卷进深水区安静下来</w:t>
        <w:br/>
        <w:t>7-9 无法逃脱但没有撞到什么</w:t>
        <w:br/>
        <w:t>10 大成功/大失败</w:t>
        <w:br/>
      </w:r>
      <w:r>
        <w:rPr>
          <w:b/>
        </w:rPr>
        <w:t>ROLL : d10=d10(8)=8</w:t>
      </w:r>
      <w:r>
        <w:br/>
      </w:r>
      <w:r>
        <w:rPr>
          <w:b/>
        </w:rPr>
        <w:t>ROLL : d2=d2(1)=1</w:t>
      </w:r>
      <w:r>
        <w:br/>
        <w:t>虽然洋流混乱地旋转，但你始终没有迎面撞上什么东西，或者被这高速流动的水直接拍进海床。</w:t>
        <w:br/>
        <w:t>这场天灾带给你的只有饥饿、疲倦和令人恶心的头晕。</w:t>
        <w:br/>
        <w:t>你暂时还未流出什么不必要的血。</w:t>
        <w:br/>
        <w:br/>
      </w:r>
    </w:p>
    <w:p>
      <w:pPr>
        <w:pStyle w:val="ThreadMinimal"/>
      </w:pPr>
      <w:r>
        <w:t>#2216 [2024-09-11 02:02:30]</w:t>
        <w:br/>
        <w:br/>
        <w:t>第二天是否出现意外</w:t>
        <w:br/>
      </w:r>
      <w:r>
        <w:rPr>
          <w:b/>
        </w:rPr>
        <w:t>ROLL : d100=d100(30)=30</w:t>
      </w:r>
      <w:r>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
        <w:br/>
        <w:t>你目前的方位是</w:t>
        <w:br/>
        <w:t>1-3 伊比利亚近海</w:t>
        <w:br/>
        <w:t>4-6 伊比利亚远海</w:t>
        <w:br/>
        <w:t>7-9 阿戈尔上方</w:t>
        <w:br/>
        <w:t>10 大成功/大失败</w:t>
        <w:br/>
      </w:r>
      <w:r>
        <w:rPr>
          <w:b/>
        </w:rPr>
        <w:t>ROLL : d10=d10(8)=8</w:t>
      </w:r>
      <w:r>
        <w:br/>
      </w:r>
      <w:r>
        <w:rPr>
          <w:b/>
        </w:rPr>
        <w:t>ROLL : d2=d2(2)=2</w:t>
      </w:r>
      <w:r>
        <w:br/>
        <w:t>阿戈尔实在是一个很广大的概念，具体方位是</w:t>
        <w:br/>
      </w:r>
      <w:r>
        <w:rPr>
          <w:b/>
        </w:rPr>
        <w:t>ROLL : d5=d5(3)=3</w:t>
      </w:r>
      <w:r>
        <w:br/>
      </w:r>
      <w:r>
        <w:rPr>
          <w:b/>
        </w:rPr>
        <w:t>ROLL : d5=d5(5)=5</w:t>
      </w:r>
      <w:r>
        <w:br/>
        <w:t>中西部，根据只存在于导游心中的模糊地图……你脚底下不会是科洛斯修姆吧</w:t>
        <w:br/>
      </w:r>
      <w:r>
        <w:rPr>
          <w:b/>
        </w:rPr>
        <w:t>ROLL : d2=d2(1)=1</w:t>
      </w:r>
      <w:r>
        <w:br/>
        <w:br/>
      </w:r>
    </w:p>
    <w:p>
      <w:pPr>
        <w:pStyle w:val="ThreadMinimal"/>
      </w:pPr>
      <w:r>
        <w:t>#2217 [2024-09-11 02:14:47]</w:t>
        <w:br/>
        <w:br/>
        <w:t>你和科洛斯修姆的垂直距离是(小于50可肉眼观测)</w:t>
        <w:br/>
      </w:r>
      <w:r>
        <w:rPr>
          <w:b/>
        </w:rPr>
        <w:t>ROLL : d100=d100(39)=39</w:t>
      </w:r>
      <w:r>
        <w:br/>
        <w:t>咸水久违地安静下来，当猎人疲倦地环顾四周时，却注意到了脚底下那个看似微小的亮点。</w:t>
        <w:br/>
        <w:t>在海中，这只会是阿戈尔文明的灯火。</w:t>
        <w:br/>
        <w:t/>
        <w:br/>
        <w:t>而作为离群的猎人，你选择(需要物资-20，通缉犯+20)</w:t>
        <w:br/>
        <w:t>0 接近——100 远离</w:t>
        <w:br/>
      </w:r>
      <w:r>
        <w:rPr>
          <w:b/>
        </w:rPr>
        <w:t>ROLL : d100=d100(58)=58</w:t>
      </w:r>
      <w:r>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
        <w:br/>
        <w:t>但你主动放弃了一切。</w:t>
        <w:br/>
        <w:t>然后你说：</w:t>
        <w:br/>
        <w:t>1-3 “……不能回头。”</w:t>
        <w:br/>
        <w:t>4-6 “……好远。”</w:t>
        <w:br/>
        <w:t>7-9 “……没有差别。”</w:t>
        <w:br/>
        <w:t>10 大成功/大失败</w:t>
        <w:br/>
      </w:r>
      <w:r>
        <w:rPr>
          <w:b/>
        </w:rPr>
        <w:t>ROLL : d10=d10(10)=10</w:t>
      </w:r>
      <w:r>
        <w:br/>
      </w:r>
      <w:r>
        <w:rPr>
          <w:b/>
        </w:rPr>
        <w:t>ROLL : d2=d2(2)=2</w:t>
      </w:r>
      <w:r>
        <w:br/>
        <w:br/>
      </w:r>
    </w:p>
    <w:p>
      <w:pPr>
        <w:pStyle w:val="ThreadMinimal"/>
      </w:pPr>
      <w:r>
        <w:t>#2218 [2024-09-11 02:48:33]</w:t>
        <w:br/>
        <w:br/>
        <w:t>你的留言唯有</w:t>
        <w:br/>
        <w:t>1-3 “……不必回头。”</w:t>
        <w:br/>
        <w:t>4-6 “……好远。”</w:t>
        <w:br/>
        <w:t>7-9 “你也是……泰拉。”</w:t>
        <w:br/>
        <w:t>10 大成功/大失败</w:t>
        <w:br/>
      </w:r>
      <w:r>
        <w:rPr>
          <w:b/>
        </w:rPr>
        <w:t>ROLL : d10=d10(9)=9</w:t>
      </w:r>
      <w:r>
        <w:br/>
      </w:r>
      <w:r>
        <w:rPr>
          <w:b/>
        </w:rPr>
        <w:t>ROLL : d2=d2(2)=2</w:t>
      </w:r>
      <w:r>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