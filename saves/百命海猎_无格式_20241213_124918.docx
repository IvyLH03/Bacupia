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p>
      <w:pPr>
        <w:pStyle w:val="ThreadMinimal"/>
      </w:pPr>
      <w:r>
        <w:t>FF大纲写了很久了，但是一直没时间写正文，最终导游宣布撤回一个大后日谈，之后会放出大纲或者有空再续上(概率很低)。</w:t>
        <w:br/>
        <w:t>不过由于现在外面冷得要死，所以导游决定再补上一个呃，极其弱智的泳装回(……)</w:t>
        <w:br/>
        <w:t>男生女生向前冲！</w:t>
        <w:br/>
        <w:t>首先，这个比赛是在哪里被谁举办的</w:t>
        <w:br/>
        <w:t>1-3 一切的答案终点：罗德岛</w:t>
        <w:br/>
        <w:t>4-6 不！如！多！索！雷！斯！</w:t>
        <w:br/>
        <w:t>7-9 阿戈尔办运动会的事你少管</w:t>
        <w:br/>
        <w:t>10 大成功/大失败</w:t>
        <w:br/>
        <w:t>ROLL : d10=d10(1)=1</w:t>
        <w:br/>
        <w:t>罗德岛承包商，承包全泰拉的抓马，举办这个活动的初心是</w:t>
        <w:br/>
        <w:t>1-3 配合汐斯塔搞旅游业</w:t>
        <w:br/>
        <w:t>4-6 夏季度假玩水promax</w:t>
        <w:br/>
        <w:t>7-9 大名叫做海边演习</w:t>
        <w:br/>
        <w:t>10 大成功/大失败</w:t>
        <w:br/>
        <w:t>ROLL : d10=d10(7)=7</w:t>
      </w:r>
    </w:p>
    <w:p>
      <w:pPr>
        <w:pStyle w:val="ThreadMinimal"/>
      </w:pPr>
      <w:r>
        <w:t>行吧，罗德岛在搞海边演习，如火如荼，声势浩大，但由于它内部势力的错综复杂，这也变相是给了各位合作伙伴彼此间一较高下的机会。</w:t>
        <w:br/>
        <w:t>这场演习的具体地点最终定为</w:t>
        <w:br/>
        <w:t>1-3 伊比利亚海边</w:t>
        <w:br/>
        <w:t>4-6 雷姆必拓海边</w:t>
        <w:br/>
        <w:t>7-9 汐斯塔说自己也能算半个</w:t>
        <w:br/>
        <w:t>10 大成功/大失败</w:t>
        <w:br/>
        <w:t>ROLL : d10=d10(2)=2</w:t>
        <w:br/>
        <w:t>伊比利亚官方你们怎么看</w:t>
        <w:br/>
        <w:t>1-3 怒目直视</w:t>
        <w:br/>
        <w:t>4-6 冷眼旁观</w:t>
        <w:br/>
        <w:t>7-9 好奇以待</w:t>
        <w:br/>
        <w:t>10 大成功/大失败</w:t>
        <w:br/>
        <w:t>ROLL : d10=d10(8)=8</w:t>
        <w:br/>
        <w:t>看来这是个符合弱智初心的世界观，轻松且包饺子，总之伊比利亚很爽快地给出了场地，甚至派出了部分审判官参加活动。</w:t>
        <w:br/>
        <w:t>那么话说回来，当邀请函送到阿戈尔这边时，阿戈尔有几个名额</w:t>
        <w:br/>
        <w:t>ROLL : d4=d4(3)=3</w:t>
      </w:r>
    </w:p>
    <w:p>
      <w:pPr>
        <w:pStyle w:val="ThreadMinimal"/>
      </w:pPr>
      <w:r>
        <w:t>好问题，海猎有四个大队，但是名额只有三个，所以你们是要</w:t>
        <w:br/>
        <w:t>1-3 汴京传统</w:t>
        <w:br/>
        <w:t>4-6 内部PK</w:t>
        <w:br/>
        <w:t>7-9 有人没空</w:t>
        <w:br/>
        <w:t>10 大成功/大失败</w:t>
        <w:br/>
        <w:t>ROLL : d10=d10(1)=1</w:t>
        <w:br/>
        <w:t>是时候上斗智场了，马库斯的说服</w:t>
        <w:br/>
        <w:t>ROLL : d100=d100(20)=20</w:t>
        <w:br/>
        <w:t>歌蕾蒂娅的说服(速度+20)</w:t>
        <w:br/>
        <w:t>ROLL : d100+20=d100(88)+20=108</w:t>
        <w:br/>
        <w:t>乌尔比安的说服</w:t>
        <w:br/>
        <w:t>ROLL : d100=d100(9)=9</w:t>
        <w:br/>
        <w:t>缇比利娅的说服</w:t>
        <w:br/>
        <w:t>ROLL : d100=d100(35)=35</w:t>
        <w:br/>
        <w:t>这下只有三队痛失参与权了，采访一下乌尔比安的心路历程</w:t>
        <w:br/>
        <w:t>1-3 觉得活动没价值故意划水</w:t>
        <w:br/>
        <w:t>4-6 总感觉会变成自己去所以不想</w:t>
        <w:br/>
        <w:t>7-9 其实……已经努力过了</w:t>
        <w:br/>
        <w:t>10 大成功/大失败</w:t>
        <w:br/>
        <w:t>ROLL : d10=d10(10)=10</w:t>
        <w:br/>
        <w:t>ROLL : d2=d2(2)=2</w:t>
        <w:br/>
        <w:t>1-3 三队要出任务，bye</w:t>
        <w:br/>
        <w:t>4-6 就是默认队长去才非常不想</w:t>
        <w:br/>
        <w:t>7-9 被所有人评价不能去外交</w:t>
        <w:br/>
        <w:t>10 大成功/大失败</w:t>
        <w:br/>
        <w:t>ROLL : d10=d10(10)=10</w:t>
        <w:br/>
        <w:t>ROLL : d2=d2(2)=2</w:t>
        <w:br/>
        <w:t>1-3 以三队要出任务为借口溜了</w:t>
        <w:br/>
        <w:t>4-6 什么，难道这比赛还规定参赛服装？</w:t>
        <w:br/>
        <w:t>7-9 刚好有紧急实验走不开</w:t>
        <w:br/>
        <w:t>10 大成功/大失败</w:t>
        <w:br/>
        <w:t>ROLL : d10=d10(5)=5</w:t>
      </w:r>
    </w:p>
    <w:p>
      <w:pPr>
        <w:pStyle w:val="ThreadMinimal"/>
      </w:pPr>
      <w:r>
        <w:t>……罗德岛，你们穿衣服还是比较正经的，对吧？</w:t>
        <w:br/>
        <w:t>1-3 要求每个阵营自备队服</w:t>
        <w:br/>
        <w:t>4-6 统一发了罗德岛特色运动服</w:t>
        <w:br/>
        <w:t>7-9 泳装回就是，泳装回啊！</w:t>
        <w:br/>
        <w:t>10 大成功/大失败</w:t>
        <w:br/>
        <w:t>ROLL : d10=d10(8)=8</w:t>
        <w:br/>
        <w:t>请问这个泳装回的定义程度</w:t>
        <w:br/>
        <w:t>0 狭义的泳装——100 广义到夏装去了</w:t>
        <w:br/>
        <w:t>ROLL : d100=d100(71)=71</w:t>
        <w:br/>
        <w:t>好的那我们，珊瑚海岸，启动！</w:t>
        <w:br/>
        <w:t>现在一队、二队和四队都得派出一个人参赛，每个队长的选择是</w:t>
        <w:br/>
        <w:t>1-3 亲自出马</w:t>
        <w:br/>
        <w:t>4-6 选一个人</w:t>
        <w:br/>
        <w:t>7-9 队内讨论</w:t>
        <w:br/>
        <w:t>10 大成功/大失败</w:t>
        <w:br/>
        <w:t>ROLL : d10=d10(6)=6</w:t>
        <w:br/>
        <w:t>ROLL : d10=d10(3)=3</w:t>
        <w:br/>
        <w:t>ROLL : d10=d10(9)=9</w:t>
        <w:br/>
        <w:t>马库斯选择的参赛选手是(为了趣味性基本黑箱为熟人)</w:t>
        <w:br/>
        <w:t>玛尔卡/阿普琉斯/维比乌斯/格涅娅/提比略/未知海猎</w:t>
        <w:br/>
        <w:t>ROLL : d6=d6(2)=2</w:t>
        <w:br/>
        <w:t>四队那边最终讨论出来的人选是</w:t>
        <w:br/>
        <w:t>缇比利娅/格纳欧斯/玛尼娅/努美利娅/塞维娅/盖乌斯/未知海猎</w:t>
        <w:br/>
        <w:t>ROLL : d7=d7(5)=5</w:t>
      </w:r>
    </w:p>
    <w:p>
      <w:pPr>
        <w:pStyle w:val="ThreadMinimal"/>
      </w:pPr>
      <w:r>
        <w:t>马库斯选了阿普琉斯的原因是</w:t>
        <w:br/>
        <w:t>1-3 这家伙看着最闲啊</w:t>
        <w:br/>
        <w:t>4-6 他已经是队里最熟的朋友</w:t>
        <w:br/>
        <w:t>7-9 其实是对方主动要求</w:t>
        <w:br/>
        <w:t>10 大成功/大失败</w:t>
        <w:br/>
        <w:t>ROLL : d10=d10(8)=8</w:t>
        <w:br/>
        <w:t>？阿普琉斯这么积极参与陆地比赛的原因是</w:t>
        <w:br/>
        <w:t>1-3 对陆地文明非常好奇</w:t>
        <w:br/>
        <w:t>4-6 对罗德岛非常好奇</w:t>
        <w:br/>
        <w:t>7-9 纯粹闲的，想出去玩</w:t>
        <w:br/>
        <w:t>10 大成功/大失败</w:t>
        <w:br/>
        <w:t>ROLL : d10=d10(2)=2</w:t>
        <w:br/>
        <w:t>那塞维娅竟然被队里推选出来参赛的原因是</w:t>
        <w:br/>
        <w:t>1-3 大家其实都避之不及</w:t>
        <w:br/>
        <w:t>4-6 只有她还闲着没分到任务</w:t>
        <w:br/>
        <w:t>7-9 难道你也主动请缨？</w:t>
        <w:br/>
        <w:t>10 大成功/大失败</w:t>
        <w:br/>
        <w:t>ROLL : d10=d10(2)=2</w:t>
        <w:br/>
        <w:t>在一众人的目移中，塞维娅以平平淡淡的哦结束了这场讨论。</w:t>
      </w:r>
    </w:p>
    <w:p>
      <w:pPr>
        <w:pStyle w:val="ThreadMinimal"/>
      </w:pPr>
      <w:r>
        <w:t>因为是每个阵营各自成队的小组赛，默认歌蕾蒂娅会是队长。</w:t>
        <w:br/>
        <w:t>不过你们上场的时候最终穿的是(1泳装2夏装3不听话)</w:t>
        <w:br/>
        <w:t>歌蕾蒂娅</w:t>
        <w:br/>
        <w:t>ROLL : d3=d3(1)=1</w:t>
        <w:br/>
        <w:t>阿普琉斯</w:t>
        <w:br/>
        <w:t>ROLL : d3=d3(1)=1</w:t>
        <w:br/>
        <w:t>塞维娅</w:t>
        <w:br/>
        <w:t>ROLL : d3=d3(1)=1</w:t>
        <w:br/>
        <w:t>查询一下虽然罗德岛这么要求了，但除阿戈尔以外的阵营来参赛时，泳装、夏装和不听话的比例是</w:t>
        <w:br/>
        <w:t>ROLL : d100=d100(64)=64</w:t>
        <w:br/>
        <w:t>ROLL : d100=d100(49)=49</w:t>
        <w:br/>
        <w:t>ROLL : d100=d100(33)=33</w:t>
        <w:br/>
        <w:t>6：5：3，大部分人还是给了罗德岛面子的，起码阿戈尔看着不会很突兀。</w:t>
        <w:br/>
        <w:t>这次活动的总裁判是</w:t>
        <w:br/>
        <w:t>1-3 凯尔希</w:t>
        <w:br/>
        <w:t>4-6 博士</w:t>
        <w:br/>
        <w:t>7-9 阿米娅</w:t>
        <w:br/>
        <w:t>10 大成功/大失败</w:t>
        <w:br/>
        <w:t>ROLL : d10=d10(4)=4</w:t>
        <w:br/>
        <w:t>当凯尔希和阿米娅都换了新衣服时，某人还是那身黑色塑料袋Plus。</w:t>
      </w:r>
    </w:p>
    <w:p>
      <w:pPr>
        <w:pStyle w:val="ThreadMinimal"/>
      </w:pPr>
      <w:r>
        <w:t>鉴于深海猎人和普通泰拉人竞争疑似有点太不公平了，请问你们罗德岛有没有什么解决手段</w:t>
        <w:br/>
        <w:t>1-3 开放了源石技艺权限</w:t>
        <w:br/>
        <w:t>4-6 直接保送后续阶段</w:t>
        <w:br/>
        <w:t>7-9 其实，是请来当裁判？</w:t>
        <w:br/>
        <w:t>10 大成功/大失败</w:t>
        <w:br/>
        <w:t>ROLL : d10=d10(10)=10</w:t>
        <w:br/>
        <w:t>ROLL : d2=d2(1)=1</w:t>
        <w:br/>
        <w:t>1-3 +单独设置了海猎赛道</w:t>
        <w:br/>
        <w:t>4-6 直接保送最终阶段</w:t>
        <w:br/>
        <w:t>7-9 其实，是请来当守擂？</w:t>
        <w:br/>
        <w:t>10 大成功/大失败</w:t>
        <w:br/>
        <w:t>ROLL : d10=d10(10)=10</w:t>
        <w:br/>
        <w:t>ROLL : d2=d2(2)=2</w:t>
        <w:br/>
        <w:t>1-3 单独设置了海猎赛道</w:t>
        <w:br/>
        <w:t>4-6 直接保送四强阶段</w:t>
        <w:br/>
        <w:t>7-9 其实，是请来表演赛？</w:t>
        <w:br/>
        <w:t>10 大成功/大失败</w:t>
        <w:br/>
        <w:t>ROLL : d10=d10(10)=10</w:t>
        <w:br/>
        <w:t>ROLL : d2=d2(1)=1</w:t>
        <w:br/>
        <w:t>1-3 单独设置了陆上海猎赛道</w:t>
        <w:br/>
        <w:t>4-6 保送四强阶段但需要守擂</w:t>
        <w:br/>
        <w:t>7-9 表演赛，但对面是……</w:t>
        <w:br/>
        <w:t>10 大成功/大失败</w:t>
        <w:br/>
        <w:t>ROLL : d10=d10(8)=8</w:t>
      </w:r>
    </w:p>
    <w:p>
      <w:pPr>
        <w:pStyle w:val="ThreadMinimal"/>
      </w:pPr>
      <w:r>
        <w:t>所以阿戈尔本身并不在参赛名单里，只是应邀出来玩一下顺便打个表演赛。</w:t>
        <w:br/>
        <w:t>对面到底是什么牛鬼蛇神单坐了一桌</w:t>
        <w:br/>
        <w:t>1-3 岁家</w:t>
        <w:br/>
        <w:t>4-6 王庭萨卡兹</w:t>
        <w:br/>
        <w:t>7-9 巨兽</w:t>
        <w:br/>
        <w:t>10 大成功/大失败</w:t>
        <w:br/>
        <w:t>ROLL : d10=d10(7)=7</w:t>
        <w:br/>
        <w:t>1-3 耶拉</w:t>
        <w:br/>
        <w:t>4-6 AUS</w:t>
        <w:br/>
        <w:t>7-9 水月</w:t>
        <w:br/>
        <w:t>10 大成功/大失败</w:t>
        <w:br/>
        <w:t>ROLL : d10=d10(6)=6</w:t>
        <w:br/>
        <w:t>怎么感觉是开打前AUS先现场表演Live，然后打完再来一首的谜之音乐番(？)</w:t>
        <w:br/>
        <w:t>既然是夏活那我们也不详写战斗轮了，直接看表演赛结果吧，默认大家点到即止。</w:t>
        <w:br/>
        <w:t>深海猎人VS深海巨兽</w:t>
        <w:br/>
        <w:t>ROLL : d100+30=d100(53)+30=83</w:t>
        <w:br/>
        <w:t>ROLL : d100+50=d100(32)+50=82</w:t>
        <w:br/>
        <w:t>点到即止，指海猎就赢了一个点。</w:t>
      </w:r>
    </w:p>
    <w:p>
      <w:pPr>
        <w:pStyle w:val="ThreadMinimal"/>
      </w:pPr>
      <w:r>
        <w:t>采访一下三位海猎表演赛后的心情</w:t>
        <w:br/>
        <w:t>0 负面——100 正面</w:t>
        <w:br/>
        <w:t>歌蕾蒂娅</w:t>
        <w:br/>
        <w:t>ROLL : d100=d100(70)=70</w:t>
        <w:br/>
        <w:t>阿普琉斯</w:t>
        <w:br/>
        <w:t>ROLL : d100=d100(75)=75</w:t>
        <w:br/>
        <w:t>塞维娅</w:t>
        <w:br/>
        <w:t>ROLL : d100=d100(3)=3</w:t>
        <w:br/>
        <w:t>歌蕾蒂娅的高兴主要是因为</w:t>
        <w:br/>
        <w:t>1-3 棋逢对手，战斗愉快</w:t>
        <w:br/>
        <w:t>4-6 代表阿戈尔拿下了胜利</w:t>
        <w:br/>
        <w:t>7-9 买了很多合适的礼物</w:t>
        <w:br/>
        <w:t>10 大成功/大失败</w:t>
        <w:br/>
        <w:t>ROLL : d10=d10(8)=8</w:t>
        <w:br/>
        <w:t>181的歌蕾蒂娅女士身高腿长地拎着一袋礼物离开了步行街。</w:t>
        <w:br/>
        <w:t>阿普琉斯的高兴主要是因为</w:t>
        <w:br/>
        <w:t>1-3 以前就是AUS的歌迷</w:t>
        <w:br/>
        <w:t>4-6 获得了很多泰拉最新资讯</w:t>
        <w:br/>
        <w:t>7-9 参与罗德岛聚会结交朋友</w:t>
        <w:br/>
        <w:t>10 大成功/大失败</w:t>
        <w:br/>
        <w:t>ROLL : d10=d10(10)=10</w:t>
        <w:br/>
        <w:t>ROLL : d2=d2(2)=2</w:t>
        <w:br/>
        <w:t>1-3 其实是AUS黑粉在暗爽</w:t>
        <w:br/>
        <w:t>4-6 确认了泰拉的前沿科技水平</w:t>
        <w:br/>
        <w:t>7-9 和陆上的熟人见到面了</w:t>
        <w:br/>
        <w:t>10 大成功/大失败</w:t>
        <w:br/>
        <w:t>ROLL : d10=d10(3)=3</w:t>
      </w:r>
    </w:p>
    <w:p>
      <w:pPr>
        <w:pStyle w:val="ThreadMinimal"/>
      </w:pPr>
      <w:r>
        <w:t>……？看不出来，阿普琉斯你竟然还是AUS黑粉，why</w:t>
        <w:br/>
        <w:t>1-3 反感巨兽没有留下来抗击海嗣</w:t>
        <w:br/>
        <w:t>4-6 单纯不喜欢她们的音乐风格</w:t>
        <w:br/>
        <w:t>7-9 曾经接触过AUS然而被得罪了</w:t>
        <w:br/>
        <w:t>10 大成功/大失败</w:t>
        <w:br/>
        <w:t>ROLL : d10=d10(3)=3</w:t>
        <w:br/>
        <w:t>很正经的理由，所以是可以延用到本作的设定吗</w:t>
        <w:br/>
        <w:t>ROLL : d2=d2(1)=1</w:t>
        <w:br/>
        <w:t>“抛弃了家园之人，不配再享有它的胜果。”</w:t>
        <w:br/>
        <w:t>至于塞维娅，你的负面情绪是来源于</w:t>
        <w:br/>
        <w:t>1-3 战斗力被衬托得……羞愤想死</w:t>
        <w:br/>
        <w:t>4-6 后续社交失误导致被人排斥</w:t>
        <w:br/>
        <w:t>7-9 不知道做什么，无措而孤独</w:t>
        <w:br/>
        <w:t>10 大成功/大失败</w:t>
        <w:br/>
        <w:t>ROLL : d10=d10(3)=3</w:t>
        <w:br/>
        <w:t>作战经验摆在那里，表演赛中塞维娅几乎是全程划水，也稀里糊涂地打赢了比赛。</w:t>
        <w:br/>
        <w:t>战斗水平的差距是如此显而易见，当其他人为胜者欢呼时，她却只觉得尴尬得想原地消失。</w:t>
      </w:r>
    </w:p>
    <w:p>
      <w:pPr>
        <w:pStyle w:val="ThreadMinimal"/>
      </w:pPr>
      <w:r>
        <w:t>最终在源石技艺的光芒、水花溅射、摇滚乐和欢呼中，第一期竞海协议正式结束，而最终它的收尾是</w:t>
        <w:br/>
        <w:t>1-3 欢快的</w:t>
        <w:br/>
        <w:t>4-6 劲爆的</w:t>
        <w:br/>
        <w:t>7-9 平稳的</w:t>
        <w:br/>
        <w:t>10 大成功/大失败</w:t>
        <w:br/>
        <w:t>ROLL : d10=d10(6)=6</w:t>
        <w:br/>
        <w:t>呃，有多劲爆，真就不搞点大的不来劲是吗</w:t>
        <w:br/>
        <w:t>1-3 令人惊喜的劲爆</w:t>
        <w:br/>
        <w:t>4-6 出其不意的劲爆</w:t>
        <w:br/>
        <w:t>7-9 你不要过来啊！的劲爆</w:t>
        <w:br/>
        <w:t>10 大成功/大失败</w:t>
        <w:br/>
        <w:t>出其不意的劲爆，指</w:t>
        <w:br/>
        <w:t>ROLL : d10=d10(5)=5</w:t>
        <w:br/>
        <w:t>1-3 博士换了衣服参加颁奖仪式</w:t>
        <w:br/>
        <w:t>4-6 有阿戈尔人暗中参与活动全程</w:t>
        <w:br/>
        <w:t>7-9 主播U，堂堂登场！</w:t>
        <w:br/>
        <w:t>10 大成功/大失败</w:t>
        <w:br/>
        <w:t>ROLL : d10=d10(2)=2</w:t>
        <w:br/>
        <w:t>博士换了正常的衣服去颁奖，走出房间后被人大惊失色说你谁，竟然在博士的房间里待了一宿！</w:t>
      </w:r>
    </w:p>
    <w:p>
      <w:pPr>
        <w:pStyle w:val="ThreadMinimal"/>
      </w:pPr>
      <w:r>
        <w:t>感觉一次活动下来，珊瑚海岸赚麻了，看看海猎大家穿的是啥</w:t>
        <w:br/>
        <w:t>歌蕾蒂娅和塞维娅分别是</w:t>
        <w:br/>
        <w:t>1.静谧午夜</w:t>
        <w:br/>
        <w:t>2.温差</w:t>
        <w:br/>
        <w:t>3.悠然假日</w:t>
        <w:br/>
        <w:t>4.日晒</w:t>
        <w:br/>
        <w:t>5.夏卉</w:t>
        <w:br/>
        <w:t>6.灿阳朝露</w:t>
        <w:br/>
        <w:t>7.驭浪</w:t>
        <w:br/>
        <w:t>8.轻风</w:t>
        <w:br/>
        <w:t>9.缤纷奇境</w:t>
        <w:br/>
        <w:t xml:space="preserve">ROLL : d9=d9(2)=2 </w:t>
        <w:br/>
        <w:t>ROLL : d9=d9(8)=8</w:t>
        <w:br/>
        <w:t>温差：附带各种实用部件，舒适便捷，采用特殊材质耐火耐寒，适合于各种环境的水域。</w:t>
        <w:br/>
        <w:t>鉴于歌蕾蒂娅的高速，还蛮需要这样的特殊布料的。</w:t>
        <w:br/>
        <w:t>轻风：基于整体性考量设计的泳装冲锋衣套组，必定能满足您在水边的运动着衣需求。</w:t>
        <w:br/>
        <w:t>嘛，塞维娅原本的制服的确是有那么点运动风要素。</w:t>
        <w:br/>
        <w:t>阿普琉斯的是</w:t>
        <w:br/>
        <w:t>1.沙滩护卫</w:t>
        <w:br/>
        <w:t>2.探寻者</w:t>
        <w:br/>
        <w:t>3.悠然假日</w:t>
        <w:br/>
        <w:t>4.灿阳朝露</w:t>
        <w:br/>
        <w:t>ROLL : d4=d4(1)=1</w:t>
        <w:br/>
        <w:t>沙滩护卫：采用耐磨材质，宽松舒适而又贴身透气。贴合人体，确保观赏性同时便于各种户外运动。</w:t>
        <w:br/>
        <w:t>三个人选了一圈的确是实用款呢。</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d100=d100(36)=36</w:t>
        <w:br/>
        <w:t>你的意识主要指向</w:t>
        <w:br/>
        <w:t>1-3 痛苦</w:t>
        <w:br/>
        <w:t>4-6 担忧</w:t>
        <w:br/>
        <w:t>7-9 陌生</w:t>
        <w:br/>
        <w:t>10 大成功/大失败</w:t>
        <w:br/>
        <w:t>ROLL : d10=d10(6)=6</w:t>
        <w:br/>
        <w:t>漆黑一片，你很清楚这就是死亡。因而当视野中镀上一层浅红光晕时，你也知道这只是对死前落日的幻想。</w:t>
        <w:br/>
        <w:t>——寒冷的夜晚已然到来。</w:t>
        <w:br/>
        <w:t>太阳落下了，生命结束了，但那个泰拉的未来仍在延续，在“提比略”自顾自地死亡后，更多挣扎被留给了斯卡蒂、阿戈尔和罗德岛，更多的神正隐藏在未知里，对人类满怀恶意……你没有任何自信能说出：你的努力必然走向好结局。</w:t>
        <w:br/>
        <w:t>你只是一次又一次地努力。</w:t>
        <w:br/>
        <w:t>——感到绝望。</w:t>
        <w:br/>
        <w:t>你只是一次又一次地努力。</w:t>
        <w:br/>
        <w:t>……除非奇迹。</w:t>
      </w:r>
    </w:p>
    <w:p>
      <w:pPr>
        <w:pStyle w:val="ThreadMinimal"/>
      </w:pPr>
      <w:r>
        <w:t>此时你的SAN(地球来的正常人+50，穿越并发症-30，矿石病死亡-30)</w:t>
        <w:br/>
        <w:t>ROLL : d85=d85(24)=24</w:t>
        <w:br/>
        <w:t>对于舱盖上熟悉的倒影，你的想法是</w:t>
        <w:br/>
        <w:t>1-3 荒谬</w:t>
        <w:br/>
        <w:t>4-6 麻木</w:t>
        <w:br/>
        <w:t>7-9 平静</w:t>
        <w:br/>
        <w:t>10 大成功/大失败</w:t>
        <w:br/>
        <w:t>ROLL : d10=d10(2)=2</w:t>
        <w:br/>
        <w:t>“马库斯。”陌生又熟悉的人，不……他是布兰都斯，“马库斯？”</w:t>
        <w:br/>
        <w:t>我在哪里？你下意识在手边摸索起武器，然而触手只有溶胶的暖意，明亮雪白到不可抵御的灯光照亮了你，也照亮了这间配备完全的实验室，照亮了所有能反光的平面，包括舱盖上那一小片光滑的倒影——</w:t>
        <w:br/>
        <w:t>一张同样陌生又熟悉的脸。</w:t>
        <w:br/>
        <w:t>“我——”</w:t>
        <w:br/>
        <w:t>一道同样陌生又熟悉的声音。</w:t>
        <w:br/>
        <w:t>你在布兰都斯的注视下愣住了两秒，忽然放声大笑，像是把所有空气都挤出了肺。</w:t>
        <w:br/>
        <w:t>回来了。你以这样的方式回到了阿戈尔。无法更改的宿命。</w:t>
        <w:br/>
        <w:t>“我做了个美梦，布兰都斯。”马库斯轻快地扯走毛巾，绕过了疑惑的首席顾问，“不过别在意，它其实也平平无奇。”那个背影迅速消失在了滑动门之后。</w:t>
        <w:br/>
        <w:t>疑问，好奇，担心，无论目标如何，布兰都斯没被给出说第二句话的机会：</w:t>
        <w:br/>
        <w:t>“你还好吗？”</w:t>
      </w:r>
    </w:p>
    <w:p>
      <w:pPr>
        <w:pStyle w:val="ThreadMinimal"/>
      </w:pPr>
      <w:r>
        <w:t>你这周目的总体计划是</w:t>
        <w:br/>
        <w:t>1-3 深蓝实验室为证剿灭玛利图斯</w:t>
        <w:br/>
        <w:t>4-6 借深海教会以增加情报可信度</w:t>
        <w:br/>
        <w:t>7-9 复刻上周目的钓鱼计划</w:t>
        <w:br/>
        <w:t>10 大成功/大失败</w:t>
        <w:br/>
        <w:t>ROLL : d10=d10(8)=8</w:t>
        <w:br/>
        <w:t>玛利图斯的死亡极大地增加了你的自信，而二十八天的迫在眉睫也推波助澜，你决定以斯卡蒂为铒诱杀玛利图斯。</w:t>
        <w:br/>
        <w:t>首先第一个问题是，你要告诉斯卡蒂真相吗</w:t>
        <w:br/>
        <w:t>1-3 是的</w:t>
        <w:br/>
        <w:t>4-6 仅一部分</w:t>
        <w:br/>
        <w:t>7-9 当然不</w:t>
        <w:br/>
        <w:t>10 大成功/大失败</w:t>
        <w:br/>
        <w:t>ROLL : d10=d10(6)=6</w:t>
        <w:br/>
        <w:t>在修饰一部分现实后，你将会告诉她</w:t>
        <w:br/>
        <w:t>1-3 这是你的特质</w:t>
        <w:br/>
        <w:t>4-6 这是你的仇敌</w:t>
        <w:br/>
        <w:t>7-9 这是我的情报</w:t>
        <w:br/>
        <w:t>10 大成功/大失败</w:t>
        <w:br/>
        <w:t>ROLL : d10=d10(5)=5</w:t>
        <w:br/>
        <w:t>你会告诉斯卡蒂有只高等海嗣是毁灭了她家乡的仇敌，但她不会知道对方是深海教会的创始人兼先贤玛利图斯。</w:t>
      </w:r>
    </w:p>
    <w:p>
      <w:pPr>
        <w:pStyle w:val="ThreadMinimal"/>
      </w:pPr>
      <w:r>
        <w:t>其次，你要怎么说服斯卡蒂在隐瞒他人的状态下和你合作呢</w:t>
        <w:br/>
        <w:t>1-3 想办法出任务后单独相处</w:t>
        <w:br/>
        <w:t>4-6 以乌尔比安会禁止她出战为由</w:t>
        <w:br/>
        <w:t>7-9 以教会情报紧急为借口</w:t>
        <w:br/>
        <w:t>10 大成功/大失败</w:t>
        <w:br/>
        <w:t>ROLL : d10=d10(8)=8</w:t>
        <w:br/>
        <w:t>你将自称从教会那截获到了重要的紧急情报，因此要求斯卡蒂立刻服从命令配合行动。</w:t>
        <w:br/>
        <w:t>最后，你的方案执行过程是</w:t>
        <w:br/>
        <w:t>1-3 申请和斯卡蒂的双人下潜任务</w:t>
        <w:br/>
        <w:t>4-6 让斯卡蒂单独执行任务后潜伏追踪</w:t>
        <w:br/>
        <w:t>7-9 假装在无人区杀死了斯卡蒂</w:t>
        <w:br/>
        <w:t>10 大成功/大失败</w:t>
        <w:br/>
        <w:t>ROLL : d10=d10(1)=1</w:t>
        <w:br/>
        <w:t>那么申请任务和说服斯卡蒂的哪个先</w:t>
        <w:br/>
        <w:t>ROLL : d2=d2(1)=1</w:t>
        <w:br/>
        <w:t>穿过长廊，有节奏的脚步声响起，研究所的装饰如此随性，而随着你的每一步踏出，它正迅速从你的回忆底部翻出——你很快想起来这些摆件的主人是谁，某个屏风又是为何要多插一扇，无数虚幻的影子在空间里站起坐落，又凝结为一个个具体的形象。</w:t>
        <w:br/>
        <w:t>阿戈尔。你真的行走在它的胸腔里了。</w:t>
        <w:br/>
        <w:t>终端到手，但你也不必用它查询那条早就知道了的地址，只需要打开系统——</w:t>
        <w:br/>
        <w:t>提交一个还未发生的任务申请。</w:t>
      </w:r>
    </w:p>
    <w:p>
      <w:pPr>
        <w:pStyle w:val="ThreadMinimal"/>
      </w:pPr>
      <w:r>
        <w:t>海猎任务的来源主要是</w:t>
        <w:br/>
        <w:t>0 队长们自行安排——100 军部安排</w:t>
        <w:br/>
        <w:t>ROLL : d100=d100(78)=78</w:t>
        <w:br/>
        <w:t>普布利乌斯对“马库斯”申请的批复是(不合常理-20)</w:t>
        <w:br/>
        <w:t>0 拒绝——100 同意</w:t>
        <w:br/>
        <w:t>ROLL : d80=d80(76)=76</w:t>
        <w:br/>
        <w:t>虽然对你指明的队友有些疑惑，但最终普布利乌斯还是出于对队长们一贯的信任签字批准，而具体任务时间则定为</w:t>
        <w:br/>
        <w:t>1-3 Day27</w:t>
        <w:br/>
        <w:t>4-6 Day26</w:t>
        <w:br/>
        <w:t>7-9 Day25</w:t>
        <w:br/>
        <w:t>10 大成功/大失败</w:t>
        <w:br/>
        <w:t>ROLL : d10=d10(2)=2</w:t>
        <w:br/>
        <w:t>[任务目标：潜入第六号海沟确定海嗣生代是否处于预期位置。]</w:t>
        <w:br/>
        <w:t>……</w:t>
        <w:br/>
        <w:t>[执行人：马库斯 斯卡蒂]</w:t>
        <w:br/>
        <w:t>……</w:t>
        <w:br/>
        <w:t>乌尔比安对于斯卡蒂突然被抽调的想法是(不合常理+20)</w:t>
        <w:br/>
        <w:t>0 困惑但默许——100 不解且质疑</w:t>
        <w:br/>
        <w:t>ROLL : d100+20=d100(45)+20=65</w:t>
      </w:r>
    </w:p>
    <w:p>
      <w:pPr>
        <w:pStyle w:val="ThreadMinimal"/>
      </w:pPr>
      <w:r>
        <w:t>一队是先锋，本就是各类探查任务的主力，不可能缺乏这方面的人手，何况斯卡蒂也不长于感知……为什么她会被马库斯特意指名调走？</w:t>
        <w:br/>
        <w:t>有什么他不知道的事情发生了。乌尔比安皱着眉唤出系统</w:t>
        <w:br/>
        <w:t>1-3 打给斯卡蒂</w:t>
        <w:br/>
        <w:t>4-6 打给马库斯</w:t>
        <w:br/>
        <w:t>7-9 打给普布利乌斯</w:t>
        <w:br/>
        <w:t>10 大成功/大失败</w:t>
        <w:br/>
        <w:t>ROLL : d10=d10(10)=10</w:t>
        <w:br/>
        <w:t>ROLL : d2=d2(2)=2</w:t>
        <w:br/>
        <w:t>1-3 打给斯卡蒂但一无所得</w:t>
        <w:br/>
        <w:t>4-6 打给马库斯但没接通</w:t>
        <w:br/>
        <w:t>7-9 临 时 任 务</w:t>
        <w:br/>
        <w:t>10 大成功/大失败</w:t>
        <w:br/>
        <w:t>ROLL : d10=d10(1)=1</w:t>
        <w:br/>
        <w:t>“对不起，一队长还没交代，我也不知道。”接通的视讯里，斯卡蒂满脸茫然地站得笔直，“我以为队长你已经和一队长说好了。”</w:t>
        <w:br/>
        <w:t>“所以，队长你知道他为什么会选我一起去吗？”</w:t>
        <w:br/>
        <w:t>乌尔比安无言以对。</w:t>
        <w:br/>
        <w:t>他最后只能留下一句好好执行任务，别逞强，听你一队长的先。</w:t>
        <w:br/>
        <w:t>斯卡蒂身上显然没有任何突破口。</w:t>
      </w:r>
    </w:p>
    <w:p>
      <w:pPr>
        <w:pStyle w:val="ThreadMinimal"/>
      </w:pPr>
      <w:r>
        <w:t>那么对于下一个突破口，乌尔比安的选择是</w:t>
        <w:br/>
        <w:t>1-3 马库斯</w:t>
        <w:br/>
        <w:t>4-6 普布利乌斯</w:t>
        <w:br/>
        <w:t>7-9 一队队员</w:t>
        <w:br/>
        <w:t>10 大成功/大失败</w:t>
        <w:br/>
        <w:t>ROLL : d10=d10(4)=4</w:t>
        <w:br/>
        <w:t>一通急电打到了普布利乌斯桌头，执政官本人颇为意外地接通了这位难得的访客。</w:t>
        <w:br/>
        <w:t>乌尔比安的说服(合情合理+20)</w:t>
        <w:br/>
        <w:t>ROLL : d100+20=d100(42)+20=62</w:t>
        <w:br/>
        <w:t>普布利乌斯的说服</w:t>
        <w:br/>
        <w:t>ROLL : d100=d100(63)=63</w:t>
        <w:br/>
        <w:t>“所以。”在乌尔比安的分析和质疑后，普布利乌斯平淡地反问，“你希望我把斯卡蒂从任务名单里去除，换成任意哪名一队成员？”</w:t>
        <w:br/>
        <w:t>乌尔比安的眉皱得愈发紧了：“……不要曲解我的问题。”</w:t>
        <w:br/>
        <w:t>“看来你也知道自己的要求无理取闹，乌尔比安。”执政官双手交叉，笑容却远比闲散的姿态锋利许多，“需要我提醒你吗，深海猎人是一个整体，每个人和他们所属的队伍没什么必然关系，无论出身于哪一队，他们都是为阿戈尔而战的战士。”</w:t>
        <w:br/>
        <w:t>“如果对你的猎人缺乏自信，如果就这样随意对你的同僚指控怀疑……”</w:t>
        <w:br/>
        <w:t>“我更好奇，你是否想主动拆解这个集体？”</w:t>
      </w:r>
    </w:p>
    <w:p>
      <w:pPr>
        <w:pStyle w:val="ThreadMinimal"/>
      </w:pPr>
      <w:r>
        <w:t>普布利乌斯毫不客气又彬彬有礼地挂断了通讯，一无所得的乌尔比安最终(说服失败-20，不合情理+20)</w:t>
        <w:br/>
        <w:t>0 放弃了追溯——100 直接去找马库斯</w:t>
        <w:br/>
        <w:t>ROLL : d100=d100(9)=9</w:t>
        <w:br/>
        <w:t>……马库斯。</w:t>
        <w:br/>
        <w:t>乌尔比安想起自己曾见证过的那些任务，那时他们的朋友死去了，一队失去了队长，新选出来的继任者紧张而坚定地站在圆桌边，以那个名称自称：</w:t>
        <w:br/>
        <w:t>“我是马库斯，深海猎人的一队长。”</w:t>
        <w:br/>
        <w:t>他做得很不错，至少不辱使命，流的血不比他们这些前辈更少，这几年来所有人都有目共睹——要去怀疑这样一个人对阿戈尔的忠诚吗？</w:t>
        <w:br/>
        <w:t>……</w:t>
        <w:br/>
        <w:t>乌尔比安选择等任务结束后，再亲自获得一个说法。</w:t>
        <w:br/>
        <w:t>而另一边，你在Day28还是27找到斯卡蒂谈话</w:t>
        <w:br/>
        <w:t>ROLL : d2=d2(1)=1</w:t>
        <w:br/>
        <w:t>Day28的夜，你坐在马库斯宿舍的客厅里，拨打了斯卡蒂的通讯。</w:t>
        <w:br/>
        <w:t>斯卡蒂的接通速度(一队长+20，大于50接通)</w:t>
        <w:br/>
        <w:t>ROLL : d100+20=d100(37)+20=57</w:t>
        <w:br/>
        <w:t>“一队长？”她打了声招呼，习惯性陷入沉默，等着你发布任务和介绍详情。</w:t>
      </w:r>
    </w:p>
    <w:p>
      <w:pPr>
        <w:pStyle w:val="ThreadMinimal"/>
      </w:pPr>
      <w:r>
        <w:t>你的说服(一队长+20，紧急机密+20)</w:t>
        <w:br/>
        <w:t>ROLL : d100+40=d100(95)+40=135</w:t>
        <w:br/>
        <w:t>斯卡蒂的说服(隐瞒奇怪+20)</w:t>
        <w:br/>
        <w:t>ROLL : d100+20=d100(99)+20=119</w:t>
        <w:br/>
        <w:t>“注意，接下来要讲的是从深海教会那截获来的机密情报，禁止向任何人透露。”任务讲解到一半时，马库斯话锋一转，“——包括乌尔比安。”</w:t>
        <w:br/>
        <w:t>他很严肃，但只让斯卡蒂感到更加困惑：“队长也不能讲吗？”从没遇到过的情况。</w:t>
        <w:br/>
        <w:t>“不能。”马库斯干脆否决，神色平静得无可动摇，“情况紧急，他还没有参与这件事的权限，我们必须速战速决。”</w:t>
        <w:br/>
        <w:t>是这样吗……？</w:t>
        <w:br/>
        <w:t>在反复的欲言又止中，斯卡蒂最终还是习惯性服从了嘱托。</w:t>
        <w:br/>
        <w:t>深海猎人是不会伤害同伴和阿戈尔的。</w:t>
        <w:br/>
        <w:t>在得知仇敌的存在后，斯卡蒂感到</w:t>
        <w:br/>
        <w:t>1-3 愤怒和迫切</w:t>
        <w:br/>
        <w:t>4-6 悲伤和思念</w:t>
        <w:br/>
        <w:t>7-9 混乱和无措</w:t>
        <w:br/>
        <w:t>10 大成功/大失败</w:t>
        <w:br/>
        <w:t>ROLL : d10=d10(5)=5</w:t>
        <w:br/>
        <w:t>“我们已经确认，那只暂时以代号M01标记的高等海嗣是曾经多座阿戈尔城市毁灭的原因，抱歉，其中就有你的家乡。”</w:t>
        <w:br/>
        <w:t>天穹塌下来了，连着水，连着蓝色的活海。</w:t>
        <w:br/>
        <w:t>“它很狡猾，大部分时间都在无人区游荡，导致它基本处于阿戈尔的监测范围之外。”</w:t>
        <w:br/>
        <w:t>她的妈妈，她的奶奶，被活海吞噬得支离破碎。</w:t>
        <w:br/>
        <w:t>“但现在我们已经追踪到了痕迹，深海教会也在观察那只海嗣，确定了它现在正躲在第六号海沟内。”</w:t>
        <w:br/>
        <w:t>她的妹妹成了活海饥饿的嘴。</w:t>
        <w:br/>
        <w:t>“……斯卡蒂？”</w:t>
        <w:br/>
        <w:t>“我们救不回她们了。”</w:t>
        <w:br/>
        <w:t>斯卡蒂沉默地点头，示意你继续讲述。</w:t>
        <w:br/>
        <w:t>……</w:t>
        <w:br/>
        <w:t>很多年过去了，就算杀死了那只海嗣，我也救不回她们了。然而这就是我们的生活，我们的生活就是这样发生的。</w:t>
        <w:br/>
        <w:t>那我只想知道——</w:t>
        <w:br/>
        <w:t>如果她们活下来，又会怎样评价我现在这个未来呢？</w:t>
      </w:r>
    </w:p>
    <w:p>
      <w:pPr>
        <w:pStyle w:val="ThreadMinimal"/>
      </w:pPr>
      <w:r>
        <w:t>斯卡蒂配合了你的安排，但真正作为诱饵的玛利图斯是</w:t>
        <w:br/>
        <w:t>1-3 它的确在第六号海沟内</w:t>
        <w:br/>
        <w:t>4-6 它收到了教会的情报</w:t>
        <w:br/>
        <w:t>7-9 它其实在无人区对此不知情</w:t>
        <w:br/>
        <w:t>10 大成功/大失败</w:t>
        <w:br/>
        <w:t>ROLL : d10=d10(8)=8</w:t>
        <w:br/>
        <w:t>第六号海沟内除了休眠的伊莎玛拉外什么也没有，玛利图斯正在遥远的外海巡视大群，甚至没机会对你们冒险的单独行动有什么反应。</w:t>
        <w:br/>
        <w:t>毕竟如果它能收到信息的话也得</w:t>
        <w:br/>
        <w:t>ROLL : d100=d100(2)=2</w:t>
        <w:br/>
        <w:t>1.分钟</w:t>
        <w:br/>
        <w:t>2.半小时</w:t>
        <w:br/>
        <w:t>3.小时</w:t>
        <w:br/>
        <w:t>ROLL : d3=d3(1)=1</w:t>
        <w:br/>
        <w:t>ROLL : d30=d30(2)=2</w:t>
        <w:br/>
        <w:t>收回前言，海嗣的生物质传递情报仅需两分钟，那么玛利图斯的决策是(容器+20)</w:t>
        <w:br/>
        <w:t>0 无视——100 推动</w:t>
        <w:br/>
        <w:t>ROLL : d100+20=d100(46)+20=66</w:t>
      </w:r>
    </w:p>
    <w:p>
      <w:pPr>
        <w:pStyle w:val="ThreadMinimal"/>
      </w:pPr>
      <w:r>
        <w:t>海沟足以屏蔽舰队，容器难得处于一个孤立无援的状态，玛利图斯决定</w:t>
        <w:br/>
        <w:t>1-3 杀死马库斯接触斯卡蒂</w:t>
        <w:br/>
        <w:t>4-6 分开两人接触斯卡蒂</w:t>
        <w:br/>
        <w:t>7-9 打晕斯卡蒂直接送到底部</w:t>
        <w:br/>
        <w:t>10 大成功/大失败</w:t>
        <w:br/>
        <w:t>ROLL : d10=d10(2)=2</w:t>
        <w:br/>
        <w:t>但是，从他所处的无人区到第六号海沟需要耗时</w:t>
        <w:br/>
        <w:t>ROLL : d100=d100(100)=100</w:t>
        <w:br/>
        <w:t>1.月</w:t>
        <w:br/>
        <w:t>2.季</w:t>
        <w:br/>
        <w:t>3.半年</w:t>
        <w:br/>
        <w:t>ROLL : d3=d3(1)=1</w:t>
        <w:br/>
        <w:t>ROLL : d3=d3(1)=1</w:t>
        <w:br/>
        <w:t>事实上本安科的一个月是等于四周的，也就是二十八天后，玛利图斯会在神战当日抵达第六号海沟，唤醒伊莎玛拉后离去。</w:t>
        <w:br/>
        <w:t>幽兰色的海嗣浮动在海水里，杀心和你们筹备的谋杀遥相呼应。</w:t>
        <w:br/>
        <w:t>但你对此尚且一无所知，你只是对斯卡蒂仔细叮嘱后挂断通讯，决定</w:t>
        <w:br/>
        <w:t>1-3 休息</w:t>
        <w:br/>
        <w:t>4-6 学习</w:t>
        <w:br/>
        <w:t>7-9 练习</w:t>
        <w:br/>
        <w:t>10 大成功/大失败</w:t>
        <w:br/>
        <w:t>ROLL : d10=d10(7)=7</w:t>
        <w:br/>
        <w:t>叮。剑光如水，在灯光下映射得平滑而繁复，你扣住剑身轻轻一敲，听清武器震动的嗡鸣。</w:t>
        <w:br/>
        <w:t>这是把合格的侧剑。</w:t>
        <w:br/>
        <w:t>你换了只手，在室内轻轻挥舞，感受着它的手感和重量，提比略的短匕再长也依然是匕首的用法，但马库斯的剑——你试着挽了个大炎的剑花，苦中作乐地笑了声。</w:t>
        <w:br/>
        <w:t>剑与剑是不一样的。</w:t>
        <w:br/>
        <w:t>一切的一切，都是……不一样的。</w:t>
      </w:r>
    </w:p>
    <w:p>
      <w:pPr>
        <w:pStyle w:val="ThreadMinimal"/>
      </w:pPr>
      <w:r>
        <w:t>Day27</w:t>
        <w:br/>
        <w:t>自动亮起的环境光，同步外界的灯，悠悠响起的一支美声独唱唤醒了你的意识，这就是阿戈尔平静的早晨——</w:t>
        <w:br/>
        <w:t>然后你差点抄起床头柜上的终端砸烂播放器。</w:t>
        <w:br/>
        <w:t>如果不是摸到手的金属手感不太对，你真的会把它当作一柄短匕投掷出去，毕竟在过去的好几年里，这几乎成了你的身体本能，当然，这也是每一次昏厥又苏醒的救命机会。</w:t>
        <w:br/>
        <w:t>歌声仍在幽幽地低吟，提醒你现在的身份为何：阿戈尔的“马库斯”。</w:t>
        <w:br/>
        <w:t>“该死的军事化生活……”你不得不点亮终端，先将草稿箱里定好的安排群发出去，等赶到港口时，斯卡蒂已经在那里百无聊赖地发呆了。</w:t>
        <w:br/>
        <w:t>舰队送你们到第六号海沟需要</w:t>
        <w:br/>
        <w:t>ROLL : d100=d100(59)=59</w:t>
        <w:br/>
        <w:t>1.天</w:t>
        <w:br/>
        <w:t>2.半周</w:t>
        <w:br/>
        <w:t>3.周</w:t>
        <w:br/>
        <w:t>ROLL : d3=d3(2)=2</w:t>
        <w:br/>
        <w:t>ROLL : d2=d2(1)=1</w:t>
        <w:br/>
        <w:t>Day27启程，你们将在Day24抵达尚未建成的潘忒翁基地，正式准备下潜。</w:t>
        <w:br/>
        <w:t>[路途 Round 1]</w:t>
        <w:br/>
        <w:t>舰队航行进度</w:t>
        <w:br/>
        <w:t>ROLL : d100=d100(9)=9</w:t>
        <w:br/>
        <w:t>海域安全程度(靠近文明+20)</w:t>
        <w:br/>
        <w:t>ROLL : d100+20=d100(23)+20=43</w:t>
        <w:br/>
        <w:t>刚出海没几个小时，舰队就遇上了一小波海嗣。</w:t>
        <w:br/>
        <w:t>落地窗宏伟无比，空气安静，斯卡蒂和你都在看那些被弹雨撕碎的血肉，但你们知晓彼此心里想着的是不一样的东西。</w:t>
        <w:br/>
        <w:t>还不是深海猎人下场的时间。</w:t>
      </w:r>
    </w:p>
    <w:p>
      <w:pPr>
        <w:pStyle w:val="ThreadMinimal"/>
      </w:pPr>
      <w:r>
        <w:t>[路途 Round 2]</w:t>
        <w:br/>
        <w:t>舰队航行进度</w:t>
        <w:br/>
        <w:t>ROLL : d91+9=d91(64)+9=73</w:t>
        <w:br/>
        <w:t>海域安全程度(靠近文明+20)</w:t>
        <w:br/>
        <w:t>ROLL : d100+20=d100(18)+20=38</w:t>
        <w:br/>
        <w:t>阿戈尔的出力(阿戈尔舰队+30)</w:t>
        <w:br/>
        <w:t>ROLL : d100+30=d100(63)+30=93</w:t>
        <w:br/>
        <w:t>海嗣潮的出力(小型海嗣潮+20)</w:t>
        <w:br/>
        <w:t>ROLL : d100+20=d100(78)+20=98</w:t>
        <w:br/>
        <w:t>舰队的伤亡程度(阿戈尔科技-30)</w:t>
        <w:br/>
        <w:t>ROLL : d100=d100(81)=81-30=51</w:t>
        <w:br/>
        <w:t>出现减员，舰队的死亡比例是</w:t>
        <w:br/>
        <w:t>ROLL : d99+1=d99(17)+1=18</w:t>
        <w:br/>
        <w:t>深海猎人的伤亡程度(深海猎人-20)</w:t>
        <w:br/>
        <w:t>ROLL : d100=d100(19)=19-20=-1</w:t>
        <w:br/>
        <w:t>“斯卡蒂！”你隔着遥远而涌动的海嗣潮喊话，“去支援动力炉的舱室！”</w:t>
        <w:br/>
        <w:t>来不及确定她是否听见或执行，你转身先清理掉了前面试图腐蚀外壳的触腕，它丑陋的吸盘仍粘在银色平面上，像是一道自带嘲笑的伤口。</w:t>
        <w:br/>
        <w:t>海嗣正在迅速就地繁衍，它们将庞大的舰队视作了主目标，对你和斯卡蒂都暂时视而不见。</w:t>
        <w:br/>
        <w:t>——但你深知，这一切只是暂时的安全。</w:t>
        <w:br/>
        <w:t>除了海嗣的灭绝，没有谁能真正做到独善其身，在舰队的覆灭后将立刻是你的末路。</w:t>
        <w:br/>
        <w:t>但……不是斯卡蒂的。</w:t>
      </w:r>
    </w:p>
    <w:p>
      <w:pPr>
        <w:pStyle w:val="ThreadMinimal"/>
      </w:pPr>
      <w:r>
        <w:t>[路途 Round 3]</w:t>
        <w:br/>
        <w:t>舰队航行进度</w:t>
        <w:br/>
        <w:t>ROLL : d27+73=d27(15)+73=88</w:t>
        <w:br/>
        <w:t>阿戈尔的出力(阿戈尔舰队+30)</w:t>
        <w:br/>
        <w:t>ROLL : d100+30=d100(90)+30=120</w:t>
        <w:br/>
        <w:t>海嗣潮的出力(小型海嗣潮+20)</w:t>
        <w:br/>
        <w:t>ROLL : d100+20=d100(40)+20=60</w:t>
        <w:br/>
        <w:t>阿戈尔的授权很快批复了下来，舰队不再为潜入海沟后可能的作战节省弹药，全力输出下路途上的海嗣几乎被横扫一空。</w:t>
        <w:br/>
        <w:t>你和斯卡蒂又在那扇落地窗前碰见了，她看了看你刚包扎的伤口：“没事？”</w:t>
        <w:br/>
        <w:t>“没事。”你无所谓地抬了下手，“没切断神经和骨头。”只是流血和少了一小块肉。</w:t>
        <w:br/>
        <w:t>她松了口气，放心地站到了你身边。</w:t>
        <w:br/>
        <w:t>[路途 Round 4]</w:t>
        <w:br/>
        <w:t>舰队航行进度</w:t>
        <w:br/>
        <w:t>ROLL : d12+88=d12(9)+88=97</w:t>
        <w:br/>
        <w:t>海域安全程度(靠近文明+20)</w:t>
        <w:br/>
        <w:t>ROLL : d100+20=d100(8)+20=28</w:t>
        <w:br/>
        <w:t>在抵达之前，舰队扫描出了潘忒翁基地附近的海嗣潮，然而不用专门通知，深海猎人已经拿上了武器。</w:t>
        <w:br/>
        <w:t>——你们随时准备被投入战斗。</w:t>
      </w:r>
    </w:p>
    <w:p>
      <w:pPr>
        <w:pStyle w:val="ThreadMinimal"/>
      </w:pPr>
      <w:r>
        <w:t>阿戈尔的出力(阿戈尔舰队+30)</w:t>
        <w:br/>
        <w:t>ROLL : d100+30=d100(51)+30=81</w:t>
        <w:br/>
        <w:t>海嗣潮的出力(海嗣潮+30)</w:t>
        <w:br/>
        <w:t>ROLL : d100+30=d100(50)+30=80</w:t>
        <w:br/>
        <w:t>以几乎耗尽弹药为代价，舰队成功驱逐和杀死了盘踞在地基上的大群，取回了原本封存在此的补给。</w:t>
        <w:br/>
        <w:t>但人们无法从你和斯卡蒂的脸上看出一丝高兴。</w:t>
        <w:br/>
        <w:t>毕竟，第六号海沟近在咫尺，想要处决的对象正徘徊在心中，更疯狂的冒险正在——</w:t>
        <w:br/>
        <w:t>等待着你们献出生命。</w:t>
        <w:br/>
        <w:t>在任务正式开启前，你对斯卡蒂</w:t>
        <w:br/>
        <w:t>1-3 安抚</w:t>
        <w:br/>
        <w:t>4-6 要求</w:t>
        <w:br/>
        <w:t>7-9 沉默</w:t>
        <w:br/>
        <w:t>10 大成功/大失败</w:t>
        <w:br/>
        <w:t>ROLL : d10=d10(5)=5</w:t>
        <w:br/>
        <w:t>你和斯卡蒂的具体情绪分别为</w:t>
        <w:br/>
        <w:t>0 紧张——100 平静</w:t>
        <w:br/>
        <w:t>ROLL : d100=d100(40)=40</w:t>
        <w:br/>
        <w:t>ROLL : d100=d100(42)=42</w:t>
        <w:br/>
        <w:t>隔水间前空旷而安静，只有深海猎人在做最后的检查和准备。</w:t>
        <w:br/>
        <w:t>“务必处决目标。”入水前你盯着斯卡蒂的眼睛，仿佛能望进她灵魂深处，“无论它怎样变异，哪怕真的口吐人言也不必理会。”</w:t>
        <w:br/>
        <w:t>“杀了它，这就是我们的使命。”</w:t>
        <w:br/>
        <w:t>“了解。”被你叮嘱的人轻轻点头。</w:t>
        <w:br/>
        <w:t>轻微紧张对接下来的行动有益，身体保持在兴奋状态，你们谁都没有刻意克制它。</w:t>
        <w:br/>
        <w:t>——然后，咸水淹没了一切。</w:t>
      </w:r>
    </w:p>
    <w:p>
      <w:pPr>
        <w:pStyle w:val="ThreadMinimal"/>
      </w:pPr>
      <w:r>
        <w:t>在真的下潜之前询问你的具体计划，虽然你认为斯卡蒂的落单会引来玛利图斯，但如果玛利图斯没有出现你将</w:t>
        <w:br/>
        <w:t>1-3 继续下潜直到它现身</w:t>
        <w:br/>
        <w:t>4-6 返回阿戈尔并让斯卡蒂保密</w:t>
        <w:br/>
        <w:t>7-9 让斯卡蒂离开并假死</w:t>
        <w:br/>
        <w:t>10 大成功/大失败</w:t>
        <w:br/>
        <w:t>ROLL : d10=d10(9)=9</w:t>
        <w:br/>
        <w:t>倘若假死成功，你的目标是</w:t>
        <w:br/>
        <w:t>1-3 深蓝实验室</w:t>
        <w:br/>
        <w:t>4-6 伊莎玛拉</w:t>
        <w:br/>
        <w:t>7-9 玛利图斯</w:t>
        <w:br/>
        <w:t>10 大成功/大失败</w:t>
        <w:br/>
        <w:t>ROLL : d10=d10(4)=4</w:t>
        <w:br/>
        <w:t>在斯卡蒂离开后你将会</w:t>
        <w:br/>
        <w:t>1-3 攻击伊莎玛拉</w:t>
        <w:br/>
        <w:t>4-6 藏到神战再参战</w:t>
        <w:br/>
        <w:t>7-9 主动部分海嗣化</w:t>
        <w:br/>
        <w:t>10 大成功/大失败</w:t>
        <w:br/>
        <w:t>ROLL : d10=d10(9)=9</w:t>
        <w:br/>
        <w:t>你想尝试主动接纳一回大群。</w:t>
        <w:br/>
        <w:t>——为了成为能和Ishar-mla对话的高等子嗣。</w:t>
        <w:br/>
        <w:t>最后，你心理基础的最深深度是</w:t>
        <w:br/>
        <w:t>ROLL : d100=d100(56)=56</w:t>
      </w:r>
    </w:p>
    <w:p>
      <w:pPr>
        <w:pStyle w:val="ThreadMinimal"/>
      </w:pPr>
      <w:r>
        <w:t>[下潜 Round 1]</w:t>
        <w:br/>
        <w:t>潜入深度</w:t>
        <w:br/>
        <w:t>ROLL : d100=d100(24)=24</w:t>
        <w:br/>
        <w:t>安全性</w:t>
        <w:br/>
        <w:t>ROLL : d100=d100(57)=57</w:t>
        <w:br/>
        <w:t>特制的示数器毫无反应，没有任何海嗣的痕迹。你冷眼旁观岩壁越来越荒凉，但水温却愈发温暖，仿佛有什么格外炽热的物体在下方孕育。</w:t>
        <w:br/>
        <w:t>“一队长。”斯卡蒂忽然出声，“我们有潜入深度的最深限度吗？”</w:t>
        <w:br/>
        <w:t>太安静了，如果不说点什么，如果闭上眼睛，她会觉得世界上只剩下她一个人……</w:t>
        <w:br/>
        <w:t>“有，在这道海沟的一半深度左右。”她手边的人猛然同她擦肩而过，没有回头，“如果M01还未出现——”</w:t>
        <w:br/>
        <w:t>“你自行返回即可。”</w:t>
        <w:br/>
        <w:t>——而我会继续向下。</w:t>
        <w:br/>
        <w:t>你的说服(一队长+20)</w:t>
        <w:br/>
        <w:t>ROLL : d100+20=d100(44)+20=64</w:t>
        <w:br/>
        <w:t>斯卡蒂的说服(不可理喻+20)</w:t>
        <w:br/>
        <w:t>ROLL : d100+20=d100(49)+20=69</w:t>
        <w:br/>
        <w:t>他在说什么？斯卡蒂困惑到几乎有点难以理解。深海猎人血脉相连，但马库斯却要她主动丢下队友？</w:t>
        <w:br/>
        <w:t>——他平时微笑的时候到底在想些什么？</w:t>
        <w:br/>
        <w:t>“我不会走。”她直白无比地宣布，“我们是一起来的，那么也会一起离开。”</w:t>
        <w:br/>
        <w:t>“除非死亡将我们全都留下。”</w:t>
      </w:r>
    </w:p>
    <w:p>
      <w:pPr>
        <w:pStyle w:val="ThreadMinimal"/>
      </w:pPr>
      <w:r>
        <w:t>发现说服斯卡蒂失败后，你的选择是</w:t>
        <w:br/>
        <w:t>1-3 尝试说服</w:t>
        <w:br/>
        <w:t>4-6 一意孤行</w:t>
        <w:br/>
        <w:t>7-9 带上斯卡蒂</w:t>
        <w:br/>
        <w:t>10 大成功/大失败</w:t>
        <w:br/>
        <w:t>ROLL : d10=d10(7)=7</w:t>
        <w:br/>
        <w:t>在你更新后的计划里，斯卡蒂的位置是</w:t>
        <w:br/>
        <w:t>1-3 呆在那里见证就好</w:t>
        <w:br/>
        <w:t>4-6 确认神智的保险</w:t>
        <w:br/>
        <w:t>7-9 就 此 诞 生</w:t>
        <w:br/>
        <w:t>10 大成功/大失败</w:t>
        <w:br/>
        <w:t>ROLL : d10=d10(6)=6</w:t>
        <w:br/>
        <w:t>斯卡蒂的坚持只让你联想到了另一种可能：如果你尝试海嗣化失败，完全化为了海嗣……斯卡蒂的存在至少还能尽早给予你解脱。</w:t>
        <w:br/>
        <w:t>但你有将自己的计划分享给她吗(疯狂-20)</w:t>
        <w:br/>
        <w:t>ROLL : d80=d80(20)=20</w:t>
        <w:br/>
        <w:t>太过疯狂的计划甚至让你不敢直接告知，因为对方必然会激烈地反对，甚至刀剑相向，而你还甚至不站在道德高地上。</w:t>
        <w:br/>
        <w:t>于是在对未来的噤默下，你只能无言地点点头，随后继续同她一起下沉。</w:t>
        <w:br/>
        <w:t>深渊仿佛永无止尽。</w:t>
      </w:r>
    </w:p>
    <w:p>
      <w:pPr>
        <w:pStyle w:val="ThreadMinimal"/>
      </w:pPr>
      <w:r>
        <w:t>[下潜 Round 2]</w:t>
        <w:br/>
        <w:t>潜入深度</w:t>
        <w:br/>
        <w:t>ROLL : d76+24=d76(25)+24=49</w:t>
        <w:br/>
        <w:t>安全性</w:t>
        <w:br/>
        <w:t>ROLL : d100=d100(23)=23</w:t>
        <w:br/>
        <w:t>深海猎人的出力(深海猎人+30)</w:t>
        <w:br/>
        <w:t>ROLL : d100+30=d100(46)+30=76</w:t>
        <w:br/>
        <w:t>海嗣潮的出力(海嗣潮+30)</w:t>
        <w:br/>
        <w:t>ROLL : d100+30=d100(52)+30=82</w:t>
        <w:br/>
        <w:t>深海猎人的伤亡程度(深海猎人-20)</w:t>
        <w:br/>
        <w:t>ROLL : d100=d100(18)=18-20=-2</w:t>
        <w:br/>
        <w:t>在溟痕从黑暗里浮现出荧光的那一刻，你的心反而轻松了许多：因为前路已然清晰。</w:t>
        <w:br/>
        <w:t>很快触腕从粘稠里探出，口器吐出洁白的牙，粗糙无比的触须在水液中摇摆……而你和斯卡蒂抬起剑，没有说出任何言语。</w:t>
        <w:br/>
        <w:t>杀戮，不必废话。</w:t>
        <w:br/>
        <w:t>更深邃的漆黑仍然在下方遥远地静候。</w:t>
        <w:br/>
        <w:t>[下潜 Round 3]</w:t>
        <w:br/>
        <w:t>潜入深度</w:t>
        <w:br/>
        <w:t>ROLL : d51+49=d51(6)+49=55</w:t>
        <w:br/>
        <w:t>深海猎人的出力(深海猎人+30)</w:t>
        <w:br/>
        <w:t>ROLL : d100+30=d100(2)+30=32</w:t>
        <w:br/>
        <w:t>海嗣潮的出力(海嗣潮+30)</w:t>
        <w:br/>
        <w:t>ROLL : d100+30=d100(58)+30=88</w:t>
        <w:br/>
        <w:t>深海猎人的伤亡程度(深海猎人-20)</w:t>
        <w:br/>
        <w:t>ROLL : d100=d100(1)=1-20=-19</w:t>
        <w:br/>
        <w:t>你眼睁睁看着斯卡蒂的大剑轰然砸上岩壁，一大片蛛网般的痕迹裂开，数不清的海嗣被从肉膜似的溟痕上震落。而她只是皱了皱眉，嫌弃地甩掉了剑上的粘液。</w:t>
        <w:br/>
        <w:t>看了看马库斯锋利的剑身，你不得不承认深海猎人之间亦有区别。</w:t>
      </w:r>
    </w:p>
    <w:p>
      <w:pPr>
        <w:pStyle w:val="ThreadMinimal"/>
      </w:pPr>
      <w:r>
        <w:t>[下潜 Round 4]</w:t>
        <w:br/>
        <w:t>潜入深度</w:t>
        <w:br/>
        <w:t>ROLL : d45+55=d45(43)+55=98</w:t>
        <w:br/>
        <w:t>深海猎人的出力(深海猎人+30)</w:t>
        <w:br/>
        <w:t>ROLL : d100+30=d100(5)+30=35</w:t>
        <w:br/>
        <w:t>海嗣潮的出力(海嗣潮+30)</w:t>
        <w:br/>
        <w:t>ROLL : d100+30=d100(69)+30=99</w:t>
        <w:br/>
        <w:t>深海猎人的伤亡程度(深海猎人-20)</w:t>
        <w:br/>
        <w:t>ROLL : d100=d100(4)=4-20=-16</w:t>
        <w:br/>
        <w:t>在刚过线时斯卡蒂的想法是</w:t>
        <w:br/>
        <w:t>1-3 无畏</w:t>
        <w:br/>
        <w:t>4-6 担忧</w:t>
        <w:br/>
        <w:t>7-9 反对</w:t>
        <w:br/>
        <w:t>10 大成功/大失败</w:t>
        <w:br/>
        <w:t>ROLL : d10=d10(6)=6</w:t>
        <w:br/>
        <w:t>对于斯卡蒂的担忧，你的说服(一队长+20)</w:t>
        <w:br/>
        <w:t>ROLL : d100+20=d100(56)+20=76</w:t>
        <w:br/>
        <w:t>斯卡蒂的说服(危险+20)</w:t>
        <w:br/>
        <w:t>ROLL : d100+20=d100(43)+20=63</w:t>
        <w:br/>
        <w:t>高速。你们高速地越过了所有追击的海嗣，大群被你们径直穿透，黑暗完全淹没了猎人，宁静有如拥抱，而猎人……</w:t>
        <w:br/>
        <w:t>“一队长？”斯卡蒂在你背后小声询问，“如果……”下方既没有M01，却真的有海嗣生代的话，那我们岂不是——很快她自己中止了问题，她不想像个畏缩的逃兵。</w:t>
        <w:br/>
        <w:t>“不用担心。”你简短有力地回复，“你会没事的。”</w:t>
        <w:br/>
        <w:t>很安心，却也更加恐惧。斯卡蒂不知如何解释内心这种复杂的情绪，只能握紧了剑。</w:t>
        <w:br/>
        <w:t>你那来源极其可悲的自信最终为她提供了支持。</w:t>
      </w:r>
    </w:p>
    <w:p>
      <w:pPr>
        <w:pStyle w:val="ThreadMinimal"/>
      </w:pPr>
      <w:r>
        <w:t>洋流愈发温暖，海嗣愈发鲜艳，所有尖啸都被抛掷脑后，在某种强烈的直觉中，斯卡蒂随着陡然开阔起来的空间抬眼——</w:t>
        <w:br/>
        <w:t>是它。</w:t>
        <w:br/>
        <w:t>无限的猩红中，似龙似蛇的巨兽仍在沉睡。</w:t>
        <w:br/>
        <w:t>是祂。</w:t>
        <w:br/>
        <w:t>大群的生代，海嗣的神祇，所有怪物的母亲。</w:t>
        <w:br/>
        <w:t>是……(梦+20)</w:t>
        <w:br/>
        <w:t>ROLL : d100+20=d100(40)+20=60</w:t>
        <w:br/>
        <w:t>是她。</w:t>
        <w:br/>
        <w:t>梦中的歌声，现在的歌声。从未断绝。</w:t>
        <w:br/>
        <w:t>此刻斯卡蒂的SAN为(冲击-20)</w:t>
        <w:br/>
        <w:t>ROLL : d80=d80(16)=16</w:t>
        <w:br/>
        <w:t>身边的洋流忽然平静下去，你骤然回头，斯卡蒂正完全静止地悬浮在海中，目光空茫，连手中的剑也摇摇欲坠。</w:t>
        <w:br/>
        <w:t>——而她身边的海嗣已蠢蠢欲动。</w:t>
        <w:br/>
        <w:t>你的灵感(知晓真相+20)</w:t>
        <w:br/>
        <w:t>ROLL : d100+20=d100(29)+20=49</w:t>
        <w:br/>
        <w:t>斯卡蒂低SAN的表现为</w:t>
        <w:br/>
        <w:t>1-3 失神</w:t>
        <w:br/>
        <w:t>4-6 幻听</w:t>
        <w:br/>
        <w:t>7-9 头痛</w:t>
        <w:br/>
        <w:t>10 大成功/大失败</w:t>
        <w:br/>
        <w:t>ROLL : d10=d10(6)=6</w:t>
        <w:br/>
        <w:t>“……♪”</w:t>
        <w:br/>
        <w:t>熟悉的歌声……为什么会在海底听到歌声？</w:t>
        <w:br/>
        <w:t>“……♪”</w:t>
        <w:br/>
        <w:t>很耳熟，就像是……不对，不……我，唱过吗？</w:t>
        <w:br/>
        <w:t>“……♪”</w:t>
        <w:br/>
        <w:t>我本该在……歌唱？</w:t>
      </w:r>
    </w:p>
    <w:p>
      <w:pPr>
        <w:pStyle w:val="ThreadMinimal"/>
      </w:pPr>
      <w:r>
        <w:t>无形的歌声没有侵入你的精神，你没有意识到斯卡蒂已经陷入幻觉，只是以为她被Ishar-mla的本体和现实所冲击，于是</w:t>
        <w:br/>
        <w:t>0 唤醒她——100 接触她</w:t>
        <w:br/>
        <w:t>ROLL : d100=d100(78)=78</w:t>
        <w:br/>
        <w:t>而斯卡蒂所感受到的是</w:t>
        <w:br/>
        <w:t>0 虚假——100 真实</w:t>
        <w:br/>
        <w:t>ROLL : d100=d100(10)=10</w:t>
        <w:br/>
        <w:t>触腕搭上肩头，轻柔地晃动了她的身躯，如此温暖。有什么东西掉落了吗？斯卡蒂抬起空洞的双眼，只觉得</w:t>
        <w:br/>
        <w:t>0 恶心——100 放松</w:t>
        <w:br/>
        <w:t>ROLL : d100=d100(96)=96</w:t>
        <w:br/>
        <w:t>坠落。解离。轻快而安定。</w:t>
        <w:br/>
        <w:t>她紧握的手缓缓松开，长剑直坠向漆黑的深渊……</w:t>
        <w:br/>
        <w:t>困意袭上斯卡蒂的心头。</w:t>
        <w:br/>
        <w:t>什么也看不见了，什么也听不见了，只觉得如此幸福，如此完美……</w:t>
        <w:br/>
        <w:t>就这样睡去吗?</w:t>
        <w:br/>
        <w:t>你的灵感(知晓真相+20，毫无反应+20)</w:t>
        <w:br/>
        <w:t>ROLL : d100+40=d100(23)+40=63</w:t>
        <w:br/>
        <w:t>你试图挽救的办法是</w:t>
        <w:br/>
        <w:t>1-3 呼喊</w:t>
        <w:br/>
        <w:t>4-6 伤害</w:t>
        <w:br/>
        <w:t>7-9 放弃</w:t>
        <w:br/>
        <w:t>10 大成功/大失败</w:t>
        <w:br/>
        <w:t>ROLL : d10=d10(6)=6</w:t>
      </w:r>
    </w:p>
    <w:p>
      <w:pPr>
        <w:pStyle w:val="ThreadMinimal"/>
      </w:pPr>
      <w:r>
        <w:t>声音或许是没用了，你试图以更加直接和极端的疼痛激活斯卡蒂本人求生的意识</w:t>
        <w:br/>
        <w:t>1-3 窒息</w:t>
        <w:br/>
        <w:t>4-6 流血</w:t>
        <w:br/>
        <w:t>7-9 骨折</w:t>
        <w:br/>
        <w:t>10 大成功/大失败</w:t>
        <w:br/>
        <w:t>ROLL : d10=d10(10)=10</w:t>
        <w:br/>
        <w:t>ROLL : d2=d2(2)=2</w:t>
        <w:br/>
        <w:t>1-3 深度窒息</w:t>
        <w:br/>
        <w:t>4-6 大幅度流血</w:t>
        <w:br/>
        <w:t>7-9 多处骨折</w:t>
        <w:br/>
        <w:t>10 大成功/大失败</w:t>
        <w:br/>
        <w:t>ROLL : d10=d10(7)=7</w:t>
        <w:br/>
        <w:t>斯卡蒂长剑脱手的瞬间，你终于姗姗来迟地反应过来：斯卡蒂已经完全失去了意识。</w:t>
        <w:br/>
        <w:t>除非死亡，否则深海猎人绝不让武器脱手。</w:t>
        <w:br/>
        <w:t>Ishar-mla的歌声想必正在她的意识上盘旋，外界声音估计是无效的，你迅速镇定下来，根据经验评估，立刻采取了最有效也是最有可能的补救方法——</w:t>
        <w:br/>
        <w:t>疼痛。</w:t>
        <w:br/>
        <w:t>——在海嗣扑上来前，你依次折断了她左臂乃至左手的全部骨头。</w:t>
        <w:br/>
        <w:t>疼痛的刺激(多处骨折+30)</w:t>
        <w:br/>
        <w:t>ROLL : d100+30=d100(80)+30=110</w:t>
        <w:br/>
        <w:t>歌声的迷惑(Ishar-mla+30)</w:t>
        <w:br/>
        <w:t>ROLL : d100+30=d100(65)+30=95</w:t>
      </w:r>
    </w:p>
    <w:p>
      <w:pPr>
        <w:pStyle w:val="ThreadMinimal"/>
      </w:pPr>
      <w:r>
        <w:t>疼痛传来的瞬间，斯卡蒂在你怀里惨叫出声，你有条不紊地拆卸那些关节，同时呼唤她的名字。</w:t>
        <w:br/>
        <w:t>“……！”</w:t>
        <w:br/>
        <w:t>歌声被尖锐的剧痛完全掩盖。</w:t>
        <w:br/>
        <w:t>“斯卡蒂！”</w:t>
        <w:br/>
        <w:t>坠落？恐惧。解离？暴露。轻快和安定在一瞬间转为了沉重和恐慌。斯卡蒂费力地让红瞳重新聚焦，第一反应是握紧右手……空的。</w:t>
        <w:br/>
        <w:t>“我的剑？”她下意识低头，却只能无望地看着翻涌的大群，“我……”</w:t>
        <w:br/>
        <w:t>新的剧痛再次冲上神经末梢，卡住了企图出口的声音，斯卡蒂终于理解了疼痛从何而来：马库斯正一节节地纠正那些脱臼。显然，他也是这些伤势的罪魁祸首。</w:t>
        <w:br/>
        <w:t>“跟上。”他没有对异常发表任何看法，只是立刻出剑削掉了凑近的海嗣，“先拿回你的剑。”</w:t>
        <w:br/>
        <w:t>斯卡蒂的剑目前状态是</w:t>
        <w:br/>
        <w:t>1-3 海沟深处</w:t>
        <w:br/>
        <w:t>4-6 被大群掩盖</w:t>
        <w:br/>
        <w:t>7-9 凸出的平台</w:t>
        <w:br/>
        <w:t>10 大成功/大失败</w:t>
        <w:br/>
        <w:t>ROLL : d10=d10(1)=1</w:t>
        <w:br/>
        <w:t>很遗憾，除非你愿意惊动所有海神，否则不用幻想了，斯卡蒂的剑正跟Ishar-mla之下的多位初生躺在一起。</w:t>
        <w:br/>
        <w:t>而你的选择是</w:t>
        <w:br/>
        <w:t>1-3 继续原本的计划</w:t>
        <w:br/>
        <w:t>4-6 放弃原本的计划</w:t>
        <w:br/>
        <w:t>7-9 拿回剑</w:t>
        <w:br/>
        <w:t>10 大成功/大失败</w:t>
        <w:br/>
        <w:t>ROLL : d10=d10(3)=3</w:t>
      </w:r>
    </w:p>
    <w:p>
      <w:pPr>
        <w:pStyle w:val="ThreadMinimal"/>
      </w:pPr>
      <w:r>
        <w:t>额外查询一下，为什么这个世界线的斯卡蒂只是看见了未完全苏醒的伊莎玛拉就差点被同化</w:t>
        <w:br/>
        <w:t>1-3 海嗣化程度比其它世界线高</w:t>
        <w:br/>
        <w:t>4-6 精神曾经受过类似损伤</w:t>
        <w:br/>
        <w:t>7-9 It doesn't matter</w:t>
        <w:br/>
        <w:t>10 大成功/大失败</w:t>
        <w:br/>
        <w:t>ROLL : d10=d10(7)=7</w:t>
        <w:br/>
        <w:t>而你将自己海嗣化的办法是</w:t>
        <w:br/>
        <w:t>1-3 让海嗣伤害自己</w:t>
        <w:br/>
        <w:t>4-6 吞食海嗣</w:t>
        <w:br/>
        <w:t>7-9 精神上放弃抵抗就行</w:t>
        <w:br/>
        <w:t>10 大成功/大失败</w:t>
        <w:br/>
        <w:t>ROLL : d10=d10(8)=8</w:t>
        <w:br/>
        <w:t>你能感受到那个意识的存在，若有若无的声响，从血脉里传递而出的战栗——</w:t>
        <w:br/>
        <w:t>但你以理性将其全部屏蔽。</w:t>
        <w:br/>
        <w:t>现在，你将要打开笼子的锁，放出里面不知形体的怪物，只为了和怪物的源头有所沟通。</w:t>
        <w:br/>
        <w:t>“如果我失败，就立刻杀了我。”你的每一个字都越说越轻，在这被海嗣环绕的一小片洁净里，你甚至对斯卡蒂露出一个极轻的笑，“拿好马库斯的剑。”</w:t>
        <w:br/>
        <w:t>下一秒，在她不可置信的眼神里，你自顾自地……</w:t>
        <w:br/>
        <w:t>坠入黑暗。</w:t>
      </w:r>
    </w:p>
    <w:p>
      <w:pPr>
        <w:pStyle w:val="ThreadMinimal"/>
      </w:pPr>
      <w:r>
        <w:t>你身体的海嗣化程度上升到</w:t>
        <w:br/>
        <w:t>ROLL : d80+20=d80(12)+20=32</w:t>
        <w:br/>
        <w:t>你精神上海嗣化的SAN目前为</w:t>
        <w:br/>
        <w:t>ROLL : d80=d80(32)=32</w:t>
        <w:br/>
        <w:t>“你闻得见，你所认知，你听得出，你所辨别♪”</w:t>
        <w:br/>
        <w:t>同胞。急速生长。被囚禁的同胞。裂解，分化。不，那就是……同胞。</w:t>
        <w:br/>
        <w:t>“语言臃肿不便，始源，腐化，蔓延♪”</w:t>
        <w:br/>
        <w:t>它抬起头，浑浊的玻璃体对上斯卡蒂混乱的红。对视，什么也没能传递，唯有愤怒，唯有悲哀，唯有恐惧。</w:t>
        <w:br/>
        <w:t>“生存即是伟大，我们崇高无罪，我们拥抱彼此♪”</w:t>
        <w:br/>
        <w:t>它抬起爪，手，马库斯抬手握住她，它的爪锋利地划破她的皮肤。</w:t>
        <w:br/>
        <w:t>“我们遭受的苦永在♪”</w:t>
        <w:br/>
        <w:t>“……你。”它喃喃自语，“斯卡……蒂……”</w:t>
        <w:br/>
        <w:t>斯卡蒂目睹马库斯海嗣化后还有意识的SAN(冲击-20)</w:t>
        <w:br/>
        <w:t>ROLL : d80=d80(35)=35</w:t>
        <w:br/>
        <w:t>这就是马库斯要的……成功？斯卡蒂仍在不可置信中混乱。他的精神投降了，他成为了海嗣，他的四肢往利爪变化，他的脸和颈生出鳞片，他的脊椎弯折下去，然而——</w:t>
        <w:br/>
        <w:t>他还有意识，他还能喊出她的名字。</w:t>
        <w:br/>
        <w:t>——尽管精神是那样涣散而恍惚，仿佛是颗被一戳就破的泡沫。</w:t>
        <w:br/>
        <w:t>“……”她一时难以用马库斯称呼这个新诞生的生命。</w:t>
      </w:r>
    </w:p>
    <w:p>
      <w:pPr>
        <w:pStyle w:val="ThreadMinimal"/>
      </w:pPr>
      <w:r>
        <w:t>伊莎玛拉意识清醒程度(过线的微弱刺激+10，玛利图斯还没唤醒-30)</w:t>
        <w:br/>
        <w:t>ROLL : d80=d80(10)=10</w:t>
        <w:br/>
        <w:t>祂的意识仍在朦胧的梦床，而当你将意识传递而去时</w:t>
        <w:br/>
        <w:t>0 沉睡——100 苏醒</w:t>
        <w:br/>
        <w:t>ROLL : d100=d100(91)=91</w:t>
        <w:br/>
        <w:t>猩红的眼瞳睁开了。</w:t>
        <w:br/>
        <w:t>山一般庞大的身躯缓缓流动，整座洞窟都在战栗，无数幼体兴奋地嘶叫，庆祝着引导者的清醒。深海猎人悬浮在它整个眼球的注视下，无法移动。</w:t>
        <w:br/>
        <w:t>斯卡蒂唯一能做的是握紧了马库斯的剑。</w:t>
        <w:br/>
        <w:t>你传递出的诉求是</w:t>
        <w:br/>
        <w:t>1-3 更改容器</w:t>
        <w:br/>
        <w:t>4-6 取代玛利图斯</w:t>
        <w:br/>
        <w:t>7-9 漫长沉睡</w:t>
        <w:br/>
        <w:t>10 大成功/大失败</w:t>
        <w:br/>
        <w:t>ROLL : d10=d10(3)=3</w:t>
        <w:br/>
        <w:t>"您过去的容器太过孱弱，缺乏对文明的了解。"</w:t>
        <w:br/>
        <w:t>“但，我所知晓的秘密，我所了解的过去，我所洞悉的未来……全部向您献上。”</w:t>
        <w:br/>
        <w:t>“垂怜我吧，姐妹。”</w:t>
        <w:br/>
        <w:t>和我一起死去吧，神啊。</w:t>
        <w:br/>
        <w:t>作为子嗣你与Ishar-mla沟通的成功度是(高级进化+30，不彻底-10)</w:t>
        <w:br/>
        <w:t>ROLL : d100+20=d100(59)+20=79</w:t>
      </w:r>
    </w:p>
    <w:p>
      <w:pPr>
        <w:pStyle w:val="ThreadMinimal"/>
      </w:pPr>
      <w:r>
        <w:t>祂对你的认知为</w:t>
        <w:br/>
        <w:t>1-3 “使者”</w:t>
        <w:br/>
        <w:t>4-6 “护卫”</w:t>
        <w:br/>
        <w:t>7-9 “高级子嗣”</w:t>
        <w:br/>
        <w:t>10 大成功/大失败</w:t>
        <w:br/>
        <w:t>ROLL : d10=d10(8)=8</w:t>
        <w:br/>
        <w:t>祂的想法是</w:t>
        <w:br/>
        <w:t>0 拒绝——100 垂怜</w:t>
        <w:br/>
        <w:t>ROLL : d100=d100(43)=43</w:t>
        <w:br/>
        <w:t>祂的拒绝代表着</w:t>
        <w:br/>
        <w:t>1-3 同化</w:t>
        <w:br/>
        <w:t>4-6 进食</w:t>
        <w:br/>
        <w:t>7-9 寄生</w:t>
        <w:br/>
        <w:t>10 大成功/大失败</w:t>
        <w:br/>
        <w:t>ROLL : d10=d10(4)=4</w:t>
        <w:br/>
        <w:t>Ishar-mla好奇地端详着眼前不完全的子嗣。它残缺不全，它学会了语言，它的意识如此飘渺。</w:t>
        <w:br/>
        <w:t>“与我融为一体吧。”</w:t>
        <w:br/>
        <w:t>既然如此，她慈爱地祝福着、允诺着。</w:t>
        <w:br/>
        <w:t>“我们将更加完美。”</w:t>
      </w:r>
    </w:p>
    <w:p>
      <w:pPr>
        <w:pStyle w:val="ThreadMinimal"/>
      </w:pPr>
      <w:r>
        <w:t>斯卡蒂的灵感</w:t>
        <w:br/>
        <w:t>ROLL : d100=d100(11)=11</w:t>
        <w:br/>
        <w:t>你的灵感(经验+20)</w:t>
        <w:br/>
        <w:t>ROLL : d100+20=d100(46)+20=66</w:t>
        <w:br/>
        <w:t>Ishar-mla的命令(Ishar-mla+30)</w:t>
        <w:br/>
        <w:t>ROLL : d100+30=d100(65)+30=95</w:t>
        <w:br/>
        <w:t>你的抵抗(人类意识+20)</w:t>
        <w:br/>
        <w:t>ROLL : d100+20=d100(28)+20=48</w:t>
        <w:br/>
        <w:t>“静止。”这是Ishar-mla给出的命令。</w:t>
        <w:br/>
        <w:t>看着那道裂开的巨口，你知道它将做什么，但——</w:t>
        <w:br/>
        <w:t>静止。你的躯体违背了你的意志。你什么也不能做，正如斯卡蒂什么也没反应过来。</w:t>
        <w:br/>
        <w:t>她呆呆地看着你毫无反抗地被巨兽吞下。</w:t>
        <w:br/>
        <w:t>……</w:t>
        <w:br/>
        <w:t>消失了，一个人就这样消失了，死去了，马库斯死了。</w:t>
        <w:br/>
        <w:t>那么……斯卡蒂后知后觉地对上神的视线。</w:t>
        <w:br/>
        <w:t>只剩下我了。</w:t>
      </w:r>
    </w:p>
    <w:p>
      <w:pPr>
        <w:pStyle w:val="ThreadMinimal"/>
      </w:pPr>
      <w:r>
        <w:t>Ishar-mla的选择是</w:t>
        <w:br/>
        <w:t>1-3 喂食</w:t>
        <w:br/>
        <w:t>4-6 喂食</w:t>
        <w:br/>
        <w:t>7-9 喂食</w:t>
        <w:br/>
        <w:t>10 大成功/大失败</w:t>
        <w:br/>
        <w:t>ROLL : d10=d10(7)=7</w:t>
        <w:br/>
        <w:t>当那颗眼球转向自己时，斯卡蒂的SAN是(绝望-20)</w:t>
        <w:br/>
        <w:t>ROLL : d80=d80(65)=65</w:t>
        <w:br/>
        <w:t>她尚能操控自己的理智和躯体，那么(绝望+20)</w:t>
        <w:br/>
        <w:t>0 战斗——100 逃亡</w:t>
        <w:br/>
        <w:t>ROLL : d100+20=d100(4)+20=24</w:t>
        <w:br/>
        <w:t>斯卡蒂的心里涌动着的是</w:t>
        <w:br/>
        <w:t>1-3 悲伤与恨意</w:t>
        <w:br/>
        <w:t>4-6 愤怒与疯狂</w:t>
        <w:br/>
        <w:t>7-9 理性与灵感</w:t>
        <w:br/>
        <w:t>10 大成功/大失败</w:t>
        <w:br/>
        <w:t>ROLL : d10=d10(5)=5</w:t>
        <w:br/>
        <w:t>金属冰冷地贴紧手心，却在长久的持握中仿佛涌上了一股暖意。斯卡蒂举起剑，毫无畏惧地直视着庞然大物。</w:t>
        <w:br/>
        <w:t>——“神”。</w:t>
        <w:br/>
        <w:t>然而正是这个神吞噬了阿戈尔的家园，吞噬了她的家人，吞噬了她的朋友和战友。即使斯卡蒂不理解为什么马库斯放任自己转变为海嗣，却也能猜到这一切与这头巨兽有关……但，既然他失败了，那么仅剩的武器与使命只能由她来继承。</w:t>
        <w:br/>
        <w:t>“我们，血脉相连。”</w:t>
      </w:r>
    </w:p>
    <w:p>
      <w:pPr>
        <w:pStyle w:val="ThreadMinimal"/>
      </w:pPr>
      <w:r>
        <w:t>斯卡蒂战斗的最终结果是</w:t>
        <w:br/>
        <w:t>1-3 喂食</w:t>
        <w:br/>
        <w:t>4-6 喂食</w:t>
        <w:br/>
        <w:t>7-9 喂食</w:t>
        <w:br/>
        <w:t>10 大成功/大失败</w:t>
        <w:br/>
        <w:t>ROLL : d10=d10(1)=1</w:t>
        <w:br/>
        <w:t>现在，马库斯的剑也坠入了海渊。</w:t>
        <w:br/>
        <w:t>Day23，Ishar-mla苏醒并诞生，而后它选择</w:t>
        <w:br/>
        <w:t>1-3 适应躯体</w:t>
        <w:br/>
        <w:t>4-6 前往泰拉</w:t>
        <w:br/>
        <w:t>7-9 前往阿戈尔</w:t>
        <w:br/>
        <w:t>10 大成功/大失败</w:t>
        <w:br/>
        <w:t>ROLL : d10=d10(7)=7</w:t>
        <w:br/>
        <w:t>那么斯卡蒂将在昏迷中浮现在海沟表层，被等待的舰队发现和救回，随后等她再次清醒时，她在</w:t>
        <w:br/>
        <w:t>0 布兰都斯的研究所——100 但审讯房间</w:t>
        <w:br/>
        <w:t>ROLL : d100=d100(92)=92</w:t>
        <w:br/>
        <w:t>负责审讯的人是</w:t>
        <w:br/>
        <w:t>1-3 乌尔比安</w:t>
        <w:br/>
        <w:t>4-6 普布利乌斯</w:t>
        <w:br/>
        <w:t>7-9 二队或四队</w:t>
        <w:br/>
        <w:t>10 大成功/大失败</w:t>
        <w:br/>
        <w:t>ROLL : d10=d10(2)=2</w:t>
      </w:r>
    </w:p>
    <w:p>
      <w:pPr>
        <w:pStyle w:val="ThreadMinimal"/>
      </w:pPr>
      <w:r>
        <w:t>斯卡蒂的灵感(荒谬-20，精神入侵+20)</w:t>
        <w:br/>
        <w:t>ROLL : d100=d100(50)=50</w:t>
        <w:br/>
        <w:t>阿戈尔对这件事的看法是</w:t>
        <w:br/>
        <w:t>1-3 马库斯的嫌疑</w:t>
        <w:br/>
        <w:t>4-6 斯卡蒂的嫌疑</w:t>
        <w:br/>
        <w:t>7-9 第三者的嫌疑</w:t>
        <w:br/>
        <w:t>10 大成功/大失败</w:t>
        <w:br/>
        <w:t>ROLL : d10=d10(7)=7</w:t>
        <w:br/>
        <w:t>虽然阿戈尔的态度是试图在抽丝剥茧中找出隐藏在幕后的第三者，但斯卡蒂更清楚最大的问题就是……她自己。</w:t>
        <w:br/>
        <w:t>她无法忘记那些歌声，她听见过她的言语，她知道马库斯在沟通着什么，也知道神不可能那么儿戏地就死在一时疯狂的自己手中。</w:t>
        <w:br/>
        <w:t>她是神。神会成为她。她会成为神。</w:t>
        <w:br/>
        <w:t>……这就是她所期待的命运。</w:t>
        <w:br/>
        <w:t>斯卡蒂对此选择(深海猎人+20)</w:t>
        <w:br/>
        <w:t>0 隐瞒——100 交待</w:t>
        <w:br/>
        <w:t>ROLL : d100+20=d100(8)+20=28</w:t>
        <w:br/>
        <w:t>0 求生——100 求死</w:t>
        <w:br/>
        <w:t>ROLL : d100+20=d100(89)+20=109</w:t>
      </w:r>
    </w:p>
    <w:p>
      <w:pPr>
        <w:pStyle w:val="ThreadMinimal"/>
      </w:pPr>
      <w:r>
        <w:t>斯卡蒂渴望安静而不留痕迹的死，深海猎人不该变成被所有人怀疑的靶子，但——</w:t>
        <w:br/>
        <w:t>乌尔比安缺乏表情地俯视着她。</w:t>
        <w:br/>
        <w:t>“做好准备。”他自言自语般点击屏幕，化学药剂注入血中，“斯卡蒂，别让我失望。”</w:t>
        <w:br/>
        <w:t>斯卡蒂的药剂抗性(深海猎人+30)</w:t>
        <w:br/>
        <w:t xml:space="preserve">ROLL : d100+30=d100(49)+30=79 </w:t>
        <w:br/>
        <w:t>乌尔比安的配药水平(阿戈尔出产+20，技术执政官+20)</w:t>
        <w:br/>
        <w:t>ROLL : d100+40=d100(70)+40=110</w:t>
        <w:br/>
        <w:t>很遗憾，她的渴求没有抵住生物本能的服从，阿戈尔仍然知晓了一切，并判决</w:t>
        <w:br/>
        <w:t>1-3 斯卡蒂安乐死</w:t>
        <w:br/>
        <w:t>4-6 +彻查马库斯相关</w:t>
        <w:br/>
        <w:t>7-9 +检查海猎计划</w:t>
        <w:br/>
        <w:t>10 大成功/大失败</w:t>
        <w:br/>
        <w:t>ROLL : d10=d10(7)=7</w:t>
        <w:br/>
        <w:t>马库斯相关的彻查结果是(大于50有教会相关的痕迹)</w:t>
        <w:br/>
        <w:t>ROLL : d100=d100(38)=38</w:t>
        <w:br/>
        <w:t>而深海猎人计划在大规模的反复讨论后，阿戈尔本境决定</w:t>
        <w:br/>
        <w:t>1-3 暂停并冻结</w:t>
        <w:br/>
        <w:t>4-6 维持并拆散</w:t>
        <w:br/>
        <w:t>7-9 取消并隔离</w:t>
        <w:br/>
        <w:t>10 大成功/大失败</w:t>
        <w:br/>
        <w:t>ROLL : d10=d10(4)=4</w:t>
      </w:r>
    </w:p>
    <w:p>
      <w:pPr>
        <w:pStyle w:val="ThreadMinimal"/>
      </w:pPr>
      <w:r>
        <w:t>深海猎人的本源得到了论证，但危险也随之上升，人们无法确定斯卡蒂为何被寄生，因此将全体猎人都视作了潜在容器，为以防海神卷土重来，所有深海猎人被拆成了小队模式派往各个方位的边境驻扎，并永远生活在监视之下。</w:t>
        <w:br/>
        <w:t>所以，杀死斯卡蒂真的能杀死Ishar-mla吗？</w:t>
        <w:br/>
        <w:t>ROLL : d2=d2(1)=1</w:t>
        <w:br/>
        <w:t>Ishar-mla来不及更换身体，随着斯卡蒂的不甘一同死去了，而深蓝之树仍在沉睡，玛利图斯继承了权柄，不融的冰山杳无音讯。</w:t>
        <w:br/>
        <w:t>世界对战争仍然乐此不疲，整装待发。</w:t>
        <w:br/>
        <w:t>这个泰拉未来的结局是(Ishar-mla死亡+20)</w:t>
        <w:br/>
        <w:t>0 海嗣的时代——100 人类的时代</w:t>
        <w:br/>
        <w:t>ROLL : d100+20=d100(41)+20=61</w:t>
        <w:br/>
        <w:t>最终，深海猎人和海嗣一起化作了历史名词。</w:t>
      </w:r>
    </w:p>
    <w:p>
      <w:pPr>
        <w:pStyle w:val="ThreadMinimal"/>
      </w:pPr>
      <w:r>
        <w:t>十六周目·噩梦化身</w:t>
        <w:br/>
        <w:t>在发动总攻的二十三天前，深海猎人一队长马库斯与深海猎人斯卡蒂执行下潜任务，深入第六号海沟，随后马库斯海嗣化被生代吞噬，斯卡蒂杀死生代后被其寄生而幸存。最终经发展规划所表决，深海猎人斯卡蒂接受安乐死，深海猎人拆解为边巡队，剥夺三名队长的执政官身份。</w:t>
        <w:br/>
        <w:t>……</w:t>
        <w:br/>
        <w:t>？？？年？月？日，最后一只海嗣死去了。</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现在，第十七条世界线里，你的身份是</w:t>
        <w:br/>
        <w:t>ROLL : d100=d100(67)=67</w:t>
        <w:br/>
        <w:t>ROLL : d14=d14(3)=3</w:t>
        <w:br/>
        <w:t>你的意识反应速度</w:t>
        <w:br/>
        <w:t>ROLL : d100=d100(86)=86</w:t>
        <w:br/>
        <w:t>死亡迅速重临，在灼热地融化与崩塌后，你的又一次生命结束了。</w:t>
        <w:br/>
        <w:t>和“提比略”相比，“马库斯”的第二次生命短得几乎可以忽略不计，那是仅仅三四天，连零头都算不上的时间——</w:t>
        <w:br/>
        <w:t>新身躯的指甲尖锐地刺痛手心。</w:t>
        <w:br/>
        <w:t>你看向光明，看向徘徊在你身边的黑暗，死亡从未远离，它只是不远不近地等待着你。</w:t>
        <w:br/>
        <w:t>“天真何时才能结束？”</w:t>
        <w:br/>
        <w:t>——你的狂赌又何时落在了好结局？</w:t>
        <w:br/>
        <w:t>此时你的SAN(地球来的正常人+50，穿越并发症-30，海嗣死亡后遗症-10)</w:t>
        <w:br/>
        <w:t>ROLL : d95+10=d95(85)+10=95</w:t>
        <w:br/>
        <w:t>耐心。你告诉自己：只有耐心和潜伏才能做最后一只黄雀。</w:t>
        <w:br/>
        <w:t>心浮气躁的莽撞只给你带来了混乱、痛苦和死亡，然而除了这些你已习惯的事物，它还会附赠上不该有的污蔑：想想失去身份的玛尼娅，想想变成深海教徒的纳姆尤斯，想想被确认为寄生的瓦莱里娅……你的思绪再次回到泰拉广阔的荒野上。</w:t>
        <w:br/>
        <w:t>叛徒。疯子。逃兵。</w:t>
        <w:br/>
        <w:t>这就是你带给提比略的注解。</w:t>
        <w:br/>
        <w:t>……</w:t>
        <w:br/>
        <w:t>然而，即使你检讨了自己的错误，承认了幻想过于疯狂，你此刻的理智也未必能跨过死亡继续传递。</w:t>
        <w:br/>
        <w:t>——你对此心知肚明。</w:t>
      </w:r>
    </w:p>
    <w:p>
      <w:pPr>
        <w:pStyle w:val="ThreadMinimal"/>
      </w:pPr>
      <w:r>
        <w:t>咚咚两声，布兰都斯无奈地等着你从发呆中回神：“提图斯。”</w:t>
        <w:br/>
        <w:t>他尽量不明显地朝身后指了指，低声说：“起来吧，乌尔比安还在外面等着呢。”</w:t>
        <w:br/>
        <w:t>……提图斯？好吧。你想起他该有的样子，只安静地点了点头，没说什么不必要的寒暄，几乎是抓起毛巾就往外走。</w:t>
        <w:br/>
        <w:t>沉思中的乌尔比安头也不抬地说：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d5=d5(4)=4</w:t>
        <w:br/>
        <w:t>提图斯申请转队的原因是</w:t>
        <w:br/>
        <w:t>1.与三队成员相处不和</w:t>
        <w:br/>
        <w:t>2.旧伤导致无法完成三队的攻坚任务</w:t>
        <w:br/>
        <w:t>3.为了某个重要的人</w:t>
        <w:br/>
        <w:t>4.执政官的特殊要求</w:t>
        <w:br/>
        <w:t>5.根本不是他自己申请的</w:t>
        <w:br/>
        <w:t>ROLL : d5=d5(5)=5</w:t>
        <w:br/>
        <w:t>1-3 系统难得一遇的失误</w:t>
        <w:br/>
        <w:t>4-6 深海教徒搞事</w:t>
        <w:br/>
        <w:t>7-9 有人好心办坏事</w:t>
        <w:br/>
        <w:t>10 大成功/大失败</w:t>
        <w:br/>
        <w:t>ROLL : d10=d10(6)=6</w:t>
        <w:br/>
        <w:t>……？深海教徒故意把提图斯调出三队是想干嘛</w:t>
        <w:br/>
        <w:t>1-3 其实是在偷偷救他</w:t>
        <w:br/>
        <w:t>4-6 近距离以便腐化</w:t>
        <w:br/>
        <w:t>7-9 某队伍要出海方便下手</w:t>
        <w:br/>
        <w:t>10 大成功/大失败</w:t>
        <w:br/>
        <w:t>ROLL : d10=d10(3)=3</w:t>
      </w:r>
    </w:p>
    <w:p>
      <w:pPr>
        <w:pStyle w:val="ThreadMinimal"/>
      </w:pPr>
      <w:r>
        <w:t>所以是深海教会准备对三队下手，但也有人不想提图斯死去，于是篡改系统让他调到了</w:t>
        <w:br/>
        <w:t>ROLL : d3=d3(1)=1</w:t>
        <w:br/>
        <w:t>一队，但这么明显的手脚，凭什么觉得能成功</w:t>
        <w:br/>
        <w:t>1-3 提图斯的确曾有此意</w:t>
        <w:br/>
        <w:t>4-6 和提图斯说好了</w:t>
        <w:br/>
        <w:t>7-9 已经病急乱投医</w:t>
        <w:br/>
        <w:t>10 大成功/大失败</w:t>
        <w:br/>
        <w:t>ROLL : d10=d10(5)=5</w:t>
        <w:br/>
        <w:t>不是，你说了什么和提图斯说好了？</w:t>
        <w:br/>
        <w:t>1-3 某人求他转到一队</w:t>
        <w:br/>
        <w:t>4-6 某人命令他转到一队</w:t>
        <w:br/>
        <w:t>7-9 某人引导他转到一队</w:t>
        <w:br/>
        <w:t>10 大成功/大失败</w:t>
        <w:br/>
        <w:t>ROLL : d10=d10(10)=10</w:t>
        <w:br/>
        <w:t>ROLL : d2=d2(1)=1</w:t>
        <w:br/>
        <w:t>1-3 某人哀求他转到一队</w:t>
        <w:br/>
        <w:t>4-6 某人威胁他转到一队</w:t>
        <w:br/>
        <w:t>7-9 某人诱骗他转到一队</w:t>
        <w:br/>
        <w:t>10 大成功/大失败</w:t>
        <w:br/>
        <w:t>ROLL : d10=d10(7)=7</w:t>
      </w:r>
    </w:p>
    <w:p>
      <w:pPr>
        <w:pStyle w:val="ThreadMinimal"/>
      </w:pPr>
      <w:r>
        <w:t>对方骗了提图斯什么促使他主动转去了一队</w:t>
        <w:br/>
        <w:t>1-3 声称一队中有深海教徒</w:t>
        <w:br/>
        <w:t>4-6 他想要的答案就在一队</w:t>
        <w:br/>
        <w:t>7-9 捏造了乌尔比安的隐瞒</w:t>
        <w:br/>
        <w:t>10 大成功/大失败</w:t>
        <w:br/>
        <w:t>ROLL : d10=d10(1)=1</w:t>
        <w:br/>
        <w:t>……严格意义上来说对方没有骗人，但提图斯主动去调查这件事的原因是</w:t>
        <w:br/>
        <w:t>1-3 他就是这么居安思危</w:t>
        <w:br/>
        <w:t>4-6 作为阿戈尔公民的正义感</w:t>
        <w:br/>
        <w:t>7-9 怀疑目标重要得不敢声张</w:t>
        <w:br/>
        <w:t>10 大成功/大失败</w:t>
        <w:br/>
        <w:t>ROLL : d10=d10(6)=6</w:t>
        <w:br/>
        <w:t>提图斯只是得到了一队中潜伏着深海教徒这个信息，嫌疑还没具体到某个人身上。至于想要救他的深海教徒在教会中的等级是(知晓重大计划+30)</w:t>
        <w:br/>
        <w:t>ROLL : d70+30=d70(38)+30=68</w:t>
        <w:br/>
        <w:t>中高层，但没超过90不是主教，那么教徒本身是</w:t>
        <w:br/>
        <w:t>1-3 深海猎人计划内部人员</w:t>
        <w:br/>
        <w:t>4-6 深海猎人计划相关人员</w:t>
        <w:br/>
        <w:t>7-9 远在本境的无关人员</w:t>
        <w:br/>
        <w:t>10 大成功/大失败</w:t>
        <w:br/>
        <w:t>ROLL : d10=d10(2)=2</w:t>
        <w:br/>
        <w:t>唉！具体任职的岗位是</w:t>
        <w:br/>
        <w:t>1-3 海猎计划研究员</w:t>
        <w:br/>
        <w:t>4-6 海猎营地后勤人员</w:t>
        <w:br/>
        <w:t>7-9 海猎计划行政人员</w:t>
        <w:br/>
        <w:t>10 大成功/大失败</w:t>
        <w:br/>
        <w:t>ROLL : d10=d10(5)=5</w:t>
      </w:r>
    </w:p>
    <w:p>
      <w:pPr>
        <w:pStyle w:val="ThreadMinimal"/>
      </w:pPr>
      <w:r>
        <w:t>此人的具体性别和年龄段为(年龄段去掉了1增加了5)</w:t>
        <w:br/>
        <w:t>ROLL : d2=d2(1)=1</w:t>
        <w:br/>
        <w:t>ROLL : d4=d4(3)=3</w:t>
        <w:br/>
        <w:t>40+岁的男性，他想要救提图斯的原因是</w:t>
        <w:br/>
        <w:t>0 个人关系——100 客观问题</w:t>
        <w:br/>
        <w:t>ROLL : d100=d100(62)=62</w:t>
        <w:br/>
        <w:t>1-3 提图斯的能力令人珍惜</w:t>
        <w:br/>
        <w:t>4-6 提图斯是计划的部分关键</w:t>
        <w:br/>
        <w:t>7-9 提图斯身上有其它秘密</w:t>
        <w:br/>
        <w:t>10 大成功/大失败</w:t>
        <w:br/>
        <w:t>ROLL : d10=d10(9)=9</w:t>
        <w:br/>
        <w:t>阿门，你什么大药，拿出来看看</w:t>
        <w:br/>
        <w:t>1-3 肉体是潜在护卫</w:t>
        <w:br/>
        <w:t>4-6 精神是潜在海嗣</w:t>
        <w:br/>
        <w:t>7-9 马萨卡，其实都是</w:t>
        <w:br/>
        <w:t>10 大成功/大失败</w:t>
        <w:br/>
        <w:t>ROLL : d10=d10(1)=1</w:t>
        <w:br/>
        <w:t>提图斯的改造手术结果和其他人有细微的不同，深海教会认为他比一般猎人更容易在海嗣化后，成为更高级的护卫。</w:t>
      </w:r>
    </w:p>
    <w:p>
      <w:pPr>
        <w:pStyle w:val="ThreadMinimal"/>
      </w:pPr>
      <w:r>
        <w:t>鉴于提图斯信任了对方所给予的机密消息，两人的关系是</w:t>
        <w:br/>
        <w:t>1-3 师生</w:t>
        <w:br/>
        <w:t>4-6 朋友</w:t>
        <w:br/>
        <w:t>7-9 亲戚</w:t>
        <w:br/>
        <w:t>10 大成功/大失败</w:t>
        <w:br/>
        <w:t>ROLL : d10=d10(8)=8</w:t>
        <w:br/>
        <w:t>……？亲戚，这血脉有多亲啊</w:t>
        <w:br/>
        <w:t>ROLL : d100=d100(5)=5</w:t>
        <w:br/>
        <w:t>八百年前是一家还说个毛线球，重骰第一项还是加值重骰第二项</w:t>
        <w:br/>
        <w:t>ROLL : d2=d2(2)=2</w:t>
        <w:br/>
        <w:t>ROLL : d70+30=d70(38)+30=68</w:t>
        <w:br/>
        <w:t>表亲，母方或者父方之一的兄弟，不过对于阿戈尔人来说都不算什么，提图斯和约维努斯从来没谈论过这个，他们的交情主要来自于</w:t>
        <w:br/>
        <w:t>1-3 约维努斯开始的关照</w:t>
        <w:br/>
        <w:t>4-6 学术上的交流</w:t>
        <w:br/>
        <w:t>7-9 手术期间的负责人</w:t>
        <w:br/>
        <w:t>10 大成功/大失败</w:t>
        <w:br/>
        <w:t>ROLL : d10=d10(7)=7</w:t>
        <w:br/>
        <w:t>在提图斯接受手术及术后的时间里，约维努斯是那个检查和记录他各项指标的负责人，相比于研究员们对他各种能力测试的关注，约维努斯更重视提图斯个人的内心想法。</w:t>
        <w:br/>
        <w:t>“在成为深海猎人之前，我们永远是阿戈尔人。”</w:t>
      </w:r>
    </w:p>
    <w:p>
      <w:pPr>
        <w:pStyle w:val="ThreadMinimal"/>
      </w:pPr>
      <w:r>
        <w:t>话说回来，你对陡然被转队的灵感是</w:t>
        <w:br/>
        <w:t>ROLL : d100=d100(6)=6</w:t>
        <w:br/>
        <w:t>由于没反应过来转队本身暗含阴谋，你对提图斯转队的理解是</w:t>
        <w:br/>
        <w:t>1-3 不同世界线罢了</w:t>
        <w:br/>
        <w:t>4-6 估计又是执政官命令</w:t>
        <w:br/>
        <w:t>7-9 这不合理，直接质疑</w:t>
        <w:br/>
        <w:t>10 大成功/大失败</w:t>
        <w:br/>
        <w:t>ROLL : d10=d10(4)=4</w:t>
        <w:br/>
        <w:t>转队……又是哪个执政官在谋划着什么？你习以为常地点了点头，平静地接受了现实，垂着头等待着新的指示。</w:t>
        <w:br/>
        <w:t>投进深井的石子没有回响。</w:t>
        <w:br/>
        <w:t>——于是乌尔比安对你的沉默也无话可说。</w:t>
        <w:br/>
        <w:t>最终你们在这片窒息的安静中分道扬镳，没有任何温情被留下。但在你拿到终端之前查询一下，深海教会对三队动手的计划是</w:t>
        <w:br/>
        <w:t>1-3 潘忒翁探索</w:t>
        <w:br/>
        <w:t>4-6 支援萨恩狄庇提</w:t>
        <w:br/>
        <w:t>7-9 新的远航项目</w:t>
        <w:br/>
        <w:t>10 大成功/大失败</w:t>
        <w:br/>
        <w:t>ROLL : d10=d10(6)=6</w:t>
        <w:br/>
        <w:t>明日，三队即将出发支援萨恩狄庇提，而你因转队将被单独留下。</w:t>
        <w:br/>
        <w:t>但神战将临的时候把三队派出去？</w:t>
        <w:br/>
        <w:t>1-3 因为只派出一部分</w:t>
        <w:br/>
        <w:t>4-6 阿戈尔过分信任路途速度</w:t>
        <w:br/>
        <w:t>7-9 执政官就是被腐化的</w:t>
        <w:br/>
        <w:t>10 大成功/大失败</w:t>
        <w:br/>
        <w:t>ROLL : d10=d10(8)=8</w:t>
      </w:r>
    </w:p>
    <w:p>
      <w:pPr>
        <w:pStyle w:val="ThreadMinimal"/>
      </w:pPr>
      <w:r>
        <w:t>这任务来自本境某位其实是深海教徒的执政官，默认为主教级别，故意想葬送弑神计划。TA在你以提比略的眼睛记住过的名单上吗</w:t>
        <w:br/>
        <w:t>ROLL : d2=d2(1)=1</w:t>
        <w:br/>
        <w:t>但是吧，你什么时候知道了三队要出这个任务(越大越快)</w:t>
        <w:br/>
        <w:t>ROLL : d100=d100(77)=77</w:t>
        <w:br/>
        <w:t>你至少在今天以内反应过来，支援萨恩狄庇提的任务竟然发给了三队，对此(逻辑不通+20)</w:t>
        <w:br/>
        <w:t>0 接受——100 质疑</w:t>
        <w:br/>
        <w:t>ROLL : d100+20=d100(2)+20=22</w:t>
        <w:br/>
        <w:t>你接受了这个发展的原因是</w:t>
        <w:br/>
        <w:t>1-3 告诉自己是不同世界线</w:t>
        <w:br/>
        <w:t>4-6 对弑神计划的悲观</w:t>
        <w:br/>
        <w:t>7-9 乌尔比安已经有所异议</w:t>
        <w:br/>
        <w:t>10 大成功/大失败</w:t>
        <w:br/>
        <w:t>ROLL : d10=d10(5)=5</w:t>
        <w:br/>
        <w:t>关掉淡金色的屏幕，宿舍重新陷入黑暗。你倒在床上缓慢地思考：萨恩狄庇提……一个远离了弑神计划与结局的好地方。</w:t>
        <w:br/>
        <w:t>Ishar-mla得不到它的容器，弑神计划也可能为主力缺失而延迟，无数次生命的失败已经向你证明——深海猎人孤立对敌的下场就是悲剧。</w:t>
        <w:br/>
        <w:t>“走吧。”你喃喃自语，伸手握住空气里不知为何的虚空，“就这样，再慢一点……”</w:t>
        <w:br/>
        <w:t>“……再慢一点。”</w:t>
        <w:br/>
        <w:t>再多出哪怕一寸的光阴。</w:t>
      </w:r>
    </w:p>
    <w:p>
      <w:pPr>
        <w:pStyle w:val="ThreadMinimal"/>
      </w:pPr>
      <w:r>
        <w:t>虽然你是接受了命运和潜在的逃避，但对于这个执政官的名字(记忆+20)</w:t>
        <w:br/>
        <w:t>ROLL : d100+20=d100(97)+20=117</w:t>
        <w:br/>
        <w:t>叛徒的名字深深刻在你的脑海里，不曾有一刻被忘却。即使出于复杂的心绪你决定放任这个任务发生，但对于叛徒本人(背叛-20，时间匮乏+20)</w:t>
        <w:br/>
        <w:t>0 举报——100 无视</w:t>
        <w:br/>
        <w:t>ROLL : d100=d100(77)=77</w:t>
        <w:br/>
        <w:t>阿戈尔的弊病不是处决一个叛徒可以挽救的，任务已经立下，系统已经公示，你的身份决定了你的举报需要证据以及更多的时间争辩——</w:t>
        <w:br/>
        <w:t>但你最缺的就是证明自身正确的时间。</w:t>
        <w:br/>
        <w:t>二十八天，困兽之斗。向来如此，从未改变。</w:t>
        <w:br/>
        <w:t>……</w:t>
        <w:br/>
        <w:t>而另一边，乌尔比安对这个任务的想法是(逻辑不通+20)</w:t>
        <w:br/>
        <w:t>0 接受——100 质疑</w:t>
        <w:br/>
        <w:t>ROLL : d100+20=d100(9)+20=29</w:t>
        <w:br/>
        <w:t>他同样默许了这次任务的原因是</w:t>
        <w:br/>
        <w:t>1-3 暂且不轻举妄动</w:t>
        <w:br/>
        <w:t>4-6 其他队伍也要出任务</w:t>
        <w:br/>
        <w:t>7-9 对执政官本人的信任</w:t>
        <w:br/>
        <w:t>10 大成功/大失败</w:t>
        <w:br/>
        <w:t>ROLL : d10=d10(8)=8</w:t>
        <w:br/>
        <w:t>……这位拿下来乌尔比安信任大成功的选手，性别和年龄段分别是(年龄段去掉1增加5)</w:t>
        <w:br/>
        <w:t>ROLL : d2=d2(2)=2</w:t>
        <w:br/>
        <w:t>ROLL : d4=d4(2)=2</w:t>
      </w:r>
    </w:p>
    <w:p>
      <w:pPr>
        <w:pStyle w:val="ThreadMinimal"/>
      </w:pPr>
      <w:r>
        <w:t>30+岁的女性，阿莱西雅能获得乌尔比安这么多信任是因为</w:t>
        <w:br/>
        <w:t>1-3 政绩卓越且政见一致</w:t>
        <w:br/>
        <w:t>4-6 其实是前师生关系</w:t>
        <w:br/>
        <w:t>7-9 她就是靠杀教会上位的</w:t>
        <w:br/>
        <w:t>10 大成功/大失败</w:t>
        <w:br/>
        <w:t>ROLL : d10=d10(4)=4</w:t>
        <w:br/>
        <w:t>作为发展规划所的技术执政官，阿莱西雅亦是乌尔比安的学生，尽管由于乌尔比安的身份，他们之间的师生关系已经转为了更为平等的同僚情谊。</w:t>
        <w:br/>
        <w:t>乌尔比安信任着他所教导和观察着的优秀弟子，却未预料到对方已然背叛</w:t>
        <w:br/>
        <w:t>1-3 生物学上的狂热</w:t>
        <w:br/>
        <w:t>4-6 生存上的渴求</w:t>
        <w:br/>
        <w:t>7-9 这伪装如此完美</w:t>
        <w:br/>
        <w:t>10 大成功/大失败</w:t>
        <w:br/>
        <w:t>ROLL : d10=d10(7)=7</w:t>
        <w:br/>
        <w:t>阿莱西雅，一个优秀的演员，她所表演出的形象如此完美，当西昆妲和她并肩探讨某一道难题，当乌尔比安对她的机敏微微颔首，当布兰都斯和她说起蹩脚的玩笑时——</w:t>
        <w:br/>
        <w:t>没人能猜到她本就是教会的一员，为了</w:t>
        <w:br/>
        <w:t>1-3 生物学上的狂热</w:t>
        <w:br/>
        <w:t>4-6 生存上的渴求</w:t>
        <w:br/>
        <w:t>7-9 顺从，然后是执行</w:t>
        <w:br/>
        <w:t>10 大成功/大失败</w:t>
        <w:br/>
        <w:t>ROLL : d10=d10(9)=9</w:t>
        <w:br/>
        <w:t>……虚无。</w:t>
        <w:br/>
        <w:t>阿莱西雅宁静地听从了指示，如一台机器般运作起使用者输入的程序，她没有对行为本身多做任何思考，只是服从，只是完美。</w:t>
        <w:br/>
        <w:t>她的内心本身……</w:t>
        <w:br/>
        <w:t>0 什么也没有剩下——100 封闭在最小的坟墓</w:t>
        <w:br/>
        <w:t>ROLL : d100=d100(64)=64</w:t>
      </w:r>
    </w:p>
    <w:p>
      <w:pPr>
        <w:pStyle w:val="ThreadMinimal"/>
      </w:pPr>
      <w:r>
        <w:t>人格被伪装迭代完毕，最微小的本真静静地躺在已死的坟墓里。</w:t>
        <w:br/>
        <w:t>1-3 绝望</w:t>
        <w:br/>
        <w:t>4-6 伤害</w:t>
        <w:br/>
        <w:t>7-9 培养</w:t>
        <w:br/>
        <w:t>10 大成功/大失败</w:t>
        <w:br/>
        <w:t>ROLL : d10=d10(4)=4</w:t>
        <w:br/>
        <w:t>过去的阿莱西雅是什么样的呢？这个问题连她自己也快要无法回答。</w:t>
        <w:br/>
        <w:t>她几乎无法想起那些所谓愉快的事情，她的回忆里唯有生活中可怖的痛苦，来自于和她一样的同类——</w:t>
        <w:br/>
        <w:t>1-3 孤城</w:t>
        <w:br/>
        <w:t>4-6 流落</w:t>
        <w:br/>
        <w:t>7-9 领养</w:t>
        <w:br/>
        <w:t>10 大成功/大失败</w:t>
        <w:br/>
        <w:t>ROLL : d10=d10(3)=3</w:t>
        <w:br/>
        <w:t>“……”她试图描述那座城市。但名字，不记得了。</w:t>
        <w:br/>
        <w:t>那是她的家乡，她和父母的家乡，直到在很久很久以前，他们生活陡然进入了脆弱的囚笼。</w:t>
        <w:br/>
        <w:t>——海淹没了一切。</w:t>
        <w:br/>
        <w:t>然而在阿戈尔宣布整座城市化作废墟时，仍有些角落在顽强地支撑。没人能想到，也没有系统能扫描，所有人路过了那片废墟，它的外表一片死寂。</w:t>
        <w:br/>
        <w:t>阿莱西雅就这样在全封闭的地下室里活了下来。</w:t>
        <w:br/>
        <w:t>除了她以外，幸存的还有一起避难的几个人，她的父母那时倒是已经死去了，然后……阿莱西雅扶住额头。</w:t>
        <w:br/>
        <w:t>……然后呢？</w:t>
        <w:br/>
        <w:t>她只记得深海猎人追着海嗣劈开废墟，身后舰队的射灯如此刺目，救世主惊愕得像在看一个怪物。</w:t>
        <w:br/>
        <w:t>一切都已经来不及了。</w:t>
        <w:br/>
        <w:t>……</w:t>
        <w:br/>
        <w:t>阿莱西雅就这样在全封闭的地下室里活了下来。</w:t>
      </w:r>
    </w:p>
    <w:p>
      <w:pPr>
        <w:pStyle w:val="ThreadMinimal"/>
      </w:pPr>
      <w:r>
        <w:t>深海教会对这次行动是手脚是</w:t>
        <w:br/>
        <w:t>1-3 玛利图斯主导攻击</w:t>
        <w:br/>
        <w:t>4-6 从内部攻破萨恩狄庇提</w:t>
        <w:br/>
        <w:t>7-9 在航行途中袭击舰队</w:t>
        <w:br/>
        <w:t>10 大成功/大失败</w:t>
        <w:br/>
        <w:t>ROLL : d10=d10(8)=8</w:t>
        <w:br/>
        <w:t>而这个任务的宣布是否经过玛利图斯干涉</w:t>
        <w:br/>
        <w:t>ROLL : d100=d100(22)=22</w:t>
        <w:br/>
        <w:t>玛利图斯对此一无所知，是阿莱西雅自主安排了这场盛大的谋杀，但由于她只是服从了他人的指示而行动——</w:t>
        <w:br/>
        <w:t>最初令她加入教会和下达这个任务的幕后黑手是同一个人吗</w:t>
        <w:br/>
        <w:t>ROLL : d2=d2(2)=2</w:t>
        <w:br/>
        <w:t>前者和后者分别是</w:t>
        <w:br/>
        <w:t>0 “熟人”——100 陌生的教徒</w:t>
        <w:br/>
        <w:t>ROLL : d100=d100(57)=57</w:t>
        <w:br/>
        <w:t>ROLL : d100=d100(47)=47</w:t>
        <w:br/>
        <w:t>那么真正的幕后黑手其实是</w:t>
        <w:br/>
        <w:t>1-3 弗拉维</w:t>
        <w:br/>
        <w:t>4-6 玛尔卡</w:t>
        <w:br/>
        <w:t>7-9 德基玛</w:t>
        <w:br/>
        <w:t>10 大成功/大失败</w:t>
        <w:br/>
        <w:t>ROLL : d10=d10(6)=6</w:t>
      </w:r>
    </w:p>
    <w:p>
      <w:pPr>
        <w:pStyle w:val="ThreadMinimal"/>
      </w:pPr>
      <w:r>
        <w:t>玛尔卡怎么和阿莱西雅沾上边还能命令她的</w:t>
        <w:br/>
        <w:t>1-3 朋友+请求</w:t>
        <w:br/>
        <w:t>4-6 亲属+PUA</w:t>
        <w:br/>
        <w:t>7-9 同事+命令</w:t>
        <w:br/>
        <w:t>10 大成功/大失败</w:t>
        <w:br/>
        <w:t>ROLL : d10=d10(7)=7</w:t>
        <w:br/>
        <w:t>外人可能会被阿莱西雅有条不紊的表象迷惑，甚至深海教会内部也很少有人洞悉真相——</w:t>
        <w:br/>
        <w:t>但玛尔卡知道，那层漂亮的皮囊下是怎样的虚无。</w:t>
        <w:br/>
        <w:t>只要命令就好了。只要一条短讯就好了。只要提出自己立足于教会的需求，她就会满足并实现。</w:t>
        <w:br/>
        <w:t>多么完美而强大的许愿机。</w:t>
        <w:br/>
        <w:t>这样的人如果是敌人，如果像普布利乌斯那样服从于军部，如果……玛尔卡从不设想这些如果，因为这所有的如果都不可能发生。</w:t>
        <w:br/>
        <w:t>“我们活在当下，也只能活在当下。”</w:t>
        <w:br/>
        <w:t>过去与未来都遥不可及。</w:t>
        <w:br/>
        <w:t>玛尔卡在这条世界线里忽然要葬送三队的原因是</w:t>
        <w:br/>
        <w:t>1-3 不同世界线有不同的计划</w:t>
        <w:br/>
        <w:t>4-6 三队本来准备去探索潘忒翁</w:t>
        <w:br/>
        <w:t>7-9 乌尔比安取得了重大进展</w:t>
        <w:br/>
        <w:t>10 大成功/大失败</w:t>
        <w:br/>
        <w:t>ROLL : d10=d10(7)=7</w:t>
        <w:br/>
        <w:t>乌尔比安又鼓捣出来什么了</w:t>
        <w:br/>
        <w:t>1-3 可控的自适应接点</w:t>
        <w:br/>
        <w:t>4-6 深蓝实验室的大概坐标</w:t>
        <w:br/>
        <w:t>7-9 玛利图斯的可疑存在</w:t>
        <w:br/>
        <w:t>10 大成功/大失败</w:t>
        <w:br/>
        <w:t>ROLL : d10=d10(7)=7</w:t>
        <w:br/>
        <w:t>在某次行动中，乌尔比安记录和确认了大群中高等海嗣的存在，且怀疑它具有人类思维。由于证据不够充分，阿戈尔目前还在对此事进行分析，没有盖棺定论。</w:t>
      </w:r>
    </w:p>
    <w:p>
      <w:pPr>
        <w:pStyle w:val="ThreadMinimal"/>
      </w:pPr>
      <w:r>
        <w:t>那么在你检查消息时，除了三队明日的任务，你对高等海嗣正在被讨论的灵感是(玛利图斯+20)</w:t>
        <w:br/>
        <w:t>ROLL : d100+20=d100(9)+20=29</w:t>
        <w:br/>
        <w:t>你没有意识到他们在分析的是玛利图斯，因为</w:t>
        <w:br/>
        <w:t>1-3 乌尔比安没拍下实证</w:t>
        <w:br/>
        <w:t>4-6 你只在海猎内网没上大网</w:t>
        <w:br/>
        <w:t>7-9 海嗣变异的形态不同</w:t>
        <w:br/>
        <w:t>10 大成功/大失败</w:t>
        <w:br/>
        <w:t>ROLL : d10=d10(1)=1</w:t>
        <w:br/>
        <w:t>很遗憾，乌尔比安的惊鸿一瞥没能留下任何实质记录，尽管他的身份为他的发言进行了部分担保，但阿戈尔仍然对他的猜想将信将疑。</w:t>
        <w:br/>
        <w:t>你浏览完人们对这一可能的争论，兴致缺缺地关掉了屏幕：反正，那不可能是玛利图斯，它从没有这么轻易地就被人发现过……估计是哪个待进化的海嗣新个体吧。</w:t>
        <w:br/>
        <w:t>惯性思维擦除了你隐约的联想。</w:t>
        <w:br/>
        <w:t>Day27</w:t>
        <w:br/>
        <w:t>新的一天，新的任务。当你从零碎的睡眠中惊醒时，床头的终端甚至还没响起闹钟的铃。</w:t>
        <w:br/>
        <w:t>你头痛地坐在床上，一只手唤起系统读取消息，淡金色的光芒刺破黑暗。今天马库斯对你这个新转进来的队员安排了</w:t>
        <w:br/>
        <w:t>1-3 清扫周围海域</w:t>
        <w:br/>
        <w:t>4-6 队内日常训练</w:t>
        <w:br/>
        <w:t>7-9 总攻作战会议开会</w:t>
        <w:br/>
        <w:t>10 大成功/大失败</w:t>
        <w:br/>
        <w:t>ROLL : d10=d10(10)=10</w:t>
        <w:br/>
        <w:t>ROLL : d2=d2(2)=2</w:t>
        <w:br/>
        <w:t>1-3 清扫大范围海域</w:t>
        <w:br/>
        <w:t>4-6 耐受度训练</w:t>
        <w:br/>
        <w:t>7-9 单人特殊任务</w:t>
        <w:br/>
        <w:t>10 大成功/大失败</w:t>
        <w:br/>
        <w:t>ROLL : d10=d10(6)=6</w:t>
      </w:r>
    </w:p>
    <w:p>
      <w:pPr>
        <w:pStyle w:val="ThreadMinimal"/>
      </w:pPr>
      <w:r>
        <w:t>不好说是幸运还是不幸，你转进来当天与三队的任务擦肩而过，却撞上了一队训练表里安排的耐受度训练。</w:t>
        <w:br/>
        <w:t>没有人给出指引，你只能循着地址穿过几乎空无一人的大楼，在漫长的走廊里找到那间训练室。空的，没有人，除了系统。</w:t>
        <w:br/>
        <w:t>“请问是否开始训练？”</w:t>
        <w:br/>
        <w:t>它声音温和得仿佛不是地狱重现的预兆。然而你体验过这种训练，只能如临大敌地绷紧身躯。</w:t>
        <w:br/>
        <w:t>“是。”你闭上眼，等待——</w:t>
        <w:br/>
        <w:t>熟悉的剧痛将临。</w:t>
        <w:br/>
        <w:t>你的课程分数(和平环境-30，经验+20)</w:t>
        <w:br/>
        <w:t>ROLL : d90=d90(30)=30</w:t>
        <w:br/>
        <w:t>鉴于你上一次作为格纳欧斯时都拿下了50+分，这次反而只有30是因为</w:t>
        <w:br/>
        <w:t>1-3 对某事的PTSD发作</w:t>
        <w:br/>
        <w:t>4-6 脑电波平稳地低出检测区间</w:t>
        <w:br/>
        <w:t>7-9 发生意外中断了训练</w:t>
        <w:br/>
        <w:t>10 大成功/大失败</w:t>
        <w:br/>
        <w:t>ROLL : d10=d10(8)=8</w:t>
        <w:br/>
        <w:t>1-3 有紧急任务需要出动</w:t>
        <w:br/>
        <w:t>4-6 作为案件相关人员被征询</w:t>
        <w:br/>
        <w:t>7-9 系统被人故意切断</w:t>
        <w:br/>
        <w:t>10 大成功/大失败</w:t>
        <w:br/>
        <w:t>ROLL : d10=d10(8)=8</w:t>
        <w:br/>
        <w:t>切断者的身份和目的是</w:t>
        <w:br/>
        <w:t>0 负面——100 正面</w:t>
        <w:br/>
        <w:t>ROLL : d100=d100(58)=58</w:t>
        <w:br/>
        <w:t>ROLL : d100=d100(9)=9</w:t>
      </w:r>
    </w:p>
    <w:p>
      <w:pPr>
        <w:pStyle w:val="ThreadMinimal"/>
      </w:pPr>
      <w:r>
        <w:t>一个不上不下的身份，一个非常糟糕的目的，你是？</w:t>
        <w:br/>
        <w:t>1-3 网络工程师&amp;失误</w:t>
        <w:br/>
        <w:t>4-6 深海教徒&amp;控制行动</w:t>
        <w:br/>
        <w:t>7-9 私人恩怨&amp;杀人</w:t>
        <w:br/>
        <w:t>10 大成功/大失败</w:t>
        <w:br/>
        <w:t>ROLL : d10=d10(10)=10</w:t>
        <w:br/>
        <w:t>ROLL : d2=d2(1)=1</w:t>
        <w:br/>
        <w:t>1-3 入侵冥思间但路径错误</w:t>
        <w:br/>
        <w:t>4-6 使海猎们陷入沉睡并锁上了门</w:t>
        <w:br/>
        <w:t>7-9 TA想让提图斯脑死亡</w:t>
        <w:br/>
        <w:t>10 大成功/大失败</w:t>
        <w:br/>
        <w:t>ROLL : d10=d10(6)=6</w:t>
        <w:br/>
        <w:t>鉴于身份处于中间值，始作俑者除了阿戈尔公民的身份外是</w:t>
        <w:br/>
        <w:t>1-3 不偏激的深海教徒</w:t>
        <w:br/>
        <w:t>4-6 悔改的深海教徒</w:t>
        <w:br/>
        <w:t>7-9 试图共存的深海教徒</w:t>
        <w:br/>
        <w:t>10 大成功/大失败</w:t>
        <w:br/>
        <w:t>ROLL : d10=d10(7)=7</w:t>
        <w:br/>
        <w:t>作为教徒，TA其实希望寻找让海嗣与阿戈尔共存的可能，因此对深海猎人和阿戈尔的缺乏敌意——但当深海教会采取行动时，TA依然听从命令切断了这块区域的网络系统。</w:t>
        <w:br/>
        <w:t>于是猎人们在危险中沉入长梦。</w:t>
      </w:r>
    </w:p>
    <w:p>
      <w:pPr>
        <w:pStyle w:val="ThreadMinimal"/>
      </w:pPr>
      <w:r>
        <w:t>Day27，三队出发且将要遭受超大规模海嗣袭击，Day27，深海教会切断了深海猎人特区</w:t>
        <w:br/>
        <w:t>1-3 仅这栋楼的网络</w:t>
        <w:br/>
        <w:t>4-6 训练场的网络</w:t>
        <w:br/>
        <w:t>7-9 整个特区的网络</w:t>
        <w:br/>
        <w:t>10 大成功/大失败</w:t>
        <w:br/>
        <w:t>ROLL : d10=d10(7)=7</w:t>
        <w:br/>
        <w:t>……不是，以前也没见你们这么大手笔，这回又是怎么做到的啊！</w:t>
        <w:br/>
        <w:t>1-3 其实一直可以，只是没干</w:t>
        <w:br/>
        <w:t>4-6 阿莱西雅的权限放开了</w:t>
        <w:br/>
        <w:t>7-9 趁科城执政官数量最少的时候</w:t>
        <w:br/>
        <w:t>10 大成功/大失败</w:t>
        <w:br/>
        <w:t>ROLL : d10=d10(3)=3</w:t>
        <w:br/>
        <w:t>那么这次行动起来的主要目的是</w:t>
        <w:br/>
        <w:t>1-3 毁灭科洛斯修姆</w:t>
        <w:br/>
        <w:t>4-6 毁灭深海猎人</w:t>
        <w:br/>
        <w:t>7-9 毁灭第二军团</w:t>
        <w:br/>
        <w:t>10 大成功/大失败</w:t>
        <w:br/>
        <w:t>ROLL : d10=d10(8)=8</w:t>
        <w:br/>
        <w:t>……离科洛斯修姆不远处的第二军团主力正在遭受海嗣围攻，由于一队陷入沉睡，他们显然无法立刻对其支援，那么二队和四队的状态是</w:t>
        <w:br/>
        <w:t>0 在科城内——100 在外执行任务</w:t>
        <w:br/>
        <w:t>ROLL : d100=d100(51)=51</w:t>
        <w:br/>
        <w:t>ROLL : d100=d100(38)=38</w:t>
      </w:r>
    </w:p>
    <w:p>
      <w:pPr>
        <w:pStyle w:val="ThreadMinimal"/>
      </w:pPr>
      <w:r>
        <w:t>四队在科城内迅速组织起来，而二队刚好执行任务准备回城……事到如今问一问切断网络的人和主导这次围攻的人都是谁(不需要更多教徒了+20)</w:t>
        <w:br/>
        <w:t>0 陌生人——100 熟人</w:t>
        <w:br/>
        <w:t>ROLL : d100+20=d100(54)+20=74</w:t>
        <w:br/>
        <w:t>ROLL : d100+20=d100(43)+20=63</w:t>
        <w:br/>
        <w:t>1-3 约维努斯</w:t>
        <w:br/>
        <w:t>4-6 弗拉维</w:t>
        <w:br/>
        <w:t>7-9 四队的教徒C</w:t>
        <w:br/>
        <w:t>10 大成功/大失败</w:t>
        <w:br/>
        <w:t>ROLL : d10=d10(10)=10</w:t>
        <w:br/>
        <w:t>ROLL : d2=d2(2)=2</w:t>
        <w:br/>
        <w:t>1-3 玛尔卡</w:t>
        <w:br/>
        <w:t>4-6 德基玛</w:t>
        <w:br/>
        <w:t>7-9 奥卢斯</w:t>
        <w:br/>
        <w:t>10 大成功/大失败</w:t>
        <w:br/>
        <w:t>ROLL : d10=d10(1)=1</w:t>
        <w:br/>
        <w:t>玛尔卡暗中没有参加训练，而是潜入中控室切断了网络，屏蔽了外界对内的干扰，那么主导本次计划的是</w:t>
        <w:br/>
        <w:t>1-3 阿莱西雅</w:t>
        <w:br/>
        <w:t>4-6 弗拉维</w:t>
        <w:br/>
        <w:t>7-9 德基玛</w:t>
        <w:br/>
        <w:t>10 大成功/大失败</w:t>
        <w:br/>
        <w:t>ROLL : d10=d10(10)=10</w:t>
        <w:br/>
        <w:t>ROLL : d2=d2(1)=1</w:t>
        <w:br/>
        <w:t>1-3 名单上的主教</w:t>
        <w:br/>
        <w:t>4-6 西塞罗</w:t>
        <w:br/>
        <w:t>7-9 玛利图斯</w:t>
        <w:br/>
        <w:t>10 大成功/大失败</w:t>
        <w:br/>
        <w:t>ROLL : d10=d10(4)=4</w:t>
      </w:r>
    </w:p>
    <w:p>
      <w:pPr>
        <w:pStyle w:val="ThreadMinimal"/>
      </w:pPr>
      <w:r>
        <w:t>西塞罗，追寻着真正的、美好的人，对意志不坚者不报希望，但他竟然主动参与了此类大型计划是因为</w:t>
        <w:br/>
        <w:t>1-3 有人和他做了交易</w:t>
        <w:br/>
        <w:t>4-6 他早年对某人的许诺</w:t>
        <w:br/>
        <w:t>7-9 他不赞成弑神计划</w:t>
        <w:br/>
        <w:t>10 大成功/大失败</w:t>
        <w:br/>
        <w:t>ROLL : d10=d10(9)=9</w:t>
        <w:br/>
        <w:t>弑神计划。他望着斑斓明亮的战场。这一幕将在二十七天后，复刻在第六号海沟上。</w:t>
        <w:br/>
        <w:t>海嗣前仆后继，第二军团的炮火恍若无限地膨胀，结局尚未裁定，更遥远的变乱仍在发生，随时会传来撕裂大洋的爆鸣时，城内同胞的血正泼溅在金属地板的花纹上。如此嘈杂的声波，是阿戈尔在愤怒，阿戈尔在低吟，但——</w:t>
        <w:br/>
        <w:t>子嗣呼唤大海。</w:t>
        <w:br/>
        <w:t>——这不是正确的那条道路，阿戈尔人，你们的自傲到此为止。</w:t>
        <w:br/>
        <w:t>大海淹没所有光明。</w:t>
        <w:br/>
        <w:t>神不该被鲁莽地惊动。</w:t>
        <w:br/>
        <w:t>[围攻 Round 1]</w:t>
        <w:br/>
        <w:t>第二军团的出力(阿戈尔舰队+30，深海猎人+10)</w:t>
        <w:br/>
        <w:t>ROLL : d100+40=d100(36)+40=76</w:t>
        <w:br/>
        <w:t>海嗣潮的出力(海嗣潮+30)</w:t>
        <w:br/>
        <w:t>ROLL : d100+30=d100(82)+30=112</w:t>
        <w:br/>
        <w:t>舰队的伤亡程度(阿戈尔科技-30)</w:t>
        <w:br/>
        <w:t>ROLL : d100=d100(53)=53-30=23</w:t>
        <w:br/>
        <w:t>深海猎人的伤亡程度(深海猎人-20)</w:t>
        <w:br/>
        <w:t>ROLL : d100=d100(39)=39-20=19</w:t>
      </w:r>
    </w:p>
    <w:p>
      <w:pPr>
        <w:pStyle w:val="ThreadMinimal"/>
      </w:pPr>
      <w:r>
        <w:t>歌蕾蒂娅心烦意乱地站在落地窗前，那点光芒已在视觉尽头闪烁。文明的灯火。</w:t>
        <w:br/>
        <w:t>随二队执行任务的舰队也隶属于第二军团，她仍记得指挥官得知消息时的震悚和迷茫：怎么会有人敢袭击阿戈尔的军团？怎么会有人能包围阿戈尔的军团？</w:t>
        <w:br/>
        <w:t>——唯有海嗣，唯有大群。</w:t>
        <w:br/>
        <w:t>它们以可鄙而原始的生命铸成战线，而猎人却无法立刻呼应战斗，阿戈尔的内部出了问题，一队仍然毫无消息……血越烧越热，歌蕾蒂娅放任战意膨胀着压过毫无用处的忧虑。</w:t>
        <w:br/>
        <w:t>她的长槊急需搅碎些什么。</w:t>
        <w:br/>
        <w:t>[围攻 Round 2]</w:t>
        <w:br/>
        <w:t>第二军团的出力(阿戈尔舰队+30，深海猎人+20)</w:t>
        <w:br/>
        <w:t>ROLL : d100+50=d100(64)+50=114</w:t>
        <w:br/>
        <w:t>海嗣潮的出力(海嗣潮+30)</w:t>
        <w:br/>
        <w:t>ROLL : d100+30=d100(61)+30=91</w:t>
        <w:br/>
        <w:t>前线暂时稳固，但神经也因高强度接入舰队而锐痛……普布利乌斯紧皱着眉拉起新的系统屏幕，终于能抽出几分钟来解决另一个问题：</w:t>
        <w:br/>
        <w:t>深海猎人一队，他们究竟状态如何？</w:t>
        <w:br/>
        <w:t>1-3 挣扎</w:t>
        <w:br/>
        <w:t>4-6 沉睡</w:t>
        <w:br/>
        <w:t>7-9 出现死亡</w:t>
        <w:br/>
        <w:t>10 大成功/大失败</w:t>
        <w:br/>
        <w:t>ROLL : d10=d10(3)=3</w:t>
        <w:br/>
        <w:t>外部系统的反复入侵扰动了内部的迷梦，许多猎人的潜意识已经感知到危险正在来临，但对于他们挣扎着的苏醒，玛尔卡选择</w:t>
        <w:br/>
        <w:t>1-3 继续沉睡</w:t>
        <w:br/>
        <w:t>4-6 无视</w:t>
        <w:br/>
        <w:t>7-9 抹杀</w:t>
        <w:br/>
        <w:t>10 大成功/大失败</w:t>
        <w:br/>
        <w:t>ROLL : d10=d10(3)=3</w:t>
      </w:r>
    </w:p>
    <w:p>
      <w:pPr>
        <w:pStyle w:val="ThreadMinimal"/>
      </w:pPr>
      <w:r>
        <w:t>“睡吧……”悲悯的人如此期许，“无知的、轻松的美梦……”</w:t>
        <w:br/>
        <w:t>[是否确认增强频率]</w:t>
        <w:br/>
        <w:t>“这不好么？”</w:t>
        <w:br/>
        <w:t>[是……是是是是是是是是是]</w:t>
        <w:br/>
        <w:t>[系统已监测到程序紊乱]</w:t>
        <w:br/>
        <w:t>普布利乌斯的入侵(弑神计划总负责人+30)</w:t>
        <w:br/>
        <w:t>ROLL : d100+30=d100(87)+30=117</w:t>
        <w:br/>
        <w:t>玛尔卡的防护(海猎特区+20)</w:t>
        <w:br/>
        <w:t>ROLL : d100+20=d100(76)+20=96</w:t>
        <w:br/>
        <w:t>“普布利乌斯，回头看看吧。”</w:t>
        <w:br/>
        <w:t>——这一切，会不会发生得太晚了？</w:t>
        <w:br/>
        <w:t>[围攻 Round 3]</w:t>
        <w:br/>
        <w:t>第二军团的出力(阿戈尔舰队+30，深海猎人+20)</w:t>
        <w:br/>
        <w:t>ROLL : d100+50=d100(17)+50=67</w:t>
        <w:br/>
        <w:t>海嗣潮的出力(海嗣潮+30)</w:t>
        <w:br/>
        <w:t>ROLL : d100+30=d100(80)+30=110</w:t>
        <w:br/>
        <w:t>舰队的伤亡程度(阿戈尔科技-30)</w:t>
        <w:br/>
        <w:t>ROLL : d100=d100(35)=35-30=5</w:t>
        <w:br/>
        <w:t>深海猎人的伤亡程度(深海猎人-20)</w:t>
        <w:br/>
        <w:t>ROLL : d100=d100(100)=100-20=80</w:t>
      </w:r>
    </w:p>
    <w:p>
      <w:pPr>
        <w:pStyle w:val="ThreadMinimal"/>
      </w:pPr>
      <w:r>
        <w:t>出现减员，二队和四队的死亡比例分别是</w:t>
        <w:br/>
        <w:t>ROLL : d70+30=d70(55)+30=85</w:t>
        <w:br/>
        <w:t>ROLL : d70+30=d70(22)+30=52</w:t>
        <w:br/>
        <w:t>能造成如此大规模的死亡是因为</w:t>
        <w:br/>
        <w:t>1-3 军团长被迫分神不好指挥舰队</w:t>
        <w:br/>
        <w:t>4-6 西塞罗带的海嗣规模是史上最大</w:t>
        <w:br/>
        <w:t>7-9 玛利图斯后来带大群加入战场</w:t>
        <w:br/>
        <w:t>10 大成功/大失败</w:t>
        <w:br/>
        <w:t>ROLL : d10=d10(5)=5</w:t>
        <w:br/>
        <w:t>西塞罗带这么多海嗣就为了毁灭第二军团？</w:t>
        <w:br/>
        <w:t>1-3 就是这样</w:t>
        <w:br/>
        <w:t>4-6 还有科城</w:t>
        <w:br/>
        <w:t>7-9 蹲守其它军团</w:t>
        <w:br/>
        <w:t>10 大成功/大失败</w:t>
        <w:br/>
        <w:t>ROLL : d10=d10(9)=9</w:t>
        <w:br/>
        <w:t>二队还剩十一人，四队还剩三十六人。这些生命指标的汇总在一瞬间闪过普布利乌斯的视野，又立刻被更多的数据洪流淹没。</w:t>
        <w:br/>
        <w:t>填满了整张屏幕的红点，他的眼前已只剩下这个。</w:t>
        <w:br/>
        <w:t>“普布利乌斯！”当马库斯急切来电时，他也只是本能地记录那些词句，“深海猎人的战时通讯频道，我需要最新的。”二队和四队已经遭受重创，他们必须有所配合，重新组织起新的指挥中心。</w:t>
        <w:br/>
        <w:t>但在瞬间的思考后，普布利乌斯的回应是</w:t>
        <w:br/>
        <w:t>1-3 给出频道编号</w:t>
        <w:br/>
        <w:t>4-6 并询问一队情况</w:t>
        <w:br/>
        <w:t>7-9 以及始作俑者</w:t>
        <w:br/>
        <w:t>10 大成功/大失败</w:t>
        <w:br/>
        <w:t>ROLL : d10=d10(1)=1</w:t>
      </w:r>
    </w:p>
    <w:p>
      <w:pPr>
        <w:pStyle w:val="ThreadMinimal"/>
      </w:pPr>
      <w:r>
        <w:t>所有额外交流都被禁止，普布利乌斯的脑力完全供给于舰队作战。</w:t>
        <w:br/>
        <w:t>于是马库斯只得到了一串利落的编号，下一秒通讯关闭，他也没来得及汇报</w:t>
        <w:br/>
        <w:t>1-3 没找到中控室的人</w:t>
        <w:br/>
        <w:t>4-6 已经控制住了玛尔卡</w:t>
        <w:br/>
        <w:t>7-9 已经处决了玛尔卡</w:t>
        <w:br/>
        <w:t>10 大成功/大失败</w:t>
        <w:br/>
        <w:t>ROLL : d10=d10(8)=8</w:t>
        <w:br/>
        <w:t>杀死玛尔卡的人是</w:t>
        <w:br/>
        <w:t>0 陌生海猎——100 熟人</w:t>
        <w:br/>
        <w:t>ROLL : d100=d100(65)=65</w:t>
        <w:br/>
        <w:t>马库斯/阿普琉斯/维比乌斯/格涅娅/提比略/“提图斯”</w:t>
        <w:br/>
        <w:t>ROLL : d6=d6(3)=3</w:t>
        <w:br/>
        <w:t>发现有人闯入中控室的时候，玛尔卡一瞬间的想法是</w:t>
        <w:br/>
        <w:t>1-3 惊恐</w:t>
        <w:br/>
        <w:t>4-6 遗憾</w:t>
        <w:br/>
        <w:t>7-9 痛苦</w:t>
        <w:br/>
        <w:t>10 大成功/大失败</w:t>
        <w:br/>
        <w:t>ROLL : d10=d10(3)=3</w:t>
        <w:br/>
        <w:t>金属隔断很好地屏蔽了墙外的脚步声，于是，当那扇门轰然倒塌时，忙于操作系统的人才姗姗来迟地意识到：催眠已然失效。</w:t>
        <w:br/>
        <w:t>她伸手向腰间的武器，结局是什么如此清晰。</w:t>
        <w:br/>
        <w:t>但与此同时，那么多的恐惧也同那一声倒塌的震响一齐蔓延，玛尔卡不敢想象队友们厌恶和敌视的眼神，他们会说——</w:t>
        <w:br/>
        <w:t>维比乌斯干脆利落地砍下了她的头。</w:t>
        <w:br/>
        <w:t>他什么也没说，冰冷的眼睛里什么也没有。他的目标只是夺回系统的控制权，唤醒其他人，以最快速度奔赴科洛斯修姆外的战场。</w:t>
        <w:br/>
        <w:t>——叛徒和她的理由在这其中无关紧要。</w:t>
      </w:r>
    </w:p>
    <w:p>
      <w:pPr>
        <w:pStyle w:val="ThreadMinimal"/>
      </w:pPr>
      <w:r>
        <w:t>当你苏醒并得知玛尔卡的死亡后，你对第二军团陷入苦战的灵感是(经验+20)</w:t>
        <w:br/>
        <w:t>ROLL : d100+20=d100(48)+20=68</w:t>
        <w:br/>
        <w:t>你对现状如此发展的想法是</w:t>
        <w:br/>
        <w:t>1-3 愤怒</w:t>
        <w:br/>
        <w:t>4-6 紧绷</w:t>
        <w:br/>
        <w:t>7-9 混乱</w:t>
        <w:br/>
        <w:t>10 大成功/大失败</w:t>
        <w:br/>
        <w:t>ROLL : d10=d10(8)=8</w:t>
        <w:br/>
        <w:t>在头痛欲裂中，你睁开眼。</w:t>
        <w:br/>
        <w:t>训练室银白的天花板被蒙上一圈红光，始终有脚步声纷乱作响，一个不认识的猎人收回确认你脉搏和瞳孔的手，丢下“提图斯”的终端后转身就走。没有人告诉你发生了什么，只有冷肃的眼神彼此递出，你仍然不知道为何空气里……漂浮着一丝血腥？</w:t>
        <w:br/>
        <w:t>“系统。”呼唤，杳无音讯，仿佛被全世界抛弃。</w:t>
        <w:br/>
        <w:t>那么，触及地面，支撑身体……你在站立的同时后知后觉地拿起终端，获得了一个令人后怕的真相。</w:t>
        <w:br/>
        <w:t>深渊只有一步之遥。</w:t>
        <w:br/>
        <w:t>因为你的放任，你的漠视，三队已照常出发且失去音讯，二队和四队损失惨重，第二军团正在科洛斯修姆外被海嗣围攻。在这一次同样来之不易的生命中，你没有思考提图斯转队的原因，没有立刻组织起新的行动计划，甚至没有对一队中的叛徒多加留心，只因为——</w:t>
        <w:br/>
        <w:t>1-3 疲惫的倦怠</w:t>
        <w:br/>
        <w:t>4-6 刺激如此短暂</w:t>
        <w:br/>
        <w:t>7-9 适当牺牲</w:t>
        <w:br/>
        <w:t>10 大成功/大失败</w:t>
        <w:br/>
        <w:t>ROLL : d10=d10(7)=7</w:t>
      </w:r>
    </w:p>
    <w:p>
      <w:pPr>
        <w:pStyle w:val="ThreadMinimal"/>
      </w:pPr>
      <w:r>
        <w:t>这就是你的计划——那么你在为什么感到混乱？</w:t>
        <w:br/>
        <w:t>1-3 没想到结局这么惨烈</w:t>
        <w:br/>
        <w:t>4-6 在意识到牺牲后的自罪</w:t>
        <w:br/>
        <w:t>7-9 身体原因意识不清</w:t>
        <w:br/>
        <w:t>10 大成功/大失败</w:t>
        <w:br/>
        <w:t>ROLL : d10=d10(2)=2</w:t>
        <w:br/>
        <w:t>生命迭代，而你的目标从个体的生存不断上升，扩散到更广阔的视野去。你想要深海猎人、阿戈尔与泰拉的幸存，但有时不是事事都能尽善尽美，因此你选择了放弃一部分以挽救更大的一部分：</w:t>
        <w:br/>
        <w:t>你选择了以深海猎人的受创而饵，引出玛利图斯和深海教会。</w:t>
        <w:br/>
        <w:t>是的，一切仍在计划之中，玛尔卡被坐实叛徒身份，深海教会终于被阿戈尔高度重视，但代价是——</w:t>
        <w:br/>
        <w:t>你有时会忘记。你是一个人类。</w:t>
        <w:br/>
        <w:t>——在你之外，一次又一次不可被数清的死亡。</w:t>
        <w:br/>
        <w:t>你仍记得肉体的归属是人类。</w:t>
        <w:br/>
        <w:t>你从数字构成的代码里看见字句，又从字句里看出尸骸，熟悉的血腥味，幻觉般的血腥味……不，在你的设想里绝没有到这一步，为什么？你的计划本该符合逻辑运行，虽然遗憾，仍然可以接受，除非……</w:t>
        <w:br/>
        <w:t>你忘记了你也和所有人类一样……</w:t>
        <w:br/>
        <w:t>但无论如何，事实就是：你与夭折的结局擦肩而过。</w:t>
        <w:br/>
        <w:t>脆弱不可避免。</w:t>
        <w:br/>
        <w:t>“我真的做好准备了吗？”</w:t>
        <w:br/>
        <w:t>这是真的可以接受的交易吗？</w:t>
        <w:br/>
        <w:t>“我在和谁交易？”</w:t>
        <w:br/>
        <w:t>我有交易的资格吗？</w:t>
        <w:br/>
        <w:t>“我选择牺牲后得到的究竟是什么？”</w:t>
        <w:br/>
        <w:t>谁能告诉我解决这些问题的终极办法？</w:t>
        <w:br/>
        <w:t>1-3 思考暂停</w:t>
        <w:br/>
        <w:t>4-6 思考无用</w:t>
        <w:br/>
        <w:t>7-9 思考永恒</w:t>
        <w:br/>
        <w:t>10 大成功/大失败</w:t>
        <w:br/>
        <w:t>ROLL : d10=d10(7)=7</w:t>
      </w:r>
    </w:p>
    <w:p>
      <w:pPr>
        <w:pStyle w:val="ThreadMinimal"/>
      </w:pPr>
      <w:r>
        <w:t>无人解答，这个世界没有人能看到你所看见的未来，因此只剩下——</w:t>
        <w:br/>
        <w:t>你自己。只有你能在最高天之上使用这生者的特权。</w:t>
        <w:br/>
        <w:t>但这是幸福吗，这是权力吗？不！它是永无止尽的困境，束缚住了你的手脚，这条缓缓收紧的吊索，始终栓在祭品的脖颈上：你没法再抛开一切责任，仅为私欲而活，你要向道德、向秩序屈服，接受社会所加的评判乃至苛责……谁值得这一切？</w:t>
        <w:br/>
        <w:t>你还记得你最初的样子吗？</w:t>
        <w:br/>
        <w:t>做一个冷眼旁观的求生者，我就一定会更快乐吗？</w:t>
        <w:br/>
        <w:t>你认为你还能去往何方？</w:t>
        <w:br/>
        <w:t>如果放弃深海猎人，放弃阿戈尔，甚至不再关心泰拉的未来，行走在大地之上时，我又能去往何方？</w:t>
        <w:br/>
        <w:t>你在所谓的大爱中究竟看见了什么？</w:t>
        <w:br/>
        <w:t>……</w:t>
        <w:br/>
        <w:t>没有猎人，最熟悉的色彩，没有公民，千千万模糊无比的个体，甚至没有那张最陌生的、最遥远的、最无法复现的……你的面孔。</w:t>
        <w:br/>
        <w:t>轮回者的眼中空无一人。</w:t>
        <w:br/>
        <w:t>最终你对自己说：那么，思考吧，永恒地思考下去吧，只要意识一日不消散，这困惑和发问一日不会停止，即使苦难磨平了善性，即使人类为奇迹献上损耗，你依然会——</w:t>
        <w:br/>
        <w:t>——见证它。</w:t>
        <w:br/>
        <w:t>“提图斯”撞入家门，掀开匣子握住武器，金属冰冷地反射出光晕。</w:t>
        <w:br/>
        <w:t>——实践它。</w:t>
        <w:br/>
        <w:t>“港区A-75，立刻集合。”马库斯的声音失去了轻快，“这里交给海巡队。”</w:t>
        <w:br/>
        <w:t>——历经失败。</w:t>
        <w:br/>
        <w:t>“这是阿戈尔历史上烈度最高的一次海嗣袭击……所有人，做好准备。”</w:t>
        <w:br/>
        <w:t>——直至成功。</w:t>
        <w:br/>
        <w:t>“收到。”求索者踏上道路，投身从未停息的战场。</w:t>
        <w:br/>
        <w:t>无垠的海与无垠的血永远环绕其身，疼痛比思考更加直截了当，当你重构起自我时，泰拉亦对你说：</w:t>
        <w:br/>
        <w:t>“这就是我。”</w:t>
        <w:br/>
        <w:t>千万次背叛与忠诚，千万次选择与终点，生灵跌倒而仰望星空，美和苦难一样真实。</w:t>
        <w:br/>
        <w:t>欢迎来到，我们的泰拉。</w:t>
      </w:r>
    </w:p>
    <w:p>
      <w:pPr>
        <w:pStyle w:val="ThreadMinimal"/>
      </w:pPr>
      <w:r>
        <w:t>在一队奔赴前线时查询三队出海情况，海嗣袭击的具体规模是(大型集群+30，围攻第二军团-10)</w:t>
        <w:br/>
        <w:t>ROLL : d100+20=d100(2)+20=22</w:t>
        <w:br/>
        <w:t>玛尔卡想要覆灭三队，但袭击的海嗣规模只有这点是因为</w:t>
        <w:br/>
        <w:t>1-3 中途海嗣向第二军团迁徙</w:t>
        <w:br/>
        <w:t>4-6 本质上只需要杀死乌尔比安</w:t>
        <w:br/>
        <w:t>7-9 阿莱西雅无法调集海嗣</w:t>
        <w:br/>
        <w:t>10 大成功/大失败</w:t>
        <w:br/>
        <w:t>ROLL : d10=d10(6)=6</w:t>
        <w:br/>
        <w:t>玛尔卡唯一想消灭的是挡了路的乌尔比安，对于其他猎人，她依然以同胞之心爱护着……虽然她或者阿莱西雅之间，肯定有一人低估了什么。</w:t>
        <w:br/>
        <w:t>这真的会是伏击？</w:t>
        <w:br/>
        <w:t>[伏击 Round 1]</w:t>
        <w:br/>
        <w:t>三队的出力(深海猎人+30，阿戈尔舰队+20)</w:t>
        <w:br/>
        <w:t>ROLL : d100+50=d100(56)+50=106</w:t>
        <w:br/>
        <w:t>海嗣潮的出力(小型海嗣潮+20)</w:t>
        <w:br/>
        <w:t>ROLL : d100+20=d100(77)+20=97</w:t>
        <w:br/>
        <w:t>海嗣被剿灭的进度</w:t>
        <w:br/>
        <w:t>ROLL : d22=d22(20)=20</w:t>
      </w:r>
    </w:p>
    <w:p>
      <w:pPr>
        <w:pStyle w:val="ThreadMinimal"/>
      </w:pPr>
      <w:r>
        <w:t>一场熟练而习惯的大获全胜。</w:t>
        <w:br/>
        <w:t>猎人们灵活地穿梭在尸骸之间打扫战场，海浪顺势将污浊推远，乌尔比安甩开那一地狼藉，径直返舰走向指挥室</w:t>
        <w:br/>
        <w:t>1-3 检查科洛斯修姆是否有讯息</w:t>
        <w:br/>
        <w:t>4-6 确认这次遇袭后的相关事宜</w:t>
        <w:br/>
        <w:t>7-9 被指挥官抢先发言</w:t>
        <w:br/>
        <w:t>10 大成功/大失败</w:t>
        <w:br/>
        <w:t>ROLL : d10=d10(10)=10</w:t>
        <w:br/>
        <w:t>ROLL : d2=d2(2)=2</w:t>
        <w:br/>
        <w:t>1-3 得知和科洛斯修姆失联</w:t>
        <w:br/>
        <w:t>4-6 得知遇袭后的舰队被迫减速</w:t>
        <w:br/>
        <w:t>7-9 其实刚返航就晕过去了</w:t>
        <w:br/>
        <w:t>10 大成功/大失败</w:t>
        <w:br/>
        <w:t>ROLL : d10=d10(3)=3</w:t>
        <w:br/>
        <w:t>“失联？”乌尔比安紧皱着眉，再一次核对起屏幕上的数据，“我们只出发了——”</w:t>
        <w:br/>
        <w:t>ROLL : d100=d100(11)=11</w:t>
        <w:br/>
        <w:t>1.分钟</w:t>
        <w:br/>
        <w:t>2.半小时</w:t>
        <w:br/>
        <w:t>3.小时</w:t>
        <w:br/>
        <w:t>ROLL : d3=d3(2)=2</w:t>
        <w:br/>
        <w:t>ROLL : d2=d2(2)=2</w:t>
      </w:r>
    </w:p>
    <w:p>
      <w:pPr>
        <w:pStyle w:val="ThreadMinimal"/>
      </w:pPr>
      <w:r>
        <w:t>“仅仅一个小时的航行，路线也没有偏离，我们不可能已经离开了阿戈尔的国土。”乌尔比安挥去那些仍在波动的荧光，沉默了片刻，“除非……”</w:t>
        <w:br/>
        <w:t>他的灵感(经验+20)</w:t>
        <w:br/>
        <w:t>ROLL : d100+20=d100(70)+20=90</w:t>
        <w:br/>
        <w:t>“……科洛斯修姆出事了。”</w:t>
        <w:br/>
        <w:t>意外如此突然，他环顾一圈，等待人们后知后觉的震悚，在这瞬间中思考着</w:t>
        <w:br/>
        <w:t>1-3 犯罪之人</w:t>
        <w:br/>
        <w:t>4-6 弥补方法</w:t>
        <w:br/>
        <w:t>7-9 道路抉择</w:t>
        <w:br/>
        <w:t>10 大成功/大失败</w:t>
        <w:br/>
        <w:t>ROLL : d10=d10(3)=3</w:t>
        <w:br/>
        <w:t>乌尔比安对幕后黑手的灵感(目击者+20，教会潜伏-20)</w:t>
        <w:br/>
        <w:t>ROLL : d100=d100(17)=17</w:t>
        <w:br/>
        <w:t>一只不久前的新进化海嗣显然没让人立刻发散思维，或者说，乌尔比安根本没从科洛斯修姆出事(甚至陷落)联想到一向销声匿迹的深海教会。阿戈尔对教会的看法依然是小范围的歪门邪道，虽然荼毒心灵，但人们对阿戈尔人的普遍理性怀有深深的信任乃至信仰：谁会愿意放弃自我高贵的人格？</w:t>
        <w:br/>
        <w:t>在对危机源头毫无头绪的同时，乌尔比安如今的判断是</w:t>
        <w:br/>
        <w:t>0 回航探查——100 继续任务</w:t>
        <w:br/>
        <w:t>ROLL : d100=d100(93)=93</w:t>
        <w:br/>
        <w:t>这个判断的依据是</w:t>
        <w:br/>
        <w:t>1-3 交给其他队长</w:t>
        <w:br/>
        <w:t>4-6 交给普布利乌斯</w:t>
        <w:br/>
        <w:t>7-9 应当各司其职</w:t>
        <w:br/>
        <w:t>10 大成功/大失败</w:t>
        <w:br/>
        <w:t>ROLL : d10=d10(4)=4</w:t>
      </w:r>
    </w:p>
    <w:p>
      <w:pPr>
        <w:pStyle w:val="ThreadMinimal"/>
      </w:pPr>
      <w:r>
        <w:t>而舰队指挥官对此事的看法是</w:t>
        <w:br/>
        <w:t>0 回航探查——100 继续任务</w:t>
        <w:br/>
        <w:t>ROLL : d100=d100(56)=56</w:t>
        <w:br/>
        <w:t>普布利乌斯……他相信那个人会处理好一切。</w:t>
        <w:br/>
        <w:t>乌尔比安收回科洛斯修姆方向的视线：“保持发送通讯申请，但航线不变，任务继续执行，萨恩狄庇提承受不起等待。”他微微偏头看向指挥官，像是等待一个回复或屈服，“这就是我的意见。”</w:t>
        <w:br/>
        <w:t>可怖的猜想就在几乎近在咫尺的地方发生，但他们谁也没有把陷落的可能说出口。</w:t>
        <w:br/>
        <w:t>在凝固又喧闹的一片忙碌里，对方的手在台面上攥紧成拳，最终还是哑着嗓子下达命令：“……我同意。”</w:t>
        <w:br/>
        <w:t>于是舰队依然笔直地与灾难背道而驰，所有心情被尽数掩埋，他们替深海猎人、第二军团乃至两座城市做出了选择。</w:t>
        <w:br/>
        <w:t>——没有任何资格可悔恨。</w:t>
        <w:br/>
        <w:t>科洛斯修姆失联的原因是</w:t>
        <w:br/>
        <w:t>1-3 被海嗣隔绝</w:t>
        <w:br/>
        <w:t>4-6 深海教会破坏系统</w:t>
        <w:br/>
        <w:t>7-9 兼而有之</w:t>
        <w:br/>
        <w:t>10 大成功/大失败</w:t>
        <w:br/>
        <w:t>ROLL : d10=d10(2)=2</w:t>
        <w:br/>
        <w:t>海嗣以血肉之躯隔绝了波频，又沿路破坏了一路上的基站，科洛斯修姆暂时成为了与世隔绝的孤岛。</w:t>
        <w:br/>
        <w:t>对于科洛斯修姆的失联，阿戈尔的反应是</w:t>
        <w:br/>
        <w:t>1-3 派出一支军团</w:t>
        <w:br/>
        <w:t>4-6 派出两支军团</w:t>
        <w:br/>
        <w:t>7-9 暂时按兵不动</w:t>
        <w:br/>
        <w:t>10 大成功/大失败</w:t>
        <w:br/>
        <w:t>ROLL : d10=d10(5)=5</w:t>
      </w:r>
    </w:p>
    <w:p>
      <w:pPr>
        <w:pStyle w:val="ThreadMinimal"/>
      </w:pPr>
      <w:r>
        <w:t>作为弑神计划的最前线，科洛斯修姆的重要性不言而喻，按计划参与弑神计划的第八和第十军团立刻出发，必须从大群中夺回阿戈尔的阵地。</w:t>
        <w:br/>
        <w:t>但他们抵达所耗费的时间分别是</w:t>
        <w:br/>
        <w:t>ROLL : d100=d100(72)=72</w:t>
        <w:br/>
        <w:t>1.天</w:t>
        <w:br/>
        <w:t>2.半周</w:t>
        <w:br/>
        <w:t>3.周</w:t>
        <w:br/>
        <w:t>ROLL : d3=d3(3)=3</w:t>
        <w:br/>
        <w:t>ROLL : d4=d4(3)=3</w:t>
        <w:br/>
        <w:t>第八军团将于二十一天即Day6抵达科洛斯修姆。</w:t>
        <w:br/>
        <w:t>ROLL : d100=d100(28)=28</w:t>
        <w:br/>
        <w:t>1.半天</w:t>
        <w:br/>
        <w:t>2.天</w:t>
        <w:br/>
        <w:t>3.半周</w:t>
        <w:br/>
        <w:t>ROLL : d3=d3(1)=1</w:t>
        <w:br/>
        <w:t>ROLL : d2=d2(1)=1</w:t>
        <w:br/>
        <w:t>第十军团本就即将抵达科洛斯修姆，在事发半天内抵达并参战。</w:t>
        <w:br/>
        <w:t>那么目前为止第二军团被围攻的时间是</w:t>
        <w:br/>
        <w:t>ROLL : d100=d100(92)=92</w:t>
        <w:br/>
        <w:t>1.半周</w:t>
        <w:br/>
        <w:t>2.周</w:t>
        <w:br/>
        <w:t>3.月</w:t>
        <w:br/>
        <w:t>ROLL : d3=d3(1)=1</w:t>
        <w:br/>
        <w:t>ROLL : d2=d2(1)=1</w:t>
        <w:br/>
        <w:t>三天后，Day24，深海猎人一队脱离昏迷状态，处决叛徒玛尔卡，奔赴前线。</w:t>
      </w:r>
    </w:p>
    <w:p>
      <w:pPr>
        <w:pStyle w:val="ThreadMinimal"/>
      </w:pPr>
      <w:r>
        <w:t>玛尔卡之所以能维持了三天封锁是因为</w:t>
        <w:br/>
        <w:t>1-3 普布利乌斯无暇他顾</w:t>
        <w:br/>
        <w:t>4-6 使用了阿莱西雅的权限</w:t>
        <w:br/>
        <w:t>7-9 故意让地块被抛出</w:t>
        <w:br/>
        <w:t>10 大成功/大失败</w:t>
        <w:br/>
        <w:t>ROLL : d10=d10(10)=10</w:t>
        <w:br/>
        <w:t>ROLL : d2=d2(1)=1</w:t>
        <w:br/>
        <w:t>1-3 普布利乌斯的权限被窃用</w:t>
        <w:br/>
        <w:t>4-6 使用了多位执政官的权限</w:t>
        <w:br/>
        <w:t>7-9 地块被抛出后落入大群</w:t>
        <w:br/>
        <w:t>10 大成功/大失败</w:t>
        <w:br/>
        <w:t>ROLL : d10=d10(2)=2</w:t>
        <w:br/>
        <w:t>对系统而言，对大楼下达封锁的正是普布利乌斯本人，这座城市乃至项目的最高负责人，因此不管其他人如何尝试，在普布利乌斯自己有空来主动排查前，它即是一座牢不可破的囚笼。</w:t>
        <w:br/>
        <w:t>普布利乌斯的权限之所以被窃用是因为</w:t>
        <w:br/>
        <w:t>1-3 忽视</w:t>
        <w:br/>
        <w:t>4-6 欺骗</w:t>
        <w:br/>
        <w:t>7-9 背叛</w:t>
        <w:br/>
        <w:t>10 大成功/大失败</w:t>
        <w:br/>
        <w:t>ROLL : d10=d10(1)=1</w:t>
        <w:br/>
        <w:t>城市执政官显然不专精于系统设计和网络建设，对一些埋藏许久甚至以年为单位的暗门，他知之甚少。</w:t>
        <w:br/>
        <w:t>一时的疏忽成就了盗贼的得意之作。</w:t>
      </w:r>
    </w:p>
    <w:p>
      <w:pPr>
        <w:pStyle w:val="ThreadMinimal"/>
      </w:pPr>
      <w:r>
        <w:t>[围攻 Round 4]</w:t>
        <w:br/>
        <w:t>阿戈尔的出力(阿戈尔舰队+30，深海猎人+10)</w:t>
        <w:br/>
        <w:t>ROLL : d100+40=d100(8)+40=48</w:t>
        <w:br/>
        <w:t>海嗣的出力(史上最大集群+50)</w:t>
        <w:br/>
        <w:t>ROLL : d100+50=d100(82)+50=132</w:t>
        <w:br/>
        <w:t>舰队的伤亡程度(阿戈尔科技-30)</w:t>
        <w:br/>
        <w:t>ROLL : d100=d100(10)=10-30=-20</w:t>
        <w:br/>
        <w:t>深海猎人的伤亡程度(深海猎人-20)</w:t>
        <w:br/>
        <w:t>ROLL : d100=d100(68)=68-20=48</w:t>
        <w:br/>
        <w:t>“维持阵线，优先清除向侧翼移动的海嗣！那是科洛斯修姆的方向！”</w:t>
        <w:br/>
        <w:t>“歌蕾蒂娅注意速度，你让阵线前扩得太大了——第六分队需要支援，谁去？”</w:t>
        <w:br/>
        <w:t>“E04，任务完成，原地等待下一条指令。”</w:t>
        <w:br/>
        <w:t>“注意这批新进化的海嗣品种，毒液主要成分未定，确认含有神经麻痹特性。”</w:t>
        <w:br/>
        <w:t>“缇比利娅收到……兹拉……请回复！”</w:t>
        <w:br/>
        <w:t>……</w:t>
        <w:br/>
        <w:t>“摧毁他们，同胞。”</w:t>
        <w:br/>
        <w:t>阿戈尔是否观测到大群中的西塞罗(阿戈尔科技+30，战场混乱-20)</w:t>
        <w:br/>
        <w:t>ROLL : d100+10=d100(72)+10=82</w:t>
        <w:br/>
        <w:t>[系统已检测到海域中不明生命，标记：A01]</w:t>
        <w:br/>
        <w:t>[A01具有大致人类外形，疑似拥有神智，并未遭受海嗣袭击。]</w:t>
        <w:br/>
        <w:t>[……100%……外形鉴定分析完毕]</w:t>
        <w:br/>
        <w:t>[取消A01，标记更新为：阿戈尔公民 西塞罗]</w:t>
      </w:r>
    </w:p>
    <w:p>
      <w:pPr>
        <w:pStyle w:val="ThreadMinimal"/>
      </w:pPr>
      <w:r>
        <w:t>阿戈尔对西塞罗和乌尔比安之前报告的灵感是(拥有神智的高等海嗣+20，外形差异极大-20)</w:t>
        <w:br/>
        <w:t>ROLL : d100=d100(57)=57</w:t>
        <w:br/>
        <w:t>他们对此的认知是</w:t>
        <w:br/>
        <w:t>1-3 人类可以转变为海嗣</w:t>
        <w:br/>
        <w:t>4-6 +也能保留部分神智</w:t>
        <w:br/>
        <w:t>7-9 +有可能是教会成员</w:t>
        <w:br/>
        <w:t>10 大成功/大失败</w:t>
        <w:br/>
        <w:t>ROLL : d10=d10(4)=4</w:t>
        <w:br/>
        <w:t>西塞罗和玛利图斯差异极大的外表没有局限住阿戈尔人的思维，毕竟，他们很清楚外表对海嗣毫无意义，进化只是大群的选择。但即使他们推断出两只海嗣都来源于人类，保留神智后能统率大群，也依然没想到他们与深海教会有所联系。</w:t>
        <w:br/>
        <w:t>对阿戈尔而言，人类与海嗣始终泾渭分明——</w:t>
        <w:br/>
        <w:t>于是也低估了同类自甘堕落的决心。</w:t>
        <w:br/>
        <w:t>[围攻 Round 5]</w:t>
        <w:br/>
        <w:t>阿戈尔的出力(阿戈尔舰队+30，深海猎人+10)</w:t>
        <w:br/>
        <w:t>ROLL : d100+40=d100(5)+40=45</w:t>
        <w:br/>
        <w:t>海嗣的出力(史上最大集群+50)</w:t>
        <w:br/>
        <w:t>ROLL : d100+50=d100(56)+50=106</w:t>
        <w:br/>
        <w:t>舰队的伤亡程度(阿戈尔科技-30)</w:t>
        <w:br/>
        <w:t>ROLL : d100=d100(51)=51-30=21</w:t>
        <w:br/>
        <w:t>深海猎人的伤亡程度(深海猎人-20)</w:t>
        <w:br/>
        <w:t>ROLL : d100=d100(59)=59-20=39</w:t>
        <w:br/>
        <w:t>舰队已受创三次，下次伤亡非负数则强制固定为出现死亡。</w:t>
      </w:r>
    </w:p>
    <w:p>
      <w:pPr>
        <w:pStyle w:val="ThreadMinimal"/>
      </w:pPr>
      <w:r>
        <w:t>呼吸。腥臭的浆液，同类的血，咸水苦涩依旧，如同你流逝的一部分生命。</w:t>
        <w:br/>
        <w:t>但肺部剧烈地收缩与舒张，更多氧气在疼痛中涌入血管，你身体里的生物质仍在分泌，仍在催促，你必须——</w:t>
        <w:br/>
        <w:t>呼吸。</w:t>
        <w:br/>
        <w:t>生命尚未断绝，生存永无止尽。猎人被厮杀所围困，也在厮杀中所坚守。</w:t>
        <w:br/>
        <w:t>更多的讯息在腰间的终端上传递，很快你会得知西塞罗的存在——但你只是额外寻找起一个幽兰色的影子，试图在这漫天的红与蓝，为数十位已牺牲的猎人找到一个值得的借口。</w:t>
        <w:br/>
        <w:t>没有借口。你一无所获。</w:t>
        <w:br/>
        <w:t>你所等待的玛利图斯实际情况为(史上最大海嗣潮+20)</w:t>
        <w:br/>
        <w:t>0 遥远——100 接近</w:t>
        <w:br/>
        <w:t>ROLL : d100+20=d100(89)+20=109</w:t>
        <w:br/>
        <w:t>玛利图斯虽然对阿莱西雅策划了对三队的袭击一无所知，但对于西塞罗掀起的这场战争</w:t>
        <w:br/>
        <w:t>1-3 合作者</w:t>
        <w:br/>
        <w:t>4-6 暗中参与者</w:t>
        <w:br/>
        <w:t>7-9 旁观者</w:t>
        <w:br/>
        <w:t>10 大成功/大失败</w:t>
        <w:br/>
        <w:t>ROLL : d10=d10(3)=3</w:t>
        <w:br/>
        <w:t>双方共同驾驭了这场即将席卷阿戈尔的风暴。</w:t>
        <w:br/>
        <w:t>你的计划还未完全是场笑话。</w:t>
      </w:r>
    </w:p>
    <w:p>
      <w:pPr>
        <w:pStyle w:val="ThreadMinimal"/>
      </w:pPr>
      <w:r>
        <w:t>[围攻 Round 6]</w:t>
        <w:br/>
        <w:t>阿戈尔的出力(阿戈尔舰队+30，深海猎人+10)</w:t>
        <w:br/>
        <w:t>ROLL : d100+40=d100(68)+40=108</w:t>
        <w:br/>
        <w:t>海嗣的出力(史上最大集群+50)</w:t>
        <w:br/>
        <w:t>ROLL : d100+50=d100(24)+50=74</w:t>
        <w:br/>
        <w:t>阿戈尔的命中</w:t>
        <w:br/>
        <w:t>ROLL : d100=d100(63)=63</w:t>
        <w:br/>
        <w:t>由于已从乌尔比安处获得异常海嗣存在的情报，且有西塞罗的现成样本做对比，默认阿戈尔能发现玛利图斯。</w:t>
        <w:br/>
        <w:t>西塞罗/玛利图斯的伤亡情况(海嗣-30)</w:t>
        <w:br/>
        <w:t>ROLL : d2=d2(2)=2</w:t>
        <w:br/>
        <w:t>ROLL : d100=d100(89)=89-30=59</w:t>
        <w:br/>
        <w:t>战场的嘈杂堪称震耳欲聋，但大部分人仍注意到了那极短暂的宁静。</w:t>
        <w:br/>
        <w:t>炽烈的光辉一瞬便至，灼热无比，路径上的海水被蒸发出压缩到极致的白汽，在无数海嗣的嘶鸣声中，金属毫不留情地撕裂了最终目标，将血肉化为齑粉。</w:t>
        <w:br/>
        <w:t>“打击完毕，确认中……”</w:t>
        <w:br/>
        <w:t>“躯体消失百分之五十以上，疑似头部器官完好，击杀失败，目标高速再生中。”</w:t>
        <w:br/>
        <w:t>“通知深海猎人准备合围……调整落点……完毕，开始充能。”</w:t>
        <w:br/>
        <w:t>操作系统的阿戈尔人古井无波地宣读号令。</w:t>
        <w:br/>
        <w:t>“充能完毕。”</w:t>
      </w:r>
    </w:p>
    <w:p>
      <w:pPr>
        <w:pStyle w:val="ThreadMinimal"/>
      </w:pPr>
      <w:r>
        <w:t>[围攻 Round 7]</w:t>
        <w:br/>
        <w:t>阿戈尔的出力(阿戈尔舰队+30，深海猎人+10)</w:t>
        <w:br/>
        <w:t>ROLL : d100+40=d100(38)+40=78</w:t>
        <w:br/>
        <w:t>海嗣的出力(史上最大集群+50)</w:t>
        <w:br/>
        <w:t>ROLL : d100+50=d100(23)+50=73</w:t>
        <w:br/>
        <w:t>阿戈尔的命中</w:t>
        <w:br/>
        <w:t>ROLL : d100=d100(89)=89</w:t>
        <w:br/>
        <w:t>西塞罗/玛利图斯的伤亡情况(海嗣-30)</w:t>
        <w:br/>
        <w:t>ROLL : d2=d2(1)=1</w:t>
        <w:br/>
        <w:t>ROLL : d100=d100(44)=44-30=14</w:t>
        <w:br/>
        <w:t>几乎是瞄准玛利图斯的同时，新的作战命令降临在深海猎人身上。</w:t>
        <w:br/>
        <w:t>“西塞罗。”缇比利娅在挥出大剑时皱眉，“由人类转变成的……海嗣。”这竟然是可以实现的。</w:t>
        <w:br/>
        <w:t>为什么？难道这么多因手术崩溃而死去的、因基因变异而恶化的、只是为了向国家献身的人们——</w:t>
        <w:br/>
        <w:t>只是二十来年运气不够的笑话？</w:t>
        <w:br/>
        <w:t>……绝不可能。</w:t>
        <w:br/>
        <w:t>尚且维持着人类外表的叛徒不发一语，只在深海猎人的围堵中敏捷地闪躲，或是不得不丢下部分血肉。</w:t>
        <w:br/>
        <w:t>现在，它显然没法支援战场另一端的“同胞”。</w:t>
      </w:r>
    </w:p>
    <w:p>
      <w:pPr>
        <w:pStyle w:val="ThreadMinimal"/>
      </w:pPr>
      <w:r>
        <w:t>[围攻 Round 8]</w:t>
        <w:br/>
        <w:t>阿戈尔的出力(阿戈尔舰队+30，深海猎人+10)</w:t>
        <w:br/>
        <w:t>ROLL : d100+40=d100(12)+40=52</w:t>
        <w:br/>
        <w:t>海嗣的出力(史上最大集群+50)</w:t>
        <w:br/>
        <w:t>ROLL : d100+50=d100(64)+50=114</w:t>
        <w:br/>
        <w:t>舰队的伤亡程度(阿戈尔科技-30)</w:t>
        <w:br/>
        <w:t>ROLL : d100=d100(72)=72-30=42</w:t>
        <w:br/>
        <w:t>深海猎人的伤亡程度(深海猎人-20)</w:t>
        <w:br/>
        <w:t>ROLL : d100=d100(4)=4-20=-16</w:t>
        <w:br/>
        <w:t>目前战争已经持续了</w:t>
        <w:br/>
        <w:t>ROLL : d100=d100(81)=81</w:t>
        <w:br/>
        <w:t>1.周</w:t>
        <w:br/>
        <w:t>2.半月</w:t>
        <w:br/>
        <w:t>3.月</w:t>
        <w:br/>
        <w:t>ROLL : d3=d3(3)=3</w:t>
        <w:br/>
        <w:t>特殊情况视为一个月，那么第八与第十军团都已抵达并参战，位于伤亡名单里。</w:t>
        <w:br/>
        <w:t>舰队的死亡比例是</w:t>
        <w:br/>
        <w:t>ROLL : d58+42=d58(4)+42=46</w:t>
      </w:r>
    </w:p>
    <w:p>
      <w:pPr>
        <w:pStyle w:val="ThreadMinimal"/>
      </w:pPr>
      <w:r>
        <w:t>-Day4</w:t>
        <w:br/>
        <w:t>三支军团损伤近半，二队重创，四队折半，三队远至萨恩狄庇提，唯有一队暂时完好无损，也摇摇欲坠……</w:t>
        <w:br/>
        <w:t>不。</w:t>
        <w:br/>
        <w:t>Day0</w:t>
        <w:br/>
        <w:t>上午九点，Ishar-mla从海沟底部开始上浮。</w:t>
        <w:br/>
        <w:t>[系统检测到疑似海嗣生代的个体离开第六号海沟。]</w:t>
        <w:br/>
        <w:t>上午九点二十七，Ishar-mla离开海沟。</w:t>
        <w:br/>
        <w:t>在苏醒却未等到容器后，祂将</w:t>
        <w:br/>
        <w:t>1-3 寻找容器</w:t>
        <w:br/>
        <w:t>4-6 帮助子嗣</w:t>
        <w:br/>
        <w:t>7-9 寻求道路</w:t>
        <w:br/>
        <w:t>10 大成功/大失败</w:t>
        <w:br/>
        <w:t>ROLL : d10=d10(6)=6</w:t>
        <w:br/>
        <w:t>“我的兄弟，我的姐妹……♪”</w:t>
        <w:br/>
        <w:t>巨兽的歌声在海水中迅速传开，如一道蔓延泛滥的红潮。</w:t>
        <w:br/>
        <w:t>“为了生存，为了斗争……♪”</w:t>
        <w:br/>
        <w:t>我们和敌人可以一同死去。</w:t>
        <w:br/>
        <w:t>然后——</w:t>
        <w:br/>
        <w:t>我们醒来，他们永眠。</w:t>
      </w:r>
    </w:p>
    <w:p>
      <w:pPr>
        <w:pStyle w:val="ThreadMinimal"/>
      </w:pPr>
      <w:r>
        <w:t>当科洛斯修姆陷入科洛斯修姆保卫战时，三队一路上除了阿莱西雅准备的袭击外情况为</w:t>
        <w:br/>
        <w:t>ROLL : d100=d100(86)=86</w:t>
        <w:br/>
        <w:t>基本上畅通无阻，三队顺利赶到了萨恩狄庇提，但鉴于之前多次周目显示，路途最快速度为两周，那么坚守两周后萨恩狄庇提的情况(据险固守+20，漫长等待-20)</w:t>
        <w:br/>
        <w:t>ROLL : d100=d100(18)=18</w:t>
        <w:br/>
        <w:t>大于75总体健康军队尚存，大于50城市完整军队失去编制，大于25城市完整但失去军队</w:t>
        <w:br/>
        <w:t>“那块飘过去的……”是什么？盖娅大概想这么问，但后半句低语最终消散在空气中。</w:t>
        <w:br/>
        <w:t>不必问了，所有人都知道答案。</w:t>
        <w:br/>
        <w:t>塞克提斯静静注视着那座被海水填满而裂解的城市，无数斑斓的花纹正在文明的残躯上扭动。一如既往，每一座崩毁的城市都沦为了海嗣巢穴，每一次倾覆下的死亡都只余残渣，历史周而复始，现实甚至仍在苦难上推陈出新。</w:t>
        <w:br/>
        <w:t>“——准备回航。”他的视线移过去，落在刚跟指挥官交接完的队长身上，“救援和探索交给第九军团，其他人，立刻出发。”</w:t>
        <w:br/>
        <w:t>空气再一次安静了下去。乌尔比安果然什么也没有解释。</w:t>
        <w:br/>
        <w:t>塞克提斯忍不住握住剑柄，金属冰冷地贴紧手心，沉重地代表着力量。</w:t>
        <w:br/>
        <w:t>科洛斯修姆被海嗣围攻失联已十三天。</w:t>
        <w:br/>
        <w:t>……虚假的力量。</w:t>
        <w:br/>
        <w:t>[科洛斯修姆保卫战 Round 1]</w:t>
        <w:br/>
        <w:t>阿戈尔的出力(阿戈尔舰队+15，深海猎人+5，科洛斯修姆+5)</w:t>
        <w:br/>
        <w:t>ROLL : d100+25=d100(3)+25=28</w:t>
        <w:br/>
        <w:t>海嗣的出力(史上最大集群+25，Ishar-mla+10)</w:t>
        <w:br/>
        <w:t>ROLL : d100+35=d100(63)+35=98</w:t>
        <w:br/>
        <w:t>舰队的伤亡程度(阿戈尔科技-30)</w:t>
        <w:br/>
        <w:t>ROLL : d100=d100(42)=42-30=12</w:t>
        <w:br/>
        <w:t>深海猎人的伤亡程度(深海猎人-20)</w:t>
        <w:br/>
        <w:t>ROLL : d100=d100(23)=23-20=3</w:t>
        <w:br/>
        <w:t>深海猎人已受创三次，下次伤亡非负数则强制固定为出现死亡。</w:t>
      </w:r>
    </w:p>
    <w:p>
      <w:pPr>
        <w:pStyle w:val="ThreadMinimal"/>
      </w:pPr>
      <w:r>
        <w:t>醒来，离开修复溶胶，投入作战。</w:t>
        <w:br/>
        <w:t>“提图斯，前往G08区。”</w:t>
        <w:br/>
        <w:t>奔走，厮杀，听令调整战线，负伤。</w:t>
        <w:br/>
        <w:t>“等等，撤回来！放下她，别继续往前了！”</w:t>
        <w:br/>
        <w:t>返航，进入医疗仓，失去意识。</w:t>
        <w:br/>
        <w:t>“他还有救吗？”</w:t>
        <w:br/>
        <w:t>每天只有几分钟，你能真正属于你自己。</w:t>
        <w:br/>
        <w:t>“——提图斯。”</w:t>
        <w:br/>
        <w:t>马库斯在走廊里步履匆匆，声音却忽然指向了你，“虽然现在这个问题可能很蠢，但我还是希望再确认一次。”</w:t>
        <w:br/>
        <w:t>“你为什么想转进一队？别跟我扯你在文件上准备的那些论据。”</w:t>
        <w:br/>
        <w:t>你的回答和你的脚步一样毫不迟疑</w:t>
        <w:br/>
        <w:t>1-3 这不重要</w:t>
        <w:br/>
        <w:t>4-6 已经实现</w:t>
        <w:br/>
        <w:t>7-9 你觉得呢？</w:t>
        <w:br/>
        <w:t>10 大成功/大失败</w:t>
        <w:br/>
        <w:t>ROLL : d10=d10(4)=4</w:t>
        <w:br/>
        <w:t>“为了调查一队中的叛徒。”提图斯的声音平稳地落在他身后半步，比印象中更加冷硬，“而目标暴露了她自己，任务已经结束了。”</w:t>
        <w:br/>
        <w:t>马库斯对此的灵感(怀疑+20，实话-20)</w:t>
        <w:br/>
        <w:t>ROLL : d100=d100(70)=70</w:t>
        <w:br/>
        <w:t>“不。我需要更本质的理由。”他猛然回头，直视对方诧异的双眼，“玛尔卡的确是叛徒，你得到了真正的情报——”</w:t>
        <w:br/>
        <w:t>“是谁告知了你？”</w:t>
        <w:br/>
        <w:t>——是谁诱导你离开停留八年的三队？</w:t>
      </w:r>
    </w:p>
    <w:p>
      <w:pPr>
        <w:pStyle w:val="ThreadMinimal"/>
      </w:pPr>
      <w:r>
        <w:t>对于提图斯转队的原因，你最初的理解是执政官的秘密安排，但现在</w:t>
        <w:br/>
        <w:t>1-3 由于战争一直没空调查</w:t>
        <w:br/>
        <w:t>4-6 提图斯的确也接到了委任</w:t>
        <w:br/>
        <w:t>7-9 已确认约维努斯的身份</w:t>
        <w:br/>
        <w:t>10 大成功/大失败</w:t>
        <w:br/>
        <w:t>ROLL : d10=d10(3)=3</w:t>
        <w:br/>
        <w:t>那么对于马库斯的逼问，你选择了</w:t>
        <w:br/>
        <w:t>1-3 装作一无所知</w:t>
        <w:br/>
        <w:t>4-6 随口普布利乌斯</w:t>
        <w:br/>
        <w:t>7-9 自称是调查得出</w:t>
        <w:br/>
        <w:t>10 大成功/大失败</w:t>
        <w:br/>
        <w:t>ROLL : d10=d10(2)=2</w:t>
        <w:br/>
        <w:t>在对方沉默和思考的片刻后，马库斯只得到了一个荒谬的结果。</w:t>
        <w:br/>
        <w:t>“我不知道。”提图斯看似坦诚地说，“当初的只言片语似乎是从哪听说而来的，但已经完全没有印象了。”</w:t>
        <w:br/>
        <w:t>你的说服(不合逻辑-20)</w:t>
        <w:br/>
        <w:t>ROLL : d100=d100(12)=12-20=-8</w:t>
        <w:br/>
        <w:t>马库斯的说服</w:t>
        <w:br/>
        <w:t>ROLL : d100=d100(25)=25</w:t>
        <w:br/>
        <w:t>在看破你的谎言后，马库斯选择了</w:t>
        <w:br/>
        <w:t>1-3 怀疑你</w:t>
        <w:br/>
        <w:t>4-6 调查你</w:t>
        <w:br/>
        <w:t>7-9 继续逼问</w:t>
        <w:br/>
        <w:t>10 大成功/大失败</w:t>
        <w:br/>
        <w:t>ROLL : d10=d10(1)=1</w:t>
      </w:r>
    </w:p>
    <w:p>
      <w:pPr>
        <w:pStyle w:val="ThreadMinimal"/>
      </w:pPr>
      <w:r>
        <w:t>……提图斯？浓重的怀疑已经浮上了马库斯的心头，但他反而在你面前垂下了眼睛。</w:t>
        <w:br/>
        <w:t>既没有暗中调查，也没有现场继续逼问，他选择直接怀疑你的身份，并以队长和执政官的权限要求</w:t>
        <w:br/>
        <w:t>0 收押你——100 审问你</w:t>
        <w:br/>
        <w:t>ROLL : d100=d100(88)=88</w:t>
        <w:br/>
        <w:t>鉴于现在战场焦灼，所有执政官都已奔赴前线，那么审问你的情况是</w:t>
        <w:br/>
        <w:t>0 送回本境——100 某人抽空</w:t>
        <w:br/>
        <w:t>ROLL : d100=d100(47)=47</w:t>
        <w:br/>
        <w:t>Day0，Ishar-mla入侵科洛斯修姆，-Day1，三队赶回，而在</w:t>
        <w:br/>
        <w:t>ROLL : d100=d100(91)=91</w:t>
        <w:br/>
        <w:t>1.天</w:t>
        <w:br/>
        <w:t>2.半周</w:t>
        <w:br/>
        <w:t>3.周</w:t>
        <w:br/>
        <w:t>ROLL : d3=d3(3)=3</w:t>
        <w:br/>
        <w:t>ROLL : d4=d4(1)=1</w:t>
        <w:br/>
        <w:t>-Day7，“提图斯”因深海教徒嫌疑被其队长马库斯指控，在修复溶胶的麻痹下陷入昏睡后，他被送往最近的本境城市亚提尼亚涅受审。</w:t>
        <w:br/>
        <w:t>[科洛斯修姆保卫战 Round 2]</w:t>
        <w:br/>
        <w:t>阿戈尔的出力(阿戈尔舰队+15，深海猎人+10，科洛斯修姆+5)</w:t>
        <w:br/>
        <w:t>ROLL : d100+30=d100(82)+30=112</w:t>
        <w:br/>
        <w:t>海嗣的出力(史上最大集群+25，Ishar-mla+10)</w:t>
        <w:br/>
        <w:t>ROLL : d100+35=d100(89)+35=124</w:t>
      </w:r>
    </w:p>
    <w:p>
      <w:pPr>
        <w:pStyle w:val="ThreadMinimal"/>
      </w:pPr>
      <w:r>
        <w:t>舰队的伤亡程度(阿戈尔科技-30)</w:t>
        <w:br/>
        <w:t>ROLL : d100=d100(52)=52-30=22</w:t>
        <w:br/>
        <w:t>深海猎人的伤亡程度(深海猎人-20)</w:t>
        <w:br/>
        <w:t>ROLL : d100=d100(57)=57-20=37</w:t>
        <w:br/>
        <w:t>由于深海猎人默认出现死亡，比例是</w:t>
        <w:br/>
        <w:t>ROLL : d63+37=d63(56)+37=93</w:t>
        <w:br/>
        <w:t>战前一队七十四人、二队十一人，三队七十五人，四队三十六人，那么此战后人数降至十四人。</w:t>
        <w:br/>
        <w:t>由于人员伤亡惨重查询深海猎人各队情况(低于50失去编制，队长死亡)</w:t>
        <w:br/>
        <w:t>一队</w:t>
        <w:br/>
        <w:t>ROLL : d100=d100(89)=89</w:t>
        <w:br/>
        <w:t>二队(已被重创-40)</w:t>
        <w:br/>
        <w:t>ROLL : d100=d100(40)=40-40=0</w:t>
        <w:br/>
        <w:t>三队</w:t>
        <w:br/>
        <w:t>ROLL : d100=d100(56)=56</w:t>
        <w:br/>
        <w:t>四队(已被重创-20)</w:t>
        <w:br/>
        <w:t>ROLL : d100=d100(33)=33-20=13</w:t>
        <w:br/>
        <w:t>二队全军覆没，四队仅剩个位数成员，缇比利娅战死，剩余人员里马库斯与乌尔比安幸存。</w:t>
      </w:r>
    </w:p>
    <w:p>
      <w:pPr>
        <w:pStyle w:val="ThreadMinimal"/>
      </w:pPr>
      <w:r>
        <w:t>Round 2坚持的时间是</w:t>
        <w:br/>
        <w:t>ROLL : d100=d100(58)=58</w:t>
        <w:br/>
        <w:t>1.天</w:t>
        <w:br/>
        <w:t>2.半周</w:t>
        <w:br/>
        <w:t>3.周</w:t>
        <w:br/>
        <w:t>ROLL : d3=d3(1)=1</w:t>
        <w:br/>
        <w:t>ROLL : d3=d3(3)=3</w:t>
        <w:br/>
        <w:t>虽然阿戈尔方有所损伤，但三天内就付出了如此多牺牲的原因是</w:t>
        <w:br/>
        <w:t>1-3 玛利图斯和西塞罗的指挥</w:t>
        <w:br/>
        <w:t>4-6 阿戈尔误判形势未开放高级武器</w:t>
        <w:br/>
        <w:t>7-9 长期战争促进了大群进化</w:t>
        <w:br/>
        <w:t>10 大成功/大失败</w:t>
        <w:br/>
        <w:t>ROLL : d10=d10(9)=9</w:t>
        <w:br/>
        <w:t>随着战争的延长，烈度迅速上涨，然而海嗣进化的效率也随之提高，更加灵活，更加狡猾，更加坚硬，更加凶狠……在人类低估的刹那间，它们造成了足以铭刻进历史的灾难。</w:t>
        <w:br/>
        <w:t>Ishar-mla的驱使，两位高等海嗣的领导，它们都不再是阿戈尔当前最致命的毒药。</w:t>
        <w:br/>
        <w:t>——那属于在进化顶点吞噬一切的大群。</w:t>
        <w:br/>
        <w:t>而对于大群的疯狂扩张，阿戈尔选择了</w:t>
        <w:br/>
        <w:t>1-3 撤离并使用奇点</w:t>
        <w:br/>
        <w:t>4-6 直接投放生物武器</w:t>
        <w:br/>
        <w:t>7-9 生物武器然后奇点</w:t>
        <w:br/>
        <w:t>10 大成功/大失败</w:t>
        <w:br/>
        <w:t>ROLL : d10=d10(7)=7</w:t>
      </w:r>
    </w:p>
    <w:p>
      <w:pPr>
        <w:pStyle w:val="ThreadMinimal"/>
      </w:pPr>
      <w:r>
        <w:t>-Day10，阿戈尔批复了使用生物武器的文件，若此次无法成功，待-Day21科洛斯修姆人员撤离完成后，它将继续使用奇点抹平一切。</w:t>
        <w:br/>
        <w:t>但生物武器送到科洛斯修姆需要时间是</w:t>
        <w:br/>
        <w:t>ROLL : d100=d100(11)=11</w:t>
        <w:br/>
        <w:t>1.天</w:t>
        <w:br/>
        <w:t>2.半周</w:t>
        <w:br/>
        <w:t>3.周</w:t>
        <w:br/>
        <w:t>ROLL : d3=d3(2)=2</w:t>
        <w:br/>
        <w:t>ROLL : d2=d2(2)=2</w:t>
        <w:br/>
        <w:t>生物武器将于-Day17送达，科洛斯修姆仍需坚持七天。</w:t>
        <w:br/>
        <w:t>但对于你这个被送审的嫌疑者而言，押送你的舰队抵达亚提尼亚涅需要</w:t>
        <w:br/>
        <w:t>ROLL : d100=d100(77)=77</w:t>
        <w:br/>
        <w:t>1.周</w:t>
        <w:br/>
        <w:t>2.半月</w:t>
        <w:br/>
        <w:t>3.月</w:t>
        <w:br/>
        <w:t>ROLL : d3=d3(2)=2</w:t>
        <w:br/>
        <w:t>ROLL : d2=d2(2)=2</w:t>
        <w:br/>
        <w:t>路途长达一个月的原因是</w:t>
        <w:br/>
        <w:t>1-3 战时忙碌你被搁置</w:t>
        <w:br/>
        <w:t>4-6 路途需要突破海嗣封锁</w:t>
        <w:br/>
        <w:t>7-9 亚提尼亚涅受创</w:t>
        <w:br/>
        <w:t>10 大成功/大失败</w:t>
        <w:br/>
        <w:t>ROLL : d10=d10(4)=4</w:t>
        <w:br/>
        <w:t>密封的医疗仓变成了舰队中的又一个秘密。</w:t>
        <w:br/>
        <w:t>这支舰队带领着科洛斯修姆城内的非作战人员驶向希望，却也面临了诸多困境，但无论如何，如果它顺利抵达了亚提尼亚涅，当你从实验台上睁开眼睛时，一切都已尘埃落定。</w:t>
      </w:r>
    </w:p>
    <w:p>
      <w:pPr>
        <w:pStyle w:val="ThreadMinimal"/>
      </w:pPr>
      <w:r>
        <w:t>[科洛斯修姆保卫战 Round 3]</w:t>
        <w:br/>
        <w:t>阿戈尔的出力(阿戈尔舰队+15，科洛斯修姆+5)</w:t>
        <w:br/>
        <w:t>ROLL : d100+20=d100(30)+20=50</w:t>
        <w:br/>
        <w:t>海嗣的出力(史上最大集群+25，Ishar-mla+10)</w:t>
        <w:br/>
        <w:t>ROLL : d100+35=d100(7)+35=42</w:t>
        <w:br/>
        <w:t>Ishar-mla的伤亡情况(腐化之心-20)</w:t>
        <w:br/>
        <w:t>ROLL : d100=d100(79)=79-20=59</w:t>
        <w:br/>
        <w:t>斯卡蒂还活着。她不明白为什么，但是现实如此：她活下来了。</w:t>
        <w:br/>
        <w:t>或者她被允许活下来了。</w:t>
        <w:br/>
        <w:t>血肉浸润了整片海域，舰队的炮口愈发明亮，那只巨兽正为了瀑布般爆流的血液低声呜咽，暂时无心指挥大群，他们似乎可以稍作喘息，为新的胜机思考破局——</w:t>
        <w:br/>
        <w:t>波纹再一次从水中漫开。</w:t>
        <w:br/>
        <w:t>它的子嗣、不、他们的叛徒接过了指挥，站在了阿戈尔的对立面上。</w:t>
        <w:br/>
        <w:t>为什么？斯卡蒂已经放弃了这样愚蠢的问题，她不想去理解为什么猎人之中存在叛徒，为什么会有阿戈尔人抛弃了人类的尊严，她只需要握紧她的剑，并且……再杀死点什么。</w:t>
        <w:br/>
        <w:t>“斯卡蒂！”毕竟队长还活着，还能对她说，“注意背后。”这已经足够好，珍惜现在吧。</w:t>
        <w:br/>
        <w:t>斯卡蒂拒绝思考他或者自己什么时候会死。[color=silver]</w:t>
        <w:br/>
        <w:t>Round3坚持的时间是</w:t>
        <w:br/>
        <w:t>ROLL : d100=d100(51)=51</w:t>
        <w:br/>
        <w:t>1.半周</w:t>
        <w:br/>
        <w:t>2.周</w:t>
        <w:br/>
        <w:t>3.半月</w:t>
        <w:br/>
        <w:t>ROLL : d3=d3(1)=1</w:t>
        <w:br/>
        <w:t>ROLL : d2=d2(2)=2</w:t>
      </w:r>
    </w:p>
    <w:p>
      <w:pPr>
        <w:pStyle w:val="ThreadMinimal"/>
      </w:pPr>
      <w:r>
        <w:t>科洛斯修姆已坚持七天，完成阿戈尔的任务，第四级生物武器抵达前线，开始投放。</w:t>
        <w:br/>
        <w:t>生物武器的出力(生化+50，针对性+25)</w:t>
        <w:br/>
        <w:t>ROLL : d100+75=d100(53)+75=128</w:t>
        <w:br/>
        <w:t>海嗣的出力(史上最大集群+25，Ishar-mla+10)</w:t>
        <w:br/>
        <w:t>ROLL : d100+35=d100(24)+35=59</w:t>
        <w:br/>
        <w:t>Ishar-mla的伤亡情况(腐化之心-20，生物武器+20)</w:t>
        <w:br/>
        <w:t>ROLL : d100=d100(41)=41</w:t>
        <w:br/>
        <w:t>深海猎人的死亡情况(深海猎人-20，生物武器+25)</w:t>
        <w:br/>
        <w:t>ROLL : d100+5=d100(21)+5=26</w:t>
        <w:br/>
        <w:t>能有十人幸存的原因是</w:t>
        <w:br/>
        <w:t>1-3 技术院对成分的尽力调整</w:t>
        <w:br/>
        <w:t>4-6 海嗣化程度没那么高</w:t>
        <w:br/>
        <w:t>7-9 幸存等于陷入濒死急需抢救</w:t>
        <w:br/>
        <w:t>10 大成功/大失败</w:t>
        <w:br/>
        <w:t>ROLL : d10=d10(1)=1</w:t>
        <w:br/>
        <w:t>生物武器释放的瞬间，海域被静谧笼罩。机械运转的轰鸣陡然间如此巨大，人们似乎可以听见彼此颤抖的心跳：成功了……我们真的成功了吗？</w:t>
        <w:br/>
        <w:t>海的子嗣幼体在自主凋亡，大批成体骤然离开，然而巨兽不死，不灭，亘古长存，却也依然要遵循某些定理——</w:t>
        <w:br/>
        <w:t>于是Ishar-mla成为了进化与死亡的源头。</w:t>
        <w:br/>
        <w:t>它大半的身躯在死亡的尖锐警告下迅速分裂分化，另一半身躯却又在细胞的凋亡中猛烈腐化，不可视的哀嚎在海浪中同身躯一同翻滚，血色的浪花迅速扩散开来，连着……血脉相连的敌人。</w:t>
        <w:br/>
        <w:t>幸存者在剧痛中习以为常地举起刀剑。</w:t>
        <w:br/>
        <w:t>战争仍未停息。</w:t>
      </w:r>
    </w:p>
    <w:p>
      <w:pPr>
        <w:pStyle w:val="ThreadMinimal"/>
      </w:pPr>
      <w:r>
        <w:t>[Ishar-mla讨伐战 Round 1]</w:t>
        <w:br/>
        <w:t>阿戈尔的出力(阿戈尔舰队+30，科洛斯修姆+10)</w:t>
        <w:br/>
        <w:t>ROLL : d100+40=d100(80)+40=120</w:t>
        <w:br/>
        <w:t>Ishar-mla的出力(Ishar-mla+20)</w:t>
        <w:br/>
        <w:t>ROLL : d100+20=d100(22)+20=42</w:t>
        <w:br/>
        <w:t>Ishar-mla的伤亡情况(腐化之心-20，生物武器遗毒+20)</w:t>
        <w:br/>
        <w:t>ROLL : d100=d100(46)=46</w:t>
        <w:br/>
        <w:t>如果这里有一个伊比利亚人，他或许会说这场面很像捕鲸。</w:t>
        <w:br/>
        <w:t>大型的、凶猛的猎物，手持利刃的猎手，巡游着轰击和围堵的舰队，再庞大可怖的目标在人类的智慧下都会被拆解为战利品。</w:t>
        <w:br/>
        <w:t>可惜阿戈尔不需要海神的血与肉，不需要海神的畏怖——</w:t>
        <w:br/>
        <w:t>它只需要祂的死亡。</w:t>
        <w:br/>
        <w:t>目前为止，科洛斯修姆坚持的时间为</w:t>
        <w:br/>
        <w:t>ROLL : d100=d100(74)=74</w:t>
        <w:br/>
        <w:t>1.周</w:t>
        <w:br/>
        <w:t>2.半月</w:t>
        <w:br/>
        <w:t>3.月</w:t>
        <w:br/>
        <w:t>ROLL : d3=d3(3)=3</w:t>
        <w:br/>
        <w:t>特殊情况，默认-Day21人员扯离完毕后，所有舰队撤离科洛斯修姆附近海域，将战场留给奇点和——</w:t>
        <w:br/>
        <w:t>神。</w:t>
      </w:r>
    </w:p>
    <w:p>
      <w:pPr>
        <w:pStyle w:val="ThreadMinimal"/>
      </w:pPr>
      <w:r>
        <w:t>微型奇点的出力(微型奇点+50)</w:t>
        <w:br/>
        <w:t>ROLL : d100+50=d100(49)+50=99</w:t>
        <w:br/>
        <w:t>Ishar-mla的防御(Ishar-mla+20，超规格武器-20，生物武器遗毒-20)</w:t>
        <w:br/>
        <w:t>ROLL : d100=d100(68)=68-20=48</w:t>
        <w:br/>
        <w:t>Ishar-mla的伤亡程度(Ishar-mla-20，微型奇点+50，生物武器遗毒+20)</w:t>
        <w:br/>
        <w:t>ROLL : d100+50=d100(48)+50=98</w:t>
        <w:br/>
        <w:t>哀鸣，嘶吼，没有声波抵达阿戈尔的世界。这片海域迎来了更加恒久的静谧。</w:t>
        <w:br/>
        <w:t>生物武器抹掉了海嗣的踪迹，微型奇点则是抹掉了一切生命，人们很难把那块残缺的血肉与之前腾跃的巨兽相联系起来，尽管……</w:t>
        <w:br/>
        <w:t>[警告！系统已检测到生命迹象，检索中……检索完毕，确认：]</w:t>
        <w:br/>
        <w:t>[弑神计划第一目标·海嗣生代 存活]</w:t>
        <w:br/>
        <w:t>对于敌人过于惊人的生命力，阿戈尔的选择是</w:t>
        <w:br/>
        <w:t>1-3 继续远程抹杀</w:t>
        <w:br/>
        <w:t>4-6 交给军团和海猎</w:t>
        <w:br/>
        <w:t>7-9 尝试捕获和研究</w:t>
        <w:br/>
        <w:t>10 大成功/大失败</w:t>
        <w:br/>
        <w:t>ROLL : d10=d10(3)=3</w:t>
        <w:br/>
        <w:t>1-3 核弹</w:t>
        <w:br/>
        <w:t>4-6 生物武器</w:t>
        <w:br/>
        <w:t>7-9 微型奇点</w:t>
        <w:br/>
        <w:t>10 大成功/大失败</w:t>
        <w:br/>
        <w:t>ROLL : d10=d10(9)=9</w:t>
        <w:br/>
        <w:t>“准备，发射。”</w:t>
      </w:r>
    </w:p>
    <w:p>
      <w:pPr>
        <w:pStyle w:val="ThreadMinimal"/>
      </w:pPr>
      <w:r>
        <w:t>微型奇点的出力(微型奇点+50)</w:t>
        <w:br/>
        <w:t>ROLL : d100+50=d100(9)+50=59</w:t>
        <w:br/>
        <w:t>Ishar-mla的防御(Ishar-mla+20，超规格武器-20，生物武器遗毒-20，重伤濒死-30)</w:t>
        <w:br/>
        <w:t>ROLL : d100=d100(77)=77-50=27</w:t>
        <w:br/>
        <w:t>Ishar-mla的伤亡程度(Ishar-mla-20，微型奇点+50，生物武器遗毒+20，重伤濒死+30)</w:t>
        <w:br/>
        <w:t>ROLL : d100+80=d100(3)+80=83</w:t>
        <w:br/>
        <w:t>濒死的血肉在生存危机下临时进化出坚韧无比的外壳，然而近乎撕碎空间的伟力又蛮横地剥下了它的胎衣，让其中本就模糊的意识更加破碎。</w:t>
        <w:br/>
        <w:t>现在，Ishar-mla甚至唱不出一支歌。</w:t>
        <w:br/>
        <w:t>没有听从她歌声的子嗣了，它孤立无援，祂被人类所推翻和绞杀，神退回了最原初的样子……一枚最脆弱的胚胎。</w:t>
        <w:br/>
        <w:t>任何人都能毁灭这生机。</w:t>
        <w:br/>
        <w:t>然而，如果它最终活下来……</w:t>
        <w:br/>
        <w:t>第二发微型奇点仍未清除海域中的生命迹象，阿戈尔选择</w:t>
        <w:br/>
        <w:t>1-3 继续远程抹杀</w:t>
        <w:br/>
        <w:t>4-6 交给军团和海猎</w:t>
        <w:br/>
        <w:t>7-9 尝试捕获和研究</w:t>
        <w:br/>
        <w:t>10 大成功/大失败</w:t>
        <w:br/>
        <w:t>ROLL : d10=d10(2)=2</w:t>
        <w:br/>
        <w:t>1-3 核弹</w:t>
        <w:br/>
        <w:t>4-6 生物武器</w:t>
        <w:br/>
        <w:t>7-9 微型奇点</w:t>
        <w:br/>
        <w:t>10 大成功/大失败</w:t>
        <w:br/>
        <w:t>ROLL : d10=d10(7)=7</w:t>
        <w:br/>
        <w:t>“准备，发射。”</w:t>
      </w:r>
    </w:p>
    <w:p>
      <w:pPr>
        <w:pStyle w:val="ThreadMinimal"/>
      </w:pPr>
      <w:r>
        <w:t>微型奇点的出力(微型奇点+50)</w:t>
        <w:br/>
        <w:t>ROLL : d100+50=d100(95)+50=145</w:t>
        <w:br/>
        <w:t>Ishar-mla的防御(Ishar-mla+20，超规格武器-20，生物武器遗毒-20，重伤濒死-30)</w:t>
        <w:br/>
        <w:t>ROLL : d100=d100(29)=29-50=-21</w:t>
        <w:br/>
        <w:t>Ishar-mla的伤亡程度(Ishar-mla-20，微型奇点+50，生物武器遗毒+20，重伤濒死+30)</w:t>
        <w:br/>
        <w:t>ROLL : d100+80=d100(65)+80=145</w:t>
        <w:br/>
        <w:t>事不过三，奇迹抵不过稳定的摧折，巨兽最终还是在混沌中不甘地死去了。</w:t>
        <w:br/>
        <w:t>——科洛斯修姆为之陪葬。</w:t>
        <w:br/>
        <w:t>微型奇点抹平了生命与地形，只有蒸发干净的空白之海被留下，但人们在遥远的屏幕后反复检查讯号，没有时间对陪葬品表达哀思。</w:t>
        <w:br/>
        <w:t>“我们……胜利了？”</w:t>
        <w:br/>
        <w:t>Ishar-mla的死亡类型是</w:t>
        <w:br/>
        <w:t>1-3 “哺育”</w:t>
        <w:br/>
        <w:t>4-6 “幼子”</w:t>
        <w:br/>
        <w:t>7-9 “消亡”</w:t>
        <w:br/>
        <w:t>10 大成功/大失败</w:t>
        <w:br/>
        <w:t>ROLL : d10=d10(9)=9</w:t>
        <w:br/>
        <w:t>意志被肉体所消磨，一位初生就此陨落，血肉溶解于无垠的海洋中，和所有死者一样的结局。即使千百年后祂再度复苏，那也不再是属于你的职责，现在你完全可以暂时放下大群——</w:t>
        <w:br/>
        <w:t>睁开眼。</w:t>
        <w:br/>
        <w:t>——去迎接“提图斯”的审判。</w:t>
      </w:r>
    </w:p>
    <w:p>
      <w:pPr>
        <w:pStyle w:val="ThreadMinimal"/>
      </w:pPr>
      <w:r>
        <w:t>押送你从科洛斯修姆到亚提尼亚涅的舰队，理论上将耗费一个月的时间，但实际情况是(史上最大集群+30)</w:t>
        <w:br/>
        <w:t>ROLL : d100+30=d100(25)+30=55</w:t>
        <w:br/>
        <w:t>即使有炮火和海猎护航，舰队仍然付出了代价。发生意外的具体情况是</w:t>
        <w:br/>
        <w:t>ROLL : d100=d100(60)=60</w:t>
        <w:br/>
        <w:t>1-3 牺牲海猎</w:t>
        <w:br/>
        <w:t>4-6 牺牲船只</w:t>
        <w:br/>
        <w:t>7-9 没能抵达</w:t>
        <w:br/>
        <w:t>10 大成功/大失败</w:t>
        <w:br/>
        <w:t>ROLL : d10=d10(10)=10</w:t>
        <w:br/>
        <w:t>ROLL : d2=d2(1)=1</w:t>
        <w:br/>
        <w:t>1-3 海猎重伤</w:t>
        <w:br/>
        <w:t>4-6 船只减速</w:t>
        <w:br/>
        <w:t>7-9 舰队受损</w:t>
        <w:br/>
        <w:t>10 大成功/大失败</w:t>
        <w:br/>
        <w:t>ROLL : d10=d10(2)=2</w:t>
        <w:br/>
        <w:t>按任务护送这支分队抵达亚提尼亚涅后，海猎小队几乎人均重伤，亚提尼亚涅只能将他们暂且收治在医疗仓里，变相减慢了他们返回主战场的速度。</w:t>
        <w:br/>
        <w:t>那么这支小队最终的结局是(深海猎人+20)</w:t>
        <w:br/>
        <w:t>0 被留在亚提尼亚涅——100 回到科洛斯修姆</w:t>
        <w:br/>
        <w:t>ROLL : d100+20=d100(53)+20=73</w:t>
        <w:br/>
        <w:t>“我们属于海，也属于杀戮。”刚刚醒来的伤患直言，“深海猎人不必逃，也不会逃。”</w:t>
        <w:br/>
        <w:t>实验室明亮的灯光同时映照出双方苍白的脸色。</w:t>
        <w:br/>
        <w:t>军令，责任，这些医疗人员拦不住他们，也从没有任何真正站得住脚的理由——除了人类的善性。</w:t>
        <w:br/>
        <w:t>而善性被战争毫不留情地踏成粉碎。</w:t>
      </w:r>
    </w:p>
    <w:p>
      <w:pPr>
        <w:pStyle w:val="ThreadMinimal"/>
      </w:pPr>
      <w:r>
        <w:t>-Day28，Ishar-mla已然死亡，科洛斯修姆已然崩毁，三支军团折损一半，深海猎人只剩下十人。</w:t>
        <w:br/>
        <w:t>——但这些都暂时和“提图斯”没什么关系。</w:t>
        <w:br/>
        <w:t>当你作为囚徒睁开眼时，看见</w:t>
        <w:br/>
        <w:t>1-3 空无一人</w:t>
        <w:br/>
        <w:t>4-6 执政官</w:t>
        <w:br/>
        <w:t>7-9 医疗人员</w:t>
        <w:br/>
        <w:t>10 大成功/大失败</w:t>
        <w:br/>
        <w:t>ROLL : d10=d10(1)=1</w:t>
        <w:br/>
        <w:t>金属仪器低声嗡鸣，小帮手底盘的滚动近乎悄无声息，除此以外，你的听觉里似乎不存在其它变数……人呢？布兰都斯？你下意识想起身推开这舱盖，神经却姗姗来迟地罢工了：身体依然一动不动地躺在修复溶胶里。</w:t>
        <w:br/>
        <w:t>你的灵感(经验+20)</w:t>
        <w:br/>
        <w:t>ROLL : d100+20=d100(94)+20=114</w:t>
        <w:br/>
        <w:t>在你意识到现状的同时，小帮手提示了谁赶到</w:t>
        <w:br/>
        <w:t>1-3 执政官</w:t>
        <w:br/>
        <w:t>4-6 普布利乌斯</w:t>
        <w:br/>
        <w:t>7-9 海猎队长</w:t>
        <w:br/>
        <w:t>10 大成功/大失败</w:t>
        <w:br/>
        <w:t>ROLL : d10=d10(1)=1</w:t>
        <w:br/>
        <w:t>那么这位亚提尼亚涅执政官的性别和年龄段是(去掉1增加5)</w:t>
        <w:br/>
        <w:t>ROLL : d2=d2(1)=1</w:t>
        <w:br/>
        <w:t>ROLL : d4=d4(2)=2</w:t>
      </w:r>
    </w:p>
    <w:p>
      <w:pPr>
        <w:pStyle w:val="ThreadMinimal"/>
      </w:pPr>
      <w:r>
        <w:t>你只挣扎着了起身一瞬间，下一刻便重新倒回了温暖的溶胶中。</w:t>
        <w:br/>
        <w:t>但至少，你看清了来者的衣装与那张熟悉又陌生的脸。</w:t>
        <w:br/>
        <w:t>他是……伽列里，是的，他是你在很久，不，其实也就几年前有过一面之缘的人。作为“马库斯”时，你和亚提尼亚涅的执政官当然有所交流。</w:t>
        <w:br/>
        <w:t>“看来你已经清楚了现状。令人惊讶。”执政官平和地指挥系统，语气里听不出一点惊奇，“无论是真的被冤屈或虚张声势，许多人在此时都会疾言厉色地驳斥一番。”</w:t>
        <w:br/>
        <w:t>“——提图斯，你就没有什么想辩解的？”</w:t>
        <w:br/>
        <w:t>医疗仓在你身下形变为更为平整的实验台，束缚用具严丝合缝地掐紧了你的手脚。</w:t>
        <w:br/>
        <w:t>伽列里只得到了一个虚弱的问题</w:t>
        <w:br/>
        <w:t>1-3 现在战况如何？</w:t>
        <w:br/>
        <w:t>4-6 还有多少猎人活着？</w:t>
        <w:br/>
        <w:t>7-9 我的罪名是什么？</w:t>
        <w:br/>
        <w:t>10 大成功/大失败</w:t>
        <w:br/>
        <w:t>ROLL : d10=d10(2)=2</w:t>
        <w:br/>
        <w:t>嫌疑人迫切地看向他，又看向角落里的小帮手：“I……它死了吗，海嗣生代死去了吗？”谁杀死了祂？</w:t>
        <w:br/>
        <w:t>而伽列里的回复是</w:t>
        <w:br/>
        <w:t>1-3 无视</w:t>
        <w:br/>
        <w:t>4-6 敷衍</w:t>
        <w:br/>
        <w:t>7-9 告知</w:t>
        <w:br/>
        <w:t>10 大成功/大失败</w:t>
        <w:br/>
        <w:t>ROLL : d10=d10(6)=6</w:t>
        <w:br/>
        <w:t>“不必着急，猎人，你会得到你应得的一切。”他在点击注射的同时轻声道，“只要……”</w:t>
        <w:br/>
        <w:t>无尽寒冷流入战栗的血管，虹膜瞬间扩张。</w:t>
        <w:br/>
        <w:t>“你不是阿戈尔的敌人。”</w:t>
      </w:r>
    </w:p>
    <w:p>
      <w:pPr>
        <w:pStyle w:val="ThreadMinimal"/>
      </w:pPr>
      <w:r>
        <w:t>在审讯前，阿戈尔对提图斯背调的结果是(自身清白-20)</w:t>
        <w:br/>
        <w:t>ROLL : d100=d100(1)=1-20=-19</w:t>
        <w:br/>
        <w:t>很显然，提图斯本人和深海教会是零关系，根本不可能找出任何疑点，而马库斯的质疑结果最终是(科城崩毁-20，网络保存+20)</w:t>
        <w:br/>
        <w:t>ROLL : d100=d100(64)=64</w:t>
        <w:br/>
        <w:t>监控记录下了提图斯的行动，而数据又被提前发送给本境，最终被调查人员反复审核。</w:t>
        <w:br/>
        <w:t>既然提图斯声称自己毫无印象，那么证据会帮他想起来——</w:t>
        <w:br/>
        <w:t>1-3 约维努斯不在监控中</w:t>
        <w:br/>
        <w:t>4-6 约维努斯被怀疑</w:t>
        <w:br/>
        <w:t>7-9 约维努斯已经被确定</w:t>
        <w:br/>
        <w:t>10 大成功/大失败</w:t>
        <w:br/>
        <w:t>ROLL : d10=d10(3)=3</w:t>
        <w:br/>
        <w:t>约维努斯对提图斯的提醒既不在影像中，也未留下任何文本。对于这种可疑情况，阿戈尔目前的事先判断是提图斯所言</w:t>
        <w:br/>
        <w:t>0 是真——100 是假</w:t>
        <w:br/>
        <w:t>ROLL : d100=d100(79)=79</w:t>
        <w:br/>
        <w:t>“他撒谎了。在阿戈尔看不见的地方，他收到了他人的指示，又为其遮掩。”</w:t>
        <w:br/>
        <w:t>“提图斯的目标究竟是什么？”</w:t>
      </w:r>
    </w:p>
    <w:p>
      <w:pPr>
        <w:pStyle w:val="ThreadMinimal"/>
      </w:pPr>
      <w:r>
        <w:t>在提前带有怀疑的情况下，伽列里对你的第一个问题是</w:t>
        <w:br/>
        <w:t>1-3 你真实的身份</w:t>
        <w:br/>
        <w:t>4-6 你撒谎的目的</w:t>
        <w:br/>
        <w:t>7-9 你隐藏的真相</w:t>
        <w:br/>
        <w:t>10 大成功/大失败</w:t>
        <w:br/>
        <w:t>ROLL : d10=d10(9)=9</w:t>
        <w:br/>
        <w:t>你的药剂抗性(深海猎人+30)</w:t>
        <w:br/>
        <w:t>ROLL : d100+30=d100(37)+30=67</w:t>
        <w:br/>
        <w:t>伽列里的配药水平(阿戈尔出产+20，技术执政官+20)</w:t>
        <w:br/>
        <w:t>ROLL : d100+40=d100(13)+40=53</w:t>
        <w:br/>
        <w:t>“你在掩藏什么？”</w:t>
        <w:br/>
        <w:t>肌肉无法控制地颤抖，随时可能痉挛，你奋力在逸散的意识中拢住一小块清明，试图……我在掩藏什么？</w:t>
        <w:br/>
        <w:t>“我……没有……”</w:t>
        <w:br/>
        <w:t>你隐瞒了很多，但，没有一件是能告诉阿戈尔的。你必须沉默下去。</w:t>
        <w:br/>
        <w:t>——到死为止。</w:t>
        <w:br/>
        <w:t>伽列里的第二个问题是</w:t>
        <w:br/>
        <w:t>1-3 你真实的身份</w:t>
        <w:br/>
        <w:t>4-6 你撒谎的目的</w:t>
        <w:br/>
        <w:t>7-9 你怀疑的人选</w:t>
        <w:br/>
        <w:t>10 大成功/大失败</w:t>
        <w:br/>
        <w:t>ROLL : d10=d10(10)=10</w:t>
        <w:br/>
        <w:t>ROLL : d2=d2(1)=1</w:t>
        <w:br/>
        <w:t>1-3 你真正的名字是</w:t>
        <w:br/>
        <w:t>4-6 你最终想救的是谁</w:t>
        <w:br/>
        <w:t>7-9 是谁背叛了阿戈尔</w:t>
        <w:br/>
        <w:t>10 大成功/大失败</w:t>
        <w:br/>
        <w:t>ROLL : d10=d10(4)=4</w:t>
      </w:r>
    </w:p>
    <w:p>
      <w:pPr>
        <w:pStyle w:val="ThreadMinimal"/>
      </w:pPr>
      <w:r>
        <w:t>提图斯自称没有隐瞒……没关系，所有行为都有其目的，也在为自身寻找意义。</w:t>
        <w:br/>
        <w:t>——你在为谁而留下谎言？</w:t>
        <w:br/>
        <w:t>伽列里只是发问：“你最终想救的，是谁？”</w:t>
        <w:br/>
        <w:t>实验台上的人回答</w:t>
        <w:br/>
        <w:t>1-3 阿戈尔</w:t>
        <w:br/>
        <w:t>4-6 深海猎人</w:t>
        <w:br/>
        <w:t>7-9 人类</w:t>
        <w:br/>
        <w:t>10 大成功/大失败</w:t>
        <w:br/>
        <w:t>ROLL : d10=d10(9)=9</w:t>
        <w:br/>
        <w:t>“人。”一个简短的发音，坚定得不像是被化学药剂摧残的声音，“活着的，你们。”</w:t>
        <w:br/>
        <w:t>深海猎人的眼睛在强光下红得愈发闪耀。</w:t>
        <w:br/>
        <w:t>……我们。</w:t>
        <w:br/>
        <w:t>一次次忽视，一次次否认，直到此刻，你被这个问题直面了，被化学药剂逼到最黑暗的角落，去叩问最后一扇门的心声，在要抵御的苦难与要救的人之中——</w:t>
        <w:br/>
        <w:t>你何时能回头带上，那个被主动丢下的自己？</w:t>
        <w:br/>
        <w:t>伽列里或许注意到了你不安定的指标，或许已习以为常，他只是抛出最后一个问题</w:t>
        <w:br/>
        <w:t>1-3 你真实的身份</w:t>
        <w:br/>
        <w:t>4-6 你可用的情报</w:t>
        <w:br/>
        <w:t>7-9 你怀疑的人选</w:t>
        <w:br/>
        <w:t>10 大成功/大失败</w:t>
        <w:br/>
        <w:t>ROLL : d10=d10(10)=10</w:t>
        <w:br/>
        <w:t>ROLL : d2=d2(2)=2</w:t>
        <w:br/>
        <w:t>1-3 你伪造的身份</w:t>
        <w:br/>
        <w:t>4-6 你知晓的教徒</w:t>
        <w:br/>
        <w:t>7-9 你的上线</w:t>
        <w:br/>
        <w:t>10 大成功/大失败</w:t>
        <w:br/>
        <w:t>ROLL : d10=d10(9)=9</w:t>
      </w:r>
    </w:p>
    <w:p>
      <w:pPr>
        <w:pStyle w:val="ThreadMinimal"/>
      </w:pPr>
      <w:r>
        <w:t>审讯逐渐接近了尾声，在最后一层药液消失前，伽列里抓紧时间逼出一个结果：“你是上线是谁？”</w:t>
        <w:br/>
        <w:t>无论是作为深海猎人还是作为深海教徒，他都已经做好了心理准备。</w:t>
        <w:br/>
        <w:t>而你的回答是</w:t>
        <w:br/>
        <w:t>1-3 马库斯</w:t>
        <w:br/>
        <w:t>4-6 乌尔比安</w:t>
        <w:br/>
        <w:t>7-9 普布利乌斯</w:t>
        <w:br/>
        <w:t>10 大成功/大失败</w:t>
        <w:br/>
        <w:t>ROLL : d10=d10(5)=5</w:t>
        <w:br/>
        <w:t>“乌尔比安……”已经在三队战斗了八年的人神情恍惚，“提图斯的……队长……”</w:t>
        <w:br/>
        <w:t>最后伽列里的判断是(怀疑前提+20，正确回答-30)</w:t>
        <w:br/>
        <w:t>ROLL : d100=d100(47)=47-10=37</w:t>
        <w:br/>
        <w:t>他宣布了你的清白，但关于提图斯转队背后的真相，阿戈尔仍然会继续挖掘下去，排查你身边的一切可疑——</w:t>
        <w:br/>
        <w:t>但在科洛斯修姆保卫战中，约维努斯的情况是(文职+20)</w:t>
        <w:br/>
        <w:t>ROLL : d100+20=d100(40)+20=60</w:t>
        <w:br/>
        <w:t>他还活着，还在继续过去的工作，尽管深海猎人计划现在已不必配备那么多后勤。</w:t>
        <w:br/>
        <w:t>那么对于提图斯的情况，约维努斯的认知是</w:t>
        <w:br/>
        <w:t>1-3 被告知提图斯牺牲</w:t>
        <w:br/>
        <w:t>4-6 提图斯“失踪”后以为牺牲</w:t>
        <w:br/>
        <w:t>7-9 得知提图斯被审讯</w:t>
        <w:br/>
        <w:t>10 大成功/大失败</w:t>
        <w:br/>
        <w:t>ROLL : d10=d10(3)=3</w:t>
      </w:r>
    </w:p>
    <w:p>
      <w:pPr>
        <w:pStyle w:val="ThreadMinimal"/>
      </w:pPr>
      <w:r>
        <w:t>你的回归显然会变成某人的惊喜与某人的……噩梦？或许吧，他对于你被审讯感到</w:t>
        <w:br/>
        <w:t>1-3 恐惧</w:t>
        <w:br/>
        <w:t>4-6 镇定</w:t>
        <w:br/>
        <w:t>7-9 惊讶</w:t>
        <w:br/>
        <w:t>10 大成功/大失败</w:t>
        <w:br/>
        <w:t>ROLL : d10=d10(10)=10</w:t>
        <w:br/>
        <w:t>ROLL : d2=d2(1)=1</w:t>
        <w:br/>
        <w:t>1-3 不安</w:t>
        <w:br/>
        <w:t>4-6 平静</w:t>
        <w:br/>
        <w:t>7-9 庆幸</w:t>
        <w:br/>
        <w:t>10 大成功/大失败</w:t>
        <w:br/>
        <w:t>ROLL : d10=d10(3)=3</w:t>
        <w:br/>
        <w:t>提图斯走出了研究所门口，步伐沉重，伽列里和他说了什么，却只得到沉默的垂首。</w:t>
        <w:br/>
        <w:t>亚提尼亚涅的穹顶系统和科洛斯修姆不太一样，空气系统也有所差异。约维努斯呼吸着，眺望着，似乎什么也没有变，提图斯还是那样不善言辞，连为自己狡辩的机会都不愿尝试。</w:t>
        <w:br/>
        <w:t>……可为什么我仍在不安？</w:t>
        <w:br/>
        <w:t>一瞬间的迟疑，注视者与被注视者擦肩而过，就在这一刻，约维努斯(熟悉+20)</w:t>
        <w:br/>
        <w:t>ROLL : d100+20=d100(21)+20=41</w:t>
        <w:br/>
        <w:t>提图斯远去了，没有给出任何关心和话语。无法言喻。他压抑着内心的不安，忽略了这些不合时宜的细节。</w:t>
        <w:br/>
        <w:t>——那眼神是如此陌生。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