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[img]https://img.nga.178.com/attachments/mon_202408/29/meQ2u-3zg0ZzT3cS1uc-1ac.jpg.medium.jpg[/img]</w:t>
        <w:br/>
        <w:t>格涅娅</w:t>
        <w:br/>
        <w:t>关键词：学者、不规则、贵族领主</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关键词：战斗即日常、轻快、猎手</w:t>
        <w:br/>
        <w:t>*衣服结构是高领紧身衣，外面的风衣内搭扣是袈裟款式的斜对角，有很多小包，风衣内侧有固定短匕的搭扣，锁链可拆卸后藏进风衣下摆边缘</w:t>
        <w:br/>
        <w:t>*领巾花纹是绣球花，花语为背叛(提比略本人有植物学爱好)，靴子有低跟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于是伊比利亚的海岸上多了一个漆黑的身影，他似乎漫无目的，却也远离人群。没有人知道他究竟在想什么。</w:t>
        <w:br/>
        <w:t>你也很少思考这些累赘的东西。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