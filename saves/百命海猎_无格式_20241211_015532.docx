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hreadMinimal"/>
      </w:pPr>
      <w:r>
        <w:t>需要更多的深海猎人和地狱笑话所以暂且来水上一楼(现在发现本安科含有深海猎人、地狱和笑话)</w:t>
        <w:br/>
        <w:t>RT，你是地球人and舟玩家，但因为导游不想编造的原因，你现在荣获一百条命并成为深海猎人，撒，开始你死去活来的泰拉生涯吧！</w:t>
        <w:br/>
        <w:t>1.你只有一百次生命</w:t>
        <w:br/>
        <w:t>2.如果你死了，会重新来到第一次穿越的时间点(是不同世界线而不是时间回溯)</w:t>
        <w:br/>
        <w:t>3.你每次复活所使用的躯壳并不一样(因此默认你是一个心理上的无性别者)</w:t>
        <w:br/>
        <w:t>4.如果变成海嗣，下一次重开时SAN上限永久减少5</w:t>
        <w:br/>
        <w:t>5.本安科有个别写太快导致的骰点眼瘸(后面剧情跟着瘸了所以放着没修)和急转直下的事态发展(微量G向)，但不存在感情线(活着已经很累了)</w:t>
        <w:br/>
        <w:t>6.Ishar-mla</w:t>
        <w:br/>
        <w:t>7.设定整理如下：[url=https://docs.qq.com/sheet/DQ1pOeFlBY2FOTVRV?tab=BB08J2]百命海猎[/url]、[url=https://kdocs.cn/l/cqc9p8GkBZlH]百命海猎2[/url]，由于编辑频繁容易进审，名单与三创整理从一楼搬进百命海猎2的共享文档</w:t>
        <w:br/>
        <w:t>8.平行世界现pa离谱后日谈指路[url=https://bbs.nga.cn/read.php?tid=40791724]海猎、日常与笑话[/url]</w:t>
      </w:r>
    </w:p>
    <w:p>
      <w:pPr>
        <w:pStyle w:val="ThreadMinimal"/>
      </w:pPr>
      <w:r>
        <w:t>原本的简要人物介绍和三创集合已搬进百命海猎2，请点击主楼跳转共享文档查看</w:t>
        <w:br/>
        <w:t>+导游写作习惯(供问题查阅) ...1.每次骰D10都会额外多贴一个D2，以省略在骰到10后重新回去补的麻烦，但也因此产生了非常多的无意义D2，请忽略</w:t>
        <w:br/>
        <w:t>2.当询问某事骰D100时，绝大多数情况下大于50视作“是”</w:t>
        <w:br/>
        <w:t>3.开头写得比较随便导致部分骰点与后期模板有差异，如D100+25还是D75+25</w:t>
        <w:br/>
        <w:t>4.个人习惯将括号里的加值上限定为50，其余无限制，加值是随情况动态变化的相对值</w:t>
        <w:br/>
        <w:t>5.当累计骰某进度时，如D100则96-100区间视为默认抵达，胜利区间永远是最后的5</w:t>
        <w:br/>
        <w:t>6.有时第二次的大成功意味着“含有正面因素”，大失败意味着“含有负面因素”</w:t>
        <w:br/>
        <w:t>7.想到再加</w:t>
        <w:br/>
        <w:t>特殊通知：由于重写了更正规的选项，所有角色的个人情况已全部重骰，详情请以共享文档为准</w:t>
      </w:r>
    </w:p>
    <w:p>
      <w:pPr>
        <w:pStyle w:val="ThreadMinimal"/>
      </w:pPr>
      <w:r>
        <w:t>你做了个梦。</w:t>
        <w:br/>
        <w:t>梦中你在家里对着作业猛搓玻璃，热得和现实根本没有差别，于是你在梦里盯着刚拉起来的深海队，脑袋又开始困了起来。</w:t>
        <w:br/>
        <w:t>深海猎人……好勾八炫酷，这是你陷入二重睡梦前的倒数第二句话。</w:t>
        <w:br/>
        <w:t>而最后一句话是：教练，我也想学！</w:t>
        <w:br/>
        <w:t>于是大宇宙意志让你学了，让你上了，还附赠一百条命——就是强买强卖不太人道。</w:t>
        <w:br/>
        <w:t>*</w:t>
        <w:br/>
        <w:t>你睁开眼。</w:t>
        <w:br/>
        <w:t>极其高科技的透明舱门外一片明亮，身体浸泡在不知名的液体里，却完全没感到呼吸的滞涩，灵敏的听力让你听到一些轻声的对话，模模糊糊地辨认出“深海猎人”“阿戈尔”“实验室”的关键词。</w:t>
        <w:br/>
        <w:t>你安详地重新闭上眼。</w:t>
        <w:br/>
        <w:t>妈妈，我果然还在做梦吧？</w:t>
        <w:br/>
        <w:t>有人立刻过来检查你：“指标正常，难道是精神困倦……起来吧，你队长留了话让你过去。”</w:t>
        <w:br/>
        <w:t>现在，第一条世界线里，你是谁的队员？(第一次就当队长难度还是有点太高了)</w:t>
        <w:br/>
        <w:t>ROLL : d4=d4(4)=4</w:t>
        <w:br/>
        <w:t>(此为原1楼搬迁过来，正确出目为3)</w:t>
        <w:br/>
        <w:t>乌尔比安准备找你约谈，这是不是噩梦因人而异，但起码你现在并不知道人生道路上已经预定了一条深渊，你沉浸在“啊这不对吧难道是梦境新DLC”的惊恐中。</w:t>
        <w:br/>
        <w:t>保险起见，你还是顺从地起床了，像条在潮汐中柔软而灵活的鱼(不，该说鳞了)，连带着一头白发……白色长发！</w:t>
        <w:br/>
        <w:t>原来是变成深海猎人了。</w:t>
        <w:br/>
        <w:t>你如此武断地安下了心，毕竟你之前还担心自己是实验室里等切片的恐鱼。</w:t>
        <w:br/>
        <w:t>刚苏醒的腿脚毫无疲软的意向，你跟着研究人员穿过各式各样造型奇异的器具，看清了你的外貌。</w:t>
        <w:br/>
        <w:t>性别</w:t>
        <w:br/>
        <w:t>ROLL : d2=d2(2)=2</w:t>
        <w:br/>
        <w:t>年龄阶段</w:t>
        <w:br/>
        <w:t>ROLL : d4=d4(4)=4</w:t>
        <w:br/>
        <w:t>以及一个突发奇想的是否覆面和覆面程度</w:t>
        <w:br/>
        <w:t>ROLL : d2=d2(2)=2</w:t>
        <w:br/>
        <w:t>ROLL : d100=d100(78)=78</w:t>
      </w:r>
    </w:p>
    <w:p>
      <w:pPr>
        <w:pStyle w:val="ThreadMinimal"/>
      </w:pPr>
      <w:r>
        <w:t>猩红的虹膜。原来如此，你见缝插针在玻璃容器上多看了自己几眼，现在你是个白发红眼的成熟女性，身体习惯性迈步时，姿态有着些微代表阅历的威严，那些浸泡液和你像是油和水一样轻易彻底地剥离了，这张脸上干净得毫无瑕疵……你的注意力很快转移到：我去，发型不一样的歌蕾蒂娅！(舟的小人和立绘与现实不可相提并论X)</w:t>
        <w:br/>
        <w:t>实验室不小，穿过它够你胡思乱想好一会，因而等你看见那个高大的背影和极其吸睛的船锚时，问题已经一头创上了你没回神的脑袋。</w:t>
        <w:br/>
        <w:t>乌尔比安皱着眉说：</w:t>
        <w:br/>
        <w:t>1.盖娅，系统里你的报告为什么没有显示通过。</w:t>
        <w:br/>
        <w:t>2.下次记得听从指令，盲目断后只会让你检讨字数翻倍。</w:t>
        <w:br/>
        <w:t>3.斯卡蒂去哪了？</w:t>
        <w:br/>
        <w:t>4.你的转队申请通过了。</w:t>
        <w:br/>
        <w:t>5.躺回去，我不需要精神状态糟糕还妄图继续作战的队员。</w:t>
        <w:br/>
        <w:t xml:space="preserve">ROLL : d5=d5(1)=1 </w:t>
        <w:br/>
        <w:t>以及补一个艺术修养骰(阿戈尔人+30)</w:t>
        <w:br/>
        <w:t>ROLL : d100+30=d100(78)+30=108</w:t>
        <w:br/>
        <w:t>音乐造诣值得单独一骰(一切皆有可能√)</w:t>
        <w:br/>
        <w:t>ROLL : d100=d100(18)=18</w:t>
      </w:r>
    </w:p>
    <w:p>
      <w:pPr>
        <w:pStyle w:val="ThreadMinimal"/>
      </w:pPr>
      <w:r>
        <w:t>面对乌尔比安的质问，你差点脱口而出一个“啊？”，但那眼神下冷漠的红色让你闭上了嘴。</w:t>
        <w:br/>
        <w:t>报告，很好，你是乌尔比安的队员，却有一份不知道没交还是卡审核的报告，甚至让队长兴师问罪到实验室里……斯卡蒂有这待遇吗？你苦中作乐地想。</w:t>
        <w:br/>
        <w:t>反正，你好歹绷住了面瘫脸，而后平淡地开口</w:t>
        <w:br/>
        <w:t>1.出了点意外，我会尽快检查修正它。</w:t>
        <w:br/>
        <w:t>2.这可能不是我的原因。</w:t>
        <w:br/>
        <w:t>3.队长，你真的只是因为一篇报告找到实验室来？</w:t>
        <w:br/>
        <w:t>4.抱歉不会有下次了。</w:t>
        <w:br/>
        <w:t>5.确定只有我的没通过吗？</w:t>
        <w:br/>
        <w:t xml:space="preserve">ROLL : d5=d5(2)=2 </w:t>
        <w:br/>
        <w:t>此外毫无疑问，在你不知道的地方，盖娅是个艺术领域的天才，作品足以载入史册，然而唯独在音乐上，她简直是拖了整个阿戈尔乃至泰拉的后腿，每回跟着队长合唱时，她都恨不得把声音放到最小，以方便在队友美妙的歌声中浑水摸鱼而不是充当那响亮的噪音，礁石上的尸体有时也会变成她无厘头的噩梦，至于你能不能救一救呢，这取决于问题集中在</w:t>
        <w:br/>
        <w:t>1.先天五音不全圣体</w:t>
        <w:br/>
        <w:t>2.喉咙有问题客观唱不好</w:t>
        <w:br/>
        <w:t>3.贫乏的音乐鉴赏力</w:t>
        <w:br/>
        <w:t>4.脑损伤导致不好理解感情</w:t>
        <w:br/>
        <w:t>5.心因性听音乐头痛</w:t>
        <w:br/>
        <w:t>ROLL : d5=d5(3)=3</w:t>
      </w:r>
    </w:p>
    <w:p>
      <w:pPr>
        <w:pStyle w:val="ThreadMinimal"/>
      </w:pPr>
      <w:r>
        <w:t>盖娅天生对音乐过敏，大概吧，她总是辨别不清音乐中所谓的叙事性和情感波动，只能听到一串缜密排列的音波，但她的生理结构的确是健康的，而你的音乐造诣嘛……</w:t>
        <w:br/>
        <w:t>ROLL : d100=d100(9)=9</w:t>
      </w:r>
    </w:p>
    <w:p>
      <w:pPr>
        <w:pStyle w:val="ThreadMinimal"/>
      </w:pPr>
      <w:r>
        <w:t>……惨不忍睹啊惨不忍睹！世界上竟然有如此卧龙凤雏，盖娅还有其它领域的触类旁通在乌尔比安手下苦苦支撑，而你，简直是等着被挂礁石享受日光浴吧？给你一张乐谱，你只能拿来擦嘴，给你放段G大调，你只能和海嗣一起阿巴阿巴。阿戈尔人本该是没有文盲和艺术文盲的，但恭喜他们，现在至少有了一个(或者说一百个，真是令人潸然泪下)。</w:t>
        <w:br/>
        <w:t>但至少需要一次作战才能被发觉你竟然还能更加垃圾的音乐水平，而当前重点是乌尔比安还在盯着你，他几乎是立刻把排查系统的消息发出去了。</w:t>
        <w:br/>
        <w:t>0 这根本就是你没交——50 操作不规范还在草稿箱里——100 我去系统真发病了</w:t>
        <w:br/>
        <w:t>ROLL : d100=d100(43)=43</w:t>
      </w:r>
    </w:p>
    <w:p>
      <w:pPr>
        <w:pStyle w:val="ThreadMinimal"/>
      </w:pPr>
      <w:r>
        <w:t>“你的报告在草稿箱里。”乌尔比安瞥了你一眼，眉眼间闪过某种习惯了的麻木，“不用改了，回去记得重新提交。”</w:t>
        <w:br/>
        <w:t>什么催命交作业的班主任。你心里吐槽，面上却本能地点头应是，不敢轻易惊动脸上好不容易绷住的面具，好在乌尔比安也不废话，通知完转身就走。</w:t>
        <w:br/>
        <w:t>你望着他利落的身影，发现了一个更大的问题：</w:t>
        <w:br/>
        <w:t>完蛋，你不知道怎么回家。</w:t>
        <w:br/>
        <w:t>[此时，离发动总攻弑神还有……]</w:t>
        <w:br/>
        <w:t>1.年</w:t>
        <w:br/>
        <w:t>2.月</w:t>
        <w:br/>
        <w:t>3.周</w:t>
        <w:br/>
        <w:t>4.日</w:t>
        <w:br/>
        <w:t>ROLL : d4=d4(3)=3</w:t>
        <w:br/>
        <w:t>ROLL : d4=d4(4)=4</w:t>
        <w:br/>
        <w:t>恭喜你，还有四周共二十八天你就要跟着你的好队友们上战场，并直面伊莎玛拉了[s:ac:闪光]</w:t>
      </w:r>
    </w:p>
    <w:p>
      <w:pPr>
        <w:pStyle w:val="ThreadMinimal"/>
      </w:pPr>
      <w:r>
        <w:t>Day28</w:t>
        <w:br/>
        <w:t>紧接着你想起来，深海猎人已经没有回家的权利了，他们自愿从平民转化为战士，抹去了原本的发色与瞳色，居住地的大名归属于营帐，海巡队则日日夜夜地守护……并监视着他们。</w:t>
        <w:br/>
        <w:t>现在，你也是他们中的一份子了。</w:t>
        <w:br/>
        <w:t>实验室里永恒稳定的灯光映亮在光滑的地板上，摄像头嵌在角落，你穿过这些无处不在的审视，努力走出一条貌似坦荡镇定的路。</w:t>
        <w:br/>
        <w:t>在如何找到“盖娅”的宿舍提交报告上，你决定</w:t>
        <w:br/>
        <w:t>1.追上乌尔比安坦白失忆</w:t>
        <w:br/>
        <w:t>2.用终端地图调查</w:t>
        <w:br/>
        <w:t>3.网络询问斯卡蒂并糊弄</w:t>
        <w:br/>
        <w:t>4.给自己一巴掌从梦中醒来</w:t>
        <w:br/>
        <w:t>5.不放在心上乱逛</w:t>
        <w:br/>
        <w:t>ROLL : d5=d5(3)=3</w:t>
        <w:br/>
        <w:t>以及一个剧情点的骰</w:t>
        <w:br/>
        <w:t>乌尔比安此时自适应接点手术是否已经结束</w:t>
        <w:br/>
        <w:t>ROLL : d2=d2(1)=1</w:t>
      </w:r>
    </w:p>
    <w:p>
      <w:pPr>
        <w:pStyle w:val="ThreadMinimal"/>
      </w:pPr>
      <w:r>
        <w:t>你的潜意识已经在慢慢承认这好像不是个梦。太逼真了，远超过游戏CG的精细，不是你能幻想出来的程度，你怀着忧虑和紧迫感从储物柜那领到了自己泡修复液前的私人物体，第一步就是研究那个过于高级的终端如何使用。</w:t>
        <w:br/>
        <w:t>在一通乱摸后你总算点亮了屏幕——而后对着那一堆狗爬线条沉默。</w:t>
        <w:br/>
        <w:t>妈的，我真穿越了啊？</w:t>
        <w:br/>
        <w:t>俗话说的好，理想很丰满现实很骨感，你企图去欺骗一下队里的知名憨憨，却倒在了从通讯列表里找出斯卡蒂这一步。乌尔比安的要求还徘徊在脑子里，如果你暴露了自己的异常……你现在再度想起那柄很帅的锚，如果它撬开的是自己的脑壳，呃，这种事情还是算了！</w:t>
        <w:br/>
        <w:t>此刻你的SAN(地球来的正常人+50，穿越并发症-30)</w:t>
        <w:br/>
        <w:t>ROLL : d100+20=d100(60)+20=80</w:t>
        <w:br/>
        <w:t>低于25会选择自暴自弃，低于5会主动试图重开</w:t>
        <w:br/>
        <w:t>“盖娅”海嗣化的SAN(刚刚正常归队+25)</w:t>
        <w:br/>
        <w:t>ROLL : d100+25=d100(49)+25=74</w:t>
        <w:br/>
        <w:t>低于25会开始精神海嗣化，低于5当场崩溃成海嗣，会受身体异化影响</w:t>
      </w:r>
    </w:p>
    <w:p>
      <w:pPr>
        <w:pStyle w:val="ThreadMinimal"/>
      </w:pPr>
      <w:r>
        <w:t>你俩都很健康，可喜可贺可喜可贺。</w:t>
        <w:br/>
        <w:t>显然，你的精神有你自己都不知道的坚韧，乌尔比安的压力没有伤害到你的乐观主义，你在脑子里苦中作乐吐槽了会，迅速打起精神面对现实。</w:t>
        <w:br/>
        <w:t>你决定接下来使用什么方针生活</w:t>
        <w:br/>
        <w:t>1.效率至上：你将无视他人尽快想办法学会阿戈尔文化的基础教育，代价是快速重开</w:t>
        <w:br/>
        <w:t>2.生存为本：你将冒险伪装成盖娅的第二人格以申请退出战斗，在监视查看中光明正大地学习</w:t>
        <w:br/>
        <w:t>3.完美扮演：你将进行盖娅应有的生活，将一切保持在原样，继续跟随并战斗</w:t>
        <w:br/>
        <w:t>4.逃离阿戈尔：你将抛弃“盖娅”的身份，想尽一切办法离开阿戈尔摆脱深海猎人</w:t>
        <w:br/>
        <w:t>5.剧透人：你将在查清历史节点后暴露核心信息，以伪装成前文明人的灵魂</w:t>
        <w:br/>
        <w:t>ROLL : d5=d5(1)=1</w:t>
      </w:r>
    </w:p>
    <w:p>
      <w:pPr>
        <w:pStyle w:val="ThreadMinimal"/>
      </w:pPr>
      <w:r>
        <w:t>(肃然起敬)你是个开朗的乐观分子，但同时，你也是个现代社会中隐藏的狠人……？此时你的心理状态还很积极，可在真的经历反复重开前没人能提前知道结果，你或许会崩溃，或许会怨恨最初做决定的自己，但至少，现在的你把自身冷酷地摆上了一个极其物化的位置，并陡然为破罐子破摔而轻松。</w:t>
        <w:br/>
        <w:t>这才第一条命呢，你摸了摸不习惯的长发，不太在意地想。</w:t>
        <w:br/>
        <w:t>语言几乎是刻在大脑内的本能了，可文字还要人重新去学，你决定不管乌尔比安了，直接去斗智场的终端学习——既然英语是怪模怪样的维多利亚语，那炎国话怎么也得是个相近的普通话吧？</w:t>
        <w:br/>
        <w:t>你寻找斗智场的顺利程度</w:t>
        <w:br/>
        <w:t>ROLL : d100=d100(20)=20</w:t>
        <w:br/>
        <w:t>乌尔比安察觉你没有重新提交的速度</w:t>
        <w:br/>
        <w:t>ROLL : d100=d100(8)=8</w:t>
      </w:r>
    </w:p>
    <w:p>
      <w:pPr>
        <w:pStyle w:val="ThreadMinimal"/>
      </w:pPr>
      <w:r>
        <w:t>你花了很大的功夫才找到了斗智场，包括但不限于如何气场凛然地从研究所小路溜走，如何仗着深海猎人作弊的身法和速度潜伏过海巡队的包围圈，如何在满大街陌生的建筑里比对出印象里CG的那一张……</w:t>
        <w:br/>
        <w:t>等你找到斗智场，体感上仿佛过了大半天。</w:t>
        <w:br/>
        <w:t>好在乌尔比安大概是真的很忙，直到你踏进斗智场大门他都没给你打来什么警告性通讯，或者查看你的行踪。你在心里几乎是热泪盈眶地踏进了那扇充满艺术美感的大门。</w:t>
        <w:br/>
        <w:t>在他发来二度通知前，你今天学习的成果是</w:t>
        <w:br/>
        <w:t>ROLL : d10=d10(2)=2</w:t>
        <w:br/>
        <w:t>叠加值达到25解锁基本沟通，达到50解锁文化习俗，达到75解锁海猎细节，满值则完全成为阿戈尔人与深海猎人</w:t>
        <w:br/>
        <w:t>以及乌尔比安发现盖娅迟迟没提交报告的反应是</w:t>
        <w:br/>
        <w:t>1.暗中怀疑</w:t>
        <w:br/>
        <w:t>2.直接质疑</w:t>
        <w:br/>
        <w:t>3.无奈习惯</w:t>
        <w:br/>
        <w:t>4.严厉教育</w:t>
        <w:br/>
        <w:t>5.重查系统</w:t>
        <w:br/>
        <w:t>ROLL : d5=d5(2)=2</w:t>
      </w:r>
    </w:p>
    <w:p>
      <w:pPr>
        <w:pStyle w:val="ThreadMinimal"/>
      </w:pPr>
      <w:r>
        <w:t>你看着满屏幕漂浮的狗爬，深深觉得自己学了个寂寞。大意了，忘记中华文化博大精深，语言和文字一样精彩纷呈——你怎敢断定炎国官话是普通话？</w:t>
        <w:br/>
        <w:t>几个小时的通俗教育只让你勉强看懂了终端列表里的人名，还是靠对比干员们的英文字母。</w:t>
        <w:br/>
        <w:t>一条短信极其强势地从信息栏上亮起来：“你的报告仍未提交，盖娅。”</w:t>
        <w:br/>
        <w:t>“给我你的解释，或者接受一个月的停职审查。”</w:t>
        <w:br/>
        <w:t>乌尔比安盯着那个小小的屏幕，系统显示对方IP停留在斗智场里。他漠然转头，向海巡队发出警示。</w:t>
        <w:br/>
        <w:t>或许人们该考虑斗智场的下一次建筑样式了。</w:t>
        <w:br/>
        <w:t>乌尔比安的怀疑(D5=2的质询+25)</w:t>
        <w:br/>
        <w:t>ROLL : d100+25=d100(45)+25=70</w:t>
        <w:br/>
        <w:t>超出50会直接潜伏到斗智场把人打残带走</w:t>
        <w:br/>
        <w:t>座头鲸的阴影将你淹没了，你的镇定程度是</w:t>
        <w:br/>
        <w:t>ROLL : d100=d100(24)=24</w:t>
      </w:r>
    </w:p>
    <w:p>
      <w:pPr>
        <w:pStyle w:val="ThreadMinimal"/>
      </w:pPr>
      <w:r>
        <w:t>唉，你，你基本上是慌不择路！</w:t>
        <w:br/>
        <w:t>连回消息的勇气都没有，找出的所有借口都烂得要命，在极度紧张和脑子大半空白下，你下意识试图转身逃走，却变相坐实了心怀鬼胎的身份。</w:t>
        <w:br/>
        <w:t>盖娅……乌尔比安皱着眉拎上锚，即刻出发。</w:t>
        <w:br/>
        <w:t>乌尔比安追击速度(熟知地图+25，导航天赋+25)</w:t>
        <w:br/>
        <w:t>ROLL : d100+50=d100(78)+50=128</w:t>
        <w:br/>
        <w:t>你的逃窜速度</w:t>
        <w:br/>
        <w:t>ROLL : d100=d100(25)=25</w:t>
      </w:r>
    </w:p>
    <w:p>
      <w:pPr>
        <w:pStyle w:val="ThreadMinimal"/>
      </w:pPr>
      <w:r>
        <w:t>事实上，他其实刚好就在斗智场的几个街区外，发消息的时候就已经在接近的路上，因而基本上是你刚闯出门，就正好对上了那张在帽檐底下阴郁的脸。</w:t>
        <w:br/>
        <w:t>“最后一次，你的解释。”乌尔比安拎着锚向你走来，踏过阶梯，声音稳定到毫无感情。他甚至不再称呼那个名字，盖娅。</w:t>
        <w:br/>
        <w:t>而你无比分明地意识到结局：</w:t>
        <w:br/>
        <w:t>真的要死到临头了！</w:t>
        <w:br/>
        <w:t>你的自救水平(求生欲+20)</w:t>
        <w:br/>
        <w:t>ROLL : d100+20=d100(69)+20=89</w:t>
        <w:br/>
        <w:t>乌尔比安的怀疑(实在是太可疑了+25)</w:t>
        <w:br/>
        <w:t>ROLL : d100+25=d100(88)+25=113</w:t>
      </w:r>
    </w:p>
    <w:p>
      <w:pPr>
        <w:pStyle w:val="ThreadMinimal"/>
      </w:pPr>
      <w:r>
        <w:t>“队长……？”</w:t>
        <w:br/>
        <w:t>白发的阿戈尔猝然倒退半步，没有任何攻击倾向，只是捂着脑袋茫然地抬眼，对上他严厉的视线，“我这是……？”</w:t>
        <w:br/>
        <w:t>她迅速扫视周围，波澜不惊的面具上出现几条裂痕：“斗智场，怎么会——乌尔比安，我的身体做了什么？”</w:t>
        <w:br/>
        <w:t>乌尔比安脚步一顿，沉默地回望。</w:t>
        <w:br/>
        <w:t>那个和歌蕾蒂娅同龄的朋友，正不悦而焦虑地等着他的回答，风衣式的衣襟上别着她亲自制作的金属胸针。</w:t>
        <w:br/>
        <w:t>白发拂过他们的脸颊。</w:t>
        <w:br/>
        <w:t>“这就是你的解释？”</w:t>
        <w:br/>
        <w:t>活灵活现，无论如何看起来都像是人类。乌尔比安冷静地评价，血液因愤怒狂涌进心脏。海嗣改造了他们的身体，也改造了他们的精神。深海猎人的神经和脑部不支持所谓精神疾病的病变。</w:t>
        <w:br/>
        <w:t>——他们的盖娅死去了。</w:t>
        <w:br/>
        <w:t>那个不知名的生物还在试图矫饰，而他已经厌烦地扔出了他的锚。</w:t>
        <w:br/>
        <w:t>由于双方武力值(指战术规划和战斗技巧)差距太大，默认三队稳赢，只骰“盖娅”的伤情(震怒之下+50，深海猎人体质-25)</w:t>
        <w:br/>
        <w:t>ROLL : d100+25=d100(38)+25=63</w:t>
        <w:br/>
        <w:t>大于50失去行动能力，大于75ICU，大于100原地去世</w:t>
      </w:r>
    </w:p>
    <w:p>
      <w:pPr>
        <w:pStyle w:val="ThreadMinimal"/>
      </w:pPr>
      <w:r>
        <w:t>你第一次以一个绝对仰望地角度与人对视。</w:t>
        <w:br/>
        <w:t>在乌尔比安残酷的鲜红虹膜里，你隐约看清那个四肢折断鲜血淋漓的白发阿戈尔，所有故作的高贵和威严都摊平在地上，因呕血而呼吸困难，甚至在他走进的瞬间，就有无法控制的眼泪逃出眼眶。正常人从小到大都不会有这么疼过。</w:t>
        <w:br/>
        <w:t>你不可自已地恨上他一会。</w:t>
        <w:br/>
        <w:t>被船锚差点开膛破肚暴打后你的SAN(痛苦-20，恐惧-20)</w:t>
        <w:br/>
        <w:t>ROLL : d60=d60(39)=39</w:t>
        <w:br/>
        <w:t>你有一瞬间甚至祈祷整个泰拉都爆炸吧，去他妈的，什么深海猎人，什么阿戈尔，你不想陪他们玩这个诡异又恐怖的生存游戏了——乌尔比安单手把你拎了起来，丢进了海巡队送来的囚笼里。</w:t>
        <w:br/>
        <w:t>巨大的疼痛迸发，你眼前一黑，却因为深海猎人强健的体质没晕过去。</w:t>
        <w:br/>
        <w:t>你认真地想了想死掉得多费劲。</w:t>
        <w:br/>
        <w:t>然后才发现，就这样了，你还是挺想活着的。</w:t>
        <w:br/>
        <w:t>乌尔比安对你的处置是</w:t>
        <w:br/>
        <w:t>1.实验室切片</w:t>
        <w:br/>
        <w:t>2.先审问再送去切片</w:t>
        <w:br/>
        <w:t>3.喂海嗣做实验</w:t>
        <w:br/>
        <w:t>4.安乐死做标本</w:t>
        <w:br/>
        <w:t>5.审问，关起来再说</w:t>
        <w:br/>
        <w:t>ROLL : d5=d5(4)=4</w:t>
      </w:r>
    </w:p>
    <w:p>
      <w:pPr>
        <w:pStyle w:val="ThreadMinimal"/>
      </w:pPr>
      <w:r>
        <w:t>回答一些疑问</w:t>
        <w:br/>
        <w:t>Q：敏锐的队长会不会发现队员在sl，选择永久拘禁(？)之类不能提前sl只能老死的结局？</w:t>
        <w:br/>
        <w:t>A：maybe，但本安科的实际操作是，一周目在世界线A上，等主角死亡后，将重生在一模一样的时间点但却是世界线B上，无论是被杀还是自杀(包括海嗣化)都会立刻读档开启下一周目，如果会被永久拘禁到老死，主角想必会积极自杀重开吧</w:t>
        <w:br/>
        <w:t>Q：话说重开的话名字会换吗，如果是男的的话会不会是盖亚，如果每次都换岂不是要想一百个名字？</w:t>
        <w:br/>
        <w:t>A：是的，会换，本质上主角是以一个阿飘的状态，不断随机降临覆盖在不同世界线的深海猎人身上，但说实在古罗马名字就那么几个，如果重开多了导游会把姓氏当名字用()</w:t>
        <w:br/>
        <w:t>Q：如果是线性时间，阿戈尔应该会发现在猎人身上出现的这种与过往经验不符的特殊现象，到时候也会变成一种新型猎人后遗症来对待吧？</w:t>
        <w:br/>
        <w:t>A：请参照第一个回答。</w:t>
        <w:br/>
        <w:t>Q：主角应该能保留每次的记忆吧？</w:t>
        <w:br/>
        <w:t>A：是的，不然主角也不会想着前期快速重开积累知识，后期再考虑打完美结局了。</w:t>
        <w:br/>
        <w:t>Q：重开之后可以给点补正吗？</w:t>
        <w:br/>
        <w:t>A：很遗憾，没有，导游的初心就是写一个地狱又笑话的生存故事，甚至上一条线的精神折磨是会保持到下一条线的，因而补正也只会有负面补正。</w:t>
        <w:br/>
        <w:t>以上，很高兴大家能喜欢这个睡不着摸出来的安科，欢迎继续多多评论！</w:t>
      </w:r>
    </w:p>
    <w:p>
      <w:pPr>
        <w:pStyle w:val="ThreadMinimal"/>
      </w:pPr>
      <w:r>
        <w:t>一周目·怪异降临</w:t>
        <w:br/>
        <w:t>在发动总攻的二十八天前，深海猎人盖娅脱离实验室与海巡队监控，举止怪异，擅自潜入斗智场，深海猎人三队长乌尔比安判定她已被无名生物寄生，因而解除其行动能力后申请将其安乐死，社会行政监察署批准后，乌尔比安亲自负责了尸体解剖与标本制作，但没有发现躯体上的任何异常。</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你本能地试图挣扎。</w:t>
        <w:br/>
        <w:t>上一次，你的意识仅持续到了被丢尽囚笼后不久，有人给你扎了针不知道是麻醉剂还是毒药的东西，但不管是什么，结果都是导向死亡。</w:t>
        <w:br/>
        <w:t>“……！……！”</w:t>
        <w:br/>
        <w:t>那些液体没有灌进你的耳朵里，但你依然听不清研究员呼唤你的名字，精神上的幻痛姗姗来迟，迫使人再度闭上眼睛。</w:t>
        <w:br/>
        <w:t>现在，第二条世界线里，你是谁的队员？(没把熟练值叠满100前不解锁队长这个选项了，不然死得更快)</w:t>
        <w:br/>
        <w:t xml:space="preserve">ROLL : d4=d4(2)=2 </w:t>
        <w:br/>
        <w:t>你的性别</w:t>
        <w:br/>
        <w:t xml:space="preserve">ROLL : d2=d2(2)=2 </w:t>
        <w:br/>
        <w:t>你的年龄段</w:t>
        <w:br/>
        <w:t>ROLL : d4=d4(3)=3</w:t>
      </w:r>
    </w:p>
    <w:p>
      <w:pPr>
        <w:pStyle w:val="ThreadMinimal"/>
      </w:pPr>
      <w:r>
        <w:t>PS：时间线依然是发动总攻二十八天前，这个是不会变的</w:t>
        <w:br/>
        <w:t>“卢基娅！”舱门被人掀开，研究员紧张地望着你，“指标，指标都是正常的，你……还好吗？”他放缓了语气，“做噩梦了？”</w:t>
        <w:br/>
        <w:t>你在深呼吸中撑着手肘坐起来：“不……也没什么。”</w:t>
        <w:br/>
        <w:t>只是间接被乌尔比安杀了而已。而已。</w:t>
        <w:br/>
        <w:t>现在你看清了舱盖上的自己，又是一头白色的长发，和上次一样秀美而成熟的面容，猩红的眼睛一瞬不瞬地凝视着世界……你仍然是深海猎人。</w:t>
        <w:br/>
        <w:t>“给。”研究员看起来将信将疑，但只是把毛巾递了过来，“歌蕾蒂娅在等你。”</w:t>
        <w:br/>
        <w:t>此时你的SAN(地球来的正常人+50，穿越并发症-30，死亡后遗症-30)</w:t>
        <w:br/>
        <w:t>ROLL : d100=d100(38)=38-10=28</w:t>
        <w:br/>
        <w:t>“卢基娅”海嗣化的SAN(刚刚正常归队+25)</w:t>
        <w:br/>
        <w:t>ROLL : d100+25=d100(41)+25=66</w:t>
      </w:r>
    </w:p>
    <w:p>
      <w:pPr>
        <w:pStyle w:val="ThreadMinimal"/>
      </w:pPr>
      <w:r>
        <w:t>你扯起嘴角笑了下：“好。”</w:t>
        <w:br/>
        <w:t>实际上你有一瞬间想直接拒绝，从实验室里逃走——但你很快想起来二队长以音速著称的速度，以及被她所洞穿的海嗣会是什么支离破碎的下场。</w:t>
        <w:br/>
        <w:t>怪物。深海猎人都是怪物。</w:t>
        <w:br/>
        <w:t>你也是怪物。</w:t>
        <w:br/>
        <w:t>歌蕾蒂娅坐在另一间实验室的角落里，慢条斯理地抬眼看你走过来。她说：</w:t>
        <w:br/>
        <w:t>1.卢基娅，你还沉浸在睡梦的余波中？</w:t>
        <w:br/>
        <w:t>2.拿出你的终端，这是海巡队这个月的防卫码。</w:t>
        <w:br/>
        <w:t>3.劳伦缇娜请了其它三个大队参加舞会，你确定不去？</w:t>
        <w:br/>
        <w:t>4.你的转队申请通过了。</w:t>
        <w:br/>
        <w:t>5.好久不见，卢基娅，可惜你休息的时间也不多了。</w:t>
        <w:br/>
        <w:t>ROLL : d5=d5(4)=4</w:t>
      </w:r>
    </w:p>
    <w:p>
      <w:pPr>
        <w:pStyle w:val="ThreadMinimal"/>
      </w:pPr>
      <w:r>
        <w:t>卢基娅申请转队的原因是</w:t>
        <w:br/>
        <w:t>1.与二队成员相处不和</w:t>
        <w:br/>
        <w:t>2.旧伤导致无法完成二队的策应任务</w:t>
        <w:br/>
        <w:t>3.为了某个重要的人</w:t>
        <w:br/>
        <w:t>4.执政官的特殊要求</w:t>
        <w:br/>
        <w:t>5.根本不是她自己申请的</w:t>
        <w:br/>
        <w:t xml:space="preserve">ROLL : d5=d5(4)=4 </w:t>
        <w:br/>
        <w:t>转队成功是转去了哪队</w:t>
        <w:br/>
        <w:t>ROLL : d3=d3(1)=1</w:t>
        <w:br/>
        <w:t>你这个执政官，它正经吗</w:t>
        <w:br/>
        <w:t>1-3 卢基娅在逞强，但执政官知道她不再适合二队的高机动</w:t>
        <w:br/>
        <w:t>4-6 一队里有深海教会腐化，这是特约卧底</w:t>
        <w:br/>
        <w:t>7-9 执政官准备安排一队任务送死因而往里面调人</w:t>
        <w:br/>
        <w:t>10 大成功/大失败</w:t>
        <w:br/>
        <w:t>ROLL : d10=d10(6)=6</w:t>
      </w:r>
    </w:p>
    <w:p>
      <w:pPr>
        <w:pStyle w:val="ThreadMinimal"/>
      </w:pPr>
      <w:r>
        <w:t>转队？从未想过的可能性掉进你的脑海，你愣在原地，而歌蕾蒂娅垂下眼，没看清你脸上的错愕：“明天你就可以去一队的马库斯(一队长)那报道了，具体文件今天以内会发给你。”</w:t>
        <w:br/>
        <w:t>“猎人不会因为旧伤而耻辱，卢基娅……”她起身，深深望进你们同样猩红的眼睛，“我们永远会等你。”</w:t>
        <w:br/>
        <w:t>你只能沉默。</w:t>
        <w:br/>
        <w:t>印象里犀利强硬的歌蕾蒂娅融化成眼前这个关心的朋友，家人，并肩作战的战友，而你，并不是卢基娅。</w:t>
        <w:br/>
        <w:t>现在你有三个亟待回答的问题：</w:t>
        <w:br/>
        <w:t>卢基娅转队转哪去了？</w:t>
        <w:br/>
        <w:t>马库斯又是谁？</w:t>
        <w:br/>
        <w:t>你……还要坚持快速重开的方针吗？</w:t>
        <w:br/>
        <w:t>由于SAN已经降到了28，需要重骰决心(濒临自暴自弃-20)</w:t>
        <w:br/>
        <w:t>ROLL : d100=d100(18)=18-20=-2</w:t>
        <w:br/>
        <w:t>你在疼痛的教训下失去了送死的勇气。活下去，用尽一切方法，活下去。</w:t>
        <w:br/>
        <w:t>1-3 完美扮演：你将进行卢基娅应有的生活，将一切保持在原样，继续跟随并战斗</w:t>
        <w:br/>
        <w:t>4-6 逃离阿戈尔：你将抛弃“卢基娅”的身份，想尽一切办法离开阿戈尔摆脱深海猎人</w:t>
        <w:br/>
        <w:t>7-9 剧透人：你将在查清历史节点后暴露核心信息，以伪装成前文明人的灵魂</w:t>
        <w:br/>
        <w:t>10大成功/大失败</w:t>
        <w:br/>
        <w:t>ROLL : d10=d10(3)=3</w:t>
      </w:r>
    </w:p>
    <w:p>
      <w:pPr>
        <w:pStyle w:val="ThreadMinimal"/>
      </w:pPr>
      <w:r>
        <w:t>一个熟悉的问题从心里闪过。在歌蕾蒂娅走远前，你赌一把喊住了她：“那我的宿舍？”</w:t>
        <w:br/>
        <w:t>“不会变，你的邻居还是劳伦缇娜。”歌蕾蒂娅没有回头，而你的心脏狂跳，“这种小事用不着通报执政官，马库斯也没有反对，所以，就这么定了。”</w:t>
        <w:br/>
        <w:t>她走远了。</w:t>
        <w:br/>
        <w:t>你尽量平静地从终端联系人里找出劳伦缇娜，翻看以前的聊天记录。</w:t>
        <w:br/>
        <w:t>信息提取(半生不熟的文字-30，大于50找到地址)</w:t>
        <w:br/>
        <w:t>ROLL : d100=d100(71)=71-30=41</w:t>
        <w:br/>
        <w:t>你翻找了很长一段过去，却顶多具体到哪个街区。但你真的不想再遇到一个疑心病重症的深海猎人了。</w:t>
        <w:br/>
        <w:t>于是你决定</w:t>
        <w:br/>
        <w:t>1-3 回什么回，去斗智场通宵得了</w:t>
        <w:br/>
        <w:t>4-6 问问劳伦缇娜并糊弄</w:t>
        <w:br/>
        <w:t>7-9 直接向马库斯申请一间新宿舍</w:t>
        <w:br/>
        <w:t>10 大成功/大失败</w:t>
        <w:br/>
        <w:t>ROLL : d10=d10(2)=2</w:t>
      </w:r>
    </w:p>
    <w:p>
      <w:pPr>
        <w:pStyle w:val="ThreadMinimal"/>
      </w:pPr>
      <w:r>
        <w:t>你不再考虑这走钢丝的试探问题，直接摆烂去了斗智场，唯一差别是你这回懂得在路上向海巡队打了个口头申请，没把自己又变成了畏罪潜逃。</w:t>
        <w:br/>
        <w:t>鉴于“卢基娅”仍在假期，明天才是正式报道复工的日子，你还是有那么十几个小时可以补救自学的。</w:t>
        <w:br/>
        <w:t>这回你打开终端，试图自学的学习成果是</w:t>
        <w:br/>
        <w:t>ROLL : d10+2=d10(10)+2=12</w:t>
        <w:br/>
        <w:t>正如DDL才是第一生产力，自从经历过某种鲸鱼形状的巨大阴影压在头顶后，你长这么大第一次这么勤快好学——当然，如果学校实行末位淘汰(物理)制，谁都会很好学的XD</w:t>
        <w:br/>
        <w:t>等你从浩瀚的知识海洋里抬起身来时，时间已经跳到了第二天的早上，提醒你已经不眠不休地学习了太久。一个好问题，你该去马库斯那报道了。</w:t>
        <w:br/>
        <w:t>但你有记得看文件做准备吗？</w:t>
        <w:br/>
        <w:t>准备程度(生存压力+20，大于60可以糊弄过去)</w:t>
        <w:br/>
        <w:t>ROLL : d100+20=d100(41)+20=61</w:t>
      </w:r>
    </w:p>
    <w:p>
      <w:pPr>
        <w:pStyle w:val="ThreadMinimal"/>
      </w:pPr>
      <w:r>
        <w:t>Day27</w:t>
        <w:br/>
        <w:t>还好你没真的忘了马库斯给你发的那些文件，在英文字母的对照下勉强看了个半懂，至少，这些东西能支持你找到他的办公室报道。</w:t>
        <w:br/>
        <w:t>等你推门而入时，他已经坐在书桌后写写画画了。</w:t>
        <w:br/>
        <w:t>马库斯抬头对你说：</w:t>
        <w:br/>
        <w:t>1.观测所那边有个新的任务。</w:t>
        <w:br/>
        <w:t>2.执政官已经把你的任务告诉我了，你的想法是？</w:t>
        <w:br/>
        <w:t>3.抱歉，执政官点名要你搬到一队来。</w:t>
        <w:br/>
        <w:t>4.晚上有个庆功会，你来吗？</w:t>
        <w:br/>
        <w:t>5.卢基娅，听说你昨天在斗智场熬了一天？</w:t>
        <w:br/>
        <w:t>ROLL : d5=d5(3)=3</w:t>
        <w:br/>
        <w:t>顺带一问，一队中深海信徒的浓度(都深海猎人了-75)</w:t>
        <w:br/>
        <w:t>ROLL : d25=d25(4)=4</w:t>
        <w:br/>
        <w:t>有且仅有一位。</w:t>
        <w:br/>
        <w:t>以及马库斯的问题程度(一队长-30，大于50有问题)</w:t>
        <w:br/>
        <w:t>ROLL : d100=d100(36)=36-30=6</w:t>
        <w:br/>
        <w:t>一队长当然没问题！</w:t>
      </w:r>
    </w:p>
    <w:p>
      <w:pPr>
        <w:pStyle w:val="ThreadMinimal"/>
      </w:pPr>
      <w:r>
        <w:t>“抱歉，卢基娅，你恐怕得签个字。”马库斯眉头动了动，苦笑着把表格传给你，“执政官坚持要你按规章从二队的宿舍搬出来。”</w:t>
        <w:br/>
        <w:t>“我预料到了，这本来就不合规矩。”你强压着愉快平静地画出阿戈尔的名字。呃，笔迹，该死。</w:t>
        <w:br/>
        <w:t>不过马库斯看也没看，直接把表格扔到另一堆文件上了：“那么，今天——”</w:t>
        <w:br/>
        <w:t>那么今天一队的任务是</w:t>
        <w:br/>
        <w:t>1-3 清扫周围海域</w:t>
        <w:br/>
        <w:t>4-6 队内日常训练</w:t>
        <w:br/>
        <w:t>7-9 总攻作战会议开会</w:t>
        <w:br/>
        <w:t>10 大成功/大失败</w:t>
        <w:br/>
        <w:t>ROLL : d10=d10(10)=10</w:t>
        <w:br/>
        <w:t>ROLL : d2=d2(1)=1</w:t>
        <w:br/>
        <w:t>大成功指的是</w:t>
        <w:br/>
        <w:t>1-3 今天轮到一队体检</w:t>
        <w:br/>
        <w:t>4-6 有文书工作交给卢基娅</w:t>
        <w:br/>
        <w:t>7-9 战前最后一次聚会</w:t>
        <w:br/>
        <w:t>10 大成功/大失败</w:t>
        <w:br/>
        <w:t>ROLL : d10=d10(7)=7</w:t>
      </w:r>
    </w:p>
    <w:p>
      <w:pPr>
        <w:pStyle w:val="ThreadMinimal"/>
      </w:pPr>
      <w:r>
        <w:t>“你可以先回新宿舍准备了。”马库斯的笑意几乎到了兴高采烈的地步，朝你眨了眨眼，“执政官们批准我们在营地大厅里举办最后一次晚会，所有大队的人都会来，对了，卢基娅，你要是有节目了记得在系统上提前申报，晚饭前节目表就得排出来了。”</w:t>
        <w:br/>
        <w:t>这里骰一下卢基娅的艺术修养(阿戈尔人+30)</w:t>
        <w:br/>
        <w:t>ROLL : d100+30=d100(23)+30=53</w:t>
        <w:br/>
        <w:t>以及除音乐领域外你的艺术修养</w:t>
        <w:br/>
        <w:t>ROLL : d100=d100(77)=77</w:t>
        <w:br/>
        <w:t>卢基娅的艺术天赋在阿戈尔人中甚至不到及格线，但你却神奇地达标了。但这不是问题，问题是你一个对阿戈尔文化还约等于文盲的人，真的要上台表演节目？</w:t>
        <w:br/>
        <w:t>那肯定算了！</w:t>
        <w:br/>
        <w:t>于是你只是配合地礼貌性笑笑，决定晚上尽早从活动里溜走。毕竟你真的觉得这些能歌善舞的阿戈尔人会点观众评论。</w:t>
        <w:br/>
        <w:t>从马库斯那拿到新地址后，你发现日程表又恢复了空白，决定</w:t>
        <w:br/>
        <w:t>1-3 继续去斗智场</w:t>
        <w:br/>
        <w:t>4-6 检查旧宿舍的物品</w:t>
        <w:br/>
        <w:t>7-9 回新宿舍补觉</w:t>
        <w:br/>
        <w:t>10 大成功/大失败</w:t>
        <w:br/>
        <w:t>ROLL : d10=d10(3)=3</w:t>
      </w:r>
    </w:p>
    <w:p>
      <w:pPr>
        <w:pStyle w:val="ThreadMinimal"/>
      </w:pPr>
      <w:r>
        <w:t>新家？不管了，搬家公司搞定一切，你好学，你勤勉，你生怕过几个小时又要被就地处决，你蹭了深海猎人食堂后继续在斗智场的数据库里翻滚，学习成果为</w:t>
        <w:br/>
        <w:t>ROLL : d10+12=d10(3)+12=15</w:t>
        <w:br/>
        <w:t>很遗憾，你虽然摆脱了完全的目不识丁，却也是认不得生僻字的外国人水平，不过两天自学一门外语的日常口语，即使有脑中残存的印象也很了不得了，感谢深海猎人开发过的大脑和极其强韧的体魄。</w:t>
        <w:br/>
        <w:t>你伸了个懒腰，意识到马上就要到晚会的举办时间了。邀请函就在你的终端上。</w:t>
        <w:br/>
        <w:t>时间，时间，你有没有意识到什么迫在眉睫的问题？</w:t>
        <w:br/>
        <w:t>ROLL : d100=d100(72)=72</w:t>
        <w:br/>
        <w:t>你终于想起一个被疏忽的盲点：你从来没思考过现在是哪一年。</w:t>
        <w:br/>
        <w:t>深海猎人全都俱全的景象麻痹了你的认知，让人下意识默认是在遥远的过去，毕竟你作为玩家时，更习惯默认世界上只活下来四位猎手，等穿越过来后，又没关注过看不懂的阿戈尔纪年。</w:t>
        <w:br/>
        <w:t>你对今年就是总攻时期的推理(玩家信息+25)</w:t>
        <w:br/>
        <w:t>ROLL : d100+25=d100(66)+25=91</w:t>
      </w:r>
    </w:p>
    <w:p>
      <w:pPr>
        <w:pStyle w:val="ThreadMinimal"/>
      </w:pPr>
      <w:r>
        <w:t>伊莎玛拉在哪一年毁灭了深海猎人？</w:t>
        <w:br/>
        <w:t>你急匆匆挥开淡金色的悬浮屏幕，将所需的日历抓至眼前，大静谧，深海猎人计划开启，发现未知海神，和……深海猎人的陨落。</w:t>
        <w:br/>
        <w:t>你在得出数字的那一刻脊背发寒，在惊恐中差点忘记呼吸。</w:t>
        <w:br/>
        <w:t>——就在今年。</w:t>
        <w:br/>
        <w:t>哪个月，哪一天，你不可能知道，游戏里没有这么具体的数字，你看见断头台上的利刃，却不知道死神何时落闸。</w:t>
        <w:br/>
        <w:t>这让你以一种恍惚的姿态走进营地大厅。</w:t>
        <w:br/>
        <w:t>“卢基娅！”有人关怀地喊出名字。</w:t>
        <w:br/>
        <w:t>1.端着蛋糕盘子的斯卡蒂</w:t>
        <w:br/>
        <w:t>2.穿着舞裙的劳伦缇娜</w:t>
        <w:br/>
        <w:t>3.换上礼服的歌蕾蒂娅</w:t>
        <w:br/>
        <w:t>4.一如既往的乌尔比安</w:t>
        <w:br/>
        <w:t>5.热情开朗的马库斯</w:t>
        <w:br/>
        <w:t>ROLL : d5=d5(3)=3</w:t>
      </w:r>
    </w:p>
    <w:p>
      <w:pPr>
        <w:pStyle w:val="ThreadMinimal"/>
      </w:pPr>
      <w:r>
        <w:t>“克莱门莎去找你了，还是马库斯？”歌蕾蒂娅踩着长筒靴走近你，略微恼火地放低了声音，“既然他们着急把二队的人的贴上一队的招牌，你也不必在意马库斯的意见了，违约者不值得仁慈，你的东西还放在鲨鱼隔壁，一队那边的宿舍装修好了，你可以凭心意抉择。”</w:t>
        <w:br/>
        <w:t>“谢谢，剑鱼。”你受宠若惊地点头，回以微笑，“但我这几天还是先住在一队那吧。”</w:t>
        <w:br/>
        <w:t>“——总不能老是跟执政官对着干？”</w:t>
        <w:br/>
        <w:t>你真的不想上阿戈尔高层名单。</w:t>
        <w:br/>
        <w:t>身为技术执政官的歌蕾蒂娅冷笑了下。</w:t>
        <w:br/>
        <w:t>你走开几步，搭着栏杆从二楼俯瞰整个会场，阿戈尔人的艺术性已经完美地涵盖了整个空间，深邃的深蓝色幕布下，金与白将会场点缀得宛如一件大型装饰品，深海猎人们在其间起舞，白发回旋如海浪，他们歌唱，碰杯，欢笑，庆祝胜利与未来。</w:t>
        <w:br/>
        <w:t>“一群年轻人。”你脱口而出。</w:t>
        <w:br/>
        <w:t>“和阿戈尔最强大的战士。”歌蕾蒂娅接话，目光游移在那些或俊美或明媚的脸庞。</w:t>
        <w:br/>
        <w:t>是的，你发出了一句非常老成的评价，然而你的年纪并不大，连“卢基娅”的年龄都未达到，或许全场最年轻的灵魂就是你自己。</w:t>
        <w:br/>
        <w:t>但你依然喃喃自语：“……年轻人。”</w:t>
        <w:br/>
        <w:t>——因为你站在上帝的视角，望见一群永远停驻、失去未来的死魂。</w:t>
        <w:br/>
        <w:t>死神于今年降临。</w:t>
        <w:br/>
        <w:t>你逃离晚会的决心(被打动-25)</w:t>
        <w:br/>
        <w:t>ROLL : d100=d100(72)=72-25=47</w:t>
        <w:br/>
        <w:t>你逃离晚会的顺利程度</w:t>
        <w:br/>
        <w:t>ROLL : d100=d100(72)=72</w:t>
      </w:r>
    </w:p>
    <w:p>
      <w:pPr>
        <w:pStyle w:val="ThreadMinimal"/>
      </w:pPr>
      <w:r>
        <w:t>你犹豫地站在宴会的角落里，聆听乐器与歌声此起彼伏，无数次挣扎着是否要走向大门，却又依然僵在原地思索。</w:t>
        <w:br/>
        <w:t>深海猎人的快乐辐射热度般感染了你。</w:t>
        <w:br/>
        <w:t>最终你虽然没有上台，却也在底下看完了演出全程，当最后一曲结束时，你甚至有点流连忘返。</w:t>
        <w:br/>
        <w:t>“卢基娅，走啦。”劳伦缇娜悄无声息地溜到你身边，“剑鱼说你还要在一队那住几天，不过至少前半程我们同路，对吧？”</w:t>
        <w:br/>
        <w:t>她的笑容让人只能无可奈何地点头。</w:t>
        <w:br/>
        <w:t>你们并肩走在路灯下的街道上，散场后环境陡然寂静无声，劳伦缇娜轻轻哼着节目中的某支曲子，你逐渐开始走神。</w:t>
        <w:br/>
        <w:t>直到某个动静打破了这一刻：</w:t>
        <w:br/>
        <w:t>1-3 马库斯在终端给你发了明天事项</w:t>
        <w:br/>
        <w:t>4-6 克莱门莎私聊你询问任务进度</w:t>
        <w:br/>
        <w:t>7-9 乌尔比安群发了弑神计划作战通知</w:t>
        <w:br/>
        <w:t>10 大成功/大失败</w:t>
        <w:br/>
        <w:t>ROLL : d10=d10(2)=2</w:t>
      </w:r>
    </w:p>
    <w:p>
      <w:pPr>
        <w:pStyle w:val="ThreadMinimal"/>
      </w:pPr>
      <w:r>
        <w:t>明天，一队的日程表是</w:t>
        <w:br/>
        <w:t>1-3 清扫周围海域</w:t>
        <w:br/>
        <w:t>4-6 队内日常训练</w:t>
        <w:br/>
        <w:t>7-9 总攻作战会议开会</w:t>
        <w:br/>
        <w:t>10 大成功/大失败</w:t>
        <w:br/>
        <w:t>ROLL : d10=d10(6)=6</w:t>
        <w:br/>
        <w:t>“记得带武器。”这是马库斯通知的最后一句话，而你死死盯着通知里的“队内训练”，第一反应是乌尔比安精准沉重的锚。</w:t>
        <w:br/>
        <w:t>你没有任何实战经验，更别说作为行使暴力的专家、一名深海猎人。</w:t>
        <w:br/>
        <w:t>或许明天就是又一次死期了。</w:t>
        <w:br/>
        <w:t>你格外平静地想着，收起终端，忽然开始好奇“卢基娅”的武器是什么。</w:t>
        <w:br/>
        <w:t>所以是什么呢</w:t>
        <w:br/>
        <w:t>1-3 最常见的刀剑类</w:t>
        <w:br/>
        <w:t>4-6 长柄武器</w:t>
        <w:br/>
        <w:t>7-9 特殊巨型武器</w:t>
        <w:br/>
        <w:t>10 大成功/大失败</w:t>
        <w:br/>
        <w:t>ROLL : d10=d10(10)=10</w:t>
        <w:br/>
        <w:t>ROLL : d2=d2(2)=2</w:t>
      </w:r>
    </w:p>
    <w:p>
      <w:pPr>
        <w:pStyle w:val="ThreadMinimal"/>
      </w:pPr>
      <w:r>
        <w:t>？本安科第一个大失败，整个失败体现在</w:t>
        <w:br/>
        <w:t>1-3 罕见的远程武器，重弩等</w:t>
        <w:br/>
        <w:t>4-6 反常识的小型武器，双手匕等</w:t>
        <w:br/>
        <w:t>7-9 非常冷门的武器，长鞭等</w:t>
        <w:br/>
        <w:t>10 大成功/大失败</w:t>
        <w:br/>
        <w:t>ROLL : d10=d10(10)=10</w:t>
        <w:br/>
        <w:t>ROLL : d2=d2(1)=1</w:t>
        <w:br/>
        <w:t>闹麻了，大失败的大成功岂不是双重大失败，这到底是什么邪门武器啊？难道是手撕？</w:t>
        <w:br/>
        <w:t>ROLL : d2=d2(2)=2</w:t>
      </w:r>
    </w:p>
    <w:p>
      <w:pPr>
        <w:pStyle w:val="ThreadMinimal"/>
      </w:pPr>
      <w:r>
        <w:t>思维干涸，开一个安价，要求是非常邪门/冷门的、可以对巨型生物造成重大伤害的冷兵器就行，至于出力那是深海猎人自有办法</w:t>
      </w:r>
    </w:p>
    <w:p>
      <w:pPr>
        <w:pStyle w:val="ThreadMinimal"/>
      </w:pPr>
      <w:r>
        <w:t>1.巨型轮刃</w:t>
        <w:br/>
        <w:t>2.动力爪</w:t>
        <w:br/>
        <w:t>3.形状像是树的枝杈的刀</w:t>
        <w:br/>
        <w:t>4.龙头大铡刀</w:t>
        <w:br/>
        <w:t>5.缝针</w:t>
        <w:br/>
        <w:t>6.十字架</w:t>
        <w:br/>
        <w:t>7.双手连枷</w:t>
        <w:br/>
        <w:t>8.枪刃</w:t>
        <w:br/>
        <w:t>9.软剑</w:t>
        <w:br/>
        <w:t>10.重型乐器</w:t>
        <w:br/>
        <w:t>小型投石车(这玩意不是单兵武器吧？)、双手剑(不够罕见)和雷达(实在想象不出雷达能扯什么冷兵器)就不入选了抱歉</w:t>
        <w:br/>
        <w:t>ROLL : d10=d10(9)=9</w:t>
      </w:r>
    </w:p>
    <w:p>
      <w:pPr>
        <w:pStyle w:val="ThreadMinimal"/>
      </w:pPr>
      <w:r>
        <w:t>你在资料里找到了卢基娅的武器，一条像缎带一样的软剑，由阿戈尔高科技材料特制，看似光滑的表面上刻有极其细小的血槽，这种武器会使用者寥寥，它的长度完全展开后足以逼近大剑，可以令人想象出在水中挥舞时需要的技巧和力量，以及对大型海嗣所造成的撕裂伤。</w:t>
        <w:br/>
        <w:t>很显然，这绝对不是新人能随便上手的武器。</w:t>
        <w:br/>
        <w:t>而这个晚上，你的行动是</w:t>
        <w:br/>
        <w:t>1-3 摆了，补觉优先</w:t>
        <w:br/>
        <w:t>4-6 抓紧时间继续学习基础知识</w:t>
        <w:br/>
        <w:t>7-9 试图自学软剑</w:t>
        <w:br/>
        <w:t>10 大成功/大失败</w:t>
        <w:br/>
        <w:t>ROLL : d10=d10(1)=1</w:t>
      </w:r>
    </w:p>
    <w:p>
      <w:pPr>
        <w:pStyle w:val="ThreadMinimal"/>
      </w:pPr>
      <w:r>
        <w:t>摆了，你坚决而果断地摆了，连续清醒几十个小时后你一放松下来就困成了一条小鱼。</w:t>
        <w:br/>
        <w:t>死就死吧，我要睡觉。</w:t>
        <w:br/>
        <w:t>你无慈悲地在一队宿舍里倒头就睡。</w:t>
        <w:br/>
        <w:t>好问题，你第二天迟到没(小于50迟到，闹钟+20)</w:t>
        <w:br/>
        <w:t>ROLL : d100+20=d100(94)+20=114</w:t>
        <w:br/>
        <w:t>Day26</w:t>
        <w:br/>
        <w:t>笑死，迟到？你不敢露馅一点，要不是不认训练场的路看了半天地图，你恐怕是全队第一个杀到训练场的。</w:t>
        <w:br/>
        <w:t>随着深海猎人们一个接一个地走进来，进行热身运动，你的神经也越来越紧绷，看谁都像能单手放倒自己，不得不低头装作专心致志的样子，偷偷研究卢基娅的软剑。</w:t>
        <w:br/>
        <w:t>“到齐了吗？”马库斯笑着拿着名单走进来，“今天的训练是——”</w:t>
        <w:br/>
        <w:t>1-3 身体素质</w:t>
        <w:br/>
        <w:t>4-6 队内实战</w:t>
        <w:br/>
        <w:t>7-9 洋流熟悉</w:t>
        <w:br/>
        <w:t>10 大成功/大失败</w:t>
        <w:br/>
        <w:t>ROLL : d10=d10(7)=7</w:t>
      </w:r>
    </w:p>
    <w:p>
      <w:pPr>
        <w:pStyle w:val="ThreadMinimal"/>
      </w:pPr>
      <w:r>
        <w:t>“走吧，去港口，这个月的洋流又发生新变化了。”马库斯走在前面，头也没回，“对了，如果路上遇到那些杂碎，记得顺路清掉，给城市系统减轻点负担。”</w:t>
        <w:br/>
        <w:t>你的脑子自动列出公示：熟悉洋流≈概率性实战。</w:t>
        <w:br/>
        <w:t>身体下意识跟上列队，但你的注意力已经完全集中在——我草，活着的海嗣？！</w:t>
        <w:br/>
        <w:t>实际情况是(大于75遇到海嗣)</w:t>
        <w:br/>
        <w:t>ROLL : d100=d100(63)=63</w:t>
        <w:br/>
        <w:t>你对洋流的适应程度(上辈子不是鱼-30，深海猎人素质+20)</w:t>
        <w:br/>
        <w:t>ROLL : d100=d100(50)=50-10=40</w:t>
      </w:r>
    </w:p>
    <w:p>
      <w:pPr>
        <w:pStyle w:val="ThreadMinimal"/>
      </w:pPr>
      <w:r>
        <w:t>阿戈尔人也不能在水中呼吸，但深海猎人可以，基于一种你也不太能理解的原理。</w:t>
        <w:br/>
        <w:t>而让你更不能理解的是如何在水体中行动，世界从二维上升到三维，手脚无处借力，你试图跟着大部队高速俯冲旋转过海底隧道，却差点被逆流甩飞，行动中的手忙脚乱不可避免，几个附近的猎人会偶尔投来惊异的一瞥，但无论如何，你好歹是撑过了这大几个小时的巡航，还没有掉队。</w:t>
        <w:br/>
        <w:t>等双脚重新踏上港口时，你完全没心情回味路途上瑰丽奇美的风景，只有深深地劫后余生。</w:t>
        <w:br/>
        <w:t>还好你不晕3D。</w:t>
        <w:br/>
        <w:t>作为卢基娅，这么糟糕的状态有被马库斯发现吗(轻微显眼+10，大于50发现)</w:t>
        <w:br/>
        <w:t>ROLL : d100+10=d100(68)+10=78</w:t>
      </w:r>
    </w:p>
    <w:p>
      <w:pPr>
        <w:pStyle w:val="ThreadMinimal"/>
      </w:pPr>
      <w:r>
        <w:t>一个深海猎人，却连洋流都驯服不了，如果马库斯不注意到这可疑之处，他也没有资格担任一队长。</w:t>
        <w:br/>
        <w:t>马库斯的怀疑体现在</w:t>
        <w:br/>
        <w:t>1.她在隐瞒旧伤情</w:t>
        <w:br/>
        <w:t>2.她昨晚和谁战斗受伤了</w:t>
        <w:br/>
        <w:t>3.今天这个是假货</w:t>
        <w:br/>
        <w:t>4.她海嗣异化加剧了</w:t>
        <w:br/>
        <w:t>5.她私下接受了某种手术</w:t>
        <w:br/>
        <w:t>ROLL : d5=d5(5)=5</w:t>
        <w:br/>
        <w:t>马库斯怀疑卢基娅的手术是</w:t>
        <w:br/>
        <w:t>1-3 新的改造方案</w:t>
        <w:br/>
        <w:t>4-6 执政官的特殊要求</w:t>
        <w:br/>
        <w:t>7-9 深海教会腐化</w:t>
        <w:br/>
        <w:t>10 大成功/大失败</w:t>
        <w:br/>
        <w:t>ROLL : d10=d10(2)=2</w:t>
      </w:r>
    </w:p>
    <w:p>
      <w:pPr>
        <w:pStyle w:val="ThreadMinimal"/>
      </w:pPr>
      <w:r>
        <w:t>新的改造方案和后遗症？马库斯盯着解散后卢基娅隐隐摇晃的背影，陷入疑惑之中。的确，深海猎人改造的核心方案基本由三队长乌尔比安负责，如果他给卢基娅安排了什么秘密手术，他即使作为一队长也不会知情，可如果是修复旧伤类的手术……这么严重的后遗症是否会持续到总攻？</w:t>
        <w:br/>
        <w:t>马库斯决定</w:t>
        <w:br/>
        <w:t>1.对乌尔比安旁敲侧击</w:t>
        <w:br/>
        <w:t>2.委婉询问卢基娅</w:t>
        <w:br/>
        <w:t>3.咨询她的前队长歌蕾蒂娅</w:t>
        <w:br/>
        <w:t>4.暗中关注和调查卢基娅</w:t>
        <w:br/>
        <w:t>5.在报告里上报给执政官</w:t>
        <w:br/>
        <w:t>ROLL : d5=d5(1)=1</w:t>
        <w:br/>
        <w:t>他当机立断给乌尔比安发了讯息。</w:t>
        <w:br/>
        <w:t>乌尔比安的回复速度(大于50隔日才回)</w:t>
        <w:br/>
        <w:t>ROLL : d100=d100(55)=55</w:t>
      </w:r>
    </w:p>
    <w:p>
      <w:pPr>
        <w:pStyle w:val="ThreadMinimal"/>
      </w:pPr>
      <w:r>
        <w:t>马库斯的旁敲侧击包装成了文件交接末尾的一句关心，顺带性地问了问这位忙碌的同僚，最近改造方案有没有什么新进展。</w:t>
        <w:br/>
        <w:t>然而，真的很忙的乌尔比安直接遗忘了看讯息。</w:t>
        <w:br/>
        <w:t>左等右等，半天没收到回复，马库斯决定</w:t>
        <w:br/>
        <w:t>1-3 算了，等乌尔比安回了再说</w:t>
        <w:br/>
        <w:t>4-6 自己暗中调查效率更高</w:t>
        <w:br/>
        <w:t>7-9 马上找卢基娅办公室会谈得了</w:t>
        <w:br/>
        <w:t>10 大成功/大失败</w:t>
        <w:br/>
        <w:t>ROLL : d10=d10(8)=8</w:t>
        <w:br/>
        <w:t>搞那么麻烦就太累了，马库斯窝在办公室里给你发了通知，心想有话直接说不好么？</w:t>
        <w:br/>
        <w:t>当事人很想说不好。</w:t>
        <w:br/>
        <w:t>你刚溜回宿舍瘫倒在床上没多久，终端就响起一阵嗡鸣，没分别多久的队长阳光开朗地喊你去心理谈话。</w:t>
        <w:br/>
        <w:t>你恨不得在床上抱着枕头尖叫。</w:t>
        <w:br/>
        <w:t>但去还是得去的。就像班总是要上的。你面无表情地推开马库斯的门，准备好对付新一轮的盘问。</w:t>
      </w:r>
    </w:p>
    <w:p>
      <w:pPr>
        <w:pStyle w:val="ThreadMinimal"/>
      </w:pPr>
      <w:r>
        <w:t>马库斯面容严肃，直截了当地问：“卢基娅，你之前在二队机动一向拔尖，今天洋流训练怎么回事？”</w:t>
        <w:br/>
        <w:t>(导游随手私设一款阳光开朗但其实很擅长不自觉压力别人的一队长)</w:t>
        <w:br/>
        <w:t>你的回答是</w:t>
        <w:br/>
        <w:t>1.前天躺修复液没缓过来</w:t>
        <w:br/>
        <w:t>2.特殊的手术后遗症</w:t>
        <w:br/>
        <w:t>3.这几天精神状态不太好</w:t>
        <w:br/>
        <w:t>4.听见了奇怪的声音分神</w:t>
        <w:br/>
        <w:t>5.其实……我也不知道</w:t>
        <w:br/>
        <w:t>ROLL : d5=d5(2)=2</w:t>
        <w:br/>
        <w:t>你试图像糊弄乌尔比安一样随口扯大谎糊弄马库斯，然而在你心惊胆战随时准备拔腿就跑时……马库斯放松了紧皱的眉头。</w:t>
        <w:br/>
        <w:t>“乌尔比安？”他没好气地说。</w:t>
        <w:br/>
        <w:t>你下意识点头，锚剖开血肉的幻痛还时不时浮现，这可太乌尔比安了。</w:t>
        <w:br/>
        <w:t>一队长不太高兴地嘟囔了几句“这是我队员”“又不是你三队的”，抬头又是一张笑脸：“算了，跟他讲也没用。”</w:t>
        <w:br/>
        <w:t>“好好休养，卢基娅。”他收敛笑意，拍了拍你的肩，“恐怕我们很快就会需要你了。”</w:t>
        <w:br/>
        <w:t>弑神计划时间已定。</w:t>
      </w:r>
    </w:p>
    <w:p>
      <w:pPr>
        <w:pStyle w:val="ThreadMinimal"/>
      </w:pPr>
      <w:r>
        <w:t>你惊魂未定地离开了办公室，焦虑于马库斯是否会去问乌尔比安，以及最后那句，总感觉是要出任务了……反正怎样都是死到临头。</w:t>
        <w:br/>
        <w:t>剩下的几个小时里，你决定</w:t>
        <w:br/>
        <w:t>1-3 学习，学习使我快乐</w:t>
        <w:br/>
        <w:t>4-6 研究软剑的使用</w:t>
        <w:br/>
        <w:t>7-9 回二队宿舍整理物品</w:t>
        <w:br/>
        <w:t>10 大成功/大失败</w:t>
        <w:br/>
        <w:t>ROLL : d10=d10(9)=9</w:t>
        <w:br/>
        <w:t>一个人的私人物品最能体现这个人的特点，如果想完美扮演卢基娅，可不能一直靠手术后的沉默寡言糊弄。你离开一队宿舍，悄悄打开二队宿舍的门，小心不碰上隔壁的劳伦缇娜。</w:t>
        <w:br/>
        <w:t>卢基娅私人物品的信息量</w:t>
        <w:br/>
        <w:t>ROLL : d100=d100(50)=50</w:t>
      </w:r>
    </w:p>
    <w:p>
      <w:pPr>
        <w:pStyle w:val="ThreadMinimal"/>
      </w:pPr>
      <w:r>
        <w:t>卢基娅的房间布置得很正常，摆设位置和数量都完美符合一个普通阿戈尔人的习惯，你欣赏过柜子上奇奇怪怪的收藏品，又绕过墙角的几个乐器盒，最终走向最有含金量的书桌，上面陈列着一些书籍，以及你现在最需要的笔记本。</w:t>
        <w:br/>
        <w:t>笔记本内容私人含量</w:t>
        <w:br/>
        <w:t>ROLL : d100=d100(85)=85</w:t>
        <w:br/>
        <w:t>卢基娅的性格</w:t>
        <w:br/>
        <w:t>0内向——100外向</w:t>
        <w:br/>
        <w:t xml:space="preserve">ROLL : d100=d100(52)=52 </w:t>
        <w:br/>
        <w:t>0消极——100积极</w:t>
        <w:br/>
        <w:t xml:space="preserve">ROLL : d100=d100(82)=82 </w:t>
        <w:br/>
        <w:t>抛去对当前科研成果和艺术潮流的思辨，这基本上就是一本日记，记录着不少卢基娅这几个月来的随想。不同于一般的阿戈尔人所习惯的锋芒毕露，彰显自身个性，卢基娅更习惯于将自己隐藏在合群，随心所欲地变换倾向，但她的本心永远坚持在乐观主义的阵地上，花费了不少笔墨畅想战争结束后的未来。</w:t>
        <w:br/>
        <w:t>某种意义上，这很像刚穿越的你。</w:t>
        <w:br/>
        <w:t>怪不得这些天没有人揭穿，你在台灯下安静地翻开下一页，却再度听见终端嗡鸣。</w:t>
        <w:br/>
        <w:t>休息时间结束了。</w:t>
        <w:br/>
        <w:t>“卢基娅。”</w:t>
        <w:br/>
        <w:t>来电显示：普布利乌斯执政官。</w:t>
      </w:r>
    </w:p>
    <w:p>
      <w:pPr>
        <w:pStyle w:val="ThreadMinimal"/>
      </w:pPr>
      <w:r>
        <w:t>面对优雅而陌生的男音，你选择谨慎地只回个“嗯”。</w:t>
        <w:br/>
        <w:t>对方也没有废话，干脆利落地下令：“明天上午执政官将召开和深海猎人的内部作战会议，在第二场会议中途把报告交给我。”</w:t>
        <w:br/>
        <w:t>你想说的：啊？</w:t>
        <w:br/>
        <w:t>你实际回复的：收到。</w:t>
        <w:br/>
        <w:t>这通莫名其妙的通讯就这样挂断了，一个单方面的通知。</w:t>
        <w:br/>
        <w:t>你不得不开始头脑风暴：我去，执政官私底下交给卢基娅什么任务来着？</w:t>
        <w:br/>
        <w:t>你在终端记录和笔记本里获取的信息(机密任务-20，大于50推断出大概方向)</w:t>
        <w:br/>
        <w:t>ROLL : d100=d100(88)=88-20=68</w:t>
      </w:r>
    </w:p>
    <w:p>
      <w:pPr>
        <w:pStyle w:val="ThreadMinimal"/>
      </w:pPr>
      <w:r>
        <w:t>你从只言片语中抓住了一些关键：卢基娅从二队调到一队的根本原因，或许是来自普布利乌斯执政官的授意，现在疑似有被深海教会腐化的成员潜伏在一队中，而卢基娅则是那个潜伏的调查者。</w:t>
        <w:br/>
        <w:t>那么问题来了：今天马上就要结束，可你有什么报告能在明天交上去？</w:t>
        <w:br/>
        <w:t>你绞尽脑汁的解决方案</w:t>
        <w:br/>
        <w:t>1.编造与糊弄学点满</w:t>
        <w:br/>
        <w:t>2.声称环境险恶必须谨慎行事</w:t>
        <w:br/>
        <w:t>3.想办法放弃会议</w:t>
        <w:br/>
        <w:t>4.直接随便冤枉几个人</w:t>
        <w:br/>
        <w:t>5.反向秘密举报普布利乌斯</w:t>
        <w:br/>
        <w:t>ROLL : d5=d5(3)=3</w:t>
        <w:br/>
        <w:t>根据只要见不到老师，就能再迟交一天的原理，你决定想办法把自己踢出会议行列</w:t>
        <w:br/>
        <w:t>1-3 申请海中作业</w:t>
        <w:br/>
        <w:t>4-6 把自己弄进医疗室</w:t>
        <w:br/>
        <w:t>7-9 直接请病假</w:t>
        <w:br/>
        <w:t>10 大成功/大失败</w:t>
        <w:br/>
        <w:t>ROLL : d10=d10(1)=1</w:t>
      </w:r>
    </w:p>
    <w:p>
      <w:pPr>
        <w:pStyle w:val="ThreadMinimal"/>
      </w:pPr>
      <w:r>
        <w:t>Day25</w:t>
        <w:br/>
        <w:t>想达成这点，首先，你需要祈祷第二天的日常出海任务能分配到你头上才足够自然。</w:t>
        <w:br/>
        <w:t>为此，你一大早向你的新队长打了通讯：“马库斯，今天的出海作业能分给我一个名额吗？”</w:t>
        <w:br/>
        <w:t>“你不打算参加今天的作战会议？”马库斯错愕地反问，“卢基娅，你没必要急着证明自己。”</w:t>
        <w:br/>
        <w:t>“当然，我没必要向别人这么做，但——”你接了一个迫切的转折。</w:t>
        <w:br/>
        <w:t>“我只是想向我自己证明事实。”</w:t>
        <w:br/>
        <w:t>你的说服(迫切+20)</w:t>
        <w:br/>
        <w:t>ROLL : d100+20=d100(76)+20=96</w:t>
        <w:br/>
        <w:t>马库斯的迟疑</w:t>
        <w:br/>
        <w:t>ROLL : d100=d100(26)=26</w:t>
        <w:br/>
        <w:t>他叹了口气：“好吧，如你所愿，卢基娅女士，你会得到你满意的热身。”</w:t>
        <w:br/>
        <w:t>你被分到的出海作业种类是</w:t>
        <w:br/>
        <w:t>1-3 巡视并清扫海域</w:t>
        <w:br/>
        <w:t>4-6 检查附近海嗣巢穴</w:t>
        <w:br/>
        <w:t>7-9 投放生物信标</w:t>
        <w:br/>
        <w:t>10 大成功/大失败</w:t>
        <w:br/>
        <w:t>ROLL : d10=d10(4)=4</w:t>
      </w:r>
    </w:p>
    <w:p>
      <w:pPr>
        <w:pStyle w:val="ThreadMinimal"/>
      </w:pPr>
      <w:r>
        <w:t>现在对你来说，好消息是马库斯同意了，变相免去你和普布利乌斯扯皮的机会，坏消息是：</w:t>
        <w:br/>
        <w:t>你的任务是检查海嗣巢穴。</w:t>
        <w:br/>
        <w:t>玩游戏细看个2D纸片你都要觉得生理不适了，天知道还能碰见真家伙，你踏出港口钻进洋流，心里弥漫着淡淡的死意，海底风景很美丽，就是不知道这种机会白送有没有人肯愿意替。</w:t>
        <w:br/>
        <w:t>这个任务是几人一组</w:t>
        <w:br/>
        <w:t>1.单人</w:t>
        <w:br/>
        <w:t>2.双人</w:t>
        <w:br/>
        <w:t>3.三人</w:t>
        <w:br/>
        <w:t>ROLL : d3=d3(2)=2</w:t>
        <w:br/>
        <w:t>这位一队成员的性别是</w:t>
        <w:br/>
        <w:t>ROLL : d2=d2(2)=2</w:t>
        <w:br/>
        <w:t>你仅知晓名字的队友轻快地游在你面前，没有发现你近乎神经质的紧张，你的软剑如柔美的丝带般束在腰上，而她手持武器，在漆黑的海底顾盼生辉。玛尔卡，你想起来了，在晚会上她是微笑着拉动小提琴的一位。</w:t>
        <w:br/>
        <w:t>你试图给自己开个地狱笑话分神：说不定下一次，你就是她了呢。</w:t>
      </w:r>
    </w:p>
    <w:p>
      <w:pPr>
        <w:pStyle w:val="ThreadMinimal"/>
      </w:pPr>
      <w:r>
        <w:t>来点大的，玛尔卡是那个深海教会腐化的猎人吗(大于50是)</w:t>
        <w:br/>
        <w:t>ROLL : d100=d100(81)=81</w:t>
        <w:br/>
        <w:t>你们检查的海嗣巢穴级别</w:t>
        <w:br/>
        <w:t>ROLL : d100=d100(42)=42</w:t>
        <w:br/>
        <w:t>远离灯光，远离文明，进入无垠而深邃的黑暗中去，你的眼睛仍然能看清被藻类覆盖的海床，玛尔卡浮动的白色长发犹如指引的月光。或许是发现了你在深海猎人里尴尬的游泳水平，她还贴心地放慢了进程，这段黑暗沉默的路程直到终点才重新亮起。</w:t>
        <w:br/>
        <w:t>这是一个接近中型的巢穴了，你猜测，海嗣菌毯般覆盖了整片岩洞，发出微弱的生物荧光。你们谨慎地悬浮在远处，避免被随水流摇摆的触须探测。</w:t>
        <w:br/>
        <w:t>玛尔卡的想法</w:t>
        <w:br/>
        <w:t>1-3 试探卢基娅能否被拉拢</w:t>
        <w:br/>
        <w:t>4-6 认为卢基娅是密探直接做掉</w:t>
        <w:br/>
        <w:t>7-9 没有任何出格想法</w:t>
        <w:br/>
        <w:t>10 大成功/大失败</w:t>
        <w:br/>
        <w:t>ROLL : d10=d10(3)=3</w:t>
      </w:r>
    </w:p>
    <w:p>
      <w:pPr>
        <w:pStyle w:val="ThreadMinimal"/>
      </w:pPr>
      <w:r>
        <w:t>玛尔卡试探的方向是</w:t>
        <w:br/>
        <w:t>1.她知晓卢基娅无法修复的旧伤</w:t>
        <w:br/>
        <w:t>2.她偷听了对话，得知卢基娅的秘密手术</w:t>
        <w:br/>
        <w:t>3.她和卢基娅在成为猎人前就是熟人</w:t>
        <w:br/>
        <w:t>4.她察觉到卢基娅的怪异之处</w:t>
        <w:br/>
        <w:t>5.她认为卢基娅对被迫换队心怀怨恨</w:t>
        <w:br/>
        <w:t>ROLL : d5=d5(1)=1</w:t>
        <w:br/>
        <w:t>确定巢穴范围后，你们很快就按照指令开始布置仪器，记录读数，在你假装游刃有余实际对机器抓心挠肝的时候，玛尔卡忽然游到了你身边：“我那边都装好了，你……”</w:t>
        <w:br/>
        <w:t>她看清你迟缓的进度，不知道是否听清心若擂鼓。</w:t>
        <w:br/>
        <w:t>“……脊椎上的伤口，还在疼吗。”她轻声发问，你默不作声，“是啊，深海猎人没有退休制度，而你的血要求你仍需彰显你的价值。这就是我们的生活。”</w:t>
        <w:br/>
        <w:t>她上手接过你的仪器：“休息一会吧，你在路上就已经很累了，卢基娅，别以为没人看得出来。”</w:t>
        <w:br/>
        <w:t>该死，乌尔比安和布兰都斯都解决不了的问题……我能为你做些什么？</w:t>
        <w:br/>
        <w:t>“我真想知道——如果有解决脊椎问题的办法，你会怎么办呢。”</w:t>
        <w:br/>
        <w:t>你会愿意为它付出一切吗？</w:t>
        <w:br/>
        <w:t>你的灵感(没想过猎人也能变教会-20)</w:t>
        <w:br/>
        <w:t>ROLL : d100=d100(98)=98-20=78</w:t>
        <w:br/>
        <w:t>大成功了，你迅速发现的事实是</w:t>
        <w:br/>
        <w:t>1-3 玛尔卡是深海教徒</w:t>
        <w:br/>
        <w:t>4-6 +玛尔卡觉得拉拢你有希望</w:t>
        <w:br/>
        <w:t>7-9 +玛尔卡在对仪器动手脚</w:t>
        <w:br/>
        <w:t>10 大成功/大失败</w:t>
        <w:br/>
        <w:t>ROLL : d10=d10(7)=7</w:t>
      </w:r>
    </w:p>
    <w:p>
      <w:pPr>
        <w:pStyle w:val="ThreadMinimal"/>
      </w:pPr>
      <w:r>
        <w:t>不对，有什么不对。你毛骨悚然地望着她的背影，白色的发丝逸散如蛇，试探着向你探来，你想起昨晚普布利乌斯的命令。</w:t>
        <w:br/>
        <w:t>——玛尔卡是深海教徒。</w:t>
        <w:br/>
        <w:t>一个猎人，竟然是一个背叛者？！</w:t>
        <w:br/>
        <w:t>你以为那会是某个研究员，某个后勤主管，但你从没想过，和海嗣浴血拼杀的猎人，竟然也能和敌人同流合污。</w:t>
        <w:br/>
        <w:t>“卢基娅？”你沉默了太久，而她习惯性回头，等待一个答案。</w:t>
        <w:br/>
        <w:t>你的回答</w:t>
        <w:br/>
        <w:t>1-3 “我……没想过。”</w:t>
        <w:br/>
        <w:t>4-6 “那简直是做梦，玛尔卡，乌尔比安都说了……”</w:t>
        <w:br/>
        <w:t>7-9 “巢穴核心是不是动了一下？”</w:t>
        <w:br/>
        <w:t>10 大成功/大失败</w:t>
        <w:br/>
        <w:t>ROLL : d10=d10(2)=2</w:t>
        <w:br/>
        <w:t>“这样啊。”卢基娅仍在迷茫。她哀切地笑了笑，又恢复了往常活力四射的模样，“走吧，系统已经组装完毕，我们该回去了。”</w:t>
        <w:br/>
        <w:t>你沉默地点头，离开前，最后回头扫了眼寂静无声又色彩斑斓的海嗣。</w:t>
        <w:br/>
        <w:t>扭曲的生物……也流在你和她的血里。像是宿命。</w:t>
        <w:br/>
        <w:t>*第一条选项是玛尔卡认为拉拢暂时失败，保持友好，第二条是玛尔卡觉得有机会吸收成员更激进，第三条有两种可能，A海嗣真的动了那可能要进入战斗轮(和速死)，B海嗣没动，玛尔卡有概率怀疑卢基娅发现了事实在避而不谈，怀疑成功也会下手一转死亡BE</w:t>
      </w:r>
    </w:p>
    <w:p>
      <w:pPr>
        <w:pStyle w:val="ThreadMinimal"/>
      </w:pPr>
      <w:r>
        <w:t>回答一些问题</w:t>
        <w:br/>
        <w:t>Q：主控每次降临都会顶掉一个原本的深海猎人意识，也算是随机杀了个猎人？</w:t>
        <w:br/>
        <w:t>A：实际上有个隐藏没写，一周目里“盖娅”主角在泰拉世界里的同位体，于是主角附身盖娅，到了二周目，“卢基娅”才是主角同位体，所以“盖娅”是独立的、继续存在的深海猎人，而“卢基娅”被主角附身，因而实质上请当作一直在祸害同位体(如果感到道德困境，可以默念某种意义上主角二十八天后本来就要死了，这算尝试自救)</w:t>
        <w:br/>
        <w:t>Q：重启换世界线的话，大背景不变，小背景是否会变？</w:t>
        <w:br/>
        <w:t>A：不会，不然前期积累的意义也降低了，难度太高。</w:t>
      </w:r>
    </w:p>
    <w:p>
      <w:pPr>
        <w:pStyle w:val="ThreadMinimal"/>
      </w:pPr>
      <w:r>
        <w:t>毫无疑问，你死里逃生了。但做人还是别高兴得太早，让我们把视线放到另一边去。</w:t>
        <w:br/>
        <w:t>几个小时前的会议室里，深海猎人的队长们互相问好，等待着执政官到齐，乌尔比安正对着马库斯灿烂的笑脸，忽然想起昨天好像有条消息没回。</w:t>
        <w:br/>
        <w:t>他决定</w:t>
        <w:br/>
        <w:t>1-3 事情不重要，开完会再说</w:t>
        <w:br/>
        <w:t>4-6 现在就看消息当场回答</w:t>
        <w:br/>
        <w:t>7-9 其实他半夜已经发过回复了</w:t>
        <w:br/>
        <w:t>10 大成功/大失败</w:t>
        <w:br/>
        <w:t>ROLL : d10=d10(5)=5</w:t>
        <w:br/>
        <w:t>座头鲸从不迟疑，他当机立断赶着会议还没开始的空当开始翻记录，找到了马库斯那条兼顾了对他身体和学术成果的关心。</w:t>
        <w:br/>
        <w:t>乌尔比安的理解</w:t>
        <w:br/>
        <w:t>1-3 马库斯在对深海猎人手术上心</w:t>
        <w:br/>
        <w:t>4-6 马库斯又在日常婆妈</w:t>
        <w:br/>
        <w:t>7-9 马库斯是不是发现了什么旁敲侧击</w:t>
        <w:br/>
        <w:t>10 大成功/大失败</w:t>
        <w:br/>
        <w:t>ROLL : d10=d10(3)=3</w:t>
      </w:r>
    </w:p>
    <w:p>
      <w:pPr>
        <w:pStyle w:val="ThreadMinimal"/>
      </w:pPr>
      <w:r>
        <w:t>如果要说最近的改造方案有什么新发现，那就只有他自己那自适应接点的异变了……乌尔比安提高了警惕，朝对面敲了敲桌子：“马库斯，如果你对改造方案有创新性想法，可以直接找我面谈，发讯息效率太低了。”</w:t>
        <w:br/>
        <w:t>“你才看到我的消息啊？”马库斯浑不在意地吐槽，“我可不是技术执政官，改造计划是你的工作，干嘛跑来问我？”</w:t>
        <w:br/>
        <w:t>“你在终端里可不是这么说的。”乌尔比安平静地靠在椅背上，“既然你不是技术执政官，那就给我一个理由——足以解释你突然跑来关心我工作的合适理由。”</w:t>
        <w:br/>
        <w:t>“乌尔比安。”歌蕾蒂娅低声警告，“别在会议前就把气氛弄坏。”</w:t>
        <w:br/>
        <w:t>马库斯选择</w:t>
        <w:br/>
        <w:t>1-3 卢基娅个人隐私，私下再说</w:t>
        <w:br/>
        <w:t>4-6 涉及改造方案于是直说</w:t>
        <w:br/>
        <w:t>7-9 编造一个不知真假的借口</w:t>
        <w:br/>
        <w:t>10 大成功/大失败</w:t>
        <w:br/>
        <w:t>ROLL : d10=d10(6)=6</w:t>
      </w:r>
    </w:p>
    <w:p>
      <w:pPr>
        <w:pStyle w:val="ThreadMinimal"/>
      </w:pPr>
      <w:r>
        <w:t>马库斯被他一激，干脆把事情摆在面上谈了：“给你理由？可以，那么你也回答我一个问题——你有没有在私下里策划对其他深海猎人的秘密手术？”</w:t>
        <w:br/>
        <w:t>话语掷地有声，会议室里死寂一片。</w:t>
        <w:br/>
        <w:t>“……这是一个很严重的指控。”歌蕾蒂娅打破僵硬，“马库斯，你怀疑的理由是？”</w:t>
        <w:br/>
        <w:t>马库斯冷笑：“卢基娅，她向我承认在暗中接受你的手术，来修复她那该死的脊椎神经受损，但在我看来，手术的后遗症可比旧伤严重多了，她甚至很难在洋流里保持平衡。”</w:t>
        <w:br/>
        <w:t>“什么？！”歌蕾蒂娅不可置信地开口，立刻去看那个一直沉默的人，“乌尔比安……”</w:t>
        <w:br/>
        <w:t>他漠然地开口：“答案是，没有。”</w:t>
        <w:br/>
        <w:t>“你们该去考虑的是卢基娅为什么撒谎了。”</w:t>
        <w:br/>
        <w:t>马库斯对卢基娅的怀疑</w:t>
        <w:br/>
        <w:t>ROLL : d100=d100(61)=61</w:t>
        <w:br/>
        <w:t>对乌尔比安的怀疑</w:t>
        <w:br/>
        <w:t>ROLL : d100=d100(100)=100</w:t>
        <w:br/>
        <w:t>歌蕾蒂娅对卢基娅的怀疑(熟悉的亲友-20)</w:t>
        <w:br/>
        <w:t>ROLL : d100=d100(88)=88-20=68</w:t>
        <w:br/>
        <w:t>对乌尔比安的怀疑</w:t>
        <w:br/>
        <w:t>ROLL : d100=d100(46)=46</w:t>
        <w:br/>
        <w:t>乌尔比安对卢基娅的怀疑(绝对是谎言+20)</w:t>
        <w:br/>
        <w:t>ROLL : d100+20=d100(67)+20=87</w:t>
      </w:r>
    </w:p>
    <w:p>
      <w:pPr>
        <w:pStyle w:val="ThreadMinimal"/>
      </w:pPr>
      <w:r>
        <w:t>*乌尔比安你就是败在了你那我行我素的破态度上</w:t>
        <w:br/>
        <w:t>马库斯清楚，卢基娅有问题。但那不是最严重的问题，她可能精神受创，可能试图隐瞒些个人问题，可至少不会与深海教会挂钩，也绝没有叛国的心思。</w:t>
        <w:br/>
        <w:t>而乌尔比安，他们这位共事十几年的同僚，一手创建深海猎人的科研者……他怀疑他的傲慢和焦虑已经将他推到了危险边缘。</w:t>
        <w:br/>
        <w:t>卢基娅，她视为半个家人和朋友的卢基娅。歌蕾蒂娅回想这几天匆忙的相处时光，和过去相比，她已经很少遇见她了，但事实提醒她重新想起，当她们谈及往昔时，卢基娅稍显勉强的微笑。</w:t>
        <w:br/>
        <w:t>真的是她变了吗？或许吧，歌蕾蒂娅不知道。但她明确一个永恒的定理：乌尔比安从不迷路。</w:t>
        <w:br/>
        <w:t>这个男人不屑于谎言。</w:t>
        <w:br/>
        <w:t>“你怀疑我，而我和歌蕾蒂娅，也同样怀疑卢基娅。”乌尔比安缓慢而清晰地说，“不管真相是什么，首先，我们必须先听到卢基娅的声音，才能做出判决。”</w:t>
        <w:br/>
        <w:t>临时添加一个四队长，性别</w:t>
        <w:br/>
        <w:t>ROLL : d2=d2(2)=2</w:t>
        <w:br/>
        <w:t>对卢基娅的怀疑</w:t>
        <w:br/>
        <w:t>ROLL : d100=d100(39)=39</w:t>
        <w:br/>
        <w:t>对乌尔比安的怀疑</w:t>
        <w:br/>
        <w:t>ROLL : d100=d100(89)=89</w:t>
      </w:r>
    </w:p>
    <w:p>
      <w:pPr>
        <w:pStyle w:val="ThreadMinimal"/>
      </w:pPr>
      <w:r>
        <w:t>“别摆出主人的姿态，乌尔比安。”缇比利娅摩梭着手中的怀表，从漫长的沉默中苏醒，“我赞成马库斯的论断，二比二，你还不是赢家。”</w:t>
        <w:br/>
        <w:t>“唯有真相裁决我们的胜利。”</w:t>
        <w:br/>
        <w:t>四位队长紧急商讨出来的方案是：</w:t>
        <w:br/>
        <w:t>1-3 任务结束后直接征召</w:t>
        <w:br/>
        <w:t>4-6 在港口就把她放倒审讯</w:t>
        <w:br/>
        <w:t>7-9 保持秘密观察和调查</w:t>
        <w:br/>
        <w:t>10 大成功/大失败</w:t>
        <w:br/>
        <w:t>ROLL : d10=d10(6)=6</w:t>
        <w:br/>
        <w:t>但是会还是要开的，队长们打算通知其他执政官这件事吗</w:t>
        <w:br/>
        <w:t>马库斯</w:t>
        <w:br/>
        <w:t>ROLL : d100=d100(73)=73</w:t>
        <w:br/>
        <w:t>歌蕾蒂娅</w:t>
        <w:br/>
        <w:t>ROLL : d100=d100(47)=47</w:t>
        <w:br/>
        <w:t>乌尔比安</w:t>
        <w:br/>
        <w:t>ROLL : d100=d100(19)=19</w:t>
        <w:br/>
        <w:t>缇比利娅</w:t>
        <w:br/>
        <w:t>ROLL : d100=d100(15)=15</w:t>
      </w:r>
    </w:p>
    <w:p>
      <w:pPr>
        <w:pStyle w:val="ThreadMinimal"/>
      </w:pPr>
      <w:r>
        <w:t>马库斯理所当然地认为这种大事不应该因个人私情隐藏，歌蕾蒂娅对此不置可否，而乌尔比安和缇比利娅都明确地表示了反对。</w:t>
        <w:br/>
        <w:t>“别忘了我们要开的作战会议。”缇比利娅警告马库斯，“动摇军心可是大忌，如果我们处理不了卢基娅，海巡队也没用。”</w:t>
        <w:br/>
        <w:t>擅长演讲鼓舞人心的一队长耸了耸肩：“行吧，你说的对。”</w:t>
        <w:br/>
        <w:t>一个问题，开完作战会议和你结束任务，哪一个更快</w:t>
        <w:br/>
        <w:t>ROLL : d100=d100(51)=51</w:t>
        <w:br/>
        <w:t>几乎就是前后脚的事情，当你筋疲力尽提心吊胆地回到港口时，执政官那边也刚要结束会议。因此，来把你摁在地上的是其它队伍里的深海猎人。</w:t>
        <w:br/>
        <w:t>你的反应速度(深海猎人+20，心力交瘁-20)</w:t>
        <w:br/>
        <w:t>ROLL : d100=d100(93)=93</w:t>
        <w:br/>
        <w:t>深海猎人们的反应速度(深海猎人+20，熟练战士+20)</w:t>
        <w:br/>
        <w:t>ROLL : d100+40=d100(64)+40=104</w:t>
      </w:r>
    </w:p>
    <w:p>
      <w:pPr>
        <w:pStyle w:val="ThreadMinimal"/>
      </w:pPr>
      <w:r>
        <w:t>下午，港口异常的空旷，只有小帮手来去的滑动音，但你并不熟悉这里，也就没在意这份异常。</w:t>
        <w:br/>
        <w:t>因此在视网膜上闪过几道残影时，你没来得及跟上——你被直接摁在了地上，双手被反扣，脑袋嗡嗡作响，身上重得像一座山。</w:t>
        <w:br/>
        <w:t>目睹一切玛尔卡的认知</w:t>
        <w:br/>
        <w:t>1-3 我暴露连累了卢基娅</w:t>
        <w:br/>
        <w:t>4-6 卢基娅本来就是深海信徒</w:t>
        <w:br/>
        <w:t>7-9 难道卢基娅犯了什么罪</w:t>
        <w:br/>
        <w:t>10 大成功/大失败</w:t>
        <w:br/>
        <w:t>ROLL : d10=d10(7)=7</w:t>
        <w:br/>
        <w:t>队长们对玛尔卡有想法吗(大于50也带走，和卢基娅一起出任务可疑+20)</w:t>
        <w:br/>
        <w:t>ROLL : d100+20=d100(33)+20=53</w:t>
      </w:r>
    </w:p>
    <w:p>
      <w:pPr>
        <w:pStyle w:val="ThreadMinimal"/>
      </w:pPr>
      <w:r>
        <w:t>玛尔卡匪夷所思地看着眼前这幕荒谬剧，完全无法理解，卢基娅被抓捕的隐喻是……她犯下了什么罪行？</w:t>
        <w:br/>
        <w:t>压住卢基娅的深海猎人直接一针扎进了身下人血管，很快对方的挣扎就微弱了下去，玛尔卡谨慎地留在原地旁观，直到其他人点头示意她可以走了——等等，她迷茫地看着另一个人掏出了新手铐。</w:t>
        <w:br/>
        <w:t>这还有我的份？</w:t>
        <w:br/>
        <w:t>玛尔卡的决策</w:t>
        <w:br/>
        <w:t>1-3 内心有鬼下意识逃跑</w:t>
        <w:br/>
        <w:t>4-6 心虚但强撑着接受</w:t>
        <w:br/>
        <w:t>7-9 觉得被卢基娅连带而已很配合</w:t>
        <w:br/>
        <w:t>10 大成功/大失败</w:t>
        <w:br/>
        <w:t>ROLL : d10=d10(3)=3</w:t>
        <w:br/>
        <w:t>玛尔卡的速度</w:t>
        <w:br/>
        <w:t>ROLL : d100=d100(50)=50</w:t>
        <w:br/>
        <w:t>深海猎人们的速度</w:t>
        <w:br/>
        <w:t>ROLL : d100=d100(62)=62</w:t>
        <w:br/>
        <w:t>很快，新手铐牢牢地拷在了玛尔卡的手腕上，深海猎人们把两个嫌疑人塞进车里，直接送进营地准备审讯。</w:t>
      </w:r>
    </w:p>
    <w:p>
      <w:pPr>
        <w:pStyle w:val="ThreadMinimal"/>
      </w:pPr>
      <w:r>
        <w:t>对卢基娅和玛尔卡的审讯是同时的吗</w:t>
        <w:br/>
        <w:t>ROLL : d2=d2(2)=2</w:t>
        <w:br/>
        <w:t>谁先被审讯，以及审讯这活，由哪个队长负责</w:t>
        <w:br/>
        <w:t>ROLL : d2=d2(2)=2</w:t>
        <w:br/>
        <w:t>ROLL : d4=d4(2)=2</w:t>
        <w:br/>
        <w:t>以阿戈尔的文明程度和科技水平，个人觉得他们没必要使用物理审讯，化学药剂好用多了，效率高还卫生。</w:t>
        <w:br/>
        <w:t>玛尔卡对药剂的抵抗力(深海猎人+30)</w:t>
        <w:br/>
        <w:t>ROLL : d100+30=d100(67)+30=97</w:t>
        <w:br/>
        <w:t>歌蕾蒂娅的审讯水平，或者说配药水平(阿戈尔出产+20，技术执政官+20)</w:t>
        <w:br/>
        <w:t>ROLL : d100+40=d100(16)+40=56</w:t>
      </w:r>
    </w:p>
    <w:p>
      <w:pPr>
        <w:pStyle w:val="ThreadMinimal"/>
      </w:pPr>
      <w:r>
        <w:t>OMG，玛尔卡的抵抗审讯大成功是</w:t>
        <w:br/>
        <w:t>1-3 没有泄露深海教徒身份</w:t>
        <w:br/>
        <w:t>4-6 +撇清和卢基娅的相关嫌疑</w:t>
        <w:br/>
        <w:t>7-9 +栽赃卢基娅深海教徒</w:t>
        <w:br/>
        <w:t>10 大成功/大失败</w:t>
        <w:br/>
        <w:t>ROLL : d10=d10(9)=9</w:t>
        <w:br/>
        <w:t>明亮的实验室内，歌蕾蒂娅垂眼看着实验台上抽搐痉挛的肢体，玛尔卡艰难地露出一个笑脸，微微散开的瞳孔里全是茫然。</w:t>
        <w:br/>
        <w:t>“我……不知道……”她断断续续地吐字，词句支离破碎，“卢基娅……我不理解，她……海嗣……修复脊髓，不惜代价……”</w:t>
        <w:br/>
        <w:t>歌蕾蒂娅的采纳程度(怀疑卢基娅+20)</w:t>
        <w:br/>
        <w:t>ROLL : d100+20=d100(61)+20=81</w:t>
      </w:r>
    </w:p>
    <w:p>
      <w:pPr>
        <w:pStyle w:val="ThreadMinimal"/>
      </w:pPr>
      <w:r>
        <w:t>姑且一问，深海猎人的四个队长在开大会前吵了半架，这个诡异的气氛有其他执政官关心吗</w:t>
        <w:br/>
        <w:t>ROLL : d100=d100(85)=85</w:t>
        <w:br/>
        <w:t>普布利乌斯发现卢基娅没来开会交报告的反应是</w:t>
        <w:br/>
        <w:t>1.她也有问题吧？</w:t>
        <w:br/>
        <w:t>2.是不是被人暗害了。</w:t>
        <w:br/>
        <w:t>3.交不上来报告啊，算了。</w:t>
        <w:br/>
        <w:t>4.会后打通讯问报告呢？</w:t>
        <w:br/>
        <w:t>5.马库斯在搞什么。</w:t>
        <w:br/>
        <w:t>ROLL : d5=d5(4)=4</w:t>
        <w:br/>
        <w:t>普布利乌斯特意在第二场会议中途离开会议厅，却找遍了整栋建筑都没有找到说好的接头人。</w:t>
        <w:br/>
        <w:t>不是，我报告呢？</w:t>
        <w:br/>
        <w:t>散会后，普布利乌斯第一时间冷着脸播出通讯。</w:t>
        <w:br/>
        <w:t>这个通讯有人接吗</w:t>
        <w:br/>
        <w:t>ROLL : d100=d100(98)=98</w:t>
      </w:r>
    </w:p>
    <w:p>
      <w:pPr>
        <w:pStyle w:val="ThreadMinimal"/>
      </w:pPr>
      <w:r>
        <w:t>又是大成功，执政官先生的大成功是</w:t>
        <w:br/>
        <w:t>1-3 审讯中，被歌蕾蒂娅接了</w:t>
        <w:br/>
        <w:t>4-6 还没开始审，接的是看守卢基娅的人</w:t>
        <w:br/>
        <w:t>7-9 某个队长来看卢基娅，接了</w:t>
        <w:br/>
        <w:t>10 大成功/大失败</w:t>
        <w:br/>
        <w:t>ROLL : d10=d10(1)=1</w:t>
        <w:br/>
        <w:t>普布利乌斯有根据之前的会议气氛推理出什么吗(执政官的头脑+20)</w:t>
        <w:br/>
        <w:t>ROLL : d100+20=d100(34)+20=54</w:t>
      </w:r>
    </w:p>
    <w:p>
      <w:pPr>
        <w:pStyle w:val="ThreadMinimal"/>
      </w:pPr>
      <w:r>
        <w:t>“普布利乌斯执政官？”歌蕾蒂娅没想到卢基娅竟然和他保持着秘密来往，她还以为他们根本不熟。</w:t>
        <w:br/>
        <w:t>“歌蕾蒂娅执政官？”普布利乌斯的眉毛也挑高了，“卢基娅呢？”</w:t>
        <w:br/>
        <w:t>审讯官低头看手术台上昏迷的躯体，药剂正在缓慢注入：“她不方便——您有什么急事找她？”</w:t>
        <w:br/>
        <w:t>你的药剂抗性(深海猎人+30)</w:t>
        <w:br/>
        <w:t>ROLL : d100+30=d100(25)+30=55</w:t>
        <w:br/>
        <w:t>歌蕾蒂娅的配药水平((阿戈尔出产+20，技术执政官+20))</w:t>
        <w:br/>
        <w:t>ROLL : d100+40=d100(19)+40=59</w:t>
        <w:br/>
        <w:t>卢基娅的通讯被歌蕾蒂娅接了，而在应当提交报告的时间点上，她又被马库斯派往海中完成任务。普布利乌斯想起上午推开会议室时僵硬的氛围——深海猎人内部发现了什么问题，还有关于卢基娅？</w:t>
        <w:br/>
        <w:t>普布利乌斯决定</w:t>
        <w:br/>
        <w:t>1-3 将任务暴露给二队换卢基娅清白</w:t>
        <w:br/>
        <w:t>4-6 隐瞒任务但暗示二队真相</w:t>
        <w:br/>
        <w:t>7-9 不提供理由强硬要求和卢基娅见面</w:t>
        <w:br/>
        <w:t>10 大成功/大失败</w:t>
        <w:br/>
        <w:t>ROLL : d10=d10(4)=4</w:t>
      </w:r>
    </w:p>
    <w:p>
      <w:pPr>
        <w:pStyle w:val="ThreadMinimal"/>
      </w:pPr>
      <w:r>
        <w:t>“无论你在做什么，放开她，歌蕾蒂娅。”普布利乌斯声音平稳地命令，“卢基娅是我特别邀请的合作者与下属，别因为你们深海猎人内部的矛盾擅自消耗她。”</w:t>
        <w:br/>
        <w:t>“鉴于她身上还背负着调查任务，你应该先询问她的使命。”</w:t>
        <w:br/>
        <w:t>“……要求她转队的那个执政官原来是你。”歌蕾蒂娅的笑映在无机质的光面上，锐利寒冷，“下回想用我的人，别忘了给我打个申请，普布利乌斯执政官。”</w:t>
        <w:br/>
        <w:t>她沉默几秒，轻轻摸了摸你的脸：“卢基娅，你原本想做什么？”</w:t>
        <w:br/>
        <w:t>“……活下去……”</w:t>
        <w:br/>
        <w:t>在药剂的作用下，你的意识已经解离，只会完全按照思绪回复。</w:t>
        <w:br/>
        <w:t>1-3 “玛尔卡……深海教徒……叛徒”</w:t>
        <w:br/>
        <w:t>4-6 “报告……普布利乌斯的……”</w:t>
        <w:br/>
        <w:t>7-9 “好累……不要……深海猎人……”</w:t>
        <w:br/>
        <w:t>10 大成功/大失败</w:t>
        <w:br/>
        <w:t>ROLL : d10=d10(2)=2</w:t>
        <w:br/>
        <w:t>歌蕾蒂娅得到了一个除了名字完全相同的回答。你还在喃喃自语着什么，普布利乌斯已经挂断了通讯，而她陷入了沉思。</w:t>
        <w:br/>
        <w:t>歌蕾蒂娅对你的信任(半个亲友+20，普布利乌斯背书+20，原本怀疑-20)</w:t>
        <w:br/>
        <w:t>ROLL : d100+20=d100(14)+20=34</w:t>
        <w:br/>
        <w:t>对玛尔卡的信任</w:t>
        <w:br/>
        <w:t>ROLL : d100=d100(56)=56</w:t>
      </w:r>
    </w:p>
    <w:p>
      <w:pPr>
        <w:pStyle w:val="ThreadMinimal"/>
      </w:pPr>
      <w:r>
        <w:t>两边都是在药剂下的供词，普布利乌斯的担保反而平添了一抹疑虑，歌蕾蒂娅谨慎地把供词发给其他三位队长，庆幸这种大事不必她一个人来抗。</w:t>
        <w:br/>
        <w:t>不是，普布利乌斯在阿戈尔的风评不会挺烂吧？(类似三队)</w:t>
        <w:br/>
        <w:t>ROLL : d100=d100(82)=82</w:t>
        <w:br/>
        <w:t>错了，普布利乌斯在阿戈尔是位受人欢迎的执政官，人们爱他清晰的头脑、缜密的布局，也爱他果断的手段、风趣的言谈。歌蕾蒂娅的怀疑是出于一种太过恰巧的怀疑。</w:t>
        <w:br/>
        <w:t>马库斯对你的信任(队员+10，普布利乌斯背书+20)</w:t>
        <w:br/>
        <w:t>ROLL : d100+30=d100(71)+30=101</w:t>
        <w:br/>
        <w:t>对玛尔卡的信任(老队员+20)</w:t>
        <w:br/>
        <w:t>ROLL : d100+20=d100(25)+20=45</w:t>
        <w:br/>
        <w:t>乌尔比安对你的信任(撒谎-20，普布利乌斯背书+20)</w:t>
        <w:br/>
        <w:t>ROLL : d100=d100(23)=23</w:t>
        <w:br/>
        <w:t>对玛尔卡的信任</w:t>
        <w:br/>
        <w:t>ROLL : d100=d100(31)=31</w:t>
        <w:br/>
        <w:t>缇比利娅对你的信任(支持派+20)</w:t>
        <w:br/>
        <w:t>ROLL : d100+20=d100(20)+20=40</w:t>
        <w:br/>
        <w:t>对玛尔卡的信任</w:t>
        <w:br/>
        <w:t>ROLL : d100=d100(59)=59</w:t>
      </w:r>
    </w:p>
    <w:p>
      <w:pPr>
        <w:pStyle w:val="ThreadMinimal"/>
      </w:pPr>
      <w:r>
        <w:t>队长们在远程线上会议。</w:t>
        <w:br/>
        <w:t>歌蕾蒂娅仍然怀疑卢基娅，却不认为玛尔卡有太多嫌疑，缇比利娅投了她的赞成票，马库斯对卢基娅一力回护，甚至否认了更为熟悉的玛尔卡，却听见乌尔比安冷冷地说：“把她们两个都扣下来，谁都不许离开。”</w:t>
        <w:br/>
        <w:t>这位深海猎人计划的主刀人说：</w:t>
        <w:br/>
        <w:t>1-3 换人再审当对照组</w:t>
        <w:br/>
        <w:t>4-6 引蛇出洞当诱饵</w:t>
        <w:br/>
        <w:t>7-9 他会去逼问普布利乌斯</w:t>
        <w:br/>
        <w:t>10 大成功/大失败</w:t>
        <w:br/>
        <w:t>ROLL : d10=d10(1)=1</w:t>
        <w:br/>
        <w:t>这回的审讯官是哪位队长</w:t>
        <w:br/>
        <w:t>ROLL : d3=d3(3)=3</w:t>
      </w:r>
    </w:p>
    <w:p>
      <w:pPr>
        <w:pStyle w:val="ThreadMinimal"/>
      </w:pPr>
      <w:r>
        <w:t>看清楚啊，排除二队后的D3=3是四队长。</w:t>
        <w:br/>
        <w:t>新的审讯由四队长缇比利娅负责，她准备同时审讯吗</w:t>
        <w:br/>
        <w:t>ROLL : d2=d2(2)=2</w:t>
        <w:br/>
        <w:t>先审卢基娅还是玛尔卡？</w:t>
        <w:br/>
        <w:t>ROLL : d2=d2(2)=2</w:t>
        <w:br/>
        <w:t>对于化学药剂下的嫌犯而言，时间是虚无的存在，精神始终在涣散中沉睡，只留下微弱的本能回答提问者的问题。缇比利娅安静地摁下新的注射键。</w:t>
        <w:br/>
        <w:t>玛尔卡的药剂抗性(深海猎人+30)</w:t>
        <w:br/>
        <w:t>ROLL : d100+30=d100(56)+30=86</w:t>
        <w:br/>
        <w:t>缇比利娅的配药水平(阿戈尔出产+20，技术执政官+20)</w:t>
        <w:br/>
        <w:t>ROLL : d100+40=d100(84)+40=124</w:t>
        <w:br/>
        <w:t>“你的名字。”</w:t>
        <w:br/>
        <w:t>沙哑的声音诱哄着。</w:t>
        <w:br/>
        <w:t>“玛……尔卡……”</w:t>
        <w:br/>
        <w:t>“你的身份。”</w:t>
        <w:br/>
        <w:t>猩红的眼睛凝视着。</w:t>
        <w:br/>
        <w:t>“深海……猎人……”</w:t>
        <w:br/>
        <w:t>“你的愿望。”</w:t>
        <w:br/>
        <w:t>手术台上的躯体颤抖了下，她费力地哽咽着，却依然有不自控的泪水滑落。</w:t>
        <w:br/>
        <w:t>“救……救我的同胞……生命形态……完美的……不想死……”</w:t>
        <w:br/>
        <w:t>缇比利娅无声地看向监控摄像头。还有下一位。</w:t>
      </w:r>
    </w:p>
    <w:p>
      <w:pPr>
        <w:pStyle w:val="ThreadMinimal"/>
      </w:pPr>
      <w:r>
        <w:t>缇比利娅穿过隔间，另一张手术台上是半昏睡着的你。</w:t>
        <w:br/>
        <w:t>你的药剂抗性(深海猎人+30)</w:t>
        <w:br/>
        <w:t>ROLL : d100+30=d100(58)+30=88</w:t>
        <w:br/>
        <w:t>缇比利娅的配药水平(阿戈尔出产+20，技术执政官+20)</w:t>
        <w:br/>
        <w:t>ROLL : d100+40=d100(49)+40=89</w:t>
        <w:br/>
        <w:t>这次，你差点保持了精神上的清醒，隐约听到陌生的女音在耳边诉说，却无法听个分明。</w:t>
        <w:br/>
        <w:t>“你的名字。”</w:t>
        <w:br/>
        <w:t>沙哑的声音诱哄着。</w:t>
        <w:br/>
        <w:t>1-3 真名</w:t>
        <w:br/>
        <w:t>4-6 卢基娅</w:t>
        <w:br/>
        <w:t>7-9 我忘了</w:t>
        <w:br/>
        <w:t>10 大成功/大失败</w:t>
        <w:br/>
        <w:t>ROLL : d10=d10(4)=4</w:t>
      </w:r>
    </w:p>
    <w:p>
      <w:pPr>
        <w:pStyle w:val="ThreadMinimal"/>
      </w:pPr>
      <w:r>
        <w:t>“你的名字？”</w:t>
        <w:br/>
        <w:t>“……卢……基娅”</w:t>
        <w:br/>
        <w:t>“你的身份。”</w:t>
        <w:br/>
        <w:t>猩红的眼睛凝视着。</w:t>
        <w:br/>
        <w:t>1-3 深海猎人</w:t>
        <w:br/>
        <w:t>4-6 玩家</w:t>
        <w:br/>
        <w:t>7-9 我不知道</w:t>
        <w:br/>
        <w:t>10 大成功/大失败</w:t>
        <w:br/>
        <w:t>ROLL : d10=d10(9)=9</w:t>
        <w:br/>
        <w:t>“你的身份？”</w:t>
        <w:br/>
        <w:t>“我……不知道……”</w:t>
        <w:br/>
        <w:t>“你的愿望。”</w:t>
        <w:br/>
        <w:t>你得到了一个纯粹到不像审讯的问题。你的眼球在强光下挣扎着转动，显示出你组成词句的艰难。</w:t>
        <w:br/>
        <w:t>1-3 杀死海嗣</w:t>
        <w:br/>
        <w:t>4-6 回家</w:t>
        <w:br/>
        <w:t>7-9 活下去</w:t>
        <w:br/>
        <w:t>10 大成功/大失败</w:t>
        <w:br/>
        <w:t>ROLL : d10=d10(7)=7</w:t>
      </w:r>
    </w:p>
    <w:p>
      <w:pPr>
        <w:pStyle w:val="ThreadMinimal"/>
      </w:pPr>
      <w:r>
        <w:t>缇比利娅再次直起身来：“她还记得自己叫卢基娅，却忘了自己的身份，至于愿望——”她叹了口气，“活下去是每个人最简单的愿望。”</w:t>
        <w:br/>
        <w:t>尤其对深海猎人而言，只是他们强大的战斗力掩盖了这部分恐惧。</w:t>
        <w:br/>
        <w:t>“我觉得投票都失去了价值。”她意兴阑珊地总结。</w:t>
        <w:br/>
        <w:t>马库斯的赞同</w:t>
        <w:br/>
        <w:t>ROLL : d100=d100(38)=38</w:t>
        <w:br/>
        <w:t>歌蕾蒂娅的赞同</w:t>
        <w:br/>
        <w:t>ROLL : d100=d100(76)=76</w:t>
        <w:br/>
        <w:t>乌尔比安的赞同</w:t>
        <w:br/>
        <w:t>ROLL : d100=d100(89)=89</w:t>
        <w:br/>
        <w:t>马库斯依然试图把这件事公布在执政官之间，但歌蕾蒂娅和乌尔比安都无视了他。缇比利娅拍了拍沉睡中的你，似笑似叹：“还有二十五天，我们就要迎战海域的魔鬼，却在这个时间段里抓出一位可怜的背叛者，又波及了一位无辜的调查者。”</w:t>
        <w:br/>
        <w:t>“她会没事的。”乌尔比安干脆地说，“布兰都斯已经赶过去了。你看好玛尔卡就行，把她留给我。”</w:t>
        <w:br/>
        <w:t>马库斯举手：“所以，你们真的不考虑通知一下普布利乌斯？”</w:t>
        <w:br/>
        <w:t>“挺好，交给你了。”歌蕾蒂娅轻飘飘地从他身边路过，消失在门后。</w:t>
      </w:r>
    </w:p>
    <w:p>
      <w:pPr>
        <w:pStyle w:val="ThreadMinimal"/>
      </w:pPr>
      <w:r>
        <w:t>Day24</w:t>
        <w:br/>
        <w:t>你睁开眼。</w:t>
        <w:br/>
        <w:t>极其高科技的透明舱门外一片明亮，身体浸泡在不知名的液体里，却完全没感到呼吸的滞涩，灵敏的听力让你听到一些轻声的对话，模模糊糊地辨认出“深海猎人”“阿戈尔”“实验室”的关键词。</w:t>
        <w:br/>
        <w:t>你猛地一个鲤鱼打挺把自己拍在了舱门上。</w:t>
        <w:br/>
        <w:t>“欸欸欸！”布兰都斯吓得马克杯差点掉了，冲过来开门，“没事吧卢基娅？”</w:t>
        <w:br/>
        <w:t>你呆呆地看着他，又低头看了看镜面上自己的脸。</w:t>
        <w:br/>
        <w:t>哦，我没死，我还是卢基娅啊。</w:t>
        <w:br/>
        <w:t>“现在是什么时间？”你打起精神，发现从穿越到现在才过了五天不到。</w:t>
        <w:br/>
        <w:t>那真是地狱般的五天。</w:t>
        <w:br/>
        <w:t>“你先回去好好休息吧，马库斯说今天给你放假。”布兰都斯无奈地看着你擦头发，“你对之前发生了什么还有印象吗？”</w:t>
        <w:br/>
        <w:t>ROLL : d100=d100(88)=88</w:t>
        <w:br/>
        <w:t>“我……只记得被注射了什么东西，有人提问，然后就睡过去了。”你企图用头发糊脸挡住表情，这个回答总不会有什么问题吧。</w:t>
        <w:br/>
        <w:t>布兰都斯一脸无奈：“你连被审讯了都没意识到吗，好吧，深海猎人训练里的确没有反审讯这条。”毕竟海嗣能搞什么审讯。“没人想到玛尔卡会是深海教徒，你可算是被连累进去了。”</w:t>
        <w:br/>
        <w:t>那你的清白(？)大概是保住了……吗？</w:t>
        <w:br/>
        <w:t>你有没有想起什么不对劲的</w:t>
        <w:br/>
        <w:t>ROLL : d100=d100(46)=46</w:t>
      </w:r>
    </w:p>
    <w:p>
      <w:pPr>
        <w:pStyle w:val="ThreadMinimal"/>
      </w:pPr>
      <w:r>
        <w:t>很好，你遗忘了自己向马库斯撒的谎，也遗忘了布兰都斯的实验室也是乌尔比安的，现在你就是一条拥有假期的快乐小鱼，趁着乌尔比安忙活的时候决定</w:t>
        <w:br/>
        <w:t>1-3 学习，再不学又要噶了！</w:t>
        <w:br/>
        <w:t>4-6 和普布利乌斯汇报</w:t>
        <w:br/>
        <w:t>7-9 在大街上闲逛放松精神</w:t>
        <w:br/>
        <w:t>10 大成功/大失败</w:t>
        <w:br/>
        <w:t>ROLL : d10=d10(6)=6</w:t>
        <w:br/>
        <w:t>你坐在宿舍里，拿起终端，鼓起勇气给普布利乌斯主动打了视讯。见鬼，无实物汇报到底是谁发明的。</w:t>
        <w:br/>
        <w:t>“上午好，卢基娅。”英俊优雅的执政官没有停笔，左右两边堆着厚厚的文件，“你终于有空来践行你的职务了？”</w:t>
        <w:br/>
        <w:t>你干巴巴地说：“我只是想明确我接下来的任务。”</w:t>
        <w:br/>
        <w:t>在抓住深海教徒后，普布利乌斯决定：</w:t>
        <w:br/>
        <w:t>1-3 继续其它潜伏工作</w:t>
        <w:br/>
        <w:t>4-6 解除卢基娅的调查权限</w:t>
        <w:br/>
        <w:t>7-9 把卢基娅调回二队</w:t>
        <w:br/>
        <w:t>10 大成功/大失败</w:t>
        <w:br/>
        <w:t>ROLL : d10=d10(7)=7</w:t>
      </w:r>
    </w:p>
    <w:p>
      <w:pPr>
        <w:pStyle w:val="ThreadMinimal"/>
      </w:pPr>
      <w:r>
        <w:t>“你的任务？结束了。”普布利乌斯略带笑意地说，“效率前所未有地高，其他执政官对你评价很不错，你现在可以回二队了。”</w:t>
        <w:br/>
        <w:t>你个人希望呆在一队还是二队(二队前熟人太多-20)</w:t>
        <w:br/>
        <w:t>ROLL : d100=d100(74)=74-20=54</w:t>
        <w:br/>
        <w:t>或许是那个晚宴的并肩，即使你害怕在二队的熟人中露馅，却也隐隐期望回到他们当中。于是你没有对普布利乌斯的意见表示反对，在汇报后结束了通讯，任由系统自动处理了流程。</w:t>
        <w:br/>
        <w:t>下午的时间属于</w:t>
        <w:br/>
        <w:t>1-3 学学学学学</w:t>
        <w:br/>
        <w:t>4-6 欣赏阿戈尔城市风貌</w:t>
        <w:br/>
        <w:t>7-9 研究软剑使用方法</w:t>
        <w:br/>
        <w:t>10 大成功/大失败</w:t>
        <w:br/>
        <w:t>ROLL : d10=d10(2)=2</w:t>
        <w:br/>
        <w:t>这次的学习成果是</w:t>
        <w:br/>
        <w:t>ROLL : d10+15=d10(6)+15=21</w:t>
      </w:r>
    </w:p>
    <w:p>
      <w:pPr>
        <w:pStyle w:val="ThreadMinimal"/>
      </w:pPr>
      <w:r>
        <w:t>很好，你就要摆脱文盲水平了，领先维什戴尔一大步！</w:t>
        <w:br/>
        <w:t>然后看看三队长什么时候处理完玛尔卡的事情想起你(大于50明天再说)</w:t>
        <w:br/>
        <w:t>ROLL : d100=d100(91)=91</w:t>
        <w:br/>
        <w:t>你自学完语言课程，美美睡了一觉，第二天醒来发现歌蕾蒂娅给你发了消息：“新的日程表在附件里。”</w:t>
        <w:br/>
        <w:t>“还有，欢迎回来，卢基娅。”</w:t>
        <w:br/>
        <w:t>Day23</w:t>
        <w:br/>
        <w:t>二队今天的任务是</w:t>
        <w:br/>
        <w:t>1-3 清扫周围海域</w:t>
        <w:br/>
        <w:t>4-6 队内日常训练</w:t>
        <w:br/>
        <w:t>7-9 总攻作战会议开会</w:t>
        <w:br/>
        <w:t>10 大成功/大失败</w:t>
        <w:br/>
        <w:t>ROLL : d10=d10(6)=6</w:t>
      </w:r>
    </w:p>
    <w:p>
      <w:pPr>
        <w:pStyle w:val="ThreadMinimal"/>
      </w:pPr>
      <w:r>
        <w:t>再具体一点的话这训练是</w:t>
        <w:br/>
        <w:t>1-3 身体素质</w:t>
        <w:br/>
        <w:t>4-6 队内实战</w:t>
        <w:br/>
        <w:t>7-9 洋流熟悉</w:t>
        <w:br/>
        <w:t>10 大成功/大失败</w:t>
        <w:br/>
        <w:t>ROLL : d10=d10(5)=5</w:t>
        <w:br/>
        <w:t>嗯……啊，好悲剧的选项，可以看到被吊打的命运和全场疑惑的目光了。</w:t>
        <w:br/>
        <w:t>你的自救方案是</w:t>
        <w:br/>
        <w:t>1-3 我我我要去布兰都斯那复查</w:t>
        <w:br/>
        <w:t>4-6 总得面对现实，大不了献祭这条命</w:t>
        <w:br/>
        <w:t>7-9 劳伦缇娜你一对一私教好吗</w:t>
        <w:br/>
        <w:t>10 大成功/大失败</w:t>
        <w:br/>
        <w:t>ROLL : d10=d10(2)=2</w:t>
      </w:r>
    </w:p>
    <w:p>
      <w:pPr>
        <w:pStyle w:val="ThreadMinimal"/>
      </w:pPr>
      <w:r>
        <w:t>你试图以复查为借口逃训练，好比你上学时试图用一张病假条不参加军训。</w:t>
        <w:br/>
        <w:t>但问题是，你能成功吗？</w:t>
        <w:br/>
        <w:t>恐怕你得先说服布兰都斯来陪你同流合污地撒谎。</w:t>
        <w:br/>
        <w:t>你的说服(迫切+20)</w:t>
        <w:br/>
        <w:t>ROLL : d100+20=d100(9)+20=29</w:t>
        <w:br/>
        <w:t>布兰都斯的说服(道德高地+20)</w:t>
        <w:br/>
        <w:t>ROLL : d100+20=d100(33)+20=53</w:t>
        <w:br/>
        <w:t>“布兰都斯……”你很没底气地给他打了通讯，“如果歌蕾蒂娅来问你，你能说我在做复查吗？”</w:t>
        <w:br/>
        <w:t>“卢基娅，你知道你的口才简直和研究所门口的藻球生长一样艰难吧？”好脾气的研究员婉拒了你，“我不能替你伪造在场证明，抱歉，不过你是有什么急事吗？”</w:t>
        <w:br/>
        <w:t>你的决策</w:t>
        <w:br/>
        <w:t>1-3 说出半个真相把对方变成共犯</w:t>
        <w:br/>
        <w:t>4-6 扯一个借口继续糊弄</w:t>
        <w:br/>
        <w:t>7-9 沉默然后无可奈何地挂电话</w:t>
        <w:br/>
        <w:t>10 大成功/大失败</w:t>
        <w:br/>
        <w:t>ROLL : d10=d10(2)=2</w:t>
      </w:r>
    </w:p>
    <w:p>
      <w:pPr>
        <w:pStyle w:val="ThreadMinimal"/>
      </w:pPr>
      <w:r>
        <w:t>通讯对面沉默了将近一分钟，要不是屏幕仍然亮着，布兰都斯会以为卢基娅已经挂断。</w:t>
        <w:br/>
        <w:t>“我的脑部，不，我不知道……”他终于听见声音，“我觉得我忘记了一些事情，战斗，水中移动……我难道回到了改造前的状态了？在这个最糟糕的时间？”</w:t>
        <w:br/>
        <w:t>研究员停下了操作仪器的手。</w:t>
        <w:br/>
        <w:t>布兰都斯的信任(卢基娅有旧伤+20)</w:t>
        <w:br/>
        <w:t>ROLL : d100+20=d100(72)+20=92</w:t>
        <w:br/>
        <w:t>布兰都斯的决策</w:t>
        <w:br/>
        <w:t>1-3 帮助卢基娅，但会通知队长们</w:t>
        <w:br/>
        <w:t>4-6 +只通知二队长和三队长</w:t>
        <w:br/>
        <w:t>7-9 +真的谁也不说</w:t>
        <w:br/>
        <w:t>10 大成功/大失败</w:t>
        <w:br/>
        <w:t>ROLL : d10=d10(2)=2</w:t>
      </w:r>
    </w:p>
    <w:p>
      <w:pPr>
        <w:pStyle w:val="ThreadMinimal"/>
      </w:pPr>
      <w:r>
        <w:t>“我会帮你，但瞒着是没有意义的。”布兰都斯长长地叹气，他想起自己第一次看见改造完的乌尔比安时，心中涌动的悲伤和恐惧，“你总要和他们一起面对的……深海猎人，血脉相连。”</w:t>
        <w:br/>
        <w:t>布兰都斯的说服</w:t>
        <w:br/>
        <w:t>ROLL : d100=d100(4)=4</w:t>
        <w:br/>
        <w:t>你的说服</w:t>
        <w:br/>
        <w:t>ROLL : d100=d100(32)=32</w:t>
        <w:br/>
        <w:t>虽然你的口才很烂，但布兰都斯可是大失败了，这导致</w:t>
        <w:br/>
        <w:t>1-3 他被你说服不主动泄密</w:t>
        <w:br/>
        <w:t>4-6 +他甚至替你抹掉实验室数据</w:t>
        <w:br/>
        <w:t>7-9 +他甚至帮你对人撒谎</w:t>
        <w:br/>
        <w:t>10 大成功/大失败</w:t>
        <w:br/>
        <w:t>ROLL : d10=d10(7)=7</w:t>
      </w:r>
    </w:p>
    <w:p>
      <w:pPr>
        <w:pStyle w:val="ThreadMinimal"/>
      </w:pPr>
      <w:r>
        <w:t>“我没有瞒着他们，我只是希望在我得知真相前，不要看见他们自责的脸。”你奋力狡辩，“布兰都斯，只有你能做到的事……我不能让其他猎人知道我突然沦为了废物。”</w:t>
        <w:br/>
        <w:t>好吧，好吧，布兰都斯痛苦地扶额。他没法拒绝需要帮助的猎人。</w:t>
        <w:br/>
        <w:t>“你过来吧，我会向歌蕾蒂娅替你请假的。”</w:t>
        <w:br/>
        <w:t>实际上呢，歌蕾蒂娅的相信程度是(好亲友+20，布兰都斯+20)</w:t>
        <w:br/>
        <w:t>ROLL : d100+40=d100(76)+40=116</w:t>
        <w:br/>
        <w:t>布兰都斯打给歌蕾蒂娅后，她基本上是没有思考地听完就信了。</w:t>
        <w:br/>
        <w:t>而你一路火花带闪电地窜进布兰都斯的实验室，等着他给你做一套全身体检，顺带着用这段时间——继续自学。</w:t>
        <w:br/>
        <w:t>你的体检报告显示海嗣化程度(SAN)</w:t>
        <w:br/>
        <w:t>ROLL : d100=d100(9)=9</w:t>
        <w:br/>
        <w:t>你的学习成果</w:t>
        <w:br/>
        <w:t>ROLL : d10+21=d10(2)+21=23</w:t>
      </w:r>
    </w:p>
    <w:p>
      <w:pPr>
        <w:pStyle w:val="ThreadMinimal"/>
      </w:pPr>
      <w:r>
        <w:t>让我们复读一遍“海嗣化SAN低于25会开始精神海嗣化，低于5当场崩溃成海嗣”，而你现在是海嗣化SAN是9。</w:t>
        <w:br/>
        <w:t>what are you 弄啥嘞？</w:t>
        <w:br/>
        <w:t>怎么回事，你刚穿越的时候SAN还是66的</w:t>
        <w:br/>
        <w:t>1-3 灵魂和肉体不太匹配</w:t>
        <w:br/>
        <w:t>4-6 玛尔卡出任务时给你搞了小动作</w:t>
        <w:br/>
        <w:t>7-9 这个身体本来就到极限了</w:t>
        <w:br/>
        <w:t>10 大成功/大失败</w:t>
        <w:br/>
        <w:t>ROLL : d10=d10(1)=1</w:t>
        <w:br/>
        <w:t>六天就掉到这么多，未来怎么办啊</w:t>
        <w:br/>
        <w:t>1-3 掉很快但掉到6为止</w:t>
        <w:br/>
        <w:t>4-6 这次是意外，身体太崩了</w:t>
        <w:br/>
        <w:t>7-9 自我认知还不是深海猎人(熟练度得上75)</w:t>
        <w:br/>
        <w:t>10 大成功/大失败</w:t>
        <w:br/>
        <w:t>ROLL : d10=d10(10)=10</w:t>
        <w:br/>
        <w:t>ROLL : d2=d2(2)=2</w:t>
        <w:br/>
        <w:t>大失败的意思是</w:t>
        <w:br/>
        <w:t>1-3 随机性掉得很快掉完为止</w:t>
        <w:br/>
        <w:t>4-6 只要受重伤，就会迅速海嗣化</w:t>
        <w:br/>
        <w:t>7-9 自我认知还不是深海猎人(熟练度得上100)</w:t>
        <w:br/>
        <w:t>10 大成功/大失败</w:t>
        <w:br/>
        <w:t>ROLL : d10=d10(6)=6</w:t>
      </w:r>
    </w:p>
    <w:p>
      <w:pPr>
        <w:pStyle w:val="ThreadMinimal"/>
      </w:pPr>
      <w:r>
        <w:t>以及海嗣化SAN的9来说，你应该精神上向海嗣趋同了，但之前你头脑清晰活蹦乱跳的是</w:t>
        <w:br/>
        <w:t>1-3 超多幻觉但由于不熟阿戈尔以为正常</w:t>
        <w:br/>
        <w:t>4-6 灵魂和肉体不匹配所以互不干扰了</w:t>
        <w:br/>
        <w:t>7-9 迫于生存压力大演特演</w:t>
        <w:br/>
        <w:t>10 大成功/大失败</w:t>
        <w:br/>
        <w:t>ROLL : d10=d10(3)=3</w:t>
        <w:br/>
        <w:t>你从来没有来过阿戈尔。废话。所以你觉得空中的树，墙壁上的鱼，地面游动的花都是审美装饰的一部分，你只烦恼于阿戈尔如此热爱音乐，以至于你几乎无时无刻都在听见起起落落诡异的小调。</w:t>
        <w:br/>
        <w:t>感谢你的文盲，你甚至听不懂太复杂的呓语。</w:t>
      </w:r>
    </w:p>
    <w:p>
      <w:pPr>
        <w:pStyle w:val="ThreadMinimal"/>
      </w:pPr>
      <w:r>
        <w:t>布兰都斯看完报告决定</w:t>
        <w:br/>
        <w:t>1-3 质疑报告，卢基娅精神很正常</w:t>
        <w:br/>
        <w:t>4-6 把卢基娅麻醉了喊乌尔比安</w:t>
        <w:br/>
        <w:t>7-9 尝试用自适应接点手术救救</w:t>
        <w:br/>
        <w:t>10 大成功/大失败</w:t>
        <w:br/>
        <w:t>ROLL : d10=d10(9)=9</w:t>
        <w:br/>
        <w:t>“卢基娅。”布兰都斯在实验室遥远的另一头喊你，“还有最后一个检查。”</w:t>
        <w:br/>
        <w:t>你收起终端，干脆利落地往手术台上一躺，看见不知名的黑色阴影在天花板上优雅地滑翔。</w:t>
        <w:br/>
        <w:t>布兰都斯审美还挺哥特。你闭上眼睛，失去了意识。</w:t>
        <w:br/>
        <w:t>自适应接点手术对卢基娅本就濒临崩溃的身体有用吗</w:t>
        <w:br/>
        <w:t>ROLL : d100=d100(15)=15</w:t>
      </w:r>
    </w:p>
    <w:p>
      <w:pPr>
        <w:pStyle w:val="ThreadMinimal"/>
      </w:pPr>
      <w:r>
        <w:t>没有人能挽回卢基娅崩溃成海嗣的命运了。</w:t>
        <w:br/>
        <w:t>布兰都斯站在无影灯下，茫然无措，他是不是该在危险还未爆发时就把猎人们喊来？战争的高潮还未掀起，就有人为此付出了代价。</w:t>
        <w:br/>
        <w:t>自适应接点手术对其他世界线的你有用吗(有成功例子+20)</w:t>
        <w:br/>
        <w:t>ROLL : d100+20=d100(80)+20=100</w:t>
        <w:br/>
        <w:t>你终究不能与同位体们画上等号，因而你的肉体始终在与灵魂互相磨损，只要经受重伤，身体就会脱离意志的束缚化为怪物，而卢基娅这种衰败的身躯，本就忍耐不了多久。</w:t>
        <w:br/>
        <w:t>但你仍有希望，自适应接点会平衡你海嗣与人类的部分，消除迅速倒塌的崩溃。</w:t>
        <w:br/>
        <w:t>——在新的世界里，你将重获新生。</w:t>
        <w:br/>
        <w:t>布兰都斯捂着脸播出通讯，他打给了</w:t>
        <w:br/>
        <w:t>1-3 乌尔比安</w:t>
        <w:br/>
        <w:t>4-6 歌蕾蒂娅</w:t>
        <w:br/>
        <w:t>7-9 研究所中控室</w:t>
        <w:br/>
        <w:t>10 大成功/大失败</w:t>
        <w:br/>
        <w:t>ROLL : d10=d10(7)=7</w:t>
      </w:r>
    </w:p>
    <w:p>
      <w:pPr>
        <w:pStyle w:val="ThreadMinimal"/>
      </w:pPr>
      <w:r>
        <w:t>"关掉摄像头，对，我实验室里所有的，关掉半个小时。"他哑着嗓子说，“叫生物处理室……准备一下，我之后会通知他们。”</w:t>
        <w:br/>
        <w:t>他紧紧握着拳头，顶在眉间，仿佛这样就能摁住所有膨胀的情绪。</w:t>
        <w:br/>
        <w:t>“小帮手，拿我锁在冰柜里的第二支药剂。”快点，再快点，他不敢想象如果自己慢了一步，手术台上会是什么模样。布兰都斯猜自己会崩溃的，虽然他现在也差不多了。他呆立在白发女人的面前，临死者宛如睡去，比处刑者更安详。</w:t>
        <w:br/>
        <w:t>“做个好梦，卢基娅。”</w:t>
        <w:br/>
        <w:t>最终他发狠扣着你的脖颈，在颈动脉压下注射器。</w:t>
        <w:br/>
        <w:t>你最终死去的形态是</w:t>
        <w:br/>
        <w:t>0海嗣——100人类</w:t>
        <w:br/>
        <w:t>ROLL : d100=d100(94)=94</w:t>
      </w:r>
    </w:p>
    <w:p>
      <w:pPr>
        <w:pStyle w:val="ThreadMinimal"/>
      </w:pPr>
      <w:r>
        <w:t>二周目·不洁早夭</w:t>
        <w:br/>
        <w:t>在发动总攻的二十三天前，深海猎人卢基娅缺席训练，因记忆缺损向研究员布兰都斯申请体检，被查明海嗣化程度极为严重，需立刻处决，由研究员布兰都斯就地执行。</w:t>
        <w:br/>
        <w:t>二十三天后，阿戈尔得知，深海猎人全军覆没。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啊？你沉重地摇晃脑袋。我怎么死了？</w:t>
        <w:br/>
        <w:t>你对死因的推理情况(布兰都斯强相关+20)</w:t>
        <w:br/>
        <w:t>ROLL : d100=d100(80)=80</w:t>
        <w:br/>
        <w:t>你琢磨了几秒，猜自己应该是被布兰都斯杀死了，但布兰都斯明明没有谋害“卢基娅”的动机……等会，该不会是你当场变成海嗣了吧？那可绝对是精神损伤。</w:t>
        <w:br/>
        <w:t>“别赖着，醒了就起来。”熟悉的声音响起来。</w:t>
        <w:br/>
        <w:t>你一睁眼，透明的舱盖外是布兰都斯无奈的脸。啊，你后知后觉想起来，每次给你打开舱盖的，其实都是布兰都斯。</w:t>
        <w:br/>
        <w:t>现在，第三条世界线里，你是谁的队员？</w:t>
        <w:br/>
        <w:t>ROLL : d4=d4(3)=3</w:t>
      </w:r>
    </w:p>
    <w:p>
      <w:pPr>
        <w:pStyle w:val="ThreadMinimal"/>
      </w:pPr>
      <w:r>
        <w:t>你点了点头，习惯性看向舱盖，提前熟悉一下现在要用的这张脸。</w:t>
        <w:br/>
        <w:t>你的性别</w:t>
        <w:br/>
        <w:t>ROLL : d2=d2(1)=1</w:t>
        <w:br/>
        <w:t>你的年龄段</w:t>
        <w:br/>
        <w:t>ROLL : d4=d4(3)=3</w:t>
        <w:br/>
        <w:t>这次竟然是男性，你略微惊奇地多看了几眼，锋利的眼神和棱角分明的面容是与女性完全不同的感觉，头发是惯例的白色长发，而那种眉眼自带的沉淀感依然是三十多岁的年龄段……不是，所以为什么你穿了三次，次次都比自己的真实年龄大一圈？</w:t>
        <w:br/>
        <w:t>此刻你的SAN(地球来的正常人+50，穿越并发症-30)</w:t>
        <w:br/>
        <w:t>ROLL : d100+20=d100(77)+20=97</w:t>
        <w:br/>
        <w:t>“提图斯”海嗣化的SAN(刚刚正常归队+25)</w:t>
        <w:br/>
        <w:t>ROLL : d100+25=d100(42)+25=67</w:t>
      </w:r>
    </w:p>
    <w:p>
      <w:pPr>
        <w:pStyle w:val="ThreadMinimal"/>
      </w:pPr>
      <w:r>
        <w:t>大概是因为第二条命证明了你并不是完全无法在深海猎人中生存，作为乐观主义者，如今你信心百倍，连乌尔比安的锚有多痛都忘得差不多了。</w:t>
        <w:br/>
        <w:t>你从修复仓里站起踩在地上，布兰都斯把毛巾丢给你：“擦干净点，别滴到地板上——还有，乌尔比安在外面等你。”</w:t>
        <w:br/>
        <w:t>话可能说早了。</w:t>
        <w:br/>
        <w:t>你略微紧张地推开门，再次看见那个背影转过身来，对你说：</w:t>
        <w:br/>
        <w:t>1.提图斯，系统里你的报告为什么没有显示通过。</w:t>
        <w:br/>
        <w:t>2.下次记得听从指令，盲目断后只会让你检讨字数翻倍。</w:t>
        <w:br/>
        <w:t>3.斯卡蒂去哪了？</w:t>
        <w:br/>
        <w:t>4.你的转队申请通过了。</w:t>
        <w:br/>
        <w:t>5.躺回去，我不需要精神状态糟糕还妄图继续作战的队员。</w:t>
        <w:br/>
        <w:t>ROLL : d5=d5(3)=3</w:t>
        <w:br/>
        <w:t>“不知道。”你说得那叫一个情真意切，还困惑。</w:t>
        <w:br/>
        <w:t>乌尔比安找斯卡蒂为什么要来问你？</w:t>
      </w:r>
    </w:p>
    <w:p>
      <w:pPr>
        <w:pStyle w:val="ThreadMinimal"/>
      </w:pPr>
      <w:r>
        <w:t>对啊，为什么呢？</w:t>
        <w:br/>
        <w:t>1-3 你俩组队回来你治疗时她溜了</w:t>
        <w:br/>
        <w:t>4-6 斯卡蒂闯祸却写你名</w:t>
        <w:br/>
        <w:t>7-9 你和斯卡蒂很熟，三队就随口一问</w:t>
        <w:br/>
        <w:t>10 大成功/大失败</w:t>
        <w:br/>
        <w:t>ROLL : d10=d10(9)=9</w:t>
        <w:br/>
        <w:t>那三队到底来找提图斯什么事</w:t>
        <w:br/>
        <w:t>1-3 提图斯，系统里你的报告为什么没有显示通过</w:t>
        <w:br/>
        <w:t>4-6 下次记得听从指令，盲目断后只会让你检讨字数翻倍</w:t>
        <w:br/>
        <w:t>7-9 你的转队申请通过了</w:t>
        <w:br/>
        <w:t>10 大成功/大失败</w:t>
        <w:br/>
        <w:t>ROLL : d10=d10(5)=5</w:t>
      </w:r>
    </w:p>
    <w:p>
      <w:pPr>
        <w:pStyle w:val="ThreadMinimal"/>
      </w:pPr>
      <w:r>
        <w:t>“检讨明天交上来，详细要求去看终端。”乌尔比安微微皱眉，“下次记得听从指令，盲目断后只会让你检讨字数翻倍。”</w:t>
        <w:br/>
        <w:t>你拿捏不住角色性格，只好矜持地点点头后又挺积极向上地应了声，顺从地……把三队长送走了。</w:t>
        <w:br/>
        <w:t>好了，待办事项1，给一场你没有印象的战斗写检讨。</w:t>
        <w:br/>
        <w:t>阿戈尔的生活怎么总是这么抽象，你扯了扯嘴角，从列表里翻出斯卡蒂(令人激动地进步)。</w:t>
        <w:br/>
        <w:t>你对自己宿舍的查找顺利程度</w:t>
        <w:br/>
        <w:t>ROLL : d100=d100(71)=71</w:t>
        <w:br/>
        <w:t>很难评价，你的地址在和斯卡蒂的聊天记录里高频出现，多是斯卡蒂买了什么顺手填错了地址，于是你不得不代收……也挺好，呃，至少现在方便了你。</w:t>
        <w:br/>
        <w:t>你用生物信息刷开门，发现宿舍室内的环境</w:t>
        <w:br/>
        <w:t>ROLL : d100=d100(47)=47</w:t>
        <w:br/>
        <w:t>普普通通，还略带一丝简洁，你根据卢基娅的习惯判断了几处无法从外观上鉴别的物体，还挺有效——好了，找到书桌，开工。</w:t>
        <w:br/>
        <w:t>现在，你的人生大业就是写乌尔比安的检讨。</w:t>
        <w:br/>
        <w:t>顺利程度</w:t>
        <w:br/>
        <w:t>ROLL : d100=d100(12)=12</w:t>
      </w:r>
    </w:p>
    <w:p>
      <w:pPr>
        <w:pStyle w:val="ThreadMinimal"/>
      </w:pPr>
      <w:r>
        <w:t>对一个孱弱的文盲来说，分析一场自己没写过的战斗实在是太强人所难了，巧妇做不了无米之炊，空中楼阁也不是这么个建法。</w:t>
        <w:br/>
        <w:t>眼看着时间飞速流逝，你的补救办法是</w:t>
        <w:br/>
        <w:t>1-3 问问斯卡蒂代写</w:t>
        <w:br/>
        <w:t>4-6 网络复制粘贴</w:t>
        <w:br/>
        <w:t>7-9 看看草稿箱和存货</w:t>
        <w:br/>
        <w:t>10 大成功/大失败</w:t>
        <w:br/>
        <w:t>ROLL : d10=d10(9)=9</w:t>
        <w:br/>
        <w:t>那么草稿箱和以前的文档里真的有可以挪用借鉴的片段吗</w:t>
        <w:br/>
        <w:t>ROLL : d100=d100(44)=44</w:t>
        <w:br/>
        <w:t>“提图斯”的写作水平</w:t>
        <w:br/>
        <w:t>ROLL : d100=d100(17)=17</w:t>
        <w:br/>
        <w:t>有是有，加上你编的开头结尾，只凑了个六成。反正提图斯原本水平就烂出新天际，你安慰自己，凑活凑活把检讨团成一篇像模像样的玩意。</w:t>
      </w:r>
    </w:p>
    <w:p>
      <w:pPr>
        <w:pStyle w:val="ThreadMinimal"/>
      </w:pPr>
      <w:r>
        <w:t>不过，以防万一，鉴定一下你的写作水平</w:t>
        <w:br/>
        <w:t>ROLL : d100=d100(76)=76</w:t>
        <w:br/>
        <w:t>你的水平当然是远远高于提图斯的小学生流水账，穿越前好歹是大学生，受过应试教育和论文的毒打，编个流畅顺通、还要契合纲领的几千字虽然麻烦也不是做不到。但为了符合提图斯一贯以来的水准，你咬牙硬逼自己把句子改成乱七八糟语句不通的样子。</w:t>
      </w:r>
    </w:p>
    <w:p>
      <w:pPr>
        <w:pStyle w:val="ThreadMinimal"/>
      </w:pPr>
      <w:r>
        <w:t>一篇难以描述的检讨写完，你整个人的精气神都快被文书工作抽干了，随便洗洗直接就倒头就睡。第二天醒来，你已经习惯性摸终端看队长群发的日程表通知了。</w:t>
        <w:br/>
        <w:t>终究还是活成了上班人的样子。</w:t>
        <w:br/>
        <w:t>Day27</w:t>
        <w:br/>
        <w:t>三队长说今天的日常是</w:t>
        <w:br/>
        <w:t>1-3 清扫周围海域</w:t>
        <w:br/>
        <w:t>4-6 队内日常训练</w:t>
        <w:br/>
        <w:t>7-9 总攻作战会议开会</w:t>
        <w:br/>
        <w:t>10 大成功/大失败</w:t>
        <w:br/>
        <w:t>ROLL : d10=d10(10)=10</w:t>
        <w:br/>
        <w:t>ROLL : d2=d2(1)=1</w:t>
        <w:br/>
        <w:t>大成功指的是</w:t>
        <w:br/>
        <w:t>1-3 今天轮到三队体检</w:t>
        <w:br/>
        <w:t>4-6 有文书工作交给提图斯</w:t>
        <w:br/>
        <w:t>7-9 战前最后一次聚会</w:t>
        <w:br/>
        <w:t>10 大成功/大失败</w:t>
        <w:br/>
        <w:t>ROLL : d10=d10(6)=6</w:t>
      </w:r>
    </w:p>
    <w:p>
      <w:pPr>
        <w:pStyle w:val="ThreadMinimal"/>
      </w:pPr>
      <w:r>
        <w:t>很难想象什么精神状态要把文书工作交给提图斯</w:t>
        <w:br/>
        <w:t>1-3 高速扫描和判断</w:t>
        <w:br/>
        <w:t>4-6 这就是惩罚</w:t>
        <w:br/>
        <w:t>7-9 提图斯闲着老惹事so</w:t>
        <w:br/>
        <w:t>10 大成功/大失败</w:t>
        <w:br/>
        <w:t>ROLL : d10=d10(4)=4</w:t>
        <w:br/>
        <w:t>“此项为特别通知。”</w:t>
        <w:br/>
        <w:t>“提图斯，把储藏室后面三排书柜的档案袋清出来分项记录，我明天检查总表。”</w:t>
        <w:br/>
        <w:t>“乌尔比安 留。”</w:t>
        <w:br/>
        <w:t>所以这种不重要又超级多的文件是</w:t>
        <w:br/>
        <w:t>1.这么多年的采购单</w:t>
        <w:br/>
        <w:t>2.很多很多经费旧账</w:t>
        <w:br/>
        <w:t>3.过期的轮换通行码</w:t>
        <w:br/>
        <w:t>4.营地基建项目评议</w:t>
        <w:br/>
        <w:t>5.每个人的艺术申请</w:t>
        <w:br/>
        <w:t>ROLL : d5=d5(5)=5</w:t>
        <w:br/>
        <w:t>你们阿戈尔人</w:t>
      </w:r>
    </w:p>
    <w:p>
      <w:pPr>
        <w:pStyle w:val="ThreadMinimal"/>
      </w:pPr>
      <w:r>
        <w:t>听上去是个繁重的工作，但你不太在意，毕竟因为做文书工作就地去世的概率实在是远远小于出海巡逻。</w:t>
        <w:br/>
        <w:t>你推开储藏室厚重的门，路过那一排排的书架，摩拳擦掌打算快速干完后趁机再学点。</w:t>
        <w:br/>
        <w:t>事实上的顺利程度(知识分子+20)</w:t>
        <w:br/>
        <w:t>ROLL : d100+20=d100(7)+20=27</w:t>
        <w:br/>
        <w:t>怎么说呢，也不意外，毕竟“把文档拿出来，看一眼封条名字，记在表格上，等统计好以后重新排列”这个工作里，实在是没有多少动脑加速的余地。的确像是为提图斯量身定做的文书工作。</w:t>
        <w:br/>
        <w:t>你确切地把一整天都砸进去，在傍晚收到了乌尔比安对你检讨的回复。</w:t>
        <w:br/>
        <w:t>ROLL : d100=d100(81)=81</w:t>
        <w:br/>
        <w:t>他不吝言辞地肯定了在写作水平上的进步。你不敢说你是个经受过高等教育的人，但在阿戈尔算大半个文盲，这些狗屁不通里，还是有一些不需要苦心孤诣就浑然天成的。</w:t>
      </w:r>
    </w:p>
    <w:p>
      <w:pPr>
        <w:pStyle w:val="ThreadMinimal"/>
      </w:pPr>
      <w:r>
        <w:t>除此之外，在你单调的一天工作里有发生什么意外吗(大于50有)</w:t>
        <w:br/>
        <w:t>ROLL : d100=d100(61)=61</w:t>
        <w:br/>
        <w:t>这个意外是</w:t>
        <w:br/>
        <w:t>1-3 斯卡蒂来拿陈年资料</w:t>
        <w:br/>
        <w:t>4-6 玛尔卡问乌尔比安在哪里</w:t>
        <w:br/>
        <w:t>7-9 乌尔比安唐突视察</w:t>
        <w:br/>
        <w:t>10 大成功/大失败</w:t>
        <w:br/>
        <w:t>ROLL : d10=d10(9)=9</w:t>
        <w:br/>
        <w:t>乌尔比安的潜行(超级潜伏王+20)</w:t>
        <w:br/>
        <w:t>ROLL : d100+20=d100(34)+20=54</w:t>
        <w:br/>
        <w:t>你的反潜行(工作分心-20)</w:t>
        <w:br/>
        <w:t>ROLL : d100=d100(25)=25-20=5</w:t>
        <w:br/>
        <w:t>乌尔比安随便潜行了下，你更是完全不关注外界地认真工作。所以很显然的，当乌尔比安开口时，你被狠狠吓了一跳。</w:t>
        <w:br/>
        <w:t>惊吓感(真的唐突+20)</w:t>
        <w:br/>
        <w:t>ROLL : d100+20=d100(71)+20=91</w:t>
      </w:r>
    </w:p>
    <w:p>
      <w:pPr>
        <w:pStyle w:val="ThreadMinimal"/>
      </w:pPr>
      <w:r>
        <w:t>重复性的机械劳动总是很容易让人疲劳，尽管你有着深海猎人的体质，精神也逐渐在不用动脑的工作涣散开来，生活一点，让我们想想待会去食堂点什么套餐……</w:t>
        <w:br/>
        <w:t>“提图斯。”</w:t>
        <w:br/>
        <w:t>警告性的嗓音冷不丁从你背后响起，“你第十四行编码写错了。”</w:t>
        <w:br/>
        <w:t>你那91的惊吓使你</w:t>
        <w:br/>
        <w:t>1-3 猛地后闪结果糊三队脸上了</w:t>
        <w:br/>
        <w:t>4-6 撞翻了一排(和后续多排)书柜</w:t>
        <w:br/>
        <w:t>7-9 一个后肘击打了出去</w:t>
        <w:br/>
        <w:t>10 大成功/大失败</w:t>
        <w:br/>
        <w:t>ROLL : d10=d10(3)=3</w:t>
        <w:br/>
        <w:t>已知三队身高189，请问提图斯身高</w:t>
        <w:br/>
        <w:t>ROLL : d30+170=d30(2)+170=172</w:t>
        <w:br/>
        <w:t>以及随手问个，盖娅身高是</w:t>
        <w:br/>
        <w:t>ROLL : d30+160=d30(9)+160=169</w:t>
        <w:br/>
        <w:t>卢基娅身高是</w:t>
        <w:br/>
        <w:t>ROLL : d30+160=d30(17)+160=177</w:t>
      </w:r>
    </w:p>
    <w:p>
      <w:pPr>
        <w:pStyle w:val="ThreadMinimal"/>
      </w:pPr>
      <w:r>
        <w:t>此话一出，你立即给乌尔比安表演了一个什么叫做原地弹射起跳——除了你忘记自己还抱着一大堆文件，重心错误，发射方向变成了斜后方。</w:t>
        <w:br/>
        <w:t>简而言之，你的后脑勺糊在三队长的鼻梁上。</w:t>
        <w:br/>
        <w:t>你的攻击力</w:t>
        <w:br/>
        <w:t>ROLL : d100=d100(14)=14</w:t>
        <w:br/>
        <w:t>三队长的防御力</w:t>
        <w:br/>
        <w:t>ROLL : d100=d100(59)=59</w:t>
        <w:br/>
        <w:t>三队长的鼻梁都比你的后脑勺坚硬，提图斯，好好反省一下自己！(不是)</w:t>
        <w:br/>
        <w:t>乌尔比安作为视察却无辜挨创的领导有什么想说的吗</w:t>
        <w:br/>
        <w:t>1-3 表扬他工作认真</w:t>
        <w:br/>
        <w:t>4-6 批评他警惕性太差</w:t>
        <w:br/>
        <w:t>7-9 无言并检查汇总表</w:t>
        <w:br/>
        <w:t>10 大成功/大失败</w:t>
        <w:br/>
        <w:t>ROLL : d10=d10(5)=5</w:t>
      </w:r>
    </w:p>
    <w:p>
      <w:pPr>
        <w:pStyle w:val="ThreadMinimal"/>
      </w:pPr>
      <w:r>
        <w:t>你在蹦起来的瞬间便感到……后脑勺不可言说之痛！</w:t>
        <w:br/>
        <w:t>乌尔比安黑色的面罩宛如铜墙铁壁，根本没有半点损伤：“看来让你写检讨并没有起到多大作用，提图斯，你的警惕心太糟糕了，如果放在战场上，死亡将是你最好的下场。”</w:t>
        <w:br/>
        <w:t>然而你其实没怎么在听，你忙着把自己缓缓蠕动出乌尔比安的阴影范畴，争取给间隔再加一厘米。</w:t>
        <w:br/>
        <w:t>话都说到这了，乌尔比安打算</w:t>
        <w:br/>
        <w:t>1-3 明天，单独加练！</w:t>
        <w:br/>
        <w:t>4-6 过几天，一起加练！</w:t>
        <w:br/>
        <w:t>7-9 一直都这样，算了</w:t>
        <w:br/>
        <w:t>10 大成功/大失败</w:t>
        <w:br/>
        <w:t>ROLL : d10=d10(2)=2</w:t>
        <w:br/>
        <w:t>三队长的私人加练方式是</w:t>
        <w:br/>
        <w:t>1-3 躲避球plus</w:t>
        <w:br/>
        <w:t>4-6 很直接地对打</w:t>
        <w:br/>
        <w:t>7-9 荒海求生</w:t>
        <w:br/>
        <w:t>10 大成功/大失败</w:t>
        <w:br/>
        <w:t>ROLL : d10=d10(8)=8</w:t>
      </w:r>
    </w:p>
    <w:p>
      <w:pPr>
        <w:pStyle w:val="ThreadMinimal"/>
      </w:pPr>
      <w:r>
        <w:t>然后你听见你的队长恶魔低语：“明天早上八点，我要在出海港口见到你。”</w:t>
        <w:br/>
        <w:t>你第一次把呆滞表现在了脸上。</w:t>
        <w:br/>
        <w:t>乌尔比安捡起你的表格翻了翻：“具体要求我晚上发给你，预估是42号到58号的海域范围，你可以携带武器，以及科学院要求的探测仪器，在……”</w:t>
        <w:br/>
        <w:t>ROLL : d26=d26(26)=26</w:t>
        <w:br/>
        <w:t>(发现明天起算应该是二十六天，改一下)</w:t>
        <w:br/>
        <w:t>(D27=27，D26=26，行吧)</w:t>
        <w:br/>
        <w:t>“二十六天内不准返航。”他决断中下了定论，“除非你敢试试越过港口的监测系统返回阿戈尔。”那只会被自律武器系统轰成生物碎片。</w:t>
        <w:br/>
        <w:t>他把表格还给你，走向了门口：“检讨和表格写得不错，提图斯。”</w:t>
        <w:br/>
        <w:t>你只是需要被人推一把。</w:t>
      </w:r>
    </w:p>
    <w:p>
      <w:pPr>
        <w:pStyle w:val="ThreadMinimal"/>
      </w:pPr>
      <w:r>
        <w:t>距离荒海求生还有一个晚上的时间，你躺在宿舍的床上，恋恋不舍地摸了摸被窝。谁说的生存至上？文明真好，海嗣是大大的坏。</w:t>
        <w:br/>
        <w:t>你为荒海求生做的准备程度(想活+20)</w:t>
        <w:br/>
        <w:t>ROLL : d100+20=d100(80)+20=100</w:t>
        <w:br/>
        <w:t>……你是超大杯生存王者，什么辨别可食用藻类和鱼类，什么如何顺着海流找到温暖的洞穴，什么规避海嗣的一百种小技巧，你一个晚上就补全了！除了直接和海嗣硬杠，你在海域里生存完全是逛自家后花园，怪不得你还有闲心睡觉。</w:t>
        <w:br/>
        <w:t>以及带上你的武器，提图斯的武器是</w:t>
        <w:br/>
        <w:t>1-3 最常见的刀剑类</w:t>
        <w:br/>
        <w:t>4-6 长柄武器</w:t>
        <w:br/>
        <w:t>7-9 特殊巨型武器</w:t>
        <w:br/>
        <w:t>10 大成功/大失败</w:t>
        <w:br/>
        <w:t>ROLL : d10=d10(8)=8</w:t>
        <w:br/>
        <w:t>特殊还巨型，那应该是基本上在二次元才会出现的玩意吧</w:t>
        <w:br/>
        <w:t>1-3 长柄镰刀(新月玫瑰ver)</w:t>
        <w:br/>
        <w:t>4-6 双手杖(十字架ver)</w:t>
        <w:br/>
        <w:t>7-9 锁链钩爪+大剑</w:t>
        <w:br/>
        <w:t>10 大成功/大失败</w:t>
        <w:br/>
        <w:t>ROLL : d10=d10(10)=10</w:t>
        <w:br/>
        <w:t>ROLL : d2=d2(1)=1</w:t>
      </w:r>
    </w:p>
    <w:p>
      <w:pPr>
        <w:pStyle w:val="ThreadMinimal"/>
      </w:pPr>
      <w:r>
        <w:t>？好吧，又到了安价时间，更加特殊更加巨型的冷兵器，请</w:t>
        <w:br/>
        <w:t>(因为是大成功，所以可以考虑机械动力，方便主角使用)</w:t>
      </w:r>
    </w:p>
    <w:p>
      <w:pPr>
        <w:pStyle w:val="ThreadMinimal"/>
      </w:pPr>
      <w:r>
        <w:t>等安价的途中骰点别的</w:t>
        <w:br/>
        <w:t>提图斯的性格</w:t>
        <w:br/>
        <w:t>0内向——100外向</w:t>
        <w:br/>
        <w:t>ROLL : d100=d100(10)=10</w:t>
        <w:br/>
        <w:t>0悲观——100乐观</w:t>
        <w:br/>
        <w:t>ROLL : d100=d100(86)=86</w:t>
        <w:br/>
        <w:t>提图斯是位172的、非常内向的、但乐观主义的小鱼(等一下)</w:t>
        <w:br/>
        <w:t>三位你们是普通阿戈尔人、触手阿戈尔还是身体脆弱阿戈尔(比如格劳克斯和絮雨，默认海嗣化改造能解决这类问题)</w:t>
        <w:br/>
        <w:t>盖娅</w:t>
        <w:br/>
        <w:t>ROLL : d3=d3(3)=3</w:t>
        <w:br/>
        <w:t>卢基娅</w:t>
        <w:br/>
        <w:t>ROLL : d3=d3(2)=2</w:t>
        <w:br/>
        <w:t>提图斯</w:t>
        <w:br/>
        <w:t>ROLL : d3=d3(2)=2</w:t>
        <w:br/>
        <w:t>收回前言，盖娅的外表和正常人类一样，但卢基娅和提图斯可都是有触手尾巴的。</w:t>
      </w:r>
    </w:p>
    <w:p>
      <w:pPr>
        <w:pStyle w:val="ThreadMinimal"/>
      </w:pPr>
      <w:r>
        <w:t>你对触手尾巴的适应性(人类哪来的尾巴-20)</w:t>
        <w:br/>
        <w:t>ROLL : d100=d100(59)=59-20=39</w:t>
        <w:br/>
        <w:t>情有可原，怪不得你游得不太行，毕竟海水冲刷到本来没有的肢体上，体验到那种触觉，估计脊背上全是鸡皮疙瘩和冷汗，注意力都分散了。</w:t>
        <w:br/>
        <w:t>所以提图斯尾巴的坚韧程度？</w:t>
        <w:br/>
        <w:t>ROLL : d100=d100(3)=3</w:t>
        <w:br/>
        <w:t>敏感程度？</w:t>
        <w:br/>
        <w:t>ROLL : d100=d100(24)=24</w:t>
        <w:br/>
        <w:t>不怎么敏感但超容易受伤的触手一枚，好在活性高容易长(必要时可以考虑吃自己的触手……)</w:t>
      </w:r>
    </w:p>
    <w:p>
      <w:pPr>
        <w:pStyle w:val="ThreadMinimal"/>
      </w:pPr>
      <w:r>
        <w:t>投掷类的武器比如鱼雷什么的就算了吧，有弹药上限的东西感觉不适合深海猎人作战，毕竟长线作战的话，其他人抡大剑你却因为没补给干看着什么的太尴尬了[s:a2:偷吃]</w:t>
        <w:br/>
        <w:t>1.链锯大剑</w:t>
        <w:br/>
        <w:t>2.super big 大剪刀</w:t>
        <w:br/>
        <w:t>3.重型弓弩</w:t>
        <w:br/>
        <w:t>4.超大型十字镐</w:t>
        <w:br/>
        <w:t>5.变形巨弓</w:t>
        <w:br/>
        <w:t>6.超级大钻头</w:t>
        <w:br/>
        <w:t>7-8.巨型枪刃(两票)</w:t>
        <w:br/>
        <w:t>9.带喷射加速的大锤</w:t>
        <w:br/>
        <w:t>ROLL : d9=d9(7)=7</w:t>
        <w:br/>
        <w:t>枪刃的话为了抹除上限存在，导游私设为射出的不是弹药而是用机械动力压缩的空气/海水</w:t>
      </w:r>
    </w:p>
    <w:p>
      <w:pPr>
        <w:pStyle w:val="ThreadMinimal"/>
      </w:pPr>
      <w:r>
        <w:t>Day 26</w:t>
        <w:br/>
        <w:t>早上八点，你相当准时地在港口报道，背着那把你从空衣柜里找出来的巨型枪刃(现在你思考了下，那大概根本不是空衣柜，本来就是枪匣，虽然按口径来说，这玩意怎么也得是个手炮了)，两手空空地在等乌尔比安。只要不作战，你就超自信的。</w:t>
        <w:br/>
        <w:t>乌尔比安文件里要求的难度</w:t>
        <w:br/>
        <w:t>ROLL : d100=d100(96)=96</w:t>
        <w:br/>
        <w:t>是大成功呢……他要求的水平是</w:t>
        <w:br/>
        <w:t>1-3 更换十几号海域的基站探测核心</w:t>
        <w:br/>
        <w:t>4-6 +独自清理一条航道的海嗣</w:t>
        <w:br/>
        <w:t>7-9 +潜入一座城市废墟回收核心密钥</w:t>
        <w:br/>
        <w:t>10 大成功/大失败</w:t>
        <w:br/>
        <w:t>ROLL : d10=d10(9)=9</w:t>
      </w:r>
    </w:p>
    <w:p>
      <w:pPr>
        <w:pStyle w:val="ThreadMinimal"/>
      </w:pPr>
      <w:r>
        <w:t>到底是谁给的乌尔比安这提图斯能做到的自信</w:t>
        <w:br/>
        <w:t>1-3 没错，提图斯就是这么强</w:t>
        <w:br/>
        <w:t>4-6 临时把特训改为了任务</w:t>
        <w:br/>
        <w:t>7-9 因为还有其他人和他一起去</w:t>
        <w:br/>
        <w:t>10 大成功/大失败</w:t>
        <w:br/>
        <w:t>ROLL : d10=d10(9)=9</w:t>
        <w:br/>
        <w:t>这个其他人是指</w:t>
        <w:br/>
        <w:t>1.还有一个队友</w:t>
        <w:br/>
        <w:t>2.还有一支小队</w:t>
        <w:br/>
        <w:t>3.还有一支大队</w:t>
        <w:br/>
        <w:t>4.深海猎人all in</w:t>
        <w:br/>
        <w:t>5.阿戈尔舰队参上</w:t>
        <w:br/>
        <w:t>ROLL : d5=d5(3)=3</w:t>
        <w:br/>
        <w:t>哪个大队全上了</w:t>
        <w:br/>
        <w:t>ROLL : d4=d4(1)=1</w:t>
      </w:r>
    </w:p>
    <w:p>
      <w:pPr>
        <w:pStyle w:val="ThreadMinimal"/>
      </w:pPr>
      <w:r>
        <w:t>……所以他们一大队集体任务，为什么要往里面加一个三队的提图斯啊？</w:t>
        <w:br/>
        <w:t>1-3 提图斯有专精技术，硬需</w:t>
        <w:br/>
        <w:t>4-6 两边顺路，顺手让提图斯出个任务</w:t>
        <w:br/>
        <w:t>7-9 其实提图斯职位是监督+记录</w:t>
        <w:br/>
        <w:t>10 大成功/大失败</w:t>
        <w:br/>
        <w:t>ROLL : d10=d10(3)=3</w:t>
        <w:br/>
        <w:t>是哪方面的专精</w:t>
        <w:br/>
        <w:t>1-3 通讯技术</w:t>
        <w:br/>
        <w:t>4-6 城市系统</w:t>
        <w:br/>
        <w:t>7-9 基站维修</w:t>
        <w:br/>
        <w:t>10 大成功/大失败</w:t>
        <w:br/>
        <w:t>ROLL : d10=d10(6)=6</w:t>
        <w:br/>
        <w:t>提图斯专精于城市系统的设计与研发，如果想潜入一座被海嗣占领的城市废墟，避开可能还未失活的防御系统，还要在庞大的城区中找到中控室和核心密钥，那么一位专家的存在无可避免。</w:t>
        <w:br/>
        <w:t>换言之，由于临时性通知，乌尔比安暂时放弃了对你荒海求生的训练，要求你先完成任务。</w:t>
      </w:r>
    </w:p>
    <w:p>
      <w:pPr>
        <w:pStyle w:val="ThreadMinimal"/>
      </w:pPr>
      <w:r>
        <w:t>你站在港口发呆半天，压根没找到乌尔比安的身影，反而是马库斯谜之闪现朝你挥了挥手：“别看了，乌尔比安不会来的，我已经向他把你借走了。”</w:t>
        <w:br/>
        <w:t>“新的任务需知已经发到终端上了。”他点点头示意你跟上，“任务紧急，舰队会把我们送到42号海域，然后我们需要更换42号到58号海域的基站探测核心，以及清扫航道周边的海嗣。”</w:t>
        <w:br/>
        <w:t>你跟着他走进极富高科技感的舰船内部，接住对方忽然丢过来的维生装置。</w:t>
        <w:br/>
        <w:t>“最后，我们得潜入58号海域中的潘忒翁，拿回那座城市的核心密钥。”他拍了拍你的肩，“……看你的本事了。”</w:t>
        <w:br/>
        <w:t>一队任务的时限是</w:t>
        <w:br/>
        <w:t>ROLL : d26=d26(17)=17</w:t>
        <w:br/>
        <w:t>也就是辅助一队完成任务后，你还有九天的荒海求生。加油，提图斯！</w:t>
        <w:br/>
        <w:t>对于这蛮不讲理从天而降的任务，你的对策是</w:t>
        <w:br/>
        <w:t>1-3 死就死，谁怕谁，走</w:t>
        <w:br/>
        <w:t>4-6 立刻揭穿玛尔卡送自己去审讯</w:t>
        <w:br/>
        <w:t>7-9 哈哈，布兰都斯救我！</w:t>
        <w:br/>
        <w:t>10 大成功/大失败</w:t>
        <w:br/>
        <w:t>ROLL : d10=d10(5)=5</w:t>
      </w:r>
    </w:p>
    <w:p>
      <w:pPr>
        <w:pStyle w:val="ThreadMinimal"/>
      </w:pPr>
      <w:r>
        <w:t>好消息，你知道已经玛尔卡有问题了。</w:t>
        <w:br/>
        <w:t>坏消息，你要怎么揭穿她？你手里可没有证据。</w:t>
        <w:br/>
        <w:t>1-3 要什么证据，举报了再说！</w:t>
        <w:br/>
        <w:t>4-6 骗她说我也深海信徒然后反手卖了</w:t>
        <w:br/>
        <w:t>7-9 等玛尔卡做坏事抓现行</w:t>
        <w:br/>
        <w:t>10 大成功/大失败</w:t>
        <w:br/>
        <w:t>ROLL : d10=d10(2)=2</w:t>
        <w:br/>
        <w:t>“舰队启航还有多久？”你抬头问马库斯。</w:t>
        <w:br/>
        <w:t>马库斯思考了几秒。</w:t>
        <w:br/>
        <w:t>ROLL : d100=d100(42)=42</w:t>
        <w:br/>
        <w:t>"还有四十几分钟？"他根据经验估算了个大概范围。</w:t>
      </w:r>
    </w:p>
    <w:p>
      <w:pPr>
        <w:pStyle w:val="ThreadMinimal"/>
      </w:pPr>
      <w:r>
        <w:t>对于根马库斯举报他队员这件事，你打算怎么说</w:t>
        <w:br/>
        <w:t>0 委婉而暗示性的——100 直接而愤慨的</w:t>
        <w:br/>
        <w:t>ROLL : d100=d100(65)=65</w:t>
        <w:br/>
        <w:t>你当机立断：“还有时间，马库斯。”</w:t>
        <w:br/>
        <w:t>“在启航前找到玛尔卡，阻止她——她是深海信徒，不能让她参与这次行动！”</w:t>
        <w:br/>
        <w:t>你的说服(真相坚定+20)</w:t>
        <w:br/>
        <w:t>ROLL : d100+20=d100(1)+20=21</w:t>
        <w:br/>
        <w:t>马库斯的说服(匪夷所思+20)</w:t>
        <w:br/>
        <w:t>ROLL : d100+20=d100(76)+20=96</w:t>
        <w:br/>
        <w:t>你这大失败的话术啊……</w:t>
        <w:br/>
        <w:t>1-3 马库斯接到急电离开没听见你说话</w:t>
        <w:br/>
        <w:t>4-6 你企图说话却晕倒了</w:t>
        <w:br/>
        <w:t>7-9 马库斯怀疑你才是深海信徒</w:t>
        <w:br/>
        <w:t>10 大成功/大失败</w:t>
        <w:br/>
        <w:t>ROLL : d10=d10(1)=1</w:t>
      </w:r>
    </w:p>
    <w:p>
      <w:pPr>
        <w:pStyle w:val="ThreadMinimal"/>
      </w:pPr>
      <w:r>
        <w:t>“还——”你才张嘴说第一个字，马库斯忽然接通了终端。</w:t>
        <w:br/>
        <w:t>某个人语速急促地说了什么，导致马库斯眉头一皱，边指挥边冲向了门口。你默默收回了试图拉住的手，现在，走廊里只有你一个人了。</w:t>
        <w:br/>
        <w:t>……不是，什么情况？</w:t>
        <w:br/>
        <w:t>一队长被急事闪现走了，你决定</w:t>
        <w:br/>
        <w:t>1-3 先把玛尔卡找到再说</w:t>
        <w:br/>
        <w:t>4-6 乌队，臣妾要告发玛尔卡私通！</w:t>
        <w:br/>
        <w:t>7-9 卢基娅你听我说</w:t>
        <w:br/>
        <w:t>10 大成功/大失败</w:t>
        <w:br/>
        <w:t>ROLL : d10=d10(2)=2</w:t>
        <w:br/>
        <w:t>你找到玛尔卡的顺利程度(舰船不熟-20)</w:t>
        <w:br/>
        <w:t>ROLL : d100=d100(82)=82-20=62</w:t>
        <w:br/>
        <w:t>还真给你找到了，花费时间是</w:t>
        <w:br/>
        <w:t>ROLL : d42=d42(22)=22</w:t>
      </w:r>
    </w:p>
    <w:p>
      <w:pPr>
        <w:pStyle w:val="ThreadMinimal"/>
      </w:pPr>
      <w:r>
        <w:t>作为一个对阿戈尔舰船毫无印象的人，你选择用笨办法：地毯式找人，在走廊和楼梯上飞奔。</w:t>
        <w:br/>
        <w:t>TMD，船修那么大干什么！你边爬楼梯时边暗中腹诽，眼睛焦急地扫视着来往人员，完全顾不上什么角色扮演和逻辑了——</w:t>
        <w:br/>
        <w:t>你找到了，那个纤细的背影。</w:t>
        <w:br/>
        <w:t>玛尔卡所在的环境是</w:t>
        <w:br/>
        <w:t>1-3 会议室</w:t>
        <w:br/>
        <w:t>4-6 走廊</w:t>
        <w:br/>
        <w:t>7-9 战备室</w:t>
        <w:br/>
        <w:t>10 大成功/大失败</w:t>
        <w:br/>
        <w:t>ROLL : d10=d10(6)=6</w:t>
        <w:br/>
        <w:t>她周边的人员浓度(低于25独处)</w:t>
        <w:br/>
        <w:t>ROLL : d100=d100(14)=14</w:t>
        <w:br/>
        <w:t>你冲上去第一个行动是</w:t>
        <w:br/>
        <w:t>1-3 “快走，你暴露了，马库斯在找你！”</w:t>
        <w:br/>
        <w:t>4-6 “乌尔比安把你调出行动了。”</w:t>
        <w:br/>
        <w:t>7-9 拔出枪刃直接攻击</w:t>
        <w:br/>
        <w:t>10 大成功/大失败</w:t>
        <w:br/>
        <w:t>ROLL : d10=d10(9)=9</w:t>
      </w:r>
    </w:p>
    <w:p>
      <w:pPr>
        <w:pStyle w:val="ThreadMinimal"/>
      </w:pPr>
      <w:r>
        <w:t>你超急，超莽，超有自信地……朝一名深海猎人发动了袭击，即使用的是完全没用过的武器。</w:t>
        <w:br/>
        <w:t>你的反应速度(深海猎人+20，偷袭+20)</w:t>
        <w:br/>
        <w:t>ROLL : d100+40=d100(28)+40=68</w:t>
        <w:br/>
        <w:t>玛尔卡的反应速度(深海猎人+20，熟练战士+20)</w:t>
        <w:br/>
        <w:t>ROLL : d100+40=d100(7)+40=47</w:t>
        <w:br/>
        <w:t>Amazing！玛尔卡从没想过会在舰队走廊上被同僚毒打，猝不及防地挨了你一下。</w:t>
        <w:br/>
        <w:t>你用的是挥砍还是发射压缩空气弹</w:t>
        <w:br/>
        <w:t>ROLL : d2=d2(1)=1</w:t>
        <w:br/>
        <w:t>玛尔卡的受伤程度(深海猎人体质-25，枪刃+25)</w:t>
        <w:br/>
        <w:t>ROLL : d100=d100(37)=37</w:t>
        <w:br/>
        <w:t>大于50失去行动能力，大于75ICU</w:t>
      </w:r>
    </w:p>
    <w:p>
      <w:pPr>
        <w:pStyle w:val="ThreadMinimal"/>
      </w:pPr>
      <w:r>
        <w:t>玛尔卡突然被砍的认知是</w:t>
        <w:br/>
        <w:t>1-3 我去，提图斯疯了</w:t>
        <w:br/>
        <w:t>4-6 我去，提图斯变海嗣了</w:t>
        <w:br/>
        <w:t>7-9 我去，我被发现了</w:t>
        <w:br/>
        <w:t>10 大成功/大失败</w:t>
        <w:br/>
        <w:t>ROLL : d10=d10(6)=6</w:t>
        <w:br/>
        <w:t>由于是战备状态即将出发，默认深海猎人们随身携带武器。所以玛尔卡的武器是</w:t>
        <w:br/>
        <w:t>1-3 最常见的刀剑类</w:t>
        <w:br/>
        <w:t>4-6 长柄武器</w:t>
        <w:br/>
        <w:t>7-9 特殊巨型武器</w:t>
        <w:br/>
        <w:t>10 大成功/大失败</w:t>
        <w:br/>
        <w:t>ROLL : d10=d10(2)=2</w:t>
      </w:r>
    </w:p>
    <w:p>
      <w:pPr>
        <w:pStyle w:val="ThreadMinimal"/>
      </w:pPr>
      <w:r>
        <w:t>“提图斯！”玛尔卡不可置信地呼喊，却对上猩红而残酷的眼睛。</w:t>
        <w:br/>
        <w:t>她捂住鲜血淋漓的胸腹创口，反手摘下背上的剑。</w:t>
        <w:br/>
        <w:t>没什么好说的，再正常不过了，所有的深海猎人都会遇到这一天——</w:t>
        <w:br/>
        <w:t>她以斩杀你为目标出击。</w:t>
        <w:br/>
        <w:t>玛尔卡的反应速度(深海猎人+20，熟练战士+20，受轻伤-10)</w:t>
        <w:br/>
        <w:t>ROLL : d100+40=d100(45)+40=85 -10=75</w:t>
        <w:br/>
        <w:t>(1/2)</w:t>
        <w:br/>
        <w:t>你的反应速度(深海猎人+20)</w:t>
        <w:br/>
        <w:t>ROLL : d100+20=d100(68)+20=88</w:t>
        <w:br/>
        <w:t>(0/2)</w:t>
        <w:br/>
        <w:t>狭长的走廊不利于猎人们巨大的武器挥舞，玛尔卡的斩击速度因此受到辖制，而你在毫厘之间本能侧身，又投桃报李地回以伤害，金属势大力沉地切削着强逼、地板、乃至于天花板，你陷入一场近乎狂乱地厮杀。</w:t>
        <w:br/>
        <w:t>玛尔卡的受伤程度(深海猎人体质-25，枪刃+25，已受伤+37)</w:t>
        <w:br/>
        <w:t>ROLL : d100+37=d100(63)+37=100</w:t>
      </w:r>
    </w:p>
    <w:p>
      <w:pPr>
        <w:pStyle w:val="ThreadMinimal"/>
      </w:pPr>
      <w:r>
        <w:t>……啊？啊？你把玛尔卡砍死了？what are you 弄啥嘞？</w:t>
        <w:br/>
        <w:t>你怎么突然忘记初心了</w:t>
        <w:br/>
        <w:t>1-3 不太会用枪刃失手没办法</w:t>
        <w:br/>
        <w:t>4-6 打急眼怕死了狂战</w:t>
        <w:br/>
        <w:t>7-9 其实你有杀戮天赋上头了</w:t>
        <w:br/>
        <w:t>10 大成功/大失败</w:t>
        <w:br/>
        <w:t>ROLL : d10=d10(1)=1</w:t>
        <w:br/>
        <w:t>战况看似是你疾风骤雨般压制了对手，实际上完全看偷袭赢得了先手优势，又利用胸腹创口拖延了玛尔卡的行动速度，你清楚自己几斤几两，于是越打越是紧张，甚至有些不顾一切——</w:t>
        <w:br/>
        <w:t>你抵着玛尔卡的肩膀，开出了那一枪。</w:t>
        <w:br/>
        <w:t>血雨瞬间铺满了你的脸和胸膛，你呆滞地看着那个纤细的身影缺失了半边身体，残余的肢体和破碎的头颅坠落在地，睫毛上的血滴轻轻滑落。</w:t>
        <w:br/>
        <w:t>滴答。</w:t>
        <w:br/>
        <w:t>失手杀人了，这必须查询你的SAN(惊恐-20)</w:t>
        <w:br/>
        <w:t>ROLL : d80=d80(38)=38</w:t>
      </w:r>
    </w:p>
    <w:p>
      <w:pPr>
        <w:pStyle w:val="ThreadMinimal"/>
      </w:pPr>
      <w:r>
        <w:t>这么大的动静肯定要来点人了吧</w:t>
        <w:br/>
        <w:t>1-3 马库斯赶到</w:t>
        <w:br/>
        <w:t>4-6 卢基娅赶到</w:t>
        <w:br/>
        <w:t>7-9 乌尔比安你怎么来了</w:t>
        <w:br/>
        <w:t>10 大成功/大失败</w:t>
        <w:br/>
        <w:t>ROLL : d10=d10(5)=5</w:t>
        <w:br/>
        <w:t>脚步声急促，有人持武器急速冲进这条已经基本半毁的走廊，你循着声音望去，是一张熟悉的脸。</w:t>
        <w:br/>
        <w:t>“卢基娅……”你喃喃出声。</w:t>
        <w:br/>
        <w:t>“提图斯？”她先是疑惑地扫了眼你浑身浴血的造型，又被地上玛尔卡残损的尸体惊到，“……发生了什么？”</w:t>
        <w:br/>
        <w:t>你在这糟糕的精神状态下选择</w:t>
        <w:br/>
        <w:t>1-3 下意识说实话</w:t>
        <w:br/>
        <w:t>4-6 自言自语一些奇怪的话</w:t>
        <w:br/>
        <w:t>7-9 伪造(？)事实</w:t>
        <w:br/>
        <w:t>10 大成功/大失败</w:t>
        <w:br/>
        <w:t>ROLL : d10=d10(4)=4</w:t>
      </w:r>
    </w:p>
    <w:p>
      <w:pPr>
        <w:pStyle w:val="ThreadMinimal"/>
      </w:pPr>
      <w:r>
        <w:t>你完全没在意她说了什么。</w:t>
        <w:br/>
        <w:t>玛尔卡秀美的面庞和惊人的惨状在你眼前交替闪现，你在这巨大的恐怖中挣扎，只能鸡同鸭讲。</w:t>
        <w:br/>
        <w:t>“很高兴……见到你，卢基娅。”你用力呼吸，“你脊椎不好……别那么紧逼自己，也别……相信深海教会……别听……”</w:t>
        <w:br/>
        <w:t>你的眼前仍然是血色一片。</w:t>
        <w:br/>
        <w:t>“你的螺旋塔……”</w:t>
        <w:br/>
        <w:t>红色螺纹的黑色岩雕，深白色的底座，就摆在卢基娅宿舍的书桌上。你真的很喜欢。</w:t>
        <w:br/>
        <w:t>卢基娅对此的理解</w:t>
        <w:br/>
        <w:t>1-3 提图斯似乎犯海嗣了不如……</w:t>
        <w:br/>
        <w:t>4-6 玛尔卡海嗣化被提图斯处决</w:t>
        <w:br/>
        <w:t>7-9 提图斯被人设计，玛尔卡无辜牺牲</w:t>
        <w:br/>
        <w:t>10 大成功/大失败</w:t>
        <w:br/>
        <w:t>ROLL : d10=d10(3)=3</w:t>
        <w:br/>
        <w:t>“提图斯，你真的理解我在说什么吗？”卢基娅严厉而谨慎地开口，缓缓解开腰上的软剑，“还有，深海教会？你知道了什么？”</w:t>
        <w:br/>
        <w:t>你的回神程度(较低的SAN-20，呼喊+20)</w:t>
        <w:br/>
        <w:t>ROLL : d100=d100(3)=3</w:t>
      </w:r>
    </w:p>
    <w:p>
      <w:pPr>
        <w:pStyle w:val="ThreadMinimal"/>
      </w:pPr>
      <w:r>
        <w:t>阿门，这个大失败意味着</w:t>
        <w:br/>
        <w:t>1-3 你的SAN在进一步滑落</w:t>
        <w:br/>
        <w:t>4-6 你真的快海嗣化了</w:t>
        <w:br/>
        <w:t>7-9 你直接失去了意识</w:t>
        <w:br/>
        <w:t>10 大成功/大失败</w:t>
        <w:br/>
        <w:t>ROLL : d10=d10(6)=6</w:t>
        <w:br/>
        <w:t>它们又出现了。五彩斑斓的树枝，极其纤细的鱼，漆黑而巨大的花朵，从空气中一寸寸侵占，爬上你和卢基娅的躯体，你捂住眼睛，却依然从未如此清晰地望向世界，声音，万千声音朝你倾诉，去看一眼，去看地上……不是玛尔卡，尸体消失了，那有一扇门，通往……瑰丽的新世界。</w:t>
        <w:br/>
        <w:t>你松开手，枪刃砸在地上发出巨大的声响。</w:t>
        <w:br/>
        <w:t>你单膝跪下，摸索着温热血泊中的地板。</w:t>
        <w:br/>
        <w:t>你想哭泣，为同胞的解放与逃离。</w:t>
        <w:br/>
        <w:t>你对自己的变异倾向有察觉吗(反常+20，低SAN-20)</w:t>
        <w:br/>
        <w:t>ROLL : d100=d100(29)=29</w:t>
      </w:r>
    </w:p>
    <w:p>
      <w:pPr>
        <w:pStyle w:val="ThreadMinimal"/>
      </w:pPr>
      <w:r>
        <w:t>卢基娅微微垂下眼，软剑在空中凄厉地嘶叫。</w:t>
        <w:br/>
        <w:t>“抱歉。”</w:t>
        <w:br/>
        <w:t>我的武器下没有完整的尸体。</w:t>
        <w:br/>
        <w:t>海嗣化和卢基娅哪个快</w:t>
        <w:br/>
        <w:t>ROLL : d100=d100(18)=18</w:t>
        <w:br/>
        <w:t>以及后续其他人有查出玛尔卡是深海信徒吗(彻查怪事+20)</w:t>
        <w:br/>
        <w:t>ROLL : d100+20=d100(4)+20=24</w:t>
        <w:br/>
        <w:t>特么怎么又大失败</w:t>
        <w:br/>
        <w:t>1-3 阿戈尔平添一桩无头悬案</w:t>
        <w:br/>
        <w:t>4-6 两个人都被深海信徒糟蹋了</w:t>
        <w:br/>
        <w:t>7-9 玛尔卡身份清白，提图斯深海信徒</w:t>
        <w:br/>
        <w:t>ROLL : d10=d10(2)=2</w:t>
      </w:r>
    </w:p>
    <w:p>
      <w:pPr>
        <w:pStyle w:val="ThreadMinimal"/>
      </w:pPr>
      <w:r>
        <w:t>三周目·真实赝作</w:t>
        <w:br/>
        <w:t>在发动总攻的二十六天前，深海猎人提图斯即将出发执行时于舰船内杀死队友玛尔卡，随后陷入海嗣化状态，被闻讯赶来的调查者卢基娅处决。此案留档后，执政官们无法确定两人事发时的确切起因。</w:t>
        <w:br/>
        <w:t>二十六天后，阿戈尔得知，深海猎人全军覆没。</w:t>
      </w:r>
    </w:p>
    <w:p>
      <w:pPr>
        <w:pStyle w:val="ThreadMinimal"/>
      </w:pPr>
      <w:r>
        <w:t>你睁开眼。</w:t>
        <w:br/>
        <w:t>极其高科技的透明舱门外一片明亮，身体浸泡在不知名的液体里，却完全没感到呼吸的滞涩，灵敏的听力让你听到一些轻声的对话，模模糊糊地辨认出“深海猎人”“阿戈尔”“实验室”的关键词。</w:t>
        <w:br/>
        <w:t>你下意识伸出触肢……不，你不该是海嗣！</w:t>
        <w:br/>
        <w:t>身体应激性地剧烈挣扎，你企图忘掉那柔软的膜、多孔的触肢和几丁质的甲面，却越是深刻地意识到：海嗣化的那几秒钟里，已经彻底改变了你的一部分精神。</w:t>
        <w:br/>
        <w:t>此刻你的SAN(地球来的正常人+50，穿越并发症-30，海嗣化死亡-30)</w:t>
        <w:br/>
        <w:t>ROLL : d95=d95(10)=10-10=0</w:t>
        <w:br/>
        <w:t>现在，第四条世界线里，你是谁的队员？</w:t>
        <w:br/>
        <w:t>ROLL : d4=d4(3)=3</w:t>
      </w:r>
    </w:p>
    <w:p>
      <w:pPr>
        <w:pStyle w:val="ThreadMinimal"/>
      </w:pPr>
      <w:r>
        <w:t>SAN=0，意味着，你从来没有这么想死过。</w:t>
        <w:br/>
        <w:t>你无法摆脱自己仍是个海嗣幻觉，强烈地渴望死去的安眠，如果放任你一个人独处，你会想尽一切办法消除自己的生命。此刻，你拍动着舱盖，试图从外界寻找到死亡。</w:t>
        <w:br/>
        <w:t>你这周目的性别</w:t>
        <w:br/>
        <w:t>ROLL : d2=d2(1)=1</w:t>
        <w:br/>
        <w:t>你的年龄段</w:t>
        <w:br/>
        <w:t>ROLL : d4=d4(4)=4</w:t>
        <w:br/>
        <w:t>“塞克提斯！”有人试图抓住你掐住自己脖子的手，“乌尔比安，快过来，我压不住他！”</w:t>
        <w:br/>
        <w:t>你的出力(强烈自杀倾向+20，身体自救本能-20)</w:t>
        <w:br/>
        <w:t>ROLL : d100=d100(97)=97</w:t>
        <w:br/>
        <w:t>乌尔比安的出力(救人+20)</w:t>
        <w:br/>
        <w:t>ROLL : d100+20=d100(44)+20=64</w:t>
      </w:r>
    </w:p>
    <w:p>
      <w:pPr>
        <w:pStyle w:val="ThreadMinimal"/>
      </w:pPr>
      <w:r>
        <w:t>孩子你无敌了……大成功是</w:t>
        <w:br/>
        <w:t>1-3 你把自己掐晕了</w:t>
        <w:br/>
        <w:t>4-6 你把自己掐成重伤</w:t>
        <w:br/>
        <w:t>7-9 你真的把自己掐死了</w:t>
        <w:br/>
        <w:t>10 大成功/大失败</w:t>
        <w:br/>
        <w:t>ROLL : d10=d10(9)=9</w:t>
      </w:r>
    </w:p>
    <w:p>
      <w:pPr>
        <w:pStyle w:val="ThreadMinimal"/>
      </w:pPr>
      <w:r>
        <w:t>四周目·苦痛之路</w:t>
        <w:br/>
        <w:t>在发动总攻的二十八天前，深海猎人塞克提斯在修复仓中突发癔症，爆发出强烈的自杀偏执，深海猎人乌尔比安与研究员布兰都斯评估不足，导致塞克斯提自杀成功。</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你疲惫地闭上眼，喉咙隐隐作痛。</w:t>
        <w:br/>
        <w:t>你对自己死于自杀的印象残留程度</w:t>
        <w:br/>
        <w:t>ROLL : d100=d100(96)=96</w:t>
        <w:br/>
        <w:t>好吧大成功，看来印象真的很深刻</w:t>
        <w:br/>
        <w:t>1-3 你知道自己是掐断脊椎自杀</w:t>
        <w:br/>
        <w:t>4-6 你知道自己在发海嗣幻觉癔症</w:t>
        <w:br/>
        <w:t>7-9 你知道当时乌尔比安在救你</w:t>
        <w:br/>
        <w:t>10 大成功/大失败</w:t>
        <w:br/>
        <w:t>ROLL : d10=d10(2)=2</w:t>
      </w:r>
    </w:p>
    <w:p>
      <w:pPr>
        <w:pStyle w:val="ThreadMinimal"/>
      </w:pPr>
      <w:r>
        <w:t>你已经忘了自己为什么会自杀，也不太记得当初海嗣化的感受了，只记得脊椎捏断时的如释重负与极其猛烈的疼痛，似乎有人死死地钳住了你的手，却没能把你从死亡的边缘拉回。</w:t>
        <w:br/>
        <w:t>真抱歉啊，你没什么感情地发散思绪。</w:t>
        <w:br/>
        <w:t>此刻你的SAN(地球来的正常人+50，穿越并发症-30，自杀后遗症-30)</w:t>
        <w:br/>
        <w:t>ROLL : d95=d95(28)=28-10=18</w:t>
        <w:br/>
        <w:t>现在，第五条世界线里，你是谁的队员？</w:t>
        <w:br/>
        <w:t>ROLL : d4=d4(4)=4</w:t>
        <w:br/>
        <w:t>你的性别</w:t>
        <w:br/>
        <w:t>ROLL : d2=d2(1)=1</w:t>
        <w:br/>
        <w:t>你的年龄段</w:t>
        <w:br/>
        <w:t>ROLL : d4=d4(3)=3</w:t>
      </w:r>
    </w:p>
    <w:p>
      <w:pPr>
        <w:pStyle w:val="ThreadMinimal"/>
      </w:pPr>
      <w:r>
        <w:t>题外话，其实导游有给主角准备回SAN的可能性，但是现在发现解锁条件好像有点困难……？因为原本的要求是：获得任何一名深海猎人队长在海嗣化问题上的信任(只要表示我相信你，说出来个大概就行，但要真心实意不能是为了鼓励而鼓励)，就可以SAN上限恢复5</w:t>
        <w:br/>
        <w:t>例如如果三周目随便哪个队长在场，对主角进行话疗的话，哪怕死亡也不会减SAN上限的</w:t>
      </w:r>
    </w:p>
    <w:p>
      <w:pPr>
        <w:pStyle w:val="ThreadMinimal"/>
      </w:pPr>
      <w:r>
        <w:t>“格纳欧斯？”布兰都斯敲了敲你的舱盖，“快起来，缇比利娅就在外面呢。”</w:t>
        <w:br/>
        <w:t>你坐起身来点了点头，接过毛巾时随意瞥了眼这张全新的脸。在精神上浓重的疲惫下，你基本懒得扮演什么形象了，无论什么结局，你都已决定坦然接受。</w:t>
        <w:br/>
        <w:t>缇比利娅倚在实验台边若有所思，看见你出来才恢复了站姿。她说：</w:t>
        <w:br/>
        <w:t>1.格纳欧斯，你看起来很不好。</w:t>
        <w:br/>
        <w:t>2.你的武器已经在做新的了，这几天先拿量产的凑合吧。</w:t>
        <w:br/>
        <w:t>3.我们的潘忒翁……那座城市看起来怎么样？</w:t>
        <w:br/>
        <w:t>4.你的转队申请通过了。</w:t>
        <w:br/>
        <w:t>5.普布利乌斯执政官想找你谈谈，被我拒绝了。</w:t>
        <w:br/>
        <w:t>ROLL : d5=d5(4)=4</w:t>
        <w:br/>
        <w:t>“格纳欧斯”原本想转去哪队？</w:t>
        <w:br/>
        <w:t>ROLL : d4=d4(1)=1</w:t>
        <w:br/>
        <w:t>不会又是普布利乌斯的调查员吧……</w:t>
        <w:br/>
        <w:t>1.与四队成员相处不和</w:t>
        <w:br/>
        <w:t>2.旧伤导致无法完成四队的困难任务</w:t>
        <w:br/>
        <w:t>3.为了某个重要的人</w:t>
        <w:br/>
        <w:t>4.执政官的特殊要求</w:t>
        <w:br/>
        <w:t>5.根本不是他自己申请的</w:t>
        <w:br/>
        <w:t>ROLL : d5=d5(5)=5</w:t>
      </w:r>
    </w:p>
    <w:p>
      <w:pPr>
        <w:pStyle w:val="ThreadMinimal"/>
      </w:pPr>
      <w:r>
        <w:t>？这什么情况</w:t>
        <w:br/>
        <w:t>1-3 系统百年难得一遇的失误</w:t>
        <w:br/>
        <w:t>4-6 深海教徒搞事</w:t>
        <w:br/>
        <w:t>7-9 有人好心办坏事</w:t>
        <w:br/>
        <w:t>10 大成功/大失败</w:t>
        <w:br/>
        <w:t>ROLL : d10=d10(8)=8</w:t>
        <w:br/>
        <w:t>那现在有三个问题了，首先，这个人为什么出于好心要给他换队</w:t>
        <w:br/>
        <w:t>1-3 四队有个死亡率很高的任务要出</w:t>
        <w:br/>
        <w:t>4-6 四队已经被深海教徒盯上了</w:t>
        <w:br/>
        <w:t>7-9 四队内部有深海教徒要对他不利</w:t>
        <w:br/>
        <w:t>10 大成功/大失败</w:t>
        <w:br/>
        <w:t>ROLL : d10=d10(9)=9</w:t>
      </w:r>
    </w:p>
    <w:p>
      <w:pPr>
        <w:pStyle w:val="ThreadMinimal"/>
      </w:pPr>
      <w:r>
        <w:t>其次，这个怎么知道这个消息的</w:t>
        <w:br/>
        <w:t>1-3 一个鄙视同伙的深海教徒</w:t>
        <w:br/>
        <w:t>4-6 一个畏惧报复的系统管理员</w:t>
        <w:br/>
        <w:t>7-9 一个在深海教会卧底的队友</w:t>
        <w:br/>
        <w:t>10 大成功/大失败</w:t>
        <w:br/>
        <w:t>ROLL : d10=d10(4)=4</w:t>
        <w:br/>
        <w:t>最后，这个坏事会导致的严重程度(都要换队了+20)</w:t>
        <w:br/>
        <w:t>ROLL : d100+20=d100(8)+20=28</w:t>
        <w:br/>
        <w:t>呃，所以是四队内部有深海教徒要对格纳欧斯不利，而一个胆小的系统工程师无意中得知后，不敢告诉任何人，于是偷偷修改系统把他调到了一队去。</w:t>
        <w:br/>
        <w:t>可这种乌龙一定会被正主严词抗议吧，要不是主角现在是一个摆烂的状态，估计也是要异议几句的。</w:t>
      </w:r>
    </w:p>
    <w:p>
      <w:pPr>
        <w:pStyle w:val="ThreadMinimal"/>
      </w:pPr>
      <w:r>
        <w:t>顺带着，查询四队深海教徒浓度(都深海猎人了-75)</w:t>
        <w:br/>
        <w:t>ROLL : d25=d25(15)=15</w:t>
        <w:br/>
        <w:t>以及缇比利娅的问题程度(四队长-30，大于50有问题)</w:t>
        <w:br/>
        <w:t>ROLL : d100=d100(70)=70-30=40</w:t>
        <w:br/>
        <w:t>四队里有三位深海教徒，而缇比利娅并不是完全否认深海教会的思想——当然，她依然站在深海猎人的阵营中。</w:t>
        <w:br/>
        <w:t>三位深海教徒里的深海猎人浓度(低于25没有)</w:t>
        <w:br/>
        <w:t>ROLL : d100=d100(74)=74</w:t>
        <w:br/>
        <w:t>好吧，看来有两位(如果是75就是三位都是了)</w:t>
      </w:r>
    </w:p>
    <w:p>
      <w:pPr>
        <w:pStyle w:val="ThreadMinimal"/>
      </w:pPr>
      <w:r>
        <w:t>缇比利娅等待着你的反应，可你只是沉默地回望，既不羞愧，也不惊讶。</w:t>
        <w:br/>
        <w:t>她不解地摇头：“算了，理由……有时也不是重点，你回去休息吧，明天别走错了，该去马库斯那报道了。”她转身离去。</w:t>
        <w:br/>
        <w:t>你熟练地找到自己终端，点开列表，有发现吗？</w:t>
        <w:br/>
        <w:t>ROLL : d100=d100(54)=54</w:t>
        <w:br/>
        <w:t>你在备忘录里找到了宿舍的地址，脚步缓慢地飘了回去，第一时间倒在了松软的床上，几乎要喟叹出声。</w:t>
        <w:br/>
        <w:t>你望向房间四周。</w:t>
        <w:br/>
        <w:t>ROLL : d100=d100(69)=69</w:t>
        <w:br/>
        <w:t>格纳欧斯的宿舍被装饰得颇有个人风格，各种艺术工具陈列在柜子里，彰显出其主人在工作之余的快乐。</w:t>
        <w:br/>
        <w:t>格欧纳斯的性格是</w:t>
        <w:br/>
        <w:t>0 内向——100 外向</w:t>
        <w:br/>
        <w:t>ROLL : d100=d100(30)=30</w:t>
        <w:br/>
        <w:t>0 悲观——100 乐观</w:t>
        <w:br/>
        <w:t>ROLL : d100=d100(96)=96</w:t>
      </w:r>
    </w:p>
    <w:p>
      <w:pPr>
        <w:pStyle w:val="ThreadMinimal"/>
      </w:pPr>
      <w:r>
        <w:t>你起身巡视那些艺术品，一些随手粘贴的便签，你很容易读懂曾经活在这间房子里的人，是个内向而乐观的艺术家，格纳欧斯不善言辞，但他的心远比口舌更活跃……你想起提图斯，又想起卢基娅。他们都很像你自己。</w:t>
        <w:br/>
        <w:t>好吧，你打算怎么处理这一天假期</w:t>
        <w:br/>
        <w:t>1-3 学习吧，还是得学</w:t>
        <w:br/>
        <w:t>4-6 摆烂，出去玩得了</w:t>
        <w:br/>
        <w:t>7-9 武器呢我要研究战斗</w:t>
        <w:br/>
        <w:t>10 大成功/大失败</w:t>
        <w:br/>
        <w:t>ROLL : d10=d10(2)=2</w:t>
        <w:br/>
        <w:t>你对着终端淡金色的页面较劲，学习成果是</w:t>
        <w:br/>
        <w:t>ROLL : d10+23=d10(6)+23=29</w:t>
        <w:br/>
        <w:t>恭喜你终于摆脱阿戈尔文盲的标签了，你现在是个阿戈尔小学生(……)</w:t>
      </w:r>
    </w:p>
    <w:p>
      <w:pPr>
        <w:pStyle w:val="ThreadMinimal"/>
      </w:pPr>
      <w:r>
        <w:t>Day27</w:t>
        <w:br/>
        <w:t>第二天一早，你熟门熟路地去找马库斯报道，一队长正在办公桌前扒拉文件，看见你进来才抬起头说：“新的宿舍给你空出来了，签个字吧。”</w:t>
        <w:br/>
        <w:t>你接过他递过来的那张表，平静地画上签名。</w:t>
        <w:br/>
        <w:t>那么今天一队的任务是</w:t>
        <w:br/>
        <w:t>1-3 清扫周围海域</w:t>
        <w:br/>
        <w:t>4-6 队内日常训练</w:t>
        <w:br/>
        <w:t>7-9 总攻作战会议开会</w:t>
        <w:br/>
        <w:t>10 大成功/大失败</w:t>
        <w:br/>
        <w:t>ROLL : d10=d10(2)=2</w:t>
        <w:br/>
        <w:t>“最近42号海域的海嗣有点太活跃了，规划所安排一队去扫荡几圈。”马库斯收起文件，耸了耸肩，“回去把你的武器带上，两个小时后港口集合。”</w:t>
        <w:br/>
        <w:t>这次任务会持续几天</w:t>
        <w:br/>
        <w:t>ROLL : d27=d27(3)=3</w:t>
      </w:r>
    </w:p>
    <w:p>
      <w:pPr>
        <w:pStyle w:val="ThreadMinimal"/>
      </w:pPr>
      <w:r>
        <w:t>所以，格纳欧斯的武器是</w:t>
        <w:br/>
        <w:t>1-3 最常见的刀剑类</w:t>
        <w:br/>
        <w:t>4-6 长柄武器</w:t>
        <w:br/>
        <w:t>7-9 特殊巨型武器</w:t>
        <w:br/>
        <w:t>10 大成功/大失败</w:t>
        <w:br/>
        <w:t>ROLL : d10=d10(7)=7</w:t>
        <w:br/>
        <w:t>真是二次元复二次元啊</w:t>
        <w:br/>
        <w:t>1-3 长柄镰刀(新月玫瑰ver)</w:t>
        <w:br/>
        <w:t>4-6 双手杖(十字架ver)</w:t>
        <w:br/>
        <w:t>7-9 锁链钩爪+大剑</w:t>
        <w:br/>
        <w:t>10 大成功/大失败</w:t>
        <w:br/>
        <w:t>ROLL : d10=d10(6)=6</w:t>
        <w:br/>
        <w:t>你在宿舍里找到了一把长得活像法爷豪华法杖的玩意……或者说精雕十字架？鉴于没有其他更可疑的东西，你还是拿上它往港口赶去。</w:t>
      </w:r>
    </w:p>
    <w:p>
      <w:pPr>
        <w:pStyle w:val="ThreadMinimal"/>
      </w:pPr>
      <w:r>
        <w:t>港口上，马库斯已经在等着了：“所有人，确认完毕？”</w:t>
        <w:br/>
        <w:t>“是！”猎人们齐声回应，武器临列，几十双猩红的眼睛看向同一个身影。</w:t>
        <w:br/>
        <w:t>“出发。”他带头走入海流中。</w:t>
        <w:br/>
        <w:t>这次作战的难度(日常罢了-20)</w:t>
        <w:br/>
        <w:t>ROLL : d100=d100(7)=7-20=-13</w:t>
        <w:br/>
        <w:t>呃，怎么简单成这样？</w:t>
        <w:br/>
        <w:t>1-3 其它大队顺手扫了没汇报</w:t>
        <w:br/>
        <w:t>4-6 海嗣忽然迁徙走了</w:t>
        <w:br/>
        <w:t>7-9 马库斯人喊太多了</w:t>
        <w:br/>
        <w:t>10 大成功/大失败</w:t>
        <w:br/>
        <w:t>ROLL : d10=d10(5)=5</w:t>
      </w:r>
    </w:p>
    <w:p>
      <w:pPr>
        <w:pStyle w:val="ThreadMinimal"/>
      </w:pPr>
      <w:r>
        <w:t>顺带一问，你现在游泳水平怎么样</w:t>
        <w:br/>
        <w:t>ROLL : d60+40=d60(20)+40=60</w:t>
        <w:br/>
        <w:t>以及这回还有很碍事的触手尾巴吗</w:t>
        <w:br/>
        <w:t>ROLL : d2=d2(1)=1</w:t>
        <w:br/>
        <w:t>坚韧程度？</w:t>
        <w:br/>
        <w:t>ROLL : d100=d100(15)=15</w:t>
        <w:br/>
        <w:t>敏感程度？</w:t>
        <w:br/>
        <w:t>ROLL : d100=d100(17)=17</w:t>
        <w:br/>
        <w:t>怎么尾巴又脆脆的，壁虎断尾求生机制plus是吧</w:t>
      </w:r>
    </w:p>
    <w:p>
      <w:pPr>
        <w:pStyle w:val="ThreadMinimal"/>
      </w:pPr>
      <w:r>
        <w:t>你这迁徙，它自然吗？(小于50人为/伊莎玛拉为)</w:t>
        <w:br/>
        <w:t>ROLL : d100=d100(67)=67</w:t>
        <w:br/>
        <w:t>好吧，很自然，这只是一场正常的海嗣迁徙。你望着潮水般退去的奇异生物，握紧了手中的武器。周围其它的深海猎人们正在交谈甚至轻笑，无视了四周漂浮着的生物组织和液体的腥气，这次日常任务对他们来说实在是太轻松了，连热身都算不上，你游过那些白发，跟上马库斯撤离的手势。</w:t>
        <w:br/>
        <w:t>虽然非常不起眼，但这的确是你第一次作为深海猎人战斗，你有受伤吗(超级轻松日常-30)</w:t>
        <w:br/>
        <w:t>ROLL : d100=d100(67)=67-30=37</w:t>
        <w:br/>
        <w:t>你的感想</w:t>
        <w:br/>
        <w:t>0 害怕——100 兴奋</w:t>
        <w:br/>
        <w:t>ROLL : d100=d100(89)=89</w:t>
        <w:br/>
        <w:t>你对深海猎人作战方式的熟练度(和玛尔卡的战斗一起结算)</w:t>
        <w:br/>
        <w:t>ROLL : 2d10=d10(10)+d10(5)=15</w:t>
      </w:r>
    </w:p>
    <w:p>
      <w:pPr>
        <w:pStyle w:val="ThreadMinimal"/>
      </w:pPr>
      <w:r>
        <w:t>在同伴的联合作战中，你基本上毫发无伤，即使你的移动水平不过是勉强及格。那些恰到好处的拦截使你庆幸和感激，而每当想起那些巨剑切割的姿态、搅碎血肉的爆鸣……你都会为此心潮澎湃，甚至兴奋不已。</w:t>
        <w:br/>
        <w:t>你想起你穿越前的最后一个梦：深海猎人是真他妈帅啊。</w:t>
        <w:br/>
        <w:t>本来预估行动要三天的，任务这么简单的话</w:t>
        <w:br/>
        <w:t>ROLL : d3=d3(1)=1</w:t>
        <w:br/>
        <w:t>你们成功实现了当天去当天回，宛若郊游。</w:t>
        <w:br/>
        <w:t>以及你这巨大无比的双手杖用的怎么样(新手-20)</w:t>
        <w:br/>
        <w:t>ROLL : d100=d100(91)=91 -20=71</w:t>
        <w:br/>
        <w:t>你是新时代双手杖的传人(误)，即使是第一次上手，你也很快领会了如何架住海嗣的几丁质骨刺，如何卷住企图逃离的海嗣触腕，和如何才能更加有效地砸爆海嗣的身躯——抡就完事了！</w:t>
      </w:r>
    </w:p>
    <w:p>
      <w:pPr>
        <w:pStyle w:val="ThreadMinimal"/>
      </w:pPr>
      <w:r>
        <w:t>所以四队那边想搞格纳欧斯的不知名深海信徒们，本来是打算干嘛来着？</w:t>
        <w:br/>
        <w:t>1-3 趁他出任务单独哄骗</w:t>
        <w:br/>
        <w:t>4-6 聊天大搞哲学洗脑</w:t>
        <w:br/>
        <w:t>7-9 给他系统里埋洗脑包</w:t>
        <w:br/>
        <w:t>10 大成功/大失败</w:t>
        <w:br/>
        <w:t xml:space="preserve">ROLL : d10=d10(5)=5 </w:t>
        <w:br/>
        <w:t>嗯……我祝他们成功吧，不过阿戈尔的确容易为了哲学问题钻牛角尖就是了。</w:t>
        <w:br/>
        <w:t>Day26</w:t>
        <w:br/>
        <w:t>你感叹着活着真好，边从床上艰难地爬起来，翻开日程表一看。</w:t>
        <w:br/>
        <w:t>今天一队的任务是</w:t>
        <w:br/>
        <w:t>1-3 清扫周围海域</w:t>
        <w:br/>
        <w:t>4-6 队内日常训练</w:t>
        <w:br/>
        <w:t>7-9 总攻作战会议开会</w:t>
        <w:br/>
        <w:t>10 大成功/大失败</w:t>
        <w:br/>
        <w:t>ROLL : d10=d10(9)=9</w:t>
      </w:r>
    </w:p>
    <w:p>
      <w:pPr>
        <w:pStyle w:val="ThreadMinimal"/>
      </w:pPr>
      <w:r>
        <w:t>实际上通知里写的是平平无奇的作战会议，所以你也就很安心坦然地去了——然后发现主题是那位海嗣的“神”。</w:t>
        <w:br/>
        <w:t>你的震惊(我去，伊莎玛拉+20)</w:t>
        <w:br/>
        <w:t>ROLL : d100+20=d100(41)+20=61</w:t>
        <w:br/>
        <w:t>你很惊讶，但好在惊讶的不止你一人，还不至于让你过于特立独行。马库斯罕见地面无表情，只是详细地讲解作战方案和每个人具体分配到的任务。</w:t>
        <w:br/>
        <w:t>“尤其是格纳欧斯。”他点名你，“四队擅长断后，和我们一队有显著的作战风格差异，而且你也缺乏和我们的团体合作训练，所以——”</w:t>
        <w:br/>
        <w:t>马库斯斩钉截铁地宣布：“从明天起，你每天都负责出小组任务。”</w:t>
        <w:br/>
        <w:t>你认命地点头。</w:t>
        <w:br/>
        <w:t>或许是昨天的体验还不错，你并没有对逼近的任务有太多的抵触和恐惧，反正队友总不会眼睁睁看你去死的。</w:t>
        <w:br/>
        <w:t>这好像是你第一次坦然接受了深海猎人任务。你后知后觉。</w:t>
        <w:br/>
        <w:t>不过，还有一个问题，你不会忘了吧？</w:t>
        <w:br/>
        <w:t>ROLL : d100=d100(83)=83</w:t>
        <w:br/>
        <w:t>……你真地把玛尔卡给忘了，行吧，你的脑袋大概都沉浸在TTK里了。</w:t>
      </w:r>
    </w:p>
    <w:p>
      <w:pPr>
        <w:pStyle w:val="ThreadMinimal"/>
      </w:pPr>
      <w:r>
        <w:t>话说，马库斯你这会议不会开了一天吧</w:t>
        <w:br/>
        <w:t>ROLL : d100=d100(84)=84</w:t>
        <w:br/>
        <w:t>你在晚饭时间终于从漫长的坐牢会议中解放了出来，顾不上问马库斯明天是什么任务，急着跑去食堂吃饭：管他呢，现在不吃你就要饿死了。</w:t>
        <w:br/>
        <w:t>深海猎人又怎么了，深海猎人不也得开大会和交检讨？现在你已经完全对“深海猎人”祛魅，直视到那所谓军事单位底下、阿戈尔系统喜欢要文书材料的事实！</w:t>
        <w:br/>
        <w:t>你在食堂里有遇到熟人吗</w:t>
        <w:br/>
        <w:t>ROLL : d100=d100(95)=95</w:t>
        <w:br/>
        <w:t>很好的大成功，使你汗流浃背</w:t>
        <w:br/>
        <w:t>1-3 斯卡蒂一骑绝尘排在你前面</w:t>
        <w:br/>
        <w:t>4-6 +缇比利娅暗中不高兴地盯着你</w:t>
        <w:br/>
        <w:t>7-9 +乌尔比安也要吃饭的</w:t>
        <w:br/>
        <w:t>10 大成功/大失败</w:t>
        <w:br/>
        <w:t>ROLL : d10=d10(7)=7</w:t>
      </w:r>
    </w:p>
    <w:p>
      <w:pPr>
        <w:pStyle w:val="ThreadMinimal"/>
      </w:pPr>
      <w:r>
        <w:t>三选一，谁坐你对面了</w:t>
        <w:br/>
        <w:t>1.斯卡蒂</w:t>
        <w:br/>
        <w:t>2.缇比利娅</w:t>
        <w:br/>
        <w:t>3.乌尔比安</w:t>
        <w:br/>
        <w:t>ROLL : d3=d3(2)=2</w:t>
        <w:br/>
        <w:t>你的现任队长对格纳欧斯一言不发就换队的感想是</w:t>
        <w:br/>
        <w:t>0 悲伤——50 无感——100 生气</w:t>
        <w:br/>
        <w:t>ROLL : d100=d100(51)=51</w:t>
        <w:br/>
        <w:t>她平静地接受了现实，但有那么一点点的生气。</w:t>
        <w:br/>
        <w:t>生气对象主要是</w:t>
        <w:br/>
        <w:t>0 这么多年了你竟然说走就走——100 马库斯有什么比我强的吗！</w:t>
        <w:br/>
        <w:t>ROLL : d100=d100(19)=19</w:t>
      </w:r>
    </w:p>
    <w:p>
      <w:pPr>
        <w:pStyle w:val="ThreadMinimal"/>
      </w:pPr>
      <w:r>
        <w:t>继续二选一，谁坐你边上了，默认另一个人坐附近一桌(能看得见你的位置)</w:t>
        <w:br/>
        <w:t>1.斯卡蒂</w:t>
        <w:br/>
        <w:t>2.乌尔比安</w:t>
        <w:br/>
        <w:t>ROLL : d2=d2(1)=1</w:t>
        <w:br/>
        <w:t>斯卡蒂在你旁边落座，吃得专注，完全没在乎边上坐着的是谁，而你的前队长正在你对面一脸严肃地挖着勺子，只在你低头吃饭的时候凝视你的后脑勺。至于你最胆战心惊的乌尔比安……他晃悠了一圈坐到了你一张桌外的位置。没人坐他旁边。</w:t>
        <w:br/>
        <w:t>你这顿饭吃的怎么样</w:t>
        <w:br/>
        <w:t>ROLL : d100=d100(59)=59</w:t>
        <w:br/>
        <w:t>你神经蛮顽强，吃的竟然还挺香，也可能你真的是太饿了，吃得如狼似虎。乌尔比安看你跟看斯卡蒂一样。</w:t>
      </w:r>
    </w:p>
    <w:p>
      <w:pPr>
        <w:pStyle w:val="ThreadMinimal"/>
      </w:pPr>
      <w:r>
        <w:t>吃完晚饭到睡前，你还有几个小时的空闲，你打算……？</w:t>
        <w:br/>
        <w:t>1-3 我爱学习学习爱一下我口牙</w:t>
        <w:br/>
        <w:t>4-6 试图进行双手杖练习</w:t>
        <w:br/>
        <w:t>7-9 这种时间难道不是该玩就玩</w:t>
        <w:br/>
        <w:t>10 大成功/大失败</w:t>
        <w:br/>
        <w:t>ROLL : d10=d10(7)=7</w:t>
        <w:br/>
        <w:t>虽然你音乐造诣9，但你艺术修养77啊，你想干点什么？</w:t>
        <w:br/>
        <w:t>1-3 答案是看书(网络小说ver)</w:t>
        <w:br/>
        <w:t>4-6 一切战术转玩游戏</w:t>
        <w:br/>
        <w:t>7-9 捏泥人高级版捏手办</w:t>
        <w:br/>
        <w:t>10 大成功/大失败</w:t>
        <w:br/>
        <w:t>ROLL : d10=d10(7)=7</w:t>
      </w:r>
    </w:p>
    <w:p>
      <w:pPr>
        <w:pStyle w:val="ThreadMinimal"/>
      </w:pPr>
      <w:r>
        <w:t>阿戈尔是有非常成熟地3D打印系统的，所以其实你可以只画设计稿就行了，你打算做一个</w:t>
        <w:br/>
        <w:t>1-3 干员手办</w:t>
        <w:br/>
        <w:t>4-6 你家的房屋模型</w:t>
        <w:br/>
        <w:t>7-9 自己的二次元版</w:t>
        <w:br/>
        <w:t>10 大成功/大失败</w:t>
        <w:br/>
        <w:t>ROLL : d10=d10(8)=8</w:t>
        <w:br/>
        <w:t>这个“格纳欧斯”的完成度是(新手-20)</w:t>
        <w:br/>
        <w:t>ROLL : d100=d100(6)=6-20=-14</w:t>
        <w:br/>
        <w:t>这很难评，差点原地大失败把机器搞炸了，你做啥了啊</w:t>
        <w:br/>
        <w:t>1-3 灵机一动瞎换打印材料</w:t>
        <w:br/>
        <w:t>4-6 不会用打印机于是乱按一通</w:t>
        <w:br/>
        <w:t>7-9 软件和系统版本不兼容</w:t>
        <w:br/>
        <w:t>10 大成功/大失败</w:t>
        <w:br/>
        <w:t>ROLL : d10=d10(7)=7</w:t>
      </w:r>
    </w:p>
    <w:p>
      <w:pPr>
        <w:pStyle w:val="ThreadMinimal"/>
      </w:pPr>
      <w:r>
        <w:t>你费尽心思画好了设计稿，却发现格纳欧斯是个复古爱好者，绘画软件是不知道多少年没更新的老版本，打印机压根不吃你这套。</w:t>
        <w:br/>
        <w:t>你郁卒地把设计稿拖进粉碎机，带着怨念进入梦乡。</w:t>
        <w:br/>
        <w:t>“如果我变成干员的话……”你突然睁开眼。我草，玩了这么多年的舟，你一个博士竟然把罗德岛忘了一干二净——</w:t>
        <w:br/>
        <w:t>当了这么久的深海猎人，你都忘记上面还有一个泰拉了。</w:t>
        <w:br/>
        <w:t>Day25</w:t>
        <w:br/>
        <w:t>你挣扎着钻出被窝，摸到终端一看，今天马库斯给你安排的日常小组任务是</w:t>
        <w:br/>
        <w:t>1-3 巡视并清扫海域</w:t>
        <w:br/>
        <w:t>4-6 检查附近海嗣巢穴</w:t>
        <w:br/>
        <w:t>7-9 投放生物信标</w:t>
        <w:br/>
        <w:t>10 大成功/大失败</w:t>
        <w:br/>
        <w:t>ROLL : d10=d10(3)=3</w:t>
        <w:br/>
        <w:t>你的队友是哪位</w:t>
        <w:br/>
        <w:t>1-3 卢基娅</w:t>
        <w:br/>
        <w:t>4-6 玛尔卡</w:t>
        <w:br/>
        <w:t>7-9 新的深海猎人</w:t>
        <w:br/>
        <w:t>10 大成功/大失败</w:t>
        <w:br/>
        <w:t>ROLL : d10=d10(1)=1</w:t>
      </w:r>
    </w:p>
    <w:p>
      <w:pPr>
        <w:pStyle w:val="ThreadMinimal"/>
      </w:pPr>
      <w:r>
        <w:t>睡前一点迷思，如果主角能在十二条命以内打出HE，岂不是自己就凑够了一支队伍(游戏意义上的)，大家觉得目前四位(塞克提斯光速了暂且不说)是什么职业[s:a2:不明觉厉]</w:t>
      </w:r>
    </w:p>
    <w:p>
      <w:pPr>
        <w:pStyle w:val="ThreadMinimal"/>
      </w:pPr>
      <w:r>
        <w:t>突发奇想骰一个格纳欧斯的身高</w:t>
        <w:br/>
        <w:t>ROLL : d30+170=d30(1)+170=171</w:t>
        <w:br/>
        <w:t>你们阿戈尔男性的身高是不是都被某个饼干贷款贷走了。</w:t>
        <w:br/>
        <w:t>你在港口遇到了你熟悉又陌生的新队友。第一次看见这张脸时，你坐在修复仓里，第二次看见这张脸时，你把头颅送进了她的手中，现在这第三次……你们总算真正建立了一次沟通。</w:t>
        <w:br/>
        <w:t>对你而言高挑出小半头的女性朝大海比了个手势：“走吧？”</w:t>
        <w:br/>
        <w:t>你点点头，默不作声地跟在她身后。</w:t>
        <w:br/>
        <w:t>这次日常任务的难度(日常-20)</w:t>
        <w:br/>
        <w:t>ROLL : d100=d100(4)=4-20=-16</w:t>
        <w:br/>
        <w:t>所需时间</w:t>
        <w:br/>
        <w:t>ROLL : d25=d25(8)=8</w:t>
      </w:r>
    </w:p>
    <w:p>
      <w:pPr>
        <w:pStyle w:val="ThreadMinimal"/>
      </w:pPr>
      <w:r>
        <w:t>这任务难度都大失败了怎么还要花八天啊，岂有此理</w:t>
        <w:br/>
        <w:t>1-3 路程很远游过去海嗣迁徙走了()</w:t>
        <w:br/>
        <w:t>4-6 任务很简单赶路很麻烦</w:t>
        <w:br/>
        <w:t>7-9 不出意外的话是出意外了</w:t>
        <w:br/>
        <w:t>10 大成功/大失败</w:t>
        <w:br/>
        <w:t>ROLL : d10=d10(6)=6</w:t>
        <w:br/>
        <w:t>赶去任务地点路上的海嗣(麻烦+20)</w:t>
        <w:br/>
        <w:t>ROLL : d100+20=d100(61)+20=81</w:t>
        <w:br/>
        <w:t>从任务地点回来路上的海嗣(麻烦+20)</w:t>
        <w:br/>
        <w:t>ROLL : d100+20=d100(54)+20=74</w:t>
        <w:br/>
        <w:t>以及任务难度大失败能失败出什么个花活</w:t>
        <w:br/>
        <w:t>1-3 你的战斗熟练度 上升了！</w:t>
        <w:br/>
        <w:t>4-6 和卢基娅聊天 关系 上升了！</w:t>
        <w:br/>
        <w:t>7-9 你的游泳技术 熟练 上升了！</w:t>
        <w:br/>
        <w:t>10 大成功/大失败</w:t>
        <w:br/>
        <w:t>ROLL : d10=d10(3)=3</w:t>
      </w:r>
    </w:p>
    <w:p>
      <w:pPr>
        <w:pStyle w:val="ThreadMinimal"/>
      </w:pPr>
      <w:r>
        <w:t>你和卢基娅的运气很难说是好还是不好。如果说好，你一定要对来回路程上密密麻麻的海嗣和没日没夜的拉锯战进行抗议，好几次卢基娅拎着你缩在海沟或者岩缝里短暂休憩，又不敢直接把大批海嗣引向城市里，只能迂回地和海嗣绕圈子，再想办法穿过去抵达终点。但如果说不好——</w:t>
        <w:br/>
        <w:t>你望着任务里据说被海嗣侵占的海域。</w:t>
        <w:br/>
        <w:t>“这地方连根海藻都没有啊！”</w:t>
        <w:br/>
        <w:t>来回路上你的受伤程度(深海猎人-20，长线作战+20)</w:t>
        <w:br/>
        <w:t>ROLL : d100=d100(79)=79</w:t>
        <w:br/>
        <w:t>卢基娅的受伤程度(深海猎人-20，长线作战+20，熟练战士-20)</w:t>
        <w:br/>
        <w:t>ROLL : d100=d100(27)=27-20=7</w:t>
        <w:br/>
        <w:t>不是，卢基娅也就破皮划伤的水准，你怎么进ICU了啊？</w:t>
        <w:br/>
        <w:t>1-3 菜是这样的</w:t>
        <w:br/>
        <w:t>4-6 因为替她挡了下</w:t>
        <w:br/>
        <w:t>7-9 特别招海嗣</w:t>
        <w:br/>
        <w:t>10 大成功/大失败</w:t>
        <w:br/>
        <w:t>ROLL : d10=d10(2)=2</w:t>
      </w:r>
    </w:p>
    <w:p>
      <w:pPr>
        <w:pStyle w:val="ThreadMinimal"/>
      </w:pPr>
      <w:r>
        <w:t>八天后，你们终于重新返回了文明。</w:t>
        <w:br/>
        <w:t>区别是，出发时，你是笔直地站在卢基娅身后的——而回来时，是她一脸焦急地背着浑身是血的你，污渍染红了她的白发。你终究不是熟练的战士，还没法完美地分配每一份体力，在起初的兴奋褪去后，漫长的且战且退耗尽了你的精力，于是卢基娅一个专心对敌十分钟没回头，就发现你差点被几丁质和蛋白质埋了。</w:t>
        <w:br/>
        <w:t>“交给我们吧。”布兰都斯在实验室门口匆匆向她保证。</w:t>
        <w:br/>
        <w:t>但是你还有另一个问题：如果你重伤(受伤程度大于75)，你这海嗣化水平是蹭蹭往上涨啊？</w:t>
        <w:br/>
        <w:t>布兰都斯的灵感(对口研究+20)</w:t>
        <w:br/>
        <w:t>ROLL : d100+20=d100(91)+20=111</w:t>
        <w:br/>
        <w:t>他迅速发现了你的部分指标在以一种惊人的速度变化，为了解决这个问题，他试图采用</w:t>
        <w:br/>
        <w:t>1-3 未研发完全的抑制药剂</w:t>
        <w:br/>
        <w:t>4-6 自适应接点手术</w:t>
        <w:br/>
        <w:t>7-9 就不能都要吗</w:t>
        <w:br/>
        <w:t>10 大成功/大失败</w:t>
        <w:br/>
        <w:t>ROLL : d10=d10(5)=5</w:t>
      </w:r>
    </w:p>
    <w:p>
      <w:pPr>
        <w:pStyle w:val="ThreadMinimal"/>
      </w:pPr>
      <w:r>
        <w:t>由于二周目的骰，默认其他世界线只要为主角植入自适应接点，海嗣化水平就会得到有效抑制。</w:t>
        <w:br/>
        <w:t>手术具体效果是，你现在的海嗣化SAN是</w:t>
        <w:br/>
        <w:t>ROLL : d75+25=d75(11)+25=36</w:t>
        <w:br/>
        <w:t>——恭喜，在你不知情的情况下，你活下来了，即使海嗣细胞比一般猎人活跃一些，但至少你的精神还没落到向海嗣看齐的水准。</w:t>
        <w:br/>
        <w:t>布兰都斯精疲力竭地摔在凳子上，暂时忘却了如何跟乌尔比安解释的麻烦。你还活着，在手术台上平稳地呼吸，没有长出任何多余的器官，这就是对他莫大的慰藉。</w:t>
        <w:br/>
        <w:t>趁热看看你这次任务的战斗进步(时间较长视为两次骰)</w:t>
        <w:br/>
        <w:t>ROLL : 2d10+15=d10(6)+d10(7)+15=28</w:t>
        <w:br/>
        <w:t>等你醒来后，布兰都斯要求你必须休息</w:t>
        <w:br/>
        <w:t>ROLL : d17=d17(17)=17</w:t>
        <w:br/>
        <w:t>“十七天，格纳欧斯，剩下的十七天都给我过来。”平时温和的研究员严厉起来，点名道姓，“必须每天来我这报道做复查，除非你想让乌尔比安把你打晕了丢进我的实验室。”</w:t>
        <w:br/>
        <w:t>谁敢顶撞自己的主任医师呢，你只能顺从……等等。</w:t>
        <w:br/>
        <w:t>“为什么这里有乌尔比安的事？”你疑虑地打量研究员不自然的脸色。</w:t>
      </w:r>
    </w:p>
    <w:p>
      <w:pPr>
        <w:pStyle w:val="ThreadMinimal"/>
      </w:pPr>
      <w:r>
        <w:t>布兰都斯目移后选择</w:t>
        <w:br/>
        <w:t>1-3 坦白自适应接点手术</w:t>
        <w:br/>
        <w:t>4-6 使劲糊弄你</w:t>
        <w:br/>
        <w:t>7-9 沉默是金沉默是阿门</w:t>
        <w:br/>
        <w:t>10 大成功/大失败</w:t>
        <w:br/>
        <w:t>ROLL : d10=d10(7)=7</w:t>
        <w:br/>
        <w:t>布兰都斯在你的凝视下……移开了目光。他甚至没有移回来，也没给出半句解释，你怀疑自己这样盯下去只会盯到地老天荒。</w:t>
        <w:br/>
        <w:t>你对之前发生事情经过的推理(眼前就是线索+20)</w:t>
        <w:br/>
        <w:t>ROLL : d100+20=d100(35)+20=55</w:t>
        <w:br/>
        <w:t>布兰都斯听见格纳欧斯轻轻叹了口气。</w:t>
        <w:br/>
        <w:t>你扫过手术钳上没擦干的斑驳液体、床上隐隐腐蚀的痕迹，模糊地猜到……你可能差点又在布兰都斯眼前变成海嗣了。他把你救回来了，尽管手段不明，还明显涉及乌尔比安。</w:t>
        <w:br/>
        <w:t>你对逼问他的坚决</w:t>
        <w:br/>
        <w:t>ROLL : d100=d100(18)=18</w:t>
      </w:r>
    </w:p>
    <w:p>
      <w:pPr>
        <w:pStyle w:val="ThreadMinimal"/>
      </w:pPr>
      <w:r>
        <w:t>布兰都斯还在你面前坚持沉默，而你清楚自己没有冷酷到立刻就要从他这挖出答案。</w:t>
        <w:br/>
        <w:t>你只能对他举起双手投降。</w:t>
        <w:br/>
        <w:t>你苏醒的时间段，布兰都斯向乌尔比安交代了吗(职业大事+20)</w:t>
        <w:br/>
        <w:t>ROLL : d100+20=d100(79)+20=99</w:t>
        <w:br/>
        <w:t>布兰都斯基本上是手术一结束就知无不言言无不尽地打给了乌尔比安，be like：</w:t>
        <w:br/>
        <w:t>布兰都斯：我给格纳欧斯更改了手术方案。</w:t>
        <w:br/>
        <w:t>乌尔比安：你没有把自适应接点加进去，对吧。</w:t>
        <w:br/>
        <w:t>布兰都斯：……</w:t>
        <w:br/>
        <w:t>乌尔比安：……你没有把自适应接点加进去，对吧？</w:t>
        <w:br/>
        <w:t>乌尔比安心情的爆炸程度(这也太突然了+20)</w:t>
        <w:br/>
        <w:t>ROLL : d100+20=d100(89)+20=109</w:t>
      </w:r>
    </w:p>
    <w:p>
      <w:pPr>
        <w:pStyle w:val="ThreadMinimal"/>
      </w:pPr>
      <w:r>
        <w:t>座头鲸他有那么一瞬间心情十分操蛋。</w:t>
        <w:br/>
        <w:t>他十几天前刚跟布兰都斯严肃声明这玩意绝对不能给别的深海猎人使用，尤其是在他不在的时候！</w:t>
        <w:br/>
        <w:t>乌尔比安的理智(情急无奈可以理解+20，低于50会直接杀到实验室)</w:t>
        <w:br/>
        <w:t>ROLL : d100+20=d100(87)+20=107</w:t>
        <w:br/>
        <w:t>他完全理解布兰都斯为什么这么选择。比起还不可确定损害的未来，他宁可把握住当下的生命，这是他和布兰都斯都认可的准则。</w:t>
        <w:br/>
        <w:t>乌尔比安对你的处置是</w:t>
        <w:br/>
        <w:t>1-3 留在实验室蹲半个月再说</w:t>
        <w:br/>
        <w:t>4-6 可以回宿舍但基本留在实验室</w:t>
        <w:br/>
        <w:t>7-9 马库斯盯好你队员</w:t>
        <w:br/>
        <w:t>10 大成功/大失败</w:t>
        <w:br/>
        <w:t>ROLL : d10=d10(7)=7</w:t>
      </w:r>
    </w:p>
    <w:p>
      <w:pPr>
        <w:pStyle w:val="ThreadMinimal"/>
      </w:pPr>
      <w:r>
        <w:t>Day17</w:t>
        <w:br/>
        <w:t>从今天起，你开始了你每天上午打卡布兰都斯下午打卡马库斯的咸鱼生活，毕竟乌尔比安严禁你出海作业，尤其不准随便接触海嗣，你只能留在营地里帮马库斯做点文书工作，诡异地像个文职秘书……生活真好，你对着窗外的人造灯光发呆，几乎要忘记前几天永远弥漫在身上的血腥味。</w:t>
        <w:br/>
        <w:t>今天你在布兰都斯那的体检情况是(低于50会导致下午也不用去营地了，继续蹲实验室当小白鼠被观察)</w:t>
        <w:br/>
        <w:t>ROLL : d100=d100(61)=61</w:t>
        <w:br/>
        <w:t>下午你再度见到了马库斯，得到了一个拥抱和一份最后通牒。</w:t>
        <w:br/>
        <w:t>“你的报告真的该交了，最迟今天。”马库斯诚恳地说，“我昨天就收到卢基娅的那份了。”</w:t>
        <w:br/>
        <w:t>你痛苦地以头抢桌。</w:t>
        <w:br/>
        <w:t>你的报告书写顺利程度(不错的写作水平+20)</w:t>
        <w:br/>
        <w:t>ROLL : d100+20=d100(96)+20=116</w:t>
        <w:br/>
        <w:t>？你的大成功用在合适的地方好么好的</w:t>
        <w:br/>
        <w:t>1-3 你飞速写完还能再摸会别的</w:t>
        <w:br/>
        <w:t>4-6 你写的超快于是提前下班溜走了</w:t>
        <w:br/>
        <w:t>7-9 你闲到开始看数据库里的记录</w:t>
        <w:br/>
        <w:t>10 大成功/大失败</w:t>
        <w:br/>
        <w:t>ROLL : d10=d10(3)=3</w:t>
      </w:r>
    </w:p>
    <w:p>
      <w:pPr>
        <w:pStyle w:val="ThreadMinimal"/>
      </w:pPr>
      <w:r>
        <w:t>你的办公桌就在马库斯边上。</w:t>
        <w:br/>
        <w:t>你偷偷看了眼批文件的一队长，手指一滑，把写好的报告页面切到后面，开始——研读阿戈尔初级教育课本。好悲催，你从没发现学习还要如此遮遮掩掩。</w:t>
        <w:br/>
        <w:t>你的学习成果是</w:t>
        <w:br/>
        <w:t>ROLL : d10+29=d10(9)+29=38</w:t>
        <w:br/>
        <w:t>你如饥似渴地汲取着知识。嗯成果如此优良，你的报告也写好了，提到了八百遍的卢基娅……你就没想起点啥？(关键问题+20)</w:t>
        <w:br/>
        <w:t>ROLL : d100+20=d100(52)+20=72</w:t>
        <w:br/>
        <w:t>谢天谢地，你终于想起还有玛尔卡这个人了。或许是失手误杀一个活人的冲击感太过强烈，你的潜意识老是把她略过不谈，但现实总是要面对的。</w:t>
        <w:br/>
        <w:t>这次你打算怎么处理她</w:t>
        <w:br/>
        <w:t>1-3 先接触骗出证据再举报</w:t>
        <w:br/>
        <w:t>4-6 赶紧举报，大不了一起审</w:t>
        <w:br/>
        <w:t>7-9 偷偷跟在后面钓大鱼</w:t>
        <w:br/>
        <w:t>10 大成功/大失败</w:t>
        <w:br/>
        <w:t>ROLL : d10=d10(6)=6</w:t>
      </w:r>
    </w:p>
    <w:p>
      <w:pPr>
        <w:pStyle w:val="ThreadMinimal"/>
      </w:pPr>
      <w:r>
        <w:t>没吸取什么教训啊你这家伙(指)那举报风格是</w:t>
        <w:br/>
        <w:t>0 委婉的——100 直白无比的</w:t>
        <w:br/>
        <w:t>ROLL : d100=d100(46)=46</w:t>
        <w:br/>
        <w:t>吸取了一点，指话术委婉了一点。</w:t>
        <w:br/>
        <w:t>你想起玛尔卡和深海教徒时，人还坐在办公室里，不远的右手边就是马库斯——那么只要这回没有又来个电话插队，他总能听见你所说的了吧？</w:t>
        <w:br/>
        <w:t>“马库斯。”你听见自己吐字清晰的声音，“玛尔卡最近有出任务吗？”</w:t>
        <w:br/>
        <w:t>ROLL : d100=d100(9)=9</w:t>
        <w:br/>
        <w:t>“没有。”马库斯侧头看来的瞬间笑容敛取，微微皱眉，“你发现了什么？”</w:t>
        <w:br/>
        <w:t>你逼迫自己直视他的双眼：“我怀疑，玛尔卡有倾向深海教会的嫌疑，卢基娅也能为我作证。”你加快语速以防被打断，“——玛尔卡曾用旧伤痊愈的可能来试探过她的忠诚，除了海嗣的愈合能力，我不知道还有什么能攻克乌尔比安和布兰都斯都没解决的难题！”</w:t>
        <w:br/>
        <w:t>办公室里恢复了思考的寂静。</w:t>
        <w:br/>
        <w:t>你的说服(空口无凭-20，指控重大+20)</w:t>
        <w:br/>
        <w:t>ROLL : d100=d100(28)=28</w:t>
        <w:br/>
        <w:t>马库斯的说服</w:t>
        <w:br/>
        <w:t>ROLL : d100=d100(1)=1</w:t>
        <w:br/>
        <w:t>这俩说服只决定马库斯会不会在调查中怀疑主角，无论如何他都会去调查玛尔卡、卢基娅和格纳欧斯的。</w:t>
      </w:r>
    </w:p>
    <w:p>
      <w:pPr>
        <w:pStyle w:val="ThreadMinimal"/>
      </w:pPr>
      <w:r>
        <w:t>……你的口才总是很烂，但对面鱼塘局比你更胜一筹，马库斯的大失败是</w:t>
        <w:br/>
        <w:t>1-3 用自己的权限跟进调查</w:t>
        <w:br/>
        <w:t>4-6 +完全相信了你的指控</w:t>
        <w:br/>
        <w:t>7-9 +立刻下令拘押玛尔卡</w:t>
        <w:br/>
        <w:t>10 大成功/大失败</w:t>
        <w:br/>
        <w:t>ROLL : d10=d10(1)=1</w:t>
        <w:br/>
        <w:t>你紧绷着等待结果，甚至在不自知的情况下肌肉趋向于临战状态。这引得马库斯在思考中瞥来轻飘飘的一眼，含着身为深海猎人的警觉和残忍。显然，他在思考一些涉及鲜血飞溅的事情。</w:t>
        <w:br/>
        <w:t>“我知道了。”他用短短的四个字盖棺定论。</w:t>
        <w:br/>
        <w:t>马库斯决定用队长和执政官的权限来调集数据与监控，而首先，他需要面谈三位涉事人。</w:t>
        <w:br/>
        <w:t>格纳欧斯，卢基娅，玛尔卡，先查哪个</w:t>
        <w:br/>
        <w:t>ROLL : d3=d3(1)=1</w:t>
      </w:r>
    </w:p>
    <w:p>
      <w:pPr>
        <w:pStyle w:val="ThreadMinimal"/>
      </w:pPr>
      <w:r>
        <w:t>你的说服(坦诚-20)</w:t>
        <w:br/>
        <w:t>ROLL : d100=d100(45)=45-20=25</w:t>
        <w:br/>
        <w:t>马库斯的说服(一队长的威严+20)</w:t>
        <w:br/>
        <w:t>ROLL : d100+20=d100(84)+20=104</w:t>
        <w:br/>
        <w:t>你基本上是有啥说啥，毫不隐瞒，只是把二周目的事情进行了一些艺术加工，模糊成“卢基娅的某次回忆”，配合到马库斯的严肃脸都有点绷不住了。</w:t>
        <w:br/>
        <w:t>“好了好了，打住，我不需要知道你和卢基娅商量晚餐吃什么。”他无奈地挥手，让你去把下一个人叫过来。</w:t>
        <w:br/>
        <w:t>话说玛尔卡没出任务，卢基娅呢</w:t>
        <w:br/>
        <w:t>ROLL : d100=d100(2)=2</w:t>
        <w:br/>
        <w:t>哦莫，大失败，这根本是放假状态宅在宿舍里了吧？</w:t>
        <w:br/>
        <w:t>马库斯打算先询问谁</w:t>
        <w:br/>
        <w:t>ROLL : d2=d2(2)=2</w:t>
      </w:r>
    </w:p>
    <w:p>
      <w:pPr>
        <w:pStyle w:val="ThreadMinimal"/>
      </w:pPr>
      <w:r>
        <w:t>但是你这么有根有据地胡编乱造，没想到过卢基娅对不上你的思路吗</w:t>
        <w:br/>
        <w:t>1-3 其实在任务里你们通过气</w:t>
        <w:br/>
        <w:t>4-6 你给卢基娅暗示过玛尔卡</w:t>
        <w:br/>
        <w:t>7-9 你丫就是先天赌徒圣体</w:t>
        <w:br/>
        <w:t>10 大成功/大失败</w:t>
        <w:br/>
        <w:t xml:space="preserve">ROLL : d10=d10(7)=7 </w:t>
        <w:br/>
        <w:t>记得打开戒社多看两眼。你赌了，卢基娅陪了吗(调查员的灵感+20)</w:t>
        <w:br/>
        <w:t>ROLL : d100+20=d100(11)+20=31</w:t>
        <w:br/>
        <w:t>悲鸣！当卢基娅被马库斯提到面前质问玛尔卡相关时，她刚从假期里拖出来的脑子只有六个点。</w:t>
        <w:br/>
        <w:t>“什么？”她的惊愕不容作假。</w:t>
      </w:r>
    </w:p>
    <w:p>
      <w:pPr>
        <w:pStyle w:val="ThreadMinimal"/>
      </w:pPr>
      <w:r>
        <w:t>卢基娅的说服(调查员潜伏中+20)</w:t>
        <w:br/>
        <w:t xml:space="preserve">ROLL : d100+20=d100(2)+20=22 </w:t>
        <w:br/>
        <w:t>马库斯的说服(一队长的威严+20)</w:t>
        <w:br/>
        <w:t>ROLL : d100+20=d100(76)+20=96</w:t>
        <w:br/>
        <w:t>“所以，你和玛尔卡的上一次见面是去年的第七号行动。”马库斯双手交叉，若有所思，“而你们甚至没说上几句话。”</w:t>
        <w:br/>
        <w:t>卢基娅谨慎点头，却被对方打断：“那么监控上这个九天前和玛尔卡闲聊的人，又是哪个卢基娅？”</w:t>
        <w:br/>
        <w:t>这个和格纳欧斯一样同样莫名转进一队的成员陷入沉默。</w:t>
        <w:br/>
        <w:t>“卢基娅女士。”马库斯换了敬称，“你在调查什么？”</w:t>
        <w:br/>
        <w:t>卢基娅的说服(调查员潜伏中+20)</w:t>
        <w:br/>
        <w:t xml:space="preserve">ROLL : d100+20=d100(41)+20=61 </w:t>
        <w:br/>
        <w:t>马库斯的说服(一队长的威严+20)</w:t>
        <w:br/>
        <w:t>ROLL : d100+20=d100(59)+20=79</w:t>
        <w:br/>
        <w:t>“……是深海教会。”卢基娅在长久的辩论中溃败，她后退一步，以示忍让，“普布利乌斯执政官有证据怀疑一队的猎人中混入了那些杂碎的信徒。”</w:t>
      </w:r>
    </w:p>
    <w:p>
      <w:pPr>
        <w:pStyle w:val="ThreadMinimal"/>
      </w:pPr>
      <w:r>
        <w:t>“我会和普布利乌斯执政官详谈这件事的。”马库斯冷冷地说，“现在，卢基娅女士，既然你怀疑过我的队员玛尔卡，那就把她带来。”</w:t>
        <w:br/>
        <w:t>“我会知道，谁的头颅应该被砍下。”</w:t>
        <w:br/>
        <w:t>玛尔卡被询问的心态</w:t>
        <w:br/>
        <w:t>0 平静——100 恐慌</w:t>
        <w:br/>
        <w:t>ROLL : d100=d100(99)=99</w:t>
        <w:br/>
        <w:t>呃，玛尔卡对着来喊她去马库斯办公室的卢基娅恐慌99了，这是</w:t>
        <w:br/>
        <w:t>1-3 她面色苍白很奇怪</w:t>
        <w:br/>
        <w:t>4-6 +她试图找借口离开</w:t>
        <w:br/>
        <w:t>7-9 +无法控制地转身逃跑</w:t>
        <w:br/>
        <w:t>10 大成功/大失败</w:t>
        <w:br/>
        <w:t>ROLL : d10=d10(7)=7</w:t>
      </w:r>
    </w:p>
    <w:p>
      <w:pPr>
        <w:pStyle w:val="ThreadMinimal"/>
      </w:pPr>
      <w:r>
        <w:t>“玛尔卡？”卢基娅在营地休息室里找到了她，“马库斯有事找你，让你现在去他办公室。”</w:t>
        <w:br/>
        <w:t>那道纤细的身影停顿了瞬间：“队长——他叫我有什么事？”</w:t>
        <w:br/>
        <w:t>“这我不能说。”卢基娅奇怪地发现玛尔卡的脸色似乎格外苍白了些，“反正是很重要的正事。”灯光把她的影子在室内投长。</w:t>
        <w:br/>
        <w:t>“我……”玛尔卡咬了咬牙，在阴影中悄无声息地起身，“我还有任务……”</w:t>
        <w:br/>
        <w:t>“但是，我记得——你这两周都没分到任务吧？”卢基娅眯起眼，在那几秒难堪的恍悟中，她忽然朝对方伸手，“该死，你个叛徒！”</w:t>
        <w:br/>
        <w:t>玛尔卡毫不恋战，转身就跑。</w:t>
        <w:br/>
        <w:t>玛尔卡的速度(深海猎人+30)</w:t>
        <w:br/>
        <w:t xml:space="preserve">ROLL : d100+30=d100(59)+30=89 </w:t>
        <w:br/>
        <w:t>卢基娅的速度(深海猎人+30，旧伤-10)</w:t>
        <w:br/>
        <w:t>ROLL : d100+20=d100(17)+20=37</w:t>
        <w:br/>
        <w:t>不过马库斯就坐在办公室里看资料呢，卢基娅通知他的时候玛尔卡跑到哪了</w:t>
        <w:br/>
        <w:t>1-3 还在一队营地里</w:t>
        <w:br/>
        <w:t>4-6 还在深海猎人特区里</w:t>
        <w:br/>
        <w:t>7-9 已经潜入城市了</w:t>
        <w:br/>
        <w:t>10 大成功/大失败</w:t>
        <w:br/>
        <w:t>ROLL : d10=d10(3)=3</w:t>
      </w:r>
    </w:p>
    <w:p>
      <w:pPr>
        <w:pStyle w:val="ThreadMinimal"/>
      </w:pPr>
      <w:r>
        <w:t>“马库斯！”他接通的第一声就是卢基娅的愤怒，“用你的权限下令扣押玛尔卡，还有，别把她弄死了！”</w:t>
        <w:br/>
        <w:t>“收到。”马库斯干脆利落地推开了门，另一只手将消息群发。</w:t>
        <w:br/>
        <w:t>“解除深海猎人玛尔卡的行动能力，不限制武器。”</w:t>
        <w:br/>
        <w:t>玛尔卡的逃亡</w:t>
        <w:br/>
        <w:t xml:space="preserve">ROLL : d100=d100(95)=95 </w:t>
        <w:br/>
        <w:t>一队深海猎人的围捕(群体合作+20)</w:t>
        <w:br/>
        <w:t>ROLL : d100+20=d100(23)+20=43</w:t>
        <w:br/>
        <w:t>这差一点就大成功了……我理解了，玛尔卡是不是什么擅长伪装和潜伏的特化刺客，所以三周目才会被狂战士压着打，一般人根本找不到她。</w:t>
        <w:br/>
        <w:t>玛尔卡在深海猎人特区后的逃亡</w:t>
        <w:br/>
        <w:t xml:space="preserve">ROLL : d100=d100(32)=32 </w:t>
        <w:br/>
        <w:t>马库斯调用城市系统扫描后的效果(都城市级了+30)</w:t>
        <w:br/>
        <w:t>ROLL : d100+30=d100(19)+30=49</w:t>
      </w:r>
    </w:p>
    <w:p>
      <w:pPr>
        <w:pStyle w:val="ThreadMinimal"/>
      </w:pPr>
      <w:r>
        <w:t>玛尔卡或许是天生的潜伏者，逃脱术的大师，但显然除非她完全修改自己所有的生物信号，她在阿戈尔的系统上仍是鲜红无比的一个点。</w:t>
        <w:br/>
        <w:t>最后是马库斯亲自把她的脑袋砸在了地砖上。</w:t>
        <w:br/>
        <w:t>“麻醉剂。”他朝身后伸手，海巡队的小帮手自动递上，他反手直接扎进玛尔卡的血管里，毫不留情。这是叛徒……背叛了他们十几年情谊的叛徒。</w:t>
        <w:br/>
        <w:t>你不忍直视地移开目光，总有种强烈而难受的既视感。</w:t>
        <w:br/>
        <w:t>“她接下来会怎么样？”马库斯擦肩而过，你低声问他。</w:t>
        <w:br/>
        <w:t>1-3 先审问再送去切片</w:t>
        <w:br/>
        <w:t>4-6 审问，关起来再说</w:t>
        <w:br/>
        <w:t>7-9 问完了做标本以儆效尤</w:t>
        <w:br/>
        <w:t>10 大成功/大失败</w:t>
        <w:br/>
        <w:t>ROLL : d10=d10(5)=5</w:t>
        <w:br/>
        <w:t>马库斯没有回头：“在吐出她所知道的一切后，执政官会议将对她进行裁决。”</w:t>
      </w:r>
    </w:p>
    <w:p>
      <w:pPr>
        <w:pStyle w:val="ThreadMinimal"/>
      </w:pPr>
      <w:r>
        <w:t>Day16</w:t>
        <w:br/>
        <w:t>你丢下兵荒马乱而暗含悲伤的昨天，来到新的明日。布兰都斯都发现你在体检中无精打采，也猜到了和昨天有关：“又在想玛尔卡的事？”</w:t>
        <w:br/>
        <w:t>“没有。”你这话是真也是假，大概是因为那个场面实在和一周目的景象相像，你总是忍不住想玛尔卡的最终下场会是什么，“……好吧，她的判决下来了吗？”</w:t>
        <w:br/>
        <w:t>布兰都斯头也不抬地说：“当晚就出来了，是……”</w:t>
        <w:br/>
        <w:t>0 处决——100 苦役(情节恶劣-20)</w:t>
        <w:br/>
        <w:t>ROLL : d100=d100(69)=69-20=49</w:t>
        <w:br/>
        <w:t>"死刑。"布兰都斯以一种平稳的姿态陈述，“投票很激烈，也就一票之差。”</w:t>
        <w:br/>
        <w:t>你沉默了一会：“见鬼的生活。”</w:t>
        <w:br/>
        <w:t>玛尔卡的微笑，玛尔卡温热的血，她恐怖的尸体，和哀切地望向猎人们的目光……一切都结束了。</w:t>
      </w:r>
    </w:p>
    <w:p>
      <w:pPr>
        <w:pStyle w:val="ThreadMinimal"/>
      </w:pPr>
      <w:r>
        <w:t>那么你今天的体检情况是</w:t>
        <w:br/>
        <w:t>ROLL : d100=d100(41)=41</w:t>
        <w:br/>
        <w:t>好了，你可以把今天剩下的所有日程表都划掉，留给布兰都斯无休无止较真的检验实验了。</w:t>
        <w:br/>
        <w:t>你长叹着放空目光。</w:t>
        <w:br/>
        <w:t>Day15</w:t>
        <w:br/>
        <w:t>新的一天，新的体检，你在经受过昨天的折磨后开始祈祷报告能好看点</w:t>
        <w:br/>
        <w:t>ROLL : d100=d100(55)=55</w:t>
        <w:br/>
        <w:t>你那擦着边过的报告勉强为你争取到了工作权(？)，你再次蹭完实验室的午饭，迅速溜了前往马库斯的办公室报道。</w:t>
        <w:br/>
        <w:t>今天的文书工作压力是</w:t>
        <w:br/>
        <w:t>ROLL : d100=d100(20)=20</w:t>
        <w:br/>
        <w:t>很好的摸鱼日，使你偷偷学习。你边帮马库斯分类文件，边用终端看阿戈尔通识教材，学习成果是</w:t>
        <w:br/>
        <w:t>ROLL : d10+38=d10(2)+38=40</w:t>
      </w:r>
    </w:p>
    <w:p>
      <w:pPr>
        <w:pStyle w:val="ThreadMinimal"/>
      </w:pPr>
      <w:r>
        <w:t>一个迷思，深海猎人实行什么假期方案</w:t>
        <w:br/>
        <w:t>1-3 每半个月一次轮换双休</w:t>
        <w:br/>
        <w:t>4-6 每个月一次轮换双休</w:t>
        <w:br/>
        <w:t>7-9 每个月一次轮换单休</w:t>
        <w:br/>
        <w:t>10 大成功/大失败</w:t>
        <w:br/>
        <w:t>ROLL : d10=d10(8)=8</w:t>
        <w:br/>
        <w:t>那神战前一个月还休吗</w:t>
        <w:br/>
        <w:t>ROLL : d100=d100(94)=94</w:t>
        <w:br/>
        <w:t>神战是要打的，训练是要训的，任务是要出的，放假是要放的，这才是健全！简而言之，你已经在这个世界线上生活了十三天，马上要到月中轮换单休了。</w:t>
        <w:br/>
        <w:t>不过好问题是，格纳欧斯轮到了吗</w:t>
        <w:br/>
        <w:t>ROLL : d2=d2(1)=1</w:t>
      </w:r>
    </w:p>
    <w:p>
      <w:pPr>
        <w:pStyle w:val="ThreadMinimal"/>
      </w:pPr>
      <w:r>
        <w:t>“明天是你轮休，可别忘了。”下班临走前马库斯笑着对你眨了眨眼，“当然，如果格纳欧斯你愿意来办公室义务劳动，我也是非常赞成的。”</w:t>
        <w:br/>
        <w:t>你：哦哦，好，我知道了，轮休是吧——哈？！</w:t>
        <w:br/>
        <w:t>你呆滞地望着马库斯的背影远去。你怎么不知道你还有假期这种东西……？</w:t>
        <w:br/>
        <w:t>不过，假期……你低头看着手里誊写习惯的电子板，以及四周富有阿戈尔艺术特色的帷幕与灯光。看似熟悉而实际陌生的环境，一切都似乎与你格格不入，而你却也无处可去，某种意义上就如深海猎人在阿戈尔一般，尴尬又无奈。</w:t>
        <w:br/>
        <w:t>一个深海猎人，在大把珍贵的空闲时光里能做什么呢？</w:t>
        <w:br/>
        <w:t>这时，你的终端响起来了</w:t>
        <w:br/>
        <w:t>1-3 你的队友们喊你出来聚会</w:t>
        <w:br/>
        <w:t>4-6 你的家人按例询问你情况</w:t>
        <w:br/>
        <w:t>7-9 你的小帮手按设定购买了东西</w:t>
        <w:br/>
        <w:t>10 大成功/大失败</w:t>
        <w:br/>
        <w:t>ROLL : d10=d10(5)=5</w:t>
        <w:br/>
        <w:t>来电人的身份是</w:t>
        <w:br/>
        <w:t>1.父亲</w:t>
        <w:br/>
        <w:t>2.母亲</w:t>
        <w:br/>
        <w:t>3.兄弟姐妹</w:t>
        <w:br/>
        <w:t>4.密人</w:t>
        <w:br/>
        <w:t>5.家人一样的挚友</w:t>
        <w:br/>
        <w:t>ROLL : d5=d5(2)=2</w:t>
        <w:br/>
        <w:t>这真的很好理解，深海猎人毕竟是特殊军事单位，现在就是特殊作战部队但每个月可以在军区内轮换休一天，和家里人打打电话什么的()</w:t>
      </w:r>
    </w:p>
    <w:p>
      <w:pPr>
        <w:pStyle w:val="ThreadMinimal"/>
      </w:pPr>
      <w:r>
        <w:t>你对终端上“蒂塔”这个名字的灵感</w:t>
        <w:br/>
        <w:t>ROLL : d100=d100(54)=54</w:t>
        <w:br/>
        <w:t>你盯着来电人名称，竟隐隐感到眼熟……该不会是“格纳欧斯”的什么旧熟人吧？</w:t>
        <w:br/>
        <w:t>事先询问格纳欧斯原本的发色和瞳色是</w:t>
        <w:br/>
        <w:t>ROLL : d10=d10(5)=5</w:t>
        <w:br/>
        <w:t>青色头发</w:t>
        <w:br/>
        <w:t>ROLL : d10=d10(4)=4</w:t>
        <w:br/>
        <w:t>绿色眼睛</w:t>
        <w:br/>
        <w:t>以及既然母亲会打电话来看他，至少保底是不厌恶他成为深海猎人的，所以是</w:t>
        <w:br/>
        <w:t>0 不高兴——50 无所谓——100 骄傲</w:t>
        <w:br/>
        <w:t>ROLL : d100=d100(71)=71</w:t>
        <w:br/>
        <w:t>你做了点心理准备接通，终端那头投射出一个和你五官有几分相像的女人，青色的长发编织后柔顺地垂在腰间，那双翠绿色的眼睛含着笑意望向你：“格纳欧斯，这个月过得怎么样？”</w:t>
      </w:r>
    </w:p>
    <w:p>
      <w:pPr>
        <w:pStyle w:val="ThreadMinimal"/>
      </w:pPr>
      <w:r>
        <w:t>你在直面影像后的灵感(五官相似+20)</w:t>
        <w:br/>
        <w:t>ROLL : d100+20=d100(5)+20=25</w:t>
        <w:br/>
        <w:t>这你都看不出来，你不会是脸盲吧？认人大失败是</w:t>
        <w:br/>
        <w:t>1-3 您是……格纳欧斯的姐妹？</w:t>
        <w:br/>
        <w:t>4-6 您是……格纳欧斯的朋友？</w:t>
        <w:br/>
        <w:t>7-9 您是……格纳欧斯的密人！</w:t>
        <w:br/>
        <w:t>10 大成功/大失败</w:t>
        <w:br/>
        <w:t>ROLL : d10=d10(1)=1</w:t>
        <w:br/>
        <w:t>你的紧张程度(陌生的家人+20)</w:t>
        <w:br/>
        <w:t>ROLL : d100+20=d100(44)+20=64</w:t>
      </w:r>
    </w:p>
    <w:p>
      <w:pPr>
        <w:pStyle w:val="ThreadMinimal"/>
      </w:pPr>
      <w:r>
        <w:t>你微微垂下眼睑以免直视，略微不自在地接话：“和过去没什么差别。”救命，你死去活来好几次，都忘记深海猎人也不是一出生就是深海猎人的了！</w:t>
        <w:br/>
        <w:t>“任务，报告，巡逻，都是一些很日常的工作。”你避重就轻地捡了点能说的，“……也没有那么多大新闻。”</w:t>
        <w:br/>
        <w:t>蒂塔对“格纳欧斯”的察觉(别扭明显+20)</w:t>
        <w:br/>
        <w:t>ROLL : d100+20=d100(99)+20=119</w:t>
        <w:br/>
        <w:t>你妈对你99察觉，这就是血脉威慑吗(笑)</w:t>
        <w:br/>
        <w:t>1-3 格纳欧斯撒谎是吧</w:t>
        <w:br/>
        <w:t>4-6 +所以肯定受过重伤了</w:t>
        <w:br/>
        <w:t>7-9 +不对这人是格纳欧斯吗？</w:t>
        <w:br/>
        <w:t>10 大成功/大失败</w:t>
        <w:br/>
        <w:t>ROLL : d10=d10(2)=2</w:t>
        <w:br/>
        <w:t>所以曾经的格纳欧斯视讯风格是</w:t>
        <w:br/>
        <w:t>0 沉默乖巧的——100 老实坦陈的</w:t>
        <w:br/>
        <w:t>ROLL : d100=d100(19)=19</w:t>
      </w:r>
    </w:p>
    <w:p>
      <w:pPr>
        <w:pStyle w:val="ThreadMinimal"/>
      </w:pPr>
      <w:r>
        <w:t>在蒂塔的印象里，格纳欧斯一直是人群中沉默又乖巧的那个，他不喜欢撒谎，但如果他不想回答，他会用漫长的寂静消磨你的耐心，直到你率先放弃。所以，曾经的每次通讯，她的问题都要遇到长长短短的沉默。</w:t>
        <w:br/>
        <w:t>这是格欧纳斯第一次学会了撒谎——他用语言置换了那片沉默。</w:t>
        <w:br/>
        <w:t>蒂塔的感想</w:t>
        <w:br/>
        <w:t>1-3 讲话多了也算开朗了吧</w:t>
        <w:br/>
        <w:t>4-6 骗得太烂打回去重练</w:t>
        <w:br/>
        <w:t>7-9 格纳欧斯真的会撒谎吗？</w:t>
        <w:br/>
        <w:t>10 大成功/大失败</w:t>
        <w:br/>
        <w:t>ROLL : d10=d10(7)=7</w:t>
        <w:br/>
        <w:t>“格纳欧斯……”那双眼睛里的笑意散去了，一点悲伤缀上，“你为什么不肯称呼我呢？”</w:t>
        <w:br/>
        <w:t>你那该报警尖叫的灵感</w:t>
        <w:br/>
        <w:t>1-3 “姐姐。”</w:t>
        <w:br/>
        <w:t>4-6 “妹妹。”</w:t>
        <w:br/>
        <w:t>7-9 “……妈妈。”</w:t>
        <w:br/>
        <w:t>10 大成功/大失败</w:t>
        <w:br/>
        <w:t>ROLL : d10=d10(2)=2</w:t>
      </w:r>
    </w:p>
    <w:p>
      <w:pPr>
        <w:pStyle w:val="ThreadMinimal"/>
      </w:pPr>
      <w:r>
        <w:t>没办法了，你摁下你的羞耻心，硬着头皮开口——</w:t>
        <w:br/>
        <w:t>只听到第一个音，蒂塔最后一点温柔的笑意就从眼角眉梢封冻了。</w:t>
        <w:br/>
        <w:t>嗯这里需要骰一下蒂塔的职业</w:t>
        <w:br/>
        <w:t>1-3 工程师</w:t>
        <w:br/>
        <w:t>4-6 艺术家</w:t>
        <w:br/>
        <w:t>7-9 执政官</w:t>
        <w:br/>
        <w:t>10 大成功/大失败</w:t>
        <w:br/>
        <w:t>ROLL : d10=d10(7)=7</w:t>
        <w:br/>
        <w:t>所以蒂塔心里想的是</w:t>
        <w:br/>
        <w:t>1-3 这是一个伪造通讯</w:t>
        <w:br/>
        <w:t>4-6 这是一个伪造的人</w:t>
        <w:br/>
        <w:t>7-9 对面不会是海嗣吧？</w:t>
        <w:br/>
        <w:t>10 大成功/大失败</w:t>
        <w:br/>
        <w:t>ROLL : d10=d10(7)=7</w:t>
      </w:r>
    </w:p>
    <w:p>
      <w:pPr>
        <w:pStyle w:val="ThreadMinimal"/>
      </w:pPr>
      <w:r>
        <w:t>蒂塔默默指挥小帮手帮她拨通另一个通讯，她要打给</w:t>
        <w:br/>
        <w:t>ROLL : d4=d4(2)=2</w:t>
        <w:br/>
        <w:t>二队长歌蕾蒂娅</w:t>
        <w:br/>
        <w:t>歌蕾蒂娅有迅速接通吗(执政官素养+20)</w:t>
        <w:br/>
        <w:t>ROLL : d100+20=d100(34)+20=54</w:t>
        <w:br/>
        <w:t>她在忙音漏尽前接通了通讯，但蒂塔已经屏蔽了她的出声，只是共享了自己这边的音频。在等电话的期间，她对你露出一个微笑：</w:t>
        <w:br/>
        <w:t>1-3 你在哪？</w:t>
        <w:br/>
        <w:t>4-6 你能说出我的名字吗？</w:t>
        <w:br/>
        <w:t>7-9 我忽然很好奇你的名字，可惜海嗣没有名字。</w:t>
        <w:br/>
        <w:t>10 大成功/大失败</w:t>
        <w:br/>
        <w:t>ROLL : d10=d10(5)=5</w:t>
      </w:r>
    </w:p>
    <w:p>
      <w:pPr>
        <w:pStyle w:val="ThreadMinimal"/>
      </w:pPr>
      <w:r>
        <w:t>你的灵感(态度差别太大了吧+20)</w:t>
        <w:br/>
        <w:t>ROLL : d100+20=d100(58)+20=78</w:t>
        <w:br/>
        <w:t>不对，你撑住书桌，下颌收紧。蒂塔的笑容是你最熟悉的模式之一……你在歌蕾蒂娅的脸上，在卢基娅的脸上都看过。</w:t>
        <w:br/>
        <w:t>那是对敌人蔑视而愤恨的冷笑。</w:t>
        <w:br/>
        <w:t>你被她怀疑和揭穿了，为什么？称呼，是称呼错了，似乎错误不可挽回，这是敲碎鲁伯特之泪的一锤……</w:t>
        <w:br/>
        <w:t>你瞬间编造的自救方案</w:t>
        <w:br/>
        <w:t>1-3 手术导致的失忆</w:t>
        <w:br/>
        <w:t>4-6 海嗣化升高导致的混乱</w:t>
        <w:br/>
        <w:t>7-9 栽赃玛尔卡不嫌多</w:t>
        <w:br/>
        <w:t>10 大成功/大失败</w:t>
        <w:br/>
        <w:t>ROLL : d10=d10(6)=6</w:t>
      </w:r>
    </w:p>
    <w:p>
      <w:pPr>
        <w:pStyle w:val="ThreadMinimal"/>
      </w:pPr>
      <w:r>
        <w:t>“蒂塔。”你哑着嗓子开口，“你为什么会这么问我？”你让你自己看起来十足困惑。</w:t>
        <w:br/>
        <w:t>她的笑意更盛了几分：“我只是在好奇——海嗣会不会知道我的名字，看起来，你似乎没办法读取他的脑？”</w:t>
        <w:br/>
        <w:t>“海嗣。”你重复了一遍。</w:t>
        <w:br/>
        <w:t>蒂塔揣摩那张熟悉的脸上陌生的痕迹，却看见了无法演绎的抗拒，纯粹到失去演戏的可能，“格纳欧斯”的脸上完全是厌恶与被羞辱的不虞。</w:t>
        <w:br/>
        <w:t>“我无法理解你在说什么，蒂塔，但至少在这件事上，我比你更有发言权。”他猩红的虹膜覆盖了大半眼眶，“或许你该去实验室做一个全身体检，布兰都斯的技术会向你证明一个人究竟是渣滓还是真理。”</w:t>
        <w:br/>
        <w:t>你的自救水平(求生欲+20)</w:t>
        <w:br/>
        <w:t>ROLL : d100+20=d100(52)+20=72</w:t>
        <w:br/>
        <w:t>蒂塔的怀疑(表现差异+30)</w:t>
        <w:br/>
        <w:t>ROLL : d100+30=d100(63)+30=93</w:t>
        <w:br/>
        <w:t>歌蕾蒂娅的理解(“布兰都斯”+20)</w:t>
        <w:br/>
        <w:t>ROLL : d100+20=d100(61)+20=81</w:t>
      </w:r>
    </w:p>
    <w:p>
      <w:pPr>
        <w:pStyle w:val="ThreadMinimal"/>
      </w:pPr>
      <w:r>
        <w:t>蒂塔的脸色有一瞬间变得极度难看，然而在她开口前，歌蕾蒂娅的短信引走了她的注意力。</w:t>
        <w:br/>
        <w:t>歌蕾蒂娅的说服(比较可靠的猜想+20)</w:t>
        <w:br/>
        <w:t>ROLL : d100+20=d100(32)+20=52</w:t>
        <w:br/>
        <w:t>蒂塔的说服(我儿子不是这样的+20)</w:t>
        <w:br/>
        <w:t>ROLL : d100+20=d100(77)+20=97</w:t>
        <w:br/>
        <w:t>“格纳欧斯在前几天刚重伤手术过一次，我认为是布兰都斯对他做了什么，导致他脑部记忆处于一个较为混乱的状态，你不应该继续激怒他。”</w:t>
        <w:br/>
        <w:t>蒂塔扫完那条短信，朝着小帮手的方向也冷笑了声：“你根本不了解格纳欧斯，他就算再怎么记忆混乱，也不可能对母亲这么无礼！他比这个世界上的绝大多数人都温柔到软弱！该死，我当初就不应该鼓励他做自己想做的事，他那样的孩子怎么会——”想成为深海猎人呢。</w:t>
        <w:br/>
        <w:t>你的灵感(“第三个人”+20)</w:t>
        <w:br/>
        <w:t>ROLL : d100+20=d100(66)+20=86</w:t>
      </w:r>
    </w:p>
    <w:p>
      <w:pPr>
        <w:pStyle w:val="ThreadMinimal"/>
      </w:pPr>
      <w:r>
        <w:t>蒂塔偏过头的愤慨一览无余，你清晰地意识到她在和第三个人说话，她在反驳第三个人……第三个人站在了有利于你的方向。</w:t>
        <w:br/>
        <w:t>歌蕾蒂娅的二轮说服(比较可靠的猜想+20)</w:t>
        <w:br/>
        <w:t>ROLL : d100+20=d100(89)+20=109</w:t>
        <w:br/>
        <w:t>蒂塔的二轮说服(我儿子不是这样的+20)</w:t>
        <w:br/>
        <w:t>ROLL : d100+20=d100(17)+20=37</w:t>
        <w:br/>
        <w:t>“蒂塔！”歌蕾蒂娅的怒声仿佛就在耳畔，“不要侮辱格纳欧斯，他不是你孱弱的孩子——他是阿戈尔的孩子，也是我们国家最伟大的战士！”</w:t>
        <w:br/>
        <w:t>我的孩子，她凝视着视讯里白发红眼的男人，我们的战士。</w:t>
        <w:br/>
        <w:t>“无论如何，这是他的选择，你不能侮辱一名深海猎人的牺牲。”猎人们的队长挂掉通讯，留下最后一句，“我会要求马库斯将他送去布兰都斯那检查，而你会得到最新的报告，除此之外，蒂塔，你最好冷静一点再做决定。”</w:t>
        <w:br/>
        <w:t>歌蕾蒂娅离开了。</w:t>
        <w:br/>
        <w:t>“你总是对的。”蒂塔的眼神回到你的身上，“你总是对的吗，歌蕾蒂娅？”</w:t>
        <w:br/>
        <w:t>你的灵感(“歌蕾蒂娅”+20，关键信息+20)</w:t>
        <w:br/>
        <w:t>ROLL : d100+40=d100(79)+40=119</w:t>
      </w:r>
    </w:p>
    <w:p>
      <w:pPr>
        <w:pStyle w:val="ThreadMinimal"/>
      </w:pPr>
      <w:r>
        <w:t>你的回答是</w:t>
        <w:br/>
        <w:t>1-3 如果你希望，我可以不是格纳欧斯</w:t>
        <w:br/>
        <w:t>4-6 你曾经希望我成为这样的人，就像歌蕾蒂娅一样</w:t>
        <w:br/>
        <w:t>7-9 如果叛逆是一种罪行，那就处死我吧</w:t>
        <w:br/>
        <w:t>10 大成功/大失败</w:t>
        <w:br/>
        <w:t>ROLL : d10=d10(6)=6</w:t>
      </w:r>
    </w:p>
    <w:p>
      <w:pPr>
        <w:pStyle w:val="ThreadMinimal"/>
      </w:pPr>
      <w:r>
        <w:t>“你曾经希望我成为这样的人，就像歌蕾蒂娅一样。”那个一直安静看着她的孩子忽然说，“果决，强硬，不需要在意他人感官，只需要尽力做到最好，而人们总会自动拥护最优秀的领袖。”</w:t>
        <w:br/>
        <w:t>“我成为了你想要的样子。”他的白发散落下来，“但是你现在很难过。”</w:t>
        <w:br/>
        <w:t>格纳欧斯捂住额头，颇为吃力地皱眉：“我的记忆大概不太可靠了，妈妈，深海猎人从来不是什么英雄，现在我的血和快那些垃圾是一样的了，都是很脏的东西……你不该再给我打视讯了。”</w:t>
        <w:br/>
        <w:t>蒂塔不可自抑地隔空伸出手。</w:t>
        <w:br/>
        <w:t>她想说不，你是我的孩子。</w:t>
        <w:br/>
        <w:t>然后她想起他惨白的发和赤红的眼，被人工制造与诅咒的生命。</w:t>
        <w:br/>
        <w:t>蒂塔的心理防线(阿戈尔执政官+20，格纳欧斯的母亲-20)</w:t>
        <w:br/>
        <w:t>ROLL : d100=d100(97)=97</w:t>
        <w:br/>
        <w:t>蒂塔心理防线大成功代表</w:t>
        <w:br/>
        <w:t>1-3 在报告出来以前不会信任</w:t>
        <w:br/>
        <w:t>4-6 +还是怀疑，考虑关押</w:t>
        <w:br/>
        <w:t>7-9 +直接要求吐真剂审讯</w:t>
        <w:br/>
        <w:t>10 大成功/大失败</w:t>
        <w:br/>
        <w:t>ROLL : d10=d10(3)=3</w:t>
      </w:r>
    </w:p>
    <w:p>
      <w:pPr>
        <w:pStyle w:val="ThreadMinimal"/>
      </w:pPr>
      <w:r>
        <w:t>她伸手掐断了通讯，留给你一个冷冽而怀疑的眼神：“我会等布兰都斯和乌尔比安的报告。”</w:t>
        <w:br/>
        <w:t>你得到了一份死缓。</w:t>
        <w:br/>
        <w:t>歌蕾蒂娅通知马库斯的顺利程度</w:t>
        <w:br/>
        <w:t>ROLL : d100=d100(91)=91</w:t>
        <w:br/>
        <w:t>马库斯了解此事后的反应</w:t>
        <w:br/>
        <w:t>1-3 啥，格纳欧斯海嗣化又涨了？</w:t>
        <w:br/>
        <w:t>4-6 啥，蒂塔执政官管这么宽？</w:t>
        <w:br/>
        <w:t>7-9 啥，怎么又去布兰都斯那？</w:t>
        <w:br/>
        <w:t>10 大成功/大失败</w:t>
        <w:br/>
        <w:t>ROLL : d10=d10(6)=6</w:t>
      </w:r>
    </w:p>
    <w:p>
      <w:pPr>
        <w:pStyle w:val="ThreadMinimal"/>
      </w:pPr>
      <w:r>
        <w:t>一个谬误啊，假期还没开始呢，现在只是假期前一天下午下班后()</w:t>
        <w:br/>
        <w:t>“我能不能抗命啊？”马库斯跟歌蕾蒂娅发牢骚，“谁还不是个执政官了，格纳欧斯是我队员，又不是她下属！”</w:t>
        <w:br/>
        <w:t>歌蕾蒂娅没好气地说：“以我对她的了解，你最好乖乖把格纳欧斯送去做复查，别和蒂塔比耐性，她能追着你要结果追到海嗣灭绝。”</w:t>
        <w:br/>
        <w:t>“那她大概十五天后就有结果了。”马库斯幽默地回击，“布兰都斯最近不是每天都要格纳欧斯去复查吗，随便拿一份给她不就得了，至于再专门跑一趟没意义的么。”</w:t>
        <w:br/>
        <w:t>歌蕾蒂娅的赞同(符合效率+20)</w:t>
        <w:br/>
        <w:t>ROLL : d100+20=d100(53)+20=73</w:t>
        <w:br/>
        <w:t>歌蕾蒂娅想了想，说，你说的对。</w:t>
        <w:br/>
        <w:t>于是他们默契地无视了尽快把格纳欧斯押去做体检这件事。</w:t>
      </w:r>
    </w:p>
    <w:p>
      <w:pPr>
        <w:pStyle w:val="ThreadMinimal"/>
      </w:pPr>
      <w:r>
        <w:t>你挂断通讯以后的感受是</w:t>
        <w:br/>
        <w:t>0 后怕窒息——100 共情愤怒</w:t>
        <w:br/>
        <w:t>ROLL : d100=d100(13)=13</w:t>
        <w:br/>
        <w:t>你不知道蒂塔什么想法，你只知道她要是再晚一秒挂视讯，你可能要撑不住桌子，腿一软倒在椅子里了。要不是有深海猎人体质撑腰，这长时间肌肉紧绷和抽筋就够你喝一壶。</w:t>
        <w:br/>
        <w:t>现在你心中一片空白，大脑皮层前所未有地光滑。</w:t>
        <w:br/>
        <w:t>你决定今晚要</w:t>
        <w:br/>
        <w:t>1-3 好害怕所以学习</w:t>
        <w:br/>
        <w:t>4-6 好焦虑所以打游戏</w:t>
        <w:br/>
        <w:t>7-9 好孤独所以去聚会</w:t>
        <w:br/>
        <w:t>10 大成功/大失败</w:t>
        <w:br/>
        <w:t>ROLL : d10=d10(8)=8</w:t>
      </w:r>
    </w:p>
    <w:p>
      <w:pPr>
        <w:pStyle w:val="ThreadMinimal"/>
      </w:pPr>
      <w:r>
        <w:t>你打算去参加深海猎人们难得的私下聚会，不过猎人数量一多起来，小团体也不少</w:t>
        <w:br/>
        <w:t>1.斯卡蒂在告示板上写益智自走棋缺三人(划掉)两人</w:t>
        <w:br/>
        <w:t>2.劳伦缇娜在走廊里贴了小型舞会的宣传单</w:t>
        <w:br/>
        <w:t>3.缇比利娅的读书会每次轮休固定举办，邀请函在终端</w:t>
        <w:br/>
        <w:t>4.歌蕾蒂娅群发消息说在营地举办了先锋科技展</w:t>
        <w:br/>
        <w:t>5.马库斯的酒会就在固定酒吧，全靠口口相传</w:t>
        <w:br/>
        <w:t>ROLL : d5=d5(2)=2</w:t>
        <w:br/>
        <w:t>你下班后在走廊里看见了劳伦缇娜舞会的宣传单，很快让你联想到了那个辉煌灿烂的晚会，深海猎人们的白发飘动如丝绸，臂弯如水流。</w:t>
        <w:br/>
        <w:t>……你决定再去看一次。</w:t>
        <w:br/>
        <w:t>你77的艺术天赋里有包含舞蹈吗</w:t>
        <w:br/>
        <w:t>ROLL : d100=d100(46)=46</w:t>
      </w:r>
    </w:p>
    <w:p>
      <w:pPr>
        <w:pStyle w:val="ThreadMinimal"/>
      </w:pPr>
      <w:r>
        <w:t>意识到一个问题，你现在穿的是什么衣服</w:t>
        <w:br/>
        <w:t>1-3 深海猎人作战服(黑蓝白那套)</w:t>
        <w:br/>
        <w:t>4-6 上班文职标配西装</w:t>
        <w:br/>
        <w:t>7-9 休闲风啊休休又闲闲</w:t>
        <w:br/>
        <w:t>10 大成功/大失败</w:t>
        <w:br/>
        <w:t>ROLL : d10=d10(8)=8</w:t>
        <w:br/>
        <w:t>这个休闲程度是</w:t>
        <w:br/>
        <w:t>0 随便——100 穿搭look</w:t>
        <w:br/>
        <w:t>ROLL : d100=d100(21)=21</w:t>
        <w:br/>
        <w:t>很随便的穿搭，导游脑子里第一反应是格子衬衫休闲裤(……)其实也蛮时尚的，还是看怎么穿，如果是下摆扯在外面，袖口衣领规整，然后宽大休闲裤配运动鞋，那真的好灾难，整个人立马变成五五分长方形……</w:t>
        <w:br/>
        <w:t>很显然这种穿衣是不会让你进舞会门的！换一套！</w:t>
        <w:br/>
        <w:t>1-3 深海猎人作战服(黑蓝白那套)</w:t>
        <w:br/>
        <w:t>4-6 上班文职标配西装</w:t>
        <w:br/>
        <w:t>7-9 符合舞会和晚会的礼服</w:t>
        <w:br/>
        <w:t>10 大成功/大失败</w:t>
        <w:br/>
        <w:t>ROLL : d10=d10(9)=9</w:t>
      </w:r>
    </w:p>
    <w:p>
      <w:pPr>
        <w:pStyle w:val="ThreadMinimal"/>
      </w:pPr>
      <w:r>
        <w:t>不如说内向的格纳欧斯衣柜里竟然真的有这么一套吧，可能这就是阿戈尔人，总有要用到的时候。你啧啧称奇，赶回宿舍换了个衣服才去的舞池。</w:t>
        <w:br/>
        <w:t>来不来得及(大于50迟到)</w:t>
        <w:br/>
        <w:t>ROLL : d100=d100(61)=61</w:t>
        <w:br/>
        <w:t>说是小型舞会但实际规模是？(低于50是小型)</w:t>
        <w:br/>
        <w:t>ROLL : d100=d100(15)=15</w:t>
        <w:br/>
        <w:t>啊人真的好少啊，全是熟人是吧，那我可要挨个问了，四个队长来了吗</w:t>
        <w:br/>
        <w:t>ROLL : 4d2=d2(2)+d2(2)+d2(1)+d2(1)=6</w:t>
        <w:br/>
        <w:t>乌尔比安和缇比利娅来了，什么冤家组合。</w:t>
        <w:br/>
        <w:t>斯卡蒂/盖娅/卢基娅/提图斯/塞克提斯/布兰都斯</w:t>
        <w:br/>
        <w:t>ROLL : 6d2=d2(2)+d2(2)+d2(1)+d2(1)+d2(2)+d2(1)=9</w:t>
        <w:br/>
        <w:t>卢基娅、提图斯和布兰都斯来了。</w:t>
      </w:r>
    </w:p>
    <w:p>
      <w:pPr>
        <w:pStyle w:val="ThreadMinimal"/>
      </w:pPr>
      <w:r>
        <w:t>所以你们这什么舞会，男士数量比女士多的样子啊()</w:t>
        <w:br/>
        <w:t>你对小型舞池环境的适应性(熟人+20)</w:t>
        <w:br/>
        <w:t>ROLL : d100+20=d100(83)+20=103</w:t>
        <w:br/>
        <w:t>你对和队友们跳舞的适应性(不够阿戈尔及格的舞技-20)</w:t>
        <w:br/>
        <w:t>ROLL : d100=d100(100)=100-20=80</w:t>
        <w:br/>
        <w:t>[s:a2:中枪]本安科第一个100的大成功，要不是有稀疏的舞技拦着，你和你的任何一位舞伴都可以去开EVA了是吧？</w:t>
      </w:r>
    </w:p>
    <w:p>
      <w:pPr>
        <w:pStyle w:val="ThreadMinimal"/>
      </w:pPr>
      <w:r>
        <w:t>导游陷入了沉思，地球的舞蹈和阿戈尔的舞蹈应该是两种东西吧，那主角的舞蹈水平(阿戈尔)应该是零啊……堂堂进入教学时间。</w:t>
        <w:br/>
        <w:t>多亏了阿戈尔高效的城市规划和充满想象力的3D打印技术，仅仅几个小时你们的营地偏厅就面目全非了，从一个充满无机合成物与金属的钢铁会议厅变成了被丝绒和幕布围拢的舞池，你推开门时差点以为自己走错了地方。舞会主人劳伦缇娜在和缇比利娅谈笑，卢基娅和布兰都斯在吧台前闲聊生物技术，边上的乌尔比安闭目养神，疑似在听歌——你环顾一圈，在角落里找到了提图斯，一个城市系统专家现在正忙着调音乐播放器，快乐而专注。</w:t>
        <w:br/>
        <w:t>最重要的是……他们看上去个个都很会跳舞。</w:t>
        <w:br/>
        <w:t>你深吸一口气走向劳伦缇娜，决定摆烂请求帮助。是这样的，不会跳舞可能很丢人，但不会装会只会更丢人。</w:t>
        <w:br/>
        <w:t>劳伦缇娜轻快地眨了眨眼：“没问题，在场的人里或许会有你合适的老师？”</w:t>
        <w:br/>
        <w:t>她推荐的人选是</w:t>
        <w:br/>
        <w:t>1-3 她自己</w:t>
        <w:br/>
        <w:t>4-6 缇比利娅</w:t>
        <w:br/>
        <w:t>7-9 卢基娅</w:t>
        <w:br/>
        <w:t>10 大成功/大失败</w:t>
        <w:br/>
        <w:t>ROLL : d10=d10(1)=1</w:t>
      </w:r>
    </w:p>
    <w:p>
      <w:pPr>
        <w:pStyle w:val="ThreadMinimal"/>
      </w:pPr>
      <w:r>
        <w:t>*D100=1但D10=1，鲨鲨她就是想跳over</w:t>
        <w:br/>
        <w:t>“来，把手递给我？”她轻笑着朝你伸出手，“去感受那节奏，然后，走向它……看，很简单，对吧？”她漆黑的裙摆飞舞如旋轮，明艳如花，黑色檐帽下的面庞焕发着生命的激情。</w:t>
        <w:br/>
        <w:t>于是你搭住她的肩膀，也不由自主地微笑。</w:t>
        <w:br/>
        <w:t>教学顺利程度(D100=100的含金量+30)</w:t>
        <w:br/>
        <w:t>ROLL : d100+30=d100(57)+30=87</w:t>
        <w:br/>
        <w:t>一轮舞曲结束，该换舞伴了。劳伦缇娜握住你的手停稳，慢慢随着音乐末尾的余音抽离：“看看你身后吧……老师的职责，就交给下一位了。”</w:t>
        <w:br/>
        <w:t>下一位是</w:t>
        <w:br/>
        <w:t>ROLL : d5=d5(2)=2</w:t>
        <w:br/>
        <w:t>四队长缇比利娅</w:t>
      </w:r>
    </w:p>
    <w:p>
      <w:pPr>
        <w:pStyle w:val="ThreadMinimal"/>
      </w:pPr>
      <w:r>
        <w:t>“你竟然不会跳舞。”握住你的手时，缇比利娅轻声而挫败地说，“我从来不知道这件事。”</w:t>
        <w:br/>
        <w:t>你无辜地回望过去：你也不知道原本格纳欧斯会不会跳舞啊？</w:t>
        <w:br/>
        <w:t>所以会吗(阿戈尔人+30)</w:t>
        <w:br/>
        <w:t>ROLL : d100+30=d100(68)+30=98</w:t>
        <w:br/>
        <w:t>不好意思，原本的格纳欧斯可以说是新时代的舞蹈家先锋，但现在接手的人是你，那么这里只有一个刚起步的新人。</w:t>
        <w:br/>
        <w:t>缇比利娅比劳伦缇娜更强硬得攥住你的手和腰，放缓声音：“跟着做，别多出多余动作。”</w:t>
        <w:br/>
        <w:t>教学顺利程度(D100=100的含金量+30)</w:t>
        <w:br/>
        <w:t>ROLL : d100+30=d100(40)+30=70</w:t>
        <w:br/>
        <w:t>缇比利娅的教学略微粗暴却卓为有效，成功把你一些不端正的动作掰了回来。第二轮舞曲即将结束，她轻轻和你行了个贴面礼：“听说你在一队过得挺不错，看来我不用找马库斯的麻烦了。”</w:t>
        <w:br/>
        <w:t>“抱歉。”你真心实意地替格纳欧斯说。</w:t>
        <w:br/>
        <w:t>她原地一个轻旋滑进了舞池：“去跟你的新老师说吧。”</w:t>
        <w:br/>
        <w:t>下一位是</w:t>
        <w:br/>
        <w:t>ROLL : d4=d4(2)=2</w:t>
      </w:r>
    </w:p>
    <w:p>
      <w:pPr>
        <w:pStyle w:val="ThreadMinimal"/>
      </w:pPr>
      <w:r>
        <w:t>哦莫，是卢基娅，你什么运气，总共就三次机会摇到的都是仅有的三位女士。</w:t>
        <w:br/>
        <w:t>卢基娅无奈地低头看着你，你很不想抬头看着她：“你确定要我跳女步？”</w:t>
        <w:br/>
        <w:t>这个你倒没什么所谓，你摇摇头，但你真不太习惯凑近看一张曾经长在自己脸上(？)的脸。</w:t>
        <w:br/>
        <w:t>卢基娅带你滑进舞池：“玛尔卡的事情，我知道你骗了马库斯和我不少，但——”</w:t>
        <w:br/>
        <w:t>0 信任——100 不在意</w:t>
        <w:br/>
        <w:t>ROLL : d100=d100(81)=81</w:t>
        <w:br/>
        <w:t>“我们只是看见了结果。”她抬手恶趣味地看你旋转，“所以不那么纠结过程罢了。”</w:t>
        <w:br/>
        <w:t>你偷偷翻了个白眼。</w:t>
        <w:br/>
        <w:t>教学顺利程度(D100=100的含金量+30)</w:t>
        <w:br/>
        <w:t>ROLL : d100+30=d100(27)+30=57</w:t>
        <w:br/>
        <w:t>你大概真的不适合跳女步，和卢基娅左扭右踩好玄堪堪把一支舞跳完了，至于教学效果……有那么微不足道的一点熟练度贡献吧？</w:t>
        <w:br/>
        <w:t>三次教学后你的舞技水平突破到(教学水平出色+20)</w:t>
        <w:br/>
        <w:t>ROLL : d100+20=d100(100)+20=120</w:t>
      </w:r>
    </w:p>
    <w:p>
      <w:pPr>
        <w:pStyle w:val="ThreadMinimal"/>
      </w:pPr>
      <w:r>
        <w:t>[s:ac:喷]第二个D100=100，我去，you can really dance！感觉是活动开了格纳欧斯的舞技就随着身体习惯出来了的样子()</w:t>
        <w:br/>
        <w:t>那么这个晚上假如还有一次跳舞机会，你还跳吗？</w:t>
        <w:br/>
        <w:t>ROLL : d2=d2(1)=1</w:t>
        <w:br/>
        <w:t>那么舞伴只剩男舞伴了呢，TTK时间到(不擅长女步认证)</w:t>
        <w:br/>
        <w:t>ROLL : d3=d3(2)=2</w:t>
        <w:br/>
        <w:t>是同样有很脆触手尾巴的提图斯，那么到底谁跳男步呢</w:t>
        <w:br/>
        <w:t>你的坚持(女步稀烂唉+20)</w:t>
        <w:br/>
        <w:t>ROLL : d100+20=d100(14)+20=34</w:t>
        <w:br/>
        <w:t>提图斯</w:t>
        <w:br/>
        <w:t>ROLL : d100=d100(37)=37</w:t>
      </w:r>
    </w:p>
    <w:p>
      <w:pPr>
        <w:pStyle w:val="ThreadMinimal"/>
      </w:pPr>
      <w:r>
        <w:t>你的女步很稀烂，但你队友的坚持又很好地盖过了这一点，如果强行要他跳女步，可能有一些更加糟糕的事情发生，有一些提图斯原地爆炸的可能，现在最好的办法就是，你屈服于跳女步(指)(其实两个人的坚持都只有30+，半斤八两)</w:t>
        <w:br/>
        <w:t>所以这支舞的效果出来是(舞蹈天才+20，舞蹈天才的女步-20，阿戈尔人+30)</w:t>
        <w:br/>
        <w:t>ROLL : d100+30=d100(61)+30=91</w:t>
        <w:br/>
        <w:t>你和提图斯身高相仿，种族也类似，因此对对方的姿态习惯了如指掌，双色旋风随着乐曲盘旋在银河般的舞池里，漆黑与深蓝的燕尾服下摆，同纯白的长发组成一个漂亮的对环，你们前进，后退，争夺主动权，争夺生命，争夺一切惹眼闪亮的视线，从对方鲜红的眼睛里看见更多的自己，观众们轻敲酒杯，合应着琴弦的波动低低吟唱，把美的喜悦泼洒向天穹——</w:t>
        <w:br/>
        <w:t>这一刻，你们都是银河中的璀璨星云。</w:t>
        <w:br/>
        <w:t>……而这个夜晚是快乐而短暂的一道流星。</w:t>
      </w:r>
    </w:p>
    <w:p>
      <w:pPr>
        <w:pStyle w:val="ThreadMinimal"/>
      </w:pPr>
      <w:r>
        <w:t>Day14</w:t>
        <w:br/>
        <w:t>快乐的夜晚结束了。</w:t>
        <w:br/>
        <w:t>而狂跳一晚上舞的代价是，你第二天直接睡过头了，睡到神清气爽一觉爬起来连自己名字都记不住。还好你今天放假，理论上可以无所事事。</w:t>
        <w:br/>
        <w:t>所以你真的打算当沙发土豆？</w:t>
        <w:br/>
        <w:t>1-3 是啊，不然呢</w:t>
        <w:br/>
        <w:t>4-6 要不还是学一下吧……</w:t>
        <w:br/>
        <w:t>7-9 开门，我是斯卡蒂</w:t>
        <w:br/>
        <w:t>10 大成功/大失败</w:t>
        <w:br/>
        <w:t>ROLL : d10=d10(4)=4</w:t>
        <w:br/>
        <w:t>你屈服了，你要回去做学奴口牙，学习成果是</w:t>
        <w:br/>
        <w:t>ROLL : d10+40=d10(4)+40=44</w:t>
      </w:r>
    </w:p>
    <w:p>
      <w:pPr>
        <w:pStyle w:val="ThreadMinimal"/>
      </w:pPr>
      <w:r>
        <w:t>你不会真的兢兢业业学到睡觉了吧</w:t>
        <w:br/>
        <w:t>ROLL : d100=d100(55)=55</w:t>
        <w:br/>
        <w:t>好吧，假设你中午起床，那大概学到晚饭就摆了，开玩！</w:t>
        <w:br/>
        <w:t>1-3 捏手办2.0</w:t>
        <w:br/>
        <w:t>4-6 打游戏zsbd</w:t>
        <w:br/>
        <w:t>7-9 出门散步</w:t>
        <w:br/>
        <w:t>10 大成功/大失败</w:t>
        <w:br/>
        <w:t>ROLL : d10=d10(8)=8</w:t>
        <w:br/>
        <w:t>你决定出门逛逛，这个逛逛的范围是</w:t>
        <w:br/>
        <w:t>0 深海猎人特区——50 城市范围内——100 想入水了</w:t>
        <w:br/>
        <w:t>ROLL : d100=d100(31)=31</w:t>
      </w:r>
    </w:p>
    <w:p>
      <w:pPr>
        <w:pStyle w:val="ThreadMinimal"/>
      </w:pPr>
      <w:r>
        <w:t>感觉千楼该有番外了但是！导游感觉自己才没写几天(主线才哪到哪啊)，根本没啥番外好写……[s:ac:怕]</w:t>
        <w:br/>
        <w:t>那么倒过来给读者留下一个问题吧，目前为止，你记忆最深刻/最喜欢的剧情是哪段？</w:t>
      </w:r>
    </w:p>
    <w:p>
      <w:pPr>
        <w:pStyle w:val="ThreadMinimal"/>
      </w:pPr>
      <w:r>
        <w:t>一些问题统一解答</w:t>
        <w:br/>
        <w:t>Q：话说以后会不会有描写不多的塞克提斯出现呢？</w:t>
        <w:br/>
        <w:t>A：也许，对骰子来说，一切皆有可能，导游写到目前为止是无大纲驾驶(所以狂野飙车概率较高)</w:t>
        <w:br/>
        <w:t>Q：有点好奇盖娅那样的音乐造纸是怎么每次任务都能回来，没被晾在礁石上。</w:t>
        <w:br/>
        <w:t>A：三队长的主要评判其实是乐曲中的情感，也许唱得难听但很有感情就行了(大概)</w:t>
        <w:br/>
        <w:t>Q：小提那周目被91惊吓创了鲸头车，如果出值过高真的会把三队创飞吗？</w:t>
        <w:br/>
        <w:t>A：不会，但是会给提图斯的后脑勺加攻击，三队长特别不幸的话会鼻梁骨折……</w:t>
        <w:br/>
        <w:t>(以及不要再造谣盖娅的音乐造诣了hhh，主角才是9盖娅好歹有18，而且盖娅其他领域的艺术造诣有108呢)</w:t>
        <w:br/>
        <w:t>最后番外写作时间定在五周目结束，内容是给每周目死亡来个reaction的后日谈(？)</w:t>
      </w:r>
    </w:p>
    <w:p>
      <w:pPr>
        <w:pStyle w:val="ThreadMinimal"/>
      </w:pPr>
      <w:r>
        <w:t>感谢所有留评论的人，导游是吃这个维生的口牙！[s:a2:goodjob]</w:t>
        <w:br/>
        <w:t>正经点来说，本安科虽然没有大纲，但主干剧情实在是不可更改而简明易懂(想活下去的主角)，个人体感是就像一条漫长而漆黑的走廊，尽头就是深渊，走廊左右共计有一百扇门，每扇门后面都亮着灯，主角每次推门都争取不被赶出来，但依然不断地失败而导致灯灭……祝愿TA在某一盏灯下能取得胜利吧。[s:ac:羡慕]</w:t>
      </w:r>
    </w:p>
    <w:p>
      <w:pPr>
        <w:pStyle w:val="ThreadMinimal"/>
      </w:pPr>
      <w:r>
        <w:t>你懒得去和海巡队报备半天，干脆就在深海猎人的辖区内逛了逛，权当饭后散步。绕过几个显然遭了艺术家“毒手”的路灯后，你目光所及之处都是泛着微光的建筑，如果能从天穹处往下望，整座城市恐怕宛如集成电路一样精密而富有规划。</w:t>
        <w:br/>
        <w:t>作为一个外来者，你对这个国家的印象是黑色的。阿戈尔人生活在海洋中，缺少视觉上对白天与黑夜的区分，毕竟水面之下除了生物荧光，只有文明才会发出光来，因此无论何时，阿戈尔的城市都在黑暗里高举着文明的灯火。而在这漆黑的摇篮中，他们的城市依然选择了用黑色作底，变相让灯光更加突出——于是对你而言，阿戈尔永远沉浸在黑夜中，像是一场漫长的噩梦后，太阳却永不升起。你说不清楚哪个更像是噩梦。</w:t>
        <w:br/>
        <w:t>路上有遇到熟人吗(海猎辖区+20)</w:t>
        <w:br/>
        <w:t>ROLL : d100+20=d100(45)+20=65</w:t>
        <w:br/>
        <w:t>这位路过的人是</w:t>
        <w:br/>
        <w:t>ROLL : d4=d4(3)=3</w:t>
        <w:br/>
        <w:t>ROLL : d6=d6(6)=6</w:t>
        <w:br/>
        <w:t>一位三队的猎人，但不在你眼熟的范围内，显然，对方曾经认识格纳欧斯，于是愉快地靠近打了个招呼。</w:t>
        <w:br/>
        <w:t>别人喊出自己的名字却发现不认识对方什么的……没事，在地球上你又不是没碰到过。你摁下脑子里的尖叫，深吸半口气。</w:t>
        <w:br/>
        <w:t>——然后你悲哀地发现自己顶多能说个嗨。</w:t>
      </w:r>
    </w:p>
    <w:p>
      <w:pPr>
        <w:pStyle w:val="ThreadMinimal"/>
      </w:pPr>
      <w:r>
        <w:t>对方的性别</w:t>
        <w:br/>
        <w:t>ROLL : d2=d2(2)=2</w:t>
        <w:br/>
        <w:t>对方和格纳欧斯的熟悉度(不是同队-20，深海猎人+30)</w:t>
        <w:br/>
        <w:t>ROLL : d100+10=d100(91)+10=101</w:t>
        <w:br/>
        <w:t>阿门！怎么会熟成这样，简直是全熟！奥拉和格纳欧斯熟悉的原因是</w:t>
        <w:br/>
        <w:t>1-3 在成海猎前就是老同学</w:t>
        <w:br/>
        <w:t>4-6 类似乌西的师生关系</w:t>
        <w:br/>
        <w:t>7-9 奥拉是四队转三队的前队友</w:t>
        <w:br/>
        <w:t>10 大成功/大失败</w:t>
        <w:br/>
        <w:t>ROLL : d10=d10(2)=2</w:t>
      </w:r>
    </w:p>
    <w:p>
      <w:pPr>
        <w:pStyle w:val="ThreadMinimal"/>
      </w:pPr>
      <w:r>
        <w:t>在这个可能的危机前导游发现另一个危机给差点忘了。</w:t>
        <w:br/>
        <w:t>蒂塔要求布兰都斯和乌尔比安出具格纳欧斯的报告，她要求的期限是</w:t>
        <w:br/>
        <w:t>1-3 Day15当晚就要</w:t>
        <w:br/>
        <w:t>4-6 Day14交上来</w:t>
        <w:br/>
        <w:t>7-9 Day13不能再拖了</w:t>
        <w:br/>
        <w:t>10 大成功/大失败</w:t>
        <w:br/>
        <w:t>ROLL : d10=d10(4)=4</w:t>
        <w:br/>
        <w:t>然而今天就是Day14而且马上要过完了，蒂塔收到报告了吗(催促+20)</w:t>
        <w:br/>
        <w:t>ROLL : d100+20=d100(21)+20=41</w:t>
        <w:br/>
        <w:t>蒂塔竟然还没收到？哦也对，主角今天放假没去实验室，布兰都斯那边是</w:t>
        <w:br/>
        <w:t>1-3 其实是主角忘了但乌尔比安忙也忘了</w:t>
        <w:br/>
        <w:t>4-6 的确不用去，布兰都斯忙着给日期造假</w:t>
        <w:br/>
        <w:t>7-9 他也忙忘了要给蒂塔发报告罢了</w:t>
        <w:br/>
        <w:t>10 大成功/大失败</w:t>
        <w:br/>
        <w:t>ROLL : d10=d10(9)=9</w:t>
      </w:r>
    </w:p>
    <w:p>
      <w:pPr>
        <w:pStyle w:val="ThreadMinimal"/>
      </w:pPr>
      <w:r>
        <w:t>忙，忙点好啊，布兰都斯你能在今天的剩余时间里想起来吗(事关重大+20，真的忙-20)</w:t>
        <w:br/>
        <w:t>ROLL : d100=d100(28)=28</w:t>
        <w:br/>
        <w:t>布兰都斯盯着正在解析的系统，脑子里飞过去合成剂改良的方向、需要重新采购的仪器和……和什么来着？</w:t>
        <w:br/>
        <w:t>系统解析成果，新的报告结果出来了。</w:t>
        <w:br/>
        <w:t>布兰都斯立马投入到新的思考当中，他袍子底下的触须疑惑地摇了摇，最终还是沉寂了下去。</w:t>
        <w:br/>
        <w:t>蒂塔发现今天收不到报告后，会</w:t>
        <w:br/>
        <w:t>1-3 打给歌蕾蒂娅质问</w:t>
        <w:br/>
        <w:t>4-6 杀到布兰都斯研究所</w:t>
        <w:br/>
        <w:t>7-9 把事放到执政官会议上</w:t>
        <w:br/>
        <w:t>10 大成功/大失败</w:t>
        <w:br/>
        <w:t>ROLL : d10=d10(6)=6</w:t>
        <w:br/>
        <w:t>蒂塔的行动速度是(焦虑+20，小于50明天Day13再说)</w:t>
        <w:br/>
        <w:t>ROLL : d100+20=d100(67)+20=87</w:t>
        <w:br/>
        <w:t>蒂塔执政官将今晚降临布兰都斯的研究所，至于报告，希望布兰都斯你有事先准备吧。</w:t>
      </w:r>
    </w:p>
    <w:p>
      <w:pPr>
        <w:pStyle w:val="ThreadMinimal"/>
      </w:pPr>
      <w:r>
        <w:t>奥拉的性格是</w:t>
        <w:br/>
        <w:t>0 内向——100 外向</w:t>
        <w:br/>
        <w:t>ROLL : d100=d100(83)=83</w:t>
        <w:br/>
        <w:t>0 悲观——100 乐观</w:t>
        <w:br/>
        <w:t>ROLL : d100=d100(82)=82</w:t>
        <w:br/>
        <w:t>而这边，你还在和“陌生的熟人”痛苦聊天。</w:t>
        <w:br/>
        <w:t>“格纳欧斯！”她远远地看见你就开始招手，在你犹豫着接近时，她直接冲过来一把拦住你，“天啊，我们上次排到一起轮休都是去年的事了！”</w:t>
        <w:br/>
        <w:t>你轻轻回抱了下，挑了一句万金油话术："最近过得怎么样？"</w:t>
        <w:br/>
        <w:t>奥拉的回答是</w:t>
        <w:br/>
        <w:t>1-3 除了抓深海信徒没啥大事啊</w:t>
        <w:br/>
        <w:t>4-6 队长新写的曲子很有意思</w:t>
        <w:br/>
        <w:t>7-9 格纳欧斯你总算比以前活泼点了</w:t>
        <w:br/>
        <w:t>10 大成功/大失败</w:t>
        <w:br/>
        <w:t>ROLL : d10=d10(1)=1</w:t>
      </w:r>
    </w:p>
    <w:p>
      <w:pPr>
        <w:pStyle w:val="ThreadMinimal"/>
      </w:pPr>
      <w:r>
        <w:t>你这个深海信徒的含金量是(大于50是海猎)</w:t>
        <w:br/>
        <w:t>ROLL : d100=d100(13)=13</w:t>
        <w:br/>
        <w:t>奥拉没怎么怀疑你，毕竟格纳欧斯从前就是这副沉默寡言的样子：“我？还不赖吧，就是有点忙，自从抓到那个一队的叛徒后，躲在城市里的其他深海教徒也被发现了。”她揉了把脸，“那群人真是不可理喻……唉，反正我宁愿和你们一队一起去出剿灭任务.”</w:t>
        <w:br/>
        <w:t>“玛尔卡她……”你张了张口，却也不知道能说些什么。事情已经尘埃落定。</w:t>
        <w:br/>
        <w:t>奥拉的后续计划是</w:t>
        <w:br/>
        <w:t>0 就此别过吧，该回宿舍了——100 老同学不得叙叙旧</w:t>
        <w:br/>
        <w:t>ROLL : d100=d100(13)=13</w:t>
        <w:br/>
        <w:t>“没事，别想那么多，战争都马上要结束了。”她轻轻拍了拍你的背，扑哧一笑，"你该想想，以后你这嘴笨的样子该怎么办啊？”</w:t>
        <w:br/>
        <w:t>你配合地展开一个笑容，看着她摆摆手后潇洒离去。</w:t>
        <w:br/>
        <w:t>自始至终，你都不知道对方的名字。</w:t>
      </w:r>
    </w:p>
    <w:p>
      <w:pPr>
        <w:pStyle w:val="ThreadMinimal"/>
      </w:pPr>
      <w:r>
        <w:t>然而在你心绪万千回家睡觉的时候，蒂塔已经站在了布兰都斯研究所的门口。</w:t>
        <w:br/>
        <w:t>研究所的门禁系统是</w:t>
        <w:br/>
        <w:t>1-3 执政官就有权限</w:t>
        <w:br/>
        <w:t>4-6 只有研究员权限</w:t>
        <w:br/>
        <w:t>7-9 仅乌尔比安与布兰都斯</w:t>
        <w:br/>
        <w:t>10 大成功/大失败</w:t>
        <w:br/>
        <w:t>ROLL : d10=d10(7)=7</w:t>
        <w:br/>
        <w:t>显然研究所有着极其严格的门禁系统，即使是执政官亲临，那也得有两位负责人授予的密钥才行。蒂塔不得不打给了</w:t>
        <w:br/>
        <w:t>ROLL : d2=d2(1)=1</w:t>
        <w:br/>
        <w:t>她打给了深海猎人计划的总负责人乌尔比安，but，乌尔比安接没接还是个问题(总是很忙-20，执政官来电+20)</w:t>
        <w:br/>
        <w:t>ROLL : d100=d100(83)=83</w:t>
        <w:br/>
        <w:t>这件事蒂塔发起，歌蕾蒂娅转达，马库斯监制而布兰都斯执行，理论上乌尔比安应该知道这该说不说荒谬的闹剧，但实际上</w:t>
        <w:br/>
        <w:t>ROLL : d100=d100(71)=71</w:t>
      </w:r>
    </w:p>
    <w:p>
      <w:pPr>
        <w:pStyle w:val="ThreadMinimal"/>
      </w:pPr>
      <w:r>
        <w:t>"乌尔比安。"蒂塔冷静地要求，“把你研究所的密钥给我一份，我要进去找布兰都斯。”</w:t>
        <w:br/>
        <w:t>乌尔比安顿了一下：“布兰都斯……他大概忙到完全忘记你的事情了。”甚至可能连修改好日期的报告都没准备。</w:t>
        <w:br/>
        <w:t>乌尔比安的灵感(了解布兰都斯+20)</w:t>
        <w:br/>
        <w:t>ROLL : d100+20=d100(92)+20=112</w:t>
        <w:br/>
        <w:t>从不拉跨的三队长飞快地理清了事情的脉络，并肯定老朋友九成九是没有报告可以交的，于是他决定</w:t>
        <w:br/>
        <w:t>1-3 给密钥并迅速通知布兰都斯</w:t>
        <w:br/>
        <w:t>4-6 给密钥并自己改一份传给布兰都斯</w:t>
        <w:br/>
        <w:t>7-9 直接拒绝蒂塔并抗议干涉</w:t>
        <w:br/>
        <w:t>10 大成功/大失败</w:t>
        <w:br/>
        <w:t>ROLL : d10=d10(2)=2</w:t>
        <w:br/>
        <w:t>“密钥已经发给你了。”对面毫不客气地挂断了通讯。</w:t>
        <w:br/>
        <w:t>真不愧是那个乌尔比安……蒂塔挑了挑眉，拿出终端刷开了大门。</w:t>
        <w:br/>
        <w:t>蒂塔找到布兰都斯实验室的速度</w:t>
        <w:br/>
        <w:t>ROLL : d100=d100(95)=95</w:t>
        <w:br/>
        <w:t>布兰都斯接通乌尔比安的速度</w:t>
        <w:br/>
        <w:t>ROLL : d100=d100(69)=69</w:t>
      </w:r>
    </w:p>
    <w:p>
      <w:pPr>
        <w:pStyle w:val="ThreadMinimal"/>
      </w:pPr>
      <w:r>
        <w:t>作为同样精通技术的执政官，研究所对蒂塔来说熟悉得像回家一样，她几步毫不迟疑地就根据逻辑推断出布兰都斯所属的实验室，摁响了提醒的铃。</w:t>
        <w:br/>
        <w:t>而这时，乌尔比安的通讯还没被布兰都斯注意到。</w:t>
        <w:br/>
        <w:t>布兰都斯的专注力(研究员+20)</w:t>
        <w:br/>
        <w:t>ROLL : d100+20=d100(98)+20=118</w:t>
        <w:br/>
        <w:t>蒂塔摁铃的提醒力度(专用提醒铃+20)</w:t>
        <w:br/>
        <w:t>ROLL : d100+20=d100(60)+20=80</w:t>
        <w:br/>
        <w:t>？布兰都斯你专注大成功，这大半夜的你到底在研究什么啊？</w:t>
        <w:br/>
        <w:t>1-3 深海猎人修复液</w:t>
        <w:br/>
        <w:t>4-6 深海猎人特供麻醉剂</w:t>
        <w:br/>
        <w:t>7-9 其实是特殊自适应接点</w:t>
        <w:br/>
        <w:t>10 大成功/大失败</w:t>
        <w:br/>
        <w:t>ROLL : d10=d10(8)=8</w:t>
        <w:br/>
        <w:t>怪不得你还得大半夜在搞这个，实验室默认没有其他人了，毕竟是绝密事项，那专注大成功代表</w:t>
        <w:br/>
        <w:t>1-3 乌尔比安通讯白打</w:t>
        <w:br/>
        <w:t>4-6 +蒂塔摁铃完全没有效果</w:t>
        <w:br/>
        <w:t>7-9 +破门而入都不动如山</w:t>
        <w:br/>
        <w:t>10 大成功/大失败</w:t>
        <w:br/>
        <w:t>ROLL : d10=d10(5)=5</w:t>
      </w:r>
    </w:p>
    <w:p>
      <w:pPr>
        <w:pStyle w:val="ThreadMinimal"/>
      </w:pPr>
      <w:r>
        <w:t>好兄弟的提醒当没听见，门外的按铃更是不存在，布兰都斯完全投入到这谨慎的实验中。除非有人破门而入，否则他是不可能回神的了。</w:t>
        <w:br/>
        <w:t>蒂塔被迫的决策是</w:t>
        <w:br/>
        <w:t>1-3 算了，明天白天再来</w:t>
        <w:br/>
        <w:t>4-6 乌尔比安你给我滚过来</w:t>
        <w:br/>
        <w:t>7-9 直接把门卸了</w:t>
        <w:br/>
        <w:t>10 大成功/大失败</w:t>
        <w:br/>
        <w:t>ROLL : d10=d10(5)=5</w:t>
        <w:br/>
        <w:t>在一而再再而三的摁铃而等待后，蒂塔的怒火已经膨胀到一种肉眼可见的状态，她拿出终端直接追责这所研究所的另一位权限者。</w:t>
        <w:br/>
        <w:t>乌尔比安这时的终端状态是</w:t>
        <w:br/>
        <w:t>0 占线——100 接通</w:t>
        <w:br/>
        <w:t>ROLL : d100=d100(55)=55</w:t>
        <w:br/>
        <w:t>乌尔比安擦着时间勉强接通了终端：“蒂塔执政官？”</w:t>
        <w:br/>
        <w:t>“你的生物信息能刷开研究所所有门禁，对吧。”蒂塔强压着怒火说，“帮我开个门，乌尔比安——我要看看布兰都斯究竟躲在实验室里搞什么鬼！”</w:t>
        <w:br/>
        <w:t>乌尔比安的同意程度(担心布兰都斯+20，东窗事发不妥-20)</w:t>
        <w:br/>
        <w:t>ROLL : d100=d100(36)=36</w:t>
      </w:r>
    </w:p>
    <w:p>
      <w:pPr>
        <w:pStyle w:val="ThreadMinimal"/>
      </w:pPr>
      <w:r>
        <w:t>“我拒绝。”对方冷淡地回复。</w:t>
        <w:br/>
        <w:t>蒂塔思绪一断，然而在她的怒火重新席卷之前，乌尔比安继续无动于衷地陈述：“我不会为了这点小事随意打扰布兰都斯的研究，你也不行，蒂塔执政官，你已经被愤怒冲坏了头脑，我看不见你最基本的、对研究人员的尊重。”</w:t>
        <w:br/>
        <w:t>“我会在明天督促布兰都斯提交报告。”他压低了声音警告，“但希望你清楚，蒂塔，我们的出发点从来不是同一条道路：我只是在证实阿戈尔与猎人值得互相信任。”</w:t>
        <w:br/>
        <w:t>“——而你正在毁灭这种信任。”</w:t>
        <w:br/>
        <w:t>他再次挂断了通讯。</w:t>
        <w:br/>
        <w:t>此刻蒂塔的心情</w:t>
        <w:br/>
        <w:t>0 愤怒与悲伤——100 反思与自我怀疑</w:t>
        <w:br/>
        <w:t>ROLL : d100=d100(27)=27</w:t>
        <w:br/>
        <w:t>在了解到乌尔比安的意见后她决定</w:t>
        <w:br/>
        <w:t>1-3 我就是要卸掉这扇门</w:t>
        <w:br/>
        <w:t>4-6 就在门前等到布兰都斯出来</w:t>
        <w:br/>
        <w:t>7-9 明天第一时间要求报告</w:t>
        <w:br/>
        <w:t>10 大成功/大失败</w:t>
        <w:br/>
        <w:t>ROLL : d10=d10(8)=8</w:t>
        <w:br/>
        <w:t>格纳欧斯。蒂塔盯着眼前的这扇门。她是他的母亲，但不是深海猎人，于是她就被永久地放逐出了他的生活之中。</w:t>
        <w:br/>
        <w:t>她和格纳欧斯之间也有一扇被焊死的门。</w:t>
      </w:r>
    </w:p>
    <w:p>
      <w:pPr>
        <w:pStyle w:val="ThreadMinimal"/>
      </w:pPr>
      <w:r>
        <w:t>Day13</w:t>
        <w:br/>
        <w:t>你对昨晚发生的深夜纠纷一无所知，起床时看了眼日历，惊讶地发现这好像是你活得最久的一次了。</w:t>
        <w:br/>
        <w:t>这带给你心情复杂的喜悦。</w:t>
        <w:br/>
        <w:t>你照例来布兰都斯的实验室报道，发现</w:t>
        <w:br/>
        <w:t>1-3 布兰都斯在实验室里睡着了</w:t>
        <w:br/>
        <w:t>4-6 布兰都斯不在实验室</w:t>
        <w:br/>
        <w:t>7-9 乌尔比安和蒂塔竟然也在</w:t>
        <w:br/>
        <w:t>10 大成功/大失败</w:t>
        <w:br/>
        <w:t>ROLL : d10=d10(8)=8</w:t>
        <w:br/>
        <w:t>“没事，和以前一样做个检查就好。”布兰都斯微笑着朝你招手，虽然你完全能看出那微笑的勉强。</w:t>
        <w:br/>
        <w:t>你谨言慎行地配合了检查，不敢像以前那样，偶尔陪布兰都斯说两个烂糟糟的冷笑话。</w:t>
        <w:br/>
        <w:t>今天你的体检情况是</w:t>
        <w:br/>
        <w:t>ROLL : d100=d100(92)=92</w:t>
      </w:r>
    </w:p>
    <w:p>
      <w:pPr>
        <w:pStyle w:val="ThreadMinimal"/>
      </w:pPr>
      <w:r>
        <w:t>布兰都斯惊讶地睁大了眼睛。这是这几天来你体检报告最好看的一次，旁边的蒂塔误会了他的神情，脸色一沉：“怎么了？”</w:t>
        <w:br/>
        <w:t>“没。”他赶紧把报告递过去，“只是我错估了格纳欧斯的恢复能力，复查显示他的各项指标已经基本达到了病前的水准。”</w:t>
        <w:br/>
        <w:t>蒂塔脸色依旧难看地翻看着这份与其说是报告不如说是病例的文件。</w:t>
        <w:br/>
        <w:t>报告显示，格纳欧斯的大脑曾短暂经历过一段时间的海嗣化，但这个过程最后被自发终止，尽管现在格纳欧斯已经康复结束，他的大脑也不可逆地产生了变化。因此逻辑上说，那次视讯只是一次意外。</w:t>
        <w:br/>
        <w:t>蒂塔的怀疑(母亲+20)</w:t>
        <w:br/>
        <w:t>ROLL : d100+20=d100(38)+20=58</w:t>
        <w:br/>
        <w:t>你感觉到蒂塔在翻看中瞥了你一眼，残留着堪称偏执的怀疑。</w:t>
        <w:br/>
        <w:t>她的困惑被事实回答了，她的质疑被逻辑击破了，但她的情感仍被搁置在愤怒之下。蒂塔仍在隐秘地怀疑你，出于她身为一个母亲的本能，但作为一个执政官而言，她对着乌尔比安和布兰都斯点了点头：“我接受这份报告，当然，我仍坚持要求举行内部听证会，以重新审视深海猎人改造方案与手术相关流程的问题。”</w:t>
        <w:br/>
        <w:t>她没有再看你一眼，雷厉风行地离开了。</w:t>
      </w:r>
    </w:p>
    <w:p>
      <w:pPr>
        <w:pStyle w:val="ThreadMinimal"/>
      </w:pPr>
      <w:r>
        <w:t>不是，这什么情况？你茫然地在布兰都斯和乌尔比安之间来回看了看，前者松了一口气，后者反而眉头紧皱。</w:t>
        <w:br/>
        <w:t>“我知道你昨晚在研究什么，布兰都斯。”乌尔比安瞥了你一眼，抬手示意你可以走了，“如果给执政官们看这种监控，他们只会推迟乃至放弃弑神计划。”</w:t>
        <w:br/>
        <w:t>深海猎人可以和海嗣共存？这不如说他们本质上都是海嗣。</w:t>
        <w:br/>
        <w:t>布兰都斯的回答是</w:t>
        <w:br/>
        <w:t>1-3 这种事情当然没有监控</w:t>
        <w:br/>
        <w:t>4-6 要不要入侵数据库删除部分文件</w:t>
        <w:br/>
        <w:t>7-9 以战争在即为由拒绝听证会</w:t>
        <w:br/>
        <w:t>10 大成功/大失败</w:t>
        <w:br/>
        <w:t>ROLL : d10=d10(8)=8</w:t>
        <w:br/>
        <w:t>“我们就一点也不能拒绝？”布兰都斯心烦意乱，“战争在即，他们这样做被其他人知道了，只会动摇军心……阿戈尔人如果不信任猎人们，猎人们要怎样为他们而战？”</w:t>
        <w:br/>
        <w:t>乌尔比安认为这办法成功率(此地无银三百两-20，联合抗命+20)</w:t>
        <w:br/>
        <w:t>ROLL : d100=d100(34)=34</w:t>
        <w:br/>
        <w:t>“但这个方案成功率不会超过四成，深海猎人诞生之初签署的文件里已经确保了我们必须服从阿戈尔。”乌尔比安低声说，“阿戈尔可以怀疑猎人，但猎人绝不能背叛阿戈尔。”</w:t>
        <w:br/>
        <w:t>时间紧急，乌尔比安压了压帽子，准备离开：“我会通知歌蕾蒂娅他们做好准备，这可能是场拉锯战——另外，如果有人想暴力闯入你的实验室，通知我。”</w:t>
        <w:br/>
        <w:t>布兰都斯望着那个背影离去的方向，满腹忧愁。</w:t>
        <w:br/>
        <w:t>他的朋友永远身负重任，他的朋友总是眉头紧锁，他的朋友在十三天后，就要奔赴一场生死不知的战场……他几乎所有的朋友。</w:t>
      </w:r>
    </w:p>
    <w:p>
      <w:pPr>
        <w:pStyle w:val="ThreadMinimal"/>
      </w:pPr>
      <w:r>
        <w:t>你比平常更迟地抵达了马库斯的办公室，不过马库斯也没说什么，只是把今天的文件痛苦地推过来。</w:t>
        <w:br/>
        <w:t>今日文件压力为</w:t>
        <w:br/>
        <w:t>ROLL : d100=d100(57)=57</w:t>
        <w:br/>
        <w:t>虽然并没有多到崩溃的程度，但你依然得花费不少心思才能完成，那种似乎可以摸鱼又其实不能的错觉久久不散。而在写文件的中途，你发现马库斯接了一则通讯，对面是乌尔比安。</w:t>
        <w:br/>
        <w:t>执政官会议打算什么时候举办听证会</w:t>
        <w:br/>
        <w:t>ROLL : d13=d13(5)=5</w:t>
        <w:br/>
        <w:t>五天后，深海猎人内部将召开有关改造和治疗方案的听证会，而四位队长的意见是</w:t>
        <w:br/>
        <w:t>马库斯</w:t>
        <w:br/>
        <w:t>0 妥协——100 反抗</w:t>
        <w:br/>
        <w:t>ROLL : d100=d100(60)=60</w:t>
        <w:br/>
        <w:t>歌蕾蒂娅</w:t>
        <w:br/>
        <w:t>0 妥协——100 反抗</w:t>
        <w:br/>
        <w:t>ROLL : d100=d100(93)=93</w:t>
        <w:br/>
        <w:t>乌尔比安</w:t>
        <w:br/>
        <w:t>0 妥协——100 反抗</w:t>
        <w:br/>
        <w:t>ROLL : d100=d100(7)=7</w:t>
        <w:br/>
        <w:t>缇比利娅</w:t>
        <w:br/>
        <w:t>0 妥协——100 反抗</w:t>
        <w:br/>
        <w:t>ROLL : d100=d100(70)=70</w:t>
      </w:r>
    </w:p>
    <w:p>
      <w:pPr>
        <w:pStyle w:val="ThreadMinimal"/>
      </w:pPr>
      <w:r>
        <w:t>首先要明确一个事情，乌尔比安不会把自适应接点变异告诉其他人的，所以他怎么解释自己格外抗拒听证会调用监控</w:t>
        <w:br/>
        <w:t>1-3 不用解释，海猎都讨厌被看手术</w:t>
        <w:br/>
        <w:t>4-6 以布兰都斯抗拒为借口</w:t>
        <w:br/>
        <w:t>7-9 声称布兰都斯在研究危险品</w:t>
        <w:br/>
        <w:t>10 大成功/大失败</w:t>
        <w:br/>
        <w:t>ROLL : d10=d10(8)=8</w:t>
        <w:br/>
        <w:t>队长们的联合会议上，气氛凝重到窒息。</w:t>
        <w:br/>
        <w:t>“……另外，研究所的监控绝不能被提取。”乌尔比安忽然说。“布兰都斯私下里在试验阿戈尔人细胞和海嗣细胞的共存，我已经阻止了他，但不能删掉监控，太显眼了。”</w:t>
        <w:br/>
        <w:t>其他人不可思议地看着他。</w:t>
        <w:br/>
        <w:t>“当初就不该相信他对海嗣细胞只是研究的自称。”歌蕾蒂娅深吸一口气，“这时候给敌人提供不利证据……”</w:t>
        <w:br/>
        <w:t>马库斯打破彼此的沉思：“所以，你们打算怎么办？是让直接他们滚蛋，还是先申请系统仲裁，再修改文件拖延时间？”</w:t>
        <w:br/>
        <w:t>“其他执政官联合起来的系统权限比我们更高。”缇比利娅靠在高背椅上敲打扶手，“他们在乎的不过于深海猎人是否已经海嗣化成为新的灾难，我们完全可以用一场小型战役的胜利进行威慑，重新强调我们的身份是战士，而非敌人。”</w:t>
        <w:br/>
        <w:t>歌蕾蒂娅极尽冷漠地笑了：“不，缇比利娅，太轻了，太轻了……那些人从没真正正视过深海猎人的存在，他们只是把我们分为怪物，而迟早有一天，海巡队和防御系统会指向我们——”</w:t>
        <w:br/>
        <w:t>“束手就擒？不。”她的虹膜里闪过一道光，“我们也该以血回击。”</w:t>
        <w:br/>
        <w:t>他们看向一直沉思的那个人，深海猎人的创造者、建立者、领导者，阿戈尔的第一个深海猎人。</w:t>
        <w:br/>
        <w:t>乌尔比安说：“配合他们。”</w:t>
      </w:r>
    </w:p>
    <w:p>
      <w:pPr>
        <w:pStyle w:val="ThreadMinimal"/>
      </w:pPr>
      <w:r>
        <w:t>会议中再次短暂地沉默了几秒。</w:t>
        <w:br/>
        <w:t>随后爆发出质疑的浪潮。</w:t>
        <w:br/>
        <w:t>“别开玩笑了乌尔比安，你——不，难道你要牺牲布兰都斯？”</w:t>
        <w:br/>
        <w:t>这是马库斯的怀疑。</w:t>
        <w:br/>
        <w:t>“你是被深海教会洗脑了吗乌尔比安，在这种时候投降？”</w:t>
        <w:br/>
        <w:t>这是出离愤怒的缇比利娅。</w:t>
        <w:br/>
        <w:t>“乌尔比安。”歌蕾蒂娅从桌边站起身，克制地发问，“——你确定，要当一个叛徒？”</w:t>
        <w:br/>
        <w:t>被质疑的人面无表情：“我无所谓你们怎么评价我，称呼我，我只需要一个结果。”</w:t>
        <w:br/>
        <w:t>“深海猎人计划的初衷是为了应对和解决海嗣问题。”他扫过同僚们面色各异的脸，“还有十三天，我们就将处决海嗣的神，从源头上处理问题，所以此刻，没有比深海猎人这个组织的存续更重要的目标。”</w:t>
        <w:br/>
        <w:t>“你如何确定听证会不是在杀死这个目标？”</w:t>
        <w:br/>
        <w:t>他们说。</w:t>
        <w:br/>
        <w:t>“你们又如何确定反抗不会加剧对深海猎人的怀疑？”</w:t>
        <w:br/>
        <w:t>他说。</w:t>
        <w:br/>
        <w:t>马库斯的说服</w:t>
        <w:br/>
        <w:t>ROLL : d100=d100(80)=80</w:t>
        <w:br/>
        <w:t>歌蕾蒂娅的说服</w:t>
        <w:br/>
        <w:t>ROLL : d100=d100(42)=42</w:t>
        <w:br/>
        <w:t>乌尔比安的说服</w:t>
        <w:br/>
        <w:t>ROLL : d100=d100(46)=46</w:t>
        <w:br/>
        <w:t>缇比利娅的说服</w:t>
        <w:br/>
        <w:t>ROLL : d100=d100(39)=39</w:t>
      </w:r>
    </w:p>
    <w:p>
      <w:pPr>
        <w:pStyle w:val="ThreadMinimal"/>
      </w:pPr>
      <w:r>
        <w:t>“都冷静点。”马库斯一拳砸在桌上，“各退一步，好吧？歌蕾蒂娅，你别忘了深海猎人是为什么而诞生的，而你，乌尔比安，你别想着献祭几个主要负责人就逃脱事端。”</w:t>
        <w:br/>
        <w:t>他精疲力竭地叹气：“我以深海猎人一队长的身份建议，折中一下，我们是需要表露我们的抗议和不满，阻挠他们开展听证会，但——还没有要到对整个国家宣战的地步吧？”</w:t>
        <w:br/>
        <w:t>马库斯的说服</w:t>
        <w:br/>
        <w:t>ROLL : d100=d100(9)=9</w:t>
        <w:br/>
        <w:t>歌蕾蒂娅的说服</w:t>
        <w:br/>
        <w:t>ROLL : d100=d100(31)=31</w:t>
        <w:br/>
        <w:t>乌尔比安的说服</w:t>
        <w:br/>
        <w:t>ROLL : d100=d100(61)=61</w:t>
        <w:br/>
        <w:t>缇比利娅的说服</w:t>
        <w:br/>
        <w:t>ROLL : d100=d100(31)=31</w:t>
        <w:br/>
        <w:t>“然而你越阻挠他们开听证会，他们越是会对深海猎人起疑心。”乌尔比安几乎不用想就能猜到那些执政官的逻辑会如何运转，“我们需要喂给他们一点想要的东西，才能保住更有用的手！”</w:t>
        <w:br/>
        <w:t>“他们会质疑改造方案，质疑手术流程的内容，但——”</w:t>
        <w:br/>
        <w:t>异变的自适应接点手术，只有我和格纳欧斯接受过。</w:t>
      </w:r>
    </w:p>
    <w:p>
      <w:pPr>
        <w:pStyle w:val="ThreadMinimal"/>
      </w:pPr>
      <w:r>
        <w:t>第三轮了，最后一轮，导游也不知道谁能胜出哇啊啊啊</w:t>
        <w:br/>
        <w:t>马库斯的说服</w:t>
        <w:br/>
        <w:t>ROLL : d100=d100(50)=50</w:t>
        <w:br/>
        <w:t>乌尔比安的说服</w:t>
        <w:br/>
        <w:t>ROLL : d100=d100(42)=42</w:t>
        <w:br/>
        <w:t>“但他们也就只能质疑了！因为我们不会让他们接近营地半步！”马库斯无可忍受，低吼道，“让他们质疑吧，质疑我们这群十有八九会死在十几天后的人的忠诚！”</w:t>
        <w:br/>
        <w:t>“我们会驳回，会无视，但不会屈从，也绝不会背叛！”</w:t>
        <w:br/>
        <w:t>他稍微冷静了点，近乎诚恳地看着对面：“乌尔比安，我知道你肯定还在隐瞒什么，说实话，我不想管，说与不说都是你的自由。可如果你急着要让几个人替深海猎人、替所有人送死？”</w:t>
        <w:br/>
        <w:t>“那我看少数服从多数很有其必要性。”缇比利娅瞥了一眼沉默的歌蕾蒂娅，“你觉得呢，剑鱼？”</w:t>
        <w:br/>
        <w:t>“我仍坚持我的观点。”她没有动摇地坐在那里，冷眼旁观，“如果马库斯的计划出了差错，我们需要一个足够激烈的后备计划——当然，再烂的计划，也比乌尔比安的空想强。”</w:t>
        <w:br/>
        <w:t>乌尔比安戴上帽子离席：“那么我也坚持我的观点。”</w:t>
        <w:br/>
        <w:t>“胜利永远需要牺牲，不管是何种牺牲，而它总是必要的。”</w:t>
        <w:br/>
        <w:t>他们不欢而散。</w:t>
      </w:r>
    </w:p>
    <w:p>
      <w:pPr>
        <w:pStyle w:val="ThreadMinimal"/>
      </w:pPr>
      <w:r>
        <w:t>最终深海猎人的队长们决定如何应对听证会？</w:t>
        <w:br/>
        <w:t>1-3 非暴力不合作，封闭辖区</w:t>
        <w:br/>
        <w:t>4-6 拿研究所机密扯皮</w:t>
        <w:br/>
        <w:t>7-9 自导自演布兰都斯被袭击栽赃</w:t>
        <w:br/>
        <w:t>10 大成功/大失败</w:t>
        <w:br/>
        <w:t>ROLL : d10=d10(1)=1</w:t>
        <w:br/>
        <w:t>五天后，在听证会成员打算前往布兰都斯研究所的时候，他们会惊讶地发现整块地区都被深海猎人封锁，而执政官的命令失去了作用。</w:t>
        <w:br/>
        <w:t>而名义上，猎人们的封锁理由是：布兰都斯正在对带回来的活体海嗣做大型实验。</w:t>
        <w:br/>
        <w:t>你对此尚且一无所知。</w:t>
      </w:r>
    </w:p>
    <w:p>
      <w:pPr>
        <w:pStyle w:val="ThreadMinimal"/>
      </w:pPr>
      <w:r>
        <w:t>你只知道这个下午的后半截里，马库斯都消失了，直到下班时间他也没有回来。但深海猎人的队长本来就是极其忙碌的岗位，批文书已经算是放松，你怀着一点点的担忧返回了宿舍，却看到终端里多了一封短信。</w:t>
        <w:br/>
        <w:t>1-3 布兰都斯通知明天还得来</w:t>
        <w:br/>
        <w:t>4-6 乌尔比安通知听证会</w:t>
        <w:br/>
        <w:t>7-9 马库斯通知明天任务</w:t>
        <w:br/>
        <w:t>10 大成功/大失败</w:t>
        <w:br/>
        <w:t>ROLL : d10=d10(3)=3</w:t>
        <w:br/>
        <w:t>啊？你还以为你不用在研究所坐牢了。你垮着脸钻进被窝，祈祷明天的体检报告千万别太难看，不然，那刑期还得要延长。</w:t>
        <w:br/>
        <w:t>Day 12</w:t>
        <w:br/>
        <w:t>你盯着疲惫了许多的布兰都斯，等他宣布一个结果。你的检测情况是</w:t>
        <w:br/>
        <w:t>ROLL : d100=d100(57)=57</w:t>
        <w:br/>
        <w:t>“走吧。”布兰都斯搭着你的肩膀往外推了推，“我知道你不喜欢在研究所呆着，这里多多少少都残留着海嗣的味道。”</w:t>
        <w:br/>
        <w:t>你的灵感(布兰都斯的异状+20)</w:t>
        <w:br/>
        <w:t>ROLL : d100+20=d100(61)+20=81</w:t>
      </w:r>
    </w:p>
    <w:p>
      <w:pPr>
        <w:pStyle w:val="ThreadMinimal"/>
      </w:pPr>
      <w:r>
        <w:t>你疑虑地看向布兰都斯身后的实验台，台面上多了些你之前没见过的纸质文件，可在你的记忆里，布兰都斯本不需要写这么多的……报告？</w:t>
        <w:br/>
        <w:t>你的怀疑是</w:t>
        <w:br/>
        <w:t>1-3 布兰都斯在被执政官额外关注</w:t>
        <w:br/>
        <w:t>4-6 自适应接点手术有突破即将普及化</w:t>
        <w:br/>
        <w:t>7-9 乌尔比安把工作推给了布兰都斯</w:t>
        <w:br/>
        <w:t>10 大成功/大失败</w:t>
        <w:br/>
        <w:t>ROLL : d10=d10(3)=3</w:t>
        <w:br/>
        <w:t>“是不是蒂塔又来找你要我的复查情况或者其它什么文件了？”你站在原地凝视布兰都斯的眼睛，“你看起来很累……需要我去找她商议吗？”</w:t>
        <w:br/>
        <w:t>“啊？”布兰都斯愣了一下，忽然笑了出来，“不，不是，蒂塔没有再来过了，不用担心我，格纳欧斯，去马库斯那报道吧——还是说你想留在实验室陪我看这些细胞和化合物？”</w:t>
        <w:br/>
        <w:t>你的灵感(布兰都斯的异状+20)</w:t>
        <w:br/>
        <w:t>ROLL : d100+20=d100(62)+20=82</w:t>
        <w:br/>
        <w:t>你的怀疑是</w:t>
        <w:br/>
        <w:t>1-3 布兰都斯在被执政官监视</w:t>
        <w:br/>
        <w:t>4-6 自适应接点手术被发现</w:t>
        <w:br/>
        <w:t>7-9 乌尔比安自顾不暇中</w:t>
        <w:br/>
        <w:t>10 大成功/大失败</w:t>
        <w:br/>
        <w:t>ROLL : d10=d10(10)=10</w:t>
        <w:br/>
        <w:t>ROLL : d2=d2(2)=2</w:t>
      </w:r>
    </w:p>
    <w:p>
      <w:pPr>
        <w:pStyle w:val="ThreadMinimal"/>
      </w:pPr>
      <w:r>
        <w:t>怀疑大失败，你方向歪哪去了</w:t>
        <w:br/>
        <w:t>1-3 布兰都斯撒谎，就是蒂塔</w:t>
        <w:br/>
        <w:t>4-6 布兰都斯跟某执政官个人私怨</w:t>
        <w:br/>
        <w:t>7-9 布兰都斯和乌尔比安吵架了</w:t>
        <w:br/>
        <w:t>10 大成功/大失败</w:t>
        <w:br/>
        <w:t>ROLL : d10=d10(2)=2</w:t>
        <w:br/>
        <w:t>你略微气恼地看向布兰都斯：“有没有人说过你表演能力很差，布兰都斯？既然我能帮得上你，何必老是要骗我？”</w:t>
        <w:br/>
        <w:t>布兰都斯的灵感</w:t>
        <w:br/>
        <w:t>ROLL : d100=d100(4)=4</w:t>
        <w:br/>
        <w:t>难评啊老布，你真的有点呆呆的，灵感高了会发现和格纳欧斯在鸡同鸭讲，这下好了自爆卡车。灵感大失败是他理解为</w:t>
        <w:br/>
        <w:t>1-3 自适应接点手术你又帮不上</w:t>
        <w:br/>
        <w:t>4-6 +监控你又没办法</w:t>
        <w:br/>
        <w:t>7-9 +你最好别参与听证会</w:t>
        <w:br/>
        <w:t>10 大成功/大失败</w:t>
        <w:br/>
        <w:t>ROLL : d10=d10(6)=6</w:t>
      </w:r>
    </w:p>
    <w:p>
      <w:pPr>
        <w:pStyle w:val="ThreadMinimal"/>
      </w:pPr>
      <w:r>
        <w:t>“这不一样……”布兰都斯敛去了笑容，那种沉重的无力感失去了遮掩，格纳欧斯知道了，是谁告诉他的？乌尔比安？</w:t>
        <w:br/>
        <w:t>“你和乌尔比安，是唯二自适应接点变异的成功案例，然而这种案例本身……就是在刺激执政官们的神经，他们太恐惧我们的敌人，也会恐惧你们。”他捏紧了记录板，却无法真正抓住什么，“至于研究所的监控，你又能怎么办呢？乌尔比安也不能删掉那些记录……那本来就是个不能被发现的秘密。”</w:t>
        <w:br/>
        <w:t>你的灵感(布兰都斯的异状+20)</w:t>
        <w:br/>
        <w:t>ROLL : d100+20=d100(28)+20=48</w:t>
        <w:br/>
        <w:t>你隐隐约约意识到，有什么相当关键的问题就潜藏在话语之下，可你却始终无法看清。</w:t>
        <w:br/>
        <w:t>自适应接点手术被其他执政官们发现了……布兰都斯是在因为这个在写审查报告？</w:t>
        <w:br/>
        <w:t>“乌尔比安有说什么吗？”你首先想起这所研究所的另一个主人。</w:t>
        <w:br/>
        <w:t>“这就是目前最好的消息。”布兰都斯叹了口气，“他什么也没说。”他还没有下定决心让自己和布兰都斯一起成为牺牲品——哈哈，或者只是被其他人阻止了。</w:t>
        <w:br/>
        <w:t>最后一次，你的灵感(布兰都斯的异状+20)</w:t>
        <w:br/>
        <w:t>ROLL : d100+20=d100(9)+20=29</w:t>
        <w:br/>
        <w:t>既然乌尔比安也没有多说什么，或许这只是一次很正常的学术审查。你略带犹豫地看了看布兰都斯，转身走向大门。如果明天情况还没好起来……你想了想，不如去询问马库斯。</w:t>
      </w:r>
    </w:p>
    <w:p>
      <w:pPr>
        <w:pStyle w:val="ThreadMinimal"/>
      </w:pPr>
      <w:r>
        <w:t>今天马库斯在办公室吗</w:t>
        <w:br/>
        <w:t>ROLL : d100=d100(80)=80</w:t>
        <w:br/>
        <w:t>听证会还有四天，扯皮暂时轮不到一队长的头上，他还有时间坐在办公室里，悠闲地完成日常清单。</w:t>
        <w:br/>
        <w:t>今天的文件压力是</w:t>
        <w:br/>
        <w:t>ROLL : d100=d100(85)=85</w:t>
        <w:br/>
        <w:t>显然听证会的信号已经开始蔓延，你焦头烂额地回复着各路消息，基本没几刻休息时间。</w:t>
        <w:br/>
        <w:t>晚上回宿舍后，你还有精力搞点别的吗</w:t>
        <w:br/>
        <w:t>1-3 我…爱…学…习…</w:t>
        <w:br/>
        <w:t>4-6 苦鲁西，大玩特玩！</w:t>
        <w:br/>
        <w:t>7-9 睡了(睡了)</w:t>
        <w:br/>
        <w:t>10 大成功/大失败</w:t>
        <w:br/>
        <w:t>ROLL : d10=d10(7)=7</w:t>
      </w:r>
    </w:p>
    <w:p>
      <w:pPr>
        <w:pStyle w:val="ThreadMinimal"/>
      </w:pPr>
      <w:r>
        <w:t>你痛快而悲愤地睡了。</w:t>
        <w:br/>
        <w:t>导游突然意识到这该不会是加班了吧，深海猎人本来几点下班？</w:t>
        <w:br/>
        <w:t>1-3 四点</w:t>
        <w:br/>
        <w:t>4-6 五点</w:t>
        <w:br/>
        <w:t>7-9 六点</w:t>
        <w:br/>
        <w:t>10 大成功/大失败</w:t>
        <w:br/>
        <w:t>ROLL : d10=d10(4)=4</w:t>
        <w:br/>
        <w:t>那你在办公室里多呆了几个小时</w:t>
        <w:br/>
        <w:t>ROLL : d7=d7(4)=4</w:t>
        <w:br/>
        <w:t>九点下班，好的，那在通勤、洗漱、看消息后，那也估摸着可以睡了。不过阿戈尔人都是很有责任心的隐形卷王的感觉，大概文职都是自愿加班，五点下班像个摆设()</w:t>
      </w:r>
    </w:p>
    <w:p>
      <w:pPr>
        <w:pStyle w:val="ThreadMinimal"/>
      </w:pPr>
      <w:r>
        <w:t>Day11</w:t>
        <w:br/>
        <w:t>听证会倒计时：三天。你坐在手术云台上晃着腿，无所事事地等布兰都斯看完报告给出一个结果。</w:t>
        <w:br/>
        <w:t>你今天的检查情况是</w:t>
        <w:br/>
        <w:t>ROLL : d100=d100(65)=65</w:t>
        <w:br/>
        <w:t>布兰都斯的精神状态(忙得发指-20)</w:t>
        <w:br/>
        <w:t>ROLL : d100=d100(36)=36-20=16</w:t>
        <w:br/>
        <w:t>“布兰都斯……？”你小心翼翼地凑过去。研究员面色中几乎透出一股灰白，连触手尾巴都脱力地垂在地板上，他用力眨了眨眼，才陡然回神般看向你：“啊，是格纳欧斯……没事，你的报告很正常，可以走了。”他的手自动往旁边摸索了两下：“小帮手？再拿一盒神经活性剂过来。”</w:t>
        <w:br/>
        <w:t>你默默伸腿别住了小帮手，它困惑地试图绕弯：“布兰都斯，你昨天到底用了几支神经活性剂？”</w:t>
        <w:br/>
        <w:t>“我……”布兰都斯简直没有神经活性剂后脑子都不太动弹了，“一盒……？还是两盒，我忘了……”</w:t>
        <w:br/>
        <w:t>你拎起小帮手举着的盒子，确定了一盒里有十二支。</w:t>
        <w:br/>
        <w:t>假设一支等于一杯咖啡，布兰都斯算不算疑似一天喝了二十四杯咖啡？</w:t>
        <w:br/>
        <w:t>你的灵感(这也太不对劲了+30)</w:t>
        <w:br/>
        <w:t>ROLL : d100+30=d100(40)+30=70</w:t>
      </w:r>
    </w:p>
    <w:p>
      <w:pPr>
        <w:pStyle w:val="ThreadMinimal"/>
      </w:pPr>
      <w:r>
        <w:t>你环顾实验室，将注意力集中在嗅觉上，很快闻到了空气里比往常浓重很多的……海嗣的味道。这些味道集中在实验区中，对一个深海猎人来讲，明显得像黑暗中的灯塔。</w:t>
        <w:br/>
        <w:t>你的怀疑是</w:t>
        <w:br/>
        <w:t>1-3 布兰都斯实验疯魔了</w:t>
        <w:br/>
        <w:t>4-6 执政官也太压力人了吧</w:t>
        <w:br/>
        <w:t>7-9 最近有不知名海猎崩溃</w:t>
        <w:br/>
        <w:t>10 大成功/大失败</w:t>
        <w:br/>
        <w:t>ROLL : d10=d10(10)=10</w:t>
        <w:br/>
        <w:t>ROLL : d2=d2(2)=2</w:t>
        <w:br/>
        <w:t>海嗣化救回来的路上不会真的伤到脑子了吧(无恶意)，这大失败是</w:t>
        <w:br/>
        <w:t>1-3 布兰都斯在对自己做实验</w:t>
        <w:br/>
        <w:t>4-6 蒂塔执政官阴魂不散</w:t>
        <w:br/>
        <w:t>7-9 最近很多海猎死在实验室里</w:t>
        <w:br/>
        <w:t>10 大成功/大失败</w:t>
        <w:br/>
        <w:t>ROLL : d10=d10(7)=7</w:t>
        <w:br/>
        <w:t>布兰都斯实际上把自己搞这么惨的原因是</w:t>
        <w:br/>
        <w:t>1-3 通宵研究自适应接点的掩盖</w:t>
        <w:br/>
        <w:t>4-6 +填写执政官要求的手术流程材料</w:t>
        <w:br/>
        <w:t>7-9 +对活体海嗣进行高强度实验</w:t>
        <w:br/>
        <w:t>10 大成功/大失败</w:t>
        <w:br/>
        <w:t>ROLL : d10=d10(5)=5</w:t>
      </w:r>
    </w:p>
    <w:p>
      <w:pPr>
        <w:pStyle w:val="ThreadMinimal"/>
      </w:pPr>
      <w:r>
        <w:t>“最近有什么大型任务吗？”你使劲回想，却没有在文书工作里找到半点痕迹，马上就要向海嗣的神发出全力一击，阿戈尔已经逐渐停止了深海猎人们的多余任务，“……改造方案出现问题了？”</w:t>
        <w:br/>
        <w:t>你把神经活性剂的盒子在布兰都斯前晃了晃，吸引注意力。</w:t>
        <w:br/>
        <w:t>布兰都斯的灵感(困到极致-20)</w:t>
        <w:br/>
        <w:t>ROLL : d100=d100(19)=19-20=-1</w:t>
        <w:br/>
        <w:t>现在的布兰都斯大脑简单到像个有问必答机器人。</w:t>
        <w:br/>
        <w:t>“不……改造方案没问题！”他忽然激烈地喊了句，又委顿地慢慢倾向桌面，“神经活性剂……格纳欧斯，我很忙了……”他似乎马上就要失去意识了。</w:t>
        <w:br/>
        <w:t>你的灵感(这也太不对劲了+30)</w:t>
        <w:br/>
        <w:t>ROLL : d100+30=d100(84)+30=114</w:t>
        <w:br/>
        <w:t>你没办法地抽出一支针剂，抓过布兰都斯消瘦的小臂给他推进去：“有几个人？一队，二队，三队，还是四队？还是我猜错了……你到底拿了多少海嗣细胞做实验？”</w:t>
        <w:br/>
        <w:t>“你在担心什么……”你忽然攥住布兰都斯的肩膀，“执政官怀疑所有深海猎人？！”</w:t>
        <w:br/>
        <w:t>布兰都斯的灵感(疲惫后遗症-10)</w:t>
        <w:br/>
        <w:t>ROLL : d100=d100(53)=53-10=43</w:t>
        <w:br/>
        <w:t>布兰都斯刚刚被重新唤醒的脑子显然还没真正转好——他几乎是下意识点了点头。</w:t>
      </w:r>
    </w:p>
    <w:p>
      <w:pPr>
        <w:pStyle w:val="ThreadMinimal"/>
      </w:pPr>
      <w:r>
        <w:t>你的镇定程度(简直胡闹-20)</w:t>
        <w:br/>
        <w:t>ROLL : d100=d100(30)=30-20=10</w:t>
        <w:br/>
        <w:t>几乎是同时，在布兰都斯真正理智重启，意识到自己泄露了什么的瞬间，你已经把自己的震惊和愤怒写在了脸上。</w:t>
        <w:br/>
        <w:t>“怀疑深海猎人的忠诚？”你摁住桌面稳定自身，盯着布兰都斯手臂上密密麻麻的针孔，“执政官到底在想什么……在战争前，怀疑自己战士的忠诚？因为一个无可奈何的手术而怀疑到所有人的头上？”</w:t>
        <w:br/>
        <w:t>你吞下许多脏话，不可置信地摇了摇头：“太荒谬了……”</w:t>
        <w:br/>
        <w:t>阿戈尔与深海猎人，你第一次发现这关系其中的病态成分。</w:t>
        <w:br/>
        <w:t>“乌尔比安真的什么都没说？其他队长呢——”你语无伦次地问，或者逼问布兰都斯，“他们就这样坐视不管？”</w:t>
        <w:br/>
        <w:t>布兰都斯的回应</w:t>
        <w:br/>
        <w:t>1-3 坦白，非暴力不合作</w:t>
        <w:br/>
        <w:t>4-6 遮掩，试图糊弄</w:t>
        <w:br/>
        <w:t>7-9 沉默，yyds</w:t>
        <w:br/>
        <w:t>10 大成功/大失败</w:t>
        <w:br/>
        <w:t>ROLL : d10=d10(7)=7</w:t>
      </w:r>
    </w:p>
    <w:p>
      <w:pPr>
        <w:pStyle w:val="ThreadMinimal"/>
      </w:pPr>
      <w:r>
        <w:t>然而布兰都斯哪一个问题都没有解答。他只是抓起第二支神经活性剂，毫无停顿地扎进自己的血管里。</w:t>
        <w:br/>
        <w:t>……你再一次体会到他不可战胜的沉默。</w:t>
        <w:br/>
        <w:t>你逼问的决心(事态紧急+20)</w:t>
        <w:br/>
        <w:t>ROLL : d100+20=d100(60)+20=80</w:t>
        <w:br/>
        <w:t>“难道你还打算瞒着我？”你觉得自己快怒极反笑，“我，乌尔比安，唯二两个变异成果，恐怕身上和海嗣相同的成分都快比人类高了，不是吗？如果执政官要审判你的奋斗，审判深海猎人本身，抛弃所有不符合阿戈尔的纯洁——我就是第一个就该被处决的那个！”</w:t>
        <w:br/>
        <w:t>“告诉我，布兰都斯。”你恳切地再次攥住他的肩膀，感受到他消瘦的身躯微不可见地颤抖，“你们还没有放弃。”</w:t>
        <w:br/>
        <w:t>你的说服(事实+20)</w:t>
        <w:br/>
        <w:t>ROLL : d100+20=d100(91)+20=111</w:t>
        <w:br/>
        <w:t>布兰都斯的拒绝(顽固+20)</w:t>
        <w:br/>
        <w:t>ROLL : d100+20=d100(16)+20=36</w:t>
        <w:br/>
        <w:t>布兰都斯总是无法拒绝需要帮助的猎人。</w:t>
      </w:r>
    </w:p>
    <w:p>
      <w:pPr>
        <w:pStyle w:val="ThreadMinimal"/>
      </w:pPr>
      <w:r>
        <w:t>“我……”布兰都斯攥紧拳头，还是闭上了眼，“乌尔比安和马库斯他们开过了会，五天后，执政官将举行内部的听证会，核查深海猎人相关的一系列改造方案和手术流程，但乌尔比安向我保证，到时候会有深海猎人封锁整座研究所，除非他们用城市系统切断研究所的能源，否则不可能强行闯入。”</w:t>
        <w:br/>
        <w:t>“其他执政官……绝不能得知你们手术变异的存在。”他的头颅不堪重负般垂下，十一天，“还有十一天……但他们会先怀疑所有深海猎人的安全性。”甚至叫停弑神计划。</w:t>
        <w:br/>
        <w:t>该死的海嗣，该死的战争。</w:t>
        <w:br/>
        <w:t>你们能不能不要去往死？</w:t>
        <w:br/>
        <w:t>而我又在为送你们离开奋力挣扎。</w:t>
        <w:br/>
        <w:t>布兰都斯，你这可悲的目击者。</w:t>
        <w:br/>
        <w:t>我们阿戈尔的纯洁性从未真正存在。</w:t>
        <w:br/>
        <w:t>你在了解计划后的想法是</w:t>
        <w:br/>
        <w:t>0 信任——100 不满</w:t>
        <w:br/>
        <w:t>ROLL : d100=d100(53)=53</w:t>
        <w:br/>
        <w:t>你没有完全盲信你的队长们，尽管越是了解，你越是赞叹他们的才智与灵魂，但，你依然有那么一点小小的不满。</w:t>
        <w:br/>
        <w:t>你的不满在于</w:t>
        <w:br/>
        <w:t>1-3 完全隐瞒了你</w:t>
        <w:br/>
        <w:t>4-6 不够激进和绝对</w:t>
        <w:br/>
        <w:t>7-9 太过冒险和冲动</w:t>
        <w:br/>
        <w:t>10 大成功/大失败</w:t>
        <w:br/>
        <w:t>ROLL : d10=d10(4)=4</w:t>
      </w:r>
    </w:p>
    <w:p>
      <w:pPr>
        <w:pStyle w:val="ThreadMinimal"/>
      </w:pPr>
      <w:r>
        <w:t>？你也激进派，那如果你当时在会议现场，你的反应是</w:t>
        <w:br/>
        <w:t>0 妥协——100 反抗</w:t>
        <w:br/>
        <w:t>ROLL : d100=d100(28)=28</w:t>
        <w:br/>
        <w:t>你小子，怎么在现场反而保守了</w:t>
        <w:br/>
        <w:t>1-3 现在心情太激动才激进</w:t>
        <w:br/>
        <w:t>4-6 你会被乌尔比安说服</w:t>
        <w:br/>
        <w:t>7-9 在见证布兰都斯前你会保守</w:t>
        <w:br/>
        <w:t>10 大成功/大失败</w:t>
        <w:br/>
        <w:t>ROLL : d10=d10(3)=3</w:t>
        <w:br/>
        <w:t>布兰都斯花费几秒钟处理那些多愁善感的思绪，他的注意力转移到更为现实的问题上来：他泄露了听证会的事情，必须通知乌尔比安了。</w:t>
        <w:br/>
        <w:t>他拿出终端时瞥了眼你，带着同病相怜。</w:t>
        <w:br/>
        <w:t>乌尔比安得知此事后的反应</w:t>
        <w:br/>
        <w:t>1-3 哦，那就这样吧.jpg</w:t>
        <w:br/>
        <w:t>4-6 节外生枝不可饶恕！</w:t>
        <w:br/>
        <w:t>7-9 也挺好，来串个口供</w:t>
        <w:br/>
        <w:t>10 大成功/大失败</w:t>
        <w:br/>
        <w:t>ROLL : d10=d10(7)=7</w:t>
      </w:r>
    </w:p>
    <w:p>
      <w:pPr>
        <w:pStyle w:val="ThreadMinimal"/>
      </w:pPr>
      <w:r>
        <w:t>乌尔比安在终端那头思索了一小短时间。</w:t>
        <w:br/>
        <w:t>格纳欧斯了解到事态，或许比他一无所知地站上听证会要好，尽管他和布兰都斯已经在费力掩盖那场手术的问题，但也不能忽视其他执政官的能力，如果格纳欧斯被唐突架进会场，说出口的话比起反驳更容易痛击友军。</w:t>
        <w:br/>
        <w:t>他打算怎么串供</w:t>
        <w:br/>
        <w:t>1-3 台本写好发过去背就完事</w:t>
        <w:br/>
        <w:t>4-6 让布兰都斯指导格纳欧斯熟悉</w:t>
        <w:br/>
        <w:t>7-9 亲自挤时间教学并检查</w:t>
        <w:br/>
        <w:t>10 大成功/大失败</w:t>
        <w:br/>
        <w:t>ROLL : d10=d10(10)=10</w:t>
        <w:br/>
        <w:t>ROLL : d2=d2(2)=2</w:t>
        <w:br/>
        <w:t>挑个串供方式还能大失败我真是服了</w:t>
        <w:br/>
        <w:t>1-3 发台本但太过浓缩晦涩</w:t>
        <w:br/>
        <w:t>4-6 布兰都斯指导但台本自己写</w:t>
        <w:br/>
        <w:t>7-9 晚上潜入宿舍教学台本</w:t>
        <w:br/>
        <w:t>ROLL : d10=d10(7)=7</w:t>
      </w:r>
    </w:p>
    <w:p>
      <w:pPr>
        <w:pStyle w:val="ThreadMinimal"/>
      </w:pPr>
      <w:r>
        <w:t>嗯……压力给到格纳欧斯，反正布兰都斯在听到乌尔比安一个了解便挂断通讯后，心情是放松了不少的。</w:t>
        <w:br/>
        <w:t>“他就说了个了解。”布兰都斯向你摊手，“应该是……不在乎？”</w:t>
        <w:br/>
        <w:t>你扯了扯嘴角，心里腹诽乌尔比安这冷面酷哥做派还真是贯彻到底，连这种大事都一笑而过。</w:t>
        <w:br/>
        <w:t>午饭后，你赶到了马库斯的办公室报道。今天马库斯在办公室吗</w:t>
        <w:br/>
        <w:t>ROLL : d100=d100(24)=24</w:t>
        <w:br/>
        <w:t>很遗憾，马库斯已经作为计划的提出者被拉去和其他执政官扯皮了，你的工作量蹭蹭上涨。</w:t>
        <w:br/>
        <w:t>今天的文书压力是(马库斯不在+30)</w:t>
        <w:br/>
        <w:t>ROLL : d100+30=d100(58)+30=88</w:t>
        <w:br/>
        <w:t>比昨天更猛烈的文书地狱向你袭来，你完全没有时间摸鱼，恨不得自己再长出几只手来，于是你今天加班到了</w:t>
        <w:br/>
        <w:t>ROLL : d7+5=d7(3)+5=8</w:t>
        <w:br/>
        <w:t>查询饼干下班时间</w:t>
        <w:br/>
        <w:t>ROLL : d7+5=d7(2)+5=7</w:t>
      </w:r>
    </w:p>
    <w:p>
      <w:pPr>
        <w:pStyle w:val="ThreadMinimal"/>
      </w:pPr>
      <w:r>
        <w:t>你八点，他七点，你们都有美好的未来。</w:t>
        <w:br/>
        <w:t>总之，乌尔比安有充足的时间来潜入你的宿舍并等你回来进行一个惊吓骰。</w:t>
        <w:br/>
        <w:t>你站在宿舍门前的灵感(加班-20)</w:t>
        <w:br/>
        <w:t>ROLL : d100=d100(58)=58-20=38</w:t>
        <w:br/>
        <w:t>你作为深海猎人敏锐的嗅觉没有闻出不属于自己的海水气味，于是你只是困倦地伸手刷开了大门，抬腿而入。</w:t>
        <w:br/>
        <w:t>事到如今该查询一下深海猎人宿舍规模了</w:t>
        <w:br/>
        <w:t>1-3 一室一卫</w:t>
        <w:br/>
        <w:t>4-6 一室一厅一卫</w:t>
        <w:br/>
        <w:t>7-9 两室一厅一卫</w:t>
        <w:br/>
        <w:t>10 大成功/大失败</w:t>
        <w:br/>
        <w:t>ROLL : d10=d10(8)=8</w:t>
        <w:br/>
        <w:t>格纳欧斯的另一个房间装修成了</w:t>
        <w:br/>
        <w:t>1-3 书房</w:t>
        <w:br/>
        <w:t>4-6 储藏室</w:t>
        <w:br/>
        <w:t>7-9 收藏间</w:t>
        <w:br/>
        <w:t>10 大成功/大失败</w:t>
        <w:br/>
        <w:t>ROLL : d10=d10(10)=10</w:t>
        <w:br/>
        <w:t>ROLL : d2=d2(1)=1</w:t>
      </w:r>
    </w:p>
    <w:p>
      <w:pPr>
        <w:pStyle w:val="ThreadMinimal"/>
      </w:pPr>
      <w:r>
        <w:t>深深地疑惑了，装修大成功又是什么东西</w:t>
        <w:br/>
        <w:t>1-3 满面墙都是书柜的书房</w:t>
        <w:br/>
        <w:t>4-6 储藏(武器)室</w:t>
        <w:br/>
        <w:t>7-9 价值巨大的收藏间</w:t>
        <w:br/>
        <w:t>10 大成功/大失败</w:t>
        <w:br/>
        <w:t>ROLL : d10=d10(4)=4</w:t>
        <w:br/>
        <w:t>原来格纳欧斯还是一个武器爱好者，那乌尔比安在你推门而入时的位置是</w:t>
        <w:br/>
        <w:t>0 客厅——100 储藏室</w:t>
        <w:br/>
        <w:t>ROLL : d100=d100(22)=22</w:t>
        <w:br/>
        <w:t>一个很规矩的位置，就是正对着门口</w:t>
      </w:r>
    </w:p>
    <w:p>
      <w:pPr>
        <w:pStyle w:val="ThreadMinimal"/>
      </w:pPr>
      <w:r>
        <w:t>*请不要忘记目前主角所有周目都是30+hhh，最大的是塞克提斯，唯一的40+</w:t>
        <w:br/>
        <w:t>你半心半意地思考着待会是学一会还是玩一会，在理智与本能间剧烈挣扎，等你正准备弯腰脱鞋时，却意识到空间里有第二个人的存在，对方和客厅的阴影融为一体。</w:t>
        <w:br/>
        <w:t>一双冷淡的红瞳对上你猝然的抬头。</w:t>
        <w:br/>
        <w:t>你的惊吓度(乌尔比安+20，没有心理准备+20)</w:t>
        <w:br/>
        <w:t>ROLL : d100+40=d100(4)+40=44</w:t>
        <w:br/>
        <w:t>你惊吓大失败，一脚踹翻了节目效果</w:t>
        <w:br/>
        <w:t>1-3 其实，你早就猜到了！</w:t>
        <w:br/>
        <w:t>4-6 人累麻了就没力气害怕了</w:t>
        <w:br/>
        <w:t>7-9 你已对座头鲸完全改观</w:t>
        <w:br/>
        <w:t>10 大成功/大失败</w:t>
        <w:br/>
        <w:t>ROLL : d10=d10(2)=2</w:t>
      </w:r>
    </w:p>
    <w:p>
      <w:pPr>
        <w:pStyle w:val="ThreadMinimal"/>
      </w:pPr>
      <w:r>
        <w:t>真好，你长舒一口气。</w:t>
        <w:br/>
        <w:t>虽然不能说是对乌尔比安了如指掌，但你至少也用一次死亡稍微触及了他的本质，这个男人绝不会是在大事上随口应付的类型。因而在离开布兰都斯的研究所以后，你已经时刻准备着在某片阴影中找出座头鲸的痕迹，重新对接上通讯里没有言明的指令——而此刻发现他坐在你宿舍的客厅里，冷静地等待着你，反而让你轻松了不少：终于，不用疑神疑鬼、提心吊胆了。</w:t>
        <w:br/>
        <w:t>“你来多久了？”你随口一问，想了想还是没脱鞋子，直接踩进旁边的除尘清洁区。万一待会乌尔比安行动要带上你，穿靴子就太麻烦了。</w:t>
        <w:br/>
        <w:t>乌尔比安沉默地打开客厅的灯，无视了这个没有价值的问题：“打开你的终端，投影台本，格纳欧斯，我会指导你如何应对听证会的质询，以及抓住漏洞进行反驳。”</w:t>
        <w:br/>
        <w:t>“时间有限，你最好私下里再多次复习。”他不带忧虑地瞥来一眼。</w:t>
        <w:br/>
        <w:t>啊，学习。你点点头，打开了投影功能。生活就是学习。</w:t>
        <w:br/>
        <w:t>乌尔比安的指导能力(老师+30，教学特殊-20)</w:t>
        <w:br/>
        <w:t>ROLL : d100+10=d100(38)+10=48</w:t>
        <w:br/>
        <w:t>你的学习能力(速记+20)</w:t>
        <w:br/>
        <w:t>ROLL : d100+20=d100(94)+20=114</w:t>
        <w:br/>
        <w:t>虽然乌尔比安略显跳脱和高压的指导不太适合你，但你的学习能力完全符合他的标准，甚至得到了他一个颇为赞许的点头。</w:t>
        <w:br/>
        <w:t>你注意到时差点吓了一跳：这家伙原来会表扬人的吗？</w:t>
      </w:r>
    </w:p>
    <w:p>
      <w:pPr>
        <w:pStyle w:val="ThreadMinimal"/>
      </w:pPr>
      <w:r>
        <w:t>“记得复习。”这是乌尔比安从你客厅窗户跳下去前的最后一句台词。</w:t>
        <w:br/>
        <w:t>你无言地向空气点头，伸手点击系统关闭了窗。你决定不要去思考为什么他不走门。</w:t>
        <w:br/>
        <w:t>所以你们这一趟学了多久，呃，来看看布兰都斯研究所几点上班</w:t>
        <w:br/>
        <w:t>1-3 七点</w:t>
        <w:br/>
        <w:t>4-6 八点</w:t>
        <w:br/>
        <w:t>7-9 九点</w:t>
        <w:br/>
        <w:t>10 大成功/大失败</w:t>
        <w:br/>
        <w:t>ROLL : d10=d10(2)=2</w:t>
        <w:br/>
        <w:t>那么你跟乌尔比安互相折磨了</w:t>
        <w:br/>
        <w:t>ROLL : d11=d11(11)=11</w:t>
        <w:br/>
        <w:t>……你和乌尔比安马不停蹄地上课，从晚上八点一路学习对线到第二天的上午七点，在布兰都斯在实验室门口打卡的时候，乌尔比安才刚刚从你宿舍离开。</w:t>
        <w:br/>
        <w:t>在乌尔比安离开后你决定</w:t>
        <w:br/>
        <w:t>1-3 跟布兰都斯说一声先睡觉</w:t>
        <w:br/>
        <w:t>4-6 通宵无所谓，一库走！</w:t>
        <w:br/>
        <w:t>7-9 去布兰都斯那里睡</w:t>
        <w:br/>
        <w:t>10 大成功/大失败</w:t>
        <w:br/>
        <w:t>ROLL : d10=d10(3)=3</w:t>
      </w:r>
    </w:p>
    <w:p>
      <w:pPr>
        <w:pStyle w:val="ThreadMinimal"/>
      </w:pPr>
      <w:r>
        <w:t>如果我现在在安科标题上挂一个“主角与乌尔比安彻夜长谈”是不是太欺诈了[s:ac:哭笑]</w:t>
        <w:br/>
        <w:t>你打着哈欠给布兰都斯发了条讯息，也没管对方同不同意，在清洁光线底下站了三分钟后就把自己丢上了床。</w:t>
        <w:br/>
        <w:t>摆，你的脑子大叫着，我要摆烂！</w:t>
        <w:br/>
        <w:t>你睡了多久</w:t>
        <w:br/>
        <w:t>ROLL : d12=d12(9)=9</w:t>
        <w:br/>
        <w:t>Day10</w:t>
        <w:br/>
        <w:t>这一觉你将成功睡到了下午四点，前提是没人来敲你门。</w:t>
        <w:br/>
        <w:t>所以有人来吗(通知过布兰都斯-20)</w:t>
        <w:br/>
        <w:t>ROLL : d100=d100(48)=48-20=28</w:t>
        <w:br/>
        <w:t>好的，没人，你美美睡了一个白天，发现自己或许还能赶得上研究所下班前，马库斯大概以为你又被研究所扣住了。</w:t>
        <w:br/>
        <w:t>今天的检查结果是</w:t>
        <w:br/>
        <w:t>ROLL : d100=d100(44)=44</w:t>
      </w:r>
    </w:p>
    <w:p>
      <w:pPr>
        <w:pStyle w:val="ThreadMinimal"/>
      </w:pPr>
      <w:r>
        <w:t>今天的检查结果不太妙啊，你小心看着布兰都斯烦恼的脸色，乖乖再次坐上手术云台。</w:t>
        <w:br/>
        <w:t>追加检查是必须要做的，布兰都斯无奈地看了眼钟表，但是这又得花</w:t>
        <w:br/>
        <w:t>ROLL : d8=d8(6)=6</w:t>
        <w:br/>
        <w:t>而之前的检查已经花了</w:t>
        <w:br/>
        <w:t>ROLL : d4=d4(4)=4</w:t>
        <w:br/>
        <w:t>布兰都斯不可避免地加班了，尽管他实际上每天都在加班，和住在实验室没什么差别。到了晚上八点多好不容易出了报告，又效果不行，于是你们两忙活(或者说主要是布兰都斯忙活，你负责发呆)了六个小时才重新把追加检查做完，时间直逼凌晨三点。</w:t>
        <w:br/>
        <w:t>你困得差点中途又睡过去，和布兰都斯分别时都没心情说什么话了。</w:t>
        <w:br/>
        <w:t>Day9</w:t>
        <w:br/>
        <w:t>听证会开启前的几个小时，你刚离开研究所，东倒西歪地走在回宿舍的路上。</w:t>
      </w:r>
    </w:p>
    <w:p>
      <w:pPr>
        <w:pStyle w:val="ThreadMinimal"/>
      </w:pPr>
      <w:r>
        <w:t>听证会参与的执政官数量是</w:t>
        <w:br/>
        <w:t>0 一个人——100 相关所有</w:t>
        <w:br/>
        <w:t>ROLL : d100=d100(21)=21</w:t>
        <w:br/>
        <w:t>只有本城市的执政官(也就是普布利乌斯)亲自参与进来，听证会举办地点由于内部问题无法在斗智场举办，那么地点更改为</w:t>
        <w:br/>
        <w:t>1-3 冥思间</w:t>
        <w:br/>
        <w:t>4-6 海猎营地大楼</w:t>
        <w:br/>
        <w:t>7-9 布兰都斯研究所</w:t>
        <w:br/>
        <w:t>10 大成功/大失败</w:t>
        <w:br/>
        <w:t>ROLL : d10=d10(9)=9</w:t>
        <w:br/>
        <w:t>普布利乌斯对这次听证会的态度</w:t>
        <w:br/>
        <w:t>0 反对——100 支持</w:t>
        <w:br/>
        <w:t>ROLL : d100=d100(70)=70</w:t>
      </w:r>
    </w:p>
    <w:p>
      <w:pPr>
        <w:pStyle w:val="ThreadMinimal"/>
      </w:pPr>
      <w:r>
        <w:t>普布利乌斯就曾亲自拜托卢基娅去调查深海猎人中一队的深海信徒。</w:t>
        <w:br/>
        <w:t>他比一般的执政官更了解猎人们的排外，了解猎人们的不稳定性，与阿戈尔人对他们的畏惧。如果布兰都斯的方案问题是事实，那么这场听证会也许就能挽回一场刻入历史的灾难。</w:t>
        <w:br/>
        <w:t>但他没有想到，这场听证会还没开始就胎死腹中了。</w:t>
        <w:br/>
        <w:t>“拒绝？”他看向系统面板上的红色警告，“研究所的区块驳回了我的密钥？”</w:t>
        <w:br/>
        <w:t>这不可能，他是这座城市的执政官与负责人，他的权限应该是最高级别……除非是紧急事态。普布利乌斯立即调开城市系统，研究所的区块状态写明：高危实验中，已由深海猎人封锁，禁止任何生命进出。</w:t>
        <w:br/>
        <w:t>普布利乌斯的想法是</w:t>
        <w:br/>
        <w:t>1-3 换一个听证会地点</w:t>
        <w:br/>
        <w:t>4-6 打给某个队长要求密钥</w:t>
        <w:br/>
        <w:t>7-9 将听证会改为线上</w:t>
        <w:br/>
        <w:t>10 大成功/大失败</w:t>
        <w:br/>
        <w:t>ROLL : d10=d10(2)=2</w:t>
        <w:br/>
        <w:t>地点重新确定为</w:t>
        <w:br/>
        <w:t>1-3 冥思间</w:t>
        <w:br/>
        <w:t>4-6 海猎营地大楼</w:t>
        <w:br/>
        <w:t>7-9 附近其它研究所</w:t>
        <w:br/>
        <w:t>10 大成功/大失败</w:t>
        <w:br/>
        <w:t>ROLL : d10=d10(1)=1</w:t>
      </w:r>
    </w:p>
    <w:p>
      <w:pPr>
        <w:pStyle w:val="ThreadMinimal"/>
      </w:pPr>
      <w:r>
        <w:t>普布利乌斯将消息群发给与会者，干脆地掉头离开。可惜名义上本来会出席的猎人队长们，态度是</w:t>
        <w:br/>
        <w:t>马库斯(温和激进派-10)</w:t>
        <w:br/>
        <w:t>ROLL : d100=d100(33)=33-10=23</w:t>
        <w:br/>
        <w:t>歌蕾蒂娅(极端激进派-30)</w:t>
        <w:br/>
        <w:t>ROLL : d100=d100(73)=73-30=43</w:t>
        <w:br/>
        <w:t>乌尔比安(极端保守派+30)</w:t>
        <w:br/>
        <w:t>ROLL : d100+30=d100(27)+30=57</w:t>
        <w:br/>
        <w:t>缇比利娅(激进派-20)</w:t>
        <w:br/>
        <w:t>ROLL : d100=d100(80)=80-20=60</w:t>
        <w:br/>
        <w:t>马库斯直接无视了消息，歌蕾蒂娅思虑半天，决定不去，相反的是乌尔比安和缇比利娅思虑半天后，决定赴会。</w:t>
        <w:br/>
        <w:t>两位深海猎人报备过海巡队后，不紧不慢地前往冥思间。</w:t>
      </w:r>
    </w:p>
    <w:p>
      <w:pPr>
        <w:pStyle w:val="ThreadMinimal"/>
      </w:pPr>
      <w:r>
        <w:t>在漫长而麻烦的听证会(和导游睡前)roll一点轻松的</w:t>
        <w:br/>
        <w:t>从没骰过的盖娅的性格</w:t>
        <w:br/>
        <w:t>0 内向——100 外向</w:t>
        <w:br/>
        <w:t>ROLL : d100=d100(74)=74</w:t>
        <w:br/>
        <w:t>0 悲观——100 乐观</w:t>
        <w:br/>
        <w:t>ROLL : d100=d100(95)=95</w:t>
        <w:br/>
        <w:t>盖娅是个擅长表露自我与极度乐观的人，有时甚至会得到太过盲目的评价。</w:t>
        <w:br/>
        <w:t>一队长的性格(导游说他开朗+30)</w:t>
        <w:br/>
        <w:t>0 内向——100 外向</w:t>
        <w:br/>
        <w:t>ROLL : d100+30=d100(17)+30=47</w:t>
        <w:br/>
        <w:t>0 悲观——100 乐观</w:t>
        <w:br/>
        <w:t>ROLL : d100=d100(54)=54</w:t>
        <w:br/>
        <w:t>马库斯实际上是个个性复杂而稍显内敛的人，只是他习惯性地表现出大家喜爱的活力态度，在对未来的认知上，他微微保持了希望。(切开没那么黑的龙舌兰并感)</w:t>
        <w:br/>
        <w:t>四队长的性格</w:t>
        <w:br/>
        <w:t>0 内向——100 外向</w:t>
        <w:br/>
        <w:t>ROLL : d100=d100(2)=2</w:t>
        <w:br/>
        <w:t>0 悲观——100 乐观</w:t>
        <w:br/>
        <w:t>ROLL : d100=d100(68)=68</w:t>
        <w:br/>
        <w:t>缇比利娅喜爱沉默到了一种痴迷的地步，但关键时，她永远会发声，她严肃的态度很容易让人误会她是一名悲观者，很难有人想到她会比一队的那位马库斯还积极乐观些。</w:t>
      </w:r>
    </w:p>
    <w:p>
      <w:pPr>
        <w:pStyle w:val="ThreadMinimal"/>
      </w:pPr>
      <w:r>
        <w:t>盖娅，卢基娅，提图斯，格纳欧斯，奥拉，马库斯，缇比利娅，每个人测出来都是乐观，这什么含金量[s:a2:中枪]</w:t>
        <w:br/>
        <w:t>骰个年龄，马库斯(队长10+太小不合理去掉)</w:t>
        <w:br/>
        <w:t>ROLL : d3=d3(1)=1</w:t>
        <w:br/>
        <w:t>马库斯只有20+，因而默认他至少是深海猎人的第二位一队长</w:t>
        <w:br/>
        <w:t>缇比利娅</w:t>
        <w:br/>
        <w:t>ROLL : d3=d3(3)=3</w:t>
        <w:br/>
        <w:t>缇比利娅有40+，那她和乌尔比安谁大一些</w:t>
        <w:br/>
        <w:t>ROLL : d2=d2(1)=1</w:t>
        <w:br/>
        <w:t>乌尔比安竟然小了，看来缇比利娅大概是第一轮响应改造的，但她已经比给她做手术的乌尔比安大了。</w:t>
        <w:br/>
        <w:t>马库斯的个人情况是</w:t>
        <w:br/>
        <w:t>1.已婚(有密人)</w:t>
        <w:br/>
        <w:t>2.已婚已育(育儿所)</w:t>
        <w:br/>
        <w:t>3.已婚已育(家里带)</w:t>
        <w:br/>
        <w:t>4.恋爱(有密人)</w:t>
        <w:br/>
        <w:t>5.单身</w:t>
        <w:br/>
        <w:t>ROLL : d5=d5(5)=5</w:t>
        <w:br/>
        <w:t>缇比利娅的个人情况是</w:t>
        <w:br/>
        <w:t>1.已婚(有密人)</w:t>
        <w:br/>
        <w:t>2.已婚已育(育儿所)</w:t>
        <w:br/>
        <w:t>3.已婚已育(家里带)</w:t>
        <w:br/>
        <w:t>4.恋爱(有密人)</w:t>
        <w:br/>
        <w:t>5.单身</w:t>
        <w:br/>
        <w:t>ROLL : d5=d5(3)=3</w:t>
      </w:r>
    </w:p>
    <w:p>
      <w:pPr>
        <w:pStyle w:val="ThreadMinimal"/>
      </w:pPr>
      <w:r>
        <w:t>沉默，这孩子不会也是深海猎人吧</w:t>
        <w:br/>
        <w:t>ROLL : d2=d2(1)=1</w:t>
        <w:br/>
        <w:t>性别是</w:t>
        <w:br/>
        <w:t>ROLL : d2=d2(1)=1</w:t>
        <w:br/>
        <w:t>年龄段是(10+和20+)</w:t>
        <w:br/>
        <w:t>ROLL : d2=d2(2)=2</w:t>
        <w:br/>
        <w:t>队伍是</w:t>
        <w:br/>
        <w:t>ROLL : d4=d4(2)=2</w:t>
        <w:br/>
        <w:t>好的，欢迎你，二队的斯普里乌斯，缇比利娅之子(以及可能未来的主角)</w:t>
      </w:r>
    </w:p>
    <w:p>
      <w:pPr>
        <w:pStyle w:val="ThreadMinimal"/>
      </w:pPr>
      <w:r>
        <w:t>第一位玩家身份有些神秘，像是某国的公主</w:t>
        <w:br/>
        <w:t>(歌蕾蒂娅的母亲是执政官，怎么不算一种公主)</w:t>
        <w:br/>
        <w:t>第二位玩家是带刀侍卫，他的职责是拥护</w:t>
        <w:br/>
        <w:t>(缇比利娅和歌蕾蒂娅同为非温和激进派，怎么不算一种拥护)</w:t>
        <w:br/>
        <w:t>第三位玩家扮演的王子，他和公主有些冲突</w:t>
        <w:br/>
        <w:t>(乌尔比安王子一向是和歌蕾蒂娅公主有些冲突的)</w:t>
        <w:br/>
        <w:t>最后所有人目光移向我，问我扮演的角色是什么，我看看身份说——我是阳光开朗大男孩！</w:t>
        <w:br/>
        <w:t>(习惯性故作开朗的马库斯的笑容.jpg)</w:t>
        <w:br/>
        <w:t>*可能DM是主角吧</w:t>
      </w:r>
    </w:p>
    <w:p>
      <w:pPr>
        <w:pStyle w:val="ThreadMinimal"/>
      </w:pPr>
      <w:r>
        <w:t>回答一些疑问</w:t>
        <w:br/>
        <w:t>Q：主控有可能魂穿到玛尔卡身上吗？</w:t>
        <w:br/>
        <w:t>A：有，但深海教会实际上是一个松散的组织，主角能知道多少得看骰子旨意。</w:t>
        <w:br/>
        <w:t>Q：话说妻儿都是猎人，丈夫不会也……</w:t>
        <w:br/>
        <w:t>A：好问题，我问问</w:t>
        <w:br/>
        <w:t>ROLL : d2=d2(2)=2</w:t>
        <w:br/>
        <w:t>不知道该说可惜还是万幸，不是呢。</w:t>
        <w:br/>
        <w:t xml:space="preserve">Q：he的标准是主角活过伊莎玛拉吗？ </w:t>
        <w:br/>
        <w:t>A：虽然奇怪，但本文是有HE设定的，指活过伊莎玛拉战并成功上岸生存下来，因为如果出现被阿戈尔囚禁到死这种情况，显然不能算HE(主角也可能会积极自杀换档)，当然如果为伤亡惨重而绝望悲痛的话，主角的确也有可能自杀重开(然后一转晓美焰×)</w:t>
        <w:br/>
        <w:t>Q：主角后续活下来有机会上岛吗？</w:t>
        <w:br/>
        <w:t>A：看骰子的态度，毕竟从剧情来说，乌尔比安也没上岛呢。</w:t>
      </w:r>
    </w:p>
    <w:p>
      <w:pPr>
        <w:pStyle w:val="ThreadMinimal"/>
      </w:pPr>
      <w:r>
        <w:t>冥思间高悬于整座科洛斯修姆之上，宛若金色光辉中一只冷静的眼，银与灰的冷色调蜿蜒过高耸的天穹，随着流畅的曲线映射出微光。执政官的“办公室”更像一间精美而空旷的大厅，人们漫步在其中，凭借系统权限从地面中唤出工具。</w:t>
        <w:br/>
        <w:t>乌尔比安与缇比利娅一前一后大步踏进走廊，在前方，狭长而高大的门柱内，远远地漏出一线亮光。那是终点。</w:t>
        <w:br/>
        <w:t>普布利乌斯独自站在冥思间内，平静而敏锐。</w:t>
        <w:br/>
        <w:t>普布利乌斯对猎人反抗力度的预计是(有所了解+20)</w:t>
        <w:br/>
        <w:t>ROLL : d100+20=d100(65)+20=85</w:t>
        <w:br/>
        <w:t>他在两位猎人走进门的瞬间绷紧了姿态。猎人们对维护同胞的激进显而易见，他的预案里甚至包括了部分深海猎人叛乱。</w:t>
        <w:br/>
        <w:t>好在冥思间也算一件大型武器。</w:t>
        <w:br/>
        <w:t>普布利乌斯对乌尔比安的了解(共事+20，太过忙碌-20)</w:t>
        <w:br/>
        <w:t>ROLL : d100=d100(97)=97</w:t>
        <w:br/>
        <w:t>普布利乌斯对缇比利娅的了解(共事+20，作风神秘-20)</w:t>
        <w:br/>
        <w:t>ROLL : d100=d100(81)=81</w:t>
        <w:br/>
        <w:t>？普布利乌斯对乌尔比安了解大成功，怎么回事</w:t>
        <w:br/>
        <w:t>1-3 又是一位老同学罢了</w:t>
        <w:br/>
        <w:t>4-6 是曾报名过但被拒绝的朋友</w:t>
        <w:br/>
        <w:t>7-9 负责三队相关对接多年</w:t>
        <w:br/>
        <w:t>10 大成功/大失败</w:t>
        <w:br/>
        <w:t>ROLL : d10=d10(5)=5</w:t>
      </w:r>
    </w:p>
    <w:p>
      <w:pPr>
        <w:pStyle w:val="ThreadMinimal"/>
      </w:pPr>
      <w:r>
        <w:t>那乌尔比安对普布利乌斯的了解(朋友+20，共事+20)</w:t>
        <w:br/>
        <w:t>ROLL : d100+40=d100(80)+40=120</w:t>
        <w:br/>
        <w:t>缇比利娅对普布利乌斯的了解(共事+20)</w:t>
        <w:br/>
        <w:t>ROLL : d100+20=d100(57)+20=77</w:t>
        <w:br/>
        <w:t>不是，你们这人均80+的了解我看也不用吵了[s:ac:无语]</w:t>
        <w:br/>
        <w:t>从黑暗行至光明，普布利乌斯一眼就看见了那根鲜红的翎羽，而缇比利娅身后再无声响。</w:t>
        <w:br/>
        <w:t>他说不清是放松还是自嘲地叹了口气。</w:t>
        <w:br/>
        <w:t>“这一天还是到了。”他没有对马库斯和歌蕾蒂娅的缺席表示什么，只是抬手示意系统打开悬浮界面，“……既然你们都不喜欢那些废话，那我也就同样省略。”</w:t>
        <w:br/>
        <w:t>金色的页面如帷幕拦在他们之间，水波般微颤。</w:t>
        <w:br/>
        <w:t>“——听证会系统，开始。”</w:t>
        <w:br/>
        <w:t>事先查询普布利乌斯没能成为深海猎人的原因</w:t>
        <w:br/>
        <w:t>1-3 种族导致体质不适合</w:t>
        <w:br/>
        <w:t>4-6 心性不行被暗筛了</w:t>
        <w:br/>
        <w:t>7-9 西昆妲同款理由</w:t>
        <w:br/>
        <w:t>10 大成功/大失败</w:t>
        <w:br/>
        <w:t>ROLL : d10=d10(10)=10</w:t>
        <w:br/>
        <w:t>ROLL : d2=d2(1)=1</w:t>
        <w:br/>
        <w:t>应聘原因还能大失败，普布利乌斯你反省一下自己</w:t>
        <w:br/>
        <w:t>1-3 病况缠身还来报名？</w:t>
        <w:br/>
        <w:t>4-6 太过偏执和不稳定</w:t>
        <w:br/>
        <w:t>7-9 他追随乌尔比安到癫了</w:t>
        <w:br/>
        <w:t>10 大成功/大失败</w:t>
        <w:br/>
        <w:t>ROLL : d10=d10(5)=5</w:t>
      </w:r>
    </w:p>
    <w:p>
      <w:pPr>
        <w:pStyle w:val="ThreadMinimal"/>
      </w:pPr>
      <w:r>
        <w:t>普布利乌斯是被乌尔比安亲自筛掉的吗</w:t>
        <w:br/>
        <w:t>ROLL : d2=d2(2)=2</w:t>
        <w:br/>
        <w:t>他本人对此知情吗</w:t>
        <w:br/>
        <w:t>ROLL : d2=d2(1)=1</w:t>
        <w:br/>
        <w:t>以及挺重要的一个骰，普布利乌斯的年龄段是(去掉10+)</w:t>
        <w:br/>
        <w:t>ROLL : d3=d3(2)=2</w:t>
        <w:br/>
        <w:t>他报名深海猎人是为了</w:t>
        <w:br/>
        <w:t>1-3 阿戈尔</w:t>
        <w:br/>
        <w:t>4-6 人民</w:t>
        <w:br/>
        <w:t>7-9 危险天性</w:t>
        <w:br/>
        <w:t>10 大成功/大失败</w:t>
        <w:br/>
        <w:t>ROLL : d10=d10(9)=9</w:t>
      </w:r>
    </w:p>
    <w:p>
      <w:pPr>
        <w:pStyle w:val="ThreadMinimal"/>
      </w:pPr>
      <w:r>
        <w:t>普布利乌斯对深海猎人计划印象深刻。</w:t>
        <w:br/>
        <w:t>当乌尔比安第一次以白发红瞳的面貌站上斗智场，回应所有人的质疑时，他就对那份计划的美丽……陷入不可自拔地陶醉。十几岁的少年深深地望向那些残酷、变异、血腥与厮杀，他对异类的不幸视若无睹，只反复咀嚼其中的孤独与暴力。</w:t>
        <w:br/>
        <w:t>那一天，普布利乌斯心灵上的本能破茧成蝶。</w:t>
        <w:br/>
        <w:t>顺理成章地，他几乎是刚成年符合标准就去申请了计划名额，却在通过重重测验后倒在了心理测试上。</w:t>
        <w:br/>
        <w:t>“太过追求胜利，沉迷暴力，顽固，无法团队合作……”</w:t>
        <w:br/>
        <w:t>测试人员用一份短讯打发了他。</w:t>
        <w:br/>
        <w:t>“……综上所述，不建议录取。”</w:t>
        <w:br/>
        <w:t>普布利乌斯当时的心情</w:t>
        <w:br/>
        <w:t>0 悲伤——50 平静——100 愤怒</w:t>
        <w:br/>
        <w:t>ROLL : d100=d100(67)=67</w:t>
        <w:br/>
        <w:t>你们关上了我的门……他控制自己，却依然对那次拒绝隐隐愤怒。</w:t>
        <w:br/>
        <w:t>是我不够好吗？还是我不该放纵这份天赋？</w:t>
        <w:br/>
        <w:t>他最终成为了执政官，担负起科洛斯修姆的命运，也仍然密切关注着深海猎人们，关注他们的总负责人乌尔比安。他了解到所有人对他错综复杂的评价，并在空闲时借此娱乐，像是在另一个新世界中，寻找另一个可能的自己。</w:t>
        <w:br/>
        <w:t>于是当得知自己的城市被定位弑神计划总基站时，普布利乌斯唯有错愕。</w:t>
        <w:br/>
        <w:t>那扇不会打开的门又走到了他身边。</w:t>
        <w:br/>
        <w:t>弑神计划毫无意外很可能决定了阿戈尔的命运，普布利乌斯在忙碌中审视自己作为执政官的身份，审视这保卫阿戈尔为上的立场，而在某种直觉中，他又想起很多年前的乌尔比安，和那双在强烈的聚光灯光下不肯后退的、猩红的眼。</w:t>
        <w:br/>
        <w:t>——那个男人会以保卫阿戈尔为前提保卫深海猎人。</w:t>
        <w:br/>
        <w:t>他们将是短暂的敌人与根本的同路者。</w:t>
      </w:r>
    </w:p>
    <w:p>
      <w:pPr>
        <w:pStyle w:val="ThreadMinimal"/>
      </w:pPr>
      <w:r>
        <w:t>话说，普布利乌斯和布兰都斯熟吗(没加入没接触-20，现在是同事+20)</w:t>
        <w:br/>
        <w:t xml:space="preserve">ROLL : d100=d100(17)=17  </w:t>
        <w:br/>
        <w:t>普布利乌斯/布兰都斯：不熟。</w:t>
        <w:br/>
        <w:t>简单来说，普布利乌斯的天性中有残暴嗜血的一面，乌尔比安提出的深海猎人计划很符合他的追求，所以早期单方面视对方为人生导师，不过被拒绝后他也梦碎了，转职奋斗成执政官，对乌尔比安就是哎我本来可以战斗爽的，虽然现在也不是不行，有点怨念和遗憾(更多是为了自己)，现在他知道自己支持听证会审查海猎会和乌队为敌，比较紧张，但又自信他们都是为了阿戈尔，这把不至于撕破脸。</w:t>
      </w:r>
    </w:p>
    <w:p>
      <w:pPr>
        <w:pStyle w:val="ThreadMinimal"/>
      </w:pPr>
      <w:r>
        <w:t>[调查人员陈述事实、提交证据]</w:t>
        <w:br/>
        <w:t>普布利乌斯提供的证据价值(执政官权限+20，蒂塔录像+20)</w:t>
        <w:br/>
        <w:t>ROLL : d100+40=d100(6)+40=46</w:t>
        <w:br/>
        <w:t>……？导游刚准备写长篇大论，你就来一个大失败，这显得你之前70的支持听证会很呆欸</w:t>
        <w:br/>
        <w:t>1-3 支持但悄悄歪了屁股</w:t>
        <w:br/>
        <w:t>4-6 深海猎人封锁太严没办法</w:t>
        <w:br/>
        <w:t>7-9 格纳欧斯深居简出没记录</w:t>
        <w:br/>
        <w:t>10 大成功/大失败</w:t>
        <w:br/>
        <w:t>ROLL : d10=d10(9)=9</w:t>
        <w:br/>
        <w:t>普布利乌斯无奈地看着证据提交栏寥寥数份文件。深海猎人的身份本就注定他们的信息是高度机密，偏偏格纳欧斯又是个复古爱好者，不喜欢在系统中留下数据，深居简出下执政官用城市系统调取监控，都很难确定他与过去之间是否存在较大的性格差异，如果不是蒂塔那份录像，他们几乎是两手空空。</w:t>
        <w:br/>
        <w:t>[当事人进行陈述和辩解，提交证据]</w:t>
        <w:br/>
        <w:t>乌尔比安和缇比利娅提供的证据价值(布兰都斯的报告+20)</w:t>
        <w:br/>
        <w:t>ROLL : d100+20=d100(24)+20=44</w:t>
        <w:br/>
        <w:t>你们到底有没有在认真开听证会啊？[s:a2:中枪](以及陈述辩解就暂且略过，这部分观点之前都写过了)</w:t>
      </w:r>
    </w:p>
    <w:p>
      <w:pPr>
        <w:pStyle w:val="ThreadMinimal"/>
      </w:pPr>
      <w:r>
        <w:t>为了不暴露自适应接点手术的变异问题，布兰都斯绞尽脑汁地在报告上大作修辞粉饰，迅速降低了这些学术资料的含金量，再加上他们无法交出最有力的监控录像，证据质量可想而知。</w:t>
        <w:br/>
        <w:t>[一轮判定：普布利乌斯执政官先发起质证]</w:t>
        <w:br/>
        <w:t>普布利乌斯的质疑(为了阿戈尔的安全+20)</w:t>
        <w:br/>
        <w:t>ROLL : d100+20=d100(74)+20=94</w:t>
        <w:br/>
        <w:t>反驳由谁来进行</w:t>
        <w:br/>
        <w:t>ROLL : d2=d2(2)=2</w:t>
        <w:br/>
        <w:t>缇比利娅的反驳(激进派+20)</w:t>
        <w:br/>
        <w:t>ROLL : d100+20=d100(17)+20=37</w:t>
        <w:br/>
        <w:t>“如果布兰都斯放弃了他身为阿戈尔人的操守，出于感性向个人私情投降，替已经出问题的深海猎人伪造检查报告——”普布利乌斯言辞犀利到直指事端，“你们有什么办法保证这种闹剧绝不发生？”</w:t>
        <w:br/>
        <w:t>缇比利娅从沉默中开口，却苦于话术的笨拙：“如果他是这样软弱而卑劣的人，当初就不可能参与到深海猎人计划中！”</w:t>
      </w:r>
    </w:p>
    <w:p>
      <w:pPr>
        <w:pStyle w:val="ThreadMinimal"/>
      </w:pPr>
      <w:r>
        <w:t>[二轮判定：普布利乌斯执政官先发起质证]</w:t>
        <w:br/>
        <w:t>普布利乌斯的质疑(为了阿戈尔的安全+20)</w:t>
        <w:br/>
        <w:t>ROLL : d100+20=d100(59)+20=79</w:t>
        <w:br/>
        <w:t>反驳由谁来进行</w:t>
        <w:br/>
        <w:t>ROLL : d2=d2(1)=1</w:t>
        <w:br/>
        <w:t>乌尔比安的反驳(非常熟悉+20)</w:t>
        <w:br/>
        <w:t>ROLL : d100+20=d100(14)+20=34</w:t>
        <w:br/>
        <w:t>“当我们谈论国家与政治时，这里好像没有人格担保存在的余地。”普布利乌斯近乎优雅而风趣地笑了下，“如果缇比利娅你仍坚持在布兰都斯的个人品德上纠缠，那我只好怀疑你已失去了客观的公正，甚至暗含偏颇之心。”</w:t>
        <w:br/>
        <w:t>“普布利乌斯，别把阿戈尔人当作系统和机器谈论。”乌尔比安吐出了阿戈尔文化中极其恶毒的评价，“这不会让你显得聪慧，反而更加卑劣和傲慢。”</w:t>
        <w:br/>
        <w:t>对面的执政官透过金色屏幕分给他一眼，极度无情：“我不觉得一个擅自给自己做生物实验的人，有资格在这里评价我将人太过物化，何况——”他的双眼染上些许怒火，“乌尔比安，你说，你质疑我的傲慢……？该是我质疑你的傲慢！我质疑你是否只是无法承认，你所构想的深海猎人计划在这么久的牺牲之后，最终只是一个可悲的笑话！”</w:t>
      </w:r>
    </w:p>
    <w:p>
      <w:pPr>
        <w:pStyle w:val="ThreadMinimal"/>
      </w:pPr>
      <w:r>
        <w:t>[三轮判定：普布利乌斯执政官先发起质证]</w:t>
        <w:br/>
        <w:t>普布利乌斯的质疑(为了阿戈尔的安全+20)</w:t>
        <w:br/>
        <w:t>ROLL : d100+20=d100(6)+20=26</w:t>
        <w:br/>
        <w:t>反驳由谁来进行</w:t>
        <w:br/>
        <w:t>ROLL : d2=d2(2)=2</w:t>
        <w:br/>
        <w:t>缇比利娅的反驳(激进派+20)</w:t>
        <w:br/>
        <w:t>ROLL : d100+20=d100(56)+20=76</w:t>
        <w:br/>
        <w:t>“哦？”缇比利娅眯起眼，“怎么，普布利乌斯执政官，你是决定以执政官的身份宣称，将阿戈尔人奋斗了近二十年的项目称作为笑话？”</w:t>
        <w:br/>
        <w:t>普布利乌斯脸色阴冷了瞬间，又恢复了平静。</w:t>
        <w:br/>
        <w:t>缇比利娅戏谑而嘲讽地说：“是，你没有见过活着的海嗣，在海水中闻到它们的味道，你也有没有阅读过深海猎人们的伤亡报告，所以就做出了这种全盘否定的判决——需要我们提醒你吗，普布利乌斯？每年招收深海猎人的数量几乎与阵亡名单等长，他们难道不是为了阿戈尔人而死的？”</w:t>
      </w:r>
    </w:p>
    <w:p>
      <w:pPr>
        <w:pStyle w:val="ThreadMinimal"/>
      </w:pPr>
      <w:r>
        <w:t>[二比一，普布利乌斯执政官占优]</w:t>
        <w:br/>
        <w:t>[进入最后陈述环节]</w:t>
        <w:br/>
        <w:t>普布利乌斯的陈述(阿戈尔至上+20)</w:t>
        <w:br/>
        <w:t>ROLL : d100+20=d100(86)+20=106</w:t>
        <w:br/>
        <w:t>乌尔比安的陈述</w:t>
        <w:br/>
        <w:t>ROLL : d100=d100(94)=94</w:t>
        <w:br/>
        <w:t>缇比利娅的陈述(深海猎人不该被辜负+20)</w:t>
        <w:br/>
        <w:t>ROLL : d100+20=d100(40)+20=60</w:t>
        <w:br/>
        <w:t>“别再让我听到你侮辱他们的牺牲，普布利乌斯，深海猎人不会任由你们当作损耗的武器随意抛弃。”缇比利娅的语气里暗含威胁，“他们的精神与苦痛都远比外界了解到得深远。”</w:t>
        <w:br/>
        <w:t>“然后？”普布利乌斯深呼吸，“难道深海猎人不是阿戈尔人吗？他们的死亡是他们自己决定肩负的责任……而不是你渲染的悲剧性荣耀！”</w:t>
        <w:br/>
        <w:t>“缇比利娅，我们是阿戈尔人，我们永远为阿戈尔文明而生。”他执着地看向另一个人，“你不会否认这句话的，乌尔比安。”</w:t>
        <w:br/>
        <w:t>“我的确不会。”乌尔比安漠然地看着他激动的身影，“——除非你决定把一座废墟叫做城市，把一个懦夫叫做智者，把一个苟延残喘的群体叫做文明。”</w:t>
        <w:br/>
        <w:t>普布利乌斯朝他点了点头：“很好，乌尔比安，你没有否定文明的重要性，那么请告诉我，当异化降临到所有人头上时——”</w:t>
        <w:br/>
        <w:t>“阿戈尔和深海猎人，你将牺牲哪一个？”</w:t>
      </w:r>
    </w:p>
    <w:p>
      <w:pPr>
        <w:pStyle w:val="ThreadMinimal"/>
      </w:pPr>
      <w:r>
        <w:t>在取平均值后，107&gt;77，普布利乌斯的执政官方面取得听证会的胜利。</w:t>
        <w:br/>
        <w:t>系统将对深海猎人做出的裁决是</w:t>
        <w:br/>
        <w:t>1-3 强制交出深海猎人改造与手术流程的录像</w:t>
        <w:br/>
        <w:t>4-6 +全体海猎交由新的研究所核查，布兰都斯停职调查</w:t>
        <w:br/>
        <w:t>7-9 +在执政官会议中提议推迟或停止弑神计划</w:t>
        <w:br/>
        <w:t>10 大成功/大失败</w:t>
        <w:br/>
        <w:t>ROLL : d10=d10(2)=2</w:t>
        <w:br/>
        <w:t>那录像假如在执政官会议上公开的严重程度是(与海嗣共生+30)</w:t>
        <w:br/>
        <w:t>ROLL : d100+30=d100(57)+30=87</w:t>
        <w:br/>
        <w:t>系统要求深海猎人方面最迟什么时候递交</w:t>
        <w:br/>
        <w:t>1-3 Day9今天就要</w:t>
        <w:br/>
        <w:t>4-6 Day8宽限一天</w:t>
        <w:br/>
        <w:t>7-9 Day7忍无可忍</w:t>
        <w:br/>
        <w:t>10 大成功/大失败</w:t>
        <w:br/>
        <w:t>ROLL : d10=d10(8)=8</w:t>
      </w:r>
    </w:p>
    <w:p>
      <w:pPr>
        <w:pStyle w:val="ThreadMinimal"/>
      </w:pPr>
      <w:r>
        <w:t>那么对导火索格纳欧斯本人的判决是</w:t>
        <w:br/>
        <w:t>1-3 立刻送往其它研究所重新体检</w:t>
        <w:br/>
        <w:t>4-6 扣押直至确认海嗣化水平安全</w:t>
        <w:br/>
        <w:t>7-9 要求参与第二轮听证会(大型)</w:t>
        <w:br/>
        <w:t>10 大成功/大失败</w:t>
        <w:br/>
        <w:t>ROLL : d10=d10(5)=5</w:t>
        <w:br/>
        <w:t>这个扣押由海巡队还是深海猎人执行</w:t>
        <w:br/>
        <w:t>ROLL : d2=d2(1)=1</w:t>
        <w:br/>
        <w:t>那海巡队上门的时候格纳欧斯不会还在睡吧</w:t>
        <w:br/>
        <w:t>ROLL : d2=d2(1)=1</w:t>
        <w:br/>
        <w:t>嗯，说实话乌尔比安白担心了呢，他还以为会有多位执行官参与，怕有人想起格纳欧斯把他叫来当场对峙，所以特意培训了主角，结果只有普布利乌斯一个人，而且他自己又亲自去了，直接火力吸引拉满……听证会都开完了，主角还倒在宿舍里补觉呢(指)</w:t>
      </w:r>
    </w:p>
    <w:p>
      <w:pPr>
        <w:pStyle w:val="ThreadMinimal"/>
      </w:pPr>
      <w:r>
        <w:t>海巡队是破门而入还是用密钥强行解锁了门禁</w:t>
        <w:br/>
        <w:t>ROLL : d2=d2(2)=2</w:t>
        <w:br/>
        <w:t>有路过的深海猎人出来阻拦吗(队长约束-20)</w:t>
        <w:br/>
        <w:t>ROLL : d100=d100(20)=20-20=0</w:t>
        <w:br/>
        <w:t>街道上空无一人，海巡队利用普布利乌斯的权限强行解除了格纳欧斯的门禁系统，潜入时目标还仍在被窝间昏睡不醒，光看那张沉睡的脸，很难有人想到他是一位可剑劈山海的深海猎人。</w:t>
        <w:br/>
        <w:t>你的灵感(陌生的味道+20，困倦-20)</w:t>
        <w:br/>
        <w:t>ROLL : d100=d100(78)=78</w:t>
        <w:br/>
        <w:t>当海巡队的成员企图将电击镣铐锁上你的手腕前，你的意识就已经急速从梦境中离开了。</w:t>
        <w:br/>
        <w:t>陌生的味道，不洁净的空气，神经在危险的刺激下迅速活跃，你睁开眼，猩红色对上世界——</w:t>
        <w:br/>
        <w:t>你的第一反应</w:t>
        <w:br/>
        <w:t>1-3 僵硬，等待和观察</w:t>
        <w:br/>
        <w:t>4-6 逃出宿舍去找布兰都斯</w:t>
        <w:br/>
        <w:t>7-9 反击将海巡队都放倒</w:t>
        <w:br/>
        <w:t>10 大成功/大失败</w:t>
        <w:br/>
        <w:t>ROLL : d10=d10(10)=10</w:t>
        <w:br/>
        <w:t>ROLL : d2=d2(2)=2</w:t>
      </w:r>
    </w:p>
    <w:p>
      <w:pPr>
        <w:pStyle w:val="ThreadMinimal"/>
      </w:pPr>
      <w:r>
        <w:t>悲鸣！好多大失败，这个大失败意味着</w:t>
        <w:br/>
        <w:t>1-3 其实还意识不清</w:t>
        <w:br/>
        <w:t>4-6 逃出宿舍却被二道拦截</w:t>
        <w:br/>
        <w:t>7-9 反击失手打伤海巡队</w:t>
        <w:br/>
        <w:t>10 大成功/大失败</w:t>
        <w:br/>
        <w:t>ROLL : d10=d10(7)=7</w:t>
        <w:br/>
        <w:t>……海巡队来了多少人，按泰拉最喜欢的四人小队算</w:t>
        <w:br/>
        <w:t>ROLL : d3=d3(2)=2</w:t>
        <w:br/>
        <w:t>总共两支小队，一支已经潜入到格纳欧斯的卧室企图注射麻醉剂和扣上镣铐，另一支在客厅里以防万一。</w:t>
        <w:br/>
        <w:t>海巡队的伤亡程度是(突然惊醒的惊恐+20)</w:t>
        <w:br/>
        <w:t>ROLL : d100+20=d100(66)+20=86</w:t>
      </w:r>
    </w:p>
    <w:p>
      <w:pPr>
        <w:pStyle w:val="ThreadMinimal"/>
      </w:pPr>
      <w:r>
        <w:t>怎么说呢，这种工作叫深海猎人干还指不定有多闹意见，而且但凡主角是醒着的，肯定先配合走了，顶多大失败会扔出就地逃跑选项，但那时候主角刚熬夜做完检查在补觉，脑子是没带的……骰子的节目效果一向就是很难评()</w:t>
        <w:br/>
        <w:t>海巡队的死亡人数是</w:t>
        <w:br/>
        <w:t>ROLL : d8=d8(4)=4</w:t>
        <w:br/>
        <w:t>卧室现场的惨烈程度是</w:t>
        <w:br/>
        <w:t>ROLL : d100=d100(78)=78</w:t>
        <w:br/>
        <w:t>你睁开眼的第一反应是，有针头在接近你的脖颈。</w:t>
        <w:br/>
        <w:t>麻醉与消毒的气味久远地从记忆中浮现，你下意识死死地攥住了那截手腕，却陷入了困惑，有什么不太对——那不是肌肤的触感，手底下冰冷的金属材质迅速被捏扁断裂。撕心裂肺的惨叫声在你耳边陡然炸响。</w:t>
        <w:br/>
        <w:t>缺乏睡眠的大脑一阵剧痛，眩晕中耳鸣声渐起……太吵了！</w:t>
        <w:br/>
        <w:t>你烦躁地甩开那不知名的物体，失手下又是一声震响。好烦，你捂着额头试图站起，而比知觉更快地是本能，当有人向你发动攻击时，你已经下意识伸手格挡后反手揪住对方砸进了地板，有什么东西划破空气——射击，有人在朝你射击，身体勉强避开致命位置，你依然感到皮肤上剧烈的烧灼痛。</w:t>
        <w:br/>
        <w:t>你随手抄起手边的物体掷了出去。</w:t>
        <w:br/>
        <w:t>“……！……！”</w:t>
      </w:r>
    </w:p>
    <w:p>
      <w:pPr>
        <w:pStyle w:val="ThreadMinimal"/>
      </w:pPr>
      <w:r>
        <w:t>世界瞬间清净了几秒。你的神智在这几秒里悠悠回笼，总算辨认出了那些隆隆作响是人类的咆哮：</w:t>
        <w:br/>
        <w:t>“格纳欧斯！放弃抵抗！格纳欧斯！”</w:t>
        <w:br/>
        <w:t>“否则海巡队将考虑就地击毙！”</w:t>
        <w:br/>
        <w:t>啊？不是，等等，我睡一觉怎么就要被击毙了？听证会开完决定要处决我？</w:t>
        <w:br/>
        <w:t>你迷惑不解地睁大眼睛，抬头看向声源——</w:t>
        <w:br/>
        <w:t>和整个世界。</w:t>
        <w:br/>
        <w:t>思维运转的一瞬间，浓烈的血腥味塞满了你的嗅觉。一个全副武装的海巡队成员正极其惊恐地望着你，雕刻着海浪的床头柜砸烂了他的腹腔，又连带着他的身躯一起嵌在了满是裂痕的墙上，你在床上找到了一整只撕裂的手臂，与衣柜下七窍流血的尸体配成一套，他的身下还有更为破碎的一滩血肉，你环顾房间里的血肉地狱，最后僵硬地低头，看清脚边还有一具头颅碎裂的残骸。</w:t>
        <w:br/>
        <w:t>他的一只手扔抓在你的脚腕上。</w:t>
        <w:br/>
        <w:t>……仿佛能阻止什么似的。</w:t>
        <w:br/>
        <w:t>查询你的SAN(残酷场面-20，过失杀人-20)</w:t>
        <w:br/>
        <w:t>ROLL : d60=d60(55)=55</w:t>
        <w:br/>
        <w:t>你的确已经不是曾经的你了。你还能近乎于冷静而自嘲地思考。</w:t>
        <w:br/>
        <w:t>1-3 服从命令任由拘捕</w:t>
        <w:br/>
        <w:t>4-6 逃亡但躲到布兰都斯那</w:t>
        <w:br/>
        <w:t>7-9 没救了，不如逃进海域</w:t>
        <w:br/>
        <w:t>10 大成功/大失败</w:t>
        <w:br/>
        <w:t>ROLL : d10=d10(9)=9</w:t>
      </w:r>
    </w:p>
    <w:p>
      <w:pPr>
        <w:pStyle w:val="ThreadMinimal"/>
      </w:pPr>
      <w:r>
        <w:t>……要活下去。</w:t>
        <w:br/>
        <w:t>你看向愤怒而恐惧的海巡队，他们已经拿到了高能武器的授权，警惕地搭着扳机，看你的眼神比起人类更像海嗣。</w:t>
        <w:br/>
        <w:t>……无论如何都要活下去。</w:t>
        <w:br/>
        <w:t>你停在原地，垂头伸出双手，假装屈服。</w:t>
        <w:br/>
        <w:t>……我卑劣的求生欲。</w:t>
        <w:br/>
        <w:t>海巡队的速度</w:t>
        <w:br/>
        <w:t>ROLL : d100=d100(100)=100</w:t>
        <w:br/>
        <w:t>你的速度(深海猎人+30)</w:t>
        <w:br/>
        <w:t>ROLL : d100+30=d100(94)+30=124</w:t>
        <w:br/>
        <w:t>海巡队受伤程度(深海猎人不顾一切+30，愧疚-20)</w:t>
        <w:br/>
        <w:t>ROLL : d100+10=d100(2)+10=12</w:t>
        <w:br/>
        <w:t>你在地球上了解到过一个小tip：人是不必比子弹快的，只要比开枪的人就行。</w:t>
        <w:br/>
        <w:t>于是你也是这么做的。</w:t>
        <w:br/>
        <w:t>暴起，夺取，你干脆地轻轻折断了前面两位的手臂，借他们的身躯短暂令后面两位陷入迟疑，随后你将他们投掷，在他们还未重新架好杀伤性武器前，你直接夺门而出。</w:t>
      </w:r>
    </w:p>
    <w:p>
      <w:pPr>
        <w:pStyle w:val="ThreadMinimal"/>
      </w:pPr>
      <w:r>
        <w:t>当普布利乌斯收到海巡队通报你杀人逃亡的消息时，你跑到哪里了</w:t>
        <w:br/>
        <w:t>1-3 还在宿舍区</w:t>
        <w:br/>
        <w:t>4-6 还在海猎辖区</w:t>
        <w:br/>
        <w:t>7-9 已经进入城市</w:t>
        <w:br/>
        <w:t>10 大成功/大失败</w:t>
        <w:br/>
        <w:t>ROLL : d10=d10(2)=2</w:t>
        <w:br/>
        <w:t>海巡队的运作系统完全符合普布利乌斯的要求，他在第一时间得知了格纳欧斯疑似叛逃的情报。</w:t>
        <w:br/>
        <w:t>普布利乌斯认为是</w:t>
        <w:br/>
        <w:t>1-3 格纳欧斯是深海教徒</w:t>
        <w:br/>
        <w:t>4-6 格纳欧斯的确被手术脑子坏了</w:t>
        <w:br/>
        <w:t>7-9 格纳欧斯被人设计了</w:t>
        <w:br/>
        <w:t>10 大成功/大失败</w:t>
        <w:br/>
        <w:t>ROLL : d10=d10(3)=3</w:t>
        <w:br/>
        <w:t>他把报告和这个想法分享给了</w:t>
        <w:br/>
        <w:t>1-3 乌尔比安</w:t>
        <w:br/>
        <w:t>4-6 +马库斯</w:t>
        <w:br/>
        <w:t>7-9 +蒂塔</w:t>
        <w:br/>
        <w:t>10 大成功/大失败</w:t>
        <w:br/>
        <w:t>ROLL : d10=d10(10)=10</w:t>
        <w:br/>
        <w:t>ROLL : d2=d2(1)=1</w:t>
      </w:r>
    </w:p>
    <w:p>
      <w:pPr>
        <w:pStyle w:val="ThreadMinimal"/>
      </w:pPr>
      <w:r>
        <w:t>？分享大成功，普布利乌斯你是拿了个喇叭在喊吗</w:t>
        <w:br/>
        <w:t>1-3 给乌尔比安+布兰都斯</w:t>
        <w:br/>
        <w:t>4-6 +其他海猎队长</w:t>
        <w:br/>
        <w:t>7-9 +立刻线上执政官会议</w:t>
        <w:br/>
        <w:t>10 大成功/大失败</w:t>
        <w:br/>
        <w:t>ROLL : d10=d10(6)=6</w:t>
        <w:br/>
        <w:t>他把消息发给了队长们和顾问。</w:t>
        <w:br/>
        <w:t>“格纳欧斯拒捕并当场杀害四名海巡队成员，疑似深海教徒，辖区内在逃中。”普布利乌斯平静地嘲弄，“……这就是你们的好猎人。”</w:t>
        <w:br/>
        <w:t>马库斯的心情</w:t>
        <w:br/>
        <w:t>0 质疑——100 愤怒</w:t>
        <w:br/>
        <w:t>ROLL : d100=d100(99)=99</w:t>
        <w:br/>
        <w:t>歌蕾蒂娅的心情(极端激进派-20)</w:t>
        <w:br/>
        <w:t>0 质疑——100 愤怒</w:t>
        <w:br/>
        <w:t>ROLL : d100=d100(67)=67-20=47</w:t>
        <w:br/>
        <w:t>乌尔比安的心情(听证会-20)</w:t>
        <w:br/>
        <w:t>0 质疑——100 愤怒</w:t>
        <w:br/>
        <w:t>ROLL : d100=d100(20)=20-20=0</w:t>
        <w:br/>
        <w:t>缇比利娅的心情(听证会-20)</w:t>
        <w:br/>
        <w:t>0 质疑——100 愤怒</w:t>
        <w:br/>
        <w:t>ROLL : d100=d100(84)=84-20=64</w:t>
        <w:br/>
        <w:t>布兰都斯的心情(手术负责人-20)</w:t>
        <w:br/>
        <w:t>0 质疑——100 愤怒</w:t>
        <w:br/>
        <w:t>ROLL : d100=d100(99)=99-20=79</w:t>
      </w:r>
    </w:p>
    <w:p>
      <w:pPr>
        <w:pStyle w:val="ThreadMinimal"/>
      </w:pPr>
      <w:r>
        <w:t>“……交给我。”马库斯沉默几秒，忽然匆匆下线。</w:t>
        <w:br/>
        <w:t>“海巡队的监控呢？”歌蕾蒂娅在怒火中冷静了下来，“普布利乌斯，别告诉我在你们用权限强行入侵一位猎人的宿舍后，又没打算留下任何执法记录？”</w:t>
        <w:br/>
        <w:t>“留在冥思间等我。”乌尔比安强硬地单方面命令。</w:t>
        <w:br/>
        <w:t>“我会肩负起这个责任。”普布利乌斯几乎能想象到缇比利娅僵硬的语气。</w:t>
        <w:br/>
        <w:t>“……没有海嗣化？”布兰都斯堪称绝望地自问，像是能再一次听到身边格纳欧斯的回答，“为什么是他？”</w:t>
        <w:br/>
        <w:t>马库斯所在的位置是</w:t>
        <w:br/>
        <w:t>1-3 布兰都斯研究所</w:t>
        <w:br/>
        <w:t>4-6 营地办公室</w:t>
        <w:br/>
        <w:t>7-9 自己的宿舍</w:t>
        <w:br/>
        <w:t>10 大成功/大失败</w:t>
        <w:br/>
        <w:t>ROLL : d10=d10(3)=3</w:t>
        <w:br/>
        <w:t>布兰都斯的研究所目前在系统里登记的是无限期封禁中，但，如果马库斯强行解除封禁，又保不住布兰都斯的研究监控了。</w:t>
        <w:br/>
        <w:t>马库斯的理智留存(怒火99级别-30)</w:t>
        <w:br/>
        <w:t>ROLL : d100=d100(93)=93-30=63</w:t>
        <w:br/>
        <w:t>马库斯望着研究所的大门。那里漆黑一片，没有灯光，由于门禁系统的关闭，已经是锁上合金轴的无进无出状态，但不管怎么说，只要研究所的主人做出妥协，它也不过是一条通往外界与机会的道路。</w:t>
        <w:br/>
        <w:t>如果他踏出这一步……马库斯颤抖着转身，这位最年轻的队长想起上一任一队长的嘱托。</w:t>
        <w:br/>
        <w:t>他不敢。</w:t>
      </w:r>
    </w:p>
    <w:p>
      <w:pPr>
        <w:pStyle w:val="ThreadMinimal"/>
      </w:pPr>
      <w:r>
        <w:t>缇比利娅目前所在的位置</w:t>
        <w:br/>
        <w:t>1-3 布兰都斯研究所</w:t>
        <w:br/>
        <w:t>4-6 营地办公室</w:t>
        <w:br/>
        <w:t>7-9 自己的宿舍</w:t>
        <w:br/>
        <w:t>10 大成功/大失败</w:t>
        <w:br/>
        <w:t>10 大成功/大失败</w:t>
        <w:br/>
        <w:t>ROLL : d10=d10(4)=4</w:t>
        <w:br/>
        <w:t>马库斯和缇比利娅有通知自己的队员去抓格纳欧斯吗(怒火+20，牵扯重大-20)</w:t>
        <w:br/>
        <w:t>ROLL : d100=d100(28)=28</w:t>
        <w:br/>
        <w:t>ROLL : d100=d100(16)=16</w:t>
        <w:br/>
        <w:t>普布利乌斯使用城市系统扫描格纳欧斯的位置，随后交由了海巡队。</w:t>
        <w:br/>
        <w:t>接下来他要负责应对乌尔比安的质疑。</w:t>
        <w:br/>
        <w:t>现在，主要有两方面在追捕你，缇比利娅从营地出发，海巡队在集结武器和部队，你尚在宿舍区里夺路而逃，朝着港口无望地狂奔。</w:t>
        <w:br/>
        <w:t>你的外表状态是(血腥现场-20，刚起床-20)</w:t>
        <w:br/>
        <w:t>ROLL : d100=d100(35)=35-40=-5</w:t>
        <w:br/>
        <w:t>你现在穿着睡衣，上面溅满血液喷射的痕迹，面无表情中透着隐隐的疯狂，完全是糟得不能再遭了。</w:t>
      </w:r>
    </w:p>
    <w:p>
      <w:pPr>
        <w:pStyle w:val="ThreadMinimal"/>
      </w:pPr>
      <w:r>
        <w:t>为了方便假设这四个点在一条直线上，从左到右是港口、海巡队营地、猎人宿舍、猎人营地</w:t>
        <w:br/>
        <w:t>你在这一小段时间的速度(求生欲不顾一切+30)</w:t>
        <w:br/>
        <w:t>ROLL : d100+30=d100(41)+30=71</w:t>
        <w:br/>
        <w:t>等缇比利娅和海巡队出发时，你的位置已经更新到海巡队营地的范围了。</w:t>
        <w:br/>
        <w:t>而海巡队营地的驻守情况是</w:t>
        <w:br/>
        <w:t>1-3 全体出动去宿舍区了</w:t>
        <w:br/>
        <w:t>4-6 一半出发一半留守</w:t>
        <w:br/>
        <w:t>7-9 基本没动，严防死守</w:t>
        <w:br/>
        <w:t>10 大成功/大失败</w:t>
        <w:br/>
        <w:t>ROLL : d10=d10(2)=2</w:t>
        <w:br/>
        <w:t>你的潜行(深海猎人+20，缺乏训练-20，求生欲不顾一切+10)</w:t>
        <w:br/>
        <w:t>ROLL : d100+10=d100(65)+10=75</w:t>
        <w:br/>
        <w:t>系统监测(阿戈尔高科技+20)</w:t>
        <w:br/>
        <w:t>ROLL : d100+20=d100(49)+20=69</w:t>
      </w:r>
    </w:p>
    <w:p>
      <w:pPr>
        <w:pStyle w:val="ThreadMinimal"/>
      </w:pPr>
      <w:r>
        <w:t>你通过了海巡队的防御系统，尽管你也不太能思考自己是怎么通过的了。在生存面前，你的心率已一种惊人的频率颤动。</w:t>
        <w:br/>
        <w:t>缇比利娅没有普布利乌斯提供的最后一次地点追踪，怎么找到你呢</w:t>
        <w:br/>
        <w:t>1-3 去问海巡队</w:t>
        <w:br/>
        <w:t>4-6 去找普布利乌斯</w:t>
        <w:br/>
        <w:t>7-9 自己用监控找</w:t>
        <w:br/>
        <w:t>10 大成功/大失败</w:t>
        <w:br/>
        <w:t>ROLL : d10=d10(1)=1</w:t>
        <w:br/>
        <w:t>她从营地办公室出发，直奔海巡队，然而海巡队的合作态度是(惨案-20，目标一致+20)</w:t>
        <w:br/>
        <w:t>ROLL : d100=d100(99)=99</w:t>
        <w:br/>
        <w:t>海巡队的大成功说明</w:t>
        <w:br/>
        <w:t>1-3 给了目前为止的详细地点</w:t>
        <w:br/>
        <w:t>4-6 +会持续同步信息</w:t>
        <w:br/>
        <w:t>7-9 +提供了深海猎人武器</w:t>
        <w:br/>
        <w:t>10 大成功/大失败</w:t>
        <w:br/>
        <w:t>ROLL : d10=d10(5)=5</w:t>
      </w:r>
    </w:p>
    <w:p>
      <w:pPr>
        <w:pStyle w:val="ThreadMinimal"/>
      </w:pPr>
      <w:r>
        <w:t>“缇比利娅。”海巡队的队长紧绷着脸发送数据。</w:t>
        <w:br/>
        <w:t>他望着缇比利娅，比他想象中更脆弱地凝视着对面那个苍白到失色的深海猎人。一个怪物，一位同胞，一个胜利的机会。</w:t>
        <w:br/>
        <w:t>一位同样失去了同伴的复仇者。</w:t>
        <w:br/>
        <w:t>“……交给你了。”</w:t>
        <w:br/>
        <w:t>这位惯来沉默的四队长轻轻点头，宛若不堪重负般离开了营地。她背负着所有人的视线。</w:t>
        <w:br/>
        <w:t>尽管目前海巡队的最新数据里，你还在宿舍区绕圈，但实际上你已经奔向了港口。</w:t>
        <w:br/>
        <w:t>你赶到港口的速度(求生欲不顾一切+30)</w:t>
        <w:br/>
        <w:t>ROLL : d100+30=d100(98)+30=128</w:t>
        <w:br/>
        <w:t>缇比利娅和海巡队搜查宿舍区的速度(阿戈尔高科技+20，团队合作+20)</w:t>
        <w:br/>
        <w:t>ROLL : d100+40=d100(33)+40=73</w:t>
        <w:br/>
        <w:t>当缇比利娅和海巡队还滞留在宿舍区时，你已经成功穿梭过科洛斯修姆的大街小巷，望见港口特有的橘红色灯光。大型舰船往无限远的黑暗排列，空旷的广场上毫无遮掩，连一只小帮手滑过的声音对你都像是震耳欲聋。</w:t>
        <w:br/>
        <w:t>今天港口的热闹程度</w:t>
        <w:br/>
        <w:t>ROLL : d100=d100(38)=38</w:t>
      </w:r>
    </w:p>
    <w:p>
      <w:pPr>
        <w:pStyle w:val="ThreadMinimal"/>
      </w:pPr>
      <w:r>
        <w:t>普布利乌斯有封锁港口吗(基操+30，情况紧急出人意料-20)</w:t>
        <w:br/>
        <w:t>ROLL : d100+10=d100(98)+10=108</w:t>
        <w:br/>
        <w:t>港口封锁大成功是</w:t>
        <w:br/>
        <w:t>1-3 非战斗人员已经撤离</w:t>
        <w:br/>
        <w:t>4-6 +已经进入战备警戒状态</w:t>
        <w:br/>
        <w:t>7-9 +最高级别系统点杀</w:t>
        <w:br/>
        <w:t>10 大成功/大失败</w:t>
        <w:br/>
        <w:t>ROLL : d10=d10(1)=1</w:t>
        <w:br/>
        <w:t>普布利乌斯封锁港口使用的理由是</w:t>
        <w:br/>
        <w:t>1-3 先戒严具体等通知</w:t>
        <w:br/>
        <w:t>4-6 有深海信徒作祟</w:t>
        <w:br/>
        <w:t>7-9 海猎格纳欧斯已背叛</w:t>
        <w:br/>
        <w:t>10 大成功/大失败</w:t>
        <w:br/>
        <w:t>ROLL : d10=d10(4)=4</w:t>
      </w:r>
    </w:p>
    <w:p>
      <w:pPr>
        <w:pStyle w:val="ThreadMinimal"/>
      </w:pPr>
      <w:r>
        <w:t>你的灵感(求生欲不顾一切+10，观察港口+20)</w:t>
        <w:br/>
        <w:t>ROLL : d100+30=d100(56)+30=86</w:t>
        <w:br/>
        <w:t>港口的行人少到几乎不可见了，你缩在监控的死角里迅速扫视，发现了几个只有战备状态才会升起的扫描仪，橘红色的灯光沉淀为更危险的红。</w:t>
        <w:br/>
        <w:t>普布利乌斯果然封锁了港口。</w:t>
        <w:br/>
        <w:t>你的决策是</w:t>
        <w:br/>
        <w:t>1-3 假装临时任务要求出海</w:t>
        <w:br/>
        <w:t>4-6 伪造普布利乌斯的消息解封港口</w:t>
        <w:br/>
        <w:t>7-9 声称有深海信徒逃进海里了</w:t>
        <w:br/>
        <w:t>10 大成功/大失败</w:t>
        <w:br/>
        <w:t>ROLL : d10=d10(10)=10</w:t>
        <w:br/>
        <w:t>ROLL : d2=d2(2)=2</w:t>
        <w:br/>
        <w:t>决策大失败具体是指</w:t>
        <w:br/>
        <w:t>1-3 先潜行被发现再伪装</w:t>
        <w:br/>
        <w:t>4-6 伪造普布利乌斯的密钥离开港口</w:t>
        <w:br/>
        <w:t>7-9 声称有背叛的深海猎人入海</w:t>
        <w:br/>
        <w:t>10 大成功/大失败</w:t>
        <w:br/>
        <w:t>ROLL : d10=d10(10)=10</w:t>
        <w:br/>
        <w:t>ROLL : d2=d2(1)=1</w:t>
      </w:r>
    </w:p>
    <w:p>
      <w:pPr>
        <w:pStyle w:val="ThreadMinimal"/>
      </w:pPr>
      <w:r>
        <w:t>假如将格纳欧斯离开宿舍区被发现为一个回合，格纳欧斯离开海巡队营地视为第二个回合，那么在第二个回合中，没有得到普布利乌斯(在对付乌尔比安)消息的歌蕾蒂娅决定</w:t>
        <w:br/>
        <w:t>1-3 去找普布利乌斯</w:t>
        <w:br/>
        <w:t>4-6 询问海巡队</w:t>
        <w:br/>
        <w:t>7-9 打终端给格纳欧斯</w:t>
        <w:br/>
        <w:t>10 大成功/大失败</w:t>
        <w:br/>
        <w:t>ROLL : d10=d10(8)=8</w:t>
        <w:br/>
        <w:t>你逃跑时有没有带上终端(当时情况紧急-20)</w:t>
        <w:br/>
        <w:t>ROLL : d100=d100(37)=37-20=17</w:t>
        <w:br/>
        <w:t>那么终端现在的位置是</w:t>
        <w:br/>
        <w:t>1-3 海巡队营地</w:t>
        <w:br/>
        <w:t>4-6 缇比利娅</w:t>
        <w:br/>
        <w:t>7-9 还留在宿舍抽屉里</w:t>
        <w:br/>
        <w:t>10 大成功/大失败</w:t>
        <w:br/>
        <w:t>ROLL : d10=d10(4)=4</w:t>
      </w:r>
    </w:p>
    <w:p>
      <w:pPr>
        <w:pStyle w:val="ThreadMinimal"/>
      </w:pPr>
      <w:r>
        <w:t>通讯被迅速接通了。</w:t>
        <w:br/>
        <w:t>“格纳欧斯——”歌蕾蒂娅想要抢先问话，却被迅速打断。</w:t>
        <w:br/>
        <w:t>缇比利娅的声音寒冷到她脊背一滞：“歌蕾蒂娅，格纳欧斯已经逃走了，现场我看过，他的确杀害了四名海巡队成员，你还有什么问题？”</w:t>
        <w:br/>
        <w:t>歌蕾蒂娅的心情</w:t>
        <w:br/>
        <w:t>0 质疑——100 愤怒</w:t>
        <w:br/>
        <w:t>ROLL : d100=d100(94)=94</w:t>
        <w:br/>
        <w:t>“……没有了。”她咬紧后槽牙，“除了——”</w:t>
        <w:br/>
        <w:t>“他在哪？”</w:t>
        <w:br/>
        <w:t>缇比利娅痛快地分享了海巡队那里拿来的城市系统数据。</w:t>
        <w:br/>
        <w:t>而在这荒谬而乱糟糟的科洛斯修姆里，冥思间远比地下安静……或许。</w:t>
        <w:br/>
        <w:t>普布利乌斯的说服(事实+20)</w:t>
        <w:br/>
        <w:t>ROLL : d100+20=d100(100)+20=120</w:t>
        <w:br/>
        <w:t>乌尔比安的说服(太巧合了+20)</w:t>
        <w:br/>
        <w:t>ROLL : d100+20=d100(5)+20=25</w:t>
      </w:r>
    </w:p>
    <w:p>
      <w:pPr>
        <w:pStyle w:val="ThreadMinimal"/>
      </w:pPr>
      <w:r>
        <w:t>“还有什么问题吗，乌尔比安？”普布利乌斯无奈地看着对方终于在沉思中恍悟，“我承认这一切都巧合到了过分的地步，引发听证会事件的导火索本就被怀疑海嗣化过线，却又在听证会结束的瞬间被引爆身份为深海信徒……”</w:t>
        <w:br/>
        <w:t>他叹了口气：“如果不是我清楚自己什么都没做，我也要怀疑是不是执政官在谋划什么布局了。”</w:t>
        <w:br/>
        <w:t>乌尔比安没有理会他的感叹，转身就走。</w:t>
        <w:br/>
        <w:t>“需要我提供武器吗？”普布利乌斯对着惯性中缓缓合上的大门，开了他人生中最不有趣的玩笑。</w:t>
        <w:br/>
        <w:t>第一回合：[海巡队加入追击][马库斯放弃追击][布兰都斯放弃追击]</w:t>
        <w:br/>
        <w:t>第二回合：[缇比利娅加入追击][歌蕾蒂娅加入追击]</w:t>
        <w:br/>
        <w:t>第三回合：[乌尔比安加入追击][普布利乌斯加入追击]</w:t>
        <w:br/>
        <w:t>普布利乌斯和乌尔比安谈妥前，你是否已经行动了？</w:t>
        <w:br/>
        <w:t>ROLL : d2=d2(1)=1</w:t>
        <w:br/>
        <w:t>当你试图通过港口时，和缇比利娅会和的歌蕾蒂娅是否已经协助海巡队搜查完宿舍区(歌蕾蒂娅高速+30)</w:t>
        <w:br/>
        <w:t>ROLL : d100+30=d100(79)+30=109</w:t>
        <w:br/>
        <w:t>搜查海巡队营地的进度是(双队长+30，海巡队+20)</w:t>
        <w:br/>
        <w:t>ROLL : d100+50=d100(60)+50=110</w:t>
        <w:br/>
        <w:t>歌蕾蒂娅的加入极快地推进了海巡队的搜查速度，在两次一无所获后，海巡队的怀疑是</w:t>
        <w:br/>
        <w:t>1-3 格纳欧斯去了猎人营地</w:t>
        <w:br/>
        <w:t>4-6 格纳欧斯潜入在城区</w:t>
        <w:br/>
        <w:t>7-9 格纳欧斯前往了港口</w:t>
        <w:br/>
        <w:t>10 大成功/大失败</w:t>
        <w:br/>
        <w:t>ROLL : d10=d10(5)=5</w:t>
      </w:r>
    </w:p>
    <w:p>
      <w:pPr>
        <w:pStyle w:val="ThreadMinimal"/>
      </w:pPr>
      <w:r>
        <w:t>海巡队在缇比利娅与歌蕾蒂娅的帮助下开始秘密地巡视城区，马库斯僵硬地坐在实验室里，布兰都斯心烦意乱写不出一个字，乌尔比安回到营地找到他的船锚，普布利乌斯重新启动城市系统。</w:t>
        <w:br/>
        <w:t>你踩着心跳走向宽阔而空旷的港口广场，仍在逃跑。</w:t>
        <w:br/>
        <w:t>你的潜行(深海猎人+20，缺乏训练-20，求生欲不顾一切+10，最后一关+20)</w:t>
        <w:br/>
        <w:t>ROLL : d100+30=d100(55)+30=85</w:t>
        <w:br/>
        <w:t>系统监测(战备状态的高科技+30)</w:t>
        <w:br/>
        <w:t>ROLL : d100+30=d100(3)+30=33</w:t>
        <w:br/>
        <w:t>监视人员(战备状态+20)</w:t>
        <w:br/>
        <w:t>ROLL : d100+20=d100(75)+20=95</w:t>
        <w:br/>
        <w:t>“立刻停止行动！”有人在扩音器里对你严厉警告，“否则我们将采取饱和式打击！”</w:t>
        <w:br/>
        <w:t>此时你在位置在</w:t>
        <w:br/>
        <w:t>1-3 港口广场</w:t>
        <w:br/>
        <w:t>4-6 港口内部</w:t>
        <w:br/>
        <w:t>7-9 码头</w:t>
        <w:br/>
        <w:t>10 大成功/大失败</w:t>
        <w:br/>
        <w:t>ROLL : d10=d10(4)=4</w:t>
      </w:r>
    </w:p>
    <w:p>
      <w:pPr>
        <w:pStyle w:val="ThreadMinimal"/>
      </w:pPr>
      <w:r>
        <w:t>你的灵感(阿戈尔高科技警告+20)</w:t>
        <w:br/>
        <w:t>ROLL : d100+20=d100(93)+20=113</w:t>
        <w:br/>
        <w:t>你的决策是</w:t>
        <w:br/>
        <w:t>1-3 等人来把你带走时夺走他们识别卡</w:t>
        <w:br/>
        <w:t>4-6 观察到武器槽进行躲避和前进</w:t>
        <w:br/>
        <w:t>7-9 隔空喊话声称在追击深海信徒</w:t>
        <w:br/>
        <w:t>10 大成功/大失败</w:t>
        <w:br/>
        <w:t>ROLL : d10=d10(4)=4</w:t>
        <w:br/>
        <w:t>你几乎听不见扩音器在说什么，只在瞬间环顾走廊，找到了扫射武器与激光仪的痕迹，心跳声已经到了压迫耳膜的程度。</w:t>
        <w:br/>
        <w:t>我能行吗？你瞥了眼摄像头。我必须能行。</w:t>
        <w:br/>
        <w:t>你的速度(深海猎人+20，求生欲不顾一切+10，灵感观察+20)</w:t>
        <w:br/>
        <w:t>ROLL : d100+50=d100(51)+50=101</w:t>
        <w:br/>
        <w:t>阿戈尔武器系统(高科技+20，战备状态+20)</w:t>
        <w:br/>
        <w:t>ROLL : d100+40=d100(34)+40=74</w:t>
      </w:r>
    </w:p>
    <w:p>
      <w:pPr>
        <w:pStyle w:val="ThreadMinimal"/>
      </w:pPr>
      <w:r>
        <w:t>“——饱和式攻击！”</w:t>
        <w:br/>
        <w:t>在声音还未落下的瞬间，你不顾一切地向前奔去，染血的白发飞扬在空中。</w:t>
        <w:br/>
        <w:t>左下蹲，高跳前扑，低侧翻滚……你顺着电光火石间规划好的路线，以毫厘之差闪烁过这条走廊，几乎是精疲力竭地撞开了尽头的那扇门。</w:t>
        <w:br/>
        <w:t>你仍在逃跑。</w:t>
        <w:br/>
        <w:t>当你在港口建筑内部逃窜时，普布利乌斯有意识到你在港口吗(通报+20，事发突然-20)</w:t>
        <w:br/>
        <w:t>ROLL : d100=d100(96)=96</w:t>
        <w:br/>
        <w:t>请鉴赏普布利乌斯的大成功</w:t>
        <w:br/>
        <w:t>1-3 立即呼叫了乌尔比安</w:t>
        <w:br/>
        <w:t>4-6 要求港口尽量打残别现杀</w:t>
        <w:br/>
        <w:t>7-9 海巡队全体通知</w:t>
        <w:br/>
        <w:t>10 大成功/大失败</w:t>
        <w:br/>
        <w:t>ROLL : d10=d10(9)=9</w:t>
      </w:r>
    </w:p>
    <w:p>
      <w:pPr>
        <w:pStyle w:val="ThreadMinimal"/>
      </w:pPr>
      <w:r>
        <w:t>[全体海巡队成员注意，深海猎人格纳欧斯疑似深海信徒，已逃往港口方向，港口内部戒严中，务必在外围建立包围网。]</w:t>
        <w:br/>
        <w:t>普布利乌斯对深海猎人的信任程度(一箩筐破事-20)</w:t>
        <w:br/>
        <w:t>ROLL : d100=d100(41)=41-20=21</w:t>
        <w:br/>
        <w:t>[如有深海猎人执政官询问，不可告之。]</w:t>
        <w:br/>
        <w:t>海巡队队长沉默地收好终端。</w:t>
        <w:br/>
        <w:t>缇比利娅和歌蕾蒂娅同时蹙眉看向他：“普布利乌斯有消息了？出什么问题？”</w:t>
        <w:br/>
        <w:t>海巡队队长对深海猎人的信任程度(惨案-20，一路合作+10)</w:t>
        <w:br/>
        <w:t>ROLL : d100=d100(9)=9-10=-1</w:t>
        <w:br/>
        <w:t>“……也没多好。”这位队长只是平静地摇了摇头，“普布利乌斯执政官要求我们抽调部分人员去港口驻守，恐怕城区的搜查主要就得交给你们了。”</w:t>
        <w:br/>
        <w:t>海巡队队长的欺骗(负面信任+20)</w:t>
        <w:br/>
        <w:t>ROLL : d100+20=d100(45)+20=65</w:t>
        <w:br/>
        <w:t>缇比利娅的识破(执政官的能力+30，不善言辞-20)</w:t>
        <w:br/>
        <w:t>ROLL : d100+10=d100(62)+10=72</w:t>
        <w:br/>
        <w:t>歌蕾蒂娅的识破(执政官的能力+30)</w:t>
        <w:br/>
        <w:t>ROLL : d100+30=d100(57)+30=87</w:t>
      </w:r>
    </w:p>
    <w:p>
      <w:pPr>
        <w:pStyle w:val="ThreadMinimal"/>
      </w:pPr>
      <w:r>
        <w:t>缇比利娅和歌蕾蒂娅无言地交换了一个眼神。这是一个谎言，却是最好不要立刻戳破的谎言。</w:t>
        <w:br/>
        <w:t>缇比利娅的灵感(识破谎言+20)</w:t>
        <w:br/>
        <w:t>ROLL : d100+20=d100(86)+20=106</w:t>
        <w:br/>
        <w:t>歌蕾蒂娅的灵感(识破谎言+20)</w:t>
        <w:br/>
        <w:t>ROLL : d100+20=d100(62)+20=82</w:t>
        <w:br/>
        <w:t>港口的欲盖弥彰实在是太过显眼，格纳欧斯毫无意外就在那里，如果他是深海信徒，这倒是逻辑通顺……两位队长瞬间决定</w:t>
        <w:br/>
        <w:t>1-3 糊弄海巡队潜入港口</w:t>
        <w:br/>
        <w:t>4-6 分工巡逻和港口</w:t>
        <w:br/>
        <w:t>7-9 算了撕破脸就撕破脸吧</w:t>
        <w:br/>
        <w:t>10 大成功/大失败</w:t>
        <w:br/>
        <w:t>ROLL : d10=d10(2)=2</w:t>
      </w:r>
    </w:p>
    <w:p>
      <w:pPr>
        <w:pStyle w:val="ThreadMinimal"/>
      </w:pPr>
      <w:r>
        <w:t>“我和缇比利娅会负责好的。”眉目冷淡的歌蕾蒂娅率先承诺，望着海巡队队长匆匆离去的背影，又转头对剩下的海巡队队员说，“接下来加快进度，你们负责A区，我们负责B区，结束后回这里集合，明白了吗？”</w:t>
        <w:br/>
        <w:t>然而还没等其他人点头，眼前的两个人就失去了踪迹。</w:t>
        <w:br/>
        <w:t>海巡队成员的怀疑(惨案+20，一路合作-10)</w:t>
        <w:br/>
        <w:t>ROLL : d100+10=d100(55)+10=65</w:t>
        <w:br/>
        <w:t>成员之间交换了个眼神，沉默地将录像提交给普布利乌斯。</w:t>
        <w:br/>
        <w:t>普布利乌斯的想法</w:t>
        <w:br/>
        <w:t>1-3 算了放进来一起抓人</w:t>
        <w:br/>
        <w:t>4-6 别，留在外面就行</w:t>
        <w:br/>
        <w:t>7-9 你们都离港口远点</w:t>
        <w:br/>
        <w:t>10 大成功/大失败</w:t>
        <w:br/>
        <w:t>ROLL : d10=d10(2)=2</w:t>
        <w:br/>
        <w:t>当缇比利娅和歌蕾蒂娅赶到港口时，她们会看到一扇戒严中专门为她们而留的门。</w:t>
      </w:r>
    </w:p>
    <w:p>
      <w:pPr>
        <w:pStyle w:val="ThreadMinimal"/>
      </w:pPr>
      <w:r>
        <w:t>你仍在港口中逃跑，而距离可以出海的“码头”进度还有</w:t>
        <w:br/>
        <w:t>ROLL : d100=d100(78)=78</w:t>
        <w:br/>
        <w:t>等歌蕾蒂娅赶到时，你所在的位置是</w:t>
        <w:br/>
        <w:t>ROLL : d78=d78(44)=44</w:t>
        <w:br/>
        <w:t>你离码头还要34%的距离，背后是军队、阿戈尔武器系统和一条突入战场的剑鱼。</w:t>
        <w:br/>
        <w:t>跑。你的脑子基本只剩下这个了。跑吧。</w:t>
        <w:br/>
        <w:t>尽管你也不知道要跑到哪里去。</w:t>
        <w:br/>
        <w:t>你的速度(深海猎人+20，求生欲不顾一切+10，灵感观察+20)</w:t>
        <w:br/>
        <w:t>ROLL : d100+50=d100(67)+50=117</w:t>
        <w:br/>
        <w:t>军队的速度(战备状态+20，团队合作+20)</w:t>
        <w:br/>
        <w:t>ROLL : d100+40=d100(76)+40=116</w:t>
        <w:br/>
        <w:t>阿戈尔武器系统(战备状态的高科技+30)</w:t>
        <w:br/>
        <w:t>ROLL : d100+30=d100(5)+30=35</w:t>
        <w:br/>
        <w:t>歌蕾蒂娅的速度(剑鱼+30，熟练战士+20)</w:t>
        <w:br/>
        <w:t>ROLL : d100+50=d100(47)+50=97</w:t>
      </w:r>
    </w:p>
    <w:p>
      <w:pPr>
        <w:pStyle w:val="ThreadMinimal"/>
      </w:pPr>
      <w:r>
        <w:t>你在肆无忌惮地狂奔。军队追不上你，射线追不上你，连歌蕾蒂娅都被困在了复杂的港口建筑里。</w:t>
        <w:br/>
        <w:t>你像一匹骄傲的黑羊，在狼群的追赶下拼命地扬起自己高傲的角。</w:t>
        <w:br/>
        <w:t>灰色的幕墙，黑色的地面，只有红与白的指示灯交替闪烁，映射出外面无垠的海水。</w:t>
        <w:br/>
        <w:t>——码头已近在眼前。</w:t>
        <w:br/>
        <w:t>(小于25视为进入码头，取消军队追击)</w:t>
        <w:br/>
        <w:t>ROLL : d44=d44(2)=2</w:t>
        <w:br/>
        <w:t>距离极近，视为即将入水。</w:t>
        <w:br/>
        <w:t>你砸开了隔离间的门，这个空间的主要功能就是隔绝海水与空间的界限，只有能在海中呼吸的深海猎人才会使用。</w:t>
        <w:br/>
        <w:t>只要你拉下那个扳闸，海水将充满整片空间，通往海洋的门也会开启，而同时——</w:t>
        <w:br/>
        <w:t>你的后路也就被完全锁死了。</w:t>
        <w:br/>
        <w:t>去他妈的，你拉下扳闸，谁在乎呢，搞得我有退路似的。</w:t>
      </w:r>
    </w:p>
    <w:p>
      <w:pPr>
        <w:pStyle w:val="ThreadMinimal"/>
      </w:pPr>
      <w:r>
        <w:t>查询一下其他人的状态</w:t>
        <w:br/>
        <w:t>歌蕾蒂娅</w:t>
        <w:br/>
        <w:t>1-3 仍在港口建筑里</w:t>
        <w:br/>
        <w:t>4-6 赶到码头</w:t>
        <w:br/>
        <w:t>7-9 不久后同样入水</w:t>
        <w:br/>
        <w:t>10 大成功/大失败</w:t>
        <w:br/>
        <w:t>ROLL : d10=d10(5)=5</w:t>
        <w:br/>
        <w:t>乌尔比安</w:t>
        <w:br/>
        <w:t>1-3 穿过广场中</w:t>
        <w:br/>
        <w:t>4-6 在港口建筑里</w:t>
        <w:br/>
        <w:t>7-9 赶到码头</w:t>
        <w:br/>
        <w:t>10 大成功/大失败</w:t>
        <w:br/>
        <w:t>ROLL : d10=d10(8)=8</w:t>
        <w:br/>
        <w:t>缇比利娅</w:t>
        <w:br/>
        <w:t>1-3 刚赶到港口</w:t>
        <w:br/>
        <w:t>4-6 穿过广场中</w:t>
        <w:br/>
        <w:t>7-9 在港口建筑里</w:t>
        <w:br/>
        <w:t>10 大成功/大失败</w:t>
        <w:br/>
        <w:t>ROLL : d10=d10(1)=1</w:t>
      </w:r>
    </w:p>
    <w:p>
      <w:pPr>
        <w:pStyle w:val="ThreadMinimal"/>
      </w:pPr>
      <w:r>
        <w:t>缇比利娅没法跟上她的速度，但歌蕾蒂娅却在某次回头时看见了乌尔比安，尽管她已经习惯了对方的神出鬼没，这时仍有一种深深的无力感：“……格纳欧斯入水，你该通知普布利乌斯启动海域防御系统了。”</w:t>
        <w:br/>
        <w:t>在一些列调查与奔袭后，乌尔比安的态度是</w:t>
        <w:br/>
        <w:t>0 怀疑(此事有诡异之处，留活口)——100 愤怒(叛徒杀无赦)</w:t>
        <w:br/>
        <w:t>ROLL : d100=d100(1)=1</w:t>
        <w:br/>
        <w:t>歌蕾蒂娅的态度是</w:t>
        <w:br/>
        <w:t>0 怀疑(此事有诡异之处，留活口)——100 愤怒(叛徒杀无赦)</w:t>
        <w:br/>
        <w:t>ROLL : d100=d100(33)=33</w:t>
        <w:br/>
        <w:t>“让他继续等他的海巡队报告吧。”乌尔比安冷冷地说，“先把我们的猎人带回来，看看他脑子究竟是被什么东西影响了。”</w:t>
        <w:br/>
        <w:t>歌蕾蒂娅的嘴唇蠕动了两下，没有反驳。</w:t>
        <w:br/>
        <w:t>他们同时拉下那扳闸。</w:t>
      </w:r>
    </w:p>
    <w:p>
      <w:pPr>
        <w:pStyle w:val="ThreadMinimal"/>
      </w:pPr>
      <w:r>
        <w:t>你游荡在水中，有短暂的几秒钟里，像是和全世界失去联系。你不知道该前往何方。</w:t>
        <w:br/>
        <w:t>水体本就只有漆黑，唯一的灯光是科洛斯修姆防御系统的探照。</w:t>
        <w:br/>
        <w:t>你带着渴望避开它们。</w:t>
        <w:br/>
        <w:t>你的决策</w:t>
        <w:br/>
        <w:t>1-3 好累，找个岩洞睡睡</w:t>
        <w:br/>
        <w:t>4-6 记得附近有个探测基站</w:t>
        <w:br/>
        <w:t>7-9 有点好奇……伊莎玛拉</w:t>
        <w:br/>
        <w:t>10 大成功/大失败</w:t>
        <w:br/>
        <w:t>ROLL : d10=d10(3)=3</w:t>
        <w:br/>
        <w:t>你和科洛斯修姆的距离(深海猎人+20，提前出发+30)</w:t>
        <w:br/>
        <w:t>ROLL : d100+50=d100(76)+50=126</w:t>
        <w:br/>
        <w:t>歌蕾蒂娅和科洛斯修姆的距离(深海猎人+20，剑鱼+30)</w:t>
        <w:br/>
        <w:t>ROLL : d100+50=d100(18)+50=68</w:t>
        <w:br/>
        <w:t>乌尔比安和科洛斯修姆的距离(深海猎人+20，熟练战士+20)</w:t>
        <w:br/>
        <w:t>ROLL : d100+40=d100(71)+40=111</w:t>
      </w:r>
    </w:p>
    <w:p>
      <w:pPr>
        <w:pStyle w:val="ThreadMinimal"/>
      </w:pPr>
      <w:r>
        <w:t>你不知道游了多久，但至少，这里是已经看不见科洛斯修姆的地方了。你根据曾经学习的理论和卢基娅手把手带会的经验，找到了一处比较安全的岩洞，里面色彩斑斓的藻类生长顽强，适合当张床单。</w:t>
        <w:br/>
        <w:t>不管了，你往里面一钻，眼睛一闭就准备睡了。</w:t>
        <w:br/>
        <w:t>而几公里外，追寻着洋流足迹的乌尔比安无奈地往四处扫了一圈：好吧，歌蕾蒂娅窜那么快，果然又迷路了。</w:t>
        <w:br/>
        <w:t>乌尔比安的搜查(深海猎人+20)</w:t>
        <w:br/>
        <w:t>ROLL : d100+20=d100(87)+20=107</w:t>
        <w:br/>
        <w:t>以及你真的能睡着吗(疲惫困倦+30，过度运动-20)</w:t>
        <w:br/>
        <w:t>ROLL : d100+10=d100(84)+10=94</w:t>
        <w:br/>
        <w:t>乌尔比安顺着海沟找到你时，你正蜷缩在海藻堆里一头睡死，睡衣上的血迹还有模糊的印子。</w:t>
        <w:br/>
        <w:t>你的灵感(太累了-20，有东西靠近+20)</w:t>
        <w:br/>
        <w:t>ROLL : d100=d100(14)=14</w:t>
        <w:br/>
        <w:t>他游了一圈看了看，准备</w:t>
        <w:br/>
        <w:t>1-3 把你叫醒带科洛斯修姆</w:t>
        <w:br/>
        <w:t>4-6 把你叫醒带去探测基站</w:t>
        <w:br/>
        <w:t>7-9 等你睡醒顺便给歌蕾蒂娅导航</w:t>
        <w:br/>
        <w:t>10 大成功/大失败</w:t>
        <w:br/>
        <w:t>ROLL : d10=d10(6)=6</w:t>
      </w:r>
    </w:p>
    <w:p>
      <w:pPr>
        <w:pStyle w:val="ThreadMinimal"/>
      </w:pPr>
      <w:r>
        <w:t>事态紧急，乌尔比安毫无怜悯之心地伸手把你摇醒了。</w:t>
        <w:br/>
        <w:t>你的惊吓(被惊醒+20，乌尔比安+20)</w:t>
        <w:br/>
        <w:t>ROLL : d100+40=d100(1)+40=41</w:t>
        <w:br/>
        <w:t>总体上来说，你醒了，心绪略有起伏，然而实际上，你巴不得看三队长一眼意思意思倒头继续睡。</w:t>
        <w:br/>
        <w:t>可惜乌尔比安还在紧紧地盯着你：“格纳欧斯？”</w:t>
        <w:br/>
        <w:t>你张嘴吐了个气泡当是。</w:t>
        <w:br/>
        <w:t>乌尔比安冷酷地把你提溜正了：“走了，这条海沟里时常会有冷流，要睡至少去附近的探测基站睡。”</w:t>
        <w:br/>
        <w:t>啊？你晃了晃脑袋，感觉终于清醒过来了。</w:t>
        <w:br/>
        <w:t>乌尔比安关心我，真的假的？</w:t>
        <w:br/>
        <w:t>你思考了下武力值差距，还是跟在了他后面，假装不经意发问：“……你不怀疑我是深海信徒？”</w:t>
        <w:br/>
        <w:t>乌尔比安没有回头。他说</w:t>
        <w:br/>
        <w:t>1-3 之前抓的信徒没有提到过你</w:t>
        <w:br/>
        <w:t>4-6 你如果是信徒早海嗣化了</w:t>
        <w:br/>
        <w:t>7-9 你不需要知道理由(直觉)</w:t>
        <w:br/>
        <w:t>10 大成功/大失败</w:t>
        <w:br/>
        <w:t>ROLL : d10=d10(1)=1</w:t>
      </w:r>
    </w:p>
    <w:p>
      <w:pPr>
        <w:pStyle w:val="ThreadMinimal"/>
      </w:pPr>
      <w:r>
        <w:t>乌尔比安的灵感(观察格纳欧斯+20)</w:t>
        <w:br/>
        <w:t>ROLL : d100+20=d100(48)+20=68</w:t>
        <w:br/>
        <w:t>“目前所有被登记过的深海信徒都没有提到过你的名字。”乌尔比安平静地解释，“而且大部分证据还是普布利乌斯的一面之词，由于事发太突然，这种事件就更像是阴谋……”</w:t>
        <w:br/>
        <w:t>“或者纯粹的意外。”</w:t>
        <w:br/>
        <w:t>你的勇气(被关心+20，似乎值得信任+10)</w:t>
        <w:br/>
        <w:t>ROLL : d100+30=d100(72)+30=102</w:t>
        <w:br/>
        <w:t>“你真的不打算带我回科洛斯修姆接受审判吗？”你在乌尔比安的背后坦言陈词，“我的确杀死了四名海巡队的成员。”</w:t>
        <w:br/>
        <w:t>无论原因是什么，在四条人命前都显得不那么重要了。</w:t>
        <w:br/>
        <w:t>“我还在通缉状态下拒捕、潜入战备戒严的军事港口……”你回忆着自己罪名，却没什么压力，反而一身痛快，“普布利乌斯执政官大概很希望我接受审讯，最好还能在投票里被判处死刑。”</w:t>
        <w:br/>
        <w:t>……跟玛尔卡一样。</w:t>
        <w:br/>
        <w:t>乌尔比安的计划</w:t>
        <w:br/>
        <w:t>1-3 让格纳欧斯卧底深海教会</w:t>
        <w:br/>
        <w:t>4-6 假死然后在外策应</w:t>
        <w:br/>
        <w:t>7-9 是的过了今晚明天回阿戈尔</w:t>
        <w:br/>
        <w:t>10 大成功/大失败</w:t>
        <w:br/>
        <w:t>ROLL : d10=d10(7)=7</w:t>
      </w:r>
    </w:p>
    <w:p>
      <w:pPr>
        <w:pStyle w:val="ThreadMinimal"/>
      </w:pPr>
      <w:r>
        <w:t>乌尔比安的具体打算是</w:t>
        <w:br/>
        <w:t>……是导游也要睡觉了啊啊啊！具体什么留给大家想吧，明天睡醒再说！晚安！</w:t>
      </w:r>
    </w:p>
    <w:p>
      <w:pPr>
        <w:pStyle w:val="ThreadMinimal"/>
      </w:pPr>
      <w:r>
        <w:t>主要是海洋生物真是好多好多啊……该怎么骰(打开百科)</w:t>
        <w:br/>
        <w:t>由于骰点太多太麻烦导游用自己的骰子扔出来了，一队长马库斯是扁尾海蛇Laticauda laticaudata，该种海蛇很少攻击人类，多于夜间出没，在新喀里多尼亚，扁尾海蛇被称为“tricot rayé”，更以性情近人著称，但实际其毒性远超过眼镜王蛇。</w:t>
        <w:br/>
        <w:t>四队长缇比利娅是南露脊鲸 Eubalaena australis，世界上最庞大的鲸类之一，经常被看到在空中觅食(指在半空中转身，身体的侧面或背面掉进水中)，求爱和交往被描述为温柔而优雅。</w:t>
        <w:br/>
        <w:t>马库斯的武器是</w:t>
        <w:br/>
        <w:t>1-3 最常见的刀剑类</w:t>
        <w:br/>
        <w:t>4-6 长柄武器</w:t>
        <w:br/>
        <w:t>7-9 特殊巨型武器</w:t>
        <w:br/>
        <w:t>10 大成功/大失败</w:t>
        <w:br/>
        <w:t>ROLL : d10=d10(3)=3</w:t>
        <w:br/>
        <w:t>(这个常见是斯卡蒂的那种规模，海猎眼里的大剑恐怕真的是要门板大剑往上了)</w:t>
        <w:br/>
        <w:t>缇比利娅的武器是</w:t>
        <w:br/>
        <w:t>1-3 最常见的刀剑类</w:t>
        <w:br/>
        <w:t>4-6 长柄武器</w:t>
        <w:br/>
        <w:t>7-9 特殊巨型武器</w:t>
        <w:br/>
        <w:t>10 大成功/大失败</w:t>
        <w:br/>
        <w:t>ROLL : d10=d10(8)=8</w:t>
        <w:br/>
        <w:t>唉特殊巨型武器，骰子你是不是自己喜欢特殊巨型武器(指)</w:t>
        <w:br/>
        <w:t>1-3 长柄镰刀(新月玫瑰ver)</w:t>
        <w:br/>
        <w:t>4-6 链锯战斧</w:t>
        <w:br/>
        <w:t>7-9 锁链钩爪+大剑</w:t>
        <w:br/>
        <w:t>10 大成功/大失败</w:t>
        <w:br/>
        <w:t>ROLL : d10=d10(9)=9</w:t>
        <w:br/>
        <w:t>缇比利娅的武器是手甲(带钩锁)和大剑，可以机械动力发射钩爪将大型猎物扯过来以后用大剑切割，这个大剑的规模简单来说，竖着和人等高(也接近等宽就是了)</w:t>
      </w:r>
    </w:p>
    <w:p>
      <w:pPr>
        <w:pStyle w:val="ThreadMinimal"/>
      </w:pPr>
      <w:r>
        <w:t>话说骰了武器后导游开始好奇身高了，如果太矮那岂不是……</w:t>
        <w:br/>
        <w:t>马库斯的身高</w:t>
        <w:br/>
        <w:t xml:space="preserve">ROLL : d30+170=d30(2)+170=172 </w:t>
        <w:br/>
        <w:t>缇比利娅的身高</w:t>
        <w:br/>
        <w:t>ROLL : d30+160=d30(21)+160=181</w:t>
        <w:br/>
        <w:t>哎我说，你们男深海猎人身高真的就跟巅峰唱的一样被乌尔比安吸走了吧[s:a2:你这种人…]</w:t>
        <w:br/>
        <w:t>马库斯172，歌蕾蒂娅181，乌尔比安189，缇比利娅181，然后年龄又是马库斯20+，歌蕾蒂娅30+，乌尔比安40+，缇比利娅40+(都是模糊范围私设，再加个十岁也无所谓)，论辈分，他还是第二任一队长了，马库斯你能有话语权才怪(不是)</w:t>
        <w:br/>
        <w:t>不过考虑到原型，也正常hhh，海蛇，剑鱼，座头鲸，南露脊鲸，差别是有点太大了，然后提图斯、格纳欧斯都是触手系，原型应该是水母或者章鱼类的，也大不到哪里去就是了(所以同样有触手的卢基娅怎么就177了，而且海胆和孔雀鱼都官方盖章有177)[s:ac:哭笑]</w:t>
      </w:r>
    </w:p>
    <w:p>
      <w:pPr>
        <w:pStyle w:val="ThreadMinimal"/>
      </w:pPr>
      <w:r>
        <w:t>查询一下科洛斯修姆如今的情况</w:t>
        <w:br/>
        <w:t>城市里的混乱状态(海巡队秘密搜查+10，港口骚动+20)</w:t>
        <w:br/>
        <w:t>ROLL : d100+30=d100(34)+30=64</w:t>
        <w:br/>
        <w:t>连普通居民都意识到了城内所发生的异变，时隐时现的海巡队，远处传来奇怪的巨响……这些不妙的迹象促使他们向系统发出疑问。</w:t>
        <w:br/>
        <w:t>普布利乌斯是否公开消息(失去信任+20，事关重大-20)</w:t>
        <w:br/>
        <w:t>ROLL : d100=d100(46)=46</w:t>
        <w:br/>
        <w:t>[深海猎人与海巡队正在合作清剿深海教徒中，港口已封锁为战斗区域，无关居民请勿靠近。]</w:t>
        <w:br/>
        <w:t>普布利乌斯是否得知格纳欧斯逃入海域(港口通报+20)</w:t>
        <w:br/>
        <w:t>ROLL : d100+20=d100(79)+20=99</w:t>
        <w:br/>
        <w:t>普布利乌斯是否得知乌尔比安和歌蕾蒂娅也追入水中(港口通报+20)</w:t>
        <w:br/>
        <w:t>ROLL : d100+20=d100(21)+20=41</w:t>
      </w:r>
    </w:p>
    <w:p>
      <w:pPr>
        <w:pStyle w:val="ThreadMinimal"/>
      </w:pPr>
      <w:r>
        <w:t>[格纳欧斯已逃离港口。]</w:t>
        <w:br/>
        <w:t>普布利乌斯眉头紧皱地浏览各处汇报而来的消息：“开启海域探测和防御系统，允许就地格杀。”</w:t>
        <w:br/>
        <w:t>乌尔比安他们还是没有赶上……算了，正好不会有误伤。</w:t>
        <w:br/>
        <w:t>歌蕾蒂娅还在科洛斯修姆的射程范围内，是否被发现(潜行-20，阿戈尔高科技+20，深海猎人-20)</w:t>
        <w:br/>
        <w:t>ROLL : d100=d100(97)=97-20=77</w:t>
        <w:br/>
        <w:t>观测到歌蕾蒂娅的系统类型为</w:t>
        <w:br/>
        <w:t>1-3 声呐与热成像</w:t>
        <w:br/>
        <w:t>4-6 光学扫描</w:t>
        <w:br/>
        <w:t>7-9 生物信息识别</w:t>
        <w:br/>
        <w:t>10 大成功/大失败</w:t>
        <w:br/>
        <w:t>ROLL : d10=d10(5)=5</w:t>
        <w:br/>
        <w:t>操作人员是否发现目标有异(军队素养+20)</w:t>
        <w:br/>
        <w:t>ROLL : d100+20=d100(96)+20=116</w:t>
      </w:r>
    </w:p>
    <w:p>
      <w:pPr>
        <w:pStyle w:val="ThreadMinimal"/>
      </w:pPr>
      <w:r>
        <w:t>“发现可疑目标！”监测屏幕前有人快速报告，“高速移动！人形！疑似目标格纳欧斯——不！”</w:t>
        <w:br/>
        <w:t>他停顿半秒，猛地拔高了声调：“停！停下！那是深海猎人二队的歌蕾蒂娅！”</w:t>
        <w:br/>
        <w:t>在几公里外瞄准歌蕾蒂娅的炮口又垂下了。</w:t>
        <w:br/>
        <w:t>普布利乌斯决定把这件事件标为什么等级</w:t>
        <w:br/>
        <w:t>1-3 局限于海猎群体范围</w:t>
        <w:br/>
        <w:t>4-6 扩大到全体执政官之间</w:t>
        <w:br/>
        <w:t>7-9 通报阿戈尔全员</w:t>
        <w:br/>
        <w:t>10 大成功/大失败</w:t>
        <w:br/>
        <w:t>ROLL : d10=d10(3)=3</w:t>
        <w:br/>
        <w:t>科洛斯修姆的执政官伫立在冥思间内沉思。</w:t>
        <w:br/>
        <w:t>莫名杀害海巡队的格纳欧斯，追捕而去的深海猎人队长，顽固封锁的布兰都斯研究所，多年而来高度机密的资料，深海猎人在阿戈尔的哺育下长成了执政官们逐渐无法把控的存在。</w:t>
        <w:br/>
        <w:t>但这件事仍然不该公之于众。</w:t>
        <w:br/>
        <w:t>深海猎人的身份注定他们天然站在道德的低谷与高地上。</w:t>
        <w:br/>
        <w:t>普布利乌斯再次想起乌尔比安和另外一个可能的自己，如果他当初通过考核成为了一名深海猎人，他会如此定义自己和阿戈尔之间的关系？</w:t>
        <w:br/>
        <w:t>他仍在谨慎地思虑。</w:t>
      </w:r>
    </w:p>
    <w:p>
      <w:pPr>
        <w:pStyle w:val="ThreadMinimal"/>
      </w:pPr>
      <w:r>
        <w:t>普布利乌斯的灵感(阿戈尔系统的完备-20，执政官的缜密+20)</w:t>
        <w:br/>
        <w:t>ROLL : d100=d100(26)=26</w:t>
        <w:br/>
        <w:t>他沉浸在如何确定深海猎人的安全性与处理权力边界的问题中，没有考虑过格纳欧斯活下来的可能性。</w:t>
        <w:br/>
        <w:t>身为阿戈尔的军团长，很少有人比普布利乌斯更清楚阿戈尔武器系统的威力。</w:t>
        <w:br/>
        <w:t>而乌尔比安对接下来矛盾的预案是</w:t>
        <w:br/>
        <w:t>1-3 带人回去要求二次听证会</w:t>
        <w:br/>
        <w:t>4-6 串通其他研究所替格纳欧斯作伪</w:t>
        <w:br/>
        <w:t>7-9 抢先收监后得到审讯结果</w:t>
        <w:br/>
        <w:t>10 大成功/大失败</w:t>
        <w:br/>
        <w:t>ROLL : d10=d10(4)=4</w:t>
        <w:br/>
        <w:t>乌尔比安对你的坦白程度(习惯性保留-20，争取合作+20)</w:t>
        <w:br/>
        <w:t>ROLL : d100=d100(48)=48</w:t>
      </w:r>
    </w:p>
    <w:p>
      <w:pPr>
        <w:pStyle w:val="ThreadMinimal"/>
      </w:pPr>
      <w:r>
        <w:t>你疑惑于乌尔比安为何不将你直接递交审判，而乌尔比安也疑惑于你为何会突下杀手。</w:t>
        <w:br/>
        <w:t>他有很多猜测，但大多集中于外界干扰，如果你们回到科洛斯修姆，势必要重新面对普布利乌斯的追责，对方绝不会再让布兰都斯负责检查，而是另找研究所出具报告——他可以试着换掉那份报告，以掩饰海嗣化部分较常人更活跃的部分。然后就是新的听证会，新的权责辩论，但深海猎人至少不会被扣上背叛的帽子——</w:t>
        <w:br/>
        <w:t>当他看向那双渴望答案的眼睛时，所有话语又被咽回。</w:t>
        <w:br/>
        <w:t>格纳欧斯真的愿意回到科洛斯修姆，成为那被审判的囚徒吗？</w:t>
        <w:br/>
        <w:t>催眠、药物刺激、接点变异……他身上有太多外在干扰的可能，坦白或许只会加剧他的恐惧和不合作。</w:t>
        <w:br/>
        <w:t>他回过头去，说</w:t>
        <w:br/>
        <w:t>1-3 我会和普布利乌斯解决的</w:t>
        <w:br/>
        <w:t>4-6 你可以躲在布兰都斯那</w:t>
        <w:br/>
        <w:t>7-9 过几天你大概就可以将功折罪</w:t>
        <w:br/>
        <w:t>10 大成功/大失败</w:t>
        <w:br/>
        <w:t>ROLL : d10=d10(3)=3</w:t>
        <w:br/>
        <w:t>鉴于不坦白的疑虑，他决定如何把你带回去</w:t>
        <w:br/>
        <w:t>1-3 待会好好谈谈</w:t>
        <w:br/>
        <w:t>4-6 先说，不行就绑回去</w:t>
        <w:br/>
        <w:t>7-9 趁你睡觉下麻醉</w:t>
        <w:br/>
        <w:t>10 大成功/大失败</w:t>
        <w:br/>
        <w:t>ROLL : d10=d10(8)=8</w:t>
      </w:r>
    </w:p>
    <w:p>
      <w:pPr>
        <w:pStyle w:val="ThreadMinimal"/>
      </w:pPr>
      <w:r>
        <w:t>简单来说，乌尔比安仍需要用你做一枚棋子，你需要被审判，被收监，而深海猎人与阿戈尔在两头角力，但凡他们真的输了，你就会被执行死刑。</w:t>
        <w:br/>
        <w:t>乌尔比安在见证了你如此强烈的求生欲后，不想再赌你为了一个机会献身的可能。</w:t>
        <w:br/>
        <w:t>那对谁都太残忍。</w:t>
        <w:br/>
        <w:t>你的灵感(信任-20，太敷衍了+20)</w:t>
        <w:br/>
        <w:t>ROLL : d100=d100(71)=71</w:t>
        <w:br/>
        <w:t>听完这语焉不详的回答，你盯着乌尔比安的背影直接从浅浅的困倦中清醒。</w:t>
        <w:br/>
        <w:t>假的。欺骗我。更大的规划。</w:t>
        <w:br/>
        <w:t>你想做什么？</w:t>
        <w:br/>
        <w:t>“乌尔比安……”你略略放缓了速度，拉开一小段距离，“你是要阻止普布利乌斯判我罪名？”</w:t>
        <w:br/>
        <w:t>乌尔比安的灵感(执政官的敏锐+20)</w:t>
        <w:br/>
        <w:t>ROLL : d100+20=d100(8)+20=28</w:t>
        <w:br/>
        <w:t>他的回答是</w:t>
        <w:br/>
        <w:t>1-3 是的</w:t>
        <w:br/>
        <w:t>4-6 我会努力</w:t>
        <w:br/>
        <w:t>7-9 不</w:t>
        <w:br/>
        <w:t>10 大成功/大失败</w:t>
        <w:br/>
        <w:t>ROLL : d10=d10(5)=5</w:t>
      </w:r>
    </w:p>
    <w:p>
      <w:pPr>
        <w:pStyle w:val="ThreadMinimal"/>
      </w:pPr>
      <w:r>
        <w:t>乌尔比安困在高速思考与分辨地形中，没有第一时间听出你的异样：“除了努力外，我无法保证结果。”</w:t>
        <w:br/>
        <w:t>你的想法(不完全谎言-10)</w:t>
        <w:br/>
        <w:t>0 失望——100 接受</w:t>
        <w:br/>
        <w:t>ROLL : d100=d100(39)=39-10=29</w:t>
        <w:br/>
        <w:t>毫无变化的乌尔比安。从不动摇的乌尔比安。</w:t>
        <w:br/>
        <w:t>……不值得奢望与期冀的乌尔比安。</w:t>
        <w:br/>
        <w:t>你吸着气咬牙，望向四周黑色的海。阿戈尔的探测基站就要近在眼前了。</w:t>
        <w:br/>
        <w:t>你的决策是</w:t>
        <w:br/>
        <w:t>1-3 绝不要回去……走</w:t>
        <w:br/>
        <w:t>4-6 撕破脸摆明了谈</w:t>
        <w:br/>
        <w:t>7-9 偷袭乌尔比安(非杀意)</w:t>
        <w:br/>
        <w:t>10 大成功/大失败</w:t>
        <w:br/>
        <w:t>ROLL : d10=d10(5)=5</w:t>
      </w:r>
    </w:p>
    <w:p>
      <w:pPr>
        <w:pStyle w:val="ThreadMinimal"/>
      </w:pPr>
      <w:r>
        <w:t>“你不信任我，乌尔比安。”深思的人听到身后极其紧绷的声音，“你又想掩饰什么？”</w:t>
        <w:br/>
        <w:t>“掩饰你其实打算把我送回审判的真实决意，掩饰你想牺牲包括我在内几个人的解决手段？”格纳欧斯的语速越来越快，激烈得像一柄尖凿，“乌尔比安，普布利乌斯，蒂塔，在你们的世界里——”</w:t>
        <w:br/>
        <w:t>“我的意见是否从来都无关紧要？！”</w:t>
        <w:br/>
        <w:t>世界从不聆听我的祈祷。</w:t>
        <w:br/>
        <w:t>乌尔比安的灵感(格纳欧斯情绪不稳+20)</w:t>
        <w:br/>
        <w:t>ROLL : d100+20=d100(4)+20=24</w:t>
        <w:br/>
        <w:t>格纳欧斯撕破了和平的假面具。乌尔比安沉重地确认了对方不稳定的精神状态。</w:t>
        <w:br/>
        <w:t>但他却没发现其下隐隐的哀求。</w:t>
        <w:br/>
        <w:t>你的说服(求生欲+20)</w:t>
        <w:br/>
        <w:t>ROLL : d100+20=d100(42)+20=62</w:t>
        <w:br/>
        <w:t>乌尔比安的说服(残酷理智+20)</w:t>
        <w:br/>
        <w:t>ROLL : d100+20=d100(62)+20=82</w:t>
      </w:r>
    </w:p>
    <w:p>
      <w:pPr>
        <w:pStyle w:val="ThreadMinimal"/>
      </w:pPr>
      <w:r>
        <w:t>你几乎是喊出了最后一句，如果不是尚在水体中，身体大概会陷入轻微窒息和过度激动的颤抖。</w:t>
        <w:br/>
        <w:t>“那么，格纳欧斯，我可以听从你的意见——”乌尔比安忽然朝你逼近一步，“现在，告诉我，你想做什么？”</w:t>
        <w:br/>
        <w:t>你强忍着，不后退。</w:t>
        <w:br/>
        <w:t>“如果不回到科洛斯修姆接受审判，你还能去哪？”乌尔比安残忍地戳破了你的自欺欺人，逼迫你直视他同样猩红的色彩，“海洋中只有阿戈尔一个文明，除非你决心将自己丢给海嗣，否则，你还能生存多久，又是以一个什么状态？那时候，你是否还有资格被称作人类？”</w:t>
        <w:br/>
        <w:t>你忍无可忍地咆哮：“反正都是死！它们……从来都没有区别！”</w:t>
        <w:br/>
        <w:t>你的终点遥远到难以置信，</w:t>
        <w:br/>
        <w:t>“不。”乌尔比安盯着你断言，“区别在于你会作为海嗣死在我们手中，还是以一个阿戈尔人的身份承担罪名并试着……”</w:t>
        <w:br/>
        <w:t>“活下去。”</w:t>
        <w:br/>
        <w:t>活下去。</w:t>
        <w:br/>
        <w:t>“告诉我事发现场的原因。”</w:t>
        <w:br/>
        <w:t>你屈服了。</w:t>
        <w:br/>
        <w:t>查询歌蕾蒂娅状态</w:t>
        <w:br/>
        <w:t>0 还在迷路——100 已经赶到</w:t>
        <w:br/>
        <w:t>ROLL : d100=d100(69)=69</w:t>
        <w:br/>
        <w:t>你的讲述情况(不想回忆-20，证明清白+20)</w:t>
        <w:br/>
        <w:t>ROLL : d100=d100(10)=10</w:t>
        <w:br/>
        <w:t>乌尔比安的理解(语焉不详-20，执政官的推理+20)</w:t>
        <w:br/>
        <w:t>ROLL : d100=d100(79)=79</w:t>
      </w:r>
    </w:p>
    <w:p>
      <w:pPr>
        <w:pStyle w:val="ThreadMinimal"/>
      </w:pPr>
      <w:r>
        <w:t>你试着描述那个午后，惊醒，警觉，烦躁的头痛与耳鸣，随后你看见了一片地狱，又看见你的死……直到说完你才发现这有多支离破碎。</w:t>
        <w:br/>
        <w:t>你别开眼，不去看对方的眼睛。不要红色。</w:t>
        <w:br/>
        <w:t>“过失杀人，心理状态需要重新评估。”乌尔比安奇异地理解了你所描绘的发展脉络，“虽然不可能给你减刑，但至少洗清了你作为深海教徒的嫌疑。”而几天后就是一场战争，他至少有把握让一个深海猎人活到戴罪立功。</w:t>
        <w:br/>
        <w:t>乌尔比安的坦白程度(了解情况+20)</w:t>
        <w:br/>
        <w:t>ROLL : d100+20=d100(62)+20=82</w:t>
        <w:br/>
        <w:t>“我会带你回科洛斯修姆，乌布利乌斯会要求你进入法律程序，但他们已经不会再信任布兰都斯了，只会找其他的研究所进行测试取证。”乌尔比安坦诚了自己的计划，极其罕见，“无论是收买、威胁其他研究员，还是修改数据、替换报告，都是可以做手脚的地方，你作为导火索，是我们平息骚动和质疑的根本源头，只要证明了你的清白，阿戈尔就无法继续以此为借口施压深海猎人。”</w:t>
        <w:br/>
        <w:t>“至于你的死刑……”乌尔比安不带感情地望向海域，“战争会替他们延期执行。”</w:t>
        <w:br/>
        <w:t>你的想法</w:t>
        <w:br/>
        <w:t>0 相信你一次——100 我还是留在外面吧</w:t>
        <w:br/>
        <w:t>ROLL : d100=d100(57)=57</w:t>
      </w:r>
    </w:p>
    <w:p>
      <w:pPr>
        <w:pStyle w:val="ThreadMinimal"/>
      </w:pPr>
      <w:r>
        <w:t>你的说服(玩家信息+20，抗拒+20)</w:t>
        <w:br/>
        <w:t>ROLL : d100+40=d100(57)+40=97</w:t>
        <w:br/>
        <w:t>乌尔比安的说服(真诚+20)</w:t>
        <w:br/>
        <w:t>ROLL : d100+20=d100(17)+20=37</w:t>
        <w:br/>
        <w:t>“……我拒绝。”一想到科洛斯修姆，你脸色控制不住地难看了几分，“如果你们串通研究所失败了，我岂不是回去送死？而且普布利乌斯大概率是不会想到我还活着的，就算我回去了，他也会怀疑你跟我有所勾结，比起洗清我的嫌疑，你不如拿我的命去激怒蒂塔执政官——她很有可能会为了我的死亡质疑普布利乌斯。”</w:t>
        <w:br/>
        <w:t>“乌尔比安，当格纳欧斯死了吧。”你回忆起游戏里的只言片语，“我不会逃避深海猎人的责任……但有时候，放一只眼睛在外面不是更好吗？”</w:t>
        <w:br/>
        <w:t>“你会需要有人拉你一把的。”</w:t>
        <w:br/>
        <w:t>“你想留在探测基站？”乌尔比安直白地问。</w:t>
        <w:br/>
        <w:t>你撇了撇嘴：“不然呢，我总不能真的一直睡岩洞吧？”</w:t>
        <w:br/>
        <w:t>“乌尔比安……格纳欧斯！”</w:t>
        <w:br/>
        <w:t>身影比声音更快，几乎无法反应的瞬间后，歌蕾蒂娅浮现在你们面前，疑惑地看着平和了许多的两个人。</w:t>
        <w:br/>
        <w:t>歌蕾蒂娅的想法是</w:t>
        <w:br/>
        <w:t>1-3 把格纳欧斯带回去</w:t>
        <w:br/>
        <w:t>4-6 和乌尔比安商量</w:t>
        <w:br/>
        <w:t>7-9 把格纳欧斯留在这里</w:t>
        <w:br/>
        <w:t>10 大成功/大失败</w:t>
        <w:br/>
        <w:t>ROLL : d10=d10(6)=6</w:t>
      </w:r>
    </w:p>
    <w:p>
      <w:pPr>
        <w:pStyle w:val="ThreadMinimal"/>
      </w:pPr>
      <w:r>
        <w:t>“你们已经聊过了？”歌蕾蒂娅皱眉，“乌尔比安，结论是什么？”</w:t>
        <w:br/>
        <w:t>“把他留在这里。”乌尔比安偏头看向你，“这几天没有出海任务，我们很难出来给你送补给，格纳欧斯，你最好有心理准备。”</w:t>
        <w:br/>
        <w:t>歌蕾蒂娅瞬间领悟：“——你要骗普布利乌斯说格纳欧斯死了？”</w:t>
        <w:br/>
        <w:t>歌蕾蒂娅的想法(33怀疑+20)</w:t>
        <w:br/>
        <w:t>0 不接受——100 接受</w:t>
        <w:br/>
        <w:t>ROLL : d100+20=d100(26)+20=46</w:t>
        <w:br/>
        <w:t>歌蕾蒂娅的说服</w:t>
        <w:br/>
        <w:t>ROLL : d100=d100(74)=74</w:t>
        <w:br/>
        <w:t>乌尔比安的说服</w:t>
        <w:br/>
        <w:t>ROLL : d100=d100(67)=67</w:t>
        <w:br/>
        <w:t>歌蕾蒂娅的眼神一瞬间很复杂。她的逻辑理解了这种斩立决般的乖张激进，但某个极其微小的部分又在说：何必如此？</w:t>
        <w:br/>
        <w:t>“必须这样？”她忍不住追问乌尔比安，“只能这样？”我们还有很多个解法，一定要选择一个彻底杀死“格纳欧斯”的办法？</w:t>
        <w:br/>
        <w:t>她几乎能想象如果格纳欧斯活到战争结束，想恢复身份时会遇到多少质疑和麻烦。</w:t>
      </w:r>
    </w:p>
    <w:p>
      <w:pPr>
        <w:pStyle w:val="ThreadMinimal"/>
      </w:pPr>
      <w:r>
        <w:t>先查询一下乌尔比安的灵感(执政官的敏锐+20)</w:t>
        <w:br/>
        <w:t>ROLL : d100+20=d100(7)+20=27</w:t>
        <w:br/>
        <w:t>嗯……他没有在意你所说的那句“你总有会需要有人拉你一把的”。</w:t>
        <w:br/>
        <w:t>尽管你已经饱含深意地暗示，也没有被怀疑到知道了什么不该知道的东西上。</w:t>
        <w:br/>
        <w:t>于是他痛失和歌蕾蒂娅二轮说服的对抗。</w:t>
        <w:br/>
        <w:t>你不可置信地看着歌蕾蒂娅的几句话又让乌尔比安再次陷入权衡与比较的沉思。可恶，格纳欧斯跟乌尔比安又不熟，还是和歌蕾蒂娅相比交情差远了！</w:t>
        <w:br/>
        <w:t>不过你想起科洛斯修姆和普布利乌斯的笑脸，立刻有了开口的动力。</w:t>
        <w:br/>
        <w:t>你的说服(求生欲+20)</w:t>
        <w:br/>
        <w:t xml:space="preserve">ROLL : d100+20=d100(72)+20=92 </w:t>
        <w:br/>
        <w:t>歌蕾蒂娅的说服(真诚+20)</w:t>
        <w:br/>
        <w:t>ROLL : d100+20=d100(76)+20=96</w:t>
        <w:br/>
        <w:t>“歌蕾蒂娅。”你试图自证自愿，“别在意我，这只是死掉了一个名字，我并没有真的被人放弃，不是吗？”</w:t>
        <w:br/>
        <w:t>歌蕾蒂娅难得语气和缓了几分：“这不是你是否自愿的问题，格纳欧斯，如果我们有一把生锈的钥匙在手上，就应该想办法为其除锈，至于丢掉钥匙直接破坏锁，那是没有钥匙的下下之策。”</w:t>
        <w:br/>
        <w:t>“你还远没有锈蚀殆尽。”她低声说。</w:t>
        <w:br/>
        <w:t>“但现在海嗣已经迫在眉睫，破坏锁又能如何？”你据理力争，又忽然意识到自己还穿着睡衣，“为钥匙除锈也是浪费时间……这是合理的牺牲。”</w:t>
        <w:br/>
        <w:t>“算了，格纳欧斯，让我们省省那些比喻吧。”歌蕾蒂娅冷冰冰的眼神扫过你，又扫过乌尔比安，“深海猎人从不放弃彼此。”</w:t>
        <w:br/>
        <w:t>“你确定要跟一位队长争论是否要放弃她的同伴？”</w:t>
      </w:r>
    </w:p>
    <w:p>
      <w:pPr>
        <w:pStyle w:val="ThreadMinimal"/>
      </w:pPr>
      <w:r>
        <w:t>你在辩论上险败一局，坚持原计划的决心是(不想回科洛斯修姆+20)</w:t>
        <w:br/>
        <w:t>ROLL : d100+20=d100(39)+20=59</w:t>
        <w:br/>
        <w:t>你望着歌蕾蒂娅暗藏深厚情绪的冷淡脸色，差点就真的被说服了……但你是真的不想回科洛斯修姆啊！</w:t>
        <w:br/>
        <w:t>你的说服(求生欲+20)</w:t>
        <w:br/>
        <w:t>ROLL : d100+20=d100(29)+20=49</w:t>
        <w:br/>
        <w:t>歌蕾蒂娅的说服(真诚+20)</w:t>
        <w:br/>
        <w:t>ROLL : d100+20=d100(44)+20=64</w:t>
        <w:br/>
        <w:t>“我能吗？”你绝望地往后游了点,却也不指望能逃脱剑鱼的追击，"歌蕾蒂娅，到现在你们还是没法给我一个确切的活命计划，难道你就打算靠空头支票说服我？"</w:t>
        <w:br/>
        <w:t>“当然是，不。”歌蕾蒂娅冷笑了下，并不在意你简直是偏执的要求，“我可不是乌尔比安。”</w:t>
        <w:br/>
        <w:t>“我会亲自保证你的生命安全，但你也得配合我们完成驳倒听证会的一系列计划。”她朝你伸出手，“至于执政官会议上的死刑——”</w:t>
        <w:br/>
        <w:t>“你是不是忘了你现在是一队的人了？”</w:t>
        <w:br/>
        <w:t>歌蕾蒂娅的笑容里不带笑意。</w:t>
        <w:br/>
        <w:t>格纳欧斯，你会就死在我的前面。</w:t>
      </w:r>
    </w:p>
    <w:p>
      <w:pPr>
        <w:pStyle w:val="ThreadMinimal"/>
      </w:pPr>
      <w:r>
        <w:t>Day8</w:t>
        <w:br/>
        <w:t>你说不好自己是主动还是被迫地点了头，瞧了眼远远露出微光的基站，打了个哈欠。体感上等你们游回去，估计又是新的一天了。</w:t>
        <w:br/>
        <w:t>你的游泳水平</w:t>
        <w:br/>
        <w:t>ROLL : d40+60=d40(8)+60=68</w:t>
        <w:br/>
        <w:t>这回你们坦荡地暴露在了海域探测系统中，乌尔比安和歌蕾蒂娅一左一右站在你身边，面色冷漠。你该是一个被拎回来的逃犯，惶恐而倍感压力——然而这身高差的槽感甚至让你几乎感觉不到紧张。</w:t>
        <w:br/>
        <w:t>港口方面第一时间把消息汇报给了这座城市的执政官兼军团长。</w:t>
        <w:br/>
        <w:t>普布利乌斯的灵感(震惊-20，执政官的能力+20)</w:t>
        <w:br/>
        <w:t>ROLL : d100=d100(92)=92</w:t>
        <w:br/>
        <w:t>普布利乌斯不解地从冥思间望向港口的方向。</w:t>
        <w:br/>
        <w:t>乌尔比安和歌蕾蒂娅都选择相信和偏袒格纳欧斯，他到底是怎么做到的？除了所谓的血脉相连……</w:t>
        <w:br/>
        <w:t>他们掌握了能证明格纳欧斯并非深海教徒的证据？</w:t>
        <w:br/>
        <w:t>普布利乌斯的心态(与海猎为敌+20，死局有解-20)</w:t>
        <w:br/>
        <w:t>0 轻松——100 紧张</w:t>
        <w:br/>
        <w:t>ROLL : d100=d100(26)=26</w:t>
      </w:r>
    </w:p>
    <w:p>
      <w:pPr>
        <w:pStyle w:val="ThreadMinimal"/>
      </w:pPr>
      <w:r>
        <w:t>普布利乌斯的轻松主要是因为</w:t>
        <w:br/>
        <w:t>1-3 并不想与海猎为敌，战争在即</w:t>
        <w:br/>
        <w:t>4-6 人活着就可以调查手术方案</w:t>
        <w:br/>
        <w:t>7-9 不用应对蒂塔的怒火</w:t>
        <w:br/>
        <w:t>10 大成功/大失败</w:t>
        <w:br/>
        <w:t>ROLL : d10=d10(10)=10</w:t>
        <w:br/>
        <w:t>ROLL : d2=d2(2)=2</w:t>
        <w:br/>
        <w:t>轻松的原因大失败，明明是汉字怎么连起来就不认识了(那就当这个轻松原因是负面的)</w:t>
        <w:br/>
        <w:t>1-3 海猎失去了叛变的一个借口</w:t>
        <w:br/>
        <w:t>4-6 人活着就能搞暗中检查</w:t>
        <w:br/>
        <w:t>7-9 可以借此捞蒂塔做盟友</w:t>
        <w:br/>
        <w:t>10 大成功/大失败</w:t>
        <w:br/>
        <w:t>ROLL : d10=d10(10)=10</w:t>
        <w:br/>
        <w:t>ROLL : d2=d2(1)=1</w:t>
        <w:br/>
        <w:t>(优美的阿戈尔俚语)那就当这个轻松原因是非常负面的，普布利乌斯你丫好阴暗是我低估你了</w:t>
        <w:br/>
        <w:t>1-3 海猎被分散注意力他要搞事了</w:t>
        <w:br/>
        <w:t>4-6 人活着就能搞性命威胁</w:t>
        <w:br/>
        <w:t>7-9 可以借此欺骗其他执政官做盟友</w:t>
        <w:br/>
        <w:t>10 大成功/大失败</w:t>
        <w:br/>
        <w:t>ROLL : d10=d10(4)=4</w:t>
      </w:r>
    </w:p>
    <w:p>
      <w:pPr>
        <w:pStyle w:val="ThreadMinimal"/>
      </w:pPr>
      <w:r>
        <w:t>格纳欧斯活着也不错，普布利乌斯若有所思，十指交叉。既然乌尔比安和歌蕾蒂娅都愿意为他妥协，正说明他身上有除了导火索以外更重要的证据，何况消息封锁后，格纳欧斯的母亲蒂塔尚且对这次变动一无所知，也是可以利用的潜在盟友。</w:t>
        <w:br/>
        <w:t>他活着，能为自己所做到的更多。</w:t>
        <w:br/>
        <w:t>深海猎人，血脉相连。普布利乌斯闭上眼，想起这一句箴言和那些白发红眼的人们，就这样把自己最大的弱点摆在了外面。</w:t>
        <w:br/>
        <w:t>他们远比他人所想象得脆弱。</w:t>
        <w:br/>
        <w:t>普布利乌斯的决策是</w:t>
        <w:br/>
        <w:t>1-3 要求军队将格纳欧斯扣下入狱</w:t>
        <w:br/>
        <w:t>4-6 要求海巡队接收囚犯</w:t>
        <w:br/>
        <w:t>7-9 要求研究所立刻对格纳欧斯检查</w:t>
        <w:br/>
        <w:t>10 大成功/大失败</w:t>
        <w:br/>
        <w:t>ROLL : d10=d10(8)=8</w:t>
        <w:br/>
        <w:t>好，普布利乌斯你召唤了一个新的研究所，而信任它的原因是</w:t>
        <w:br/>
        <w:t>1-3 负责人水平高超</w:t>
        <w:br/>
        <w:t>4-6 负责人缺乏感性</w:t>
        <w:br/>
        <w:t>7-9 负责人反感海猎</w:t>
        <w:br/>
        <w:t>10 大成功/大失败</w:t>
        <w:br/>
        <w:t>ROLL : d10=d10(2)=2</w:t>
      </w:r>
    </w:p>
    <w:p>
      <w:pPr>
        <w:pStyle w:val="ThreadMinimal"/>
      </w:pPr>
      <w:r>
        <w:t>负责人水平这么高怎么不报名海猎计划当研究员</w:t>
        <w:br/>
        <w:t>1-3 根本就是反对海猎计划</w:t>
        <w:br/>
        <w:t>4-6 当年被退选(普2.0)</w:t>
        <w:br/>
        <w:t>7-9 曾经任职，受不了辞了</w:t>
        <w:br/>
        <w:t>10 大成功/大失败</w:t>
        <w:br/>
        <w:t>ROLL : d10=d10(3)=3</w:t>
        <w:br/>
        <w:t>以及负责人的性别是</w:t>
        <w:br/>
        <w:t>ROLL : d2=d2(1)=1</w:t>
        <w:br/>
        <w:t>这位得西穆实际上是在反对</w:t>
        <w:br/>
        <w:t>1-3 海猎计划</w:t>
        <w:br/>
        <w:t>4-6 深海猎人</w:t>
        <w:br/>
        <w:t>7-9 都有</w:t>
        <w:br/>
        <w:t>10 大成功/大失败</w:t>
        <w:br/>
        <w:t>ROLL : d10=d10(2)=2</w:t>
        <w:br/>
        <w:t>其他海猎可以逃过连坐，提出和实践的乌尔比安肯定要被嘴的，得西穆接受不了这种反人类、反人性的计划。</w:t>
        <w:br/>
        <w:t>得西穆对乌尔比安的好感(海猎计划-30)</w:t>
        <w:br/>
        <w:t>ROLL : d100=d100(59)=59-30=29</w:t>
      </w:r>
    </w:p>
    <w:p>
      <w:pPr>
        <w:pStyle w:val="ThreadMinimal"/>
      </w:pPr>
      <w:r>
        <w:t>你百无聊赖地站在大厅里，被不知道多少武器轨道瞄准，由于两位队长半挡在你面前，几乎不遮掩包庇的态度，在场的士兵暂且不好将你直接压在地板上扣上电击手铐。</w:t>
        <w:br/>
        <w:t>就在这种僵死的气氛下，你看见一位白袍的研究员紧皱着眉匆匆赶到。</w:t>
        <w:br/>
        <w:t>“你就是格纳欧斯？”他还算态度平和地确认了一下目标，却转头无视了乌尔比安，直接对歌蕾蒂娅说，“歌蕾蒂娅执政官，请替我向他注射镇静剂，普布利乌斯执政官要求我马上开始全套测验，我需要他保持意识。”</w:t>
        <w:br/>
        <w:t>乌尔比安对得西穆的了解(同领域专家+20)</w:t>
        <w:br/>
        <w:t>ROLL : d100+20=d100(79)+20=99</w:t>
        <w:br/>
        <w:t>歌蕾蒂娅对得西穆的了解</w:t>
        <w:br/>
        <w:t>ROLL : d100=d100(77)=77</w:t>
        <w:br/>
        <w:t>……？人家都不来你这共事，怎么那么熟的？</w:t>
        <w:br/>
        <w:t>1-3 之前他曾是反对派的领袖</w:t>
        <w:br/>
        <w:t>4-6 没办法曾经是同学</w:t>
        <w:br/>
        <w:t>7-9 同一个实验室的后来掰了</w:t>
        <w:br/>
        <w:t>10 大成功/大失败</w:t>
        <w:br/>
        <w:t>ROLL : d10=d10(3)=3</w:t>
        <w:br/>
        <w:t>歌蕾蒂娅不搞生物研究却熟悉一位生物专家是</w:t>
        <w:br/>
        <w:t>1-3 常常被赫拉提娅提起</w:t>
        <w:br/>
        <w:t>4-6 从布兰都斯和乌尔比安那听说</w:t>
        <w:br/>
        <w:t>7-9 阿戈尔万物皆可同学</w:t>
        <w:br/>
        <w:t>10 大成功/大失败</w:t>
        <w:br/>
        <w:t>ROLL : d10=d10(10)=10</w:t>
        <w:br/>
        <w:t>ROLL : d2=d2(1)=1</w:t>
      </w:r>
    </w:p>
    <w:p>
      <w:pPr>
        <w:pStyle w:val="ThreadMinimal"/>
      </w:pPr>
      <w:r>
        <w:t>乌尔比安只是因为对方是前对手所以不得不了解，你歌蕾蒂娅在大成功个啥</w:t>
        <w:br/>
        <w:t>1-3 他是赫拉提娅的好友</w:t>
        <w:br/>
        <w:t>4-6 他是成为海猎前的前同事</w:t>
        <w:br/>
        <w:t>7-9 他是你的好友</w:t>
        <w:br/>
        <w:t>10 大成功/大失败</w:t>
        <w:br/>
        <w:t>ROLL : d10=d10(4)=4</w:t>
        <w:br/>
        <w:t>开始一些歌蕾蒂娅过往的造谣……但反正导游好像也已经造了两千多楼谣了，背刺就背刺吧[s:ac:擦汗]</w:t>
        <w:br/>
        <w:t>反过来得西穆对乌尔比安的了解(前对手+20)</w:t>
        <w:br/>
        <w:t>ROLL : d100+20=d100(50)+20=70</w:t>
        <w:br/>
        <w:t>得西穆对歌蕾蒂娅的了解(前同事+20)</w:t>
        <w:br/>
        <w:t>ROLL : d100+20=d100(64)+20=84</w:t>
        <w:br/>
        <w:t>你怎么了解歌蕾蒂娅比死对头还多(？)，你俩关系难道特别好</w:t>
        <w:br/>
        <w:t>ROLL : d2=d2(1)=1</w:t>
        <w:br/>
        <w:t>在年轻时，得西穆和歌蕾蒂娅的关系深度是(特别好的朋友+20)</w:t>
        <w:br/>
        <w:t>ROLL : d100+20=d100(43)+20=63</w:t>
      </w:r>
    </w:p>
    <w:p>
      <w:pPr>
        <w:pStyle w:val="ThreadMinimal"/>
      </w:pPr>
      <w:r>
        <w:t>啊，挺不错的朋友但没到至交，在歌蕾蒂娅辞职转深海猎人后两人关系(你竟然去海猎！-20)</w:t>
        <w:br/>
        <w:t>ROLL : d100=d100(45)=45-20=25</w:t>
        <w:br/>
        <w:t>差不多就是陌路了，大概这十几年都没联系/没见过了吧。</w:t>
        <w:br/>
        <w:t>白发红眼，完全不适合你。得西穆审视堪称十几年没见的旧友，第一反应却是为她曾经那一头灿烂的金发而遗憾，他们一起参加项目组的晚会时，歌蕾蒂娅淡金色的眼睛总是灯光下最闪耀的黄金。</w:t>
        <w:br/>
        <w:t>他刚进入项目组的时候，就对那个赫拉提娅的女儿有所耳闻，年轻的歌蕾蒂娅像一颗展出的钻石，高傲，优秀，美丽而不通人情，简直是阿戈尔人最完美的模板。但得西穆看见的是她总是一个人独自行动的背影。</w:t>
        <w:br/>
        <w:t>于是他主动与她成为了朋友。</w:t>
        <w:br/>
        <w:t>他们评判时事，讨论技术，建构起好几个武器系统的基础框架，也旁听过当时轰动一时的深海猎人计划。</w:t>
        <w:br/>
        <w:t>“不可理喻！”得西穆紧锁眉头望向斗智场上孤独的身影，“将海嗣与人类融合？这种疯狂的计划也只有乌尔比安敢再提出来！”</w:t>
        <w:br/>
        <w:t>歌蕾蒂娅微微颔首，漫不经心地指了指下面那个人：“他就是乌尔比安？”</w:t>
        <w:br/>
        <w:t>三个月后，他走进办公室，发现某位朋友的位置消失了。</w:t>
        <w:br/>
        <w:t>得西穆环顾全场。这里有他曾最无法理解的对手，他曾最亲密无间的友人，以及，一个急需解决的谜题。</w:t>
        <w:br/>
        <w:t>他们的身份都是深海猎人。</w:t>
        <w:br/>
        <w:t>他带着点罪恶的快感把镇静剂递给歌蕾蒂娅：“——请。”</w:t>
      </w:r>
    </w:p>
    <w:p>
      <w:pPr>
        <w:pStyle w:val="ThreadMinimal"/>
      </w:pPr>
      <w:r>
        <w:t>歌蕾蒂娅瞥了眼边上的乌尔比安，共识是</w:t>
        <w:br/>
        <w:t>1-3 同意，但要求陪同</w:t>
        <w:br/>
        <w:t>4-6 同意，但跟踪</w:t>
        <w:br/>
        <w:t>7-9 拒绝，要求海巡队收监</w:t>
        <w:br/>
        <w:t>10 大成功/大失败</w:t>
        <w:br/>
        <w:t>ROLL : d10=d10(8)=8</w:t>
        <w:br/>
        <w:t>歌蕾蒂娅没有接过那支针剂，而是盯紧了得西穆的神色：“我拒绝。”</w:t>
        <w:br/>
        <w:t>“格纳欧斯涉事谋杀，应由负责监视深海猎人的海巡队羁押，普布利乌斯无权提前带走他。”她拿出终端，“还是我该督促海巡队执行任务？”</w:t>
        <w:br/>
        <w:t>得西穆的说服(普布利乌斯命令+20)</w:t>
        <w:br/>
        <w:t>ROLL : d100+20=d100(68)+20=88</w:t>
        <w:br/>
        <w:t>歌蕾蒂娅的说服(符合程序+20)</w:t>
        <w:br/>
        <w:t>ROLL : d100+20=d100(21)+20=41</w:t>
        <w:br/>
        <w:t>“歌蕾蒂娅，你的确在深海猎人里呆了太久，连执政官的权限都忘记了。”得西穆的眼底闪过一丝遗憾，“事发突然，我有普布利乌斯签署的紧急文件，即使海巡队在场也只能配合我的要求。”</w:t>
        <w:br/>
        <w:t>“你的拖延没有意义。”</w:t>
      </w:r>
    </w:p>
    <w:p>
      <w:pPr>
        <w:pStyle w:val="ThreadMinimal"/>
      </w:pPr>
      <w:r>
        <w:t>乌尔比安灵感(熟悉的对手+20)</w:t>
        <w:br/>
        <w:t>ROLL : d100+20=d100(52)+20=72</w:t>
        <w:br/>
        <w:t>普布利乌斯执政官签发的紧急文件？乌尔比安几乎想要叹气，那东西能指挥海巡队，却无法阻拦深海猎人。</w:t>
        <w:br/>
        <w:t>除非普布利乌斯以军团长的身份下令。</w:t>
        <w:br/>
        <w:t>得西穆的说服(普布利乌斯命令+20)</w:t>
        <w:br/>
        <w:t>ROLL : d100+20=d100(18)+20=38</w:t>
        <w:br/>
        <w:t>乌尔比安的说服(熟悉的对手+20，抓住漏洞+20)</w:t>
        <w:br/>
        <w:t>ROLL : d100+40=d100(95)+40=135</w:t>
        <w:br/>
        <w:t>“别扯那些可笑的理由了，得西穆。”乌尔比安打破僵局，“普布利乌斯批准你的特殊权限，不代表你研究所的其他人有资格得知此事，所以你甚至需要我们替你把人送到实验台上。”他从帽檐下评判这个昔日的对手，“所以得西穆，你现在只有两个选择，要么收起你的镇静剂，服从我们的监督。”</w:t>
        <w:br/>
        <w:t>“——要么带上你的镇静剂，从这里滚出去。”</w:t>
        <w:br/>
        <w:t>忘了查询乌尔比安对得西穆的态度(很烦人的对手-20，专业优秀+20)</w:t>
        <w:br/>
        <w:t>ROLL : d100=d100(6)=6</w:t>
      </w:r>
    </w:p>
    <w:p>
      <w:pPr>
        <w:pStyle w:val="ThreadMinimal"/>
      </w:pPr>
      <w:r>
        <w:t>他们彼此之间不可避免又极其厌恶地对视了一眼。</w:t>
        <w:br/>
        <w:t>“走吧。”得西穆僵硬地翻手收起镇静剂，“……猎人们。”</w:t>
        <w:br/>
        <w:t>这气氛实在是有点太过尴尬，你坐在交通工具上不敢多发出一点声音，小心观摩着三个人的脸色。</w:t>
        <w:br/>
        <w:t>你的灵感(这关系有点太复杂了-20，但他们表现很明显+20)</w:t>
        <w:br/>
        <w:t>ROLL : d100=d100(34)=34</w:t>
        <w:br/>
        <w:t>你完全猜不到这三个人之前有什么故事，但无论如何，你至少不是一个人四肢无力地被运进研究所，你还没有完全落入被摆布的境地。</w:t>
        <w:br/>
        <w:t>铅灰色的研究所已近在眼前。</w:t>
        <w:br/>
        <w:t>穿过实验室的休息区时，得西穆转身拦在两位队长前面：“检查马上开始。”你们就不用进去了。</w:t>
        <w:br/>
        <w:t>二队长和三队长的决策是</w:t>
        <w:br/>
        <w:t>1-3 哦，那我们去中控室</w:t>
        <w:br/>
        <w:t>4-6 进一个留一个</w:t>
        <w:br/>
        <w:t>7-9 就是要旁观怎么着</w:t>
        <w:br/>
        <w:t>10 大成功/大失败</w:t>
        <w:br/>
        <w:t>ROLL : d10=d10(9)=9</w:t>
      </w:r>
    </w:p>
    <w:p>
      <w:pPr>
        <w:pStyle w:val="ThreadMinimal"/>
      </w:pPr>
      <w:r>
        <w:t>得西穆的坚持(这是我的研究所！+20)</w:t>
        <w:br/>
        <w:t>ROLL : d100+20=d100(82)+20=102</w:t>
        <w:br/>
        <w:t>歌蕾蒂娅的坚持(这是我的猎人！+20)</w:t>
        <w:br/>
        <w:t>ROLL : d100+20=d100(43)+20=63</w:t>
        <w:br/>
        <w:t>乌尔比安的坚持(谁管你+20)</w:t>
        <w:br/>
        <w:t>ROLL : d100+20=d100(40)+20=60</w:t>
        <w:br/>
        <w:t>“出去，别让我说第二遍。”得西穆脸色恐怖，“否则这段录像会出现在普布利乌斯的终端上。”</w:t>
        <w:br/>
        <w:t>挑战一位研究员关于实验室的底线实在是不明智，哪怕布兰都斯这种温和的人，在得知有人用他的实验桌吃饭都会崩溃。</w:t>
        <w:br/>
        <w:t>“我刚在上面切过海嗣！”他当时大叫。</w:t>
        <w:br/>
        <w:t>歌蕾蒂娅和乌尔比安无可奈何地退了出来。</w:t>
        <w:br/>
        <w:t>他们的补救办法是</w:t>
        <w:br/>
        <w:t>1-3 中控室&amp;门外等候</w:t>
        <w:br/>
        <w:t>4-6 中控室&amp;布兰都斯</w:t>
        <w:br/>
        <w:t>7-9 中控室&amp;普布利乌斯</w:t>
        <w:br/>
        <w:t>10 大成功/大失败</w:t>
        <w:br/>
        <w:t>ROLL : d10=d10(7)=7</w:t>
      </w:r>
    </w:p>
    <w:p>
      <w:pPr>
        <w:pStyle w:val="ThreadMinimal"/>
      </w:pPr>
      <w:r>
        <w:t>去中控室看监控的人是歌蕾蒂娅还是乌尔比安</w:t>
        <w:br/>
        <w:t>ROLL : d2=d2(1)=1</w:t>
        <w:br/>
        <w:t>“我去找普布利乌斯确定二次听证会的时间。”乌尔比安干脆利落地转身就走，歌蕾蒂娅点头同意，和他并行过一条短短的走廊后在下一段分道扬镳。</w:t>
        <w:br/>
        <w:t>她的目标是能看到实验室内部情况的中控室。</w:t>
        <w:br/>
        <w:t>你一个人被迫躺上试验台的感受是(陌生的危险-20)</w:t>
        <w:br/>
        <w:t>ROLL : d100=d100(94)=94-20=74</w:t>
        <w:br/>
        <w:t>你没有感受到多少恐慌和焦虑，当得西穆黑着脸要求你别乱动时，反而觉得整间实验室都带着熟悉的氛围。</w:t>
        <w:br/>
        <w:t>……大概是你在布兰都斯的实验室里泡久了，生化实验的药剂气味对你来说简直就是家的味道，只是还缺少了些海嗣的气息。</w:t>
        <w:br/>
        <w:t>你感受着针头扎进血管，在漫长的死寂中，甚至还有点昏昏欲睡。</w:t>
        <w:br/>
        <w:t>大不了就是一个死，普布利乌斯也不会拿你去喂海嗣的。他甚至巴不得你以人类而非海嗣的状态死掉。</w:t>
        <w:br/>
        <w:t>得西穆的检查需要花费多久</w:t>
        <w:br/>
        <w:t>ROLL : d4=d4(1)=1</w:t>
        <w:br/>
        <w:t>一个小时后乌尔比安是否还在冥思间</w:t>
        <w:br/>
        <w:t>ROLL : d2=d2(2)=2</w:t>
      </w:r>
    </w:p>
    <w:p>
      <w:pPr>
        <w:pStyle w:val="ThreadMinimal"/>
      </w:pPr>
      <w:r>
        <w:t>他所在的位置是</w:t>
        <w:br/>
        <w:t>1-3 布兰都斯研究所</w:t>
        <w:br/>
        <w:t>4-6 得西穆研究所</w:t>
        <w:br/>
        <w:t>7-9 海巡队营地</w:t>
        <w:br/>
        <w:t>10 大成功/大失败</w:t>
        <w:br/>
        <w:t>ROLL : d10=d10(7)=7</w:t>
        <w:br/>
        <w:t>看来和普布利乌斯交锋得非常迅速啊，你们谈话的重点是</w:t>
        <w:br/>
        <w:t>1-3 格纳欧斯的身份论断</w:t>
        <w:br/>
        <w:t>4-6 第二场听证会的召开相关</w:t>
        <w:br/>
        <w:t>7-9 即将到来的弑神计划</w:t>
        <w:br/>
        <w:t>10 大成功/大失败</w:t>
        <w:br/>
        <w:t>ROLL : d10=d10(1)=1</w:t>
        <w:br/>
        <w:t>呃反正现在两边都没有最终报告，都是白扯，首先要看报告确定手术是否有问题，再看审讯确定格纳欧斯是否是深海信徒，最后才轮到格纳欧斯怎么判。</w:t>
        <w:br/>
        <w:t>普布利乌斯的说服</w:t>
        <w:br/>
        <w:t>ROLL : d100=d100(74)=74</w:t>
        <w:br/>
        <w:t>乌尔比安的说服</w:t>
        <w:br/>
        <w:t>ROLL : d100=d100(40)=40</w:t>
      </w:r>
    </w:p>
    <w:p>
      <w:pPr>
        <w:pStyle w:val="ThreadMinimal"/>
      </w:pPr>
      <w:r>
        <w:t>普布利乌斯又一次在冥思间接待了带着问题前来的乌尔比安。这几天他们见面和争执的次数比以往几个月都多。</w:t>
        <w:br/>
        <w:t>他提不起什么心力地叹了口气：“你还想从我这里知道什么，乌尔比安？”</w:t>
        <w:br/>
        <w:t>“你对格纳欧斯身份的判决。”乌尔比安行色匆匆，压下那一点倦容，“你不该启用得西穆的，他之所以反对深海猎人计划，就是因为他根本无法正确地了解它。”</w:t>
        <w:br/>
        <w:t>“你让一个心怀偏见的人出具报告，到底想得到什么结果？”</w:t>
        <w:br/>
        <w:t>“而你才是那个怀有偏见的人。”普布利乌斯淡淡地说，“格纳欧斯不止是你的猎人，他也是阿戈尔人，他的下场自然会由执政官们公开决断，你没必要急着先从我这里得到意见。”</w:t>
        <w:br/>
        <w:t>……</w:t>
        <w:br/>
        <w:t>他们最终还是不欢而散。</w:t>
        <w:br/>
        <w:t>在离开冥思间后乌尔比安去海巡队打算</w:t>
        <w:br/>
        <w:t>1-3 检查当初的执法记录</w:t>
        <w:br/>
        <w:t>4-6 要回格纳欧斯的武器</w:t>
        <w:br/>
        <w:t>7-9 提审深海信徒</w:t>
        <w:br/>
        <w:t>10 大成功/大失败</w:t>
        <w:br/>
        <w:t>ROLL : d10=d10(1)=1</w:t>
        <w:br/>
        <w:t>海巡队对此事的配合程度(深海猎人-20，执政官的权力+20)</w:t>
        <w:br/>
        <w:t>ROLL : d100=d100(52)=52</w:t>
        <w:br/>
        <w:t>海巡队队长不情愿地给乌尔比安带路，执法记录除了数据保存，还会录进实体里以防万一。如果可以，他希望自己能永远不要想起记录仪里的画面。</w:t>
        <w:br/>
        <w:t>乌尔比安的灵感(观看记录+20)</w:t>
        <w:br/>
        <w:t>ROLL : d100+20=d100(45)+20=65</w:t>
      </w:r>
    </w:p>
    <w:p>
      <w:pPr>
        <w:pStyle w:val="ThreadMinimal"/>
      </w:pPr>
      <w:r>
        <w:t>惊慌，恐惧，条件反射。乌尔比安从血腥的视频里确认了格纳欧斯语焉不详的情景。的确没有恶意，也缺乏思考。</w:t>
        <w:br/>
        <w:t>但……一位战斗已久的猎人即使撕开大型海嗣都面不改色。</w:t>
        <w:br/>
        <w:t>乌尔比安的怀疑是</w:t>
        <w:br/>
        <w:t>1-3 格纳欧斯脑子真坏了</w:t>
        <w:br/>
        <w:t>4-6 格纳欧斯暗中海嗣化过头了</w:t>
        <w:br/>
        <w:t>7-9 自适应接点又变异了</w:t>
        <w:br/>
        <w:t>10 大成功/大失败</w:t>
        <w:br/>
        <w:t>ROLL : d10=d10(10)=10</w:t>
        <w:br/>
        <w:t>ROLL : d2=d2(1)=1</w:t>
        <w:br/>
        <w:t>怀疑大成功直指的目标是</w:t>
        <w:br/>
        <w:t>1-3 格纳欧斯脑子真坏了……吗？</w:t>
        <w:br/>
        <w:t>4-6 格纳欧斯的精神已经海嗣化了</w:t>
        <w:br/>
        <w:t>7-9 自适应接点其实失败</w:t>
        <w:br/>
        <w:t>10 大成功/大失败</w:t>
        <w:br/>
        <w:t>ROLL : d10=d10(7)=7</w:t>
      </w:r>
    </w:p>
    <w:p>
      <w:pPr>
        <w:pStyle w:val="ThreadMinimal"/>
      </w:pPr>
      <w:r>
        <w:t>乌尔比安的脸色难看了起来。如果自适应接点的变异实际并没有在格纳欧斯身上成功，他的海嗣化退去很有可能只是一次偶然的幸运，而现在……这个可能正在海嗣化的猎人正躺在得西穆的实验台上。</w:t>
        <w:br/>
        <w:t>他立刻决定</w:t>
        <w:br/>
        <w:t>1-3 打终端给歌蕾蒂娅</w:t>
        <w:br/>
        <w:t>4-6 赶往研究所</w:t>
        <w:br/>
        <w:t>7-9 去找布兰都斯</w:t>
        <w:br/>
        <w:t>10 大成功/大失败</w:t>
        <w:br/>
        <w:t>ROLL : d10=d10(2)=2</w:t>
        <w:br/>
        <w:t>这时检查已经做完了吗</w:t>
        <w:br/>
        <w:t>ROLL : d2=d2(2)=2</w:t>
        <w:br/>
        <w:t>得西穆仍在等系统运算完毕的数据，歌蕾蒂娅盯着监控屏接通终端，听见乌尔比安急促的呼吸。</w:t>
        <w:br/>
        <w:t>“阻止得西穆，小心格纳欧斯——他可能已经在海嗣化！”</w:t>
        <w:br/>
        <w:t>她闪电般离开了中控室。</w:t>
        <w:br/>
        <w:t>你此时的意识情况(做检查-20)</w:t>
        <w:br/>
        <w:t>ROLL : d100=d100(43)=43-20=23</w:t>
      </w:r>
    </w:p>
    <w:p>
      <w:pPr>
        <w:pStyle w:val="ThreadMinimal"/>
      </w:pPr>
      <w:r>
        <w:t>一个其实早就该问但总忘记的问题，你作为玩家时，对阿戈尔、海猎和海嗣的剧情有多少了解</w:t>
        <w:br/>
        <w:t>ROLL : d100=d100(99)=99</w:t>
        <w:br/>
        <w:t>哥们，导游知道得都没你多(汗流浃背了)</w:t>
        <w:br/>
        <w:t>那对于泰拉的其它剧情你的了解是</w:t>
        <w:br/>
        <w:t>ROLL : d100=d100(26)=26</w:t>
        <w:br/>
        <w:t>以及你的自适应接点真的失效了吗(乌尔比安的猜测-20)</w:t>
        <w:br/>
        <w:t>ROLL : d100=d100(47)=47-20=6</w:t>
        <w:br/>
        <w:t>你的手术情况好得很，单纯只是在实验台上因药剂作用一头睡死罢了。</w:t>
        <w:br/>
        <w:t>歌蕾蒂娅对实验室大门的出力(深海猎人+30)</w:t>
        <w:br/>
        <w:t>ROLL : d100+30=d100(2)+30=32</w:t>
        <w:br/>
        <w:t>实验室大门的防御力(实验室+20)</w:t>
        <w:br/>
        <w:t>ROLL : d100+20=d100(76)+20=96</w:t>
        <w:br/>
        <w:t>编辑：呃啊，忘记插入骰点会导致后面乱码了，请以这个数据为准，自适应接点出目6，没问题，二队出力77，大门防御力22，以及主角曾是个对其它剧情基本skip唯独研究深海的厨子</w:t>
      </w:r>
    </w:p>
    <w:p>
      <w:pPr>
        <w:pStyle w:val="ThreadMinimal"/>
      </w:pPr>
      <w:r>
        <w:t>歌蕾蒂娅直接一槊划开了大门，得西穆惊愕地回头，露出实验台上昏睡不醒的猎人。</w:t>
        <w:br/>
        <w:t>歌蕾蒂娅的决策是</w:t>
        <w:br/>
        <w:t>1-3 先把得西穆丢出去</w:t>
        <w:br/>
        <w:t>4-6 带格纳欧斯走</w:t>
        <w:br/>
        <w:t>7-9 就地打晕得西穆</w:t>
        <w:br/>
        <w:t>10 大成功/大失败</w:t>
        <w:br/>
        <w:t>ROLL : d10=d10(5)=5</w:t>
        <w:br/>
        <w:t>“你——”得西穆又惊又怒地企图张口，却只看见一道残影闪过，实验台与眼前便空无一人，“歌蕾蒂娅！”</w:t>
        <w:br/>
        <w:t>你到底在发什么疯，歌蕾蒂娅？！</w:t>
        <w:br/>
        <w:t>目前的检查能出报告了吗(有一定时间+10)</w:t>
        <w:br/>
        <w:t>ROLL : d100+10=d100(81)+10=91</w:t>
        <w:br/>
        <w:t>这份报告上的数据显示海嗣化程度是(没有布兰都斯掩盖+20)</w:t>
        <w:br/>
        <w:t>ROLL : d100+20=d100(3)+20=23</w:t>
      </w:r>
    </w:p>
    <w:p>
      <w:pPr>
        <w:pStyle w:val="ThreadMinimal"/>
      </w:pPr>
      <w:r>
        <w:t>？按理来说，你和乌尔比安的海嗣化程度应该高于其它猎人甚至过线但神智清楚而已，这么低是有问题的</w:t>
        <w:br/>
        <w:t>1-3 缺的就是关键</w:t>
        <w:br/>
        <w:t>4-6 得西穆不擅长研究海嗣</w:t>
        <w:br/>
        <w:t>7-9 斯卡蒂……</w:t>
        <w:br/>
        <w:t>10 大成功/大失败</w:t>
        <w:br/>
        <w:t>ROLL : d10=d10(2)=2</w:t>
        <w:br/>
        <w:t>很难评啊，不敢想象如果骰到第三个选项，导游的脑子会有多么炸裂……(这条是代表，有一位不是伊莎玛拉的初生把格纳欧斯当斯卡蒂一样关注了)</w:t>
        <w:br/>
        <w:t>歌蕾蒂娅把你抱走后打算去哪里</w:t>
        <w:br/>
        <w:t>0 封闭的生化实验室——100 去找布兰都斯</w:t>
        <w:br/>
        <w:t>ROLL : d100=d100(70)=70</w:t>
        <w:br/>
        <w:t>虽然从不提起，歌蕾蒂娅对自己的速度持有绝对的自信，她曾无数次骄傲地将同伴远远甩在身后，刷新训练记录，也曾无数次赶上试图逃走的敌人，将猎物钉死在海床上。</w:t>
        <w:br/>
        <w:t>但这一刻，她如此恐惧于自己的缓慢。</w:t>
        <w:br/>
        <w:t>再快点，再快点，她越过漫长到不可思议的街道，奔向那个故意封锁的区块。</w:t>
        <w:br/>
        <w:t>如果布兰都斯都救不了你……</w:t>
        <w:br/>
        <w:t>还有谁能赐下奇迹？</w:t>
      </w:r>
    </w:p>
    <w:p>
      <w:pPr>
        <w:pStyle w:val="ThreadMinimal"/>
      </w:pPr>
      <w:r>
        <w:t>现在，这局面就很混乱，得西穆气到失语，普布利乌斯麻木等报告，乌尔比安焦虑等结果，歌蕾蒂娅心急如焚地带着疑似要海嗣化的格纳欧斯硬闯研究所。</w:t>
        <w:br/>
        <w:t>查询研究所内部情况，两位把自己关大牢的状态是</w:t>
        <w:br/>
        <w:t>马库斯在干嘛</w:t>
        <w:br/>
        <w:t>1-3 烦躁地训练</w:t>
        <w:br/>
        <w:t>4-6 日常巡逻和检查</w:t>
        <w:br/>
        <w:t>7-9 和布兰都斯聊天</w:t>
        <w:br/>
        <w:t>10 大成功/大失败</w:t>
        <w:br/>
        <w:t>ROLL : d10=d10(4)=4</w:t>
        <w:br/>
        <w:t>布兰都斯？</w:t>
        <w:br/>
        <w:t>1-3 烦躁地做研究</w:t>
        <w:br/>
        <w:t>4-6 日常写报告搞材料</w:t>
        <w:br/>
        <w:t>7-9 枯坐思考</w:t>
        <w:br/>
        <w:t>10 大成功/大失败</w:t>
        <w:br/>
        <w:t>ROLL : d10=d10(2)=2</w:t>
        <w:br/>
        <w:t>抵达研究所前，你在歌蕾蒂娅怀里有醒过来吗</w:t>
        <w:br/>
        <w:t>ROLL : d2=d2(2)=2</w:t>
      </w:r>
    </w:p>
    <w:p>
      <w:pPr>
        <w:pStyle w:val="ThreadMinimal"/>
      </w:pPr>
      <w:r>
        <w:t>歌蕾蒂娅笔直地前进路线自然被系统警告了，但她不在乎，而正好在检查系统的马库斯立刻注意到了那个高速接近的红点。</w:t>
        <w:br/>
        <w:t>马库斯的灵感(高速特征+20)</w:t>
        <w:br/>
        <w:t>ROLL : d100+20=d100(30)+20=50</w:t>
        <w:br/>
        <w:t>在武器系统发射前的最后一秒，他堪堪反应过来按下取消：难道是歌蕾蒂娅？</w:t>
        <w:br/>
        <w:t>大门前的监控探头下传来歌蕾蒂娅焦急的脸和昏睡不醒的你。</w:t>
        <w:br/>
        <w:t>导游要使用一下特权查询你的状态，醒了吗</w:t>
        <w:br/>
        <w:t>ROLL : d2=d2(2)=2</w:t>
        <w:br/>
        <w:t>“开门，马库斯！”那个总是冷静镇定的二队长控制不住提高声音，“让布兰都斯准备！”</w:t>
        <w:br/>
        <w:t>马库斯的灵感(歌蕾蒂娅和你的异常+20)</w:t>
        <w:br/>
        <w:t>ROLL : d100+20=d100(50)+20=70</w:t>
        <w:br/>
        <w:t>马库斯的倾向</w:t>
        <w:br/>
        <w:t>0 开门(放弃保护布兰都斯的危险监控)——100 不开门(坐视格纳欧斯海嗣化)</w:t>
        <w:br/>
        <w:t>ROLL : d100=d100(4)=4</w:t>
      </w:r>
    </w:p>
    <w:p>
      <w:pPr>
        <w:pStyle w:val="ThreadMinimal"/>
      </w:pPr>
      <w:r>
        <w:t>导游要忍不住吐槽了……什么叫真正的喜剧是悲剧……用非上帝视角一代马库斯、歌蕾蒂娅、乌尔比安、普布利乌斯……无论是谁简直要高压锅爆炸了……</w:t>
        <w:br/>
        <w:t>主角实际上根本没有任何事情，但，布兰都斯的实验监控估计要保不住了，普布利乌斯如果调取成功直接击中弱点……很好我今天还以为骰子摆了，剧情和昨天比还有点无聊，原来惨的在这里，我完全理解了[s:ac:擦汗]</w:t>
      </w:r>
    </w:p>
    <w:p>
      <w:pPr>
        <w:pStyle w:val="ThreadMinimal"/>
      </w:pPr>
      <w:r>
        <w:t>歌蕾蒂娅不知道马库斯做了怎样的心理斗争，然而当眼前这扇门打开后，她也感到了和他同样虚脱的错觉。</w:t>
        <w:br/>
        <w:t>她甚至不知道自己该不该期待那扇门的开启。</w:t>
        <w:br/>
        <w:t>乌尔比安与布兰都斯的未来、深海猎人的存在、弑神计划的筹备……这个巨大的天枰右边只悬挂着一个人抢救未必有效的生命。</w:t>
        <w:br/>
        <w:t>这是否是公平交易？</w:t>
        <w:br/>
        <w:t>她无言地奔向实验室，布兰都斯慌乱地站起来：“你——歌蕾蒂娅？”</w:t>
        <w:br/>
        <w:t>他看清了她怀中的人：“格纳欧斯怎么了？你怎么进来的——算了，这边！”他迅速拉开系统调取仪器。</w:t>
        <w:br/>
        <w:t>布兰都斯的灵感(初步检查+20)</w:t>
        <w:br/>
        <w:t>ROLL : d100+20=d100(84)+20=104</w:t>
        <w:br/>
        <w:t>“结果如何？”歌蕾蒂娅握紧武器。</w:t>
        <w:br/>
        <w:t>布兰都斯面色古怪而迟疑地看了她一眼：“格纳欧斯……只是睡着了。”</w:t>
        <w:br/>
        <w:t>歌蕾蒂娅和刚赶到的马库斯陷入沉默。</w:t>
        <w:br/>
        <w:t>“所以，监控怎么办。”布兰都斯小声说，“普布利乌斯……应该已经入侵成功了吧？”</w:t>
        <w:br/>
        <w:t>查询普布利乌斯状态是否察觉(高度关注+30)</w:t>
        <w:br/>
        <w:t>ROLL : d100+30=d100(18)+30=48</w:t>
      </w:r>
    </w:p>
    <w:p>
      <w:pPr>
        <w:pStyle w:val="ThreadMinimal"/>
      </w:pPr>
      <w:r>
        <w:t>令导游震撼，给了30加值的普布利乌斯竟然没有回以惊天大数字，而是险险擦边忽视了对布兰都斯研究所系统的破解，这也是你的套路吗骰娘，昨天贯彻地狱今天贯彻笑话是吧。</w:t>
        <w:br/>
        <w:t>歌蕾蒂娅再次狂奔向中控室重启封锁系统，马库斯和布兰都斯对着你的睡脸无言以对。</w:t>
        <w:br/>
        <w:t>“要把他叫起来吗？”前者灵魂呆滞地发问。</w:t>
        <w:br/>
        <w:t>ROLL : d2=d2(2)=2</w:t>
        <w:br/>
        <w:t>“算了。”布兰都斯心累地摆了摆手，“叫起来也没用，等海巡队上门吧。”</w:t>
        <w:br/>
        <w:t>乌尔比安在通知完歌蕾蒂娅后是</w:t>
        <w:br/>
        <w:t>1-3 去布兰都斯研究所</w:t>
        <w:br/>
        <w:t>4-6 去得西穆研究所</w:t>
        <w:br/>
        <w:t>7-9 回去通知全体海猎情况</w:t>
        <w:br/>
        <w:t>10 大成功/大失败</w:t>
        <w:br/>
        <w:t>ROLL : d10=d10(7)=7</w:t>
      </w:r>
    </w:p>
    <w:p>
      <w:pPr>
        <w:pStyle w:val="ThreadMinimal"/>
      </w:pPr>
      <w:r>
        <w:t>乌尔比安会坦白多少</w:t>
        <w:br/>
        <w:t>1-3 可能要被重新审批</w:t>
        <w:br/>
        <w:t>4-6 +弑神计划可能要凉</w:t>
        <w:br/>
        <w:t>7-9 +组织也许濒临解散</w:t>
        <w:br/>
        <w:t>10 大成功/大失败</w:t>
        <w:br/>
        <w:t>ROLL : d10=d10(6)=6</w:t>
        <w:br/>
        <w:t>[一级戒备：警告！深海猎人计划即将重新进入审查程序，弑神计划有一定概率推迟或取消，请各单位做好准备工作……]</w:t>
        <w:br/>
        <w:t>乌尔比安摁下群发，将终端扔回桌上。</w:t>
        <w:br/>
        <w:t>他已经有超过一天没有合眼，高强度的思考不可避免地消磨了大脑的敏锐性。他有点不太记得上一次这样四面楚歌的境地是什么时候了。</w:t>
        <w:br/>
        <w:t>这则消息在深海猎人引发的关注度(重大警告+20)</w:t>
        <w:br/>
        <w:t>ROLL : d100+20=d100(71)+20=91</w:t>
      </w:r>
    </w:p>
    <w:p>
      <w:pPr>
        <w:pStyle w:val="ThreadMinimal"/>
      </w:pPr>
      <w:r>
        <w:t>这个高关注度集中在</w:t>
        <w:br/>
        <w:t>1-3 阿戈尔怀疑海猎</w:t>
        <w:br/>
        <w:t>4-6 难道是在自查内鬼</w:t>
        <w:br/>
        <w:t>7-9 弑神计划怎么了</w:t>
        <w:br/>
        <w:t>10 大成功/大失败</w:t>
        <w:br/>
        <w:t>ROLL : d10=d10(2)=2</w:t>
        <w:br/>
        <w:t>深海猎人们对此事的态度是(阿戈尔人+30)</w:t>
        <w:br/>
        <w:t>0 感性不满——100 理性接受</w:t>
        <w:br/>
        <w:t>ROLL : d100+30=d100(66)+30=96</w:t>
        <w:br/>
        <w:t>唉</w:t>
      </w:r>
    </w:p>
    <w:p>
      <w:pPr>
        <w:pStyle w:val="ThreadMinimal"/>
      </w:pPr>
      <w:r>
        <w:t>乌尔比安你有想起打给歌蕾蒂娅确定一下情况吗</w:t>
        <w:br/>
        <w:t>ROLL : d2=d2(1)=1</w:t>
        <w:br/>
        <w:t>但是打过去的时候，对方有空接吗</w:t>
        <w:br/>
        <w:t>ROLL : d2=d2(2)=2</w:t>
        <w:br/>
        <w:t>歌蕾蒂娅当时还在城区里狂奔，没有接终端的注意力，所以乌尔比安暂时还对格纳欧斯的情况一无所知。</w:t>
        <w:br/>
        <w:t>另一边，得西穆通知普布利乌斯了吗</w:t>
        <w:br/>
        <w:t>1-3 在忙着做报告</w:t>
        <w:br/>
        <w:t>4-6 通知了，但报告还没好</w:t>
        <w:br/>
        <w:t>7-9 通知并提交</w:t>
        <w:br/>
        <w:t>10 大成功/大失败</w:t>
        <w:br/>
        <w:t>ROLL : d10=d10(6)=6</w:t>
      </w:r>
    </w:p>
    <w:p>
      <w:pPr>
        <w:pStyle w:val="ThreadMinimal"/>
      </w:pPr>
      <w:r>
        <w:t>普布利乌斯对歌蕾蒂娅突然打断检查的理解</w:t>
        <w:br/>
        <w:t>1-3 妈的果然有问题你们</w:t>
        <w:br/>
        <w:t>4-6 不对歌蕾蒂娅本不会这么做</w:t>
        <w:br/>
        <w:t>7-9 ……该去问乌尔比安了</w:t>
        <w:br/>
        <w:t>10 大成功/大失败</w:t>
        <w:br/>
        <w:t>ROLL : d10=d10(10)=10</w:t>
        <w:br/>
        <w:t>ROLL : d2=d2(2)=2</w:t>
        <w:br/>
        <w:t>请鉴赏普布利乌斯今天不知道第几个失败</w:t>
        <w:br/>
        <w:t>1-3 格纳欧斯原地海嗣化了是吧</w:t>
        <w:br/>
        <w:t>4-6 歌蕾蒂娅……深海信徒？</w:t>
        <w:br/>
        <w:t>7-9 开门，乌尔比安在谋划什么！</w:t>
        <w:br/>
        <w:t>10 大成功/大失败</w:t>
        <w:br/>
        <w:t>ROLL : d10=d10(4)=4</w:t>
        <w:br/>
        <w:t>“我知道了。”普布利乌斯心不在焉地挂掉得西穆的通讯，“报告出来了第一时间发给我。”</w:t>
        <w:br/>
        <w:t>怎么会……？即使格纳欧斯的身体检查真的有问题，他认识的那个歌蕾蒂娅也绝不会慌张粗暴到破门而入，强行把人带走，除非——</w:t>
        <w:br/>
        <w:t>这不是他认识的那个歌蕾蒂娅。</w:t>
        <w:br/>
        <w:t>“你背叛了我们吗？”普布利乌斯望向窗外，科洛斯修姆保持沉默。</w:t>
      </w:r>
    </w:p>
    <w:p>
      <w:pPr>
        <w:pStyle w:val="ThreadMinimal"/>
      </w:pPr>
      <w:r>
        <w:t>嗯，科洛斯修姆的今天比昨晚还乱，查询缇比利娅状态，昨天追击失败后</w:t>
        <w:br/>
        <w:t>1-3 照常上班</w:t>
        <w:br/>
        <w:t>4-6 潜行监视某人中</w:t>
        <w:br/>
        <w:t>7-9 也去了研究所</w:t>
        <w:br/>
        <w:t>10 大成功/大失败</w:t>
        <w:br/>
        <w:t>ROLL : d10=d10(1)=1</w:t>
        <w:br/>
        <w:t>缇比利娅无视了彻夜消失的二队长和三队长、关在研究所里坐牢的一队长和布兰都斯，照常上班——废话，现在里营地一个队长都没有的话，日常工作谁安排啊，文件谁批啊？</w:t>
        <w:br/>
        <w:t>普布利乌斯在猜测大滑坡后的行动是</w:t>
        <w:br/>
        <w:t>1-3 先等待再等待</w:t>
        <w:br/>
        <w:t>4-6 直接打给歌蕾蒂娅</w:t>
        <w:br/>
        <w:t>7-9 定位终端然后上门</w:t>
        <w:br/>
        <w:t>10 大成功/大失败</w:t>
        <w:br/>
        <w:t>ROLL : d10=d10(2)=2</w:t>
      </w:r>
    </w:p>
    <w:p>
      <w:pPr>
        <w:pStyle w:val="ThreadMinimal"/>
      </w:pPr>
      <w:r>
        <w:t>唉，先等待再等待，大家都在等待，只有得西穆忙完了他的报告。</w:t>
        <w:br/>
        <w:t>普布利乌斯，你对这23海嗣化程度的报告有何感想啊</w:t>
        <w:br/>
        <w:t>1-3 哦，那接着审讯吧</w:t>
        <w:br/>
        <w:t>4-6 啊？那歌蕾蒂娅跑什么？</w:t>
        <w:br/>
        <w:t>7-9 蒂塔你满意了么</w:t>
        <w:br/>
        <w:t>10 大成功/大失败</w:t>
        <w:br/>
        <w:t>ROLL : d10=d10(9)=9</w:t>
      </w:r>
    </w:p>
    <w:p>
      <w:pPr>
        <w:pStyle w:val="ThreadMinimal"/>
      </w:pPr>
      <w:r>
        <w:t>蒂塔显然在几百乃至几千公里开外的其它城市，除了为了亲自确认报告赶来过一回外，她基本常驻在自己的城市内处理事务。她把此事交给普布利乌斯的目标是</w:t>
        <w:br/>
        <w:t>1-3 确定格纳欧斯的情况</w:t>
        <w:br/>
        <w:t>4-6 +重查海猎情况</w:t>
        <w:br/>
        <w:t>7-9 +慎重考虑弑神计划</w:t>
        <w:br/>
        <w:t>10 大成功/大失败</w:t>
        <w:br/>
        <w:t>ROLL : d10=d10(2)=2</w:t>
        <w:br/>
        <w:t>蒂塔的注意力已不再分给海猎和弑神计划，那些自然有普布利乌斯负责，而只有她的格纳欧斯，这个被她亲手引爆的导火索，他的性命与安全值得她去探究。</w:t>
        <w:br/>
        <w:t>蒂塔对普布利乌斯的追问(报告安全-20)</w:t>
        <w:br/>
        <w:t>ROLL : d100=d100(16)=16</w:t>
        <w:br/>
        <w:t>普布利乌斯对消息的封锁</w:t>
        <w:br/>
        <w:t>ROLL : d100=d100(100)=100</w:t>
        <w:br/>
        <w:t>蒂塔得知格纳欧斯杀害海巡队的想法是</w:t>
        <w:br/>
        <w:t>0 这就是发病海猎——100 不可理喻这不对</w:t>
        <w:br/>
        <w:t>ROLL : d100=d100(76)=76</w:t>
      </w:r>
    </w:p>
    <w:p>
      <w:pPr>
        <w:pStyle w:val="ThreadMinimal"/>
      </w:pPr>
      <w:r>
        <w:t>“听证会记录已经发送。”普布利乌斯望向空中悬浮的虚像，“得西穆对格纳欧斯最新的检查报告也出来了，海嗣化程度在安全线以内，没有异变和潜伏期的情况。”</w:t>
        <w:br/>
        <w:t>蒂塔翠绿的眼睛没有多分给他几分：“了解。”她在快速翻阅报告。</w:t>
        <w:br/>
        <w:t>“很好，普布利乌斯，你是科洛斯修姆的执政官，也是负责弑神计划的军团长之一。”蒂塔威严地垂眸，“其余的情况我也不会多问，问题统一交给你处置，但——”</w:t>
        <w:br/>
        <w:t>“如果格纳欧斯没有海嗣化，他为什么要袭击和杀害海巡队的成员？”</w:t>
        <w:br/>
        <w:t>普布利乌斯的理解和解释</w:t>
        <w:br/>
        <w:t>1-3 有深海信徒嫌疑</w:t>
        <w:br/>
        <w:t>4-6 被人设计挑拨离间</w:t>
        <w:br/>
        <w:t>7-9 我也不知道，等审讯</w:t>
        <w:br/>
        <w:t>10 大成功/大失败</w:t>
        <w:br/>
        <w:t>ROLL : d10=d10(2)=2</w:t>
        <w:br/>
        <w:t>是不是我的错觉，当选项里出现深海信徒四个大字时，普布利乌斯就会毫不迟疑地选它啊？</w:t>
        <w:br/>
        <w:t>你这话对蒂塔的说服是</w:t>
        <w:br/>
        <w:t>ROLL : d100=d100(44)=44</w:t>
        <w:br/>
        <w:t>蒂塔的说服</w:t>
        <w:br/>
        <w:t>ROLL : d100=d100(84)=84</w:t>
      </w:r>
    </w:p>
    <w:p>
      <w:pPr>
        <w:pStyle w:val="ThreadMinimal"/>
      </w:pPr>
      <w:r>
        <w:t>“……深海信徒？”普布利乌斯看见风暴在蒂塔眼中酝酿，“格纳欧斯宣扬了什么反动的教义？做了什么危害阿戈尔的袭击？”</w:t>
        <w:br/>
        <w:t>她冷静地质问，却也带着不可掩盖的怒火：“你就凭借一个尚未探明的案件，就想给格纳欧斯定义罪名？”</w:t>
        <w:br/>
        <w:t>普布利乌斯没有回避地直视她：“我只是提出了一个猜想。”</w:t>
        <w:br/>
        <w:t>“一切真相会由格纳欧斯之口道出。”</w:t>
        <w:br/>
        <w:t>普布利乌斯被打回猜测后的考虑是</w:t>
        <w:br/>
        <w:t>1-3 被人设计挑拨离间</w:t>
        <w:br/>
        <w:t>4-6 原先就患有精神疾病</w:t>
        <w:br/>
        <w:t>7-9 不可以理解的寄生物</w:t>
        <w:br/>
        <w:t>10 大成功/大失败</w:t>
        <w:br/>
        <w:t>ROLL : d10=d10(4)=4</w:t>
        <w:br/>
        <w:t>他因此而诞生的决策是</w:t>
        <w:br/>
        <w:t>1-3 要求得西穆做个脑部检查</w:t>
        <w:br/>
        <w:t>4-6 要求布兰都斯出具相关报告</w:t>
        <w:br/>
        <w:t>7-9 要求审讯时额外加问</w:t>
        <w:br/>
        <w:t>10 大成功/大失败</w:t>
        <w:br/>
        <w:t>ROLL : d10=d10(8)=8</w:t>
        <w:br/>
        <w:t>但不管怎么说，格纳欧斯已经被歌蕾蒂娅带走了，普布利乌斯想审讯也得把人先找回来再说。</w:t>
        <w:br/>
        <w:t>而此刻，马库斯、布兰都斯和歌蕾蒂娅都被关在了研究所里，等待着可能到来的普布利乌斯，不敢随意解开封禁。</w:t>
      </w:r>
    </w:p>
    <w:p>
      <w:pPr>
        <w:pStyle w:val="ThreadMinimal"/>
      </w:pPr>
      <w:r>
        <w:t>普布利乌斯决定怎么找格纳欧斯</w:t>
        <w:br/>
        <w:t>1-3 城市系统生物定位</w:t>
        <w:br/>
        <w:t>4-6 询问乌尔比安</w:t>
        <w:br/>
        <w:t>7-9 质问歌蕾蒂娅</w:t>
        <w:br/>
        <w:t>10 大成功/大失败</w:t>
        <w:br/>
        <w:t>ROLL : d10=d10(3)=3</w:t>
        <w:br/>
        <w:t>“又是布兰都斯研究所……？”意识到错过什么时，普布利乌斯也不可避免懊悔了瞬间，他差一点就可以提前结束整场纷争，“可惜。”</w:t>
        <w:br/>
        <w:t>这回你们无法逃过法律程序的判决。</w:t>
        <w:br/>
        <w:t>他再次给布兰都斯研究所发出了警告性通讯和法律文书。</w:t>
        <w:br/>
        <w:t>所以你不会还在睡吧</w:t>
        <w:br/>
        <w:t>ROLL : d2=d2(1)=1</w:t>
        <w:br/>
        <w:t>你依然在实验台上睡得香甜，两位队长和布兰都斯对着通知一筹莫展。</w:t>
        <w:br/>
        <w:t>三个人最终商讨出来的决策是</w:t>
        <w:br/>
        <w:t>1-3 让审讯官进来其他人滚出去</w:t>
        <w:br/>
        <w:t>4-6 自己审讯但给执政官看实时监控</w:t>
        <w:br/>
        <w:t>7-9 开门交出格纳欧斯但跟着监督</w:t>
        <w:br/>
        <w:t>10 大成功/大失败</w:t>
        <w:br/>
        <w:t>ROLL : d10=d10(5)=5</w:t>
      </w:r>
    </w:p>
    <w:p>
      <w:pPr>
        <w:pStyle w:val="ThreadMinimal"/>
      </w:pPr>
      <w:r>
        <w:t>三个人里谁去和普布利乌斯对线</w:t>
        <w:br/>
        <w:t>ROLL : d3=d3(1)=1</w:t>
        <w:br/>
        <w:t>马库斯的说服</w:t>
        <w:br/>
        <w:t>ROLL : d100=d100(10)=10</w:t>
        <w:br/>
        <w:t>普布利乌斯的说服(程序要求+20)</w:t>
        <w:br/>
        <w:t>ROLL : d100+20=d100(63)+20=83</w:t>
        <w:br/>
        <w:t>[让你的人走开，深海猎人只能让他们的队长审讯，至于公正性，放心，普布利乌斯，你还是有实时监控看的。]</w:t>
        <w:br/>
        <w:t>[你以为我会就满足在这种妥协吗，马库斯？交出格纳欧斯，在我调用军队或者将抛离研究所的地块前，你们还有回心转意的余地。]</w:t>
        <w:br/>
        <w:t>接下来代替马库斯的是歌蕾蒂娅还是布兰都斯</w:t>
        <w:br/>
        <w:t>ROLL : d2=d2(1)=1</w:t>
        <w:br/>
        <w:t>歌蕾蒂娅的说服</w:t>
        <w:br/>
        <w:t>ROLL : d100=d100(95)=95</w:t>
        <w:br/>
        <w:t>普布利乌斯的说服(程序要求+20)</w:t>
        <w:br/>
        <w:t>ROLL : d100+20=d100(13)+20=33</w:t>
      </w:r>
    </w:p>
    <w:p>
      <w:pPr>
        <w:pStyle w:val="ThreadMinimal"/>
      </w:pPr>
      <w:r>
        <w:t>[你大可以试试看，普布利乌斯，如果你希望营地里聚集的上百位猎人就地哗变，撕开整座城市，你就这么做吧——最后重申一遍，观看实时监控，或者拖到弑神计划举行。]</w:t>
        <w:br/>
        <w:t>[你可以选一个了，科洛斯修姆的执政官阁下。]</w:t>
        <w:br/>
        <w:t>[……歌蕾蒂娅，你或许应该对擅闯得西穆研究所的事件先交出合理的解释。]</w:t>
        <w:br/>
        <w:t>布兰都斯无奈地操作起系统。在得知格纳欧斯疑似深海教徒的那几个小时里，他也曾同马库斯一样陷入愤怒，甚至比起自责于识人不清的马库斯，他作为负责手术的那个人，还多了一层崩溃。</w:t>
        <w:br/>
        <w:t>他总会猜测，如果没有那场重伤，如果没有那次手术……</w:t>
        <w:br/>
        <w:t>好在歌蕾蒂娅带回新的真相。</w:t>
        <w:br/>
        <w:t>布兰都斯的说服</w:t>
        <w:br/>
        <w:t>ROLL : d100=d100(2)=2</w:t>
        <w:br/>
        <w:t>普布利乌斯的说服(程序要求+20)</w:t>
        <w:br/>
        <w:t>ROLL : d100+20=d100(47)+20=67</w:t>
        <w:br/>
        <w:t>[普布利乌斯，如果你对我有所怀疑，那也应该相信马库斯和歌蕾蒂娅作为阿戈尔执政官的身份，他们本就拥有审讯权。]</w:t>
        <w:br/>
        <w:t>[这句话由你说出来更显可疑了，布兰都斯，对我而言，马库斯和歌蕾蒂娅已经远远地把深海猎人这一扭曲的身份置于阿戈尔执政官之上。]</w:t>
        <w:br/>
        <w:t>[而你研究所里所有逃避阿戈尔责难的人，都不配再拾起那份权力！]</w:t>
        <w:br/>
        <w:t>最终争执出来的结果是</w:t>
        <w:br/>
        <w:t>0 让审讯官进来——100 开门交出格纳欧斯</w:t>
        <w:br/>
        <w:t>ROLL : d100=d100(31)=31</w:t>
      </w:r>
    </w:p>
    <w:p>
      <w:pPr>
        <w:pStyle w:val="ThreadMinimal"/>
      </w:pPr>
      <w:r>
        <w:t>普布利乌斯安排的审讯官是</w:t>
        <w:br/>
        <w:t>1-3 他自己</w:t>
        <w:br/>
        <w:t>4-6 得西穆</w:t>
        <w:br/>
        <w:t>7-9 海巡队队长</w:t>
        <w:br/>
        <w:t>10 大成功/大失败</w:t>
        <w:br/>
        <w:t>ROLL : d10=d10(2)=2</w:t>
        <w:br/>
        <w:t>很快，马库斯在中控室里又一次看见了门口那张烦人的笑脸。</w:t>
        <w:br/>
        <w:t>他冷着脸摁下通过。</w:t>
        <w:br/>
        <w:t>普布利乌斯熟门熟路地找到布兰都斯最常用的那个实验室，那位研究所的主人正坐在实验台前沉默，歌蕾蒂娅站在昏睡的格纳欧斯身边，回头递出一个毫不掩饰警惕和抗拒的眼神。这让他有一瞬间的恍惚。在二十四小时以前，他是弑神计划的负责人，对方是深海猎人的队长，他们是并肩作战的战友，极有可能在同一场战争中死亡。</w:t>
        <w:br/>
        <w:t>而现在，他们依然会在战争中为彼此去死，却横眉立目，势同水火。</w:t>
        <w:br/>
        <w:t>“如果我说出去，你们会服从吗？”普布利乌斯略带惆怅比了个请。</w:t>
        <w:br/>
        <w:t>普布利乌斯的说服(符合程序+20)</w:t>
        <w:br/>
        <w:t>ROLL : d100+20=d100(75)+20=95</w:t>
        <w:br/>
        <w:t>布兰都斯的说服</w:t>
        <w:br/>
        <w:t>ROLL : d100=d100(15)=15</w:t>
        <w:br/>
        <w:t>歌蕾蒂娅的说服</w:t>
        <w:br/>
        <w:t>ROLL : d100=d100(51)=51</w:t>
      </w:r>
    </w:p>
    <w:p>
      <w:pPr>
        <w:pStyle w:val="ThreadMinimal"/>
      </w:pPr>
      <w:r>
        <w:t>这是完全符合程序规范的要求。布兰都斯无声地让出了实验室，歌蕾蒂娅权衡了几秒，最终也随之走向了门口。</w:t>
        <w:br/>
        <w:t>“我们会一直看着你。”她临走前警告。</w:t>
        <w:br/>
        <w:t>……都这时候了，你是不是还在睡</w:t>
        <w:br/>
        <w:t>ROLL : d2=d2(2)=2</w:t>
        <w:br/>
        <w:t>但是，都这时候了，你醒的情况是</w:t>
        <w:br/>
        <w:t>1-3 普布利乌斯在配药</w:t>
        <w:br/>
        <w:t>4-6 普布利乌斯调整仪器</w:t>
        <w:br/>
        <w:t>7-9 普布利乌斯开始注射</w:t>
        <w:br/>
        <w:t>10 大成功/大失败</w:t>
        <w:br/>
        <w:t>ROLL : d10=d10(10)=10</w:t>
        <w:br/>
        <w:t>ROLL : d2=d2(2)=2</w:t>
        <w:br/>
        <w:t>苏醒情况的大失败，大概又坏菜了</w:t>
        <w:br/>
        <w:t>1-3 普布利乌斯在配超规格的药</w:t>
        <w:br/>
        <w:t>4-6 普布利乌斯在修改仪器</w:t>
        <w:br/>
        <w:t>7-9 普布利乌斯注射还搞电击</w:t>
        <w:br/>
        <w:t>10 大成功/大失败</w:t>
        <w:br/>
        <w:t>ROLL : d10=d10(5)=5</w:t>
      </w:r>
    </w:p>
    <w:p>
      <w:pPr>
        <w:pStyle w:val="ThreadMinimal"/>
      </w:pPr>
      <w:r>
        <w:t>普布利乌斯修改仪器的目的是</w:t>
        <w:br/>
        <w:t>1-3 加强注射剂量</w:t>
        <w:br/>
        <w:t>4-6 增加药剂种类</w:t>
        <w:br/>
        <w:t>7-9 观测脑电波</w:t>
        <w:br/>
        <w:t>10 大成功/大失败</w:t>
        <w:br/>
        <w:t>ROLL : d10=d10(6)=6</w:t>
        <w:br/>
        <w:t>除了审讯专用具有放松、麻痹效果的药剂之外还有</w:t>
        <w:br/>
        <w:t>1-3 疼痛</w:t>
        <w:br/>
        <w:t>4-6 迷幻</w:t>
        <w:br/>
        <w:t>7-9 成瘾</w:t>
        <w:br/>
        <w:t>10 大成功/大失败</w:t>
        <w:br/>
        <w:t>ROLL : d10=d10(2)=2</w:t>
        <w:br/>
        <w:t>以及这个行为的严重程度是</w:t>
        <w:br/>
        <w:t>0 执行官的权力宽容——100 反人类啊反人类</w:t>
        <w:br/>
        <w:t>ROLL : d100=d100(95)=95</w:t>
      </w:r>
    </w:p>
    <w:p>
      <w:pPr>
        <w:pStyle w:val="ThreadMinimal"/>
      </w:pPr>
      <w:r>
        <w:t>……啊？普布利乌斯你搞点小手段怎么搞成大手段了？</w:t>
        <w:br/>
        <w:t>1-3 格纳欧斯反正都是要死刑的</w:t>
        <w:br/>
        <w:t>4-6 忙了一天急上头了</w:t>
        <w:br/>
        <w:t>7-9 不信任海猎也不太当人看了</w:t>
        <w:br/>
        <w:t>10 大成功/大失败</w:t>
        <w:br/>
        <w:t>ROLL : d10=d10(4)=4</w:t>
        <w:br/>
        <w:t>你的药剂抗性(深海猎人+30)</w:t>
        <w:br/>
        <w:t>ROLL : d100+30=d100(92)+30=122</w:t>
        <w:br/>
        <w:t>普布利乌斯的配药水平(阿戈尔出产+20，疼痛+30)</w:t>
        <w:br/>
        <w:t>ROLL : d100+50=d100(12)+50=62</w:t>
        <w:br/>
        <w:t>某种不安的气氛将你终于从沉眠中唤醒，然而为时已晚，你睁开眼时，面前只有空旷辽阔的实验室，银白色的金属仪器忙碌地在你四周调整角度，你很久以前打过视讯的那位执政官正站在面板前调试。</w:t>
        <w:br/>
        <w:t>习惯的场面。你勉强低头，果然看见了手臂上扎入血管的针头。</w:t>
        <w:br/>
        <w:t>他不带任何感觉地向你投来一瞥。</w:t>
        <w:br/>
        <w:t>“普布利乌斯……”你只来得及喃喃出声一个名字，又被药剂拖入失神的漩涡。那感觉并不好受，就像赤脚穿过荒原上的冻湖，你难以保持平衡，又深深恐惧于不可知的下一步……是掉入寒渊溺死，还是再多苟活一次？</w:t>
        <w:br/>
        <w:t>然而这一次竟然更加难熬。</w:t>
        <w:br/>
        <w:t>冻湖上吹来蚀骨的风，你抑制不住地颤抖，却依然被风追上千刀万剐。极度的痛苦中，连寒冷所带来的失神与困倦都被强制性遗忘。</w:t>
        <w:br/>
        <w:t>“你的名字。”</w:t>
        <w:br/>
        <w:t>你抬头看向居高临下的普布利乌斯，吐出他想要的答案。</w:t>
        <w:br/>
        <w:t>“……格纳……欧斯。”</w:t>
        <w:br/>
        <w:t>“你的身份。”</w:t>
        <w:br/>
        <w:t>他随手在电子板上记录了什么，观察你像观察实验用的小生物。</w:t>
        <w:br/>
        <w:t>“深海……猎人……”</w:t>
        <w:br/>
        <w:t>普布利乌斯问了些简单的问题，确定了药剂的初步效果。你昏沉而挣扎地跟上他的问话速度，渴望着结束。</w:t>
      </w:r>
    </w:p>
    <w:p>
      <w:pPr>
        <w:pStyle w:val="ThreadMinimal"/>
      </w:pPr>
      <w:r>
        <w:t>你身体在药剂下的表现程度是(疼痛+20)</w:t>
        <w:br/>
        <w:t>ROLL : d100+20=d100(44)+20=64</w:t>
        <w:br/>
        <w:t>两位队长和布兰都斯在中控室的观测是(专注+20)</w:t>
        <w:br/>
        <w:t>ROLL : d100+20=d100(44)+20=64</w:t>
        <w:br/>
        <w:t>这到底是注意到了还是没注意到</w:t>
        <w:br/>
        <w:t>ROLL : d2=d2(1)=1</w:t>
        <w:br/>
        <w:t>画面里和画面外都是死寂一片，空气里只有普布利乌斯古井无波的提问，和格纳欧斯艰难的回答。</w:t>
        <w:br/>
        <w:t>布兰都斯忽然开口：“不对……格纳欧斯……”他蹙起眉，“他抽搐的频率好像有点过高了？”</w:t>
        <w:br/>
        <w:t>“是不是马库斯配的药剂量有所不同？”歌蕾蒂娅回想起自己实操的经历，“每个人的体质差异的确很大……”</w:t>
        <w:br/>
        <w:t>“不。”马库斯猛地起身，“格纳欧斯是在挣扎……挣扎……他不单纯是在受审讯！”</w:t>
        <w:br/>
        <w:t>歌蕾蒂娅已经消失在了门外。</w:t>
        <w:br/>
        <w:t>题外话，普布利乌斯敢改仪器的信心是</w:t>
        <w:br/>
        <w:t>1-3 执政官就是对审讯有全部权力</w:t>
        <w:br/>
        <w:t>4-6 这种药剂快速分解查无可查</w:t>
        <w:br/>
        <w:t>7-9 上头了还要什么退路，先斩后奏</w:t>
        <w:br/>
        <w:t>10 大成功/大失败</w:t>
        <w:br/>
        <w:t>ROLL : d10=d10(1)=1</w:t>
      </w:r>
    </w:p>
    <w:p>
      <w:pPr>
        <w:pStyle w:val="ThreadMinimal"/>
      </w:pPr>
      <w:r>
        <w:t>呃，既然普布利乌斯没违法，那得先投一个内部说服了</w:t>
        <w:br/>
        <w:t>布兰都斯的说服(合乎规矩+20)</w:t>
        <w:br/>
        <w:t>ROLL : d100+20=d100(52)+20=72</w:t>
        <w:br/>
        <w:t>马库斯的说服(合乎规矩+20)</w:t>
        <w:br/>
        <w:t>ROLL : d100+20=d100(5)+20=25</w:t>
        <w:br/>
        <w:t>歌蕾蒂娅的说服(不合情理+20)</w:t>
        <w:br/>
        <w:t>ROLL : d100+20=d100(92)+20=112</w:t>
        <w:br/>
        <w:t>“等等，歌蕾蒂娅！”马库斯朝着门口急喊，“你不能就这样闯进去！”</w:t>
        <w:br/>
        <w:t>歌蕾蒂娅的一只脚刚迈出去，没有回头：“我们的猎人还在遭受不必要的苦。”</w:t>
        <w:br/>
        <w:t>“但这是阿戈尔赋予执政官的权力。”布兰都斯苦笑着组织措辞，“不管普布利乌斯在做什么，如果你随意闯进去打断审讯，都会被视为同党被扣押。”</w:t>
        <w:br/>
        <w:t>“那就让斗智场来审判我。”</w:t>
        <w:br/>
        <w:t>那道身影还是消失了。</w:t>
      </w:r>
    </w:p>
    <w:p>
      <w:pPr>
        <w:pStyle w:val="ThreadMinimal"/>
      </w:pPr>
      <w:r>
        <w:t>歌蕾蒂娅赶去的时候普布利乌斯的审讯已经收集多少信息了</w:t>
        <w:br/>
        <w:t>ROLL : d100=d100(6)=6</w:t>
        <w:br/>
        <w:t>……这跟问了开场几个问题就完事有什么差别啊！什么动手原因、是不是深海教徒、有没有精神疾病都没搞清楚啊！</w:t>
        <w:br/>
        <w:t>歌蕾蒂娅的出力(深海猎人+30)</w:t>
        <w:br/>
        <w:t>ROLL : d100+30=d100(76)+30=106</w:t>
        <w:br/>
        <w:t>实验室大门的防御力(实验室+20)</w:t>
        <w:br/>
        <w:t>ROLL : d100+20=d100(52)+20=72</w:t>
        <w:br/>
        <w:t>实验室大门再次应声而塌，普布利乌斯猝不及防地抬头，看见歌蕾蒂娅杀气腾腾的脸。</w:t>
        <w:br/>
        <w:t>普布利乌斯的说服(解决问题的需要+20)</w:t>
        <w:br/>
        <w:t>ROLL : d100+20=d100(62)+20=82</w:t>
        <w:br/>
        <w:t>歌蕾蒂娅的说服(这是你的问题+20)</w:t>
        <w:br/>
        <w:t>ROLL : d100+20=d100(94)+20=114</w:t>
      </w:r>
    </w:p>
    <w:p>
      <w:pPr>
        <w:pStyle w:val="ThreadMinimal"/>
      </w:pPr>
      <w:r>
        <w:t>普布利乌斯似乎感受到了得西穆几个小时前的脑溢血。</w:t>
        <w:br/>
        <w:t>他才刚开始审讯几分钟，真正需要搞清楚的谜题都还未解开，这场乱局本该终于能进入收场，歌蕾蒂娅却一而再再而三地阻挠……普布利乌斯想起之前极其可怕的猜测。</w:t>
        <w:br/>
        <w:t>“歌蕾蒂娅！”他拦在实验台前，声色俱厉，“如果你想证明格纳欧斯的清白，就让我问完，让他自己说出来！”</w:t>
        <w:br/>
        <w:t>“让开，普布利乌斯。”歌蕾蒂娅的语气寒冷到刺人，毫不费力地推开了他，“我不需要一个心怀鬼胎的执政官来证明我猎人的清白。”她直接大步上前摁停了注射器，解除束缚系统。</w:t>
        <w:br/>
        <w:t>但是审讯还是要审讯的，怎么办呢</w:t>
        <w:br/>
        <w:t>1-3 换人，普布利乌斯旁观</w:t>
        <w:br/>
        <w:t>4-6 换人，普布利乌斯滚去中控室</w:t>
        <w:br/>
        <w:t>7-9 不换，但歌蕾蒂娅旁观</w:t>
        <w:br/>
        <w:t>10 大成功/大失败</w:t>
        <w:br/>
        <w:t>ROLL : d10=d10(3)=3</w:t>
        <w:br/>
        <w:t>歌蕾蒂娅打算换谁来</w:t>
        <w:br/>
        <w:t>1-3 自己上</w:t>
        <w:br/>
        <w:t>4-6 马库斯</w:t>
        <w:br/>
        <w:t>7-9 布兰都斯</w:t>
        <w:br/>
        <w:t>10 大成功/大失败</w:t>
        <w:br/>
        <w:t>ROLL : d10=d10(3)=3</w:t>
      </w:r>
    </w:p>
    <w:p>
      <w:pPr>
        <w:pStyle w:val="ThreadMinimal"/>
      </w:pPr>
      <w:r>
        <w:t>歌蕾蒂娅的说服(先斩后奏+20)</w:t>
        <w:br/>
        <w:t>ROLL : d100+20=d100(100)+20=120</w:t>
        <w:br/>
        <w:t>普布利乌斯的说服(合乎程序+20)</w:t>
        <w:br/>
        <w:t>ROLL : d100+20=d100(98)+20=118</w:t>
        <w:br/>
        <w:t>……你们俩，这很难不让导游想起一位座头鲸，查询三队长状态</w:t>
        <w:br/>
        <w:t>1-3 在帮四队长约束海猎</w:t>
        <w:br/>
        <w:t>4-6 在按日程表去军团开会</w:t>
        <w:br/>
        <w:t>7-9 赶来研究所了</w:t>
        <w:br/>
        <w:t>10 大成功/大失败</w:t>
        <w:br/>
        <w:t>ROLL : d10=d10(5)=5</w:t>
        <w:br/>
        <w:t>乌尔比安按照事先约定好的时间，下午奔赴了科洛斯修姆的港口，与驻扎在那的军团召开关于深海猎人如何在弑神计划中协同作战的会议。尽管现在城内执政官和深海猎人之间隐隐有冲突和隔阂，但这些矛盾你不会在乌尔比安身上找到一点，他和以往一样敏锐，一样坚定，一样可靠而值得信任。</w:t>
        <w:br/>
        <w:t>会议的顺利程度(筹备已久+20)</w:t>
        <w:br/>
        <w:t>ROLL : d100+20=d100(81)+20=101</w:t>
        <w:br/>
        <w:t>乌尔比安全情投入到工作中去了。他默许歌蕾蒂娅接过了对格纳欧斯事务的处理权。</w:t>
      </w:r>
    </w:p>
    <w:p>
      <w:pPr>
        <w:pStyle w:val="ThreadMinimal"/>
      </w:pPr>
      <w:r>
        <w:t>“普布利乌斯，你最好就站在那不要动。”歌蕾蒂娅飞快地修改系统设置，眼都不抬地说，“或者你也可以去中控室，更加安全地等待结果。”</w:t>
        <w:br/>
        <w:t>对方迅速反应过来了她在做什么：“你想代替我主持审讯？！”</w:t>
        <w:br/>
        <w:t>“我真的怀疑你才是疯了的那个，歌蕾蒂娅……”普布利乌斯不得不以一种全新的眼神打量这个陡然陌生了许多的战友，“你再抢夺另一位执政官的权限，知法犯法，还如此明显地包庇一位身份不明的嫌犯……”</w:t>
        <w:br/>
        <w:t>那个冷酷而高效的歌蕾蒂娅去哪了？他第一次发现自己并没有想象中的那么了解他们。</w:t>
        <w:br/>
        <w:t>深海猎人的队长冷笑了声，重新配药：“注意你的言辞，普布利乌斯，格纳欧斯的身份非常明确——他是深海猎人，是我们的同胞。”她重新摁下注射。</w:t>
        <w:br/>
        <w:t>“现在只是因为一些麻烦的污蔑和误会……他不得不用这种办法自证。”</w:t>
        <w:br/>
        <w:t>你的药剂抗性(深海猎人+30)</w:t>
        <w:br/>
        <w:t>ROLL : d100+30=d100(28)+30=58</w:t>
        <w:br/>
        <w:t>歌蕾蒂娅的配药水平(阿戈尔出产+20，技术执政官+20)</w:t>
        <w:br/>
        <w:t>ROLL : d100+40=d100(12)+40=52</w:t>
        <w:br/>
        <w:t>你对外界变化的感知力度是(普布利乌斯的药剂-30)</w:t>
        <w:br/>
        <w:t>ROLL : d100=d100(59)=59-30=29</w:t>
        <w:br/>
        <w:t>你对外面的世界几乎一无所知。疼痛攫取了你的全部注意力，即使它实际上只存在了几分钟便退去了，但那可怕的阴翳还依然残留在你本能性痉挛的神经上。</w:t>
        <w:br/>
        <w:t>在莫大的恐怖下，你却更悲惨地保住了精神上的清醒。</w:t>
        <w:br/>
        <w:t>你无法睡去，却也无法醒来，茫然地赤脚漫步在荒原上，不知何时忽然听到了人类的声音。那是一个女人，在轻柔地发问。</w:t>
        <w:br/>
        <w:t>……歌蕾蒂娅。</w:t>
        <w:br/>
        <w:t>你默念这个名字，随后心中涌上许多词句，组成那些答案的词句。</w:t>
      </w:r>
    </w:p>
    <w:p>
      <w:pPr>
        <w:pStyle w:val="ThreadMinimal"/>
      </w:pPr>
      <w:r>
        <w:t>关于杀人动机的问题上，你的回答是</w:t>
        <w:br/>
        <w:t>1-3 条件反射</w:t>
        <w:br/>
        <w:t>4-6 噩梦没醒</w:t>
        <w:br/>
        <w:t>7-9 我不知道</w:t>
        <w:br/>
        <w:t>10 大成功/大失败</w:t>
        <w:br/>
        <w:t>ROLL : d10=d10(7)=7</w:t>
        <w:br/>
        <w:t>“你杀害海巡队成员的原因是什么。”</w:t>
        <w:br/>
        <w:t>海巡队……你想起那个魔幻而荒谬的下午。</w:t>
        <w:br/>
        <w:t>“我……不知道……”</w:t>
        <w:br/>
        <w:t>我在想什么？除了恐惧和震惊外，我还有在想什么吗？</w:t>
        <w:br/>
        <w:t>你不知道如何解释一位战士不应该的弱小。</w:t>
        <w:br/>
        <w:t>关于逃亡动机的问题上，你的回答是</w:t>
        <w:br/>
        <w:t>1-3 惊恐发作</w:t>
        <w:br/>
        <w:t>4-6 追查深海教徒</w:t>
        <w:br/>
        <w:t>7-9 我不知道</w:t>
        <w:br/>
        <w:t>10 大成功/大失败</w:t>
        <w:br/>
        <w:t>ROLL : d10=d10(3)=3</w:t>
        <w:br/>
        <w:t>“你在拒捕造成伤亡后没有接受逮捕，而是向海域逃亡的原因是什么。”</w:t>
        <w:br/>
        <w:t>拘捕和伤亡，你随着词语的延伸思考。</w:t>
        <w:br/>
        <w:t>是的，你当时造成了一片血肉的地狱，尽管并非本意，而你为了活下去，绝望地选择了一条其实并没有出路的出路。</w:t>
        <w:br/>
        <w:t>“红色……”你痛苦地呻吟出声，“头痛……不要红色……”</w:t>
      </w:r>
    </w:p>
    <w:p>
      <w:pPr>
        <w:pStyle w:val="ThreadMinimal"/>
      </w:pPr>
      <w:r>
        <w:t>关于是否是深海教徒的问题上，你的回答是</w:t>
        <w:br/>
        <w:t>1-3 不！</w:t>
        <w:br/>
        <w:t>4-6 别侮辱我</w:t>
        <w:br/>
        <w:t>7-9 那是猎物</w:t>
        <w:br/>
        <w:t>10 大成功/大失败</w:t>
        <w:br/>
        <w:t>ROLL : d10=d10(7)=7</w:t>
        <w:br/>
        <w:t>“你是否是深海教徒。”</w:t>
        <w:br/>
        <w:t>这个问题你不用思考，再简单不过。</w:t>
        <w:br/>
        <w:t>“深海……教徒……”你恍惚而蔑视地笑，“那是猎物……”</w:t>
        <w:br/>
        <w:t>普布利乌斯的插话速度(早有准备+20)</w:t>
        <w:br/>
        <w:t>ROLL : d100+20=d100(28)+20=48</w:t>
        <w:br/>
        <w:t>歌蕾蒂娅的阻止速度(深海猎人+30)</w:t>
        <w:br/>
        <w:t>ROLL : d100+30=d100(46)+30=76</w:t>
      </w:r>
    </w:p>
    <w:p>
      <w:pPr>
        <w:pStyle w:val="ThreadMinimal"/>
      </w:pPr>
      <w:r>
        <w:t>一个个问题被解答，审判似乎就要走到尾声，一直冷眼旁观的普布利乌斯忽然上前一步，想要验证自己的猜测：“你——”是否患有精神疾病却隐瞒？</w:t>
        <w:br/>
        <w:t>在他吐出第二个字之前，歌蕾蒂娅回头看了他一眼。</w:t>
        <w:br/>
        <w:t>暴力的威胁。</w:t>
        <w:br/>
        <w:t>他笑了笑，举起双手退回那一步。</w:t>
        <w:br/>
        <w:t>歌蕾蒂娅的采纳程度(一错二对+20)</w:t>
        <w:br/>
        <w:t xml:space="preserve">ROLL : d100+20=d100(70)+20=90 </w:t>
        <w:br/>
        <w:t>普布利乌斯的采纳程度(怀疑已久-30，一错二对+20)</w:t>
        <w:br/>
        <w:t>ROLL : d100=d100(41)=41 -10=31</w:t>
        <w:br/>
        <w:t>马库斯的采纳程度(一错二对+20)</w:t>
        <w:br/>
        <w:t>ROLL : d100+20=d100(35)+20=55</w:t>
        <w:br/>
        <w:t>“事情已经很清楚了，不是吗。”歌蕾蒂娅盯着几步之外的执政官，“格纳欧斯心理状态不稳定，海巡队的逮捕造成他惊恐发作，在失手杀人后病情进一步严重化，无意识逃亡。”</w:t>
        <w:br/>
        <w:t>“这与深海教会和深海猎人计划的手术都无关。”普布利乌斯笑着说，“你是想说这个吗，歌蕾蒂娅？”</w:t>
        <w:br/>
        <w:t>扩音器里传来马库斯充满活力的声音：“抱歉，如果你们要立刻开始投票的话——我投给歌蕾蒂娅。”</w:t>
        <w:br/>
        <w:t>“这当然不能只有我们几个说了算。”普布利乌斯短促地冷笑了下，“马库斯，把视频录像发给我，我会去见一见乌尔比安和缇比利娅。”</w:t>
      </w:r>
    </w:p>
    <w:p>
      <w:pPr>
        <w:pStyle w:val="ThreadMinimal"/>
      </w:pPr>
      <w:r>
        <w:t>所以乌尔比安的意见是(一错二对+20，已沟通过+20)</w:t>
        <w:br/>
        <w:t>ROLL : d100+40=d100(96)+40=136</w:t>
        <w:br/>
        <w:t>缇比利娅的意见是(一错二对+20)</w:t>
        <w:br/>
        <w:t>ROLL : d100+20=d100(98)+20=118</w:t>
        <w:br/>
        <w:t>目前权重按(100-31)*4和(90+55+136+118)算，276&lt;399，深海猎人方面的意见将被系统写入记录。</w:t>
        <w:br/>
        <w:t>“所以？”缇比利娅在自己的办公室里疑惑地看着对方，“我认为歌蕾蒂娅已经完全阐述了经过，还有什么问题吗，普布利乌斯执政官？没有的话请尽快离开，深海猎人内部事务繁重，我还有很多工作需要处理。”</w:t>
        <w:br/>
        <w:t>“我知道了。”视讯里乌尔比安匆匆结语，“我赞成歌蕾蒂娅的意见，这件事交给她负责。”他背后传来有人推门轻声喊第三场会议开始的通知声。</w:t>
        <w:br/>
        <w:t>普布利乌斯最后的决定是</w:t>
        <w:br/>
        <w:t>1-3 继续坚持自己的怀疑</w:t>
        <w:br/>
        <w:t>4-6 怀疑但顺应猎人们的想法</w:t>
        <w:br/>
        <w:t>7-9 不得不被说服</w:t>
        <w:br/>
        <w:t>10 大成功/大失败</w:t>
        <w:br/>
        <w:t>ROLL : d10=d10(10)=10</w:t>
        <w:br/>
        <w:t>ROLL : d2=d2(2)=2</w:t>
        <w:br/>
        <w:t>不是，大失败，你小子又决定到哪里去了</w:t>
        <w:br/>
        <w:t>1-3 坚持怀疑并告诉蒂塔</w:t>
        <w:br/>
        <w:t>4-6 怀疑但在执政官会议中立</w:t>
        <w:br/>
        <w:t>7-9 没被说服但帮助猎人</w:t>
        <w:br/>
        <w:t>10 大成功/大失败</w:t>
        <w:br/>
        <w:t>ROLL : d10=d10(10)=10</w:t>
        <w:br/>
        <w:t>ROLL : d2=d2(1)=1</w:t>
      </w:r>
    </w:p>
    <w:p>
      <w:pPr>
        <w:pStyle w:val="ThreadMinimal"/>
      </w:pPr>
      <w:r>
        <w:t>……你真的好阴暗啊普布利乌斯，和骰娘癫得如出一辙</w:t>
        <w:br/>
        <w:t>1-3 坚持自我，欺骗蒂塔</w:t>
        <w:br/>
        <w:t>4-6 继续怀疑但以后再清算</w:t>
        <w:br/>
        <w:t>7-9 没屈服，二次听证会推迟</w:t>
        <w:br/>
        <w:t>10 大成功/大失败</w:t>
        <w:br/>
        <w:t>ROLL : d10=d10(8)=8</w:t>
        <w:br/>
        <w:t>解释一下，由于双重大失败，普是郎心如铁了，第一条指他会欺骗/说服蒂塔来帮助他在二次听证会中，在斗智场上挫败海猎，第二条是，他会举办执政官会议讨论这件事，不表态任其发展(然后压力布兰都斯研究所交出实验监控)，第三条是以弑神计划为先，把二次听证会推迟到战争结束再谈</w:t>
        <w:br/>
        <w:t>在，呃，导游也忘了多少楼之后，我们的主线终于从普大执政官的追问下从锅匠裁缝士兵间谍回到了哥斯拉大战金刚，可喜可贺</w:t>
      </w:r>
    </w:p>
    <w:p>
      <w:pPr>
        <w:pStyle w:val="ThreadMinimal"/>
      </w:pPr>
      <w:r>
        <w:t>Day7</w:t>
        <w:br/>
        <w:t>由于药剂原因你又一觉睡到了第二天，不过，这回你是在哪醒来的？</w:t>
        <w:br/>
        <w:t>1-3 布兰都斯研究所</w:t>
        <w:br/>
        <w:t>4-6 自己宿舍</w:t>
        <w:br/>
        <w:t>7-9 某人的办公室</w:t>
        <w:br/>
        <w:t>10 大成功/大失败</w:t>
        <w:br/>
        <w:t>ROLL : d10=d10(9)=9</w:t>
        <w:br/>
        <w:t>马库斯/歌蕾蒂娅</w:t>
        <w:br/>
        <w:t>ROLL : d2=d2(1)=1</w:t>
        <w:br/>
        <w:t>你醒来的时候马库斯的情况是</w:t>
        <w:br/>
        <w:t>1-3 在自己宿舍</w:t>
        <w:br/>
        <w:t>4-6 在办公室睡着</w:t>
        <w:br/>
        <w:t>7-9 已经在批文件</w:t>
        <w:br/>
        <w:t>10 大成功/大失败</w:t>
        <w:br/>
        <w:t>ROLL : d10=d10(4)=4</w:t>
      </w:r>
    </w:p>
    <w:p>
      <w:pPr>
        <w:pStyle w:val="ThreadMinimal"/>
      </w:pPr>
      <w:r>
        <w:t>你睁开眼。</w:t>
        <w:br/>
        <w:t>身下不是手术云台的液体、也不是实验台金属的冰凉，你疑惑地伸手一摸，才发现竟然是张柔软的织物。一张床单。你躺在某个房间角落的床上，黑与白的磨砂墙面中，头顶悬挂着庞大而精美的生物骨骼。</w:t>
        <w:br/>
        <w:t>这是马库斯办公室的休息室隔间。</w:t>
        <w:br/>
        <w:t>你忽然松了口气，大脑总算开始在生锈中重新启动。</w:t>
        <w:br/>
        <w:t>你对过去两天乱象的理解(亲身经历+20)</w:t>
        <w:br/>
        <w:t>ROLL : d100+20=d100(38)+20=58</w:t>
        <w:br/>
        <w:t>各式各样的片段从脑海中闪过，惊醒，失手，逃跑，潜行，追逐，入水，休憩，质问，说服，回城，检查，昏厥，审讯……直到现在，似乎一切总算尘埃落定。</w:t>
        <w:br/>
        <w:t>你悄无声息地爬起来，发现不远处的马库斯，他趴在台灯下，压着一大堆文件睡着了。</w:t>
        <w:br/>
        <w:t>今天的终端还有马库斯给你安排的任务吗</w:t>
        <w:br/>
        <w:t>ROLL : d2=d2(1)=1</w:t>
        <w:br/>
        <w:t>不过随着弑神计划的接近，深海猎人们出海作业的任务都已经被取消了，马库斯提前给你留好的指令是</w:t>
        <w:br/>
        <w:t>1-3 写报告交给执政官</w:t>
        <w:br/>
        <w:t>4-6 队内日常训练</w:t>
        <w:br/>
        <w:t>7-9 作战会议开会</w:t>
        <w:br/>
        <w:t>10 大成功/大失败</w:t>
        <w:br/>
        <w:t>ROLL : d10=d10(10)=10</w:t>
        <w:br/>
        <w:t>ROLL : d2=d2(1)=1</w:t>
      </w:r>
    </w:p>
    <w:p>
      <w:pPr>
        <w:pStyle w:val="ThreadMinimal"/>
      </w:pPr>
      <w:r>
        <w:t>日常任务的大成功指的是</w:t>
        <w:br/>
        <w:t>1-3 报告不用今天必须交</w:t>
        <w:br/>
        <w:t>4-6 队内训练但独自训练</w:t>
        <w:br/>
        <w:t>7-9 战前最后一次聚会</w:t>
        <w:br/>
        <w:t>10 大成功/大失败</w:t>
        <w:br/>
        <w:t>ROLL : d10=d10(6)=6</w:t>
        <w:br/>
        <w:t>好问题，所以普布利乌斯那边要的检讨和报告怎么办</w:t>
        <w:br/>
        <w:t>1-3 监控录像都不交了交个啥啊</w:t>
        <w:br/>
        <w:t>4-6 延迟了，我使用了延迟</w:t>
        <w:br/>
        <w:t>7-9 其实普布利乌斯没说要</w:t>
        <w:br/>
        <w:t>10 大成功/大失败</w:t>
        <w:br/>
        <w:t>ROLL : d10=d10(7)=7</w:t>
        <w:br/>
        <w:t>而且系统说好的今天Day7必须要交实验监控了，队长们打算</w:t>
        <w:br/>
        <w:t>1-3 ……啊，忘了欸</w:t>
        <w:br/>
        <w:t>4-6 装死是一种艺术</w:t>
        <w:br/>
        <w:t>7-9 交个伪造好的</w:t>
        <w:br/>
        <w:t>10 大成功/大失败</w:t>
        <w:br/>
        <w:t>ROLL : d10=d10(9)=9</w:t>
        <w:br/>
        <w:t>以及前面以及骰出来过普布利乌斯已经不怎么信任海猎，而海巡队都快敌视了，但因为消息封锁和没有公开，明面上阿戈尔人民还是支持海猎计划的</w:t>
      </w:r>
    </w:p>
    <w:p>
      <w:pPr>
        <w:pStyle w:val="ThreadMinimal"/>
      </w:pPr>
      <w:r>
        <w:t>普布利乌斯以一种忍耐的破罐子破摔心态处理了这场风波的残余，至于报告，他本来就没指望一个导火索能有多少理解。</w:t>
        <w:br/>
        <w:t>他的注意力集中在布兰都斯研究所姗姗来迟的解封，和吐出来的录像上。</w:t>
        <w:br/>
        <w:t>普布利乌斯的鉴别能力(阿戈尔高科技+30)</w:t>
        <w:br/>
        <w:t>ROLL : d100+30=d100(9)+30=39</w:t>
        <w:br/>
        <w:t>幸运的是，普布利乌斯没有察觉到这份录像的问题。</w:t>
        <w:br/>
        <w:t>针对你99的深海剧情知晓度，查询你对待神战的态度</w:t>
        <w:br/>
        <w:t>1-3 摆烂，有自知之明打不过</w:t>
        <w:br/>
        <w:t>4-6 踢门，试图寻找玛利图斯</w:t>
        <w:br/>
        <w:t>7-9 忘了，你有点忘记自己是个玩家了</w:t>
        <w:br/>
        <w:t>10 大成功/大失败</w:t>
        <w:br/>
        <w:t>ROLL : d10=d10(2)=2</w:t>
        <w:br/>
        <w:t>你对接下来的弑神计划持平常心看待——因为你完全对这次能生还不抱希望，比起破局，你更倾向于切身体会一下战争的细节，为下一次做准备。</w:t>
      </w:r>
    </w:p>
    <w:p>
      <w:pPr>
        <w:pStyle w:val="ThreadMinimal"/>
      </w:pPr>
      <w:r>
        <w:t>这个马库斯看起来睡得很沉，你要考虑叫醒他吗</w:t>
        <w:br/>
        <w:t>ROLL : d2=d2(2)=2</w:t>
        <w:br/>
        <w:t>你小心地绕了个远路避开了那张书桌，用系统远程关闭了那盏不大的灯，终端上意料之外又情理之中地跳出了马库斯给你留好的任务。</w:t>
        <w:br/>
        <w:t>单独训练？你根据地址找到营地里的训练场，数到相应的门牌号推门而入。</w:t>
        <w:br/>
        <w:t>这个训练场负责的项目是</w:t>
        <w:br/>
        <w:t>1-3 水中移动</w:t>
        <w:br/>
        <w:t>4-6 模拟战斗</w:t>
        <w:br/>
        <w:t>7-9 耐受度训练</w:t>
        <w:br/>
        <w:t>10 大成功/大失败</w:t>
        <w:br/>
        <w:t>ROLL : d10=d10(9)=9</w:t>
        <w:br/>
        <w:t>深海猎人有着对常人而言极其顽固的血肉防御，但在针对性进化的海嗣面前，受伤依然是家常便饭，如何在伤口的痛苦中依然能维持意识、精准反击，如何在幻觉与意识模糊中抵御海嗣化的精神侵蚀，这都是深海猎人必须训练的课程。</w:t>
        <w:br/>
        <w:t>你尚且一无所知地扫了一圈，略带犹豫地躺坐上了那张疑似实验台的床。</w:t>
        <w:br/>
        <w:t>系统发出温和的声音：“是否开始训练。”</w:t>
        <w:br/>
        <w:t>“是。”你通过声纹验证，闭上眼睛。</w:t>
        <w:br/>
        <w:t>你的课程分数(和平环境-30，有点经验+10)</w:t>
        <w:br/>
        <w:t>ROLL : d100=d100(74)=74-20=54</w:t>
      </w:r>
    </w:p>
    <w:p>
      <w:pPr>
        <w:pStyle w:val="ThreadMinimal"/>
      </w:pPr>
      <w:r>
        <w:t>突然意识到一个问题，主角的深海队是，哪一年的深海队</w:t>
        <w:br/>
        <w:t>1-3 覆潮之下</w:t>
        <w:br/>
        <w:t>4-6 愚人号</w:t>
        <w:br/>
        <w:t>7-9 生路</w:t>
        <w:br/>
        <w:t>10 大成功/大失败</w:t>
        <w:br/>
        <w:t>ROLL : d10=d10(8)=8</w:t>
        <w:br/>
        <w:t>那没事了，我们继续。</w:t>
        <w:br/>
        <w:t>或许是真的是那块战斗的料，尽管你出身于一个年轻人大概连架都没打过的和平环境，但你依然以惊人的忍耐度勉强通过了测试考核，在疼痛、迷幻、复杂感官的刺激中，依然保持了可以思考的清醒。</w:t>
        <w:br/>
        <w:t>其实之前那次逃亡纯粹就是跑，没有战斗，按理来说不该给加战斗点的，游泳熟练度也加过了，不过算上这次考核成功，两边凑一起加一次吧。</w:t>
        <w:br/>
        <w:t>目前你的战斗学习效果是</w:t>
        <w:br/>
        <w:t>ROLL : d10+28=d10(5)+28=33</w:t>
      </w:r>
    </w:p>
    <w:p>
      <w:pPr>
        <w:pStyle w:val="ThreadMinimal"/>
      </w:pPr>
      <w:r>
        <w:t>等熬过了这一天的训练，你几乎是跟幽灵一样飘回宿舍的。那些麻痒、钝痛、撕裂伤仿佛还残留在体表上，模拟器里甚至还有触腕爬过和握紧内脏的感受。</w:t>
        <w:br/>
        <w:t>深海猎人是军事单位。你倒在床上，再一次正视这个事实。</w:t>
        <w:br/>
        <w:t>在这个晚上，还打算做点什么吗</w:t>
        <w:br/>
        <w:t>1-3 我已经很久没学习了</w:t>
        <w:br/>
        <w:t>4-6 玩游戏我发自真心</w:t>
        <w:br/>
        <w:t>7-9 搞一点治愈精神的艺术</w:t>
        <w:br/>
        <w:t>10 大成功/大失败</w:t>
        <w:br/>
        <w:t>ROLL : d10=d10(1)=1</w:t>
        <w:br/>
        <w:t>好好好，你拿出终端再次找出上次没看完的通识教材，给自己的学习进度补上了</w:t>
        <w:br/>
        <w:t>ROLL : d10+40=d10(6)+40=46</w:t>
        <w:br/>
        <w:t>你现在的知识水平已经和阿戈尔高中生差不多了，可喜可贺！只要超过50你就是个合格的阿戈尔大学生&amp;成年人了！</w:t>
        <w:br/>
        <w:t>但是谁家高中生就在研究氢能的转化……你怀着疑惑(吐槽)沉入睡眠。</w:t>
      </w:r>
    </w:p>
    <w:p>
      <w:pPr>
        <w:pStyle w:val="ThreadMinimal"/>
      </w:pPr>
      <w:r>
        <w:t>Day6</w:t>
        <w:br/>
        <w:t>你在梦中被闹铃提出被窝，洗漱的时候抓过终端一看，马库斯的消息是</w:t>
        <w:br/>
        <w:t>1-3 搞点文书工作</w:t>
        <w:br/>
        <w:t>4-6 队内日常训练</w:t>
        <w:br/>
        <w:t>7-9 作战会议开会</w:t>
        <w:br/>
        <w:t>10 大成功/大失败</w:t>
        <w:br/>
        <w:t>ROLL : d10=d10(2)=2</w:t>
        <w:br/>
        <w:t>嗯……鉴于你引起(或者说无端引起)的那场风波，各位队长们忽然凭空多了好多报告要写，又有好多文件要补批，马库斯显然是抓壮丁抓到了你的头上。</w:t>
        <w:br/>
        <w:t>你自然是无可无不可地去了，反正你对写文书还算得上擅长。</w:t>
        <w:br/>
        <w:t>今天的文书压力是(积攒和空降+20)</w:t>
        <w:br/>
        <w:t>ROLL : d100+20=d100(68)+20=88</w:t>
        <w:br/>
        <w:t>不过你依然得去布兰都斯那报道，昨天他忙着制作假录像，研究所还封着，没法给你做检查。</w:t>
        <w:br/>
        <w:t>你今天的体检情况是</w:t>
        <w:br/>
        <w:t>ROLL : d100=d100(4)=4</w:t>
      </w:r>
    </w:p>
    <w:p>
      <w:pPr>
        <w:pStyle w:val="ThreadMinimal"/>
      </w:pPr>
      <w:r>
        <w:t>大失败，你又是几个意思啊骰娘？</w:t>
        <w:br/>
        <w:t>1-3 这两天太累罢了</w:t>
        <w:br/>
        <w:t>4-6 昨天耐受度训练影响</w:t>
        <w:br/>
        <w:t>7-9 ……就是升高了</w:t>
        <w:br/>
        <w:t>10 大成功/大失败</w:t>
        <w:br/>
        <w:t>ROLL : d10=d10(6)=6</w:t>
        <w:br/>
        <w:t>布兰都斯严厉询问完你的日程表后找到了答案。耐受度训练中的精神模拟追求真实感，反而容易真的影响到受训者的精神，甚至引起身体中海嗣细胞的活性化躁动。</w:t>
        <w:br/>
        <w:t>你不得不一边听他讲平心静气小tips一边陪着重做检查。</w:t>
        <w:br/>
        <w:t>一天只有二十四个小时，你的一天可以极快、也可以极慢地度过。</w:t>
        <w:br/>
        <w:t>离弑神计划还有五天的晚上，你打算</w:t>
        <w:br/>
        <w:t>1-3 就不能再学一下吗</w:t>
        <w:br/>
        <w:t>4-6 看点作战资料</w:t>
        <w:br/>
        <w:t>7-9 双手杖急需加练</w:t>
        <w:br/>
        <w:t>10 大成功/大失败</w:t>
        <w:br/>
        <w:t>ROLL : d10=d10(3)=3</w:t>
      </w:r>
    </w:p>
    <w:p>
      <w:pPr>
        <w:pStyle w:val="ThreadMinimal"/>
      </w:pPr>
      <w:r>
        <w:t>哇导游受不了了，你真的别太爱了，目前学习进度是</w:t>
        <w:br/>
        <w:t>ROLL : d10+46=d10(10)+46=56</w:t>
        <w:br/>
        <w:t>一点小小的疑惑，虽然海猎身体还会残留一些直觉和印象，有助于学习，但主角五个周目加起来也没在阿戈尔住够大几十天吧，见缝插针地纯靠自学竟然能学习到别人十几年的水平这……？而且之前差点荒海求生，一晚上熬夜学会了遍成为生存王者，连武器我记得双手杖也是第一次使用就有七成功力。</w:t>
        <w:br/>
        <w:t>导游需要一个答案了</w:t>
        <w:br/>
        <w:t>1-3 其实你超忆症</w:t>
        <w:br/>
        <w:t>4-6 其实你会思维分割</w:t>
        <w:br/>
        <w:t>7-9 天才不需要解释</w:t>
        <w:br/>
        <w:t>10 大成功/大失败</w:t>
        <w:br/>
        <w:t>ROLL : d10=d10(8)=8</w:t>
        <w:br/>
        <w:t>骰娘说：天才，不需要解释！</w:t>
      </w:r>
    </w:p>
    <w:p>
      <w:pPr>
        <w:pStyle w:val="ThreadMinimal"/>
      </w:pPr>
      <w:r>
        <w:t>Day5</w:t>
        <w:br/>
        <w:t>你神清气爽地跳下床，找出今天的日程表是</w:t>
        <w:br/>
        <w:t>1-3 军团协作模拟</w:t>
        <w:br/>
        <w:t>4-6 队内日常训练</w:t>
        <w:br/>
        <w:t>7-9 作战会议开会</w:t>
        <w:br/>
        <w:t>10 大成功/大失败</w:t>
        <w:br/>
        <w:t>ROLL : d10=d10(2)=2</w:t>
        <w:br/>
        <w:t>军团，协作，模拟，每个词你都认识，怎么连起来就让你顿感一种没复习上考场的惶恐？</w:t>
        <w:br/>
        <w:t>你边思考边感到布兰都斯的研究所，祈祷今天的数据报告千万能好看点，又忽然不太想直面港口的那种窘迫。</w:t>
        <w:br/>
        <w:t>ROLL : d100=d100(91)=91</w:t>
        <w:br/>
        <w:t>“今天军团那边是不是刚好轮到演习了？”布兰度斯高兴地拍了拍你的肩，“加油啊，格纳欧斯，记得好好表现。”</w:t>
      </w:r>
    </w:p>
    <w:p>
      <w:pPr>
        <w:pStyle w:val="ThreadMinimal"/>
      </w:pPr>
      <w:r>
        <w:t>你面色复杂地回宿舍背上武器，赶往熟悉又陌生的港口。这回和你印象中的港口一样，戒严中军队士兵与偶尔几个零星的深海猎人走过，橘红色的灯光闪烁着警惕，庞大的广场上忙碌而不失秩序，显得局外人更加渺小。</w:t>
        <w:br/>
        <w:t>这次的协作主题是</w:t>
        <w:br/>
        <w:t>1-3 清剿通往弑神计划的航道</w:t>
        <w:br/>
        <w:t>4-6 +布设各类基础系统</w:t>
        <w:br/>
        <w:t>7-9 +建立前端岗哨</w:t>
        <w:br/>
        <w:t>10 大成功/大失败</w:t>
        <w:br/>
        <w:t>ROLL : d10=d10(5)=5</w:t>
        <w:br/>
        <w:t>任务难度(大型任务+20)</w:t>
        <w:br/>
        <w:t>ROLL : d100+20=d100(34)+20=54</w:t>
        <w:br/>
        <w:t>“格纳欧斯！”有人在背后喊你，是马库斯的声音，“这边！”</w:t>
        <w:br/>
        <w:t>你回头一看，他拎着剑朝你招了招手，身上全是水：“一队其他人都已经出发了，你是中途补进来的，得暂时跟着其它队先。”他语气很急，带着你路过好几个列队好的方阵，“快点，我去看看歌蕾蒂娅他们有谁回来一趟了没。”</w:t>
        <w:br/>
        <w:t>他绕过正中间的几个门厅，从侧门穿过走廊，推开了某扇门。</w:t>
        <w:br/>
        <w:t>门后面是</w:t>
        <w:br/>
        <w:t>ROLL : d3=d3(2)=2</w:t>
      </w:r>
    </w:p>
    <w:p>
      <w:pPr>
        <w:pStyle w:val="ThreadMinimal"/>
      </w:pPr>
      <w:r>
        <w:t>宽阔的银白色休息室里只有一个黑色的身影。</w:t>
        <w:br/>
        <w:t>“乌尔比安！”马库斯扫了一眼就转身，临走前一拍你的肩示意留下，“带上格纳欧斯，我在前哨等你们。”</w:t>
        <w:br/>
        <w:t>不是，等会？你猛地转头，但只看见了地面上残余的水痕，马库斯已经消失在了走廊尽头。</w:t>
        <w:br/>
        <w:t>“格纳欧斯？”乌尔比安带着审视和考量地点名，“十五分钟后入水处集合，三队这次的任务是——”</w:t>
        <w:br/>
        <w:t>1-3 攻坚某条海沟</w:t>
        <w:br/>
        <w:t>4-6 吸引某处海嗣注意力</w:t>
        <w:br/>
        <w:t>7-9 援护某支舰队</w:t>
        <w:br/>
        <w:t>10 大成功/大失败</w:t>
        <w:br/>
        <w:t>ROLL : d10=d10(8)=8</w:t>
        <w:br/>
        <w:t>“前线的第二军团左翼即将被海嗣包围。”乌尔比安单手操作着休息室里的系统，另一边连线着军团旗舰的通讯，“行动时必须完全服从指挥，如果你有什么疑问，现在就问。”</w:t>
        <w:br/>
        <w:t>你迟疑地开口：“其他大队的人呢？”</w:t>
        <w:br/>
        <w:t>这种感觉不是孤独，而是仿佛只有你一个人被踢出了整个集体，只有你找不到自己合适的位置。对你而言，可能比孤独更窘迫。</w:t>
        <w:br/>
        <w:t>“二队处于护航途中，一队在清理航道，四队留守正在铺设基础系统的海床上，建设好的前哨会成为我们发动计划的真正核心。”乌尔比安没有抬头，“你确定不问作战环境和行动方案？”</w:t>
        <w:br/>
        <w:t>“不用。”你从另一面墙壁上唤出系统，点开内部通告，“我看得完。”</w:t>
      </w:r>
    </w:p>
    <w:p>
      <w:pPr>
        <w:pStyle w:val="ThreadMinimal"/>
      </w:pPr>
      <w:r>
        <w:t>十五分钟后，你跟着乌尔比安一路直行到码头，数十位三队的深海猎人提着各式武器望向你们，一色的白发红眼，你完全无法一眼从中找出那位“知名”的斯卡蒂。</w:t>
        <w:br/>
        <w:t>黑蓝色的作战服与帽子，纯白长发，猩红虹膜，这些通性把深海猎人变成一个又一个看似去个人主义的军事单位。</w:t>
        <w:br/>
        <w:t>乌尔比安把你安排在了队伍的中段。</w:t>
        <w:br/>
        <w:t>你紧张又沉重地踏入海中，在水体的浮力中迅速游离，却忽然听见一个低沉的男声在吟唱某段旋律。你吃惊地下意识环顾一圈，发现所有人都习惯性安静而专注地聆听。</w:t>
        <w:br/>
        <w:t>查询格纳欧斯的音乐水平(阿戈尔人+30)</w:t>
        <w:br/>
        <w:t>ROLL : d100+30=d100(74)+30=104</w:t>
        <w:br/>
        <w:t>然而你的音乐水平只有9，约等于一个音痴……回来的时候怎么办！</w:t>
        <w:br/>
        <w:t>1-3 阿戈尔的艺术氛围熏陶了你</w:t>
        <w:br/>
        <w:t>4-6 没关系，格纳欧斯没给别人唱过</w:t>
        <w:br/>
        <w:t>7-9 到时候唱得非常非常小声</w:t>
        <w:br/>
        <w:t>10 大成功/大失败</w:t>
        <w:br/>
        <w:t>ROLL : d10=d10(2)=2</w:t>
        <w:br/>
        <w:t>熏陶了吗，希望不是如熏，这些天的氛围培养把你的音乐造纸变为了</w:t>
        <w:br/>
        <w:t>ROLL : d91+9=d91(59)+9=68</w:t>
        <w:br/>
        <w:t>好消息，不是造纸了，真的是什么都学得很快啊</w:t>
      </w:r>
    </w:p>
    <w:p>
      <w:pPr>
        <w:pStyle w:val="ThreadMinimal"/>
      </w:pPr>
      <w:r>
        <w:t>这是乌尔比安在唱歌。</w:t>
        <w:br/>
        <w:t>你意识到的瞬间立刻费尽心思地把旋律记在了脑海里，唯恐回程时唱不出来变成第二天礁石上的尸体。好在旋律并不长，乌尔比安很快冷静地下令：“全速前进。”</w:t>
        <w:br/>
        <w:t>你能否达到三队全速前进的水平</w:t>
        <w:br/>
        <w:t>ROLL : d100=d100(13)=13</w:t>
        <w:br/>
        <w:t>啊，全速前进，没关系，我觉得我跑挺快的。</w:t>
        <w:br/>
        <w:t>这是你在动身前的美好幻想。</w:t>
        <w:br/>
        <w:t>毕竟三队也不是一队和二队那样的高机动——</w:t>
        <w:br/>
        <w:t>海水中不会有爆鸣，你几乎是瞬间就从队伍中间掉到了末尾，疑似斯卡蒂的女性还疑惑地回头看了你一眼。</w:t>
        <w:br/>
        <w:t>乌尔比安有意识到吗(不回头的领队-20)</w:t>
        <w:br/>
        <w:t>ROLL : d100=d100(9)=9-20=-11</w:t>
        <w:br/>
        <w:t>令人绝望的小数字，那其他人有提醒乌队吗(队友掉队+20)</w:t>
        <w:br/>
        <w:t>ROLL : d100+20=d100(16)+20=36</w:t>
      </w:r>
    </w:p>
    <w:p>
      <w:pPr>
        <w:pStyle w:val="ThreadMinimal"/>
      </w:pPr>
      <w:r>
        <w:t>更令人绝望的小数字！三队你们是一个一个憨憨啊啊啊，怎么会没人提醒呢</w:t>
        <w:br/>
        <w:t>1-3 以为他有别的任务</w:t>
        <w:br/>
        <w:t>4-6 因为有人帮扶了</w:t>
        <w:br/>
        <w:t>7-9 都以为乌尔比安会管</w:t>
        <w:br/>
        <w:t>10 大成功/大失败</w:t>
        <w:br/>
        <w:t>ROLL : d10=d10(9)=9</w:t>
        <w:br/>
        <w:t>……行吧，那你事先查看过任务资料，对任务地点位置的了解是(资料+20)</w:t>
        <w:br/>
        <w:t>ROLL : d100+20=d100(61)+20=81</w:t>
        <w:br/>
        <w:t>你在海中的导航能力是(第一次独自赶路-20)</w:t>
        <w:br/>
        <w:t>ROLL : d100=d100(46)=46-20=26</w:t>
        <w:br/>
        <w:t>你……压根找不到任务地点啊！</w:t>
        <w:br/>
        <w:t>眼看着要完全掉队你的打算是</w:t>
        <w:br/>
        <w:t>1-3 顾不上脸面地求人</w:t>
        <w:br/>
        <w:t>4-6 燃烧小宇宙试试</w:t>
        <w:br/>
        <w:t>7-9 过于自信地靠自己赶路</w:t>
        <w:br/>
        <w:t>10 大成功/大失败</w:t>
        <w:br/>
        <w:t>ROLL : d10=d10(8)=8</w:t>
      </w:r>
    </w:p>
    <w:p>
      <w:pPr>
        <w:pStyle w:val="ThreadMinimal"/>
      </w:pPr>
      <w:r>
        <w:t>没关系，你望着消失在远处的三队安慰自己，我还是记得地图的，慢一点就……慢一点？</w:t>
        <w:br/>
        <w:t>[Round1]</w:t>
        <w:br/>
        <w:t>你的速度(奋力赶路+20)</w:t>
        <w:br/>
        <w:t>ROLL : d100+20=d100(74)+20=94</w:t>
        <w:br/>
        <w:t>你的方向准确度(糟糕的导航力-20)</w:t>
        <w:br/>
        <w:t>ROLL : d100=d100(60)=60-20=40</w:t>
        <w:br/>
        <w:t>这个round的速度是相对于主角自己而言的，外面的是和三队相比，主角目前游泳水平我记得是68而言，但对海猎来讲100是基础()</w:t>
        <w:br/>
        <w:t>94*0.4=37.6</w:t>
        <w:br/>
        <w:t>你飞速游过几道海沟，并不知道自己离正确的目的地还有六成距离。</w:t>
        <w:br/>
        <w:t>路途的安全性(靠近科洛斯修姆+20)</w:t>
        <w:br/>
        <w:t>ROLL : d100+20=d100(84)+20=104</w:t>
        <w:br/>
        <w:t>非常安全的海域，只有无害而美丽的海底植物。</w:t>
      </w:r>
    </w:p>
    <w:p>
      <w:pPr>
        <w:pStyle w:val="ThreadMinimal"/>
      </w:pPr>
      <w:r>
        <w:t>[Round2]</w:t>
        <w:br/>
        <w:t>你的速度(奋力赶路+20)</w:t>
        <w:br/>
        <w:t>ROLL : d100+20=d100(62)+20=82</w:t>
        <w:br/>
        <w:t>你的方向准确度(糟糕的导航力-20)</w:t>
        <w:br/>
        <w:t>ROLL : d100=d100(82)=82-20=62</w:t>
        <w:br/>
        <w:t>82*0.62=50.84</w:t>
        <w:br/>
        <w:t>37.6+50.84=88.44</w:t>
        <w:br/>
        <w:t>导游准备了三个回合，好像有点希望！</w:t>
        <w:br/>
        <w:t>路途的安全性</w:t>
        <w:br/>
        <w:t>ROLL : d100=d100(70)=70</w:t>
        <w:br/>
        <w:t>随着远离科洛斯修姆，海域的安全性显著地下降了，但至少，在这片海猎巡逻时偶尔路过的地区，还不至于留存着什么海嗣会让你碰上。你继续往印象中的方位冲刺，边游边凭感觉修正方位。</w:t>
      </w:r>
    </w:p>
    <w:p>
      <w:pPr>
        <w:pStyle w:val="ThreadMinimal"/>
      </w:pPr>
      <w:r>
        <w:t>统一感谢为本安科三创的读者，导游爱你们口牙！[s:ac:goodjob]</w:t>
        <w:br/>
        <w:t>[Round3]</w:t>
        <w:br/>
        <w:t>你的速度(奋力赶路+20)</w:t>
        <w:br/>
        <w:t>ROLL : d100+20=d100(96)+20=116</w:t>
        <w:br/>
        <w:t>你的方向准确度(糟糕的导航力-20)</w:t>
        <w:br/>
        <w:t>ROLL : d100=d100(95)=95-20=75</w:t>
        <w:br/>
        <w:t>116*0.75=87+88.44=175.44</w:t>
        <w:br/>
        <w:t>……你竟然比三队的大部队快一大截到了，这就是不走寻常路吗。</w:t>
        <w:br/>
        <w:t>路途的安全性(远离科洛斯修姆-20)</w:t>
        <w:br/>
        <w:t>ROLL : d100=d100(10)=10-20=-10</w:t>
        <w:br/>
        <w:t>你 遭遇了 大批 海嗣！</w:t>
      </w:r>
    </w:p>
    <w:p>
      <w:pPr>
        <w:pStyle w:val="ThreadMinimal"/>
      </w:pPr>
      <w:r>
        <w:t>查询海嗣具体严重情况是</w:t>
        <w:br/>
        <w:t>1-3 铺天盖地海嗣潮</w:t>
        <w:br/>
        <w:t>4-6 +初生的拱卫者</w:t>
        <w:br/>
        <w:t>7-9 +初生的眼</w:t>
        <w:br/>
        <w:t>10 大成功/大失败</w:t>
        <w:br/>
        <w:t>ROLL : d10=d10(3)=3</w:t>
        <w:br/>
        <w:t>的确只是，非常非常多的海嗣，但你已经抵达了任务目标，舰队呢</w:t>
        <w:br/>
        <w:t>0 就在边上——100 还未抵达</w:t>
        <w:br/>
        <w:t>ROLL : d100=d100(27)=27</w:t>
        <w:br/>
        <w:t>你终于在黑暗中寻到了光明，不远处，阿戈尔的银色舰队美丽得像是海洋中的微光——</w:t>
        <w:br/>
        <w:t>而它们身后是足以掐灭灯火的狂潮。</w:t>
        <w:br/>
        <w:t>你取下武器环顾四周，只有你一个人。深海猎人。</w:t>
        <w:br/>
        <w:t>你的决策是(敌我差距明显-20)</w:t>
        <w:br/>
        <w:t>0 上船和船长商议——100来不及了，战斗！</w:t>
        <w:br/>
        <w:t>ROLL : d100=d100(21)=21-20=1</w:t>
      </w:r>
    </w:p>
    <w:p>
      <w:pPr>
        <w:pStyle w:val="ThreadMinimal"/>
      </w:pPr>
      <w:r>
        <w:t>你回想起报告里的通讯频道迅速输入了终端：“任务GP3711，深海猎人一队格纳欧斯报道，请求登船。”</w:t>
        <w:br/>
        <w:t>终端闪烁两下，亮起绿色的指示灯。</w:t>
        <w:br/>
        <w:t>你飞快地朝旗舰游去，迅速在侧边找到了一个开启的舱口。隔离间里已经有海员在等待，带你去船长室时低声问：“三队的其他猎人呢？”</w:t>
        <w:br/>
        <w:t>“在后面。”你梗了一下，然而不太确定，“是我抄了近路——这种规模的海嗣舰队能抵挡多久？”</w:t>
        <w:br/>
        <w:t>(阿戈尔高科技+30，需要求援-30)</w:t>
        <w:br/>
        <w:t>ROLL : d100=d100(60)=60</w:t>
        <w:br/>
        <w:t>“勉强可以抵抗和清扫。”船长室里一片忙碌，指挥官一边和某个副手确认一边头也不回地说，“但这会导致舰队需要回航和修复，无法参与后续预定的计划。”</w:t>
        <w:br/>
        <w:t>船长的意愿是</w:t>
        <w:br/>
        <w:t>1-3 希望你下场帮忙</w:t>
        <w:br/>
        <w:t>4-6 希望你留在船上</w:t>
        <w:br/>
        <w:t>7-9 尊重你的战略规划</w:t>
        <w:br/>
        <w:t>10 大成功/大失败</w:t>
        <w:br/>
        <w:t>ROLL : d10=d10(2)=2</w:t>
        <w:br/>
        <w:t>船长的说服(合乎情理+20)</w:t>
        <w:br/>
        <w:t>ROLL : d100+20=d100(86)+20=106</w:t>
        <w:br/>
        <w:t>你的说服</w:t>
        <w:br/>
        <w:t>ROLL : d100=d100(18)=18</w:t>
      </w:r>
    </w:p>
    <w:p>
      <w:pPr>
        <w:pStyle w:val="ThreadMinimal"/>
      </w:pPr>
      <w:r>
        <w:t>“深海猎人格纳欧斯，我以阿戈尔第二军团左翼总指挥官的身份……请求你的帮助。”</w:t>
        <w:br/>
        <w:t>指挥官深深地叹气，望向眼前狰狞而诡异的生物潮。它们长出荒谬的四肢，挥舞着令蛋白质变性的腕，体内核心或许暗藏足以融化钢铁的温度，而在舰队的躯壳之外，反反复复回响着尖锐的鸣叫，海嗣昂起头颅似的固态器官，近乎欣喜地朝光明涌来。</w:t>
        <w:br/>
        <w:t>一个猎人终究也无济于事。</w:t>
        <w:br/>
        <w:t>这是一个强求。</w:t>
        <w:br/>
        <w:t>你也在看那些斑斓的画面，令人呕吐的美感和脊背发寒的恐惧交替浮现，危险直白无比。这就是深海猎人的宿命。</w:t>
        <w:br/>
        <w:t>“请下令。”你转过头来，看向指挥官。</w:t>
        <w:br/>
        <w:t>你不能逃避。</w:t>
        <w:br/>
        <w:t>终有一日，你会斩杀它们的神。</w:t>
        <w:br/>
        <w:t>格纳欧斯快了75，三队还有多久赶来(全速前进+20)</w:t>
        <w:br/>
        <w:t>ROLL : d100+20=d100(6)+20=26</w:t>
        <w:br/>
        <w:t>[Round1]</w:t>
        <w:br/>
        <w:t>你的出力(深海猎人+30)</w:t>
        <w:br/>
        <w:t>ROLL : d100+30=d100(56)+30=86</w:t>
        <w:br/>
        <w:t>海嗣(潮水般+30)</w:t>
        <w:br/>
        <w:t>ROLL : d100+30=d100(18)+30=48</w:t>
        <w:br/>
        <w:t>你漂浮在漆黑的海水中，背后是舰队雪白的探照灯，扫射出眼前广阔的一大片涌动的海嗣。它们密密麻麻地纠缠着，游动着，像一张珊瑚绒的摊子，企图把所有生命都摁死在底下，贪婪得没有尽头。</w:t>
        <w:br/>
        <w:t>又有海嗣在海水中引发了令人焦躁的共振。</w:t>
        <w:br/>
        <w:t>杀戮的欲望从血液里燃烧，你抬头望向另一个世界，忍无可忍地挥出了武器。</w:t>
      </w:r>
    </w:p>
    <w:p>
      <w:pPr>
        <w:pStyle w:val="ThreadMinimal"/>
      </w:pPr>
      <w:r>
        <w:t>三队还有多久赶来(全速前进+20，累计+26)</w:t>
        <w:br/>
        <w:t>ROLL : d100+46=d100(15)+46=61</w:t>
        <w:br/>
        <w:t>(舰队支援的+20只有在格纳欧斯受伤后的下一轮才会开始，因为深海猎人高速移动很容易误伤，到时候还得骰误伤骰)</w:t>
        <w:br/>
        <w:t>[Round2]</w:t>
        <w:br/>
        <w:t>你的出力(深海猎人+30)</w:t>
        <w:br/>
        <w:t>ROLL : d100+30=d100(67)+30=97</w:t>
        <w:br/>
        <w:t>海嗣(潮水般+30)</w:t>
        <w:br/>
        <w:t>ROLL : d100+30=d100(59)+30=89</w:t>
        <w:br/>
        <w:t>你高速冲入了海嗣潮中。</w:t>
        <w:br/>
        <w:t>或者海嗣高速淹没了你。</w:t>
        <w:br/>
        <w:t>舰队单纯的光学探测已经无法定位到拿到漆黑的身影，只有在某处武器炮口忽然从警告中恢复了使用，某扇窗外拍动的触腕忽然脱离，某片即将被腐蚀的甲板暂停了损坏，这时人们才能捕捉到格纳欧斯一闪而过的白发。</w:t>
        <w:br/>
        <w:t>你对自己的战斗力有自知之明，绝对没有硬抗乃至大杀特杀的可能性。</w:t>
        <w:br/>
        <w:t>你所能做的，就是充当一位合格的清洁工，一位替木桶补上短板的木匠，竭尽所能地延长这支舰队的生命。</w:t>
        <w:br/>
        <w:t>你不能停下。你无法停下。</w:t>
      </w:r>
    </w:p>
    <w:p>
      <w:pPr>
        <w:pStyle w:val="ThreadMinimal"/>
      </w:pPr>
      <w:r>
        <w:t>三队还有多久赶来(全速前进+20，累计+41)</w:t>
        <w:br/>
        <w:t>ROLL : d100+61=d100(52)+61=113</w:t>
        <w:br/>
        <w:t>再快一点，再快一点，你奔赴向下一处战斗，抹去脸上沾染的黏液，在极偶然间才注意到终端上闪烁的指示灯。</w:t>
        <w:br/>
        <w:t>“……抵达？”</w:t>
        <w:br/>
        <w:t>你的头脑高速运算在战斗的计算中，有点无法理解其中的含义——</w:t>
        <w:br/>
        <w:t>什么抵达？</w:t>
        <w:br/>
        <w:t>黑色的潮水汹涌而至。</w:t>
        <w:br/>
        <w:t>数十道黑影如尖刀般插进海嗣蓝与红的潮水中，他们彼此交汇，对接，如绞肉网般暴力地撕毁出一片空旷的海域，生物组织与体液浑浊了海水与视线，海嗣潮如疼痛的触腕般蜷缩起来。</w:t>
        <w:br/>
        <w:t>第二轮的战斗即将开始，你喘息着四望，到处是浮动的白色长发，与专注而热烈的红瞳，你看见那个与你有过一面之缘的女性笑着对你点点头。</w:t>
        <w:br/>
        <w:t>一道身影与你擦肩而过：“其它事之后再说。”</w:t>
        <w:br/>
        <w:t>你看见乌尔比安的背影站在这柄尖刀的锋刃上，望向海的敌人。</w:t>
        <w:br/>
        <w:t>“格纳欧斯，归队。”</w:t>
        <w:br/>
        <w:t>这次任务的完成顺利程度(三队抵达+20)</w:t>
        <w:br/>
        <w:t>ROLL : d100+20=d100(65)+20=85</w:t>
      </w:r>
    </w:p>
    <w:p>
      <w:pPr>
        <w:pStyle w:val="ThreadMinimal"/>
      </w:pPr>
      <w:r>
        <w:t>导游来袭！由于做了一个非常难言的噩梦，所以决定在合适的时候给本安科写一个同主角的短安科(也是死去活来类型)，我祝ta好运[s:ac:闪光]</w:t>
      </w:r>
    </w:p>
    <w:p>
      <w:pPr>
        <w:pStyle w:val="ThreadMinimal"/>
      </w:pPr>
      <w:r>
        <w:t>天啊，美丽，就是不知道为什么产生了棘刺很会画画的错觉[s:a2:偷吃]开始更新</w:t>
        <w:br/>
        <w:t>插个题外话，普布利乌斯对格纳欧斯的杀人案审判是</w:t>
        <w:br/>
        <w:t>1-3 掩盖并私下定刑</w:t>
        <w:br/>
        <w:t>4-6 公布但掩去身份</w:t>
        <w:br/>
        <w:t>7-9 公布但私下定刑</w:t>
        <w:br/>
        <w:t>10 大成功/大失败</w:t>
        <w:br/>
        <w:t>ROLL : d10=d10(10)=10</w:t>
        <w:br/>
        <w:t>ROLL : d2=d2(1)=1</w:t>
        <w:br/>
        <w:t>哎普，哎你，每天第一个大数字都是执政官带来的感觉，这个大成功是</w:t>
        <w:br/>
        <w:t>1-3 掩盖并没有定刑</w:t>
        <w:br/>
        <w:t>4-6 公布但伪造案情</w:t>
        <w:br/>
        <w:t>7-9 公布但没有定刑</w:t>
        <w:br/>
        <w:t>10 大成功/大失败</w:t>
        <w:br/>
        <w:t>ROLL : d10=d10(3)=3</w:t>
        <w:br/>
        <w:t>执政官放任一位杀人凶手不接受法律审判的根本原因是</w:t>
        <w:br/>
        <w:t>1-3 马库斯保证会一直监视</w:t>
        <w:br/>
        <w:t>4-6 +歌蕾蒂娅直言神战会死</w:t>
        <w:br/>
        <w:t>7-9 +乌尔比安承诺会负责处刑</w:t>
        <w:br/>
        <w:t>10 大成功/大失败</w:t>
        <w:br/>
        <w:t>ROLL : d10=d10(2)=2</w:t>
      </w:r>
    </w:p>
    <w:p>
      <w:pPr>
        <w:pStyle w:val="ThreadMinimal"/>
      </w:pPr>
      <w:r>
        <w:t>查询马库斯对格纳欧斯搞出这种惨烈误会的心态主要集中在</w:t>
        <w:br/>
        <w:t>1-3 痛苦，为海巡队的成员自责</w:t>
        <w:br/>
        <w:t>4-6 悲伤，为深海猎人的心理状态</w:t>
        <w:br/>
        <w:t>7-9 怀疑，无法理解事情的发生</w:t>
        <w:br/>
        <w:t>10 大成功/大失败</w:t>
        <w:br/>
        <w:t>ROLL : d10=d10(9)=9</w:t>
        <w:br/>
        <w:t>马库斯的怀疑方向是</w:t>
        <w:br/>
        <w:t>0 格纳欧斯——100 幕后主使</w:t>
        <w:br/>
        <w:t>ROLL : d100=d100(75)=75</w:t>
        <w:br/>
        <w:t>“你愿意担保？”</w:t>
        <w:br/>
        <w:t>冥思间灰色的光影下，普布利乌斯望着这位名义上格纳欧斯的队长，却从他的神情里读出些许共鸣的怀疑。</w:t>
        <w:br/>
        <w:t>“他是我的猎人，这就是我的责任。”马库斯消退了所有笑意，唯有疲倦，“深海猎人……血脉相连。”</w:t>
        <w:br/>
        <w:t>他无法理解整个乱象的发展，太快了，仿佛有一只不知名的手，悄悄撤走了道路上的所有减速带，于是血腥出现了，罪孽也出现了，而神战在即，阿戈尔还不能随意抛弃这种有生力量。</w:t>
        <w:br/>
        <w:t>马库斯扶了扶帽子，低低地自语：“我会看着他。”</w:t>
        <w:br/>
        <w:t>直到看见那只手。</w:t>
      </w:r>
    </w:p>
    <w:p>
      <w:pPr>
        <w:pStyle w:val="ThreadMinimal"/>
      </w:pPr>
      <w:r>
        <w:t>让我们回到现在的时间点，在护卫舰队的任务结束后，三队的去向是</w:t>
        <w:br/>
        <w:t>1-3 去还未建成的岗哨援助</w:t>
        <w:br/>
        <w:t>4-6 返回科洛斯修姆</w:t>
        <w:br/>
        <w:t>7-9 继续下一个剿灭任务</w:t>
        <w:br/>
        <w:t>10 大成功/大失败</w:t>
        <w:br/>
        <w:t>ROLL : d10=d10(6)=6</w:t>
        <w:br/>
        <w:t>本次战斗是伤亡情况是(顺利程度85 -20)</w:t>
        <w:br/>
        <w:t>ROLL : d100=d100(17)=17-20=-3</w:t>
        <w:br/>
        <w:t>在海嗣潮暂且退去的瞬间，乌尔比安回望他的猎人们，在浑浊的海水与舰队灯光的晕染下，那些纯净的白与红是如此耀眼。</w:t>
        <w:br/>
        <w:t>尽管敌情严峻，但战斗的有序与狂暴有效遏制了它的泛滥，猎人们除了身体与精神上的疲惫外，几乎可以称得上是毫发无伤，还能有心情来几句交谈。乌尔比安拎着锚游了一圈一一扫视过队员，在确认完毕后打着手势示意他们列队上船休整，很快他们得返回科洛斯修姆复命。</w:t>
        <w:br/>
        <w:t>……不过也总算省下了去布兰都斯那，看他满脸愁郁的机会。</w:t>
        <w:br/>
        <w:t>你的精神状态(苦战-20，归队+20)</w:t>
        <w:br/>
        <w:t>ROLL : d100=d100(3)=3</w:t>
      </w:r>
    </w:p>
    <w:p>
      <w:pPr>
        <w:pStyle w:val="ThreadMinimal"/>
      </w:pPr>
      <w:r>
        <w:t>*如果导游使用了精神状态、心理状态等词都不用在意，真的会影响生命安全的导游会直接写“SAN”和“海嗣化SAN”</w:t>
        <w:br/>
        <w:t>你在苦战后的心情堂堂大失败，怎么回事？</w:t>
        <w:br/>
        <w:t>1-3 受不了，自己好弱</w:t>
        <w:br/>
        <w:t>4-6 不知道怎么解释自己掉队焦虑</w:t>
        <w:br/>
        <w:t>7-9 迟来的海嗣精神冲击</w:t>
        <w:br/>
        <w:t>10 大成功/大失败</w:t>
        <w:br/>
        <w:t>ROLL : d10=d10(7)=7</w:t>
        <w:br/>
        <w:t>你目前的SAN(精神冲击-20)</w:t>
        <w:br/>
        <w:t>ROLL : d80=d80(8)=8</w:t>
        <w:br/>
        <w:t>海嗣对你精神冲击的主要影响是</w:t>
        <w:br/>
        <w:t>1-3 强烈的幻觉</w:t>
        <w:br/>
        <w:t>4-6 过载的五感</w:t>
        <w:br/>
        <w:t>7-9 思维破碎</w:t>
        <w:br/>
        <w:t>10 大成功/大失败</w:t>
        <w:br/>
        <w:t>ROLL : d10=d10(1)=1</w:t>
        <w:br/>
        <w:t>幻觉的类型是</w:t>
        <w:br/>
        <w:t>1-3 “我……回家了？”(环境异化)</w:t>
        <w:br/>
        <w:t>4-6 “……你们是什么？”(他者异化)</w:t>
        <w:br/>
        <w:t>7-9 “我的手呢？”(自身异化)</w:t>
        <w:br/>
        <w:t>10 大成功/大失败</w:t>
        <w:br/>
        <w:t>ROLL : d10=d10(4)=4</w:t>
      </w:r>
    </w:p>
    <w:p>
      <w:pPr>
        <w:pStyle w:val="ThreadMinimal"/>
      </w:pPr>
      <w:r>
        <w:t>你静静地漂浮在海中。</w:t>
        <w:br/>
        <w:t>战斗，你刚结束了战斗，而那些杂碎的尸体仍在你与猎人们之间流动，尸体环绕着你，你呼吸着它们的血。</w:t>
        <w:br/>
        <w:t>你的视线自然而然地扫视过一切，看清敌人的细节，生长的肉芽，鲜红，充满褶皱的胶质伞盖，吮吸，收缩吸盘的触腕，绞紧，凹凸不平翕动的甲壳，啃食……你刚才到底在跟什么战斗？</w:t>
        <w:br/>
        <w:t>你颤抖着摸上自己的脸。你没有流血，没有被捕食，没有失去肢体。</w:t>
        <w:br/>
        <w:t>但你在深蓝色的潮水里无声战栗。</w:t>
        <w:br/>
        <w:t>不，不，你想起文本，想起现实，海嗣不会死，它们来自更庞大高级的生命，它们生生不息，它们顽固永存……到处都是的……恶心的……该灭绝而屠戮的……</w:t>
        <w:br/>
        <w:t>敌人。</w:t>
        <w:br/>
        <w:t>你再次看清那些敌人。</w:t>
        <w:br/>
        <w:t>数十道黑影环绕着你，游动着肢体，畸形增生的器官朝你张开血淋淋的口器，兴高采烈地挥舞着触须。</w:t>
        <w:br/>
        <w:t>……敌人！</w:t>
        <w:br/>
        <w:t>三队里是否有人发现你的不对劲(经验丰富+20)</w:t>
        <w:br/>
        <w:t>ROLL : d100+20=d100(76)+20=96</w:t>
        <w:br/>
        <w:t>第一个发现的人是</w:t>
        <w:br/>
        <w:t>1-3 提图斯</w:t>
        <w:br/>
        <w:t>4-6 塞克提斯</w:t>
        <w:br/>
        <w:t>7-9 奥拉</w:t>
        <w:br/>
        <w:t>10 大成功/大失败</w:t>
        <w:br/>
        <w:t>ROLL : d10=d10(4)=4</w:t>
      </w:r>
    </w:p>
    <w:p>
      <w:pPr>
        <w:pStyle w:val="ThreadMinimal"/>
      </w:pPr>
      <w:r>
        <w:t>跑回去一翻发现塞克提斯的性格还没骰过</w:t>
        <w:br/>
        <w:t>0 内向——100 外向</w:t>
        <w:br/>
        <w:t xml:space="preserve">ROLL : d100=d100(25)=25 </w:t>
        <w:br/>
        <w:t>0 悲观——100 乐观</w:t>
        <w:br/>
        <w:t>ROLL : d100=d100(5)=5</w:t>
        <w:br/>
        <w:t>之前骰过年龄是40+，和乌尔比安起谁大一点</w:t>
        <w:br/>
        <w:t>ROLL : d2=d2(2)=2</w:t>
        <w:br/>
        <w:t>……桥豆麻袋，这么悲观一人为什么会加入海猎计划</w:t>
        <w:br/>
        <w:t>1-3 因为乌尔比安(布2.0)</w:t>
        <w:br/>
        <w:t>4-6 自毁倾向寻求结束</w:t>
        <w:br/>
        <w:t>7-9 这是唯一坚定的希望</w:t>
        <w:br/>
        <w:t>10 大成功/大失败</w:t>
        <w:br/>
        <w:t>ROLL : d10=d10(8)=8</w:t>
        <w:br/>
        <w:t>布兰都斯看见这位常年沉默的学弟来报名时，惊讶程度不亚于第一次得知乌尔比安的自我改造。塞克提斯主攻先史文明的历史研究，与他所研究的项目如出一辙，那种悲哀而相似的压抑色彩，稍微熟悉一点的人都知道，这个世界对他而言，很难说还有什么价值。</w:t>
        <w:br/>
        <w:t>但那一天，塞克提斯走到他面前，低声问：“有多少人报名。”</w:t>
        <w:br/>
        <w:t>布兰都斯被他问出一个苦笑：“……显然，并不多。”</w:t>
        <w:br/>
        <w:t>“把我的名字写上。”眼前的男人垂下眼，语气却不可动摇，“坚持下去，布兰都斯……你们会迎来成功。”</w:t>
        <w:br/>
        <w:t>他是对的，深海猎人计划最终得到了阿戈尔的通过，成为了蔓延十几年的庞大项目。</w:t>
        <w:br/>
        <w:t>但布兰都斯永远都无法知晓塞克提斯的信任从何而来。</w:t>
        <w:br/>
        <w:t>是否在某一夜，在某一刻的史料里，他选择信奉了来自千百年前传唱至今的奇迹？</w:t>
      </w:r>
    </w:p>
    <w:p>
      <w:pPr>
        <w:pStyle w:val="ThreadMinimal"/>
      </w:pPr>
      <w:r>
        <w:t>乌尔比安打出手势后在前引航，塞克提斯习惯性准备离开，却发现边上那位一队的格纳欧斯仍死死地盯着流动的海嗣尸体。</w:t>
        <w:br/>
        <w:t>下一秒，他恐惧而暴虐的视线移向他人。</w:t>
        <w:br/>
        <w:t>塞克提斯的理解(经验丰富+20，悲观习惯+20)</w:t>
        <w:br/>
        <w:t>ROLL : d100+40=d100(23)+40=63</w:t>
        <w:br/>
        <w:t>塞克提斯的解决方案是</w:t>
        <w:br/>
        <w:t>1-3 自己试图言语安抚</w:t>
        <w:br/>
        <w:t>4-6 直接打晕完事</w:t>
        <w:br/>
        <w:t>7-9 呼叫乌尔比安</w:t>
        <w:br/>
        <w:t>10 大成功/大失败</w:t>
        <w:br/>
        <w:t>ROLL : d10=d10(7)=7</w:t>
        <w:br/>
        <w:t>塞克提斯呼叫乌尔比安对你的刺激(近距离响动+20)</w:t>
        <w:br/>
        <w:t>ROLL : d100+20=d100(67)+20=87</w:t>
        <w:br/>
        <w:t>你受刺激后的反应是</w:t>
        <w:br/>
        <w:t>1-3 攻击塞克提斯</w:t>
        <w:br/>
        <w:t>4-6 快速反方西逃离</w:t>
        <w:br/>
        <w:t>7-9 僵住动弹不得</w:t>
        <w:br/>
        <w:t>10 大成功/大失败</w:t>
        <w:br/>
        <w:t>ROLL : d10=d10(10)=10</w:t>
        <w:br/>
        <w:t>ROLL : d2=d2(1)=1</w:t>
      </w:r>
    </w:p>
    <w:p>
      <w:pPr>
        <w:pStyle w:val="ThreadMinimal"/>
      </w:pPr>
      <w:r>
        <w:t>刺激反应大成功是</w:t>
        <w:br/>
        <w:t>1-3 攻击塞克提斯(没杀意)</w:t>
        <w:br/>
        <w:t>4-6 反方西逃离但实际没动</w:t>
        <w:br/>
        <w:t>7-9 恢复了一点神智</w:t>
        <w:br/>
        <w:t>10 大成功/大失败</w:t>
        <w:br/>
        <w:t>ROLL : d10=d10(3)=3</w:t>
        <w:br/>
        <w:t>眼见着你的瞳色越来越阴沉，塞克提斯瞬间想起各种濒临崩溃的案例，下意识转头向队伍前方看去：“乌尔比安——！”</w:t>
        <w:br/>
        <w:t>海嗣昂头尖锐地鸣笑。</w:t>
        <w:br/>
        <w:t>这像一根针刺穿了紧绷的气球。你顺应本能与积攒的恐惧，向那怪物挥动了武器。</w:t>
        <w:br/>
        <w:t>你的攻击速度(狂暴+20，没杀意-20)</w:t>
        <w:br/>
        <w:t>ROLL : d100=d100(89)=89</w:t>
        <w:br/>
        <w:t>塞克提斯的闪避速度(熟练战士+20)</w:t>
        <w:br/>
        <w:t>ROLL : d100+20=d100(5)+20=25</w:t>
        <w:br/>
        <w:t>塞克提斯的受伤程度(深海猎人-20)</w:t>
        <w:br/>
        <w:t>ROLL : d100=d100(34)=34-20=14</w:t>
      </w:r>
    </w:p>
    <w:p>
      <w:pPr>
        <w:pStyle w:val="ThreadMinimal"/>
      </w:pPr>
      <w:r>
        <w:t>噪音。噪音。噪音。那波段还在你脑子得意地盘旋，你暴怒中试图抹去那源头。</w:t>
        <w:br/>
        <w:t>塞克提斯在呼喊中分神，等察觉到异样爆发时已经来不及了。他只能勉强抬手试图架住，十字架的柄砸中他坚硬的手甲，其下的骨与肉隐隐作痛。</w:t>
        <w:br/>
        <w:t>乌尔比安猝不及防地回头，撞见队伍中的骚乱。</w:t>
        <w:br/>
        <w:t>乌尔比安的理解</w:t>
        <w:br/>
        <w:t>1-3 格纳欧斯精神病发作</w:t>
        <w:br/>
        <w:t>4-6 格纳欧斯海嗣化</w:t>
        <w:br/>
        <w:t>7-9 格纳欧斯的不知名问题发作</w:t>
        <w:br/>
        <w:t>10 大成功/大失败</w:t>
        <w:br/>
        <w:t>ROLL : d10=d10(2)=2</w:t>
        <w:br/>
        <w:t>乌尔比安的攻击速度(三队长+20，熟练战士+20，有点距离-20)</w:t>
        <w:br/>
        <w:t>ROLL : d100+20=d100(80)+20=100</w:t>
        <w:br/>
        <w:t>你的攻击速度(狂暴+20，没杀意-20)</w:t>
        <w:br/>
        <w:t>ROLL : d100=d100(93)=93</w:t>
        <w:br/>
        <w:t>你的受伤程度(深海猎人-20)</w:t>
        <w:br/>
        <w:t>ROLL : d100=d100(13)=13-20=-7</w:t>
      </w:r>
    </w:p>
    <w:p>
      <w:pPr>
        <w:pStyle w:val="ThreadMinimal"/>
      </w:pPr>
      <w:r>
        <w:t>敌人……没有消失的噪音……</w:t>
        <w:br/>
        <w:t>然而在你疯狂的下一次攻击出手前，一只沉重的船锚带着锁链直接拦腰把你撞飞出人群，你晃了晃不清醒的脑袋，没有损伤半分。</w:t>
        <w:br/>
        <w:t>乌尔比安的解决方略</w:t>
        <w:br/>
        <w:t>0 试试话聊——100 打晕没得谈</w:t>
        <w:br/>
        <w:t>ROLL : d100=d100(5)=5</w:t>
        <w:br/>
        <w:t>你现在的清醒程度支持话聊吗(狂暴-20)</w:t>
        <w:br/>
        <w:t>ROLL : d100=d100(48)=48 -20=28</w:t>
        <w:br/>
        <w:t>您的格纳欧斯现在不支持运行“大脑”程序</w:t>
        <w:br/>
        <w:t>“格纳欧斯！”乌尔比安试图呼唤你的名字以唤回你的神智，“无论你在想什么，停下！”</w:t>
        <w:br/>
        <w:t>而你的回应是再度向声源冲锋。</w:t>
        <w:br/>
        <w:t>乌尔比安的攻击速度(三队长+20，熟练战士+20)</w:t>
        <w:br/>
        <w:t>ROLL : d100+40=d100(35)+40=75</w:t>
        <w:br/>
        <w:t>你的攻击速度(狂暴+20，没杀意-20)</w:t>
        <w:br/>
        <w:t>ROLL : d100=d100(3)=3</w:t>
        <w:br/>
        <w:t>你的受伤程度(深海猎人-20)</w:t>
        <w:br/>
        <w:t>ROLL : d100=d100(37)=37-20=17</w:t>
        <w:br/>
        <w:t>你的冲锋在幻觉的影响下迟滞而癫狂，如何打晕而不伤害到你对乌尔比安来说更为困难，他皱着眉小心挥动船锚，只在你体表的手臂上留下一道血痕。</w:t>
        <w:br/>
        <w:t>“够了！”乌尔比安斥责。</w:t>
      </w:r>
    </w:p>
    <w:p>
      <w:pPr>
        <w:pStyle w:val="ThreadMinimal"/>
      </w:pPr>
      <w:r>
        <w:t>疼痛对你的刺激是(船锚阴影+20)</w:t>
        <w:br/>
        <w:t>0 更加狂暴——100 神智复苏</w:t>
        <w:br/>
        <w:t>ROLL : d100+20=d100(29)+20=49</w:t>
        <w:br/>
        <w:t>疼痛的电流窜过你的脊背，你不解地后退半步，在那个漆黑的异变体上竟隐隐看到了船锚的痕迹，那四道锐利的爪钩能轻易地肢解物体。</w:t>
        <w:br/>
        <w:t>船锚……乌尔……不……死亡！</w:t>
        <w:br/>
        <w:t>你奋起反击，那一闪而逝的灵感被更大的恐惧淹没了。</w:t>
        <w:br/>
        <w:t>乌尔比安的攻击速度(三队长+20，熟练战士+20，含怒出手+20)</w:t>
        <w:br/>
        <w:t>ROLL : d100+60=d100(13)+60=73</w:t>
        <w:br/>
        <w:t>你的攻击速度(狂暴+20)</w:t>
        <w:br/>
        <w:t>ROLL : d100+20=d100(95)+20=115</w:t>
        <w:br/>
        <w:t>乌尔比安的受伤程度(深海猎人-20，熟练战士-20)</w:t>
        <w:br/>
        <w:t>ROLL : d100=d100(43)=43-40=3</w:t>
        <w:br/>
        <w:t>双手杖毫不留情地被船锚架住了，乌尔比安顺势向后退出空间，原本担心插入战斗会造成影响的猎人们意识到新的变化。</w:t>
        <w:br/>
        <w:t>“全体都有。”乌尔比安压住帽檐，“目标，格纳欧斯，优先保证生命迹象。”</w:t>
        <w:br/>
        <w:t>“——伤势不计！”</w:t>
      </w:r>
    </w:p>
    <w:p>
      <w:pPr>
        <w:pStyle w:val="ThreadMinimal"/>
      </w:pPr>
      <w:r>
        <w:t>三队合作起来都能灭海嗣潮了，格纳欧斯这正常情况下才30+的战斗力就不骰对抗了。</w:t>
        <w:br/>
        <w:t>你的受伤程度(深海猎人-20)</w:t>
        <w:br/>
        <w:t>ROLL : d100=d100(6)=6-20=-14</w:t>
        <w:br/>
        <w:t>……无伤是吧，自己也无伤，目标也无伤，怎么搞的啊？</w:t>
        <w:br/>
        <w:t>1-3 塞克提斯掏出了药剂</w:t>
        <w:br/>
        <w:t>4-6 斯卡蒂直接砸进海床</w:t>
        <w:br/>
        <w:t>7-9 乌尔比安给了你一手刀</w:t>
        <w:br/>
        <w:t>10 大成功/大失败</w:t>
        <w:br/>
        <w:t>ROLL : d10=d10(2)=2</w:t>
        <w:br/>
        <w:t>得到命令的猎人们如捕猎的鱼群般缓缓游动起来。</w:t>
        <w:br/>
        <w:t>在你歪曲的视野里，是所有海嗣被惊动的征兆，于是你不得不更加专心且凝神于那些窥探的眼球——</w:t>
        <w:br/>
        <w:t>然后后颈一痛，直接失去了意识。</w:t>
        <w:br/>
        <w:t>塞克提斯无奈地收回手，空荡荡的针管显示他已经把一整管神经麻醉剂推进去了：“这本来是应急手术用的……没想到会用在这里。”</w:t>
        <w:br/>
        <w:t>你将会昏睡多久</w:t>
        <w:br/>
        <w:t>1-3 D6小时</w:t>
        <w:br/>
        <w:t>4-6 D12小时</w:t>
        <w:br/>
        <w:t>7-9 D24小时</w:t>
        <w:br/>
        <w:t>10 大成功/大失败</w:t>
        <w:br/>
        <w:t>ROLL : d10=d10(2)=2</w:t>
      </w:r>
    </w:p>
    <w:p>
      <w:pPr>
        <w:pStyle w:val="ThreadMinimal"/>
      </w:pPr>
      <w:r>
        <w:t>那你多久之后会醒来</w:t>
        <w:br/>
        <w:t>ROLL : d6=d6(1)=1</w:t>
        <w:br/>
        <w:t>塞克提斯一把捞住昏厥后就开始往下沉的你，看向了乌尔比安：“怎么办？”</w:t>
        <w:br/>
        <w:t>乌尔比安的决策是</w:t>
        <w:br/>
        <w:t>1-3 把人带到临时基地马库斯那</w:t>
        <w:br/>
        <w:t>4-6 带会科洛斯修姆关起来</w:t>
        <w:br/>
        <w:t>7-9 在船上立刻搞醒就地审问</w:t>
        <w:br/>
        <w:t>10 大成功/大失败</w:t>
        <w:br/>
        <w:t>ROLL : d10=d10(8)=8</w:t>
        <w:br/>
        <w:t>“先回旗舰。”乌尔比安重新缠绕船锚上的锁链，头也不抬，“把急救包里的神经活性剂拿出来，给他注射。”</w:t>
        <w:br/>
        <w:t>“格纳欧斯必须立刻给出合理的解释。”</w:t>
        <w:br/>
        <w:t>否则他没有参与弑神计划的资格。</w:t>
      </w:r>
    </w:p>
    <w:p>
      <w:pPr>
        <w:pStyle w:val="ThreadMinimal"/>
      </w:pPr>
      <w:r>
        <w:t>神经活性药剂的唤醒程度是(浓缩就是精华+20)</w:t>
        <w:br/>
        <w:t>ROLL : d100+20=d100(61)+20=81</w:t>
        <w:br/>
        <w:t>你睁开眼。</w:t>
        <w:br/>
        <w:t>银白色的墙壁与各类弧线分割的天花板构成一个面积不小的大厅，猎人们三三两两地闲聊着，座椅边靠着各式各样巨大的武器，而你——</w:t>
        <w:br/>
        <w:t>被捆在疑似修复台的躺椅上。</w:t>
        <w:br/>
        <w:t>你费力地挪动了下脑袋，看见边上在和一个陌生猎人说话的乌尔比安。</w:t>
        <w:br/>
        <w:t>你对发生事件的理解(亲身经历+20，幻觉-20)</w:t>
        <w:br/>
        <w:t>ROLL : d100=d100(65)=65</w:t>
        <w:br/>
        <w:t>你缓过神后的情绪是</w:t>
        <w:br/>
        <w:t>1-3 后怕，我草我竟然打了三队长</w:t>
        <w:br/>
        <w:t>4-6 羞愧，我真的好菜啊</w:t>
        <w:br/>
        <w:t>7-9 担心，这要怎么解释啊</w:t>
        <w:br/>
        <w:t>10 大成功/大失败</w:t>
        <w:br/>
        <w:t>ROLL : d10=d10(5)=5</w:t>
        <w:br/>
        <w:t>你不忍直视地闭上眼睛。</w:t>
        <w:br/>
        <w:t>不是没见过海嗣，但你的确是第一次见到规模这么庞大的群体，之前和卢基娅执行任务时，你们都只是被一些游散的小股海嗣纠缠，而今天第一次见识……就把你给吓了个半疯。</w:t>
        <w:br/>
        <w:t>鉴于你的前科还没过去多久，你现在想感谢乌尔比安还没把你砍了。</w:t>
      </w:r>
    </w:p>
    <w:p>
      <w:pPr>
        <w:pStyle w:val="ThreadMinimal"/>
      </w:pPr>
      <w:r>
        <w:t>有点好奇，你是不是有密恐或者水产恐惧啊</w:t>
        <w:br/>
        <w:t>ROLL : d2=d2(1)=1</w:t>
        <w:br/>
        <w:t>ROLL : d2=d2(2)=2</w:t>
        <w:br/>
        <w:t>你有密集恐惧症，海嗣一多你恨不得就地昏厥。</w:t>
        <w:br/>
        <w:t>“他醒了。”那个陌生的猎人看向你，开始操作系统面板，“脑电波活跃，可以开始了。”</w:t>
        <w:br/>
        <w:t>乌尔比安考虑的审问是</w:t>
        <w:br/>
        <w:t>0 口头审问——100 药剂审问</w:t>
        <w:br/>
        <w:t>ROLL : d100=d100(29)=29</w:t>
        <w:br/>
        <w:t>好消息，你也不用考虑唱歌检查了。</w:t>
        <w:br/>
        <w:t>坏消息，乌尔比安决定速战速决赶着完成下一个任务，所以直接当堂审问。(药剂的话会推到安静的房间里独自审)</w:t>
        <w:br/>
        <w:t>乌尔比安的说服(道德的高地+20)</w:t>
        <w:br/>
        <w:t>ROLL : d100+20=d100(50)+20=70</w:t>
        <w:br/>
        <w:t>你的说服(逃避的态度-20)</w:t>
        <w:br/>
        <w:t>ROLL : d100=d100(4)=4-20=-16</w:t>
      </w:r>
    </w:p>
    <w:p>
      <w:pPr>
        <w:pStyle w:val="ThreadMinimal"/>
      </w:pPr>
      <w:r>
        <w:t>“原因。”乌尔比安居高临下地看着你，其他猎人颇感兴趣地看过来，“为什么攻击塞克提斯？”</w:t>
        <w:br/>
        <w:t>他旁边的那个人叹了口气，这位大概就是被你波及的塞克提斯。</w:t>
        <w:br/>
        <w:t>“因为被海嗣影响到了精神。”你说这话发自本心，诚恳得不能再诚恳，“战斗结束后没反应过来，把身边的活物也当成了敌人。”</w:t>
        <w:br/>
        <w:t>“你们一队的心理评估呢？”乌尔比安毫不客气地逼问，“马库斯跟普布利乌斯怎么担保我不管，他的实际行动在哪里？”</w:t>
        <w:br/>
        <w:t>所以你们一队的心理评估呢</w:t>
        <w:br/>
        <w:t>1-3 前几天做了，当时的确过了</w:t>
        <w:br/>
        <w:t>4-6 心理医生太忙没排到</w:t>
        <w:br/>
        <w:t>7-9 马库斯忙忘了这件事</w:t>
        <w:br/>
        <w:t>10 大成功/大失败</w:t>
        <w:br/>
        <w:t>ROLL : d10=d10(6)=6</w:t>
        <w:br/>
        <w:t>“预约晚了，没排到。”你老老实实地说，“上周做的是通过了的。”</w:t>
        <w:br/>
        <w:t>乌尔比安的怀疑程度是(非药剂审讯+20，态度诚恳-20，前科问题+20)</w:t>
        <w:br/>
        <w:t>ROLL : d100+20=d100(32)+20=52</w:t>
        <w:br/>
        <w:t>乌尔比安的决策是</w:t>
        <w:br/>
        <w:t>1-3 丢给马库斯不管了</w:t>
        <w:br/>
        <w:t>4-6 带回科洛斯修姆重测</w:t>
        <w:br/>
        <w:t>7-9 要不还是药剂吧</w:t>
        <w:br/>
        <w:t>10 大成功/大失败</w:t>
        <w:br/>
        <w:t>ROLL : d10=d10(8)=8</w:t>
      </w:r>
    </w:p>
    <w:p>
      <w:pPr>
        <w:pStyle w:val="ThreadMinimal"/>
      </w:pPr>
      <w:r>
        <w:t>你是如此的坦然和诚恳，然而越是如此，乌尔比安心中那浅淡的一抹疑虑就越是挥之不去。</w:t>
        <w:br/>
        <w:t>在这个危险的时间里，他不能信任的东西太多了。</w:t>
        <w:br/>
        <w:t>“系统，移动模式。”乌尔比安伸手刷开旁边无人使用的偏厅，“五分钟后启动静音程序。”</w:t>
        <w:br/>
        <w:t>你震惊地盯着他的背影：又扎针？</w:t>
        <w:br/>
        <w:t>你的药剂抗性(深海猎人+30)</w:t>
        <w:br/>
        <w:t>ROLL : d100+30=d100(37)+30=67</w:t>
        <w:br/>
        <w:t>乌尔比安的配药水平(阿戈尔出产+20，专业领域相关+30)</w:t>
        <w:br/>
        <w:t>ROLL : d100+50=d100(87)+50=137</w:t>
        <w:br/>
        <w:t>你的意识在药剂进入血管的瞬间就掉入了漩涡，被不可抵御地昏睡感所折磨，变成一台有问有答的呆板机器。</w:t>
        <w:br/>
        <w:t>你隐约听见有人提问：“为什么攻击塞克提斯？”</w:t>
        <w:br/>
        <w:t>谁……？你对这个陌生的词语无法思考：“攻击……海嗣……？死亡……”</w:t>
        <w:br/>
        <w:t>“你是否隐瞒自身患有精神疾病？”</w:t>
        <w:br/>
        <w:t>没，没有吧……穿越这么些天，你觉得你求生欲还挺顽强的……？</w:t>
        <w:br/>
        <w:t>“不……”</w:t>
        <w:br/>
        <w:t>血色。潮水的颜色。蓝色。</w:t>
        <w:br/>
        <w:t>“不！”</w:t>
        <w:br/>
        <w:t>乌尔比安的怀疑程度是(前科问题+20)</w:t>
        <w:br/>
        <w:t>ROLL : d100+20=d100(41)+20=61</w:t>
      </w:r>
    </w:p>
    <w:p>
      <w:pPr>
        <w:pStyle w:val="ThreadMinimal"/>
      </w:pPr>
      <w:r>
        <w:t>在已使用药剂的情况下，乌尔比安的怀疑集中在</w:t>
        <w:br/>
        <w:t>1-3 格纳欧斯缺乏正确的自我认知</w:t>
        <w:br/>
        <w:t>4-6 自适应接点影响他的精神</w:t>
        <w:br/>
        <w:t>7-9 有不知名存在影响他的精神</w:t>
        <w:br/>
        <w:t>10 大成功/大失败</w:t>
        <w:br/>
        <w:t>ROLL : d10=d10(2)=2</w:t>
        <w:br/>
        <w:t>格纳欧斯……乌尔比安想起他的母亲，那位看似溺爱孩子的蒂塔执政官。</w:t>
        <w:br/>
        <w:t>一个从只期待优秀的环境中长大的孩子，是否能正确认识到自己身上的确存在着缺陷？</w:t>
        <w:br/>
        <w:t>乌尔比安对格纳欧斯的心理评估结果打了个问号。</w:t>
        <w:br/>
        <w:t>乌尔比安是否有问一些别的事情(不爱废话-20)</w:t>
        <w:br/>
        <w:t>ROLL : d100=d100(49)=49-20=29</w:t>
        <w:br/>
        <w:t>乌尔比安结束了这次审问。</w:t>
      </w:r>
    </w:p>
    <w:p>
      <w:pPr>
        <w:pStyle w:val="ThreadMinimal"/>
      </w:pPr>
      <w:r>
        <w:t xml:space="preserve">Day4 </w:t>
        <w:br/>
        <w:t>你再度醒来时的位置是</w:t>
        <w:br/>
        <w:t>1-3 临时岗哨的休息室</w:t>
        <w:br/>
        <w:t>4-6 科洛斯修姆的猎人营地</w:t>
        <w:br/>
        <w:t>7-9 布兰都斯研究所</w:t>
        <w:br/>
        <w:t>10 大成功/大失败</w:t>
        <w:br/>
        <w:t>ROLL : d10=d10(10)=10</w:t>
        <w:br/>
        <w:t>ROLL : d2=d2(1)=1</w:t>
        <w:br/>
        <w:t>骰娘你又想做什么妖，这大成功是</w:t>
        <w:br/>
        <w:t>1-3 没变，但请Day5</w:t>
        <w:br/>
        <w:t>4-6 自己宿舍的沙发上</w:t>
        <w:br/>
        <w:t>7-9 研究所&amp;心理医生</w:t>
        <w:br/>
        <w:t>10 大成功/大失败</w:t>
        <w:br/>
        <w:t>ROLL : d10=d10(1)=1</w:t>
        <w:br/>
        <w:t>你睁开眼。</w:t>
        <w:br/>
        <w:t>漆黑的天花板成螺旋状刻出雕塑感，身下已经不是审讯时的那张躺椅了，你坐在小床上扫视环境，凭感觉猜测这是一间休息室，只是比起科洛斯修姆的装饰，它更加简洁和微型。</w:t>
        <w:br/>
        <w:t>你下意识从外套里找出终端。</w:t>
        <w:br/>
        <w:t>上面的留言来自于</w:t>
        <w:br/>
        <w:t>1-3 马库斯</w:t>
        <w:br/>
        <w:t>4-6 乌尔比安</w:t>
        <w:br/>
        <w:t>7-9 布兰都斯</w:t>
        <w:br/>
        <w:t>10 大成功/大失败</w:t>
        <w:br/>
        <w:t>ROLL : d10=d10(3)=3</w:t>
      </w:r>
    </w:p>
    <w:p>
      <w:pPr>
        <w:pStyle w:val="ThreadMinimal"/>
      </w:pPr>
      <w:r>
        <w:t>你看了下时间，发现离下午的任务才过去了几个小时，还算在同一天的深夜。</w:t>
        <w:br/>
        <w:t>马库斯给你留言的内容是</w:t>
        <w:br/>
        <w:t>1-3 心理评估已督促</w:t>
        <w:br/>
        <w:t>4-6 醒来后的作战任务</w:t>
        <w:br/>
        <w:t>7-9 你继续跟着三队先</w:t>
        <w:br/>
        <w:t>10 大成功/大失败</w:t>
        <w:br/>
        <w:t>ROLL : d10=d10(1)=1</w:t>
        <w:br/>
        <w:t>[心理评估时间已确定在……]</w:t>
        <w:br/>
        <w:t>1-3 Day4</w:t>
        <w:br/>
        <w:t>4-6 Day3</w:t>
        <w:br/>
        <w:t>7-9 Day2</w:t>
        <w:br/>
        <w:t>10 大成功/大失败</w:t>
        <w:br/>
        <w:t>ROLL : d10=d10(7)=7</w:t>
        <w:br/>
        <w:t>虽然写出来但导游不太理解决战前一天搞心理评估是什么行为艺术</w:t>
        <w:br/>
        <w:t>1-3 唉只是糊弄乌普罢了，队长信你</w:t>
        <w:br/>
        <w:t>4-6 心理医生真的很忙(主职其它)</w:t>
        <w:br/>
        <w:t>7-9 因为马库斯亲自上，而他现在没空</w:t>
        <w:br/>
        <w:t>10 大成功/大失败</w:t>
        <w:br/>
        <w:t>ROLL : d10=d10(5)=5</w:t>
      </w:r>
    </w:p>
    <w:p>
      <w:pPr>
        <w:pStyle w:val="ThreadMinimal"/>
      </w:pPr>
      <w:r>
        <w:t>感谢大家画出来的卡瓦主角！[s:a2:干杯2]</w:t>
        <w:br/>
        <w:t>其实导游真的有点好奇阿戈尔这心理评估到底有市场吗，感觉你们阿戈尔人其实都有点(对陆地人而言)癫癫的部分，这位能负责海猎的心理医生只是兼职，TA的主职业其实是</w:t>
        <w:br/>
        <w:t>1-3 生化领域&amp;研究员</w:t>
        <w:br/>
        <w:t>4-6 建筑设计&amp;艺术家</w:t>
        <w:br/>
        <w:t>7-9 行政管理&amp;后勤人员</w:t>
        <w:br/>
        <w:t>10 大成功/大失败</w:t>
        <w:br/>
        <w:t>ROLL : d10=d10(9)=9</w:t>
        <w:br/>
        <w:t>是负责深海猎人计划里营地管理和运营的工作者，想必经常要和普布利乌斯以及四位队长扯头花吧(文件呢，你们的材料呢.jpg)，弑神计划一下来的确是忙到飞起(甚至比深海猎人的位置更重要)</w:t>
        <w:br/>
        <w:t>提前roll性别</w:t>
        <w:br/>
        <w:t>ROLL : d2=d2(1)=1</w:t>
        <w:br/>
        <w:t>年龄段(去掉10+)</w:t>
        <w:br/>
        <w:t>ROLL : d3=d3(1)=1</w:t>
        <w:br/>
        <w:t>？年纪轻轻就当上了社会行政监察署里负责海猎计划的特殊监察官，这是？</w:t>
        <w:br/>
        <w:t>1-3 阿戈尔看能力不看年纪</w:t>
        <w:br/>
        <w:t>4-6 上任离职培养的新接班人</w:t>
        <w:br/>
        <w:t>7-9 缺人系统补位的倒霉新人</w:t>
        <w:br/>
        <w:t>10 大成功/大失败</w:t>
        <w:br/>
        <w:t>ROLL : d10=d10(5)=5</w:t>
      </w:r>
    </w:p>
    <w:p>
      <w:pPr>
        <w:pStyle w:val="ThreadMinimal"/>
      </w:pPr>
      <w:r>
        <w:t>*把格纳欧斯调走的只是个小小的系统工程师，不可能是一个人的hhh</w:t>
        <w:br/>
        <w:t>所以这位塞尔维乌斯先生是位20+的年轻人，在导师离职后接替了对方的工作，主要职业是管理海猎计划内部的行政事务，由于弑神计划的设立，原本分散在阿戈尔四处的深海猎人集中在科洛斯修姆，普布利乌斯执政官成为负责计划的军团长，他的工作又多出了和对方的对接。由于内部人员的可靠性和[不明原因]，塞尔维乌斯同样负责对深海猎人的心理评估及后续疏导。</w:t>
        <w:br/>
        <w:t>好了，让我们抛开这位还未露面的人不谈，先看看你今晚还打算做什么吗</w:t>
        <w:br/>
        <w:t>1-3 快马加鞭地学啊</w:t>
        <w:br/>
        <w:t>4-6 反思一下自己的战斗力</w:t>
        <w:br/>
        <w:t>7-9 查阅塞尔维乌斯的资料</w:t>
        <w:br/>
        <w:t>10 大成功/大失败</w:t>
        <w:br/>
        <w:t>ROLL : d10=d10(3)=3</w:t>
        <w:br/>
        <w:t>有学选学该给你搬个锦旗了，你的学习结果是</w:t>
        <w:br/>
        <w:t>ROLL : d10+56=d10(1)+56=57</w:t>
        <w:br/>
        <w:t>你现在是半个阿戈尔常识人了，指起码不会对着3D打印机喊这是烤箱。</w:t>
      </w:r>
    </w:p>
    <w:p>
      <w:pPr>
        <w:pStyle w:val="ThreadMinimal"/>
      </w:pPr>
      <w:r>
        <w:t>Day4</w:t>
        <w:br/>
        <w:t>弑神计划堂堂倒计时，今天马库斯留给你的任务是</w:t>
        <w:br/>
        <w:t>1-3 随一队去清理航道</w:t>
        <w:br/>
        <w:t>4-6 随一队去侦察海沟</w:t>
        <w:br/>
        <w:t>7-9 没空，找了某人来带你</w:t>
        <w:br/>
        <w:t>10 大成功/大失败</w:t>
        <w:br/>
        <w:t>ROLL : d10=d10(10)=10</w:t>
        <w:br/>
        <w:t>ROLL : d2=d2(2)=2</w:t>
        <w:br/>
        <w:t>怎么马库斯也终于到了该给你上难度的一天了吗，这大失败是</w:t>
        <w:br/>
        <w:t>1-3 独立任务，剿灭</w:t>
        <w:br/>
        <w:t>4-6 独立任务，侦察</w:t>
        <w:br/>
        <w:t>7-9 双人任务，你和马库斯</w:t>
        <w:br/>
        <w:t>10 大成功/大失败</w:t>
        <w:br/>
        <w:t>ROLL : d10=d10(7)=7</w:t>
        <w:br/>
        <w:t>马库斯你好大的勇气敢带一个精神不明的队友去执行高压任务</w:t>
        <w:br/>
        <w:t>1-3 为舰队充当诱饵</w:t>
        <w:br/>
        <w:t>4-6 深入侦查</w:t>
        <w:br/>
        <w:t>7-9 标记海沟地图</w:t>
        <w:br/>
        <w:t>10 大成功/大失败</w:t>
        <w:br/>
        <w:t>ROLL : d10=d10(5)=5</w:t>
      </w:r>
    </w:p>
    <w:p>
      <w:pPr>
        <w:pStyle w:val="ThreadMinimal"/>
      </w:pPr>
      <w:r>
        <w:t>查询马库斯非得带上你的原因</w:t>
        <w:br/>
        <w:t>1-3 格纳欧斯原本善于侦察</w:t>
        <w:br/>
        <w:t>4-6 格纳欧斯是相关仪器的专家</w:t>
        <w:br/>
        <w:t>7-9 就近试探你和海嗣的关系</w:t>
        <w:br/>
        <w:t>10 大成功/大失败</w:t>
        <w:br/>
        <w:t>ROLL : d10=d10(1)=1</w:t>
        <w:br/>
        <w:t>马库斯的幻想：我和格纳欧斯双剑合璧！</w:t>
        <w:br/>
        <w:t>你的实际：救命队长菜菜带带</w:t>
        <w:br/>
        <w:t>在经历了援护舰队的任务后你的战斗熟练值上涨到</w:t>
        <w:br/>
        <w:t>ROLL : d10+33=d10(7)+33=40</w:t>
        <w:br/>
        <w:t>你有深海猎人平均水平里四成的功力了，可喜可贺。(附上只有68的游泳。)</w:t>
      </w:r>
    </w:p>
    <w:p>
      <w:pPr>
        <w:pStyle w:val="ThreadMinimal"/>
      </w:pPr>
      <w:r>
        <w:t>“——格纳欧斯？”你在走廊里遇到了匆匆路过的马库斯，对方看见你直接眼睛一亮，“快点，马上要到出发时间了！”</w:t>
        <w:br/>
        <w:t>你被他拽着直接开始在走廊里大步急行：“这次的任务细节——”</w:t>
        <w:br/>
        <w:t>“路上通知。”马库斯翻看着终端传上来的报告，“舰队会把我们送到海沟边上，我们还有——”</w:t>
        <w:br/>
        <w:t>ROLL : d6=d6(2)=2</w:t>
        <w:br/>
        <w:t>“两个小时阅读资料。”他站在维修港里把急救包丢给你，看你还算熟练地装配护具，不知道想到了什么，忽然笑了一下。</w:t>
        <w:br/>
        <w:t>“两个小时后，我们可就要同生共死了。”</w:t>
        <w:br/>
        <w:t>你的心态(自知之明+20)</w:t>
        <w:br/>
        <w:t>0 平静——100 焦虑</w:t>
        <w:br/>
        <w:t>ROLL : d100+20=d100(73)+20=93</w:t>
        <w:br/>
        <w:t>你的表现状态(掩饰-20)</w:t>
        <w:br/>
        <w:t>0 平静——100 焦虑</w:t>
        <w:br/>
        <w:t>ROLL : d100=d100(76)=76-20=56</w:t>
        <w:br/>
        <w:t>啊？啊？啊？马库斯你真的要把命放我手上？</w:t>
        <w:br/>
        <w:t>尽管你心里头的焦虑已经沸腾到能烧开水，但至少在表面上看起来，你只是微微皱眉，略有一些烦忧。</w:t>
        <w:br/>
        <w:t>马库斯的灵感</w:t>
        <w:br/>
        <w:t>ROLL : d100=d100(11)=11</w:t>
      </w:r>
    </w:p>
    <w:p>
      <w:pPr>
        <w:pStyle w:val="ThreadMinimal"/>
      </w:pPr>
      <w:r>
        <w:t>你焦虑得都快吐了，但不知道是演技太好还是马库斯太信任，他完全没注意到你不自然的僵硬，只习惯性地在前面领路，带着你穿过忙碌庞大的维修港，走向开启舱门的旗舰。</w:t>
        <w:br/>
        <w:t>你对资料细节的记忆力(强大的学力+20)</w:t>
        <w:br/>
        <w:t>ROLL : d100+20=d100(6)+20=26</w:t>
        <w:br/>
        <w:t>大概是因为太过焦虑，你坐在休息室里看资料也看得心不在焉，那些蜿蜒的文字像是退回了被解构的线条，知识平滑地从你的大脑皮层离开了。</w:t>
        <w:br/>
        <w:t>不过好歹，你记住了任务要求。</w:t>
        <w:br/>
        <w:t>海沟和伊莎玛拉的起始距离(深入侦察+20)</w:t>
        <w:br/>
        <w:t>ROLL : d100+20=d100(84)+20=104</w:t>
        <w:br/>
        <w:t>……你们直接去看望伊莎玛拉了吗，这啥啊凑这么近</w:t>
        <w:br/>
        <w:t>1-3 就是要去确定核心的方位</w:t>
        <w:br/>
        <w:t>4-6 这是平面不是垂直</w:t>
        <w:br/>
        <w:t>7-9 不不不，搞错了重骰</w:t>
        <w:br/>
        <w:t>10 大成功/大失败</w:t>
        <w:br/>
        <w:t>ROLL : d10=d10(7)=7</w:t>
        <w:br/>
        <w:t>再来一遍，海沟和伊莎玛拉的起始距离(深入侦察+20)</w:t>
        <w:br/>
        <w:t>ROLL : d100+20=d100(27)+20=47</w:t>
      </w:r>
    </w:p>
    <w:p>
      <w:pPr>
        <w:pStyle w:val="ThreadMinimal"/>
      </w:pPr>
      <w:r>
        <w:t>“根据探测系统，弑神计划的核心目标就在这片海域，这条海沟嫌疑最大。”马库斯一边观察仪器读数一边交代，“我们的行动原则很简单，一，要至少深入海沟一半的深度，确定它们的生代与母体是否存在，二，如果被大规模海嗣发现，必须撤离。”</w:t>
        <w:br/>
        <w:t>“以上，是否了解？”他极其严厉地审视。</w:t>
        <w:br/>
        <w:t>你听见你的高速跳动的心跳和清晰的回答：“是！”</w:t>
        <w:br/>
        <w:t>你们并肩沉入海沟张开的怀抱。</w:t>
        <w:br/>
        <w:t>[Round1]</w:t>
        <w:br/>
        <w:t>潜入深度</w:t>
        <w:br/>
        <w:t>ROLL : d47=d47(42)=42</w:t>
        <w:br/>
        <w:t>安全性</w:t>
        <w:br/>
        <w:t>ROLL : d100=d100(71)=71</w:t>
        <w:br/>
        <w:t>海水无垠。你在下沉中越发深刻地认知到这个事实，向下，向下，无尽地向下，原先生长有藻类与珊瑚的海床渐渐裸露，星星点点的几丁质与海嗣甲壳开始出现，水压越来越沉重，你不得不以急促地呼吸试图加快适应的速度。</w:t>
        <w:br/>
        <w:t>等深度继续增长时，你看见了深深浅浅的蓝色，像皮肤一样顺着岩壁生长。</w:t>
        <w:br/>
        <w:t>“……溟痕。”你无意识地感叹。在海嗣的改造下这就像一个新世界，美丽而令人震悚。</w:t>
        <w:br/>
        <w:t>你们探测的结果(阿戈尔高科技+30，伊莎玛拉干扰-30)</w:t>
        <w:br/>
        <w:t>ROLL : d100=d100(20)=20</w:t>
      </w:r>
    </w:p>
    <w:p>
      <w:pPr>
        <w:pStyle w:val="ThreadMinimal"/>
      </w:pPr>
      <w:r>
        <w:t>[Round2]</w:t>
        <w:br/>
        <w:t>“要越过目标深度下潜吗？”你忍不住问马库斯，“离终点已经很近了，但仪器显示采集数据依然不够。”</w:t>
        <w:br/>
        <w:t>你的想法是</w:t>
        <w:br/>
        <w:t>ROLL : d100=d100(65)=65</w:t>
        <w:br/>
        <w:t>马库斯的想法是</w:t>
        <w:br/>
        <w:t>ROLL : d100=d100(2)=2</w:t>
        <w:br/>
        <w:t>你的说服(客观结果+20)</w:t>
        <w:br/>
        <w:t>ROLL : d100+20=d100(45)+20=65</w:t>
        <w:br/>
        <w:t>马库斯的说服(合乎规范+20)</w:t>
        <w:br/>
        <w:t>ROLL : d100+20=d100(20)+20=40</w:t>
        <w:br/>
        <w:t>“不行。”马库斯条件反射地否决，“任务要求已经强调过了，绝不能擅自出界——这不只是我们两个人的生命安全，上面还有一整支舰队。”</w:t>
        <w:br/>
        <w:t>你举起仪器晃了晃：“但我们这次任务的根本目标是为了检验那位海嗣的神，有没有存在这条海沟里。”</w:t>
        <w:br/>
        <w:t>“弑神计划涉及到的是整个阿戈尔文明。”乃至于陆地上的泰拉大陆，你认真地对马库斯说，“我们必须拿出结果。”</w:t>
        <w:br/>
        <w:t>马库斯屈服了。</w:t>
        <w:br/>
        <w:t>潜入深度</w:t>
        <w:br/>
        <w:t>ROLL : d58=d58(12)=12</w:t>
        <w:br/>
        <w:t>安全性(接近初生-20)</w:t>
        <w:br/>
        <w:t>ROLL : d100=d100(51)=51-20=31</w:t>
      </w:r>
    </w:p>
    <w:p>
      <w:pPr>
        <w:pStyle w:val="ThreadMinimal"/>
      </w:pPr>
      <w:r>
        <w:t>随着过线，你们迅速遇到了数目不小的海嗣，如果这个规模再大一些，你们也恐怕不得不撤退了。</w:t>
        <w:br/>
        <w:t>马库斯和格纳欧斯的出力(深海猎人+30)</w:t>
        <w:br/>
        <w:t xml:space="preserve">ROLL : d100+30=d100(12)+30=42 </w:t>
        <w:br/>
        <w:t>海嗣潮的出力(群体行动+20)</w:t>
        <w:br/>
        <w:t>ROLL : d100+20=d100(6)+20=26</w:t>
        <w:br/>
        <w:t>由于昨天的实战演练，你已经能比较习惯地面对大团扑来的海嗣，把它们全部锤烂，并在意识里拼命自我催眠不要细看那些肢节和器官的蠕动。马库斯再次砍掉一只扑上来的海嗣，喘着气游到你身边：“仪器结果怎么样？”</w:t>
        <w:br/>
        <w:t>你们探测的结果(阿戈尔高科技+30，伊莎玛拉干扰-30)</w:t>
        <w:br/>
        <w:t>ROLL : d100=d100(68)=68</w:t>
        <w:br/>
        <w:t>“出来了，就在下面！”你发狠地把长满触腕的一团花砸进岩壁里，拍掉坠落在帽檐上抽搐跳动的断肢，“走！”</w:t>
        <w:br/>
        <w:t>过线是否有引起伊莎玛拉的关注(过线了+30，没过太多-10)</w:t>
        <w:br/>
        <w:t>ROLL : d100+20=d100(98)+20=118</w:t>
      </w:r>
    </w:p>
    <w:p>
      <w:pPr>
        <w:pStyle w:val="ThreadMinimal"/>
      </w:pPr>
      <w:r>
        <w:t>伊莎玛拉的关注表现在</w:t>
        <w:br/>
        <w:t>1-3 海嗣潮上涨追逐</w:t>
        <w:br/>
        <w:t>4-6 特殊个体的接触</w:t>
        <w:br/>
        <w:t>7-9 标记(弑神之战发作)</w:t>
        <w:br/>
        <w:t>10 大成功/大失败</w:t>
        <w:br/>
        <w:t>ROLL : d10=d10(2)=2</w:t>
        <w:br/>
        <w:t>你们是否意识到伊莎玛拉的关注(海嗣潮增长+20)</w:t>
        <w:br/>
        <w:t>ROLL : d100+20=d100(5)+20=25</w:t>
        <w:br/>
        <w:t>向前，再向前，你们急速上升不再回头，却没有注意到下方斑斓的海嗣潮中逐渐泛开了鲜艳的赤红，数量与密度上涨的速度几乎超出了以往任何一次海嗣的袭击。</w:t>
        <w:br/>
        <w:t>——伊莎玛拉注视着你们。</w:t>
        <w:br/>
        <w:t>你们的速度(逃离+20)</w:t>
        <w:br/>
        <w:t>ROLL : d100+20=d100(77)+20=97</w:t>
        <w:br/>
        <w:t>海嗣的速度(追击+20，伊莎玛拉+30)</w:t>
        <w:br/>
        <w:t>ROLL : d100+50=d100(6)+50=56</w:t>
      </w:r>
    </w:p>
    <w:p>
      <w:pPr>
        <w:pStyle w:val="ThreadMinimal"/>
      </w:pPr>
      <w:r>
        <w:t>你们上升的距离(高速+10)</w:t>
        <w:br/>
        <w:t>ROLL : d54+10=d54(34)+10=44</w:t>
        <w:br/>
        <w:t>海嗣上升的距离</w:t>
        <w:br/>
        <w:t>ROLL : d54=d54(3)=3</w:t>
        <w:br/>
        <w:t>或许是临时的繁衍消耗了时间，也拖慢了行进的速度，你和马库斯一鼓作气几乎虚脱地飞速游动，不知道自己甩掉了怎样的危机。</w:t>
        <w:br/>
        <w:t>第二轮你们的速度(逃离+20)</w:t>
        <w:br/>
        <w:t>ROLL : d100+20=d100(50)+20=70</w:t>
        <w:br/>
        <w:t>第二轮海嗣的速度(追击+20，伊莎玛拉+30)</w:t>
        <w:br/>
        <w:t>ROLL : d100+50=d100(79)+50=129</w:t>
        <w:br/>
        <w:t>第二轮你们上升的距离</w:t>
        <w:br/>
        <w:t>ROLL : d10=d10(1)=1</w:t>
        <w:br/>
        <w:t>第二轮海嗣上升的距离(高速+30)</w:t>
        <w:br/>
        <w:t>ROLL : d51+30=d51(15)+30=45</w:t>
      </w:r>
    </w:p>
    <w:p>
      <w:pPr>
        <w:pStyle w:val="ThreadMinimal"/>
      </w:pPr>
      <w:r>
        <w:t>你们与海床的距离：9</w:t>
        <w:br/>
        <w:t>海嗣潮与海床的距离：6</w:t>
        <w:br/>
        <w:t>进入距离5以内，海嗣将被舰队探测和可攻击。</w:t>
        <w:br/>
        <w:t>*导游发现之前距离算错了，实际情况是海嗣已经在第二轮追上了格纳欧斯和马库斯</w:t>
        <w:br/>
        <w:t>马库斯和格纳欧斯的出力(深海猎人+30)</w:t>
        <w:br/>
        <w:t xml:space="preserve">ROLL : d100+30=d100(89)+30=119 </w:t>
        <w:br/>
        <w:t>海嗣潮的出力(群体行动+20，伊莎玛拉的进化+20)</w:t>
        <w:br/>
        <w:t>ROLL : d100+40=d100(70)+40=110</w:t>
        <w:br/>
        <w:t>赤红的巨口瞬间吞没了两道渺小的黑影。</w:t>
        <w:br/>
        <w:t>然而在下一刻，剑与杖重新撕开触腕与囊袋的倾吞，你与马库斯倾尽全力地闪躲那些疯狂的触须，如尖刀般向上突破，哪怕狰狞又狼狈，你们扫平障碍，杀死敌人，不顾一切地向上，向上——</w:t>
        <w:br/>
        <w:t>向上是生路，向下是死亡。</w:t>
        <w:br/>
        <w:t>第三轮你们的速度(逃离+20，最后一步+20)</w:t>
        <w:br/>
        <w:t>ROLL : d100+40=d100(63)+40=103</w:t>
        <w:br/>
        <w:t>第三轮海嗣的速度(追击+20，伊莎玛拉+30)</w:t>
        <w:br/>
        <w:t>ROLL : d100+50=d100(3)+50=53</w:t>
      </w:r>
    </w:p>
    <w:p>
      <w:pPr>
        <w:pStyle w:val="ThreadMinimal"/>
      </w:pPr>
      <w:r>
        <w:t>第三轮你们上升的距离(高速+2)</w:t>
        <w:br/>
        <w:t>ROLL : d9+2=d9(2)+2=4</w:t>
        <w:br/>
        <w:t>第三轮海嗣上升的距离</w:t>
        <w:br/>
        <w:t>ROLL : d6=d6(4)=4</w:t>
        <w:br/>
        <w:t>你们与海床的距离：5</w:t>
        <w:br/>
        <w:t>海嗣潮与海床的距离：2</w:t>
        <w:br/>
        <w:t>进入距离5以内，海嗣将被舰队探测和可攻击。</w:t>
        <w:br/>
        <w:t>“激活系统！所有人，战斗一级准备！”指挥官的咆哮在船长室回荡，嘶声力竭，“通知普布利乌斯军团长，以最高规模警告！”</w:t>
        <w:br/>
        <w:t>探测系统里，两个飞速上升的绿点已经被幕布一般密集的红点所吞噬。</w:t>
        <w:br/>
        <w:t>他们依然闪烁。</w:t>
        <w:br/>
        <w:t>然而屏幕里也只剩红色。</w:t>
        <w:br/>
        <w:t>马库斯和格纳欧斯的出力(深海猎人+30，舰队支援+20)</w:t>
        <w:br/>
        <w:t xml:space="preserve">ROLL : d100+50=d100(100)+50=150 </w:t>
        <w:br/>
        <w:t>海嗣潮的出力(群体行动+20，伊莎玛拉的进化+20)</w:t>
        <w:br/>
        <w:t>ROLL : d100+40=d100(35)+40=75</w:t>
      </w:r>
    </w:p>
    <w:p>
      <w:pPr>
        <w:pStyle w:val="ThreadMinimal"/>
      </w:pPr>
      <w:r>
        <w:t>*事实上距离已进入5以内后，会默认只要突破海嗣阻拦就能回到舰队</w:t>
        <w:br/>
        <w:t>是否存在齐射误伤(军事素养-20，密集海嗣+20)</w:t>
        <w:br/>
        <w:t>ROLL : d100=d100(19)=19</w:t>
        <w:br/>
        <w:t>海嗣已经彻底泛滥到了每一寸空间，你们呼吸着它们的尸液，游动在它们的尸体间，银色的舰队被从视觉中取消，三个维度的视野里，只有无穷无尽的赤红与深蓝，裸露的鞭毛与卵核向你们兴奋地翕动，口器随着水流的波动开合……你们就像徘徊在它的胃里，等待被消化殆尽。</w:t>
        <w:br/>
        <w:t>联系用的终端已经彻底被汁液浸透报废，你扔开那个没用破铜烂铁，回旋撕开扑上来的肉块：“马库斯？”</w:t>
        <w:br/>
        <w:t>“活着。”对方言简意赅地低吼，“别停——”</w:t>
        <w:br/>
        <w:t>你们听到舰队齐射的雷鸣，炮火撕开与烫熟了那些丑陋的蛋白质。身后的海嗣仍试图如花瓣般绽开后收拢，触腕尽力向上延长触及，同胞，它们无意识地挽留，同胞——</w:t>
        <w:br/>
        <w:t>“——走！”</w:t>
        <w:br/>
        <w:t>劲风萧瑟，生杀剑闪。</w:t>
        <w:br/>
        <w:t>猎人们如流星穿梭，撕裂天空。</w:t>
        <w:br/>
        <w:t>舰队对海嗣的歼灭能力(阿戈尔舰队+30)</w:t>
        <w:br/>
        <w:t>ROLL : d100+30=d100(70)+30=100</w:t>
        <w:br/>
        <w:t>海嗣潮的出力(群体行动+20，伊莎玛拉的进化+20，失去目标-20)</w:t>
        <w:br/>
        <w:t>ROLL : d100+20=d100(80)+20=100</w:t>
        <w:br/>
        <w:t>谁的胜利？</w:t>
        <w:br/>
        <w:t>ROLL : d2=d2(2)=2</w:t>
      </w:r>
    </w:p>
    <w:p>
      <w:pPr>
        <w:pStyle w:val="ThreadMinimal"/>
      </w:pPr>
      <w:r>
        <w:t>困困的导游进行一个困困的写</w:t>
        <w:br/>
        <w:t>以及骰出来格纳欧斯的原型是澳洲双柔鱼(澳大利亚鱿)，在整个繁殖阶段，雄性个体的数量超过雌性，具有明显的种内残食习性……没那么萌呢，不过想想海霓的冥河水母，只能说做成干员和原型一比很抽象()而卢基娅是角海葵，提图斯是领状水母。</w:t>
      </w:r>
    </w:p>
    <w:p>
      <w:pPr>
        <w:pStyle w:val="ThreadMinimal"/>
      </w:pPr>
      <w:r>
        <w:t>舰队的受损程度(棋差一招-20)</w:t>
        <w:br/>
        <w:t>ROLL : d100=d100(12)=12-20=-8</w:t>
        <w:br/>
        <w:t>你浑身披着湿淋淋的液体与咸水，跌跌撞撞地把自己摔进了旗舰的隔离间，身后试图挤进来的海嗣触腕被马库斯一剑钉在了地上，闷响和狠厉的杀意一并激荡开。</w:t>
        <w:br/>
        <w:t>海员苍白着脸色对你们说：“指挥官在船长室等候。”</w:t>
        <w:br/>
        <w:t>你们还远没有到休息的时间。</w:t>
        <w:br/>
        <w:t>三分钟后，指挥官见到你们劈头盖脸第一句是：“探测结果是什么？”</w:t>
        <w:br/>
        <w:t>“……就在下面。”马库斯哑着嗓子看向布满红点的屏幕，“它们的神……它们的母体，就在海沟底部。”</w:t>
        <w:br/>
        <w:t>“这些畜生被你们的试探激怒了。”指挥官面无表情地盯着边上变动不停的数值，“数量和密度还在上涨，僵持局面只能维持——”</w:t>
        <w:br/>
        <w:t>ROLL : d60=d60(14)=14</w:t>
        <w:br/>
        <w:t>“十四分钟。”副官利落地接话，出具报告，“十四分钟后我们的机械弹药就会耗尽，到那时，要么使用超出规定威力的武器，要么整支舰队只能被它们啃食。”</w:t>
        <w:br/>
        <w:t>指挥官回头看向你们，整个金碧辉煌的厅堂里唯二狼狈的人。</w:t>
        <w:br/>
        <w:t>“我们必须尽快撤离，马库斯执政官。”对方咬着牙抓出一块淡金色的屏幕，边操作边下令，“我无权询问任务的具体细节，请你自行向普布利乌斯执政官汇报，但现在——”</w:t>
        <w:br/>
        <w:t>“给出你的方案！”</w:t>
        <w:br/>
        <w:t>十四分钟后舰队的受损程度(海嗣啃食+20)</w:t>
        <w:br/>
        <w:t>ROLL : d100+20=d100(23)+20=43</w:t>
      </w:r>
    </w:p>
    <w:p>
      <w:pPr>
        <w:pStyle w:val="ThreadMinimal"/>
      </w:pPr>
      <w:r>
        <w:t>马库斯的灵感(亲身经历+20)</w:t>
        <w:br/>
        <w:t>ROLL : d100+20=d100(87)+20=107</w:t>
        <w:br/>
        <w:t>马库斯扫过斑斓的探测界面，忽然想起冲向旗舰舱门的那几秒钟，原本势在必得的潮水似乎迟疑了几分，慢人一步后，只能无力地拍打着外壳。而现在，海嗣依然若即若离地徘徊在舰队外围，还没有全力强攻……</w:t>
        <w:br/>
        <w:t>像是陷入了目标丢失的疑惑。</w:t>
        <w:br/>
        <w:t>它在寻找你们。马库斯颤抖着手握紧剑。</w:t>
        <w:br/>
        <w:t>祂在注视着你们。</w:t>
        <w:br/>
        <w:t>马库斯对献祭二人当诱饵的想法(客观事实+20)</w:t>
        <w:br/>
        <w:t>ROLL : d100+20=d100(69)+20=89</w:t>
        <w:br/>
        <w:t>马库斯对献祭自己当诱饵的想法(客观事实+20，牺牲更少+20)</w:t>
        <w:br/>
        <w:t>ROLL : d100+40=d100(32)+40=72</w:t>
        <w:br/>
        <w:t>马库斯无意识看向你。</w:t>
        <w:br/>
        <w:t>你略感麻木和疑惑地回望他，身上是和他一样浓厚的腥臭味。全部来自海嗣的汁液。</w:t>
        <w:br/>
        <w:t>马库斯强迫自己移开眼。来不及了，两个人都是那个存在的目标，无论是谁留在舰船上都会引起海嗣的追逐，这不是能由情感做决断的牺牲。</w:t>
        <w:br/>
        <w:t>深海猎人身上或许就流着……它的血。</w:t>
        <w:br/>
        <w:t>马库斯的说服(客观事实+20)</w:t>
        <w:br/>
        <w:t>ROLL : d100+20=d100(57)+20=77</w:t>
        <w:br/>
        <w:t>指挥官的说服(有力方案-20)</w:t>
        <w:br/>
        <w:t>ROLL : d100=d100(8)=8-20=-12</w:t>
      </w:r>
    </w:p>
    <w:p>
      <w:pPr>
        <w:pStyle w:val="ThreadMinimal"/>
      </w:pPr>
      <w:r>
        <w:t>马库斯的具体执行方案是</w:t>
        <w:br/>
        <w:t>1-3 海猎和舰队方向相反(纯粹的诱饵)</w:t>
        <w:br/>
        <w:t>4-6 海猎和舰队方向相同(暂时的诱饵)</w:t>
        <w:br/>
        <w:t>7-9 海猎和舰队暂时分开后会和</w:t>
        <w:br/>
        <w:t>10 大成功/大失败</w:t>
        <w:br/>
        <w:t>ROLL : d10=d10(3)=3</w:t>
        <w:br/>
        <w:t>你的意见是(求生欲+30，海猎职责-20)</w:t>
        <w:br/>
        <w:t>0 听从命令——100 激烈反对</w:t>
        <w:br/>
        <w:t>ROLL : d100+10=d100(79)+10=89</w:t>
        <w:br/>
        <w:t>“打开舱门。”马库斯清晰无比地通知，“我和格纳欧斯会负责吸引它们的注意力。”</w:t>
        <w:br/>
        <w:t>……什么？</w:t>
        <w:br/>
        <w:t>你开始怀疑自己的耳朵在幻听。</w:t>
        <w:br/>
        <w:t>然而你的队长脸上丝毫没有一点笑意，冰冷而残酷地看着你：“海嗣正在追逐越过界限的我们，但只要我们和舰队保持相反的方向，舰队就能够在十四分钟内脱离这片海域。”</w:t>
        <w:br/>
        <w:t>“马库斯！”你下意识想拒绝。</w:t>
        <w:br/>
        <w:t>这完全是在找死。</w:t>
        <w:br/>
        <w:t>然而指挥官干脆利落地点头：“一分钟后，隔离间注水完毕，你们随时可以出发。”</w:t>
      </w:r>
    </w:p>
    <w:p>
      <w:pPr>
        <w:pStyle w:val="ThreadMinimal"/>
      </w:pPr>
      <w:r>
        <w:t>你的说服(求生欲+30)</w:t>
        <w:br/>
        <w:t>ROLL : d100+30=d100(76)+30=106</w:t>
        <w:br/>
        <w:t>马库斯的说服(客观事实+20，不可抗命+20)</w:t>
        <w:br/>
        <w:t>ROLL : d100+40=d100(40)+40=80</w:t>
        <w:br/>
        <w:t>“你就这样认为到了绝境？”你不可置信地攥住马库斯的肩膀，“支援呢，其它舰队呢，剩下的深海猎人呢？”</w:t>
        <w:br/>
        <w:t>“格纳欧斯！”马库斯没有拍掉你的手，却措辞严厉万分，“你是我的猎人。”</w:t>
        <w:br/>
        <w:t>“别表现得像个逃兵。”</w:t>
        <w:br/>
        <w:t>你忍无可忍地大吼：“期限还没到就草率牺牲少数的人是你！”</w:t>
        <w:br/>
        <w:t>所以真的有舰队支援吗(特殊任务远离-20)</w:t>
        <w:br/>
        <w:t>ROLL : d100=d100(96)=96-20=76</w:t>
        <w:br/>
        <w:t>是否有海猎能就近出发</w:t>
        <w:br/>
        <w:t>ROLL : d100=d100(17)=17</w:t>
        <w:br/>
        <w:t>一个信号忽然闪现在屏幕上。</w:t>
        <w:br/>
        <w:t>随后是一个，又一个，数十个新的光点穿过海嗣的生物场，从遥远的航线上奔向战场，那支舰队传来简短的讯息：</w:t>
        <w:br/>
        <w:t>ROLL : d60=d60(43)=43</w:t>
        <w:br/>
        <w:t>“据测算，第七分队将于四十三分钟后抵达。”</w:t>
        <w:br/>
        <w:t>“各位，请坚持。”</w:t>
      </w:r>
    </w:p>
    <w:p>
      <w:pPr>
        <w:pStyle w:val="ThreadMinimal"/>
      </w:pPr>
      <w:r>
        <w:t>如果想全体撤离这片海域所需要的时间</w:t>
        <w:br/>
        <w:t>ROLL : d46+14=d46(21)+14=35</w:t>
        <w:br/>
        <w:t>第七分队的确是从另一片海域加紧赶来，然而它已经是最近的一支舰队了。</w:t>
        <w:br/>
        <w:t>距离第五舰队彻底清空机械弹药剩余：十三分钟。</w:t>
        <w:br/>
        <w:t>距离第七舰队赶到战场剩余：四十三分钟。</w:t>
        <w:br/>
        <w:t>如果第五舰队立刻向海域外撤离，顺利情况下需要：三十四分钟。</w:t>
        <w:br/>
        <w:t>马库斯的决策是(不乐观-20)</w:t>
        <w:br/>
        <w:t>0 牺牲海猎——100 等候支援</w:t>
        <w:br/>
        <w:t>ROLL : d100=d100(99)=99-20=79</w:t>
        <w:br/>
        <w:t>指挥官的决策是</w:t>
        <w:br/>
        <w:t>0 牺牲海猎——100 等候支援</w:t>
        <w:br/>
        <w:t>ROLL : d100=d100(68)=68</w:t>
        <w:br/>
        <w:t>你的决策是(乐观+20)</w:t>
        <w:br/>
        <w:t>0 牺牲海猎——100 等候支援</w:t>
        <w:br/>
        <w:t>ROLL : d100+20=d100(73)+20=93</w:t>
        <w:br/>
        <w:t>“坚持一下？”你渴求地盯着马库斯，又试探性看向若有所思的指挥官。你几乎要听见他们两个脑袋里机械轰鸣的运转声，船长室里一片低低的嘈杂。</w:t>
        <w:br/>
        <w:t>最终马库斯咧开嘴苦笑了下：“……这可是我们两个人，得守半个小时啊。”</w:t>
        <w:br/>
        <w:t>“不至于。”指挥官调出海图查询，“我们可以向第七分队的方向移动，这样只需要……”</w:t>
        <w:br/>
        <w:t>ROLL : d43=d43(4)=4</w:t>
        <w:br/>
        <w:t>他也不由自主地苦笑了：“二十六分钟。”</w:t>
      </w:r>
    </w:p>
    <w:p>
      <w:pPr>
        <w:pStyle w:val="ThreadMinimal"/>
      </w:pPr>
      <w:r>
        <w:t>“走了。”马库斯拎起剑，拂开你的手，“所谓的二十六分钟是垂死挣扎的时间。”</w:t>
        <w:br/>
        <w:t>“真正的战斗，要从现在开始算。”</w:t>
        <w:br/>
        <w:t>——倒计时：三十八分钟。</w:t>
        <w:br/>
        <w:t>[Round1]</w:t>
        <w:br/>
        <w:t>你和马库斯的出力(深海猎人+30，久战-10，舰队支援+20)</w:t>
        <w:br/>
        <w:t xml:space="preserve">ROLL : d100+40=d100(32)+40=72 </w:t>
        <w:br/>
        <w:t>海嗣潮的出力(群体行动+20，伊莎玛拉的进化+20)</w:t>
        <w:br/>
        <w:t>ROLL : d100+40=d100(53)+40=93</w:t>
        <w:br/>
        <w:t>坚持时间</w:t>
        <w:br/>
        <w:t>ROLL : d38=d38(1)=1</w:t>
        <w:br/>
        <w:t>你的受伤程度(深海猎人-20，短时间-10)</w:t>
        <w:br/>
        <w:t>ROLL : d100=d100(87)=87-30=57</w:t>
        <w:br/>
        <w:t>马库斯的受伤程度(深海猎人-20，短时间-10)</w:t>
        <w:br/>
        <w:t>ROLL : d100=d100(6)=6-30=-24</w:t>
        <w:br/>
        <w:t>无声的爆鸣响起，两条伸缩的触腕似乎是刚进化出来的品种，简直如螳螂弹射般速度惊人，你反应不及，又被另一边扑在脸上的口器分走了注意力，直接被当胸砸在双手杖上拍进了海床边的岩壁，崩裂开一片细碎的痕迹。</w:t>
        <w:br/>
        <w:t>……由于轻微脑震荡，你在剧烈的疼痛中失去了意识。</w:t>
        <w:br/>
        <w:t>马库斯的灵感(队友的关注+20，苦战-20)</w:t>
        <w:br/>
        <w:t>ROLL : d100=d100(14)=14</w:t>
      </w:r>
    </w:p>
    <w:p>
      <w:pPr>
        <w:pStyle w:val="ThreadMinimal"/>
      </w:pPr>
      <w:r>
        <w:t>舰队是否有人注意到你的不对劲(轨迹偏移+20，忙碌-20)</w:t>
        <w:br/>
        <w:t>ROLL : d100=d100(94)=94</w:t>
        <w:br/>
        <w:t>“马库斯！”他摁住耳机，试图听清舰队的指示，“格纳欧斯疑似失去意识！”</w:t>
        <w:br/>
        <w:t>他立刻一个回旋，荡开空间后下沉。</w:t>
        <w:br/>
        <w:t>马库斯的救援速度(深海猎人+20，焦急+20)</w:t>
        <w:br/>
        <w:t>ROLL : d100+40=d100(52)+40=92</w:t>
        <w:br/>
        <w:t>海嗣的捕食速度(就近+20)</w:t>
        <w:br/>
        <w:t>ROLL : d100+20=d100(68)+20=88</w:t>
        <w:br/>
        <w:t>在畸形的利齿将你嚼碎前，马库斯堪堪一把捞起了昏迷的你，奋力向上游去。</w:t>
        <w:br/>
        <w:t>“说好的并肩作战呢？”他边叹边笑。</w:t>
        <w:br/>
        <w:t>你还有多久能从临时脑震荡中醒来</w:t>
        <w:br/>
        <w:t>ROLL : d15=d15(3)=3</w:t>
        <w:br/>
        <w:t>马库斯想把你送回舰队需要多久</w:t>
        <w:br/>
        <w:t>ROLL : d10=d10(8)=8</w:t>
      </w:r>
    </w:p>
    <w:p>
      <w:pPr>
        <w:pStyle w:val="ThreadMinimal"/>
      </w:pPr>
      <w:r>
        <w:t>三分钟后，你从马库斯的半个怀抱中醒来，眼前仍然漂浮着丝丝缕缕的黑斑，头痛得像要裂开。</w:t>
        <w:br/>
        <w:t>“格纳欧斯？”揽着你的人察觉到你的变化，“是否还能作战？”</w:t>
        <w:br/>
        <w:t>你的坚持(害怕-20，职责+20)</w:t>
        <w:br/>
        <w:t>ROLL : d100=d100(84)=84</w:t>
        <w:br/>
        <w:t>“可以……！”你的手始终攥紧了武器，强撑着自己移动。虽然浑身上下都在痛……但内脏应该没出血，也没有哪个重要部位骨折。</w:t>
        <w:br/>
        <w:t>不管了，这种伤对深海猎人而言死不了。</w:t>
        <w:br/>
        <w:t>[Round2]</w:t>
        <w:br/>
        <w:t>你和马库斯的出力(深海猎人+30，久战-10，舰队支援+20，你的受伤-10)</w:t>
        <w:br/>
        <w:t xml:space="preserve">ROLL : d100+30=d100(28)+30=58 </w:t>
        <w:br/>
        <w:t>海嗣潮的出力(群体行动+20，伊莎玛拉的进化+20)</w:t>
        <w:br/>
        <w:t>ROLL : d100+40=d100(69)+40=109</w:t>
        <w:br/>
        <w:t>坚持时间</w:t>
        <w:br/>
        <w:t>ROLL : d33=d33(21)=21</w:t>
        <w:br/>
        <w:t>你的受伤程度(深海猎人-20)</w:t>
        <w:br/>
        <w:t>ROLL : d100=d100(88)=88-20=68</w:t>
        <w:br/>
        <w:t>马库斯的受伤程度(深海猎人-20)</w:t>
        <w:br/>
        <w:t>ROLL : d100=d100(59)=59-20=39</w:t>
      </w:r>
    </w:p>
    <w:p>
      <w:pPr>
        <w:pStyle w:val="ThreadMinimal"/>
      </w:pPr>
      <w:r>
        <w:t>无穷无尽。你再次认识到这一点。海嗣与海水永远共在。</w:t>
        <w:br/>
        <w:t>舰队的支援仅再支持了几分钟，有限的弹药很快就耗尽了，除了舰船外壳武装的链接切割，可以在海嗣面前有所起效的战斗力，只有你和马库斯。</w:t>
        <w:br/>
        <w:t>再坚持一分钟，你无数遍对自己说，动起来，再坚持一秒，一秒，一秒——</w:t>
        <w:br/>
        <w:t>下一秒，你被坚硬的肢节划开皮肉。</w:t>
        <w:br/>
        <w:t>血如高压水枪般喷射弥漫开来，鲜艳的蓝与毒素流进心脏，意识迅速模糊。你向下坠落。</w:t>
        <w:br/>
        <w:t>你隐约瞥见马库斯赤裸而被腐蚀的手臂。</w:t>
        <w:br/>
        <w:t>你试图抓住脱手的武器。</w:t>
        <w:br/>
        <w:t>你发出无意识的质疑。</w:t>
        <w:br/>
        <w:t>神啊……</w:t>
        <w:br/>
        <w:t>……为什么时间……那么慢？</w:t>
        <w:br/>
        <w:t>马库斯的灵感(队友的关注+20，苦战-20)</w:t>
        <w:br/>
        <w:t>ROLL : d100=d100(39)=39</w:t>
        <w:br/>
        <w:t>海嗣疯癫的进攻已经遮蔽了他所有的视线，红与蓝的鱼群中，唯有银色的舰队在艰难而不可阻挡地向前驶去。</w:t>
        <w:br/>
        <w:t>舰队是否有人注意到你的不对劲(轨迹偏移+20)</w:t>
        <w:br/>
        <w:t>ROLL : d100+20=d100(75)+20=95</w:t>
        <w:br/>
        <w:t>有什么声音隐隐约约地响起。马库斯下意识摸了摸耳边，才意识到耳机已经脱落，垂在脖颈边。</w:t>
        <w:br/>
        <w:t>他在闪身中飞快地重新挂上：“什么？”</w:t>
        <w:br/>
        <w:t>“格纳欧斯在向下高速移动。”指挥官冷静地说，“我们怀疑他已经受伤过重或失去了意识。”</w:t>
        <w:br/>
        <w:t>马库斯的救援速度(深海猎人+20，焦急+20，受伤-20)</w:t>
        <w:br/>
        <w:t>ROLL : d100+20=d100(13)+20=33</w:t>
        <w:br/>
        <w:t>海嗣的捕食速度(就近+20)</w:t>
        <w:br/>
        <w:t>ROLL : d100+20=d100(78)+20=98</w:t>
      </w:r>
    </w:p>
    <w:p>
      <w:pPr>
        <w:pStyle w:val="ThreadMinimal"/>
      </w:pPr>
      <w:r>
        <w:t>海嗣对你的具体操作是</w:t>
        <w:br/>
        <w:t>1-3 带回去给伊莎玛拉</w:t>
        <w:br/>
        <w:t>4-6 带回去当同胞感化</w:t>
        <w:br/>
        <w:t>7-9 就地开袋即食</w:t>
        <w:br/>
        <w:t>10 大成功/大失败</w:t>
        <w:br/>
        <w:t>ROLL : d10=d10(6)=6</w:t>
        <w:br/>
        <w:t>你这次神经毒素恢复需要的时间是</w:t>
        <w:br/>
        <w:t>ROLL : d30=d30(18)=18</w:t>
        <w:br/>
        <w:t>[Round3]</w:t>
        <w:br/>
        <w:t>马库斯的出力(深海猎人+30，久战-10，独自作战-10)</w:t>
        <w:br/>
        <w:t xml:space="preserve">ROLL : d100+10=d100(48)+10=58 </w:t>
        <w:br/>
        <w:t>海嗣潮的出力(群体行动+20，伊莎玛拉的进化+20，离开太远-20)</w:t>
        <w:br/>
        <w:t>ROLL : d100+20=d100(45)+20=65</w:t>
        <w:br/>
        <w:t>坚持时间(大于7视为和第七舰队会和)</w:t>
        <w:br/>
        <w:t>ROLL : d12=d12(10)=10</w:t>
        <w:br/>
        <w:t>马库斯的受伤程度(深海猎人-20)</w:t>
        <w:br/>
        <w:t>ROLL : d100=d100(97)=97-20=77</w:t>
      </w:r>
    </w:p>
    <w:p>
      <w:pPr>
        <w:pStyle w:val="ThreadMinimal"/>
      </w:pPr>
      <w:r>
        <w:t>马库斯重伤失去意识是否在回到旗舰后</w:t>
        <w:br/>
        <w:t>ROLL : d2=d2(1)=1</w:t>
        <w:br/>
        <w:t>马库斯茫然地环顾一圈。除了海嗣与身后银色的舰队，他什么也看不见。</w:t>
        <w:br/>
        <w:t>马库斯看不见那道白。</w:t>
        <w:br/>
        <w:t>他忽然那么清晰地听见了切碎啃食的声音。</w:t>
        <w:br/>
        <w:t>马库斯迅速放弃了思考。</w:t>
        <w:br/>
        <w:t>挥剑，杀戮，搅碎，撕裂，他把多余的情绪剥离开，审视自己最后的每一份体力，他必须独自一人环绕着舰队巡视，抹掉一切试图报废舰船动力的杂碎。</w:t>
        <w:br/>
        <w:t>马库斯是深海猎人的队长，阿戈尔的执政官，见证了格纳欧斯牺牲的人——</w:t>
        <w:br/>
        <w:t>他必须做到。</w:t>
        <w:br/>
        <w:t>他的确做到了。</w:t>
        <w:br/>
        <w:t>当第七舰队耀眼的炮火驱散了潮水时，马库斯的心中却毫无波动，持剑望去那灯火时，脸上只剩一种极其静谧的冷漠。</w:t>
        <w:br/>
        <w:t>又一次……</w:t>
        <w:br/>
        <w:t>马库斯用最后的神智让自己踏上旗舰的走廊，直到在海员惊慌的神色中歪头倒下。</w:t>
        <w:br/>
        <w:t>战争从不休止的又一次。</w:t>
      </w:r>
    </w:p>
    <w:p>
      <w:pPr>
        <w:pStyle w:val="ThreadMinimal"/>
      </w:pPr>
      <w:r>
        <w:t>在你昏迷的十分钟后，第七舰队与第五舰队成功会合，离开海域。</w:t>
        <w:br/>
        <w:t>据你从神经毒素的昏迷中醒来还有八分钟。</w:t>
        <w:br/>
        <w:t>海嗣把你带到了海沟深度多少的位置</w:t>
        <w:br/>
        <w:t>ROLL : d100=d100(99)=99</w:t>
        <w:br/>
        <w:t>……说是带回去感化同胞，你们感化的方式是让伊莎玛拉看一眼啊？</w:t>
        <w:br/>
        <w:t>查询伊莎玛拉意识清醒程度(过线的微弱刺激+10，玛利图斯还没唤醒-30)</w:t>
        <w:br/>
        <w:t>ROLL : d100=d100(6)=6-20=-14</w:t>
        <w:br/>
        <w:t>导游迷思了，6这个数字是伊莎玛拉的特供旨意吗？</w:t>
        <w:br/>
        <w:t>伊莎玛拉在被你和马库斯的过线短暂激活了一小段时间，现在又恢复了平静的安眠……安眠？</w:t>
        <w:br/>
        <w:t>不，这只是它短暂的一次休憩。</w:t>
        <w:br/>
        <w:t>海嗣把你带到伊莎玛拉面前时，你是否已经醒了</w:t>
        <w:br/>
        <w:t>ROLL : d2=d2(2)=2</w:t>
      </w:r>
    </w:p>
    <w:p>
      <w:pPr>
        <w:pStyle w:val="ThreadMinimal"/>
      </w:pPr>
      <w:r>
        <w:t>“你闻得见，你所认知，你听得出，你所辨别♪”</w:t>
        <w:br/>
        <w:t>他在下坠，毫无疑问。</w:t>
        <w:br/>
        <w:t>他在上升，自深深处。</w:t>
        <w:br/>
        <w:t>“语言臃肿不便，始源，腐化，蔓延♪”</w:t>
        <w:br/>
        <w:t>深海猎人不惧牺牲，而海背叛了他们，赋予一切死亡。直到穿过被界定的界限，深海的血涌上，冲蚀流水，血呼唤着它们的同胞，啃噬，大群和他们互相捕食，猎人与猎物凝视彼此，他们是厮杀，他们是战争，它们是生存。</w:t>
        <w:br/>
        <w:t>“生存即是伟大，我们崇高无罪，我们拥抱彼此♪”</w:t>
        <w:br/>
        <w:t>意识在解析中分崩离析，孕育中，躯壳增生分裂，仁慈爱意环绕着巢，触手轻柔地叠上他的眼眶，盐分析出，无形之物抵着耳膜震荡。尖利欣喜的笑声，哭声，婴儿的笑声，疑似人类的语言。语言……歌声。</w:t>
        <w:br/>
        <w:t>“我们遭受的苦永在♪”</w:t>
        <w:br/>
        <w:t>赤色的怀抱向他敞开，一束光，上升，浮出，纯净而美丽的姿态，它是大群意志，它是海嗣的神，它是他的仇敌他的血亲他的源头他的归宿——</w:t>
        <w:br/>
        <w:t>祂是Ishar-mla。</w:t>
        <w:br/>
        <w:t>它的眼球尚未盛开，温暖静谧的巢穴里，昏迷的猎人与沉睡的神互相沉浮。</w:t>
        <w:br/>
        <w:t>海嗣决定在你昏迷时采取的操作是</w:t>
        <w:br/>
        <w:t>1-3 把你留给醒来后的伊莎玛拉</w:t>
        <w:br/>
        <w:t>4-6 通过伤口腐化感染</w:t>
        <w:br/>
        <w:t>7-9 试图给你喂点残肢碎片</w:t>
        <w:br/>
        <w:t>10 大成功/大失败</w:t>
        <w:br/>
        <w:t>ROLL : d10=d10(5)=5</w:t>
        <w:br/>
        <w:t>你身体的海嗣化程度上升到</w:t>
        <w:br/>
        <w:t>ROLL : d80+20=d80(14)+20=34</w:t>
        <w:br/>
        <w:t>你精神上海嗣化的SAN目前为</w:t>
        <w:br/>
        <w:t>ROLL : d80=d80(49)=49</w:t>
      </w:r>
    </w:p>
    <w:p>
      <w:pPr>
        <w:pStyle w:val="ThreadMinimal"/>
      </w:pPr>
      <w:r>
        <w:t>也许是昏睡的缘故，尽管你在梦中也能听到那幻听的歌声，你的精神总体上维持了稳定，而海嗣化的程度差不多是长鳞片的级别，还未到明显地人外特征(没超出50)。</w:t>
        <w:br/>
        <w:t>在你苏醒后，你发现被海嗣围着的SAN(绝望-20)</w:t>
        <w:br/>
        <w:t>ROLL : d80=d80(6)=6</w:t>
        <w:br/>
        <w:t>你睁开了眼。</w:t>
        <w:br/>
        <w:t>第一反应是摸向不存在的武器，另一只手下意识抚上眼眶，奇怪的视野清晰，可你明明记得昏迷前最后的印象是一张朝你扑脸而来的口器。完好无损的眼球在发力的指肚下震颤，活着的味道，生理性泪水沾上睫毛，水的味道……</w:t>
        <w:br/>
        <w:t>你忽然意识到，不止是眼睛，胸腹，脊椎，那些裂口，你浑身上下所有的伤口都成为了过去式，这具身体完美得像刚出厂的流水线造物。</w:t>
        <w:br/>
        <w:t>你摸到脖颈处锋锐的鳞片。</w:t>
        <w:br/>
        <w:t>你战栗地看清了环境。</w:t>
        <w:br/>
        <w:t>昏暗而深邃的洞穴里，无数生命在欢欣鼓舞，你漂浮在赤红的海洋里，曾被肢节划开的胸膛上吸附着几条蜿蜒的触腕，它们深深地扎入你的血肉，为你输入养分与毒素。</w:t>
        <w:br/>
        <w:t>你在与它们共生。</w:t>
        <w:br/>
        <w:t>你的灵感(奇异的环境+20)</w:t>
        <w:br/>
        <w:t>ROLL : d100+20=d100(90)+20=110</w:t>
        <w:br/>
        <w:t>你的头颅从未如此沉重而崩溃。</w:t>
        <w:br/>
        <w:t>你失去了低头看的勇气。</w:t>
        <w:br/>
        <w:t>你不想知道那个徘徊在文本里的幽灵正体如何。</w:t>
        <w:br/>
        <w:t>……伊莎玛拉。</w:t>
        <w:br/>
        <w:t>不。</w:t>
        <w:br/>
        <w:t>……是Ishar-mla。</w:t>
      </w:r>
    </w:p>
    <w:p>
      <w:pPr>
        <w:pStyle w:val="ThreadMinimal"/>
      </w:pPr>
      <w:r>
        <w:t>*你由于没有直面伊莎玛拉，逃掉一次SC</w:t>
        <w:br/>
        <w:t>你的决策是</w:t>
        <w:br/>
        <w:t>1-3 这还能活？等死吧！</w:t>
        <w:br/>
        <w:t>4-6 时刻准备不对劲就自杀</w:t>
        <w:br/>
        <w:t>7-9 如果被当作同类还能逃</w:t>
        <w:br/>
        <w:t>10 大成功/大失败</w:t>
        <w:br/>
        <w:t>ROLL : d10=d10(7)=7</w:t>
        <w:br/>
        <w:t>不……你无意识抓挠着那些鳞片，惊恐地发现自己的指甲也变得格外尖锐，有朝手爪发展的趋势。</w:t>
        <w:br/>
        <w:t>你发生了恐怕不可逆的变化。</w:t>
        <w:br/>
        <w:t>的确，但……</w:t>
        <w:br/>
        <w:t>你闭上眼睛，回忆这些天你所经历的一切。璀璨的艺术，难以言说的爱，绝望的奔跑，不可知的信任，最后的守卫……你仍在思考，以人类的身份。</w:t>
        <w:br/>
        <w:t>如果那些海嗣在帮助你，哺育你，把你视为同类。</w:t>
        <w:br/>
        <w:t>你是否有逃出去的机会？</w:t>
        <w:br/>
        <w:t>所以海嗣没把你啃掉的原因是</w:t>
        <w:br/>
        <w:t>1-3 伊莎玛拉的那一丝关注</w:t>
        <w:br/>
        <w:t>4-6 自适应接点的亲近</w:t>
        <w:br/>
        <w:t>7-9 你海嗣化本就有点严重了</w:t>
        <w:br/>
        <w:t>10 大成功/大失败</w:t>
        <w:br/>
        <w:t>ROLL : d10=d10(10)=10</w:t>
        <w:br/>
        <w:t>ROLL : d2=d2(1)=1</w:t>
      </w:r>
    </w:p>
    <w:p>
      <w:pPr>
        <w:pStyle w:val="ThreadMinimal"/>
      </w:pPr>
      <w:r>
        <w:t>导游感觉这个大成功暗藏玄机啊</w:t>
        <w:br/>
        <w:t>1-3 伊莎玛拉已经给你印了标记</w:t>
        <w:br/>
        <w:t>4-6 自适应接点变异超级加倍</w:t>
        <w:br/>
        <w:t>7-9 你其实战斗时暂时变海嗣过了</w:t>
        <w:br/>
        <w:t>10 大成功/大失败</w:t>
        <w:br/>
        <w:t>ROLL : d10=d10(2)=2</w:t>
        <w:br/>
        <w:t>什么级别的印记</w:t>
        <w:br/>
        <w:t>1-3 “子嗣”，普通海嗣</w:t>
        <w:br/>
        <w:t>4-6 “护卫”，眼与手</w:t>
        <w:br/>
        <w:t>7-9 “容器”，预备继任者</w:t>
        <w:br/>
        <w:t>10 大成功/大失败</w:t>
        <w:br/>
        <w:t>ROLL : d10=d10(10)=10</w:t>
        <w:br/>
        <w:t>ROLL : d2=d2(1)=1</w:t>
        <w:br/>
        <w:t>……STOP！STOP！</w:t>
        <w:br/>
        <w:t>1-3 “高级子嗣”，非必要不伤害</w:t>
        <w:br/>
        <w:t>4-6 “亲卫”，可以和伊莎玛拉交流</w:t>
        <w:br/>
        <w:t>7-9 “伊莎玛拉”，你是下一个我</w:t>
        <w:br/>
        <w:t>10 大成功/大失败</w:t>
        <w:br/>
        <w:t>ROLL : d10=d10(6)=6</w:t>
      </w:r>
    </w:p>
    <w:p>
      <w:pPr>
        <w:pStyle w:val="ThreadMinimal"/>
      </w:pPr>
      <w:r>
        <w:t>寸止啊寸止啊！懂不懂寸止的含金量！</w:t>
        <w:br/>
        <w:t>但伊莎玛拉还在睡觉，你这个沟通技能基本还是个摆设……等一下，当初可是下来了两个人的。</w:t>
        <w:br/>
        <w:t>马库斯有被伊莎玛拉标记吗</w:t>
        <w:br/>
        <w:t>ROLL : d100=d100(6)=6</w:t>
        <w:br/>
        <w:t>好恐怖</w:t>
        <w:br/>
        <w:t>查询你对此事的灵感(神秘地活下来+20，环境刺激-20)</w:t>
        <w:br/>
        <w:t>ROLL : d100=d100(56)=56</w:t>
        <w:br/>
        <w:t>你隐隐约约地猜到了真相。</w:t>
        <w:br/>
        <w:t>——Ishar-mla“注视”了你，于是大群将你视为同胞带回。</w:t>
        <w:br/>
        <w:t>但你远没有想到你在伊莎玛拉统摄的大群里担任的是“高级亲卫”。</w:t>
        <w:br/>
        <w:t>你的决策是</w:t>
        <w:br/>
        <w:t>1-3 熬到弑神战阻止斯卡蒂杀伊莎玛拉</w:t>
        <w:br/>
        <w:t>4-6 迅速想办法离开海沟返回阿戈尔</w:t>
        <w:br/>
        <w:t>7-9 留在海沟里找玛利图斯</w:t>
        <w:br/>
        <w:t>10 大成功/大失败</w:t>
        <w:br/>
        <w:t>ROLL : d10=d10(5)=5</w:t>
      </w:r>
    </w:p>
    <w:p>
      <w:pPr>
        <w:pStyle w:val="ThreadMinimal"/>
      </w:pPr>
      <w:r>
        <w:t>Day3</w:t>
        <w:br/>
        <w:t>首先查询大群对你的关注度(高级亲卫-20)</w:t>
        <w:br/>
        <w:t>ROLL : d100=d100(50)=50-20=30</w:t>
        <w:br/>
        <w:t>[Round1]</w:t>
        <w:br/>
        <w:t>你的潜伏(深海猎人+20)</w:t>
        <w:br/>
        <w:t>ROLL : d100+20=d100(71)+20=91</w:t>
        <w:br/>
        <w:t>你的体力消耗</w:t>
        <w:br/>
        <w:t>ROLL : d100=d100(7)=7</w:t>
        <w:br/>
        <w:t>你的上升距离</w:t>
        <w:br/>
        <w:t>ROLL : d99=d99(66)=66</w:t>
        <w:br/>
        <w:t>你鼓起勇气直接扯断了胸腹间的那几根触手，忍痛把它们全拽了出来，那几截深色的触腕在海水里抽搐了两下。洞穴里依然静谧。</w:t>
        <w:br/>
        <w:t>你的受伤程度(深海猎人-10，海嗣化-20，粗暴+20)</w:t>
        <w:br/>
        <w:t>ROLL : d100=d100(1)=1-10=-9</w:t>
        <w:br/>
        <w:t>那些触腕所供给的营养还留在你体内，你面无表情地看着伤口迅速愈合，光洁如初。</w:t>
      </w:r>
    </w:p>
    <w:p>
      <w:pPr>
        <w:pStyle w:val="ThreadMinimal"/>
      </w:pPr>
      <w:r>
        <w:t>然后你开始上升。无尽地上升，越过畸变、奉献、不洁与孕育，越过吞食与繁衍。</w:t>
        <w:br/>
        <w:t>海嗣化的感觉比想象中要好，你对水流的敏锐更进一步，连耐力都大幅度上涨了许多，几乎是不费什么劲就抵达溟痕之外的区域，精神轻松而……喜悦。</w:t>
        <w:br/>
        <w:t>你在升华。</w:t>
        <w:br/>
        <w:t>[Round2]</w:t>
        <w:br/>
        <w:t>你的潜伏(深海猎人+20)</w:t>
        <w:br/>
        <w:t>ROLL : d100+20=d100(75)+20=95</w:t>
        <w:br/>
        <w:t>你的体力消耗</w:t>
        <w:br/>
        <w:t>ROLL : d93+7=d93(18)+7=25</w:t>
        <w:br/>
        <w:t>你的上升距离</w:t>
        <w:br/>
        <w:t>ROLL : d33=d33(8)=8</w:t>
        <w:br/>
        <w:t>你在水中游动的姿态堪称惬意，如果有人能窥探到这一幕，或许会把你也误认为大群中的一员。它们与你一样顺着海流游动，绕过石柱与珊瑚，升上更清澈洁净的海。</w:t>
      </w:r>
    </w:p>
    <w:p>
      <w:pPr>
        <w:pStyle w:val="ThreadMinimal"/>
      </w:pPr>
      <w:r>
        <w:t>[Round3]</w:t>
        <w:br/>
        <w:t>你的潜伏(深海猎人+20)</w:t>
        <w:br/>
        <w:t>ROLL : d100+20=d100(22)+20=42</w:t>
        <w:br/>
        <w:t>你的体力消耗</w:t>
        <w:br/>
        <w:t>ROLL : d75+25=d75(40)+25=65</w:t>
        <w:br/>
        <w:t>你的上升距离</w:t>
        <w:br/>
        <w:t>ROLL : d25=d25(15)=15</w:t>
        <w:br/>
        <w:t>当饥饿蔓延而上时，你才意识到自己太过兴奋了。</w:t>
        <w:br/>
        <w:t>你花费了太多的时间在海流中嬉戏，磨损了精力，却迟迟没有真正地向上，回到你该回到的那个地方去。你意识到有些海嗣在疑惑着试图触碰你。</w:t>
        <w:br/>
        <w:t>你感到饥饿。</w:t>
        <w:br/>
        <w:t>而它们在试图哺育你。</w:t>
        <w:br/>
        <w:t>你的自我控制能力(SAN=6 -20)</w:t>
        <w:br/>
        <w:t>ROLL : d100=d100(89)=89-20=69</w:t>
        <w:br/>
        <w:t>不行。你强忍住扑上去撕咬的饥饿感。</w:t>
        <w:br/>
        <w:t>……绝对不行。</w:t>
        <w:br/>
        <w:t>好饿。你逼迫自己移开视线，再次惶恐地向上逃去，远离这个斑斓而梦幻的地狱。</w:t>
      </w:r>
    </w:p>
    <w:p>
      <w:pPr>
        <w:pStyle w:val="ThreadMinimal"/>
      </w:pPr>
      <w:r>
        <w:t>[Round4]</w:t>
        <w:br/>
        <w:t>你的潜伏(深海猎人+20)</w:t>
        <w:br/>
        <w:t>ROLL : d100+20=d100(67)+20=87</w:t>
        <w:br/>
        <w:t>你的体力消耗</w:t>
        <w:br/>
        <w:t>ROLL : d35+65=d35(3)+65=68</w:t>
        <w:br/>
        <w:t>你的上升距离(大于5视为离开海嗣感知)</w:t>
        <w:br/>
        <w:t>ROLL : d10=d10(10)=10</w:t>
        <w:br/>
        <w:t>你不顾一切地疯狂上升，海嗣的密度肉眼可见地迅速下降，岩壁从裸露到藻类，海水里不再有那股挥之不散的腥味。</w:t>
        <w:br/>
        <w:t>明明只是离开了Ishar-mla的海沟，你却觉得自己像是跃出了一次海平面。</w:t>
        <w:br/>
        <w:t>海平面……你久违地对泰拉再次焕发出好奇。</w:t>
        <w:br/>
        <w:t>——陆地上的文明，你们是何等模样？</w:t>
        <w:br/>
        <w:t>你接下来的决策是</w:t>
        <w:br/>
        <w:t>1-3 找个地方休息并找下武器</w:t>
        <w:br/>
        <w:t>4-6 试图靠自己游回岗哨</w:t>
        <w:br/>
        <w:t>7-9 ……就这样回科洛斯修姆？</w:t>
        <w:br/>
        <w:t>10 大成功/大失败</w:t>
        <w:br/>
        <w:t>ROLL : d10=d10(8)=8</w:t>
        <w:br/>
        <w:t>*最后一个没什么用的小tip：格纳欧斯的帽子掉在伊莎玛拉巢穴了</w:t>
      </w:r>
    </w:p>
    <w:p>
      <w:pPr>
        <w:pStyle w:val="ThreadMinimal"/>
      </w:pPr>
      <w:r>
        <w:t>你的灵感(伊莎玛拉好借口+20)</w:t>
        <w:br/>
        <w:t>ROLL : d100+20=d100(40)+20=60</w:t>
        <w:br/>
        <w:t>你忽然发现剧情里的那些真相似乎有了个不错的借口，这让你更加迫切地想要返回科洛斯修姆汇报。</w:t>
        <w:br/>
        <w:t>但实际上，你的身体状况支持你这样长途跋涉吗</w:t>
        <w:br/>
        <w:t>ROLL : d2=d2(1)=1</w:t>
        <w:br/>
        <w:t>这就是海嗣是吧(指)，那你的饥饿感怎么办</w:t>
        <w:br/>
        <w:t>1-3 啃点倒霉鳞</w:t>
        <w:br/>
        <w:t>4-6 啃点藻类</w:t>
        <w:br/>
        <w:t>7-9 反正饿不死不管</w:t>
        <w:br/>
        <w:t>10 大成功/大失败</w:t>
        <w:br/>
        <w:t>ROLL : d10=d10(9)=9</w:t>
        <w:br/>
        <w:t>你游了多久到的科洛斯修姆</w:t>
        <w:br/>
        <w:t>ROLL : d24=d24(23)=23</w:t>
      </w:r>
    </w:p>
    <w:p>
      <w:pPr>
        <w:pStyle w:val="ThreadMinimal"/>
      </w:pPr>
      <w:r>
        <w:t>在主角游泳的时候查询一些别的</w:t>
        <w:br/>
        <w:t>主角作为深海厨的本质是什么</w:t>
        <w:br/>
        <w:t>1-3 平等的阿戈尔角色厨</w:t>
        <w:br/>
        <w:t>4-6 阿戈尔文明厨</w:t>
        <w:br/>
        <w:t>7-9 深海猎人cb关系厨</w:t>
        <w:br/>
        <w:t>10 大成功/大失败</w:t>
        <w:br/>
        <w:t>ROLL : d10=d10(2)=2</w:t>
        <w:br/>
        <w:t>你喜欢阿戈尔人……或者说原型是海鲜的干员，没有卡死国籍，是鱼你一样地爱口牙。</w:t>
        <w:br/>
        <w:t>格纳欧斯目前在海猎与执政官那里的情况是</w:t>
        <w:br/>
        <w:t>1-3 盖章失踪约等于死亡</w:t>
        <w:br/>
        <w:t>4-6 +直接盖章死亡封档了</w:t>
        <w:br/>
        <w:t>7-9 +办了小型哀悼会</w:t>
        <w:br/>
        <w:t>10 大成功/大失败</w:t>
        <w:br/>
        <w:t>ROLL : d10=d10(4)=4</w:t>
      </w:r>
    </w:p>
    <w:p>
      <w:pPr>
        <w:pStyle w:val="ThreadMinimal"/>
      </w:pPr>
      <w:r>
        <w:t>你在赶路过程中是否有被舰队/海猎/探测系统发现</w:t>
        <w:br/>
        <w:t>ROLL : d2=d2(1)=1</w:t>
        <w:br/>
        <w:t>ROLL : d2=d2(1)=1</w:t>
        <w:br/>
        <w:t>ROLL : d2=d2(2)=2</w:t>
        <w:br/>
        <w:t>被舰队/海猎半路发现是什么时候的事</w:t>
        <w:br/>
        <w:t>ROLL : d23=d23(7)=7</w:t>
        <w:br/>
        <w:t>ROLL : d23=d23(15)=15</w:t>
        <w:br/>
        <w:t>在你游了七个小时，还在Day3的时候，你堂堂被路过的阿戈尔舰队发现了。</w:t>
        <w:br/>
        <w:t>舰队的判断是</w:t>
        <w:br/>
        <w:t>1-3 我草！格纳欧斯！</w:t>
        <w:br/>
        <w:t>4-6 我草！海嗣！</w:t>
        <w:br/>
        <w:t>7-9 我草！什么玩意……？</w:t>
        <w:br/>
        <w:t>10 大成功/大失败</w:t>
        <w:br/>
        <w:t>ROLL : d10=d10(10)=10</w:t>
        <w:br/>
        <w:t>ROLL : d2=d2(2)=2</w:t>
      </w:r>
    </w:p>
    <w:p>
      <w:pPr>
        <w:pStyle w:val="ThreadMinimal"/>
      </w:pPr>
      <w:r>
        <w:t>唉，习惯了，大失败是舰队你们把他认成啥了啊</w:t>
        <w:br/>
        <w:t>1-3 海嗣啊不然嘞，开炮哩</w:t>
        <w:br/>
        <w:t>4-6 格纳欧斯(海嗣ver)</w:t>
        <w:br/>
        <w:t>7-9 不知名怪东西打了再说</w:t>
        <w:br/>
        <w:t>10 大成功/大失败</w:t>
        <w:br/>
        <w:t>ROLL : d10=d10(2)=2</w:t>
        <w:br/>
        <w:t>舰队攻击的速度(阿戈尔高科技+30)</w:t>
        <w:br/>
        <w:t>ROLL : d100+30=d100(88)+30=118</w:t>
        <w:br/>
        <w:t>你闪避的速度(深海猎人+20，海嗣化+20)</w:t>
        <w:br/>
        <w:t>ROLL : d100+40=d100(13)+40=53</w:t>
        <w:br/>
        <w:t>你受伤的程度(深海猎人-20，海嗣化-20)</w:t>
        <w:br/>
        <w:t>ROLL : d100=d100(69)=69-40=29</w:t>
      </w:r>
    </w:p>
    <w:p>
      <w:pPr>
        <w:pStyle w:val="ThreadMinimal"/>
      </w:pPr>
      <w:r>
        <w:t>你没有第一时间发现那群银色的舰队，连续七个小时的长泳已经损耗了你的精力，然而在暴露在灯光下的那一刻，你也没有想到，比质问先到来的是扫射。</w:t>
        <w:br/>
        <w:t>于是你被命中了。</w:t>
        <w:br/>
        <w:t>熟悉又陌生的疼痛。特殊合金制造的子弹是专门对付海嗣的种类，你望着腰间洞穿的血洞，一时不知道该做出什么评价。</w:t>
        <w:br/>
        <w:t>你的决策是</w:t>
        <w:br/>
        <w:t>1-3 无法交流，逃走</w:t>
        <w:br/>
        <w:t>4-6 试图强行上船解释</w:t>
        <w:br/>
        <w:t>7-9 在灯光下打手势</w:t>
        <w:br/>
        <w:t>10 大成功/大失败</w:t>
        <w:br/>
        <w:t>ROLL : d10=d10(10)=10</w:t>
        <w:br/>
        <w:t>ROLL : d2=d2(1)=1</w:t>
        <w:br/>
        <w:t>大成功是指你会</w:t>
        <w:br/>
        <w:t>1-3 成功潜伏进阴影中溜走</w:t>
        <w:br/>
        <w:t>4-6 成功撕了舱门闯进去</w:t>
        <w:br/>
        <w:t>7-9 成功用手势表明了身份</w:t>
        <w:br/>
        <w:t>10 大成功/大失败</w:t>
        <w:br/>
        <w:t>ROLL : d10=d10(7)=7</w:t>
      </w:r>
    </w:p>
    <w:p>
      <w:pPr>
        <w:pStyle w:val="ThreadMinimal"/>
      </w:pPr>
      <w:r>
        <w:t>你不打算掩耳盗铃地溜走，也不打算激发恐慌的暴力闯入，你选择了一个文明人应该尝试的沟通，并且……顺利地收获了成果。</w:t>
        <w:br/>
        <w:t>海员难以掩饰惊惧地为你带路，小心而慌张地看着你腰间的血洞：“抱歉，医疗室在这边——！”</w:t>
        <w:br/>
        <w:t>“谢谢。”你的手抬起一半又放下了。</w:t>
        <w:br/>
        <w:t>……算了。</w:t>
        <w:br/>
        <w:t>指挥官对你这种情况的认知是</w:t>
        <w:br/>
        <w:t>0 幸存的海猎——100 有海嗣啊！</w:t>
        <w:br/>
        <w:t>ROLL : d100=d100(5)=5</w:t>
        <w:br/>
        <w:t>“抱歉。”对方郑重向你道歉，“我们舰队接下来的路线是——”</w:t>
        <w:br/>
        <w:t>1-3 去前哨基地</w:t>
        <w:br/>
        <w:t>4-6 回科洛斯修姆</w:t>
        <w:br/>
        <w:t>7-9 检查海沟</w:t>
        <w:br/>
        <w:t>10 大成功/大失败</w:t>
        <w:br/>
        <w:t>ROLL : d10=d10(1)=1</w:t>
        <w:br/>
        <w:t>“所有深海猎人都已经在前哨基地准备了。”指挥官颇为乐观地说，“我们刚好顺路，你很快就能见到你的同伴了。”</w:t>
        <w:br/>
        <w:t>*是的导游会把那23个小时吃掉，因为只是骰出来当时间节点用的，取近为先</w:t>
      </w:r>
    </w:p>
    <w:p>
      <w:pPr>
        <w:pStyle w:val="ThreadMinimal"/>
      </w:pPr>
      <w:r>
        <w:t>Day2</w:t>
        <w:br/>
        <w:t>你踏上比出发前更加庞大的维修港，失去帽子的遮掩后反而不习惯有人的视线落在脸上。脖颈到胸腹间的鳞片你可以用高领的内衬遮住，手指也借了舰队后勤的手套，除了丢失了帽子和武器，你在外人看来依然是位很正常的深海猎人。</w:t>
        <w:br/>
        <w:t>你打算去找谁交代这件事</w:t>
        <w:br/>
        <w:t>1-3 马库斯</w:t>
        <w:br/>
        <w:t>4-6 乌尔比安</w:t>
        <w:br/>
        <w:t>7-9 布兰都斯</w:t>
        <w:br/>
        <w:t>10 大成功/大失败</w:t>
        <w:br/>
        <w:t>ROLL : d10=d10(10)=10</w:t>
        <w:br/>
        <w:t>ROLL : d2=d2(2)=2</w:t>
        <w:br/>
        <w:t>你疑似有点想不开了，想找谁啊</w:t>
        <w:br/>
        <w:t>1-3 和普布利乌斯汇报的马库斯</w:t>
        <w:br/>
        <w:t>4-6 和歌蕾蒂娅讨论你处刑的乌尔比安</w:t>
        <w:br/>
        <w:t>7-9 和蒂塔解释你情况的布兰都斯</w:t>
        <w:br/>
        <w:t>10 大成功/大失败</w:t>
        <w:br/>
        <w:t>ROLL : d10=d10(10)=10</w:t>
        <w:br/>
        <w:t>ROLL : d2=d2(1)=1</w:t>
        <w:br/>
        <w:t>你的脑袋瓜(或者骰娘)到底在想什么</w:t>
        <w:br/>
        <w:t>1-3 普布利乌斯</w:t>
        <w:br/>
        <w:t>4-6 歌蕾蒂娅</w:t>
        <w:br/>
        <w:t>7-9 蒂塔</w:t>
        <w:br/>
        <w:t>10 大成功/大失败</w:t>
        <w:br/>
        <w:t>ROLL : d10=d10(9)=9</w:t>
      </w:r>
    </w:p>
    <w:p>
      <w:pPr>
        <w:pStyle w:val="ThreadMinimal"/>
      </w:pPr>
      <w:r>
        <w:t>蒂塔，你何时来的，干嘛啊</w:t>
        <w:br/>
        <w:t>1-3 其实她是三位军团长之一</w:t>
        <w:br/>
        <w:t>4-6 她是前哨基站的行政管理</w:t>
        <w:br/>
        <w:t>7-9 单纯追问普布利乌斯来了</w:t>
        <w:br/>
        <w:t>10 大成功/大失败</w:t>
        <w:br/>
        <w:t>ROLL : d10=d10(3)=3</w:t>
        <w:br/>
        <w:t>你到底昏了什么头跑去找蒂塔当第一个信息冲击波受害者</w:t>
        <w:br/>
        <w:t>1-3 是路过被她抓住的</w:t>
        <w:br/>
        <w:t>4-6 去马库斯办公室只有她</w:t>
        <w:br/>
        <w:t>7-9 有人看见你告诉了蒂塔</w:t>
        <w:br/>
        <w:t>10 大成功/大失败</w:t>
        <w:br/>
        <w:t>ROLL : d10=d10(7)=7</w:t>
        <w:br/>
        <w:t>谁啊，看见死人还不动声色地祸害别人</w:t>
        <w:br/>
        <w:t>1-3 普布利乌斯</w:t>
        <w:br/>
        <w:t>4-6 奥拉</w:t>
        <w:br/>
        <w:t>7-9 缇比利娅</w:t>
        <w:br/>
        <w:t>10 大成功/大失败</w:t>
        <w:br/>
        <w:t>ROLL : d10=d10(7)=7</w:t>
      </w:r>
    </w:p>
    <w:p>
      <w:pPr>
        <w:pStyle w:val="ThreadMinimal"/>
      </w:pPr>
      <w:r>
        <w:t>缇比利娅看见你死去的前队员竟然先通知了蒂塔是……？</w:t>
        <w:br/>
        <w:t>1-3 熟人并且她有权限得知</w:t>
        <w:br/>
        <w:t>4-6 刚好在一起看监控</w:t>
        <w:br/>
        <w:t>7-9 目睹两人前后脚错过</w:t>
        <w:br/>
        <w:t>10 大成功/大失败</w:t>
        <w:br/>
        <w:t>ROLL : d10=d10(6)=6</w:t>
        <w:br/>
        <w:t>缇比利娅的心情(死而复生的怀疑-20，死而复生的喜悦+20)</w:t>
        <w:br/>
        <w:t>ROLL : d100=d100(12)=12</w:t>
        <w:br/>
        <w:t>蒂塔的心情(死而复生的怀疑-20，死而复生的喜悦+20)</w:t>
        <w:br/>
        <w:t>ROLL : d100=d100(89)=89</w:t>
        <w:br/>
        <w:t>蒂塔注意到开门的提示：“……缇比利娅执政官。”</w:t>
        <w:br/>
        <w:t>“蒂塔军团长。”深海猎人的队长走到她身边，同她一起眺望这宏伟的监控系统与忙而有序的基地，“您应该在会议室里准备最后一次战前会议。”而不是在这里耗费时间地沉思。</w:t>
        <w:br/>
        <w:t>也许她并不是在忧虑明日的战场……她只是在追思昨日的亡魂。</w:t>
        <w:br/>
        <w:t>凑巧的不幸。</w:t>
        <w:br/>
        <w:t>缇比利娅扫过那密密麻麻的窗口，刚张开嘴——就发现港口的一个监控画面里，熟悉的身影冷着脸走过。</w:t>
        <w:br/>
        <w:t>“格纳欧斯！”她下意识伸手放大了那个窗口，那道身影占据了整个屏幕。</w:t>
        <w:br/>
        <w:t>真的，是他。</w:t>
        <w:br/>
        <w:t>无数种危险与猜测从缇比利娅的脑海中一闪而过，然而当她紧迫地转头看向蒂塔——</w:t>
        <w:br/>
        <w:t>却发现女人的脸上竟然是毫不掩饰的喜悦。</w:t>
      </w:r>
    </w:p>
    <w:p>
      <w:pPr>
        <w:pStyle w:val="ThreadMinimal"/>
      </w:pPr>
      <w:r>
        <w:t>缇比利娅的认知是</w:t>
        <w:br/>
        <w:t>1-3 伪装格纳欧斯的人</w:t>
        <w:br/>
        <w:t>4-6 高等海嗣？</w:t>
        <w:br/>
        <w:t>7-9 格纳欧斯(海嗣ver)</w:t>
        <w:br/>
        <w:t>10 大成功/大失败</w:t>
        <w:br/>
        <w:t>ROLL : d10=d10(8)=8</w:t>
        <w:br/>
        <w:t>蒂塔的认知是</w:t>
        <w:br/>
        <w:t>1-3 格纳欧斯幸存返回</w:t>
        <w:br/>
        <w:t>4-6 格纳欧斯可能遭遇不幸但返回</w:t>
        <w:br/>
        <w:t>7-9 ……不对，海嗣？</w:t>
        <w:br/>
        <w:t>10 大成功/大失败</w:t>
        <w:br/>
        <w:t>ROLL : d10=d10(1)=1</w:t>
        <w:br/>
        <w:t>缇比利娅的说服(合乎逻辑+20)</w:t>
        <w:br/>
        <w:t>ROLL : d100+20=d100(32)+20=52</w:t>
        <w:br/>
        <w:t>蒂塔的说服(合乎情理+20)</w:t>
        <w:br/>
        <w:t>ROLL : d100+20=d100(61)+20=81</w:t>
      </w:r>
    </w:p>
    <w:p>
      <w:pPr>
        <w:pStyle w:val="ThreadMinimal"/>
      </w:pPr>
      <w:r>
        <w:t>“让格纳欧斯去我办公室。”蒂塔当机立断呼叫了港口的管理员，“对，就现在——”</w:t>
        <w:br/>
        <w:t>“——蒂塔！”缇比利娅不可置信，她第一次见到被感情冲昏了头脑的执政官，“你甚至没让他去布兰都斯那做检查就接触他！”</w:t>
        <w:br/>
        <w:t>“我前天得知他死了，昨天给他的档案注销签了名。”蒂塔微笑着回望，“今天我却再次见到了他，这不是很好吗？”</w:t>
        <w:br/>
        <w:t>她切换着监控，漫不经心：“如果今天站在这的是斯普里乌斯，你也会要求他做完一整套检查才有资格与你见面……即使他明天就会死在你面前？”</w:t>
        <w:br/>
        <w:t>缇比利娅的想法(四队长+20，母亲-20)</w:t>
        <w:br/>
        <w:t>ROLL : d100=d100(17)=17</w:t>
        <w:br/>
        <w:t>缇比利娅陷入了沉默，而蒂塔已经干脆地推门离开。</w:t>
        <w:br/>
        <w:t>你被港口管理员通知去蒂塔那报道的心情</w:t>
        <w:br/>
        <w:t>0 恐慌——100 平静</w:t>
        <w:br/>
        <w:t>ROLL : d100=d100(91)=91</w:t>
        <w:br/>
        <w:t>与第一次收到视讯相比，此刻的你却很难对蒂塔产生什么焦虑。不知道海嗣化是否真的在影响你的大脑。</w:t>
        <w:br/>
        <w:t>也许只是一个最单纯的原因：</w:t>
        <w:br/>
        <w:t>今天死或明天死，差别已经太小。</w:t>
      </w:r>
    </w:p>
    <w:p>
      <w:pPr>
        <w:pStyle w:val="ThreadMinimal"/>
      </w:pPr>
      <w:r>
        <w:t>蒂塔看见你第一眼的灵感</w:t>
        <w:br/>
        <w:t>ROLL : d100=d100(84)=84</w:t>
        <w:br/>
        <w:t>蒂塔的接受程度</w:t>
        <w:br/>
        <w:t>ROLL : d100=d100(64)=64</w:t>
        <w:br/>
        <w:t>“帽子呢？”她绕着你闲庭漫步了一圈，“武器也丢了？”</w:t>
        <w:br/>
        <w:t>你沉默地点点头。</w:t>
        <w:br/>
        <w:t>她瞥了你一眼，无奈地叹气：“手套摘了吧，我看看，还有别的地方吗。”</w:t>
        <w:br/>
        <w:t>“——别想着溜走。”蒂塔警告性地抓住你的手，“区别只在于你现在给我看，还是几分钟后我站在布兰都斯旁边看你做检查。”</w:t>
        <w:br/>
        <w:t>蒂塔的说服(强势+20)</w:t>
        <w:br/>
        <w:t>ROLL : d100+20=d100(50)+20=70</w:t>
        <w:br/>
        <w:t>你的说服</w:t>
        <w:br/>
        <w:t>ROLL : d100=d100(23)=23</w:t>
        <w:br/>
        <w:t>你僵硬地站在原地，不敢用力挣开，只能被她脱下手套放在灯光下审视。指尖已经逐渐有累计成弯曲锐状的痕迹，比平常的甲质颜色也更苍白，异化得一目了然，细碎的茧分布在手掌与关节间，还有些频繁划伤留下的白痕。</w:t>
        <w:br/>
        <w:t>深海猎人。她沉默地握着这只手。她握住一位海嗣化的战士的手。</w:t>
        <w:br/>
        <w:t>“其它地方呢？”她松开手。</w:t>
        <w:br/>
        <w:t>“没有了。”你撒谎。</w:t>
        <w:br/>
        <w:t>于是蒂塔也没有再看你：“告诉布兰都斯，我今天必须要拿到检查报告。”</w:t>
        <w:br/>
        <w:t>你顺从地应下，安静地离开了她的办公室。</w:t>
        <w:br/>
        <w:t>你们互相无法读懂对方的心意。</w:t>
        <w:br/>
        <w:t>出于某种奇异的原因，她一次也没有叫过格纳欧斯的名字。</w:t>
      </w:r>
    </w:p>
    <w:p>
      <w:pPr>
        <w:pStyle w:val="ThreadMinimal"/>
      </w:pPr>
      <w:r>
        <w:t>你在几百米外找到了临时研究所的位置，比起研究所，它的真实身份该是海猎专用的医疗室。</w:t>
        <w:br/>
        <w:t>布兰都斯得知蒂塔让你来作检查的想法</w:t>
        <w:br/>
        <w:t>0 果然——100 竟然</w:t>
        <w:br/>
        <w:t>ROLL : d100=d100(77)=77</w:t>
        <w:br/>
        <w:t>“她竟然没有让你先来做检查？”布兰都斯边点面板边摇头，“谁能想得到，那可是蒂塔……”</w:t>
        <w:br/>
        <w:t>但蒂塔也是人，执政官也是人，阿戈尔人……终究依然是人。</w:t>
        <w:br/>
        <w:t>布兰都斯的检查结果(海嗣化-20)</w:t>
        <w:br/>
        <w:t>ROLL : d100=d100(45)=45-20=25</w:t>
        <w:br/>
        <w:t>小于25会拒绝参与明天行动，25-50是可说服区间</w:t>
        <w:br/>
        <w:t>你眼见着布兰都斯袍子底下的触手越摆越激动，不用等他转过来就知道报告结果很难看了。</w:t>
        <w:br/>
        <w:t>你决定先发制人。</w:t>
        <w:br/>
        <w:t>你的说服(真挚+20，职责+20)</w:t>
        <w:br/>
        <w:t>ROLL : d100+40=d100(100)+40=140</w:t>
        <w:br/>
        <w:t>布兰都斯的说服(职责+20)</w:t>
        <w:br/>
        <w:t>ROLL : d100+20=d100(31)+20=51</w:t>
      </w:r>
    </w:p>
    <w:p>
      <w:pPr>
        <w:pStyle w:val="ThreadMinimal"/>
      </w:pPr>
      <w:r>
        <w:t>“布兰都斯！”你先手按住他瘦削的肩膀，紧张地盯着他的神色，“你先听我说——”</w:t>
        <w:br/>
        <w:t>“说什么？”好脾气的研究员难得显出怒色，“再低一点，只要再低哪怕零点零一个数，你就是该列入处决名单的海嗣了！你这样上战场只是在给其他人添乱！”</w:t>
        <w:br/>
        <w:t>你没有第一时间反驳他，只是听着他逐渐平静了些的喘息。</w:t>
        <w:br/>
        <w:t>“布兰都斯，你拦不住我的。”你握住他的小臂，与深海猎人相比，分外孱弱的一只手。</w:t>
        <w:br/>
        <w:t>你已经没拦住过我了。</w:t>
        <w:br/>
        <w:t>“深海猎人只该死在战场上。”你近乎恳求地凝视那双颤抖的眼睛，“如果他们都死了，只有我活着，只有我活着……”无法死去。</w:t>
        <w:br/>
        <w:t>“别对我这么残忍。”</w:t>
        <w:br/>
        <w:t>……别对我这么残忍。</w:t>
        <w:br/>
        <w:t>布兰都斯所有的精气神都像是被抽干了。他紧绷着嘴唇，却无法对你吐出什么控诉：“拿上报告，去找乌尔比安。”</w:t>
        <w:br/>
        <w:t>他闭上双眼：“我没有资格做出这个决定。”</w:t>
      </w:r>
    </w:p>
    <w:p>
      <w:pPr>
        <w:pStyle w:val="ThreadMinimal"/>
      </w:pPr>
      <w:r>
        <w:t>乌尔比安会做出什么决定，在决战的前夜，主角又会碰见什么人呢，让我们明天再续！导游这两天有事会比较忙，大概写不了这几天这么多。</w:t>
        <w:br/>
        <w:t>不过都五千楼了，这一周目似乎也结束在即，那就再次提出那个导游好奇的问题吧：目前为止，你记忆最深刻/最喜欢的剧情是哪段？</w:t>
      </w:r>
    </w:p>
    <w:p>
      <w:pPr>
        <w:pStyle w:val="ThreadMinimal"/>
      </w:pPr>
      <w:r>
        <w:t>没时间写正文，摸点月度小坟[s:ac:囧]</w:t>
        <w:br/>
        <w:t>20XX年-6月</w:t>
        <w:br/>
        <w:t xml:space="preserve">盖娅 背誓者 </w:t>
        <w:br/>
        <w:t>“不会衰老之人，即为早逝之人。”</w:t>
        <w:br/>
        <w:t>20XX年-7月</w:t>
        <w:br/>
        <w:t>卢基娅 命运疏漏</w:t>
        <w:br/>
        <w:t>“这是你错误的春天。”</w:t>
        <w:br/>
        <w:t>20XX年-8月</w:t>
        <w:br/>
        <w:t>提图斯 肃清</w:t>
        <w:br/>
        <w:t>“他对于此世的忿怒之爱。”</w:t>
        <w:br/>
        <w:t>20XX年-9月</w:t>
        <w:br/>
        <w:t>塞克提斯 求死梦</w:t>
        <w:br/>
        <w:t>“一个人合上了世界的棺盖。”</w:t>
        <w:br/>
        <w:t>20XX年-10月</w:t>
        <w:br/>
        <w:t>格纳欧斯 愚人</w:t>
        <w:br/>
        <w:t>“敬，无何有之乡。”</w:t>
        <w:br/>
        <w:t>20XX年-11月</w:t>
        <w:br/>
        <w:t>？？？ 恒常定量</w:t>
        <w:br/>
        <w:t>“千百次我们死去，千百次我们醒来。”</w:t>
      </w:r>
    </w:p>
    <w:p>
      <w:pPr>
        <w:pStyle w:val="ThreadMinimal"/>
      </w:pPr>
      <w:r>
        <w:t>乌尔比安此时的位置</w:t>
        <w:br/>
        <w:t>1-3 办公室</w:t>
        <w:br/>
        <w:t>4-6 会议室</w:t>
        <w:br/>
        <w:t>7-9 穹顶系统</w:t>
        <w:br/>
        <w:t>10 大成功/大失败</w:t>
        <w:br/>
        <w:t>ROLL : d10=d10(9)=9</w:t>
        <w:br/>
        <w:t>你将如何找到乌尔比安</w:t>
        <w:br/>
        <w:t>1-3 借布兰都斯的终端</w:t>
        <w:br/>
        <w:t>4-6 寻找其他队长打听</w:t>
        <w:br/>
        <w:t>7-9 再找下蒂塔</w:t>
        <w:br/>
        <w:t>10 大成功/大失败</w:t>
        <w:br/>
        <w:t>ROLL : d10=d10(7)=7</w:t>
        <w:br/>
        <w:t>乌尔比安一向擅长掩饰行踪，你的确不知道他此刻身在何方。但没关系，监控系统不会漏过任何一片阴影，而蒂塔有这个调取权限。</w:t>
        <w:br/>
        <w:t>你以逻辑判断，抱着报告再次朝那扇门走去。</w:t>
        <w:br/>
        <w:t>蒂塔是否还在(会议需要-20)</w:t>
        <w:br/>
        <w:t>ROLL : d100=d100(97)=97-20=77</w:t>
      </w:r>
    </w:p>
    <w:p>
      <w:pPr>
        <w:pStyle w:val="ThreadMinimal"/>
      </w:pPr>
      <w:r>
        <w:t>“进。”金属门滑开，军团长本人并未抬头，“什么事？”</w:t>
        <w:br/>
        <w:t>你突然意识到报告的事：“……我想申请借用监控系统，确定乌尔比安的位置。”</w:t>
        <w:br/>
        <w:t>蒂塔审视的眼神落在你身上。</w:t>
        <w:br/>
        <w:t>你的说服(实话+20)</w:t>
        <w:br/>
        <w:t>ROLL : d100+20=d100(78)+20=98</w:t>
        <w:br/>
        <w:t>蒂塔的说服(关键权限+20)</w:t>
        <w:br/>
        <w:t>ROLL : d100+20=d100(26)+20=46</w:t>
        <w:br/>
        <w:t>“等一分钟。”蒂塔伸手拨通了内部呼叫，低声而利落地下令，“立刻发送乌尔比安的坐标到我终端。”</w:t>
        <w:br/>
        <w:t>一分钟，你松了一口气。</w:t>
        <w:br/>
        <w:t>你本能够平静地度过这一分钟……如果你的怀里不是应该给蒂塔先看一眼的体检报告。</w:t>
        <w:br/>
        <w:t>蒂塔的灵感</w:t>
        <w:br/>
        <w:t>ROLL : d100=d100(78)=78</w:t>
        <w:br/>
        <w:t>蒂塔的决策是(正事+20)</w:t>
        <w:br/>
        <w:t>0 假装一无所知——100 要求交出报告</w:t>
        <w:br/>
        <w:t>ROLL : d100+20=d100(39)+20=59</w:t>
      </w:r>
    </w:p>
    <w:p>
      <w:pPr>
        <w:pStyle w:val="ThreadMinimal"/>
      </w:pPr>
      <w:r>
        <w:t>“报告放我右手边的桌上就行。”</w:t>
        <w:br/>
        <w:t>蒂塔冷不丁的声音戳穿了你没用的镇定。</w:t>
        <w:br/>
        <w:t>然而军团长的眼神早就落回桌面的光屏上，弑神计划行动前，她还有无数命令要下。</w:t>
        <w:br/>
        <w:t>一墙之外，舰船如雪起落。</w:t>
        <w:br/>
        <w:t>你的想法是</w:t>
        <w:br/>
        <w:t>1-3 没事可以给乌队看电子版</w:t>
        <w:br/>
        <w:t>4-6 拖时间拿到坐标再放</w:t>
        <w:br/>
        <w:t>7-9 试图装死到拿到坐标离开</w:t>
        <w:br/>
        <w:t>10 大成功/大失败</w:t>
        <w:br/>
        <w:t>ROLL : d10=d10(3)=3</w:t>
        <w:br/>
        <w:t>没事，乌尔比安大概是不介意看电子版的，你一边在心里自娱自乐，一边规规矩矩地把文件放在了她的办公桌上。</w:t>
        <w:br/>
        <w:t>蒂塔的行动是(准备会议中+20)</w:t>
        <w:br/>
        <w:t>0 立刻拿起来看——100 等你走了再看</w:t>
        <w:br/>
        <w:t>ROLL : d100+20=d100(28)+20=48</w:t>
      </w:r>
    </w:p>
    <w:p>
      <w:pPr>
        <w:pStyle w:val="ThreadMinimal"/>
      </w:pPr>
      <w:r>
        <w:t>她淡金色的光屏颤动了一瞬，乌尔比安的坐标送达。</w:t>
        <w:br/>
        <w:t>你注视着她忽然拿起报告的手，镇定，果断，连翻阅时都面色淡淡。</w:t>
        <w:br/>
        <w:t>你罕见地有一瞬间畏惧她即将吐出的话语。</w:t>
        <w:br/>
        <w:t>蒂塔的想法是</w:t>
        <w:br/>
        <w:t>0 不同意——100 同意</w:t>
        <w:br/>
        <w:t>ROLL : d100=d100(3)=3</w:t>
        <w:br/>
        <w:t>0 服从命令——100 表达立场</w:t>
        <w:br/>
        <w:t>ROLL : d100=d100(9)=9</w:t>
        <w:br/>
        <w:t>“我以弑神计划军团长的权限取消你参与作战的资格。”</w:t>
        <w:br/>
        <w:t>蒂塔甩开报告，没有任何迟疑地做出了判决。</w:t>
        <w:br/>
        <w:t>“服从命令，格纳欧斯，你的档案已经在阿戈尔行政系统里被销毁，本就不会进入行动，即使你想抗命，也不会有任何一支舰队通过你的申请，我会要求布兰都斯暂时看管你，在作战结束后直接返回科洛斯修姆。”</w:t>
        <w:br/>
        <w:t>你的心态(蒂塔+20)</w:t>
        <w:br/>
        <w:t>0 毫无准备——100 早有预料</w:t>
        <w:br/>
        <w:t>ROLL : d100+20=d100(35)+20=55</w:t>
        <w:br/>
        <w:t>你不是没有想过蒂塔的反对，但你从没想过，她会如此毫不留情地切断你所有前路。</w:t>
        <w:br/>
        <w:t>……你本不想和她再进行这些无谓的争辩。</w:t>
      </w:r>
    </w:p>
    <w:p>
      <w:pPr>
        <w:pStyle w:val="ThreadMinimal"/>
      </w:pPr>
      <w:r>
        <w:t>你的说服(真挚+20，职责+20)</w:t>
        <w:br/>
        <w:t xml:space="preserve">ROLL : d100+40=d100(41)+40=81 </w:t>
        <w:br/>
        <w:t>蒂塔的说服(职责+20)</w:t>
        <w:br/>
        <w:t>ROLL : d100+20=d100(50)+20=70</w:t>
        <w:br/>
        <w:t>你叹了口气：“蒂塔。”你实在叫不出那个母亲。</w:t>
        <w:br/>
        <w:t>“如果我是一名普通士兵，归属在阿戈尔军团里，我的确会束手无策，只能看着你的舰队出发。”你略带无奈地重申现实，“但我已经是个深海猎人了。”</w:t>
        <w:br/>
        <w:t>这个目光冷厉的女人狠狠地皱眉：“你想抗命？”</w:t>
        <w:br/>
        <w:t>“除非你用港口的防御系统强行击毙我，否则我一定能离开这里。”你继续自顾自地描述那个未来，“然后我会跟上深海猎人的队伍，或者放弃会和，直接进入海沟作战。”</w:t>
        <w:br/>
        <w:t>她沉默不语。</w:t>
        <w:br/>
        <w:t>你慢慢地把故事讲到了尾声：“蒂塔，给出你的选择吧。”</w:t>
        <w:br/>
        <w:t>在你拿走了我的选择之后。</w:t>
        <w:br/>
        <w:t>“——你想要哪一种结局？”</w:t>
        <w:br/>
        <w:t>军团长短暂地看向了窗外，无垠的海是漆黑的夜色。</w:t>
        <w:br/>
        <w:t>“……是布兰都斯要求你去找的乌尔比安。”她轻轻呼吸，又吐出，“把报告带走，让乌尔比安告诉我结果。”</w:t>
        <w:br/>
        <w:t>这个世界一定不是所有人都疯了。</w:t>
      </w:r>
    </w:p>
    <w:p>
      <w:pPr>
        <w:pStyle w:val="ThreadMinimal"/>
      </w:pPr>
      <w:r>
        <w:t>你用最快的速度顺走了报告撤离办公室，外带一串乌尔比安的最新定位，数据显示他正站在穹顶系统里，那是确保基地里空气循环的重地，也是全基地最高的地方——</w:t>
        <w:br/>
        <w:t>同时离地面有些过分遥远了。</w:t>
        <w:br/>
        <w:t>等你踏出电梯时，原本有些焦急的心情都被迫麻木起来。</w:t>
        <w:br/>
        <w:t>乌尔比安看见你的心态(死而复生的怀疑-20，自适应接点+20)</w:t>
        <w:br/>
        <w:t>ROLL : d100=d100(64)=64</w:t>
        <w:br/>
        <w:t>乌尔比安站在八方纵横的穹顶中心，看见你时似乎也没有多少惊奇：“……你向谁汇报了？”</w:t>
        <w:br/>
        <w:t>“蒂塔军团长。”你的鞋跟在金属横廊上踩出一小片回音，“她相当强硬地保留了她的意见，但和布兰都斯一样，要求我来询问你的。”</w:t>
        <w:br/>
        <w:t>乌尔比安一言不发地从披风下伸出手。</w:t>
        <w:br/>
        <w:t>乌尔比安看完报告的评价是(自适应接点+20)</w:t>
        <w:br/>
        <w:t>0 你留下来——100 我同意</w:t>
        <w:br/>
        <w:t>ROLL : d100+20=d100(93)+20=113</w:t>
        <w:br/>
        <w:t>他相当仔细地看完了报告。</w:t>
        <w:br/>
        <w:t>在合上的瞬间，你忍不住看向他的眼睛，深重的红，永远恒定的色彩。它会给你一个指令。</w:t>
        <w:br/>
        <w:t>平静。</w:t>
        <w:br/>
        <w:t>“我知道了。”乌尔比安言简意赅地说，“我会让普布利乌斯给你发放临时身份识别码，至少能应付明天的行动。”他上下扫视了你一遍，“但武器和帽子暂时只有制式的，别忘了磨合手感。”</w:t>
        <w:br/>
        <w:t>你呆呆地看着他。</w:t>
        <w:br/>
        <w:t>“还有什么问题？”乌尔比安微微蹙眉。</w:t>
      </w:r>
    </w:p>
    <w:p>
      <w:pPr>
        <w:pStyle w:val="ThreadMinimal"/>
      </w:pPr>
      <w:r>
        <w:t>你的回答是</w:t>
        <w:br/>
        <w:t>1-3 你真的相信我？</w:t>
        <w:br/>
        <w:t>4-6 其他人的反对怎么办？</w:t>
        <w:br/>
        <w:t>7-9 我有事报告，能在这说吗？</w:t>
        <w:br/>
        <w:t>10 大成功/大失败</w:t>
        <w:br/>
        <w:t>ROLL : d10=d10(8)=8</w:t>
        <w:br/>
        <w:t>你沉默地环顾了一圈。</w:t>
        <w:br/>
        <w:t>这个庞大系统中的狭长走廊都汇聚在这里，你们的头顶是深色的天穹与海，身下高空万丈，足以俯瞰整座亮而忙碌的基地。除了监控系统，再没有第三个人。</w:t>
        <w:br/>
        <w:t>一个最安全的地方……</w:t>
        <w:br/>
        <w:t>你暗示性十指交叉，海嗣化的爪尖已经隐隐绷在手套表面：“如果我要向你汇报，这里合适吗？”</w:t>
        <w:br/>
        <w:t>乌尔比安的判断(空旷无人+20)</w:t>
        <w:br/>
        <w:t>ROLL : d100+20=d100(57)+20=77</w:t>
        <w:br/>
        <w:t>“可以。”</w:t>
        <w:br/>
        <w:t>他仿佛永远在审视的视线落在你身上，要剥开所有的隐瞒。</w:t>
        <w:br/>
        <w:t>“除了可悲的生命，你还从海沟里获得了什么？”</w:t>
      </w:r>
    </w:p>
    <w:p>
      <w:pPr>
        <w:pStyle w:val="ThreadMinimal"/>
      </w:pPr>
      <w:r>
        <w:t>你的回答包括</w:t>
        <w:br/>
        <w:t>1-3 伊莎玛拉和祂具有意识</w:t>
        <w:br/>
        <w:t>4-6 +祂想要和能够更换容器</w:t>
        <w:br/>
        <w:t>7-9 +谎称(？)见到复数的神</w:t>
        <w:br/>
        <w:t>10 大成功/大失败</w:t>
        <w:br/>
        <w:t>ROLL : d10=d10(7)=7</w:t>
        <w:br/>
        <w:t>“我见到了它们的生代，复数的……生代。”你听见自己大逆不道的声音，清晰无比，在死寂的空间里恐怖地回响，“它们，不，至少祂，祂是具有意识的。”</w:t>
        <w:br/>
        <w:t>你想起梦中迷离而破碎的歌声。</w:t>
        <w:br/>
        <w:t>“她很好奇，那些陆地上的生命……”你沉浸在回忆中，不知道自己已满脸空白，“她想要离开，一具……新的容器……容器……”</w:t>
        <w:br/>
        <w:t>“格纳欧斯！”乌尔比安谨慎地警告，“不管你在想什么，停下！”</w:t>
        <w:br/>
        <w:t>乌尔比安的理解(匪夷所思-20，理性思维+20)</w:t>
        <w:br/>
        <w:t>ROLL : d100=d100(63)=63</w:t>
        <w:br/>
        <w:t>乌尔比安的信任(匪夷所思-20，情报来源+20)</w:t>
        <w:br/>
        <w:t>ROLL : d100=d100(25)=25</w:t>
      </w:r>
    </w:p>
    <w:p>
      <w:pPr>
        <w:pStyle w:val="ThreadMinimal"/>
      </w:pPr>
      <w:r>
        <w:t>海嗣的生代不是本能性生物。</w:t>
        <w:br/>
        <w:t>它们的神是复数。</w:t>
        <w:br/>
        <w:t>其中一名想要离开海洋前往陆地。</w:t>
        <w:br/>
        <w:t>它的方式是寄生人类。</w:t>
        <w:br/>
        <w:t>……</w:t>
        <w:br/>
        <w:t>乌尔比安的头脑迅速处理出了结果，然而他的理智却大加质疑。</w:t>
        <w:br/>
        <w:t>这些惊世骇俗的情报来自于一位差点被海嗣同化的幸存者，他自称坠入海沟深处目击了复数的神，然而尽管如此，却毫发无伤地返回了阿戈尔，重返到猎人之中。</w:t>
        <w:br/>
        <w:t>……到底有多少是他的呓语，与疯癫的幻想？</w:t>
        <w:br/>
        <w:t>乌尔比安的怀疑包括</w:t>
        <w:br/>
        <w:t>1-3 你的精神问题</w:t>
        <w:br/>
        <w:t>4-6 +你的海嗣化问题</w:t>
        <w:br/>
        <w:t>7-9 +你的真实身份(“亲卫”)</w:t>
        <w:br/>
        <w:t>10 大成功/大失败</w:t>
        <w:br/>
        <w:t>ROLL : d10=d10(10)=10</w:t>
        <w:br/>
        <w:t>ROLL : d2=d2(1)=1</w:t>
        <w:br/>
        <w:t>打错行了，这个是乌尔比安的认知</w:t>
        <w:br/>
        <w:t>1-3 你已经不适合上战场了</w:t>
        <w:br/>
        <w:t>4-6 你似乎被海嗣隐形同化了</w:t>
        <w:br/>
        <w:t>7-9 你其实还在隐瞒</w:t>
        <w:br/>
        <w:t>10 大成功/大失败</w:t>
        <w:br/>
        <w:t>ROLL : d10=d10(3)=3</w:t>
        <w:br/>
        <w:t>乌尔比安的大成功怀疑结算在这里</w:t>
        <w:br/>
        <w:t>1-3 你的精神是伊莎玛拉的体现</w:t>
        <w:br/>
        <w:t>4-6 +你的海嗣化已经实现</w:t>
        <w:br/>
        <w:t>7-9 +你的真实身份“亲卫”</w:t>
        <w:br/>
        <w:t>10 大成功/大失败</w:t>
        <w:br/>
        <w:t>ROLL : d10=d10(4)=4</w:t>
      </w:r>
    </w:p>
    <w:p>
      <w:pPr>
        <w:pStyle w:val="ThreadMinimal"/>
      </w:pPr>
      <w:r>
        <w:t>“……格纳欧斯？”乌尔比安试探性地朝你伸出手，落在肩上。</w:t>
        <w:br/>
        <w:t>手指搭住了动脉。</w:t>
        <w:br/>
        <w:t>你猛然惊醒，茫然地皱眉：“我刚才说到哪了……对，容器，她会想要一个合适的容器供她上岸——”</w:t>
        <w:br/>
        <w:t>“格纳欧斯。”眼前的人再次打断你，“你真的知道自己在说什么吗？”</w:t>
        <w:br/>
        <w:t>乌尔比安的决策是</w:t>
        <w:br/>
        <w:t>1-3 隐瞒怀疑，禁闭观察</w:t>
        <w:br/>
        <w:t>4-6 放倒后直接审问</w:t>
        <w:br/>
        <w:t>7-9 当面质询确定真相</w:t>
        <w:br/>
        <w:t>10 大成功/大失败</w:t>
        <w:br/>
        <w:t>ROLL : d10=d10(10)=10</w:t>
        <w:br/>
        <w:t>ROLL : d2=d2(2)=2</w:t>
        <w:br/>
        <w:t>哦，大失败啊(无慈悲)，之前有读者问我对主角什么心情，我就是一个随波逐流的心情，尊重事物客观发展规律(不然还能咋地啊)</w:t>
        <w:br/>
        <w:t>1-3 隐瞒怀疑并带到战场利用</w:t>
        <w:br/>
        <w:t>4-6 放倒后审问并准备处刑</w:t>
        <w:br/>
        <w:t>7-9 直接暴力逼问得到结果</w:t>
        <w:br/>
        <w:t>10 大成功/大失败</w:t>
        <w:br/>
        <w:t>ROLL : d10=d10(7)=7</w:t>
        <w:br/>
        <w:t>乌尔比安，目前在你眼里，对面格纳欧斯的含量还剩多少(还能言语+20，海嗣嫌疑重大-20)</w:t>
        <w:br/>
        <w:t>ROLL : d100=d100(70)=70</w:t>
      </w:r>
    </w:p>
    <w:p>
      <w:pPr>
        <w:pStyle w:val="ThreadMinimal"/>
      </w:pPr>
      <w:r>
        <w:t>虽然很不合时宜但得结算一下你之前的战斗进步水平</w:t>
        <w:br/>
        <w:t>ROLL : 2d10+33=d10(10)+d10(7)+33=50</w:t>
        <w:br/>
        <w:t>刚好勉强达到了加值的起步线(50)</w:t>
        <w:br/>
        <w:t>乌尔比安的攻击速度(涉及重大+20，熟练战士+20)</w:t>
        <w:br/>
        <w:t>ROLL : d100+40=d100(20)+40=60</w:t>
        <w:br/>
        <w:t>你的闪避速度(战士+10)</w:t>
        <w:br/>
        <w:t>ROLL : d100+10=d100(25)+10=35</w:t>
        <w:br/>
        <w:t>你的受伤程度(深海猎人-20，海嗣化-20)</w:t>
        <w:br/>
        <w:t>ROLL : d100=d100(2)=2-40=-38</w:t>
        <w:br/>
        <w:t>为什么要骰那个乌队对主角的认知呢，因为低于50的话这个深海猎人的减值就没有啦(同时此类骰点负数默认无伤，没有回血之说的)</w:t>
        <w:br/>
        <w:t>怎么了？你试图用迷惑的眼神作为回答，然而乌尔比安原本搭在你肩上的手骤然一沉，在你反应不过来的瞬间，卡死你的脖子把你贯在了地板上，这一砸连空中横廊都剧烈地震动了一下。</w:t>
        <w:br/>
        <w:t>……而你头脑清醒，盯着眼前的裂痕毫发无伤。</w:t>
        <w:br/>
        <w:t>太好了，没有船锚。</w:t>
      </w:r>
    </w:p>
    <w:p>
      <w:pPr>
        <w:pStyle w:val="ThreadMinimal"/>
      </w:pPr>
      <w:r>
        <w:t>你的灵感(之前的话题+20)</w:t>
        <w:br/>
        <w:t>ROLL : d100+20=d100(1)+20=21</w:t>
        <w:br/>
        <w:t>你盯着那道裂痕，脑子里一片空白。</w:t>
        <w:br/>
        <w:t>乌尔比安攻击了你。</w:t>
        <w:br/>
        <w:t>……为什么？</w:t>
        <w:br/>
        <w:t>你完全找不出合适的逻辑来衔接这一段突变。</w:t>
        <w:br/>
        <w:t>但战斗不由你思考而终止。</w:t>
        <w:br/>
        <w:t>乌尔比安的攻击速度(涉及重大+20，熟练战士+20)</w:t>
        <w:br/>
        <w:t>ROLL : d100+40=d100(7)+40=47</w:t>
        <w:br/>
        <w:t>你的闪避速度(战士+10)</w:t>
        <w:br/>
        <w:t>ROLL : d100+10=d100(61)+10=71</w:t>
        <w:br/>
        <w:t>在下一记直拳砸向你的头颅前，你猛地发力掰开那只遏制你呼吸的手，一个侧翻狼狈地避开了晕厥。</w:t>
        <w:br/>
        <w:t>“乌尔比安！”你又惊又怒地看向那道黑影。</w:t>
        <w:br/>
        <w:t>你的灵感(莫名袭击+20，无法理解-20)</w:t>
        <w:br/>
        <w:t>ROLL : d100=d100(18)=18</w:t>
        <w:br/>
        <w:t>……你到底觉得乌尔比安为什么攻击你</w:t>
        <w:br/>
        <w:t>1-3 不是，你怀疑我(撒谎)？</w:t>
        <w:br/>
        <w:t>4-6 不是，你以为我是深海信徒？</w:t>
        <w:br/>
        <w:t>7-9 ……我草你海嗣了！</w:t>
        <w:br/>
        <w:t>10 大成功/大失败</w:t>
        <w:br/>
        <w:t>ROLL : d10=d10(6)=6</w:t>
      </w:r>
    </w:p>
    <w:p>
      <w:pPr>
        <w:pStyle w:val="ThreadMinimal"/>
      </w:pPr>
      <w:r>
        <w:t>你的说服(太扯淡了+20)</w:t>
        <w:br/>
        <w:t xml:space="preserve">ROLL : d100+20=d100(15)+20=35 </w:t>
        <w:br/>
        <w:t>乌尔比安的说服(幸存嫌疑+20)</w:t>
        <w:br/>
        <w:t>ROLL : d100+20=d100(96)+20=116</w:t>
        <w:br/>
        <w:t>“……你以为我是深海信徒？”你勉强架住一记重肘，不可置信地大喊出声，“普布利乌斯都不纠结这事了！”</w:t>
        <w:br/>
        <w:t>乌尔比安毫不留情地加力：“问题错误。”</w:t>
        <w:br/>
        <w:t>“你还在被它们蒙骗。”他忽然转肘向上，直击你下颌，“你还在信任它们给出的结果……别自欺欺人了，格纳欧斯。”</w:t>
        <w:br/>
        <w:t>你已经不再完整。</w:t>
        <w:br/>
        <w:t>你的灵感(之前的话题+20，暗示+20)</w:t>
        <w:br/>
        <w:t xml:space="preserve">ROLL : d100+40=d100(19)+40=59 </w:t>
        <w:br/>
        <w:t>乌尔比安的攻击速度(涉及重大+20，熟练战士+20)</w:t>
        <w:br/>
        <w:t>ROLL : d100+40=d100(73)+40=113</w:t>
        <w:br/>
        <w:t>你的攻击速度(战士+10)</w:t>
        <w:br/>
        <w:t>ROLL : d100+10=d100(67)+10=77</w:t>
        <w:br/>
        <w:t>你的受伤程度(深海猎人-20，海嗣-20)</w:t>
        <w:br/>
        <w:t>ROLL : d100=d100(53)=53-40=13</w:t>
      </w:r>
    </w:p>
    <w:p>
      <w:pPr>
        <w:pStyle w:val="ThreadMinimal"/>
      </w:pPr>
      <w:r>
        <w:t>再又一次被背投砸在地板上后，你终于在骨裂声中搞明白了事情是怎么发生的了。</w:t>
        <w:br/>
        <w:t>你觉得你能拿什么证明自己精神上还不是个海嗣</w:t>
        <w:br/>
        <w:t>1-3 原地唱歌</w:t>
        <w:br/>
        <w:t>4-6 自请诱饵</w:t>
        <w:br/>
        <w:t>7-9 话术说服</w:t>
        <w:br/>
        <w:t>10 大成功/大失败</w:t>
        <w:br/>
        <w:t>ROLL : d10=d10(3)=3</w:t>
        <w:br/>
        <w:t>乌尔比安的灵感(海猎的旋律+20)</w:t>
        <w:br/>
        <w:t>ROLL : d100+20=d100(55)+20=75</w:t>
        <w:br/>
        <w:t>“……”</w:t>
        <w:br/>
        <w:t>你惊惧地再一次听到歌声。</w:t>
        <w:br/>
        <w:t>现实中速度，力量，技巧，全被碾压。</w:t>
        <w:br/>
        <w:t>没有出路。</w:t>
        <w:br/>
        <w:t>这个永远沉默永远凌厉的阴影一次又一次无情地摧折你，而你也在战斗中愈发了解到自己的弱小、可悲与……绝望。</w:t>
        <w:br/>
        <w:t>“……”</w:t>
        <w:br/>
        <w:t>你不敢走神去听清那些罪孽的字句。</w:t>
        <w:br/>
        <w:t>你在思考。可你对说服乌尔比安感到绝望。</w:t>
        <w:br/>
        <w:t>要怎样才能让这个男人放下警惕？要怎样才能让这个男人重新付出信任，默许你的生存？</w:t>
        <w:br/>
        <w:t>“……we never surrender……”</w:t>
        <w:br/>
        <w:t>你颤抖着发现自己无意识在血的喘息间流露出了微弱的歌声。</w:t>
        <w:br/>
        <w:t>——新的歌声。</w:t>
        <w:br/>
        <w:t>你睁大眼睛，看见乌尔比安红眸中的自己。</w:t>
        <w:br/>
        <w:t>“Oh, in her name, in her name we sail……”</w:t>
        <w:br/>
        <w:t>……不是Ishar-mla迷离而破碎的歌。</w:t>
        <w:br/>
        <w:t>“Can you feel the might of the wind at our backs?”</w:t>
        <w:br/>
        <w:t>你的幻觉仍在高唱。</w:t>
        <w:br/>
        <w:t>你的喉咙忽然哽咽。</w:t>
        <w:br/>
        <w:t>“Aye, aye, we’re coming!”</w:t>
        <w:br/>
        <w:t>你嘶吼出声。</w:t>
      </w:r>
    </w:p>
    <w:p>
      <w:pPr>
        <w:pStyle w:val="ThreadMinimal"/>
      </w:pPr>
      <w:r>
        <w:t>虽然很急很急地骰了三队长的灵感，但还是倒回去查询你歌声的效果(任务旋律+20)</w:t>
        <w:br/>
        <w:t>ROLL : d100+20=d100(37)+20=57</w:t>
        <w:br/>
        <w:t>勉强是成了(好勉强，不愧是60+的及格水平)</w:t>
        <w:br/>
        <w:t>乌尔比安的新理解是</w:t>
        <w:br/>
        <w:t>1-3 格纳欧斯(人)</w:t>
        <w:br/>
        <w:t>4-6 格纳欧斯(人&amp;海嗣)</w:t>
        <w:br/>
        <w:t>7-9 格纳欧斯</w:t>
        <w:br/>
        <w:t>10 大成功/大失败</w:t>
        <w:br/>
        <w:t>ROLL : d10=d10(4)=4</w:t>
        <w:br/>
        <w:t>乌尔比安停下了走近的步伐。</w:t>
        <w:br/>
        <w:t>那个断断续续低吟着旋律的生命仍在歌唱，猩红的眼睛依然死死地凝视着他，唱着一支独属于猎人的歌。</w:t>
        <w:br/>
        <w:t>他垂眼去看，从同样的猩红中看见恳求与渴望。</w:t>
        <w:br/>
        <w:t>熟悉的旋律仍在激荡，猎人与海嗣，神圣与罪孽，守卫与毁灭……矛盾在一次奇迹中获得共存。</w:t>
        <w:br/>
        <w:t>这奇迹名叫格纳欧斯。</w:t>
        <w:br/>
        <w:t>乌尔比安的决策是</w:t>
        <w:br/>
        <w:t>1-3 重新审视格纳欧斯的坦白</w:t>
        <w:br/>
        <w:t>4-6 怀疑情报但允许参战</w:t>
        <w:br/>
        <w:t>7-9 把格纳欧斯塞进研究所先关着</w:t>
        <w:br/>
        <w:t>10 大成功/大失败</w:t>
        <w:br/>
        <w:t>ROLL : d10=d10(1)=1</w:t>
      </w:r>
    </w:p>
    <w:p>
      <w:pPr>
        <w:pStyle w:val="ThreadMinimal"/>
      </w:pPr>
      <w:r>
        <w:t>乌尔比安的信任(重新审视+20)</w:t>
        <w:br/>
        <w:t>ROLL : d100+20=d100(72)+20=92</w:t>
        <w:br/>
        <w:t>乌尔比安采纳的情报包括</w:t>
        <w:br/>
        <w:t>1-3 海嗣的神具有意识</w:t>
        <w:br/>
        <w:t>4-6 +祂想要和能够更换容器</w:t>
        <w:br/>
        <w:t>7-9 +海沟里有复数的神</w:t>
        <w:br/>
        <w:t>10 大成功/大失败</w:t>
        <w:br/>
        <w:t>ROLL : d10=d10(9)=9</w:t>
        <w:br/>
        <w:t>乌尔比安的决策</w:t>
        <w:br/>
        <w:t>1-3 隐瞒还未验证的结论</w:t>
        <w:br/>
        <w:t>4-6 和其他队长讨论</w:t>
        <w:br/>
        <w:t>7-9 告诉所有执政官</w:t>
        <w:br/>
        <w:t>10 大成功/大失败</w:t>
        <w:br/>
        <w:t>ROLL : d10=d10(10)=10</w:t>
        <w:br/>
        <w:t>ROLL : d2=d2(2)=2</w:t>
        <w:br/>
        <w:t>哎，骰娘见不得开挂速通，传奇调查员的宿命罢了</w:t>
        <w:br/>
        <w:t>1-3 隐瞒且作战中独自验证</w:t>
        <w:br/>
        <w:t>4-6 只和布兰都斯讨论</w:t>
        <w:br/>
        <w:t>7-9 单独通知普布利乌斯</w:t>
        <w:br/>
        <w:t>10 大成功/大失败</w:t>
        <w:br/>
        <w:t>ROLL : d10=d10(2)=2</w:t>
      </w:r>
    </w:p>
    <w:p>
      <w:pPr>
        <w:pStyle w:val="ThreadMinimal"/>
      </w:pPr>
      <w:r>
        <w:t>说一点题外话，导游虽然舒适区是无cp，但对大家做饭是无所谓的，不过如果有R甚至G成分，还是尽量少提/贴外链(你那个折叠只会让导游更加好奇口牙[s:ac:汗])</w:t>
      </w:r>
    </w:p>
    <w:p>
      <w:pPr>
        <w:pStyle w:val="ThreadMinimal"/>
      </w:pPr>
      <w:r>
        <w:t>“从海沟里获得的情报，不要告诉任何人。”乌尔比安伸手把你拉了起来，顿了半秒，还是重复，“任何人。”</w:t>
        <w:br/>
        <w:t>你在恍惚中点头，思维中溢满歌声。</w:t>
        <w:br/>
        <w:t>“监控……？”</w:t>
        <w:br/>
        <w:t>乌尔比安的回答是</w:t>
        <w:br/>
        <w:t>1-3 没事早屏蔽了</w:t>
        <w:br/>
        <w:t>4-6 普布利乌斯不会管的</w:t>
        <w:br/>
        <w:t>7-9 这里监控听不到</w:t>
        <w:br/>
        <w:t>10 大成功/大失败</w:t>
        <w:br/>
        <w:t>ROLL : d10=d10(1)=1</w:t>
        <w:br/>
        <w:t>你有没有想起之前走神没说完的事(头痛-20，要事+20)</w:t>
        <w:br/>
        <w:t>ROLL : d100=d100(42)=42</w:t>
        <w:br/>
        <w:t>那乌尔比安新对你目前的决定是(精神不稳定+20，拒绝遗憾-20)</w:t>
        <w:br/>
        <w:t>0 行动——100 留下</w:t>
        <w:br/>
        <w:t>ROLL : d100=d100(70)=70</w:t>
        <w:br/>
        <w:t>“监控一直是屏蔽的。”乌尔比安盯着你离散的眼神，“而你现在去布兰都斯那，留下，明天会有舰船送你回科洛斯修姆。”</w:t>
        <w:br/>
        <w:t>……你不该获得识别码。</w:t>
      </w:r>
    </w:p>
    <w:p>
      <w:pPr>
        <w:pStyle w:val="ThreadMinimal"/>
      </w:pPr>
      <w:r>
        <w:t>你的说服(头痛-20，据理力争+20)</w:t>
        <w:br/>
        <w:t>ROLL : d100=d100(56)=56</w:t>
        <w:br/>
        <w:t>乌尔比安的说服(合乎规则+20)</w:t>
        <w:br/>
        <w:t>ROLL : d100+20=d100(27)+20=47</w:t>
        <w:br/>
        <w:t>“乌尔比安！”你伸手抓住他，几乎崩溃，“你不能这样……！”</w:t>
        <w:br/>
        <w:t>你不能这样随便撤销我的希望。</w:t>
        <w:br/>
        <w:t>“来做选择题吧，乌尔比安。”你复述那个曾让蒂塔妥协的迷局，“来做选择题吧——”</w:t>
        <w:br/>
        <w:t>“你是要让我死在港口里，还是死在战场上？”</w:t>
        <w:br/>
        <w:t>“你可以不用死。”乌尔比安没什么表情地看着你，“你好像从不考虑自己活着的可能性，格纳欧斯——你能说服的了自己吗？”</w:t>
        <w:br/>
        <w:t>我当然能。你近乎恨地看着他。我他妈的除了死，就只剩更可怕的生了！</w:t>
        <w:br/>
        <w:t>但你只说：“让我死吧。”</w:t>
        <w:br/>
        <w:t>“蒂塔都接受了，你又有什么不能的？”你神色悲哀而垂怜地望着他，又望向脚下光华璀璨的建筑群：“乌尔比安……让我死吧。”</w:t>
        <w:br/>
        <w:t>我们都会死，而你将背负一切活下去。</w:t>
        <w:br/>
        <w:t>“求你。”</w:t>
        <w:br/>
        <w:t>你在今夜的零点之前收到了最新的识别码。</w:t>
        <w:br/>
        <w:t>Day1</w:t>
      </w:r>
    </w:p>
    <w:p>
      <w:pPr>
        <w:pStyle w:val="ThreadMinimal"/>
      </w:pPr>
      <w:r>
        <w:t>好了导游要歇逼了，本来以为今天能结掉这周目，结果一个晚上硬是又耗了一个晚上(怎么回事呢骰娘)，明天神战，堂堂开幕！(怎么感觉明天也结不掉)</w:t>
        <w:br/>
        <w:t>最后骰一点杂七杂八的</w:t>
        <w:br/>
        <w:t>四队的三位深海信徒有动作吗</w:t>
        <w:br/>
        <w:t>1-3 欲动没动</w:t>
        <w:br/>
        <w:t>4-6 动了如动</w:t>
        <w:br/>
        <w:t>7-9 早动过了</w:t>
        <w:br/>
        <w:t>10 大成功/大失败</w:t>
        <w:br/>
        <w:t>ROLL : d10=d10(1)=1</w:t>
        <w:br/>
        <w:t>猎人A和B没动的原因是</w:t>
        <w:br/>
        <w:t>1-3 终究是深海猎人</w:t>
        <w:br/>
        <w:t>4-6 始终迟疑无法下定决心</w:t>
        <w:br/>
        <w:t>7-9 没有合适的机会</w:t>
        <w:br/>
        <w:t>10 大成功/大失败</w:t>
        <w:br/>
        <w:t>ROLL : d10=d10(1)=1</w:t>
        <w:br/>
        <w:t>ROLL : d10=d10(10)=10</w:t>
        <w:br/>
        <w:t>ROLL : d2=d2(2)=2</w:t>
        <w:br/>
        <w:t>非猎人C没动的原因是</w:t>
        <w:br/>
        <w:t>1-3 终究是阿戈尔人</w:t>
        <w:br/>
        <w:t>4-6 始终迟疑无法下定决心</w:t>
        <w:br/>
        <w:t>7-9 没有合适的机会</w:t>
        <w:br/>
        <w:t>10 大成功/大失败</w:t>
        <w:br/>
        <w:t>ROLL : d10=d10(8)=8</w:t>
      </w:r>
    </w:p>
    <w:p>
      <w:pPr>
        <w:pStyle w:val="ThreadMinimal"/>
      </w:pPr>
      <w:r>
        <w:t>？怎么猎人B还大失败了，你这是</w:t>
        <w:br/>
        <w:t>1-3 完全一时冲动加入</w:t>
        <w:br/>
        <w:t>4-6 被自我愧疚始终折磨</w:t>
        <w:br/>
        <w:t>7-9 已经战死</w:t>
        <w:br/>
        <w:t>10 大成功/大失败</w:t>
        <w:br/>
        <w:t>ROLL : d10=d10(10)=10</w:t>
        <w:br/>
        <w:t>ROLL : d2=d2(1)=1</w:t>
        <w:br/>
        <w:t>超级大失败又批发了啊(摇扇子</w:t>
        <w:br/>
        <w:t>1-3 被欺骗加入没法退</w:t>
        <w:br/>
        <w:t>4-6 已经精神失常被处决了</w:t>
        <w:br/>
        <w:t>7-9 海嗣化死亡</w:t>
        <w:br/>
        <w:t>10 大成功/大失败</w:t>
        <w:br/>
        <w:t>ROLL : d10=d10(2)=2</w:t>
        <w:br/>
        <w:t>所以猎人A是最终把自己摆在了海猎的位置上，猎人B完全是被骗进去的没法脱身，非猎人C才是正经搞事但没机会的</w:t>
      </w:r>
    </w:p>
    <w:p>
      <w:pPr>
        <w:pStyle w:val="ThreadMinimal"/>
      </w:pPr>
      <w:r>
        <w:t>摸了下那篇姊妹短安科的简介(不一定真的会写，虽然概率很高)</w:t>
        <w:br/>
        <w:t>[安科][非传统SL]真的假的，原来我认识深海猎人……？(又名《地球上哪来的海猎？》)</w:t>
        <w:br/>
        <w:t>本安科是百命海猎的姐妹安科，但导游个人意见是没看过前篇会更好味也不一定(带答案和不带答案看是两种风味)</w:t>
        <w:br/>
        <w:t>RT，你是地球人and舟玩家，但因为导游不能剧透的原因，你逐渐发现自己竟然似乎认识游戏里的深海猎人们——撒，开始你死去活来的调查日常吧！</w:t>
        <w:br/>
        <w:t>1.你的生命是无限的</w:t>
        <w:br/>
        <w:t>2.如果你死了，会回到第一次苏醒的时间点(同一世界线时间回溯)，而上一次的经历会化为梦境</w:t>
        <w:br/>
        <w:t>3.你每次复活所使用的躯壳都是你自己</w:t>
        <w:br/>
        <w:t>4.如果你死了，下一次重开时SAN上限永久减少1</w:t>
        <w:br/>
        <w:t>5.这是一个BE/TE的故事，它没有HE的可能</w:t>
        <w:br/>
        <w:t xml:space="preserve">6.想到再加  </w:t>
        <w:br/>
        <w:t>*不用害怕，具体过程导游在梦里体验过了，也就那样……那样吧！</w:t>
      </w:r>
    </w:p>
    <w:p>
      <w:pPr>
        <w:pStyle w:val="ThreadMinimal"/>
      </w:pPr>
      <w:r>
        <w:t>最后一夜，你找完乌尔比安后还有行动吗</w:t>
        <w:br/>
        <w:t>1-3 去见马库斯</w:t>
        <w:br/>
        <w:t>4-6 去见布兰都斯</w:t>
        <w:br/>
        <w:t>7-9 基地闲逛</w:t>
        <w:br/>
        <w:t>10 大成功/大失败</w:t>
        <w:br/>
        <w:t>ROLL : d10=d10(8)=8</w:t>
        <w:br/>
        <w:t>时间一步步踏过刻度，你从天上走入光的雨中。</w:t>
        <w:br/>
        <w:t>今夜，普布利乌斯如何</w:t>
        <w:br/>
        <w:t>1-3 反复核对计划和数据</w:t>
        <w:br/>
        <w:t>4-6 依旧在会议室里</w:t>
        <w:br/>
        <w:t>7-9 独自一人陷入回忆</w:t>
        <w:br/>
        <w:t>10 大成功/大失败</w:t>
        <w:br/>
        <w:t>ROLL : d10=d10(5)=5</w:t>
        <w:br/>
        <w:t>会议室里灯火通明，一切安排井然有序，普布利乌斯站在圆弧形讲台的高处，扫过一双双年轻或沉重的眼睛，他们是各支舰队的指挥官，他们是明天将和他一起走向地狱的人。</w:t>
        <w:br/>
        <w:t>生或死，对这沉重的盐水不过是一瞬间。</w:t>
        <w:br/>
        <w:t>我们必须胜利。他撑住讲台，不再计算冰冷的成功率，低声下令。</w:t>
        <w:br/>
        <w:t>为了阿戈尔。</w:t>
      </w:r>
    </w:p>
    <w:p>
      <w:pPr>
        <w:pStyle w:val="ThreadMinimal"/>
      </w:pPr>
      <w:r>
        <w:t>今夜，蒂塔如何</w:t>
        <w:br/>
        <w:t>1-3 写下纸质遗嘱</w:t>
        <w:br/>
        <w:t>4-6 在港口亲自确认情况</w:t>
        <w:br/>
        <w:t>7-9 注射药剂强制睡眠</w:t>
        <w:br/>
        <w:t>10 大成功/大失败</w:t>
        <w:br/>
        <w:t>ROLL : d10=d10(6)=6</w:t>
        <w:br/>
        <w:t>肃静。</w:t>
        <w:br/>
        <w:t>蒂塔大步踏过狭长的走廊，维修港在深色的天穹下泛着金属的光泽。</w:t>
        <w:br/>
        <w:t>嘈杂。</w:t>
        <w:br/>
        <w:t>她看见倚着工具台谈笑的人们，淡金色的屏幕上数据流如瀑布倾泻。</w:t>
        <w:br/>
        <w:t>逻辑。</w:t>
        <w:br/>
        <w:t>“我想想……要是明天真的死了，我那尊还没完工的雕塑怎么办？”</w:t>
        <w:br/>
        <w:t>情感。</w:t>
        <w:br/>
        <w:t>“你可以签一份转让书寄存给阿戈尔的全体公民，或者，你也可以当它已经是件完成品，接受它富有遗憾的美。”</w:t>
        <w:br/>
        <w:t>终点。</w:t>
        <w:br/>
        <w:t>“蒂塔军团长？”她的副官不甚意外，“您要即时报告的话，请等五到十分钟。”</w:t>
        <w:br/>
        <w:t>在场的人都看向她。</w:t>
        <w:br/>
        <w:t>起点。</w:t>
        <w:br/>
        <w:t>“做你们想做的。”蒂塔站在无数艘战舰的光辉之下，“不用顾及我。”她给不出任何承诺。</w:t>
        <w:br/>
        <w:t>——那么，还请趁这一夜属于你们。</w:t>
        <w:br/>
        <w:t>哭吧。笑吧。</w:t>
      </w:r>
    </w:p>
    <w:p>
      <w:pPr>
        <w:pStyle w:val="ThreadMinimal"/>
      </w:pPr>
      <w:r>
        <w:t>今夜，马库斯如何</w:t>
        <w:br/>
        <w:t>1-3 研究调制酒精</w:t>
        <w:br/>
        <w:t>4-6 和军团核对最终方案</w:t>
        <w:br/>
        <w:t>7-9 清点海猎计划牺牲名单</w:t>
        <w:br/>
        <w:t>10 大成功/大失败</w:t>
        <w:br/>
        <w:t>ROLL : d10=d10(7)=7</w:t>
        <w:br/>
        <w:t>马库斯把灯的亮度提高到最大，房间里顿时亮如白昼。</w:t>
        <w:br/>
        <w:t>他坐在地板上，随意抬手唤出系统，用海猎与执政官的权限解锁那张浸透了血色的名单。这是一张漫长到令人语塞的目录，即使他加入深海猎人计划的时间并不算很长，马库斯也认出了不少熟悉的姓名。</w:t>
        <w:br/>
        <w:t>不止是姓名。</w:t>
        <w:br/>
        <w:t>他们生前的最后一次官方摄像正活灵活现地漂浮在空中，淡金色的投影聚拢出一片又一片灵魂的剪影，他们眼眸闪闪，他们肃穆沉思。</w:t>
        <w:br/>
        <w:t>马库斯看到了他的前辈。</w:t>
        <w:br/>
        <w:t>深海猎人的第一位一队长朝镜头含蓄地微笑，白发散下肩头。尽管他们最后一次见面是死亡。</w:t>
        <w:br/>
        <w:t>——他砍下含苞待放的头颅，成为了新的一队长。</w:t>
        <w:br/>
        <w:t>都过去了。马库斯翻动目录，直至最后，格纳欧斯的视线平静地越过镜头，越过他，看向无人可知的思维深处。都过去了。</w:t>
        <w:br/>
        <w:t>马库斯在最后一栏新建了一行空白。</w:t>
      </w:r>
    </w:p>
    <w:p>
      <w:pPr>
        <w:pStyle w:val="ThreadMinimal"/>
      </w:pPr>
      <w:r>
        <w:t>今夜，歌蕾蒂娅如何</w:t>
        <w:br/>
        <w:t>1-3 和队员们在开小型晚会</w:t>
        <w:br/>
        <w:t>4-6 检查每个猎人的生理报告</w:t>
        <w:br/>
        <w:t>7-9 独处，想起赫拉提娅</w:t>
        <w:br/>
        <w:t>10 大成功/大失败</w:t>
        <w:br/>
        <w:t>ROLL : d10=d10(3)=3</w:t>
        <w:br/>
        <w:t>“剑鱼，好了吗？”劳伦缇娜在门外轻快地敲门，“下一支歌是你最喜欢的那首，错过就太可惜了。”</w:t>
        <w:br/>
        <w:t>歌蕾蒂娅无声地拉开门，礼服上金紫色的缎带织成荆棘的模样，裙摆由深蓝与纯白交错，让她像是身裹荆棘行于星光与泡沫中。这件礼服完全由3D打印机制成，但很少有人会记得，这款式来自于她第一次参加深海猎人的晚会。</w:t>
        <w:br/>
        <w:t>边上等待的卢基娅发出不加掩饰地赞叹声。</w:t>
        <w:br/>
        <w:t>“……就是这样！”劳伦缇娜伸出手，邀请，神采飞扬，“来吧，剑鱼——”</w:t>
        <w:br/>
        <w:t>“你的美丽简直是一件武器。”</w:t>
        <w:br/>
        <w:t>歌蕾蒂娅忍不住微笑，跟随她们迈入梦境之中，舞池里绸带飘飞，华美的布料翻飞出整齐划一的弧度，蜜色的灯光落在猎人的红瞳里，一切都闪闪发亮，昂贵，文明而引人珍惜。</w:t>
        <w:br/>
        <w:t>他们始终在起舞。</w:t>
        <w:br/>
        <w:t>明天，他们将以剑与血向丑陋、无智而贪婪的生物起舞。</w:t>
        <w:br/>
        <w:t>但此刻，他们只是在舞步中放纵笑声，把臂欢歌。</w:t>
        <w:br/>
        <w:t>——正如向死亡起舞。</w:t>
      </w:r>
    </w:p>
    <w:p>
      <w:pPr>
        <w:pStyle w:val="ThreadMinimal"/>
      </w:pPr>
      <w:r>
        <w:t>今夜，乌尔比安如何</w:t>
        <w:br/>
        <w:t>1-3 和布兰都斯处理海猎计划</w:t>
        <w:br/>
        <w:t>4-6 仍在天穹系统思考情报</w:t>
        <w:br/>
        <w:t>7-9 重新保养武器</w:t>
        <w:br/>
        <w:t>10 大成功/大失败</w:t>
        <w:br/>
        <w:t>ROLL : d10=d10(2)=2</w:t>
        <w:br/>
        <w:t>“你的事都忙完了？”布兰都斯迟疑地看着深夜忽然到临研究所的访客，“我还以为你会和军团长他们在会议室里耗一晚，或者找其他队长谈谈……”</w:t>
        <w:br/>
        <w:t>乌尔比安在帽檐下摇头，某种不发一言的疲惫缀满了他的披风。他似乎总是这样。</w:t>
        <w:br/>
        <w:t>“如果弑神计划成功，深海猎人计划就到了该被安葬的时候。”他用生物信息刷开实验室的门，“无论生还率有多低，只要还幸存一个人，我们就必须考虑深海猎人重新融入阿戈尔的问题。”</w:t>
        <w:br/>
        <w:t>计划没有完全公开，普通阿戈尔公民不会得知海猎与海嗣的差别到底有多小，但执政官们对此一清二楚，而乌尔比安现在要处理的是一份蔓延了十七年的血债。</w:t>
        <w:br/>
        <w:t>如果计划作废后数据全部公开，深海猎人将一瞬间被视为无法容忍的怪物。</w:t>
        <w:br/>
        <w:t>……他们那无解的血。</w:t>
        <w:br/>
        <w:t>“布兰都斯。”乌尔比安回头瞥向形容憔悴的男人……他似乎总是在邀请布兰都斯行于同道。</w:t>
        <w:br/>
        <w:t>而布兰都斯也的确总是在同意。</w:t>
        <w:br/>
        <w:t>“我知道了。”研究员苦涩一笑，“我会帮你的。”</w:t>
        <w:br/>
        <w:t>如果这些违规操作能保护活着回来的你，活着回来的你们。</w:t>
        <w:br/>
        <w:t>我害怕的事已经太少了。</w:t>
      </w:r>
    </w:p>
    <w:p>
      <w:pPr>
        <w:pStyle w:val="ThreadMinimal"/>
      </w:pPr>
      <w:r>
        <w:t>今夜，缇比利娅如何</w:t>
        <w:br/>
        <w:t>1-3 和密人通话</w:t>
        <w:br/>
        <w:t>4-6 确定后勤系统的运转</w:t>
        <w:br/>
        <w:t>7-9 悄悄看望斯普里乌斯</w:t>
        <w:br/>
        <w:t>10 大成功/大失败</w:t>
        <w:br/>
        <w:t>ROLL : d10=d10(10)=10</w:t>
        <w:br/>
        <w:t>ROLL : d2=d2(1)=1</w:t>
        <w:br/>
        <w:t>大成功视为积极因素，是</w:t>
        <w:br/>
        <w:t>1-3 和密人线下见面</w:t>
        <w:br/>
        <w:t>4-6 确定队内可疑者的情况</w:t>
        <w:br/>
        <w:t>7-9 与斯普里乌斯谈话</w:t>
        <w:br/>
        <w:t>10 大成功/大失败</w:t>
        <w:br/>
        <w:t>ROLL : d10=d10(10)=10</w:t>
        <w:br/>
        <w:t>ROLL : d2=d2(2)=2</w:t>
        <w:br/>
        <w:t>大成功+大失败视为含有负面和正面因素的事件</w:t>
        <w:br/>
        <w:t>1-3 和已逝密人的影像对话</w:t>
        <w:br/>
        <w:t>4-6 监视队内可疑者的情况</w:t>
        <w:br/>
        <w:t>7-9 与斯普里乌斯争吵</w:t>
        <w:br/>
        <w:t>10 大成功/大失败</w:t>
        <w:br/>
        <w:t>ROLL : d10=d10(6)=6</w:t>
      </w:r>
    </w:p>
    <w:p>
      <w:pPr>
        <w:pStyle w:val="ThreadMinimal"/>
      </w:pPr>
      <w:r>
        <w:t>缇比利娅对队内存在深海信徒的了解度(队长+20)</w:t>
        <w:br/>
        <w:t>ROLL : d100+20=d100(14)+20=34</w:t>
        <w:br/>
        <w:t>她的怀疑对象是否正确(队长+20，不了解-20)</w:t>
        <w:br/>
        <w:t>ROLL : d100=d100(1)=1</w:t>
        <w:br/>
        <w:t>超级大错误……缇比利娅是不是仅仅是习惯性多疑地把队员们排查了一遍，没意义但安心</w:t>
        <w:br/>
        <w:t>ROLL : d100=d100(23)=23</w:t>
        <w:br/>
        <w:t>？那她突然怀疑了一个错误人选的原因是</w:t>
        <w:br/>
        <w:t>1-3 不当言论引起了误会</w:t>
        <w:br/>
        <w:t>4-6 被人故意误导</w:t>
        <w:br/>
        <w:t>7-9 深海信徒那的错误情报</w:t>
        <w:br/>
        <w:t>10 大成功/大失败</w:t>
        <w:br/>
        <w:t>ROLL : d10=d10(7)=7</w:t>
        <w:br/>
        <w:t>那缇比利娅监视这位被栽赃的队员后的灵感(自家队员+20)</w:t>
        <w:br/>
        <w:t>ROLL : d100+20=d100(34)+20=54</w:t>
        <w:br/>
        <w:t>她看着对方轻快地走入人群，在阴影中轻轻叹息。</w:t>
        <w:br/>
        <w:t>负责断后的四队，死亡率在深海猎人中也是最高的，如果可以，缇比利娅不想怀疑任何一位队员的决心……如果不是深海信徒最新的审讯结果递送到她的终端。</w:t>
        <w:br/>
        <w:t>但当她花费掉这个珍贵的夜晚，却只是被命运捉弄成一个玩笑后，缇比利娅却也不觉得有多遗憾。明日，她将把十七年间贷款的幸运全部赎还。</w:t>
        <w:br/>
        <w:t>而今夜，她目睹一个阿戈尔人快乐的夜晚。</w:t>
        <w:br/>
        <w:t>——这就是她为什么成为深海猎人。</w:t>
        <w:br/>
        <w:t>这个夜晚终是逝去了。</w:t>
      </w:r>
    </w:p>
    <w:p>
      <w:pPr>
        <w:pStyle w:val="ThreadMinimal"/>
      </w:pPr>
      <w:r>
        <w:t>Day1</w:t>
        <w:br/>
        <w:t>你睁开眼。</w:t>
        <w:br/>
        <w:t>新领的终端上只有一条消息。</w:t>
        <w:br/>
        <w:t>1-3 马库斯的集合通知</w:t>
        <w:br/>
        <w:t>4-6 乌尔比安的临时要求</w:t>
        <w:br/>
        <w:t>7-9 基地系统的祝福</w:t>
        <w:br/>
        <w:t>10 大成功/大失败</w:t>
        <w:br/>
        <w:t>ROLL : d10=d10(9)=9</w:t>
        <w:br/>
        <w:t>[……以上，请务必执行。决定性的时刻终于到来，文明的光辉将仰赖诸位，但我们始终坚信。]</w:t>
        <w:br/>
        <w:t>[阿戈尔永不沉没。]</w:t>
        <w:br/>
        <w:t>马库斯是否已知晓你的情况(队长+20)</w:t>
        <w:br/>
        <w:t>ROLL : d100+20=d100(14)+20=34</w:t>
        <w:br/>
        <w:t>你第一次见到这么空旷的港口。</w:t>
        <w:br/>
        <w:t>绝大部分的舰船已经离港，雪白的维修港安静得像个脆弱的蛋壳，仅有几艘特殊型号停靠在边，白发的猎人们穿过阶梯，走向命运。你看见了舷梯边笑意不减的马库斯。</w:t>
        <w:br/>
        <w:t>——和自己递出终端的手。</w:t>
        <w:br/>
        <w:t>“一队，格纳欧斯，报道。”</w:t>
        <w:br/>
        <w:t>马库斯的心态(死而复生+20)</w:t>
        <w:br/>
        <w:t>0 轻松——100复杂</w:t>
        <w:br/>
        <w:t>ROLL : d100+20=d100(92)+20=112</w:t>
      </w:r>
    </w:p>
    <w:p>
      <w:pPr>
        <w:pStyle w:val="ThreadMinimal"/>
      </w:pPr>
      <w:r>
        <w:t>马库斯的灵感(亲身经历+20)</w:t>
        <w:br/>
        <w:t>ROLL : d100+20=d100(47)+20=67</w:t>
        <w:br/>
        <w:t>“格纳欧斯。”马库斯确认性地复读了一遍，笑容有一瞬间淹没在阴影中。</w:t>
        <w:br/>
        <w:t>他下意识看向你伸出的手。</w:t>
        <w:br/>
        <w:t>代价。幸运。不幸。</w:t>
        <w:br/>
        <w:t>真相从他脑海中一闪而逝，激烈的疑问随即被掐灭。时间不对，地点不对……人物也不对。</w:t>
        <w:br/>
        <w:t>“谁给的你识别码。”马库斯重新勾起嘴角，“乌尔比安？”</w:t>
        <w:br/>
        <w:t>你不太确定地点头。</w:t>
        <w:br/>
        <w:t>然而他却真心实意地笑开了，一拍你的背，顺手推你进去：“担心什么呢，走吧，准备行动。”</w:t>
        <w:br/>
        <w:t>……都这个时候了。</w:t>
        <w:br/>
        <w:t>舰队运输的顺利程度是(远离海沟+20)</w:t>
        <w:br/>
        <w:t>ROLL : d100+20=d100(46)+20=66</w:t>
        <w:br/>
        <w:t>休息室内一片轻声细语的闲谈，你一个人坐在角落回忆昨天看的行动资料，边祈祷别有人跑过来关心你怎么回来的。</w:t>
        <w:br/>
        <w:t>你真的不想当着他们的面扯下手套……甚至衣领。</w:t>
        <w:br/>
        <w:t>你还想在别人眼中做一名海猎，哪怕只是自欺欺人。</w:t>
        <w:br/>
        <w:t>有人过来找你吗(死而复生+20，战争在即-20)</w:t>
        <w:br/>
        <w:t>ROLL : d100=d100(34)=34</w:t>
        <w:br/>
        <w:t>一队在一种宁静的氛围里抵达了前线，先锋会是宣战的第一声号角。</w:t>
        <w:br/>
        <w:t>但真正撕开海沟面纱的，永远是阿戈尔引以为傲的舰队。</w:t>
        <w:br/>
        <w:t>机械动力的炮弹随势能齐发，沉重地撕开了海沟上合拢的肉膜，如洞穿子宫一般引发海嗣凄厉的嚎叫，目之所及唯有银色的舰队与银色的轰击，冰冷无情地倾斜着火力，那道宏伟的海沟在精密的战争网络中只像是一道被设定好的陷阱。你浸泡在咸水中，目睹那遥远而无声的爆炸与流星般消逝的明光。</w:t>
        <w:br/>
        <w:t>而在这辉煌场景的下一秒，海嗣的潮水应激式涌出，斑斓咽下了那份光芒。</w:t>
        <w:br/>
        <w:t>“作战，开始。”</w:t>
        <w:br/>
        <w:t>马库斯不带感情地宣布。</w:t>
      </w:r>
    </w:p>
    <w:p>
      <w:pPr>
        <w:pStyle w:val="ThreadMinimal"/>
      </w:pPr>
      <w:r>
        <w:t>[道路-Round1]</w:t>
        <w:br/>
        <w:t>一队的出力(深海猎人+30，舰队支援+20)</w:t>
        <w:br/>
        <w:t>ROLL : d100+50=d100(67)+50=117</w:t>
        <w:br/>
        <w:t>海嗣的出力(群体行动+30)</w:t>
        <w:br/>
        <w:t>ROLL : d100+30=d100(96)+30=126</w:t>
        <w:br/>
        <w:t>一队伤亡情况(深海猎人-20)(高于50减员)</w:t>
        <w:br/>
        <w:t>ROLL : d100=d100(46)=46-20=26</w:t>
        <w:br/>
        <w:t>不对……这不对！</w:t>
        <w:br/>
        <w:t>你勉强架住海嗣狂挥乱舞的带刺鞭节，看清那甲壳上更加色彩斑斓和复杂的花纹，比你和马库斯并肩作战的那一次更加生动美丽。</w:t>
        <w:br/>
        <w:t>——伊莎玛拉短暂的惊醒强化了它们的进化能力。</w:t>
        <w:br/>
        <w:t>但你没有时间后悔或遗憾曾经的冒进，你的脑海里只能剩下战斗、杀戮、肢解与突破阻碍，你呼吸着猎人的血，海嗣的尸液……和自己难言的血。暂时还没有人倒下。</w:t>
        <w:br/>
        <w:t>你必须为其他人取得胜利。</w:t>
        <w:br/>
        <w:t>[道路-Round2]</w:t>
        <w:br/>
        <w:t>一队的出力(深海猎人+30，舰队支援+20)</w:t>
        <w:br/>
        <w:t>ROLL : d100+50=d100(4)+50=54</w:t>
        <w:br/>
        <w:t>海嗣的出力(群体行动+30)</w:t>
        <w:br/>
        <w:t>ROLL : d100+30=d100(31)+30=61</w:t>
        <w:br/>
        <w:t>一队伤亡情况(深海猎人-20)</w:t>
        <w:br/>
        <w:t>ROLL : d100=d100(52)=52-20=32</w:t>
      </w:r>
    </w:p>
    <w:p>
      <w:pPr>
        <w:pStyle w:val="ThreadMinimal"/>
      </w:pPr>
      <w:r>
        <w:t>坏消息，仅仅几十个小时不见，海嗣的进化又走上了新的道路。</w:t>
        <w:br/>
        <w:t>你眼睁睁看着一种从未见过的软体从海沟中不断飞出，它们仿佛生有两翼，在斑斓光滑的体表外是无数悬浮的鞭毛，嗡鸣如虫群，体内的核心似黑核鼓动……</w:t>
        <w:br/>
        <w:t>然后在猎人的阵线里自杀式地炸开了。</w:t>
        <w:br/>
        <w:t>高浓度腐蚀性的液体弥漫在海域中，连舰队都得避其锋芒，你确定自己听到了好几声抑制不住的闷哼。如果他们愿意放开声音，那必定是惨叫。</w:t>
        <w:br/>
        <w:t>你该怎么办？你能怎么办？</w:t>
        <w:br/>
        <w:t>[道路-Round3]</w:t>
        <w:br/>
        <w:t>一队的出力(深海猎人+30，舰队支援+20)</w:t>
        <w:br/>
        <w:t>ROLL : d100+50=d100(3)+50=53</w:t>
        <w:br/>
        <w:t>海嗣的出力(群体行动+30)</w:t>
        <w:br/>
        <w:t>ROLL : d100+30=d100(55)+30=85</w:t>
        <w:br/>
        <w:t>一队伤亡情况(深海猎人-20)(已满三次受创，下一次起无视数值必定减员)</w:t>
        <w:br/>
        <w:t>ROLL : d100=d100(26)=26-20=6</w:t>
        <w:br/>
        <w:t>“马库斯！”他听见缇比利娅焦虑地呼唤，“情况有变，我们必须得改变作战计划！”</w:t>
        <w:br/>
        <w:t>一队作为开路主力却迟迟无法撕开海嗣的阵线，即使暂时没有减员，但这个伤势和局面再拖下去，弑神计划迟早将全线崩盘。</w:t>
        <w:br/>
        <w:t>这是一台战场绞肉机，阿戈尔必须有新的队伍填进去。</w:t>
        <w:br/>
        <w:t>——四队是最合适的选择。</w:t>
      </w:r>
    </w:p>
    <w:p>
      <w:pPr>
        <w:pStyle w:val="ThreadMinimal"/>
      </w:pPr>
      <w:r>
        <w:t>[道路-Round4]</w:t>
        <w:br/>
        <w:t>一队和四队的出力(深海猎人+30，舰队支援+20)</w:t>
        <w:br/>
        <w:t>ROLL : d100+50=d100(6)+50=56</w:t>
        <w:br/>
        <w:t>海嗣的出力(群体行动+30，分散注意力-20)</w:t>
        <w:br/>
        <w:t>ROLL : d100+10=d100(51)+10=61</w:t>
        <w:br/>
        <w:t>一队伤亡情况(深海猎人-20)</w:t>
        <w:br/>
        <w:t>ROLL : d100=d100(53)=53-20=23</w:t>
        <w:br/>
        <w:t>四队伤亡情况(深海猎人-20)</w:t>
        <w:br/>
        <w:t>ROLL : d100=d100(21)=21-20=1</w:t>
        <w:br/>
        <w:t>“闪开！”缇比利娅朝你咆哮，一张满是倒刺的嘴从你脸颊边舔舐而过，你来不及思考脸上的伤口如何，全力把粘在你后背的海嗣粗暴地撕了下来，那只企图啃食你头颅的异种已经被缇比利娅的利爪扯走，被大剑切成了不规则的碎块。</w:t>
        <w:br/>
        <w:t>战况非常不妙。</w:t>
        <w:br/>
        <w:t>你匆匆扫过战场，四队已经冒险打破了原定计划，游走着分散最前线的注意力，试图减轻一队的负担，但海嗣的规格与质量仍在疯狂地膨胀，不知来源的血液将海域染成浑浊的粉红色，不远处的海水中飘荡着一节被腐蚀的发带。</w:t>
        <w:br/>
        <w:t>……你似乎在哪个一队成员头上见过。</w:t>
        <w:br/>
        <w:t>[道路-Round5]</w:t>
        <w:br/>
        <w:t>一队和四队的出力(深海猎人+30，舰队支援+20，减员-5)</w:t>
        <w:br/>
        <w:t>ROLL : d100+45=d100(4)+45=49</w:t>
        <w:br/>
        <w:t>海嗣的出力(群体行动+30，分散注意力-20)</w:t>
        <w:br/>
        <w:t>ROLL : d100+10=d100(82)+10=92</w:t>
      </w:r>
    </w:p>
    <w:p>
      <w:pPr>
        <w:pStyle w:val="ThreadMinimal"/>
      </w:pPr>
      <w:r>
        <w:t>一队伤亡情况(深海猎人-20)(从前一轮起保底减员)</w:t>
        <w:br/>
        <w:t>ROLL : d100=d100(25)=25-20=5</w:t>
        <w:br/>
        <w:t>四队伤亡情况(深海猎人-20)</w:t>
        <w:br/>
        <w:t>ROLL : d100=d100(46)=46-20=26</w:t>
        <w:br/>
        <w:t>“缇比利娅，通知二队和三队。”马库斯盯着那截还在被抢食的手臂，“不够……人还是不够！”他拎着剑颤抖。</w:t>
        <w:br/>
        <w:t>他又迟到了。</w:t>
        <w:br/>
        <w:t>马库斯一生从未有过这种狂怒。</w:t>
        <w:br/>
        <w:t>“不。”缇比利娅冷漠地警告，“三队是核心，二队是他们下沉的护卫，但凡他们在这里的损伤比例一高，整个计划就完了。”</w:t>
        <w:br/>
        <w:t>“你必须坚持，马库斯。”</w:t>
        <w:br/>
        <w:t>我也必须坚持。</w:t>
        <w:br/>
        <w:t>——这就是绞肉机耗材的责任。</w:t>
        <w:br/>
        <w:t>[道路-Round6]</w:t>
        <w:br/>
        <w:t>一队和四队的出力(深海猎人+30，舰队支援+20，减员-5)</w:t>
        <w:br/>
        <w:t>ROLL : d100+45=d100(82)+45=127</w:t>
        <w:br/>
        <w:t>海嗣的出力(群体行动+30，分散注意力-20)</w:t>
        <w:br/>
        <w:t>ROLL : d100+10=d100(42)+10=52</w:t>
        <w:br/>
        <w:t>如果到了第七轮，经过三轮减员后，导游就要查询一队的整体状态了，低于50会直接视为十不存一，等同解散，然后出力就会只剩下四队[s:ac:囧]</w:t>
      </w:r>
    </w:p>
    <w:p>
      <w:pPr>
        <w:pStyle w:val="ThreadMinimal"/>
      </w:pPr>
      <w:r>
        <w:t>在海嗣肉层被突破的那一刻，你完全是猝不及防。</w:t>
        <w:br/>
        <w:t>海沟底温暖的水流刺痛你还未愈合的伤口，纤细的肉芽从溟痕上生长，堪堪擦过你的皮肤。你艰难地回头望去，猎人们的白发染着污血冲锋，远处闪过几个熟悉的人影。</w:t>
        <w:br/>
        <w:t>还有人没死。</w:t>
        <w:br/>
        <w:t>而新的征程开始。</w:t>
        <w:br/>
        <w:t>你的决策是(玩家信息+20)</w:t>
        <w:br/>
        <w:t>0 服从命令护卫舰队——100 奔向终点阻止灾难</w:t>
        <w:br/>
        <w:t>ROLL : d100+20=d100(56)+20=76</w:t>
        <w:br/>
        <w:t>[深渊-Round1]</w:t>
        <w:br/>
        <w:t>二队和三队的出力(深海猎人+30)</w:t>
        <w:br/>
        <w:t>ROLL : d100+30=d100(72)+30=102</w:t>
        <w:br/>
        <w:t>海嗣的出力(群体行动+20)</w:t>
        <w:br/>
        <w:t>ROLL : d100+20=d100(17)+20=37</w:t>
        <w:br/>
        <w:t>大概绝大多数海嗣都已经涌出了海沟，被舰队吸引了注意力，海沟内部的海嗣数量较外层更少，你们的作战总算稍微轻松了些。</w:t>
        <w:br/>
        <w:t>于是歌蕾蒂娅也有时间朝你发出冰冷的质疑：“一队的格纳欧斯，你为什么违背指令？！”</w:t>
        <w:br/>
        <w:t>你还没来得及辩解，乌尔比安已经摁下了她的槊：“安静，歌蕾蒂娅，我们没有这个时间。”</w:t>
        <w:br/>
        <w:t>“注意阵型。”他带头向下沉去，其他人被迫随之移动，她只能恼火地收起武器。</w:t>
        <w:br/>
        <w:t>你注意到乌尔比安离开前瞥了你一眼。毫不意外。</w:t>
        <w:br/>
        <w:t>海猎们下沉的距离</w:t>
        <w:br/>
        <w:t>ROLL : d100=d100(24)=24</w:t>
      </w:r>
    </w:p>
    <w:p>
      <w:pPr>
        <w:pStyle w:val="ThreadMinimal"/>
      </w:pPr>
      <w:r>
        <w:t>[深渊-Round2]</w:t>
        <w:br/>
        <w:t>二队和三队的出力(深海猎人+30)</w:t>
        <w:br/>
        <w:t>ROLL : d100+30=d100(37)+30=67</w:t>
        <w:br/>
        <w:t>海嗣的出力(群体行动+20)</w:t>
        <w:br/>
        <w:t>ROLL : d100+20=d100(59)+20=79</w:t>
        <w:br/>
        <w:t>海猎们下沉的距离</w:t>
        <w:br/>
        <w:t>ROLL : d76+24=d76(35)+24=59</w:t>
        <w:br/>
        <w:t>二队伤亡情况(深海猎人-20)</w:t>
        <w:br/>
        <w:t>ROLL : d100=d100(78)=78-20=58</w:t>
        <w:br/>
        <w:t>三队伤亡情况(深海猎人-20)(暂时把主角算在三队伤亡计算)</w:t>
        <w:br/>
        <w:t>ROLL : d100=d100(19)=19-20=-1</w:t>
        <w:br/>
        <w:t>乌尔比安是对的，你们的确没时间了。</w:t>
        <w:br/>
        <w:t>随着下潜深度的增加，海嗣的数量虽然没有激增，但似乎由于靠近生代的原因，它们的进化更加迅速，也更加顽强。你烦躁地再次锤烂一只触腕，原本只要一下的事情，现在海嗣已经能坚持两下了，它们的进化几乎是肉眼可见得疯狂。</w:t>
        <w:br/>
        <w:t>深海猎人像一只主动冲进蜘蛛网的昆虫，无望地在触须脉络间挣扎。</w:t>
        <w:br/>
        <w:t>你忽然听见歌蕾蒂娅的大吼，失去了一切矜持与优雅，那是一个战士悲愤的吼声。</w:t>
        <w:br/>
        <w:t>她呼唤一个你不曾听过的名字。</w:t>
        <w:br/>
        <w:t>死亡降临。</w:t>
      </w:r>
    </w:p>
    <w:p>
      <w:pPr>
        <w:pStyle w:val="ThreadMinimal"/>
      </w:pPr>
      <w:r>
        <w:t>[深渊-Round3]</w:t>
        <w:br/>
        <w:t>二队和三队的出力(深海猎人+30，减员-5)</w:t>
        <w:br/>
        <w:t>ROLL : d100+25=d100(75)+25=100</w:t>
        <w:br/>
        <w:t>海嗣的出力(群体行动+20)</w:t>
        <w:br/>
        <w:t>ROLL : d100+20=d100(66)+20=86</w:t>
        <w:br/>
        <w:t>海猎们下沉的距离</w:t>
        <w:br/>
        <w:t>ROLL : d41+59=d41(19)+59=78</w:t>
        <w:br/>
        <w:t>你曾在这条海沟里折返过一个来回，却从未发现这旅途竟这么漫长。</w:t>
        <w:br/>
        <w:t>哪怕当你和马库斯逃离时，上方也是清澈而明亮的希望，你们会得到舰队的援护，得到新的生机。</w:t>
        <w:br/>
        <w:t>但现在，你正主动向下坠落，在绝望与死亡中，奋力朝绝望与死亡坠落——你必须抵达那漆黑而猩红的神殿，宁静的杀戮场。</w:t>
        <w:br/>
        <w:t>此刻白色的猎人们向下如雨，洞穿万物。</w:t>
        <w:br/>
        <w:t>*与伊莎玛拉的距离已小于25，更改深渊为</w:t>
        <w:br/>
        <w:t>[Ishar-mla Round1]</w:t>
        <w:br/>
        <w:t>二队和三队的出力(深海猎人+30，减员-5)</w:t>
        <w:br/>
        <w:t>ROLL : d100+25=d100(45)+25=70</w:t>
        <w:br/>
        <w:t>海嗣的出力(群体行动+20，伊莎玛拉的进化+20)</w:t>
        <w:br/>
        <w:t>ROLL : d100+40=d100(53)+40=93</w:t>
        <w:br/>
        <w:t>海猎们下沉的距离</w:t>
        <w:br/>
        <w:t>ROLL : d22+78=d22(7)+78=85</w:t>
      </w:r>
    </w:p>
    <w:p>
      <w:pPr>
        <w:pStyle w:val="ThreadMinimal"/>
      </w:pPr>
      <w:r>
        <w:t>二队伤亡情况(深海猎人-20)</w:t>
        <w:br/>
        <w:t>ROLL : d100=d100(98)=98-20=78</w:t>
        <w:br/>
        <w:t>三队伤亡情况(深海猎人-20)</w:t>
        <w:br/>
        <w:t>ROLL : d100=d100(82)=82-20=62</w:t>
        <w:br/>
        <w:t>“我们不需要界限……”</w:t>
        <w:br/>
        <w:t>所有精神领略到祂的旨意。</w:t>
        <w:br/>
        <w:t>探索，腐化。</w:t>
        <w:br/>
        <w:t>“威胁我们的便要驱逐。”</w:t>
        <w:br/>
        <w:t>所有生命遵从祂的命令。</w:t>
        <w:br/>
        <w:t>争斗，升华。</w:t>
        <w:br/>
        <w:t>一瞬间的血潮从深渊底部升起，地穴轰鸣，温暖的水液哺育大群，消亡躯壳，唤醒被囚禁的子嗣挣脱形体。</w:t>
        <w:br/>
        <w:t>——如不可抵挡的命运，悍然降临。</w:t>
        <w:br/>
        <w:t>你眼睁睁看着一个猎人的身体融化在血色的海嗣中，它们欢欣地撕咬那具躯体，吮吸其中的血。那是真正的同胞。而你僵硬地悬浮，意识到啃食你的海嗣只是其他人的几分之一。</w:t>
        <w:br/>
        <w:t>“……我们遭受的苦永在♪”</w:t>
        <w:br/>
        <w:t>你的脑海中响起不可抵御的歌声。</w:t>
      </w:r>
    </w:p>
    <w:p>
      <w:pPr>
        <w:pStyle w:val="ThreadMinimal"/>
      </w:pPr>
      <w:r>
        <w:t>[Ishar-mla Round2]</w:t>
        <w:br/>
        <w:t>二队和三队的出力(深海猎人+30，减员-22)</w:t>
        <w:br/>
        <w:t>ROLL : d100+8=d100(77)+8=85</w:t>
        <w:br/>
        <w:t>海嗣的出力(群体行动+20，伊莎玛拉的进化+20)</w:t>
        <w:br/>
        <w:t>ROLL : d100+40=d100(83)+40=123</w:t>
        <w:br/>
        <w:t>海猎们下沉的距离(大于95为抵达伊莎玛拉座前)</w:t>
        <w:br/>
        <w:t>ROLL : d15+85=d15(13)+85=98</w:t>
        <w:br/>
        <w:t>二队伤亡情况(深海猎人-20)</w:t>
        <w:br/>
        <w:t>ROLL : d100=d100(70)=70-20=50</w:t>
        <w:br/>
        <w:t>三队伤亡情况(深海猎人-20)</w:t>
        <w:br/>
        <w:t>ROLL : d100=d100(100)=100-20=80</w:t>
        <w:br/>
        <w:t>二队已减员三轮，查询队伍完整度(小于50原作状态，小于25只有歌蕾蒂娅，但大于50也只剩五个人以内)</w:t>
        <w:br/>
        <w:t>ROLL : d100=d100(97)=97</w:t>
      </w:r>
    </w:p>
    <w:p>
      <w:pPr>
        <w:pStyle w:val="ThreadMinimal"/>
      </w:pPr>
      <w:r>
        <w:t>“你闻得见，你所认知，你听得出，你所辨别♪”</w:t>
        <w:br/>
        <w:t>淡薄的黑，浓烈的蓝，粘稠的红，鲜艳的绿。</w:t>
        <w:br/>
        <w:t>在这浓墨重彩的新世界中，苍白的猎人们如此黯淡无力地游动。</w:t>
        <w:br/>
        <w:t>“语言臃肿不便，始源，腐化，蔓延♪”</w:t>
        <w:br/>
        <w:t>生命澎湃激昂，哺育，进化，捕食。</w:t>
        <w:br/>
        <w:t>无法目测数量的海嗣在它们的生代边环绕，新生的柔软触腕虚弱地摆动，又拼命吐出下一代来。</w:t>
        <w:br/>
        <w:t>在令人头皮发麻的欣欣向荣中，你们是恶。</w:t>
        <w:br/>
        <w:t>“生存即是伟大，我们崇高无罪，我们拥抱彼此♪”</w:t>
        <w:br/>
        <w:t>大群意志降临，腐化之心苏醒，祂即伊莎玛拉。</w:t>
        <w:br/>
        <w:t>你第一次目睹了Ishar-mla的本体。</w:t>
        <w:br/>
        <w:t>它的眼球已然盛开。</w:t>
        <w:br/>
        <w:t>“我们遭受的苦永在♪”</w:t>
        <w:br/>
        <w:t>[警告！已进入Ishar-mla讨伐战！]</w:t>
        <w:br/>
        <w:t>你当下的SAN(Ishar-mla的注视-20)</w:t>
        <w:br/>
        <w:t>ROLL : d80=d80(41)=41</w:t>
      </w:r>
    </w:p>
    <w:p>
      <w:pPr>
        <w:pStyle w:val="ThreadMinimal"/>
      </w:pPr>
      <w:r>
        <w:t>二队和三队的出力(深海猎人+30，减员-37)</w:t>
        <w:br/>
        <w:t>ROLL : d100=d100(7)=7-7=0</w:t>
        <w:br/>
        <w:t>Ishar-mla的出力(腐化之心+20，海嗣潮+20)</w:t>
        <w:br/>
        <w:t>ROLL : d100+40=d100(9)+40=49</w:t>
        <w:br/>
        <w:t>猎人们的当下的SAN(Ishar-mla的注视-20)</w:t>
        <w:br/>
        <w:t>ROLL : d80=d80(78)=78</w:t>
        <w:br/>
        <w:t>歌声不重要。</w:t>
        <w:br/>
        <w:t>你无视了麻痒的爪与鳞片，俯身冲锋。</w:t>
        <w:br/>
        <w:t>牺牲不重要。</w:t>
        <w:br/>
        <w:t>猎人们无视了探来的巨大花蕊，举起武器。</w:t>
        <w:br/>
        <w:t>你们的愿望正好符合伊莎玛拉的指令。</w:t>
        <w:br/>
        <w:t>攻击……杀戮！</w:t>
        <w:br/>
        <w:t>杀死大海……杀死大海！</w:t>
        <w:br/>
        <w:t>你们的意志被躯壳的僵硬泯灭</w:t>
        <w:br/>
        <w:t>二队伤亡情况(深海猎人-20)</w:t>
        <w:br/>
        <w:t>ROLL : d100=d100(50)=50-20=30</w:t>
        <w:br/>
        <w:t>三队伤亡情况(深海猎人-20)</w:t>
        <w:br/>
        <w:t>ROLL : d100=d100(82)=82-20=62</w:t>
      </w:r>
    </w:p>
    <w:p>
      <w:pPr>
        <w:pStyle w:val="ThreadMinimal"/>
      </w:pPr>
      <w:r>
        <w:t>三队已减员三轮，查询队伍完整度(小于50原作状态，小于25只有乌尔比安，但大于50也只剩五个人以内)</w:t>
        <w:br/>
        <w:t>ROLL : d100=d100(28)=28</w:t>
        <w:br/>
        <w:t>你发现猎人们已经锐减至十人之内。</w:t>
        <w:br/>
        <w:t>你发现Ishar-mla依然高歌。</w:t>
        <w:br/>
        <w:t>你发现战争尚在继续。</w:t>
        <w:br/>
        <w:t>你发现生无止境。</w:t>
        <w:br/>
        <w:t>二队和三队的出力(深海猎人+30，减员-37，背水之战+20)</w:t>
        <w:br/>
        <w:t>ROLL : d100+13=d100(44)+13=57</w:t>
        <w:br/>
        <w:t>Ishar-mla的出力(腐化之心+20，海嗣潮+20)</w:t>
        <w:br/>
        <w:t>ROLL : d100+40=d100(93)+40=133</w:t>
        <w:br/>
        <w:t>二队伤亡情况(深海猎人-20)</w:t>
        <w:br/>
        <w:t>ROLL : d100=d100(23)=23-20=3</w:t>
        <w:br/>
        <w:t>三队伤亡情况(深海猎人-20)(主角为“亲卫”，没到特殊骰点默认不会致死)</w:t>
        <w:br/>
        <w:t>ROLL : d100=d100(15)=15-20=-5</w:t>
      </w:r>
    </w:p>
    <w:p>
      <w:pPr>
        <w:pStyle w:val="ThreadMinimal"/>
      </w:pPr>
      <w:r>
        <w:t>压倒性巨大的触腕砸在岩壁上，地动山摇，孱弱的幼体们齐声而无知地哀叫，所剩无几的猎人们在伊莎玛拉的怀抱中闪避，冷静地无视躯壳某处的断裂或毒素的剧痛。</w:t>
        <w:br/>
        <w:t>你和他们交汇了几次眼神。</w:t>
        <w:br/>
        <w:t>乌尔比安的谨慎，歌蕾蒂娅的偏执，斯卡蒂的迷茫，劳伦缇娜的暴怒……</w:t>
        <w:br/>
        <w:t>体力为数不多，理智勉力支撑。</w:t>
        <w:br/>
        <w:t>机会仅有一次。</w:t>
        <w:br/>
        <w:t>二队和三队的出力(深海猎人+30，减员-37，背水之战+20)</w:t>
        <w:br/>
        <w:t>ROLL : d100+13=d100(100)+13=113</w:t>
        <w:br/>
        <w:t>Ishar-mla的出力(腐化之心+20，海嗣潮+20)</w:t>
        <w:br/>
        <w:t>ROLL : d100+40=d100(95)+40=135</w:t>
        <w:br/>
        <w:t>二队伤亡情况(深海猎人-20)</w:t>
        <w:br/>
        <w:t>ROLL : d100=d100(43)=43-20=23</w:t>
        <w:br/>
        <w:t>三队伤亡情况(深海猎人-20)</w:t>
        <w:br/>
        <w:t>ROLL : d100=d100(38)=38-20=18</w:t>
        <w:br/>
        <w:t>二队已减员后受创三轮，查询队伍完整度(大于50原作状态，小于50只有歌蕾蒂娅，小于25全灭)</w:t>
        <w:br/>
        <w:t>ROLL : d100=d100(37)=37</w:t>
      </w:r>
    </w:p>
    <w:p>
      <w:pPr>
        <w:pStyle w:val="ThreadMinimal"/>
      </w:pPr>
      <w:r>
        <w:t>那时，你们决意创造出一个机会。为一个人的机会付出所有生命。</w:t>
        <w:br/>
        <w:t>此时二队的人数为</w:t>
        <w:br/>
        <w:t>ROLL : d3+2=d3(1)+2=3</w:t>
        <w:br/>
        <w:t>第三个人是曾经提到过的熟人吗</w:t>
        <w:br/>
        <w:t>ROLL : d2=d2(1)=1</w:t>
        <w:br/>
        <w:t>你们最终选中以弑神的人是</w:t>
        <w:br/>
        <w:t>1.格纳欧斯</w:t>
        <w:br/>
        <w:t>2.歌蕾蒂娅</w:t>
        <w:br/>
        <w:t>3.劳伦缇娜</w:t>
        <w:br/>
        <w:t>4.卢基娅</w:t>
        <w:br/>
        <w:t>5.乌尔比安</w:t>
        <w:br/>
        <w:t>6.斯卡蒂</w:t>
        <w:br/>
        <w:t>ROLL : d6=d6(6)=6</w:t>
        <w:br/>
        <w:t>在某个富有默契的瞬间，战斗直觉将你们汇聚在同一个瞬间。</w:t>
        <w:br/>
        <w:t>所有人在那一刻，扑向了同一点，那颗硕大鲜红的眼球仍轻轻摇晃着注视你们，无悲无喜的静谧。</w:t>
        <w:br/>
        <w:t>你们以躯体拦住袭来的口器，用武器撕开道路。</w:t>
        <w:br/>
        <w:t>“斯卡蒂！”乌尔比安在扔出那一锚前咆哮，“不准回头！”</w:t>
        <w:br/>
        <w:t>斯卡蒂没有眼泪，她只有无以伦比的愤怒与剑——</w:t>
        <w:br/>
        <w:t>她要杀了这个怪物！</w:t>
        <w:br/>
        <w:t>怪物翕动着颤抖，似恐惧，似兴奋。它避无可避地接下这一剑。</w:t>
        <w:br/>
        <w:t>血肉裂开间，某个黄铜色的东西闪过一角。</w:t>
      </w:r>
    </w:p>
    <w:p>
      <w:pPr>
        <w:pStyle w:val="ThreadMinimal"/>
      </w:pPr>
      <w:r>
        <w:t>目前生存人员名单：乌尔比安，斯卡蒂，歌蕾蒂娅，格纳欧斯。</w:t>
        <w:br/>
        <w:t>有谁看见了那个水脉仪？</w:t>
        <w:br/>
        <w:t xml:space="preserve">ROLL : d2=d2(1)=1 </w:t>
        <w:br/>
        <w:t xml:space="preserve">ROLL : d2=d2(1)=1 </w:t>
        <w:br/>
        <w:t xml:space="preserve">ROLL : d2=d2(2)=2 </w:t>
        <w:br/>
        <w:t>ROLL : d2=d2(2)=2</w:t>
        <w:br/>
        <w:t>乌尔比安的灵感(怪异+20)</w:t>
        <w:br/>
        <w:t>ROLL : d100+20=d100(27)+20=47</w:t>
        <w:br/>
        <w:t>斯卡蒂的灵感</w:t>
        <w:br/>
        <w:t>ROLL : d100=d100(19)=19</w:t>
        <w:br/>
        <w:t>乌尔比安对格纳欧斯情报的灵感(怪异+20)</w:t>
        <w:br/>
        <w:t>ROLL : d100+20=d100(100)+20=120</w:t>
      </w:r>
    </w:p>
    <w:p>
      <w:pPr>
        <w:pStyle w:val="ThreadMinimal"/>
      </w:pPr>
      <w:r>
        <w:t>神在俯瞰生灵。</w:t>
        <w:br/>
        <w:t>神在注视我。</w:t>
        <w:br/>
        <w:t>神在凝视斯卡蒂。</w:t>
        <w:br/>
        <w:t>乌尔比安在那一瞬间，想起格纳欧斯空白着脸的吐露。</w:t>
        <w:br/>
        <w:t>祂想要斯卡蒂杀了她，祂想要她的血与祂的血混合。祂想要寄居在斯卡蒂的生命中。</w:t>
        <w:br/>
        <w:t>祂想以斯卡蒂躯壳，去向陆地。</w:t>
        <w:br/>
        <w:t>乌尔比安的决策是</w:t>
        <w:br/>
        <w:t>1-3 推开斯卡蒂</w:t>
        <w:br/>
        <w:t>4-6 拉着斯卡蒂后退</w:t>
        <w:br/>
        <w:t>7-9 对格纳欧斯的灵感2.0</w:t>
        <w:br/>
        <w:t>10 大成功/大失败</w:t>
        <w:br/>
        <w:t>ROLL : d10=d10(6)=6</w:t>
        <w:br/>
        <w:t>Ishar-mla的吞食速度(腐化之心+20)</w:t>
        <w:br/>
        <w:t>ROLL : d100+20=d100(7)+20=27</w:t>
        <w:br/>
        <w:t>乌尔比安的闪避速度(深海猎人+30，重伤-20)</w:t>
        <w:br/>
        <w:t>ROLL : d100+10=d100(5)+10=15</w:t>
        <w:br/>
        <w:t>Ishar-mla的抉择是</w:t>
        <w:br/>
        <w:t>1-3 消化乌尔比安</w:t>
        <w:br/>
        <w:t>4-6 改造乌尔比安</w:t>
        <w:br/>
        <w:t>7-9 “改变”</w:t>
        <w:br/>
        <w:t>10 大成功/大失败</w:t>
        <w:br/>
        <w:t>ROLL : d10=d10(10)=10</w:t>
        <w:br/>
        <w:t>ROLL : d2=d2(2)=2</w:t>
      </w:r>
    </w:p>
    <w:p>
      <w:pPr>
        <w:pStyle w:val="ThreadMinimal"/>
      </w:pPr>
      <w:r>
        <w:t>Ishar-mla的最终抉择是</w:t>
        <w:br/>
        <w:t>1-3 把乌尔比安喂给子嗣</w:t>
        <w:br/>
        <w:t>4-6 把乌尔比安留给其它初生</w:t>
        <w:br/>
        <w:t>7-9 “改变”并屠杀</w:t>
        <w:br/>
        <w:t>10 大成功/大失败</w:t>
        <w:br/>
        <w:t>ROLL : d10=d10(7)=7</w:t>
        <w:br/>
        <w:t>Ishar-mla的杀戮范围是否包含“亲卫”</w:t>
        <w:br/>
        <w:t>ROLL : d100=d100(88)=88</w:t>
        <w:br/>
        <w:t>Ishar-mla对斯卡蒂的处理改为</w:t>
        <w:br/>
        <w:t>1-3 消化斯卡蒂</w:t>
        <w:br/>
        <w:t>4-6 改造斯卡蒂</w:t>
        <w:br/>
        <w:t>7-9 留给其它初生使用</w:t>
        <w:br/>
        <w:t>10 大成功/大失败</w:t>
        <w:br/>
        <w:t>ROLL : d10=d10(8)=8</w:t>
      </w:r>
    </w:p>
    <w:p>
      <w:pPr>
        <w:pStyle w:val="ThreadMinimal"/>
      </w:pPr>
      <w:r>
        <w:t>在斯卡蒂挥出第二剑前，乌尔比安扯过她的手臂。“队长？”她惊愕地回头，看清乌尔比安难得恐慌的眼神。</w:t>
        <w:br/>
        <w:t>“离……开！”他试图带着她后退，呛入气管的血液将两个字分开。</w:t>
        <w:br/>
        <w:t>然而海嗣的生代早已张开了嘴一样的血肉裂缝。</w:t>
        <w:br/>
        <w:t>张开，闭拢。</w:t>
        <w:br/>
        <w:t>血与肉会将他们融为一体。</w:t>
        <w:br/>
        <w:t>……融为一体？</w:t>
        <w:br/>
        <w:t>Ishar-mla在兴奋中感到犹豫，她的天平在二者之间因不可知原因轻轻倾斜。</w:t>
        <w:br/>
        <w:t>它选中了更虚弱的那个。</w:t>
        <w:br/>
        <w:t>它把更强壮的留给同类。</w:t>
        <w:br/>
        <w:t>……</w:t>
        <w:br/>
        <w:t>恐怖的爱，依恋，燃烧的情感，压抑，远远注视的目光，绝望，迷恋，靠近，触摸，相依相偎，探索，共鸣，志同道合，争执，互相伤害，不回头。</w:t>
        <w:br/>
        <w:t>无限的牺牲与奉献，占有控制，独立的逃避，治愈，同化，焦躁不安，低落怀疑，疯狂。</w:t>
        <w:br/>
        <w:t>确定锚点，遥远的思念铭记，等待，折磨，柔软，失控，战栗恐惧，游走在界限边缘，摇摇欲坠即将溢出，错误却不可自控。</w:t>
        <w:br/>
        <w:t>本能，放松，自由，安全，请求填满，祷告接纳，接纳接纳接纳融为一体，喘息，嘶鸣，我吞咽你，你埋葬我，爱，不要逃，不要走开，看着我，不要离我而去，你是我，永远留在我身边，我是你，爱，永远永远永远，留下来。</w:t>
        <w:br/>
        <w:t>尸骸上果实甜美，吮吸汁液，羽翼从头骨根根生长，圣哉圣哉圣哉，留在祂身边。我们的祂。祂爱着我们，我们是祂的，是祂。</w:t>
        <w:br/>
        <w:t>……</w:t>
        <w:br/>
        <w:t>现在，Ishar-mla，喜悦地吟诵。</w:t>
        <w:br/>
        <w:t>“我们的斗争永不停息。”</w:t>
        <w:br/>
        <w:t>杀戮吧。</w:t>
        <w:br/>
        <w:t>孩子。</w:t>
        <w:br/>
        <w:t>这就是结局。</w:t>
        <w:br/>
        <w:t>Ishar-mla的攻击速度(腐化之心+20)</w:t>
        <w:br/>
        <w:t>ROLL : d100+20=d100(37)+20=57</w:t>
        <w:br/>
        <w:t>歌蕾蒂娅的闪避速度(深海猎人+30，重伤-20，剑鱼+10)</w:t>
        <w:br/>
        <w:t>ROLL : d100+20=d100(50)+20=70</w:t>
        <w:br/>
        <w:t>你的闪避速度(深海猎人+30，重伤-20)</w:t>
        <w:br/>
        <w:t>ROLL : d100+10=d100(41)+10=51</w:t>
      </w:r>
    </w:p>
    <w:p>
      <w:pPr>
        <w:pStyle w:val="ThreadMinimal"/>
      </w:pPr>
      <w:r>
        <w:t>你的受伤程度(深海猎人-20，海嗣化-20，初生的攻击+20)</w:t>
        <w:br/>
        <w:t>ROLL : d100=d100(56)=56-20=36</w:t>
        <w:br/>
        <w:t>“格纳欧斯！”歌蕾蒂娅条件反射闪开那几只窜咬的花，却看见你被一条触腕拦腰砸了岩壁上。</w:t>
        <w:br/>
        <w:t>你在腹腔的剧痛中爬起来，同样嘶吼：“活着！”</w:t>
        <w:br/>
        <w:t>你直视三队全灭的SAN(悲惨-20)</w:t>
        <w:br/>
        <w:t xml:space="preserve">ROLL : d80=d80(71)=71 </w:t>
        <w:br/>
        <w:t>歌蕾蒂娅直视三队全灭的SAN(绝望-20)</w:t>
        <w:br/>
        <w:t>ROLL : d80=d80(32)=32</w:t>
        <w:br/>
        <w:t>你的灵感(玩家信息+20，不存在的世界线-20)</w:t>
        <w:br/>
        <w:t>ROLL : d100=d100(63)=63</w:t>
        <w:br/>
        <w:t>伊莎玛拉把乌尔比安和斯卡蒂都吞食了。</w:t>
        <w:br/>
        <w:t>……但他们不会被消化。</w:t>
        <w:br/>
        <w:t>你就是如此无端地做出了判断，他们不会死，而是……以另一种方式悲惨地生。</w:t>
        <w:br/>
        <w:t>他们会化身吞噬星球的神。</w:t>
        <w:br/>
        <w:t>你的决策是</w:t>
        <w:br/>
        <w:t>0 逃走吧——100 战斗吧</w:t>
        <w:br/>
        <w:t>ROLL : d100=d100(86)=86</w:t>
      </w:r>
    </w:p>
    <w:p>
      <w:pPr>
        <w:pStyle w:val="ThreadMinimal"/>
      </w:pPr>
      <w:r>
        <w:t>歌蕾蒂娅的决策是(低SAN-20)</w:t>
        <w:br/>
        <w:t>0 逃走吧——100 战斗吧</w:t>
        <w:br/>
        <w:t>ROLL : d100=d100(6)=6-20=-14</w:t>
        <w:br/>
        <w:t>格纳欧斯的说服</w:t>
        <w:br/>
        <w:t>ROLL : d100=d100(86)=86</w:t>
        <w:br/>
        <w:t>歌蕾蒂娅的说服</w:t>
        <w:br/>
        <w:t>ROLL : d100=d100(32)=32</w:t>
        <w:br/>
        <w:t>你的战斗目标是</w:t>
        <w:br/>
        <w:t>1-3 杀死伊莎玛拉</w:t>
        <w:br/>
        <w:t>4-6 杀死被吞食的猎人</w:t>
        <w:br/>
        <w:t>7-9 全部消灭</w:t>
        <w:br/>
        <w:t>10 大成功/大失败</w:t>
        <w:br/>
        <w:t>ROLL : d10=d10(3)=3</w:t>
        <w:br/>
        <w:t>歌蕾蒂娅，赫拉提娅的女儿，她的前半生都被这一句话概况了。</w:t>
        <w:br/>
        <w:t>歌蕾蒂娅，深海猎人二队长，她的后半生又主动送给了这个定义。</w:t>
        <w:br/>
        <w:t>但无论是执政官之女还是深海猎人，她骨子里始终是个阿戈尔人，她信封阿戈尔的理念，并矢志不渝，以此为傲。</w:t>
        <w:br/>
        <w:t>然而在这个洞穴里所发生的一切都在颠覆她几十年来的认知。</w:t>
        <w:br/>
        <w:t>海嗣？它们的生代拥有神智。</w:t>
        <w:br/>
        <w:t>猎人？他们的孱弱如此明显。</w:t>
        <w:br/>
        <w:t>战斗……她要如何为一场必死无疑毫无用处的战斗报以信任？</w:t>
        <w:br/>
        <w:t>这不是合理计划。</w:t>
        <w:br/>
        <w:t>缺乏逻辑，缺乏依据，缺乏成功的可能性——</w:t>
        <w:br/>
        <w:t>“歌蕾蒂娅。”那个海嗣化的猎人毫无动摇地望着暴动的怪物，“我们必须杀了它。”</w:t>
        <w:br/>
        <w:t>他极其恐怖和恐惧的视线落在她的眼睛里：“否则，全世界都要给它陪葬。”</w:t>
        <w:br/>
        <w:t>理智上，歌蕾蒂娅想反驳出很多问题。</w:t>
        <w:br/>
        <w:t>然而她低头看见自己破碎衣襟上那个小小的红标。</w:t>
        <w:br/>
        <w:t>“走！”她拎着他再次闪开又一次扑击。</w:t>
        <w:br/>
        <w:t>不需要质疑格纳欧斯的问题是否夸大其词。</w:t>
        <w:br/>
        <w:t>——这就是深海猎人的职责。</w:t>
      </w:r>
    </w:p>
    <w:p>
      <w:pPr>
        <w:pStyle w:val="ThreadMinimal"/>
      </w:pPr>
      <w:r>
        <w:t>伊莎玛拉陷入了愉快的癫狂，你的灵感(共振+20)</w:t>
        <w:br/>
        <w:t>ROLL : d100+20=d100(18)+20=38</w:t>
        <w:br/>
        <w:t>你仍然没意识到自己的身份等同于“亲卫”。</w:t>
        <w:br/>
        <w:t>庞大而猩红的眼球此刻已不再是洞穴里的母神，它鞭打大地，抨击岩墙，无数海嗣的尸浆一瞬间滑落在海水中与洞穴底部，完全是无差别地毁灭姿态。</w:t>
        <w:br/>
        <w:t>只因她感到愉快，便以杀戮来庆贺。</w:t>
        <w:br/>
        <w:t>你为此隐隐感到战栗。</w:t>
        <w:br/>
        <w:t>你的攻击速度(深海猎人+30，重伤-20，放手一搏+20)</w:t>
        <w:br/>
        <w:t>ROLL : d100+30=d100(2)+30=32</w:t>
        <w:br/>
        <w:t>歌蕾蒂娅的攻击速度(深海猎人+30，重伤-20，放手一搏+20，剑鱼+10)</w:t>
        <w:br/>
        <w:t>ROLL : d100+40=d100(43)+40=83</w:t>
        <w:br/>
        <w:t>Ishar-mla的阻止速度(腐化之心+20，狂暴+20)</w:t>
        <w:br/>
        <w:t>ROLL : d100+40=d100(20)+40=60</w:t>
        <w:br/>
        <w:t>Ishar-mla的受伤程度(血肉核心暴露+20，腐化之心-20)</w:t>
        <w:br/>
        <w:t>ROLL : d100=d100(98)=98</w:t>
      </w:r>
    </w:p>
    <w:p>
      <w:pPr>
        <w:pStyle w:val="ThreadMinimal"/>
      </w:pPr>
      <w:r>
        <w:t>你对自己能力有自知之明，如果真的有弑杀伊莎玛拉的机会，那也不该轮到你的手上。哪怕你们现在都是快油尽灯枯，歌蕾蒂娅的速度依然能应付狂暴的伊莎玛拉。</w:t>
        <w:br/>
        <w:t>……她原本大概是要撤退的。</w:t>
        <w:br/>
        <w:t>你迅速把这个想法抛掷脑后，现在，你所需要做的就是引走伊莎玛拉的注意力，为歌蕾蒂娅洞穿那个受过伤的核心，尝试创造一个契机。</w:t>
        <w:br/>
        <w:t>好在……你似乎被当成了大群的一员。</w:t>
        <w:br/>
        <w:t>当你接近伊莎玛拉温热的核时，它的眼球的确在对准你颤动。</w:t>
        <w:br/>
        <w:t>“伊莎玛拉……”在它歌唱什么些前，你抢先发动了攻击，尽管只是落在厚实的防御触腕上，“歌蕾蒂娅！”</w:t>
        <w:br/>
        <w:t>一道白色水线瞬间戳破了这团巨大的血肉。</w:t>
        <w:br/>
        <w:t>重伤的Ishar-mla的反应是</w:t>
        <w:br/>
        <w:t>1-3 狂暴消退收缩防御</w:t>
        <w:br/>
        <w:t>4-6 +吐出斯卡蒂</w:t>
        <w:br/>
        <w:t>7-9 +吐出改造部分的乌尔比安</w:t>
        <w:br/>
        <w:t>10 大成功/大失败</w:t>
        <w:br/>
        <w:t>ROLL : d10=d10(4)=4</w:t>
        <w:br/>
        <w:t>Ishar-mla的癫狂姿态停顿了一秒。下一刻，它所有的触腕和肉叶都疯狂收缩，原本核的位置在痉挛中颤抖，忽然猛地吐出了一个血淋淋的肉块。</w:t>
        <w:br/>
        <w:t>Ishar-mla的收缩速度(重伤应急+30，腐化之心+20，重伤-20)</w:t>
        <w:br/>
        <w:t xml:space="preserve">ROLL : d100+30=d100(99)+30=129 </w:t>
        <w:br/>
        <w:t>歌蕾蒂娅的撤离速度(深海猎人+30，重伤-20，剑鱼+10)</w:t>
        <w:br/>
        <w:t>ROLL : d100+20=d100(7)+20=27</w:t>
      </w:r>
    </w:p>
    <w:p>
      <w:pPr>
        <w:pStyle w:val="ThreadMinimal"/>
      </w:pPr>
      <w:r>
        <w:t>*7649有更新</w:t>
        <w:br/>
        <w:t>伊莎玛拉对捕获的歌蕾蒂娅决策是</w:t>
        <w:br/>
        <w:t>1-3 消化营养</w:t>
        <w:br/>
        <w:t>4-6 改造护卫</w:t>
        <w:br/>
        <w:t>7-9 替代品(斯卡蒂)</w:t>
        <w:br/>
        <w:t>10 大成功/大失败</w:t>
        <w:br/>
        <w:t>ROLL : d10=d10(9)=9</w:t>
        <w:br/>
        <w:t>洞穴海嗣的留存程度</w:t>
        <w:br/>
        <w:t>ROLL : d100=d100(67)=67</w:t>
        <w:br/>
        <w:t>你目睹那一抹水线栽进血与肉的高墙中。</w:t>
        <w:br/>
        <w:t>等等……等等！</w:t>
        <w:br/>
        <w:t>伊莎玛拉的安静下新的海嗣潮又在迅速凝聚，你惊惧而试探性游向那个血色的肉块，指尖的触碰下是一层光滑的表皮，而不是模糊不清的肉体——</w:t>
        <w:br/>
        <w:t>你暴力撕开它，从里面剥出了昏迷的斯卡蒂。</w:t>
        <w:br/>
        <w:t>乌尔比安已经牺牲，歌蕾蒂娅以自己为代价重创了伊莎玛拉，海嗣又将重新袭来，而你怀里的斯卡蒂昏迷不醒。</w:t>
        <w:br/>
        <w:t>你的决策是(自知之明-20)</w:t>
        <w:br/>
        <w:t>0 逃跑——100 补刀</w:t>
        <w:br/>
        <w:t>ROLL : d100=d100(91)=91-20=71</w:t>
      </w:r>
    </w:p>
    <w:p>
      <w:pPr>
        <w:pStyle w:val="ThreadMinimal"/>
      </w:pPr>
      <w:r>
        <w:t>散了吧导游困了申请明日再战[s:ac:冷]另外以后对剧情有意见和想要自骰的读者请善用折叠，以避免破坏其他人的阅读体验，为了不剧透，想省楼的读者也最好多用折叠。</w:t>
        <w:br/>
        <w:t>总之这个活跃分享的氛围实在难能可贵，但也需要大家共同维护[s:ac:闪光]</w:t>
      </w:r>
    </w:p>
    <w:p>
      <w:pPr>
        <w:pStyle w:val="ThreadMinimal"/>
      </w:pPr>
      <w:r>
        <w:t>开始正式更新前的一点补充：</w:t>
        <w:br/>
        <w:t>关于周目和世界性的问题，主角其实并不知道自己为什么穿越，也不知道到达所谓的“HE”后世界线就会固定，TA只是类似冥冥中意识到自己有一百次生命，然后每次都会竭尽全力地试着活下去。</w:t>
        <w:br/>
        <w:t>以及导游对HE的界定是“经历伊莎玛拉神战后杀死伊莎玛拉并活下来、在最低原作的伤亡状况情况下成功上岸”，因而五周目没有达标，哪怕主角逃出洞穴返回阿戈尔，当TA死后依然会六周目。</w:t>
      </w:r>
    </w:p>
    <w:p>
      <w:pPr>
        <w:pStyle w:val="ThreadMinimal"/>
      </w:pPr>
      <w:r>
        <w:t>无光的洞穴里，你看见亮蓝的光芒重新升起，海嗣在涌向伊莎玛拉，喂食与修复它们的神。</w:t>
        <w:br/>
        <w:t>时间紧张，你的决策是</w:t>
        <w:br/>
        <w:t>1-3 仗着海嗣化身躯硬冲</w:t>
        <w:br/>
        <w:t>4-6 拿起斯卡蒂的武器去劈砍</w:t>
        <w:br/>
        <w:t>7-9 想办法唤醒斯卡蒂合作</w:t>
        <w:br/>
        <w:t>10 大成功/大失败</w:t>
        <w:br/>
        <w:t>ROLL : d10=d10(9)=9</w:t>
        <w:br/>
        <w:t>你的呼唤(队友+20)</w:t>
        <w:br/>
        <w:t>ROLL : d100+20=d100(38)+20=58</w:t>
        <w:br/>
        <w:t>斯卡蒂的沉睡(毒素+20)</w:t>
        <w:br/>
        <w:t>ROLL : d100+20=d100(8)+20=28</w:t>
        <w:br/>
        <w:t>任何可能都要珍惜。</w:t>
        <w:br/>
        <w:t>“斯卡蒂！”你抹去她口鼻处的粘液，在她耳边反复疾呼这个名字，“斯卡蒂！战斗还没结束！”</w:t>
        <w:br/>
        <w:t>几秒钟后，她奇迹般迷蒙着睁开了眼。</w:t>
        <w:br/>
        <w:t>“队长……”斯卡蒂猛地坐起身，看清了现实，“格纳欧斯？”</w:t>
        <w:br/>
        <w:t>“身体怎么样？”你边询问边盯着不远处蠕动的庞然巨物，它暂时还算平静。</w:t>
        <w:br/>
        <w:t>斯卡蒂的战斗力(深海猎人+30，重伤-20，吞食麻痹-20)</w:t>
        <w:br/>
        <w:t>ROLL : d100=d100(28)=28-10=18</w:t>
      </w:r>
    </w:p>
    <w:p>
      <w:pPr>
        <w:pStyle w:val="ThreadMinimal"/>
      </w:pPr>
      <w:r>
        <w:t>斯卡蒂本能地想说很好，就像她那么多次回答乌尔比安一样，平静又自信——然而现实是她连站起来都费劲，更别说挥动那把剑。</w:t>
        <w:br/>
        <w:t>她只能推开你：“别管我，快去，格纳欧斯……队长还在里面！”</w:t>
        <w:br/>
        <w:t>海嗣的鸣叫几乎淹没了她虚弱的声音。</w:t>
        <w:br/>
        <w:t>你只能放开她，放开护卫在她身边的机会，无言地奔向你自己的死。</w:t>
        <w:br/>
        <w:t>你是否要更换武器</w:t>
        <w:br/>
        <w:t>ROLL : d2=d2(1)=1</w:t>
        <w:br/>
        <w:t>临走前，你留下了双手杖，带走了那柄沾染有Ishar-mla血液的大剑。</w:t>
        <w:br/>
        <w:t>斯卡蒂揽着十字架，没有对你的行为发表什么意见，只是高昂着头看向光芒汇聚的中心。</w:t>
        <w:br/>
        <w:t>你只是绝望地猜测这或许也是一点机会。</w:t>
        <w:br/>
        <w:t>你的潜行(深海猎人+20，“亲卫”+20，重伤-20)</w:t>
        <w:br/>
        <w:t xml:space="preserve">ROLL : d100+20=d100(90)+20=110 </w:t>
        <w:br/>
        <w:t>海嗣的察觉(警戒+30)</w:t>
        <w:br/>
        <w:t>ROLL : d100+30=d100(10)+30=40</w:t>
        <w:br/>
        <w:t>你再次听到那似有似无的歌声，灵魂像是即将摆脱躯壳，一切都轻巧得不可思议。</w:t>
        <w:br/>
        <w:t>大剑如羽毛随海流飘荡，当你来到核心的上方时，哺育Ishar-mla的海嗣仍在埋头将自己的血肉献祭向神，没有眼睛看向高举大剑的你。</w:t>
        <w:br/>
        <w:t>除了背后的猎人。</w:t>
      </w:r>
    </w:p>
    <w:p>
      <w:pPr>
        <w:pStyle w:val="ThreadMinimal"/>
      </w:pPr>
      <w:r>
        <w:t>你的出力(深海猎人+30，重伤-20)</w:t>
        <w:br/>
        <w:t xml:space="preserve">ROLL : d100+10=d100(27)+10=37 </w:t>
        <w:br/>
        <w:t>Ishar-mla的出力(腐化之心+20，海嗣潮+20)</w:t>
        <w:br/>
        <w:t>ROLL : d100+40=d100(97)+40=137</w:t>
        <w:br/>
        <w:t>你的心态</w:t>
        <w:br/>
        <w:t>0 平静——100 遗憾</w:t>
        <w:br/>
        <w:t>ROLL : d100=d100(83)=83</w:t>
        <w:br/>
        <w:t>你近乎不顾一切地挥出了那一剑，剑势凌厉地下落，足以分开海浪，你想起你的确见过斯卡蒂用它切开体型惊人的敌人，就在前几天的海中。</w:t>
        <w:br/>
        <w:t>但这次，剑遇到了惊醒的海嗣甲壳，遇到了收缩的防御性触腕，遇到了伊莎玛拉坚硬的表壳。</w:t>
        <w:br/>
        <w:t>——于是再不能前进半步。</w:t>
        <w:br/>
        <w:t>无法……前进！</w:t>
        <w:br/>
        <w:t>这就是Ishar-mla。</w:t>
        <w:br/>
        <w:t>你咬着牙收回剑，不敢看向背后期盼的斯卡蒂。</w:t>
        <w:br/>
        <w:t>在那条被盖章为真实的世界线中，猎人们到底是如何取得了胜利？在所谓四个猎人的牺牲背后，还需要有多少尸体铺垫？</w:t>
        <w:br/>
        <w:t>如果你在这里倒下，斯卡蒂……</w:t>
        <w:br/>
        <w:t>斯卡蒂。</w:t>
        <w:br/>
        <w:t>这个世界不该有第二个活跃的初生。</w:t>
        <w:br/>
        <w:t>Ishar-mla的攻击速度(腐化之心+20，海嗣潮+20)</w:t>
        <w:br/>
        <w:t>ROLL : d100+40=d100(4)+40=44</w:t>
        <w:br/>
        <w:t>你的闪避速度(深海猎人+30，重伤-20)</w:t>
        <w:br/>
        <w:t>ROLL : d100+10=d100(56)+10=66</w:t>
      </w:r>
    </w:p>
    <w:p>
      <w:pPr>
        <w:pStyle w:val="ThreadMinimal"/>
      </w:pPr>
      <w:r>
        <w:t>在所剩无几的时间里，你的决策是</w:t>
        <w:br/>
        <w:t>0 攻击伊莎玛拉——100 返回带走斯卡蒂</w:t>
        <w:br/>
        <w:t>ROLL : d100=d100(14)=14</w:t>
        <w:br/>
        <w:t>或许你已经陷入偏执，或许你已经疯了，或许你的大脑已经被海嗣化蚕食，做出了最可悲的选择——</w:t>
        <w:br/>
        <w:t>你没有时间和力气去回头警告，极限躲开那扑来的花瓣。</w:t>
        <w:br/>
        <w:t>你只是睁大眼睛，第二次举起了剑。</w:t>
        <w:br/>
        <w:t>你的出力(深海猎人+30，重伤-20)</w:t>
        <w:br/>
        <w:t xml:space="preserve">ROLL : d100+10=d100(12)+10=22 </w:t>
        <w:br/>
        <w:t>Ishar-mla的出力(腐化之心+20，海嗣潮+20)</w:t>
        <w:br/>
        <w:t>ROLL : d100+40=d100(63)+40=103</w:t>
        <w:br/>
        <w:t>徒劳的挣扎。</w:t>
        <w:br/>
        <w:t>Ishar-mla的攻击速度(腐化之心+20，海嗣潮+20)</w:t>
        <w:br/>
        <w:t>ROLL : d100+40=d100(90)+40=130</w:t>
        <w:br/>
        <w:t>你的闪避速度(深海猎人+30，重伤-20)</w:t>
        <w:br/>
        <w:t>ROLL : d100+10=d100(36)+10=46</w:t>
        <w:br/>
        <w:t>你的受伤程度(深海猎人-20，海嗣化-20，重伤+20，腐化之心+20)</w:t>
        <w:br/>
        <w:t>ROLL : d100=d100(83)=83</w:t>
      </w:r>
    </w:p>
    <w:p>
      <w:pPr>
        <w:pStyle w:val="ThreadMinimal"/>
      </w:pPr>
      <w:r>
        <w:t>你的伤情主要来自于</w:t>
        <w:br/>
        <w:t>1-3 海嗣潮的啃食</w:t>
        <w:br/>
        <w:t>4-6 伊莎玛拉本能防御</w:t>
        <w:br/>
        <w:t>7-9 伊莎玛拉的吞食</w:t>
        <w:br/>
        <w:t>10 大成功/大失败</w:t>
        <w:br/>
        <w:t>ROLL : d10=d10(10)=10</w:t>
        <w:br/>
        <w:t>ROLL : d2=d2(2)=2</w:t>
        <w:br/>
        <w:t>虽然不是死法但约等于死法大失败是怎么个回事</w:t>
        <w:br/>
        <w:t>1-3 海嗣潮的啃食(肢体残缺)</w:t>
        <w:br/>
        <w:t>4-6 伊莎玛拉本能防御(落入底部)</w:t>
        <w:br/>
        <w:t>7-9 伊莎玛拉的吞食(“亲卫”)</w:t>
        <w:br/>
        <w:t>10 大成功/大失败</w:t>
        <w:br/>
        <w:t>ROLL : d10=d10(1)=1</w:t>
        <w:br/>
        <w:t>斯卡蒂目睹现场的SAN(悲惨-20)</w:t>
        <w:br/>
        <w:t>ROLL : d80=d80(49)=49</w:t>
        <w:br/>
        <w:t>斯卡蒂的决策是</w:t>
        <w:br/>
        <w:t>0 试着接过任务——100 只能逃走了吧……</w:t>
        <w:br/>
        <w:t>ROLL : d100=d100(81)=81</w:t>
      </w:r>
    </w:p>
    <w:p>
      <w:pPr>
        <w:pStyle w:val="ThreadMinimal"/>
      </w:pPr>
      <w:r>
        <w:t>你在第二剑落下的瞬间就有了预感。</w:t>
        <w:br/>
        <w:t>这不是成功。</w:t>
        <w:br/>
        <w:t>伤口没有成功扩大，反而使Ishar-mla高声嘶叫，对迟钝的海嗣们重新下令，祂的孩子们组成了最锋利的矛与最坚固的盾，朝你愤怒地席卷而来，它们在哺育生代，它们也很饥饿，它们需要营养——</w:t>
        <w:br/>
        <w:t>而你在触须与肢节的囚笼中，漂浮的一小块白色，避无可避。</w:t>
        <w:br/>
        <w:t>一如命运的重压将你沉入深渊。</w:t>
        <w:br/>
        <w:t>你被啃食的程度(还未死亡-20，濒死+10)</w:t>
        <w:br/>
        <w:t>ROLL : d100=d100(67)=67-10=57</w:t>
        <w:br/>
        <w:t>斯卡蒂远远地望见一点白色坠入黑暗。</w:t>
        <w:br/>
        <w:t>这是她所能使用的最大修辞，否则，她只能详尽地复述她如何见证格纳欧斯无力的反击，如何目睹几只触腕撕下了他的手臂，如何看清口器在他的头颅与腹腔上兴奋地大快朵颐，如何坐视他独自一人残缺地坠入死亡。漆黑而无光的死亡。</w:t>
        <w:br/>
        <w:t>她的四周也是漆黑而无光的。</w:t>
        <w:br/>
        <w:t>动起来，斯卡蒂支着十字架颤抖，咸水环绕在四周……动起来！</w:t>
        <w:br/>
        <w:t>斯卡蒂是最后一个深海猎人。</w:t>
        <w:br/>
        <w:t>她必须逃走。</w:t>
        <w:br/>
        <w:t>斯卡蒂的行动力(深海猎人+30，重伤-20，吞食麻痹-20)</w:t>
        <w:br/>
        <w:t>ROLL : d100=d100(90)=90-10=80</w:t>
        <w:br/>
        <w:t>斯卡蒂的潜行(深海猎人+20，重伤-20)</w:t>
        <w:br/>
        <w:t xml:space="preserve">ROLL : d100=d100(88)=88 </w:t>
        <w:br/>
        <w:t>海嗣的察觉(警戒+30，捕食-20)</w:t>
        <w:br/>
        <w:t>ROLL : d100+10=d100(9)+10=19</w:t>
      </w:r>
    </w:p>
    <w:p>
      <w:pPr>
        <w:pStyle w:val="ThreadMinimal"/>
      </w:pPr>
      <w:r>
        <w:t>你的伤情已经是昏迷ICU的情况，没有立刻死亡的原因是</w:t>
        <w:br/>
        <w:t>1-3 海嗣还没吃完</w:t>
        <w:br/>
        <w:t>4-6 “亲卫”的等级</w:t>
        <w:br/>
        <w:t>7-9 掉入海沟底部</w:t>
        <w:br/>
        <w:t>10 大成功/大失败</w:t>
        <w:br/>
        <w:t>ROLL : d10=d10(2)=2</w:t>
        <w:br/>
        <w:t>那么，是否可以就此盖棺定论了呢</w:t>
        <w:br/>
        <w:t>ROLL : d2=d2(2)=2</w:t>
        <w:br/>
        <w:t>看来你不会死于海嗣的分食，中途发生了什么打断了这场捕食</w:t>
        <w:br/>
        <w:t>1-3 伊莎玛拉修复完毕</w:t>
        <w:br/>
        <w:t>4-6 玛利图斯的现身</w:t>
        <w:br/>
        <w:t>7-9 掉入海沟底部(其它初生)</w:t>
        <w:br/>
        <w:t>10 大成功/大失败</w:t>
        <w:br/>
        <w:t>ROLL : d10=d10(2)=2</w:t>
        <w:br/>
        <w:t>为斯卡蒂默哀，那么海嗣涌向伊莎玛拉后，你的情况是</w:t>
        <w:br/>
        <w:t>1-3 搁浅在洞穴等死</w:t>
        <w:br/>
        <w:t>4-6 被伊莎玛拉注视</w:t>
        <w:br/>
        <w:t>7-9 逐渐趋向海嗣化</w:t>
        <w:br/>
        <w:t>10 大成功/大失败</w:t>
        <w:br/>
        <w:t>ROLL : d10=d10(6)=6</w:t>
      </w:r>
    </w:p>
    <w:p>
      <w:pPr>
        <w:pStyle w:val="ThreadMinimal"/>
      </w:pPr>
      <w:r>
        <w:t>你的灵魂似乎已经离开身体。</w:t>
        <w:br/>
        <w:t>一具残缺的躯壳顺着海流飘荡，来到神的座前，血中的标记再次焕发出独有的味道，神认出了这本该是祂的“亲卫”。</w:t>
        <w:br/>
        <w:t>Ishar-mla的决策是</w:t>
        <w:br/>
        <w:t>1-3 修补(半海嗣化)</w:t>
        <w:br/>
        <w:t>4-6 治愈(完全海嗣化)</w:t>
        <w:br/>
        <w:t>7-9 废弃(营养消化)</w:t>
        <w:br/>
        <w:t>10 大成功/大失败</w:t>
        <w:br/>
        <w:t>ROLL : d10=d10(9)=9</w:t>
        <w:br/>
        <w:t>啊，我的“亲卫”……无法再争斗的“亲卫”啊。</w:t>
        <w:br/>
        <w:t>祂慈爱而无情地将你纳入生命。</w:t>
        <w:br/>
        <w:t>歌声中你化作了祂的血，祂的肉，祂的另一种眼与手，在昏厥中温暖而无知地融化。</w:t>
        <w:br/>
        <w:t>静谧降临。</w:t>
        <w:br/>
        <w:t>睡吧，睡吧，摇篮中的生命。</w:t>
        <w:br/>
        <w:t>在那大恐怖降临前，这最后的梦，超脱于时代。</w:t>
        <w:br/>
        <w:t>无人勘明。</w:t>
      </w:r>
    </w:p>
    <w:p>
      <w:pPr>
        <w:pStyle w:val="ThreadMinimal"/>
      </w:pPr>
      <w:r>
        <w:t>*乌尔比安的转化还没结束，仍在失去意识的改造中，其实很多地狱笑话都不成立！(指)</w:t>
        <w:br/>
        <w:t>[生路 Round1]</w:t>
        <w:br/>
        <w:t>斯卡蒂潜行已过，上升距离是(潜行成功+10)</w:t>
        <w:br/>
        <w:t>ROLL : d25+10=d25(1)+10=11</w:t>
        <w:br/>
        <w:t>[生路 Round2]</w:t>
        <w:br/>
        <w:t>斯卡蒂的潜行(深海猎人+20，重伤-20)</w:t>
        <w:br/>
        <w:t xml:space="preserve">ROLL : d100=d100(34)=34 </w:t>
        <w:br/>
        <w:t>Ishar-mla的察觉(容器目标+20，腐化之心+20)</w:t>
        <w:br/>
        <w:t>ROLL : d100+40=d100(6)+40=46</w:t>
        <w:br/>
        <w:t>斯卡蒂的速度(深海猎人+20，重伤-20，全力逃亡+20)</w:t>
        <w:br/>
        <w:t>ROLL : d100+20=d100(22)+20=42</w:t>
        <w:br/>
        <w:t>海嗣的速度(群体行动+20，伊莎玛拉的进化+20)</w:t>
        <w:br/>
        <w:t>ROLL : d100+40=d100(35)+40=75</w:t>
        <w:br/>
        <w:t>斯卡蒂的出力(深海猎人+30，重伤-20)</w:t>
        <w:br/>
        <w:t xml:space="preserve">ROLL : d100+10=d100(72)+10=82 </w:t>
        <w:br/>
        <w:t>海嗣的出力(群体行动+20，伊莎玛拉的进化+20)</w:t>
        <w:br/>
        <w:t>ROLL : d100+40=d100(25)+40=65</w:t>
      </w:r>
    </w:p>
    <w:p>
      <w:pPr>
        <w:pStyle w:val="ThreadMinimal"/>
      </w:pPr>
      <w:r>
        <w:t>令人头皮发麻的滑动声细细簌簌地追在后面，似有似无的鸣笑又在耳畔响起。海嗣开始暴动，她被那个怪物发现了。</w:t>
        <w:br/>
        <w:t>许多悲惨的画面一瞬间从她眼前闪过。</w:t>
        <w:br/>
        <w:t>队长惊慌的眼神，劳伦缇娜坠入海沟的圆锯，卢基娅被洞穿的胸膛，格纳欧斯残缺的身躯……</w:t>
        <w:br/>
        <w:t>斯卡蒂不敢回头。</w:t>
        <w:br/>
        <w:t>她只能用尽全力挥出十字架，在它们与自己的血中向上伸手，浮去——</w:t>
        <w:br/>
        <w:t>人不能停止幻想还有一线生机。</w:t>
        <w:br/>
        <w:t>斯卡蒂的上升距离</w:t>
        <w:br/>
        <w:t>ROLL : d89+11=d89(40)+11=51</w:t>
        <w:br/>
        <w:t>[生路 Round3]</w:t>
        <w:br/>
        <w:t>斯卡蒂的速度(深海猎人+20，重伤-20，全力逃亡+20)</w:t>
        <w:br/>
        <w:t>ROLL : d100+20=d100(19)+20=39</w:t>
        <w:br/>
        <w:t>海嗣的速度(群体行动+20，伊莎玛拉的进化+20)</w:t>
        <w:br/>
        <w:t>ROLL : d100+40=d100(79)+40=119</w:t>
        <w:br/>
        <w:t>斯卡蒂的出力(深海猎人+30，重伤-20)</w:t>
        <w:br/>
        <w:t xml:space="preserve">ROLL : d100+10=d100(7)+10=17 </w:t>
        <w:br/>
        <w:t>海嗣的出力(群体行动+20，伊莎玛拉的进化+20)</w:t>
        <w:br/>
        <w:t>ROLL : d100+40=d100(15)+40=55</w:t>
        <w:br/>
        <w:t>斯卡蒂的受伤程度(深海猎人-20，重伤+20)</w:t>
        <w:br/>
        <w:t>ROLL : d100=d100(2)=2</w:t>
      </w:r>
    </w:p>
    <w:p>
      <w:pPr>
        <w:pStyle w:val="ThreadMinimal"/>
      </w:pPr>
      <w:r>
        <w:t>在过于漫长的路程中，斯卡蒂轻微地失去了时间的概念。</w:t>
        <w:br/>
        <w:t>如果不是密集的海嗣主要集中在脚下，她或许也会有一瞬间失去对空间的感受，主动投向生代的怀抱。</w:t>
        <w:br/>
        <w:t>它们总是比她更快，也比她更强大。</w:t>
        <w:br/>
        <w:t>斯卡蒂砸烂又一条拦腰拍来的触腕，伸手抓住满是倒刺的鞭毛，发狠地把那只海嗣撕烂。</w:t>
        <w:br/>
        <w:t>——但它们没有她坚韧。</w:t>
        <w:br/>
        <w:t>斯卡蒂的上升距离</w:t>
        <w:br/>
        <w:t>ROLL : d49+51=d49(6)+51=57</w:t>
        <w:br/>
        <w:t>[生路 Round4]</w:t>
        <w:br/>
        <w:t>斯卡蒂的速度(深海猎人+20，重伤-20，全力逃亡+20)</w:t>
        <w:br/>
        <w:t>ROLL : d100+20=d100(34)+20=54</w:t>
        <w:br/>
        <w:t>海嗣的速度(群体行动+20，伊莎玛拉的进化+20)</w:t>
        <w:br/>
        <w:t>ROLL : d100+40=d100(25)+40=65</w:t>
        <w:br/>
        <w:t>斯卡蒂的出力(深海猎人+30，重伤-20)</w:t>
        <w:br/>
        <w:t xml:space="preserve">ROLL : d100+10=d100(69)+10=79 </w:t>
        <w:br/>
        <w:t>海嗣的出力(群体行动+20，伊莎玛拉的进化+20)</w:t>
        <w:br/>
        <w:t>ROLL : d100+40=d100(76)+40=116</w:t>
        <w:br/>
        <w:t>斯卡蒂的受伤程度(深海猎人-20，重伤+20)</w:t>
        <w:br/>
        <w:t>ROLL : d100=d100(45)=45</w:t>
      </w:r>
    </w:p>
    <w:p>
      <w:pPr>
        <w:pStyle w:val="ThreadMinimal"/>
      </w:pPr>
      <w:r>
        <w:t>还有多远？</w:t>
        <w:br/>
        <w:t>斯卡蒂忍不住思考这个极其现实的问题，但初衷却充满幻想。</w:t>
        <w:br/>
        <w:t>……还有多远？</w:t>
        <w:br/>
        <w:t>海嗣永不消竭地扑来，死亡从来不会阻止它们哪怕一步，她在挥动武器与留下伤口的瞬间，曾无数次面对过这个事实。</w:t>
        <w:br/>
        <w:t>然而人依然会在下一次……感到绝望。</w:t>
        <w:br/>
        <w:t>她掰断卡在身体中的几丁质刺刃，继续在关节与血肉的磨损中作战，在眼前发黑的昏厥前夕作战，在反复回响的问题中作战。</w:t>
        <w:br/>
        <w:t>还有多远。</w:t>
        <w:br/>
        <w:t>——到底还有多久才能摆脱这个地狱？！</w:t>
        <w:br/>
        <w:t>斯卡蒂的上升距离</w:t>
        <w:br/>
        <w:t>ROLL : d43+57=d43(26)+57=83</w:t>
        <w:br/>
        <w:t>[生路 Round5]</w:t>
        <w:br/>
        <w:t>斯卡蒂的速度(深海猎人+20，重伤-20)</w:t>
        <w:br/>
        <w:t>ROLL : d100=d100(12)=12</w:t>
        <w:br/>
        <w:t>海嗣的速度(群体行动+20，伊莎玛拉的进化+20)</w:t>
        <w:br/>
        <w:t>ROLL : d100+40=d100(64)+40=104</w:t>
        <w:br/>
        <w:t>斯卡蒂的出力(深海猎人+30，重伤-20)</w:t>
        <w:br/>
        <w:t xml:space="preserve">ROLL : d100+10=d100(22)+10=32 </w:t>
        <w:br/>
        <w:t>海嗣的出力(群体行动+20，伊莎玛拉的进化+20)</w:t>
        <w:br/>
        <w:t>ROLL : d100+40=d100(38)+40=78</w:t>
        <w:br/>
        <w:t>斯卡蒂的受伤程度(深海猎人-20，重伤+20)</w:t>
        <w:br/>
        <w:t>ROLL : d100=d100(90)=90</w:t>
      </w:r>
    </w:p>
    <w:p>
      <w:pPr>
        <w:pStyle w:val="ThreadMinimal"/>
      </w:pPr>
      <w:r>
        <w:t>斯卡蒂的伤情主要来自于</w:t>
        <w:br/>
        <w:t>1-3 海嗣潮的啃食</w:t>
        <w:br/>
        <w:t>4-6 海嗣潮的同化</w:t>
        <w:br/>
        <w:t>7-9 伤口恶化</w:t>
        <w:br/>
        <w:t>10 大成功/大失败</w:t>
        <w:br/>
        <w:t>ROLL : d10=d10(1)=1</w:t>
        <w:br/>
        <w:t>斯卡蒂被啃食的程度(还未死亡-20，濒死+10)</w:t>
        <w:br/>
        <w:t>ROLL : d100=d100(54)=54-10=44</w:t>
        <w:br/>
        <w:t>那么，是否可以就此盖棺定论了呢</w:t>
        <w:br/>
        <w:t>ROLL : d2=d2(1)=1</w:t>
        <w:br/>
        <w:t>海沟已经完全被溟痕铺满微光，猎人空洞的眼睛看向黑暗的天空，惨白的骨架从红与蓝的肢体中透出。</w:t>
        <w:br/>
        <w:t>还有多远呢？</w:t>
        <w:br/>
        <w:t>遥远、沉重、冰冷的海，覆盖一切，覆盖希望，它们吞噬了她的生命，她的朋友，她的亲人与她所曾拥有的一切……</w:t>
        <w:br/>
        <w:t>终点到底在何方？</w:t>
        <w:br/>
        <w:t>斯卡蒂的问题同她一起沉入海沟。</w:t>
        <w:br/>
        <w:t>团聚在她身躯上的海嗣拥簇成一个温暖而庞大的球，在啃食中随鲸鱼向下坠落，亲密得宛如血脉相连……</w:t>
        <w:br/>
        <w:t>思考轻轻地停止了。</w:t>
      </w:r>
    </w:p>
    <w:p>
      <w:pPr>
        <w:pStyle w:val="ThreadMinimal"/>
      </w:pPr>
      <w:r>
        <w:t>此刻一队的完整度(苦战-20，小于50视为解散)</w:t>
        <w:br/>
        <w:t>ROLL : d100=d100(2)=2-20=-18</w:t>
        <w:br/>
        <w:t>四队的完整度(苦战-20，同上)</w:t>
        <w:br/>
        <w:t>ROLL : d100=d100(81)=81-20=61</w:t>
        <w:br/>
        <w:t>阿戈尔舰队的完整度(苦战-20，军团数量+20，同上)</w:t>
        <w:br/>
        <w:t>ROLL : d100=d100(95)=95</w:t>
        <w:br/>
        <w:t>Ishar-mla的决策是</w:t>
        <w:br/>
        <w:t>1-3 转化好乌尔比安再离开</w:t>
        <w:br/>
        <w:t>4-6 边移动边转化</w:t>
        <w:br/>
        <w:t>7-9 优先覆灭海沟的战争</w:t>
        <w:br/>
        <w:t>10 大成功/大失败</w:t>
        <w:br/>
        <w:t>ROLL : d10=d10(3)=3</w:t>
        <w:br/>
        <w:t>转化时间是</w:t>
        <w:br/>
        <w:t>1.小时</w:t>
        <w:br/>
        <w:t>2.天</w:t>
        <w:br/>
        <w:t>3.周</w:t>
        <w:br/>
        <w:t>4.月</w:t>
        <w:br/>
        <w:t>ROLL : d4=d4(4)=4</w:t>
        <w:br/>
        <w:t>ROLL : d12=d12(1)=1</w:t>
      </w:r>
    </w:p>
    <w:p>
      <w:pPr>
        <w:pStyle w:val="ThreadMinimal"/>
      </w:pPr>
      <w:r>
        <w:t>阿戈尔方面对局势的决策是</w:t>
        <w:br/>
        <w:t>0 伤亡过重，撤退——100 还有机会，坚持</w:t>
        <w:br/>
        <w:t>ROLL : d100=d100(15)=15</w:t>
        <w:br/>
        <w:t>其中普布利乌斯、蒂塔和克莱门莎的意见分别是</w:t>
        <w:br/>
        <w:t xml:space="preserve">ROLL : d2=d2(1)=1 </w:t>
        <w:br/>
        <w:t xml:space="preserve">ROLL : d2=d2(1)=1 </w:t>
        <w:br/>
        <w:t>ROLL : d2=d2(1)=1</w:t>
        <w:br/>
        <w:t>“缇比利娅报告四队编制尚在。”蒂塔看向虚拟影像中的另外两位军团长，一位忧虑难掩，一位面无表情，“但马库斯没有回复，他的联络器定位显示在海沟里。”</w:t>
        <w:br/>
        <w:t>“当他死了吧。”普布利乌斯阴沉地向边上的副官下达指令，“一队不成编制，二队三队没有消息，四队就是我们最后的深海猎人。”</w:t>
        <w:br/>
        <w:t>“这种损失不能再继续下去了。”</w:t>
        <w:br/>
        <w:t>“我赞成。”克莱门莎叹息，“舰队还保持着不错的状态，但只要深海猎人的数量减少，缺少护卫后，军队的伤亡率将会以惊人速度上升……我们还是低估了我们的敌人。”</w:t>
        <w:br/>
        <w:t>“弑神计划已然崩溃。”她不忍地看向蒂塔。他们都知道，格纳欧斯大概已经牺牲。</w:t>
        <w:br/>
        <w:t>蒂塔没有回避她的视线：“那么，结果是三比零。”</w:t>
        <w:br/>
        <w:t>“——全员，撤退！”</w:t>
        <w:br/>
        <w:t>海嗣潮的出力(群体行动+20，伊莎玛拉的进化+20)</w:t>
        <w:br/>
        <w:t>ROLL : d100+40=d100(34)+40=74</w:t>
        <w:br/>
        <w:t>阿戈尔的出力(深海猎人+20，舰队+30)</w:t>
        <w:br/>
        <w:t>ROLL : d100+50=d100(11)+50=61</w:t>
      </w:r>
    </w:p>
    <w:p>
      <w:pPr>
        <w:pStyle w:val="ThreadMinimal"/>
      </w:pPr>
      <w:r>
        <w:t>舰队的受损状况(阿戈尔科技-30)</w:t>
        <w:br/>
        <w:t>ROLL : d100=d100(69)=69-30=39</w:t>
        <w:br/>
        <w:t>四队的伤亡情况(深海猎人-20)</w:t>
        <w:br/>
        <w:t>ROLL : d100=d100(16)=16-20=-4</w:t>
        <w:br/>
        <w:t>缇比利娅远眺那道宽阔而深远的海沟，更多是在看一片坟场。原本半浑浊的海域完全被生物组织的碎片填满，目之所及只有铺天盖地的尸体与残骸，呼吸间令人不适，如果没有舰队的射灯，这就是个漆黑的地狱。她抛出钩爪甩飞一只色彩愈发鲜艳的海嗣，它们仍在紧紧纠缠，试图用触腕上的腐蚀性液体将舰队也留下。</w:t>
        <w:br/>
        <w:t>它们赢了，以数量获得胜利。四队的人数完全无法护卫每一艘舰船，当他们切碎一只差点洞穿能源舱的海嗣时，边上就是另一个沉默的废墟。</w:t>
        <w:br/>
        <w:t>选择，生存强迫他们必须做出选择。</w:t>
        <w:br/>
        <w:t>战争从来没有完美胜利。</w:t>
        <w:br/>
        <w:t>海嗣潮的出力(群体行动+20，伊莎玛拉的进化+20)</w:t>
        <w:br/>
        <w:t>ROLL : d100+40=d100(75)+40=115</w:t>
        <w:br/>
        <w:t>阿戈尔的出力(深海猎人+20，舰队+30)</w:t>
        <w:br/>
        <w:t>ROLL : d100+50=d100(93)+50=143</w:t>
        <w:br/>
        <w:t>弑神计划最终生还人员：三支阿戈尔军团(非满编)，深海猎人四队(非满编)</w:t>
      </w:r>
    </w:p>
    <w:p>
      <w:pPr>
        <w:pStyle w:val="ThreadMinimal"/>
      </w:pPr>
      <w:r>
        <w:t>来看一下五周目后续的世界线</w:t>
        <w:br/>
        <w:t>蚀声乌尔比安是否顺利诞生(腐化之心+48)</w:t>
        <w:br/>
        <w:t>ROLL : d100+48=d100(32)+48=80</w:t>
        <w:br/>
        <w:t>静潮歌蕾蒂娅是否顺利诞生(不融的冰山+48)</w:t>
        <w:br/>
        <w:t>ROLL : d100+48=d100(83)+48=131</w:t>
        <w:br/>
        <w:t>泰拉的存亡(两位初生-99，其它可能性+50)</w:t>
        <w:br/>
        <w:t>ROLL : d100=d100(71)=71-49=22</w:t>
        <w:br/>
        <w:t>*请注意这是个判断骰，小于50一律视为灭世，不是存亡程度[s:ac:囧]</w:t>
        <w:br/>
        <w:t>阿戈尔对蚀声乌尔比安的抵抗坚持时间为</w:t>
        <w:br/>
        <w:t>1.周</w:t>
        <w:br/>
        <w:t>2.月</w:t>
        <w:br/>
        <w:t>3.季</w:t>
        <w:br/>
        <w:t>4.年</w:t>
        <w:br/>
        <w:t>ROLL : d4=d4(1)=1</w:t>
        <w:br/>
        <w:t>ROLL : d4=d4(4)=4</w:t>
        <w:br/>
        <w:t>乌尔比安人格残留(腐化之心-50)</w:t>
        <w:br/>
        <w:t>ROLL : d100=d100(47)=47-50=-3</w:t>
        <w:br/>
        <w:t>歌蕾蒂娅人格残留(不融的冰山-50)</w:t>
        <w:br/>
        <w:t>ROLL : d100=d100(43)=43-50=-7</w:t>
      </w:r>
    </w:p>
    <w:p>
      <w:pPr>
        <w:pStyle w:val="ThreadMinimal"/>
      </w:pPr>
      <w:r>
        <w:t>返回科洛斯修姆后，普布利乌斯是否召开二次听证会进行追责</w:t>
        <w:br/>
        <w:t>ROLL : d2=d2(2)=2</w:t>
        <w:br/>
        <w:t>阿戈尔是否对弑神计划参与者进行追责</w:t>
        <w:br/>
        <w:t>ROLL : d2=d2(2)=2</w:t>
        <w:br/>
        <w:t>深海教会需要为阿戈尔的灭亡负多少责任(玛利图斯+25)</w:t>
        <w:br/>
        <w:t>ROLL : d100+25=d100(33)+25=58</w:t>
        <w:br/>
        <w:t>观察者到来时泰拉是否还存在文明</w:t>
        <w:br/>
        <w:t>ROLL : d2=d2(1)=1</w:t>
        <w:br/>
        <w:t>？哪来的文明</w:t>
        <w:br/>
        <w:t>1-3 海嗣离开的很久很久以后</w:t>
        <w:br/>
        <w:t>4-6 没完全灭干净就飞升了</w:t>
        <w:br/>
        <w:t>7-9 新的殖民星球罢了</w:t>
        <w:br/>
        <w:t>10 大成功/大失败</w:t>
        <w:br/>
        <w:t>ROLL : d10=d10(2)=2</w:t>
      </w:r>
    </w:p>
    <w:p>
      <w:pPr>
        <w:pStyle w:val="ThreadMinimal"/>
      </w:pPr>
      <w:r>
        <w:t>五周目·有罪先驱</w:t>
        <w:br/>
        <w:t>弑神计划失败，深海猎人一至三队阵亡，四队队长缇比利娅与顾问布兰都斯正式关闭深海猎人计划，第二军团长普布利乌斯、第八军团长蒂塔与第十军团长克莱门莎经审查保留原职。</w:t>
        <w:br/>
        <w:t>……</w:t>
        <w:br/>
        <w:t>二十八天后，第六号海沟内的海嗣全面异化，侵占科洛斯修姆，系统观察到疑似生代的人形个体。</w:t>
        <w:br/>
        <w:t>……</w:t>
        <w:br/>
        <w:t>二十八天后，泰拉得知，阿戈尔全军覆没。</w:t>
        <w:br/>
        <w:t>……</w:t>
        <w:br/>
        <w:t>……</w:t>
        <w:br/>
        <w:t>……</w:t>
        <w:br/>
        <w:t>？？？年？月？日，泰拉文明确认灭亡，海嗣进化完毕，离开泰拉。</w:t>
        <w:br/>
        <w:t>……</w:t>
        <w:br/>
        <w:t>？？？年？月？日，新文明诞生。</w:t>
        <w:br/>
        <w:t>……</w:t>
        <w:br/>
        <w:t>？？？年？月？日，观察者降临。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d100=d100(40)=40</w:t>
        <w:br/>
        <w:t>你最后残留的意识指向</w:t>
        <w:br/>
        <w:t>1-3 斯卡蒂</w:t>
        <w:br/>
        <w:t>4-6 Ishar-mla</w:t>
        <w:br/>
        <w:t>7-9 痛苦</w:t>
        <w:br/>
        <w:t>10 大成功/大失败</w:t>
        <w:br/>
        <w:t>ROLL : d10=d10(5)=5</w:t>
        <w:br/>
        <w:t>你对新身体的适应速度(习惯更换+20)</w:t>
        <w:br/>
        <w:t>ROLL : d100+20=d100(43)+20=63</w:t>
        <w:br/>
        <w:t>你的眼前迅速闪过洞穴的黑、生代的绿、海嗣的蓝与血的红。</w:t>
        <w:br/>
        <w:t>你和祂的血，你和猎人的血。斗争。</w:t>
        <w:br/>
        <w:t>猩红，你闻到它的味道，那温暖而充满生命力的海水……</w:t>
        <w:br/>
        <w:t>你猛地伸手，试图扼住那些触腕。</w:t>
        <w:br/>
        <w:t>撕碎它们，杀死它们，毁灭它们……毁灭祂！</w:t>
        <w:br/>
        <w:t>你的手拍在冰冷的舱盖上。</w:t>
      </w:r>
    </w:p>
    <w:p>
      <w:pPr>
        <w:pStyle w:val="ThreadMinimal"/>
      </w:pPr>
      <w:r>
        <w:t>布兰都斯的呼唤(熟悉的声音+20)</w:t>
        <w:br/>
        <w:t>ROLL : d100+20=d100(71)+20=91</w:t>
        <w:br/>
        <w:t>你在噩梦的沉浸程度(Ishar-mla +20)</w:t>
        <w:br/>
        <w:t>ROLL : d100+20=d100(58)+20=78</w:t>
        <w:br/>
        <w:t>现在，第六条世界线里，你是谁的队员？</w:t>
        <w:br/>
        <w:t xml:space="preserve">ROLL : d4=d4(1)=1 </w:t>
        <w:br/>
        <w:t>你的性别</w:t>
        <w:br/>
        <w:t xml:space="preserve">ROLL : d2=d2(1)=1 </w:t>
        <w:br/>
        <w:t>你的年龄段</w:t>
        <w:br/>
        <w:t>ROLL : d4=d4(4)=4</w:t>
        <w:br/>
        <w:t>一只手取消了你面前的阻碍，一个关切的声音响在耳畔，一个明亮而平静的新世界迎接了你。</w:t>
        <w:br/>
        <w:t>“阿普琉斯！”他试图阻止你狂乱挥舞的手，熟练地快速重复对方的名字，“放松，阿普琉斯！你已经安全了！”</w:t>
        <w:br/>
        <w:t>安全……你怔怔地看着他，熟悉的脸，熟悉的声音。</w:t>
        <w:br/>
        <w:t>啊。</w:t>
        <w:br/>
        <w:t>新的名字。新的命运。</w:t>
        <w:br/>
        <w:t>这个布兰都斯不是那个布兰都斯了。</w:t>
      </w:r>
    </w:p>
    <w:p>
      <w:pPr>
        <w:pStyle w:val="ThreadMinimal"/>
      </w:pPr>
      <w:r>
        <w:t>此时你的SAN(地球来的正常人+50，穿越并发症-30，异质死亡后遗症-30)</w:t>
        <w:br/>
        <w:t>ROLL : d95=d95(24)=24-10=14</w:t>
        <w:br/>
        <w:t>“阿普琉斯”海嗣化的SAN(刚刚正常归队+25)</w:t>
        <w:br/>
        <w:t>ROLL : d75+25=d75(8)+25=33</w:t>
        <w:br/>
        <w:t>你突然意识到，在此之前，你从未在同一个周目停留如此之久过。</w:t>
        <w:br/>
        <w:t>“阿普琉斯？”布兰都斯还在观察你，“你还好吗？”</w:t>
        <w:br/>
        <w:t>你迟钝地点了点头，接过毛巾时扫了眼这副新的躯壳，不变的白发红瞳，只是眉眼间的成熟比以往的身体更深刻，那是年龄与阅历所积攒下的痕迹，离你真实的年龄也愈发遥远。</w:t>
        <w:br/>
        <w:t>……但你好像愈来愈适应这份强作的沉稳。</w:t>
        <w:br/>
        <w:t>你在变成什么？</w:t>
        <w:br/>
        <w:t>“好了好了别擦了。”布兰都斯抢走毛巾叫醒走神的你，“马库斯在外面等你。”</w:t>
        <w:br/>
        <w:t>你的心态(死而复生+20)</w:t>
        <w:br/>
        <w:t>0 平静——100 复杂</w:t>
        <w:br/>
        <w:t>ROLL : d100+20=d100(51)+20=71</w:t>
        <w:br/>
        <w:t>马库斯。</w:t>
        <w:br/>
        <w:t>你又听到这个熟悉的名字。</w:t>
        <w:br/>
        <w:t>它在你眼中已经完全具象化为一个持剑的背影，一个宽容的笑脸。不是深海猎人一队长，而是你所认识的具体的人。</w:t>
        <w:br/>
        <w:t>现在，他又成为了你的队长。</w:t>
        <w:br/>
        <w:t>……一个新的马库斯。</w:t>
      </w:r>
    </w:p>
    <w:p>
      <w:pPr>
        <w:pStyle w:val="ThreadMinimal"/>
      </w:pPr>
      <w:r>
        <w:t>当你拉开实验室隔间门时，马库斯朝你笑着打了个招呼：“嗨，阿普琉斯。”</w:t>
        <w:br/>
        <w:t>“欢迎回来，不过——”他耸了耸肩。</w:t>
        <w:br/>
        <w:t>1.阿普琉斯，马上又有新任务了。</w:t>
        <w:br/>
        <w:t>2.你之前提交的计划书被打回来了。</w:t>
        <w:br/>
        <w:t>3.系统那边又有新的材料要求上交，对，包括你在内。</w:t>
        <w:br/>
        <w:t>4.你的转队申请通过了。</w:t>
        <w:br/>
        <w:t>5.阿普琉斯，任务里你为什么擅自行动？</w:t>
        <w:br/>
        <w:t>ROLL : d5=d5(2)=2</w:t>
        <w:br/>
        <w:t>阿普琉斯提出的计划涉及到</w:t>
        <w:br/>
        <w:t>1-3 深海猎人</w:t>
        <w:br/>
        <w:t>4-6 海嗣</w:t>
        <w:br/>
        <w:t>7-9 城市系统</w:t>
        <w:br/>
        <w:t>10 大成功/大失败</w:t>
        <w:br/>
        <w:t>ROLL : d10=d10(5)=5</w:t>
        <w:br/>
        <w:t>主要是对海嗣的</w:t>
        <w:br/>
        <w:t>1-3 探索(中立)</w:t>
        <w:br/>
        <w:t>4-6 剿灭(激进)</w:t>
        <w:br/>
        <w:t>7-9 共生(温和)</w:t>
        <w:br/>
        <w:t>10 大成功/大失败</w:t>
        <w:br/>
        <w:t>ROLL : d10=d10(2)=2</w:t>
      </w:r>
    </w:p>
    <w:p>
      <w:pPr>
        <w:pStyle w:val="ThreadMinimal"/>
      </w:pPr>
      <w:r>
        <w:t>……计划书？你盯着马库斯的脸，差点没把他的话听进去。</w:t>
        <w:br/>
        <w:t>但听进去也没什么用，你不可能知道阿普琉斯原本在计划什么，又持有什么态度，只能极其端水而含糊地嗯了一声，试图与马库斯擦肩而过。</w:t>
        <w:br/>
        <w:t>他略带不解地看着你莫名紧绷的背影。</w:t>
        <w:br/>
        <w:t>“阿普琉斯……你到底在想什么？”马库斯在自言自语中叹息。</w:t>
        <w:br/>
        <w:t>阅历和知识横贯在人们之间，他明白这一点，而他更明白的是，即使身为队长，他也从未真正了解过他的队员。</w:t>
        <w:br/>
        <w:t>——深海猎人血脉相连。</w:t>
        <w:br/>
        <w:t>但秘密藏在每个人的心中。</w:t>
        <w:br/>
        <w:t>你对这个周目的总体决策是</w:t>
        <w:br/>
        <w:t>1-3 踢门速通</w:t>
        <w:br/>
        <w:t>4-6 联合关键</w:t>
        <w:br/>
        <w:t>7-9 积攒经验</w:t>
        <w:br/>
        <w:t>10 大成功/大失败</w:t>
        <w:br/>
        <w:t>ROLL : d10=d10(3)=3</w:t>
        <w:br/>
        <w:t>你的具体速通路线是</w:t>
        <w:br/>
        <w:t>0 独自一人——100 几个队友</w:t>
        <w:br/>
        <w:t>ROLL : d100=d100(77)=77</w:t>
        <w:br/>
        <w:t>呃，请问你队友包括谁？</w:t>
        <w:br/>
        <w:t>1-3 乌尔比安和布兰都斯</w:t>
        <w:br/>
        <w:t>4-6 +某位队长</w:t>
        <w:br/>
        <w:t>7-9 +全部队长</w:t>
        <w:br/>
        <w:t>10 大成功/大失败</w:t>
        <w:br/>
        <w:t>ROLL : d10=d10(5)=5</w:t>
        <w:br/>
        <w:t>这位又光荣又倒霉的队长是</w:t>
        <w:br/>
        <w:t>ROLL : d3=d3(1)=1</w:t>
      </w:r>
    </w:p>
    <w:p>
      <w:pPr>
        <w:pStyle w:val="ThreadMinimal"/>
      </w:pPr>
      <w:r>
        <w:t>你想和乌尔比安、布兰都斯以及马库斯组一个踢门团，阿门，能不能顺利呢……</w:t>
        <w:br/>
        <w:t>欲知后事如何，请见下回分晓！导游要眠了！</w:t>
        <w:br/>
        <w:t>以及惯例的睡前乱骰时间，给一些想画三创的朋友(以50为分界点区分长发和短发，并不是真的正比长度)</w:t>
        <w:br/>
        <w:t>盖娅的头发长度(基础头发长度+20)</w:t>
        <w:br/>
        <w:t>ROLL : d100+20=d100(93)+20=113</w:t>
        <w:br/>
        <w:t>超长发，几乎垂到脚踝的级别，会对折编辫子(可参考闪灵，她头发很长但叠起来兜在斗篷里)</w:t>
        <w:br/>
        <w:t>卢基娅的头发长度(基础头发长度+20)</w:t>
        <w:br/>
        <w:t>ROLL : d100+20=d100(5)+20=25</w:t>
        <w:br/>
        <w:t>清爽的短发(可参考深巡)</w:t>
        <w:br/>
        <w:t>提图斯的头发长度(基础头发长度+20)</w:t>
        <w:br/>
        <w:t>ROLL : d100+20=d100(9)+20=29</w:t>
        <w:br/>
        <w:t>比卢基娅稍长一点，正常的男性头发长度(可参考对象太多不提)</w:t>
        <w:br/>
        <w:t>塞克提斯的头发长度(基础头发长度+20)</w:t>
        <w:br/>
        <w:t>ROLL : d100+20=d100(36)+20=56</w:t>
        <w:br/>
        <w:t>中长发，类似披肩发(可参考车尔尼或者比他再长一些的黑键)</w:t>
        <w:br/>
        <w:t>格纳欧斯的头发长度(基础头发长度+20)</w:t>
        <w:br/>
        <w:t>ROLL : d100+20=d100(25)+20=45</w:t>
        <w:br/>
        <w:t>前发和后颈发较长但总体不算长发(可参考铅踝/暮落)</w:t>
        <w:br/>
        <w:t>阿普琉斯的头发长度(基础头发长度+20)</w:t>
        <w:br/>
        <w:t>ROLL : d100+20=d100(10)+20=30</w:t>
        <w:br/>
        <w:t>同提图斯，不算很短的男性短发(可参考对象太多不提)</w:t>
      </w:r>
    </w:p>
    <w:p>
      <w:pPr>
        <w:pStyle w:val="ThreadMinimal"/>
      </w:pPr>
      <w:r>
        <w:t>*忘了补头发基础长度，改了下，以及骰点阿普琉斯的基础相关</w:t>
        <w:br/>
        <w:t>特殊阿戈尔、触手阿戈尔还是普通阿戈尔</w:t>
        <w:br/>
        <w:t>ROLL : d3=d3(3)=3</w:t>
        <w:br/>
        <w:t>身高是</w:t>
        <w:br/>
        <w:t>ROLL : d30+170=d30(12)+170=182</w:t>
        <w:br/>
        <w:t xml:space="preserve">天啊，终于有一个不矮的男深海猎人了[s:ac:茶]导游这边骰出来原型是深水兔银鲛Hydrolagus barbouri，游动能力差，易被捕获，离水即死，可食用，肝油可制枪械及精密仪表的润滑油，背鳍前端的刺连接毒腺，居住于深海中。  </w:t>
        <w:br/>
        <w:t>另外查询一队头发长度(基础值+20)</w:t>
        <w:br/>
        <w:t>ROLL : d100+20=d100(14)+20=34</w:t>
        <w:br/>
        <w:t>有一点长的男性短发，也很常见</w:t>
        <w:br/>
        <w:t>四队头发长度(基础值+20)</w:t>
        <w:br/>
        <w:t>ROLL : d100+20=d100(58)+20=78</w:t>
        <w:br/>
        <w:t>过腰及臀的标准二次元长发(？)</w:t>
      </w:r>
    </w:p>
    <w:p>
      <w:pPr>
        <w:pStyle w:val="ThreadMinimal"/>
      </w:pPr>
      <w:r>
        <w:t>六周目还好只起了个头[s:a2:不活了]突然想起来导游千楼番外的后日谈还没写……再不写就万楼了啊啊啊</w:t>
        <w:br/>
        <w:t>提前征集一下，万楼番外写什么</w:t>
        <w:br/>
        <w:t>最终解释权在导游手里，不完全是安价，以及体感万楼时大概导游还在补后日谈()</w:t>
        <w:br/>
        <w:t>看下来决定写最感兴趣的那个：五周目if的肉鸽过程(并不是因为导游看见的时候正在打集[s:a2:lucky])</w:t>
      </w:r>
    </w:p>
    <w:p>
      <w:pPr>
        <w:pStyle w:val="ThreadMinimal"/>
      </w:pPr>
      <w:r>
        <w:t>盖娅的个人情况是</w:t>
        <w:br/>
        <w:t>1.已婚(有密人)</w:t>
        <w:br/>
        <w:t>2.已婚已育(育儿所)</w:t>
        <w:br/>
        <w:t>3.已婚已育(亲自抚养)</w:t>
        <w:br/>
        <w:t>4.恋爱(有密人)</w:t>
        <w:br/>
        <w:t>5.单身</w:t>
        <w:br/>
        <w:t>ROLL : d5=d5(2)=2</w:t>
        <w:br/>
        <w:t>盖娅的家庭情况与和谐程度是</w:t>
        <w:br/>
        <w:t>1.父母双亡</w:t>
        <w:br/>
        <w:t>2.单亲(父亲)</w:t>
        <w:br/>
        <w:t>3.单亲(母亲)</w:t>
        <w:br/>
        <w:t>4.父母俱在</w:t>
        <w:br/>
        <w:t>ROLL : d4=d4(2)=2</w:t>
        <w:br/>
        <w:t>ROLL : d100=d100(66)=66</w:t>
        <w:br/>
        <w:t>盖娅是否有兄弟姐妹</w:t>
        <w:br/>
        <w:t>ROLL : d2=d2(1)=1</w:t>
        <w:br/>
        <w:t>1.哥哥</w:t>
        <w:br/>
        <w:t>2.弟弟</w:t>
        <w:br/>
        <w:t>3.姐姐</w:t>
        <w:br/>
        <w:t>4.妹妹</w:t>
        <w:br/>
        <w:t>ROLL : d4=d4(3)=3</w:t>
        <w:br/>
        <w:t>后日谈·盖娅</w:t>
      </w:r>
    </w:p>
    <w:p>
      <w:pPr>
        <w:pStyle w:val="ThreadMinimal"/>
      </w:pPr>
      <w:r>
        <w:t>我睁开眼。</w:t>
        <w:br/>
        <w:t>舱门外一片明亮，身体被休眠溶胶所浸泡着，失重又平稳，都是些我早习惯了的环境，但这一次……似乎又有什么不同。</w:t>
        <w:br/>
        <w:t>盖娅的灵感</w:t>
        <w:br/>
        <w:t>ROLL : d100=d100(13)=13</w:t>
        <w:br/>
        <w:t>世界忽然陷入黑暗，我愣了半秒，不由得怀疑自己因为海嗣的毒素已经暂时性失明。</w:t>
        <w:br/>
        <w:t>布兰都斯疑惑的声音在极近的地方响起：“指标正常，难道是精神困倦……起来吧，你队长留了话让你过去。”</w:t>
        <w:br/>
        <w:t>唉，乌尔比安，他又找我干什么？</w:t>
        <w:br/>
        <w:t>我张嘴想先试探点消息，顺便把这倒霉的失明告诉布兰都斯，他作为海猎的主治医师，估计也是第一次看见活着失明的深海猎人。</w:t>
        <w:br/>
        <w:t>但我失败了。</w:t>
        <w:br/>
        <w:t>我失去了对身体的掌控，而它自发起身，好奇地在实验室里左顾右盼。</w:t>
        <w:br/>
        <w:t>……这是什么？！</w:t>
        <w:br/>
        <w:t>盖娅的心态</w:t>
        <w:br/>
        <w:t>0 镇定——100 慌乱</w:t>
        <w:br/>
        <w:t>ROLL : d100=d100(21)=21</w:t>
      </w:r>
    </w:p>
    <w:p>
      <w:pPr>
        <w:pStyle w:val="ThreadMinimal"/>
      </w:pPr>
      <w:r>
        <w:t>*后日谈但是if请注意(正剧里没有这种夺舍一样的情节)，类似于假如原来的深海猎人们拥有意识会怎么看待主角的经历</w:t>
        <w:br/>
        <w:t>它步伐轻快地走向了乌尔比安，却在看见对方的那一瞬间吓了一跳。</w:t>
        <w:br/>
        <w:t>“盖娅，系统里你的报告为什么没有显示通过。”乌尔比安永远微皱着眉，但我从来没有这么渴望过他的多疑与严厉。</w:t>
        <w:br/>
        <w:t>——发现我，发现它。</w:t>
        <w:br/>
        <w:t>我想大叫，但连自己存在何处都不知晓。</w:t>
        <w:br/>
        <w:t>它有些战战兢兢地回复：“这可能不是我的原因。”</w:t>
        <w:br/>
        <w:t>天真，队长他只会索取确切的结果。</w:t>
        <w:br/>
        <w:t>“你的报告在草稿箱里。”很快，乌尔比安略带麻木地总结，“不用改了，回去记得重新提交。”</w:t>
        <w:br/>
        <w:t>太好了，不用重写！我条件反射地高兴了下，又想起现状：不知名但有智慧的生物已经占据了我的躯体。</w:t>
        <w:br/>
        <w:t>……起码不是海嗣，它们绝不会说话。</w:t>
        <w:br/>
        <w:t>我苦中作乐地思考，回神时发现它在好奇地摸索我的终端……很好，它不识字。那大概不是陆地上的什么奇特种族入侵。</w:t>
        <w:br/>
        <w:t>无论如何，我相信乌尔比安会尽快识破它这拙劣的伪装。</w:t>
        <w:br/>
        <w:t>毕竟“盖娅”竟然连一个微笑都没有给他。</w:t>
        <w:br/>
        <w:t>盖娅的灵感</w:t>
        <w:br/>
        <w:t>ROLL : d100=d100(85)=85</w:t>
        <w:br/>
        <w:t>几个小时后，我发现自己得收回前言。</w:t>
        <w:br/>
        <w:t>略过它隐瞒海巡队进入市区的行动不谈，它居然——认识斗智场！这个生命甚至开始了学习，打开了很多陆地上的记载，主要是炎国与维多利亚的语言材料。</w:t>
        <w:br/>
        <w:t>它是人类吗，还是某种精神生命，像萨卡兹一样神奇的种族？它似乎奇妙地对阿戈尔一知半解……</w:t>
      </w:r>
    </w:p>
    <w:p>
      <w:pPr>
        <w:pStyle w:val="ThreadMinimal"/>
      </w:pPr>
      <w:r>
        <w:t>“你的报告仍未提交，盖娅。”</w:t>
        <w:br/>
        <w:t>“给我你的解释，或者接受一个月的停职审查。”</w:t>
        <w:br/>
        <w:t>它又被吓到了。</w:t>
        <w:br/>
        <w:t>但这是迟早的事，它肯定不知道怎么解锁我的个人系统，而乌尔比安的追责速度只取决于他的忙碌程度。</w:t>
        <w:br/>
        <w:t>我隐隐激动地等待着结果，感受到它紧张的心跳。</w:t>
        <w:br/>
        <w:t>盖娅的灵感</w:t>
        <w:br/>
        <w:t>ROLL : d100=d100(25)=25</w:t>
        <w:br/>
        <w:t>这个生命在阿戈尔注定无处可逃，它不懂文字，语言也本能性的半生不熟，我几乎可以断定，除了穿上我的身躯，它没有伪装与模糊他人认知的本事。</w:t>
        <w:br/>
        <w:t>我乐观地预估，乌尔比安大概会最迟在明天发出最后通牒，那时它将落入审讯室，在药剂的作用下吐露一切。</w:t>
        <w:br/>
        <w:t>阿戈尔科技的涵盖广阔远超出一个人的认知，我无法鉴定的事物总会有人精通，等它离开后……我或许仍然能以深海猎人的身份作战。</w:t>
        <w:br/>
        <w:t>……这个白痴！</w:t>
        <w:br/>
        <w:t>它竟然转身就逃！海巡队绝对会发现大街上奔跑的深海猎人！</w:t>
        <w:br/>
        <w:t>我差点给气晕过去，如果我真的能晕的话，但现实再一次证明，我的声音不会有人听见，而它的运气和我一样难言：</w:t>
        <w:br/>
        <w:t>乌尔比安就站在门口的台阶下。</w:t>
        <w:br/>
        <w:t>船锚锋利的闪光。</w:t>
        <w:br/>
        <w:t>盖娅的灵感</w:t>
        <w:br/>
        <w:t>ROLL : d100=d100(50)=50</w:t>
      </w:r>
    </w:p>
    <w:p>
      <w:pPr>
        <w:pStyle w:val="ThreadMinimal"/>
      </w:pPr>
      <w:r>
        <w:t>“最后一次，你的解释。”</w:t>
        <w:br/>
        <w:t>乌尔比安朝我，朝它走来，完全是预备作战的姿态，常年冷淡的眼睛里蕴含起小心掩饰的怒意。</w:t>
        <w:br/>
        <w:t>啊。</w:t>
        <w:br/>
        <w:t>我心里闪过一个模糊的预感。</w:t>
        <w:br/>
        <w:t>“队长……？我这是……？”</w:t>
        <w:br/>
        <w:t>它大概没有读懂，还在拙劣的演戏。</w:t>
        <w:br/>
        <w:t>“斗智场，怎么会——乌尔比安，我的身体做了什么？”</w:t>
        <w:br/>
        <w:t>我被迫和乌尔比安一起观赏这场演出。</w:t>
        <w:br/>
        <w:t>它对真正的深海猎人一无所知。</w:t>
        <w:br/>
        <w:t>我默默试想出这个场景，一个不悦而焦虑的盖娅，一个神经质而躲闪的盖娅，一个……噩梦一样的盖娅。</w:t>
        <w:br/>
        <w:t>乌尔比安被这个噩梦笼罩了。</w:t>
        <w:br/>
        <w:t>“这就是你的解释？”</w:t>
        <w:br/>
        <w:t>它对真正的战斗一无所知。</w:t>
        <w:br/>
        <w:t>这场冲突，或者说单方面的摧残结束了，我的视角仰倒在地面上，幻觉般体会到生命迅速流失的冰冷。是的，我失去了所有感觉，但我仍然能“听见”它在惨叫，为那些我已经习惯了的伤口流下恐惧的泪。</w:t>
        <w:br/>
        <w:t>……它为什么会这么得像一个人类？</w:t>
        <w:br/>
        <w:t>盖娅的灵感</w:t>
        <w:br/>
        <w:t>ROLL : d100=d100(59)=59</w:t>
      </w:r>
    </w:p>
    <w:p>
      <w:pPr>
        <w:pStyle w:val="ThreadMinimal"/>
      </w:pPr>
      <w:r>
        <w:t>乌尔比安把你丢进了囚笼，以对待一个非人生命的态度。就像海嗣。</w:t>
        <w:br/>
        <w:t>——不对。</w:t>
        <w:br/>
        <w:t>不对！我陷入了混乱，却无法解释这隐隐的直觉。</w:t>
        <w:br/>
        <w:t>是它的学习能力？是它自言自语的天真？是它对死亡的恐惧？</w:t>
        <w:br/>
        <w:t>我竟然觉得它也是另一种人类。</w:t>
        <w:br/>
        <w:t>海巡队向我的身体里注射了麻醉剂，药物迅速解离了它的意识，视野再次陷入黑暗……但我仍然没有夺回主导权。</w:t>
        <w:br/>
        <w:t>我屏住不存在的呼吸，看到那个结果将我打翻。</w:t>
        <w:br/>
        <w:t>也许我已经死了。</w:t>
        <w:br/>
        <w:t>一个糟糕透顶又必须接受的事实。</w:t>
        <w:br/>
        <w:t>盖娅的灵感</w:t>
        <w:br/>
        <w:t>ROLL : d100=d100(67)=67</w:t>
        <w:br/>
        <w:t>但乌尔比安会怎么处理这个“盖娅”呢？</w:t>
        <w:br/>
        <w:t>我悲哀地发现，我没法说服我自己存在除处决以外的下场。</w:t>
        <w:br/>
        <w:t>它要死了。</w:t>
        <w:br/>
        <w:t>我将迎来第二次死亡。</w:t>
        <w:br/>
        <w:t>现实总在以一种令人来不及反应的速度迅猛发展，就像当我那天打开门后，姐姐抱住我，父亲透过淡金色的系统屏幕说，母亲的尸体已经被处理了。她去另一个城市参加学术讨论，在路上遇到了海嗣，但不知道该评价为幸运还是不幸，她没有完全沦为海嗣的食物，而是给赶到的巡逻舰留下了半具尸体。那并不好看，父亲摸着我的头说，所以，我没有让你一起去认领尸体。</w:t>
        <w:br/>
        <w:t>我不会因为这个埋怨他。</w:t>
        <w:br/>
        <w:t>那我在愤怒什么呢？我在永恒的黑暗中审视我的半生，发现其中种种的荒谬与不合理，我与密人的相遇，我们决定让孩子诞生在这个存在海嗣的世界中，我阅读那份抚育所报告的失落，我参加深海猎人计划早期为排斥的镇痛……全都是不合逻辑的冲动性发展，缺乏阿戈尔人应有的缜密。乌尔比安评价我对事物发展总是充满太多美好的幻想。</w:t>
        <w:br/>
        <w:t>但我的全部人生就是由这些不讲道理的东西组成的。</w:t>
        <w:br/>
        <w:t>现在，它要结束了，同我一起。</w:t>
        <w:br/>
        <w:t>盖娅的心态</w:t>
        <w:br/>
        <w:t>0 迷茫——100 怜悯</w:t>
        <w:br/>
        <w:t>ROLL : d100=d100(44)=44</w:t>
        <w:br/>
        <w:t>故事为什么就这样结束了呢？</w:t>
        <w:br/>
        <w:t>我被怅惘所淹没，带着一点点疑惑的迷茫。</w:t>
        <w:br/>
        <w:t>那个生命也无法回答我的问题。</w:t>
        <w:br/>
        <w:t>或许，它有着跟我一样的遗憾与不解。</w:t>
        <w:br/>
        <w:t>然而我们谁都没有第二次机会。</w:t>
      </w:r>
    </w:p>
    <w:p>
      <w:pPr>
        <w:pStyle w:val="ThreadMinimal"/>
      </w:pPr>
      <w:r>
        <w:t>卢基娅的个人情况是</w:t>
        <w:br/>
        <w:t>1.已婚(有密人)</w:t>
        <w:br/>
        <w:t>2.已婚已育(育儿所)</w:t>
        <w:br/>
        <w:t>3.已婚已育(亲自抚养)</w:t>
        <w:br/>
        <w:t>4.恋爱(有密人)</w:t>
        <w:br/>
        <w:t>5.单身</w:t>
        <w:br/>
        <w:t>ROLL : d5=d5(1)=1</w:t>
        <w:br/>
        <w:t>卢基娅的家庭情况与和谐程度是</w:t>
        <w:br/>
        <w:t>1.父母双亡</w:t>
        <w:br/>
        <w:t>2.单亲(父亲)</w:t>
        <w:br/>
        <w:t>3.单亲(母亲)</w:t>
        <w:br/>
        <w:t>4.父母俱在</w:t>
        <w:br/>
        <w:t>ROLL : d4=d4(2)=2</w:t>
        <w:br/>
        <w:t>ROLL : d100=d100(80)=80</w:t>
        <w:br/>
        <w:t>卢基娅是否有兄弟姐妹</w:t>
        <w:br/>
        <w:t>ROLL : d2=d2(1)=1</w:t>
        <w:br/>
        <w:t>1.哥哥</w:t>
        <w:br/>
        <w:t>2.弟弟</w:t>
        <w:br/>
        <w:t>3.姐姐</w:t>
        <w:br/>
        <w:t>4.妹妹</w:t>
        <w:br/>
        <w:t>ROLL : d4=d4(4)=4</w:t>
        <w:br/>
        <w:t>后日谈·卢基娅</w:t>
      </w:r>
    </w:p>
    <w:p>
      <w:pPr>
        <w:pStyle w:val="ThreadMinimal"/>
      </w:pPr>
      <w:r>
        <w:t>我睁开眼。</w:t>
        <w:br/>
        <w:t>舱门外一片明亮，身体被休眠溶胶所浸泡着，失重又平稳，都是些早习惯了的环境，但这一次……似乎又有什么不同。</w:t>
        <w:br/>
        <w:t>卢基娅的灵感</w:t>
        <w:br/>
        <w:t>ROLL : d100=d100(31)=31</w:t>
        <w:br/>
        <w:t>在我反应过来之前，我的身体先动了起来，手脚在修复溶胶中奋力挣扎，布兰都斯掀开舱门，急切地呼唤我的名字。</w:t>
        <w:br/>
        <w:t>“卢基娅！”他反复看向系统面板，“指标，指标都是正常的，你……还好吗？”</w:t>
        <w:br/>
        <w:t>“——做噩梦了？”</w:t>
        <w:br/>
        <w:t>我想皱眉说好像有点不太对劲……</w:t>
        <w:br/>
        <w:t>“不……也没什么。”</w:t>
        <w:br/>
        <w:t>我自己的声音擅自响起来。</w:t>
        <w:br/>
        <w:t>卢基娅的心态</w:t>
        <w:br/>
        <w:t>0 镇定——100 慌乱</w:t>
        <w:br/>
        <w:t>ROLL : d100=d100(3)=3</w:t>
        <w:br/>
        <w:t>那个占据我身躯的不知名意识正脚步虚浮地走向歌蕾蒂娅，而队长似乎没有注意到什么异常，只是慢条斯理地宣布：“你的转队申请通过了。”</w:t>
        <w:br/>
        <w:t>糟糕，普布利乌斯执政官刚好安排了我的转队申请，但我和马库斯没有那么熟悉……</w:t>
        <w:br/>
        <w:t>我感受到它的惊魂未定与错愕。</w:t>
        <w:br/>
        <w:t>这非常不利于我，但利于它。</w:t>
      </w:r>
    </w:p>
    <w:p>
      <w:pPr>
        <w:pStyle w:val="ThreadMinimal"/>
      </w:pPr>
      <w:r>
        <w:t>然而接下来的一切都出乎我的预料。</w:t>
        <w:br/>
        <w:t>它具有智慧，它不懂阿戈尔的文字，但它认识斗智场，也能熟练使用系统并进行学习。它甚至知道身为深海猎人，离开前应当向海巡队报备，行为极其类人。</w:t>
        <w:br/>
        <w:t>太多的疑问涌上心头，如果它能读取我的脑，何至于此？如果它无法获得我的记忆，又是如何了解的阿戈尔和深海猎人？</w:t>
        <w:br/>
        <w:t>我陷入思索中。</w:t>
        <w:br/>
        <w:t>——直到被一股巨大的恐慌所惊醒。</w:t>
        <w:br/>
        <w:t>“卢基娅！”歌蕾蒂娅身着礼服走近。熟悉的晚会。猎人之间的舞会。</w:t>
        <w:br/>
        <w:t>它远离舞会，却沉迷般看着舞池中的猎人。</w:t>
        <w:br/>
        <w:t>“一群年轻人。”</w:t>
        <w:br/>
        <w:t>似老成又似感伤的评价，在悲伤中深埋未散尽的惊惧。</w:t>
        <w:br/>
        <w:t>……难道它这残酷的幽魂也能看懂艺术，并为此牵动心弦？</w:t>
        <w:br/>
        <w:t>卢基娅的灵感</w:t>
        <w:br/>
        <w:t>ROLL : d100=d100(84)=84</w:t>
        <w:br/>
        <w:t>它带着信任与忧虑看向歌蕾蒂娅，看向劳伦缇娜，却把完全陌生目光投向其他人，那些视线，是给予“认识的熟人”。</w:t>
        <w:br/>
        <w:t>她们有什么特殊的吗？</w:t>
        <w:br/>
        <w:t>在我试图研究这个问题前，我更先一步地意识到了一点：这个智慧生命的情感逻辑未免有点太像是一个人类。</w:t>
        <w:br/>
        <w:t>……</w:t>
        <w:br/>
        <w:t>如果这就是一个人类的精神体，它是如何侵占了其他同胞的身体？</w:t>
        <w:br/>
        <w:t>它究竟在为何而悲伤。</w:t>
      </w:r>
    </w:p>
    <w:p>
      <w:pPr>
        <w:pStyle w:val="ThreadMinimal"/>
      </w:pPr>
      <w:r>
        <w:t>尽管我无法与外界交互，只能跟随它的感知，但也变相收集到了许多第一手资料。事实上我并不担心结局，三天期限即将抵达，等普布利乌斯执政官反应过来，它绝对没有粉饰真相的可能。</w:t>
        <w:br/>
        <w:t>——它基本不会水中移动。</w:t>
        <w:br/>
        <w:t>洋流漂流使它紧绷。</w:t>
        <w:br/>
        <w:t>——它恐惧被其他深海猎人发现真相。</w:t>
        <w:br/>
        <w:t>它对事物发展有自知之明。</w:t>
        <w:br/>
        <w:t>——它从未见过海嗣。</w:t>
        <w:br/>
        <w:t>马库斯的日常任务足以让它僵立不语。</w:t>
        <w:br/>
        <w:t>——它对身躯的适应性极快。</w:t>
        <w:br/>
        <w:t>被深海猎人袭击它也能差点逃脱。</w:t>
        <w:br/>
        <w:t>……</w:t>
        <w:br/>
        <w:t>而且运气不佳。</w:t>
        <w:br/>
        <w:t>我借着它的眼睛，又是我自己的眼睛，看向那个被摁倒的人，玛尔卡，我们血脉相连的同胞。我的目标，我们的叛徒。</w:t>
        <w:br/>
        <w:t>卢基娅的灵感</w:t>
        <w:br/>
        <w:t>ROLL : d100=d100(95)=95</w:t>
        <w:br/>
        <w:t>为什么……它在厌恶深海教会？</w:t>
        <w:br/>
        <w:t>审讯用的药剂不出所料没有对我造成影响，它的意识在涣散时，我仍能冷静的思考。</w:t>
        <w:br/>
        <w:t>“无论你在做什么，放开她，歌蕾蒂娅。卢基娅是我特别邀请的合作者与下属，别因为你们深海猎人内部的矛盾擅自消耗她。鉴于她身上还背负着调查任务，你应该先询问她的使命。”</w:t>
        <w:br/>
        <w:t>我不得不震惊。</w:t>
        <w:br/>
        <w:t>这是我第一次遇见普布利乌斯执政官仁慈的那一面，他竟然会特意来替我解释。</w:t>
        <w:br/>
        <w:t>“要求她转队的那个执政官原来是你。”</w:t>
        <w:br/>
        <w:t>……歌蕾蒂娅果然还在生气。</w:t>
        <w:br/>
        <w:t>“下回想用我的人，别忘了给我打个申请，普布利乌斯执政官。”</w:t>
        <w:br/>
        <w:t>“——卢基娅，你原本想做什么？”</w:t>
        <w:br/>
        <w:t>我专注而迫切地等待着它的答案。</w:t>
        <w:br/>
        <w:t>而它说：</w:t>
        <w:br/>
        <w:t>“……活下去。”</w:t>
        <w:br/>
        <w:t>卢基娅的灵感</w:t>
        <w:br/>
        <w:t>ROLL : d100=d100(75)=75</w:t>
      </w:r>
    </w:p>
    <w:p>
      <w:pPr>
        <w:pStyle w:val="ThreadMinimal"/>
      </w:pPr>
      <w:r>
        <w:t>它唯一的愿望是……活下去？</w:t>
        <w:br/>
        <w:t>我想质疑，但首先要质疑的变成了我的记忆。</w:t>
        <w:br/>
        <w:t>我又想起这几十个小时里，它所作的一切举动，学习，探索，饰演……与非常多的恐惧。</w:t>
        <w:br/>
        <w:t>它缺乏常识，无力战斗。</w:t>
        <w:br/>
        <w:t>但它企图当一个深海猎人，在阿戈尔之中生存下去。</w:t>
        <w:br/>
        <w:t>……当它从我躯壳里苏醒时，究竟发生了什么？</w:t>
        <w:br/>
        <w:t>卢基娅的态度</w:t>
        <w:br/>
        <w:t>0 怀疑——100 信任</w:t>
        <w:br/>
        <w:t>ROLL : d100=d100(45)=45</w:t>
        <w:br/>
        <w:t>我的情感为它漫长的恐惧而怜悯，但我的理智伫立于心灵之上——</w:t>
        <w:br/>
        <w:t>我是深海猎人，我不能凭借个人之见相信一个异种。</w:t>
        <w:br/>
        <w:t>*</w:t>
        <w:br/>
        <w:t>好吧，布兰都斯可以。如果我还有形体，想必是扶额叹气的姿势。</w:t>
        <w:br/>
        <w:t>顶着我的身份，它成功哄骗了这位首席顾问，就为了逃脱一次实战训练……</w:t>
        <w:br/>
        <w:t>等等。</w:t>
        <w:br/>
        <w:t>布兰都斯沉静的目光下，是什么……？</w:t>
        <w:br/>
        <w:t>悲哀。</w:t>
        <w:br/>
        <w:t>愤怒。</w:t>
        <w:br/>
        <w:t>挣扎。</w:t>
        <w:br/>
        <w:t>卢基娅的灵感</w:t>
        <w:br/>
        <w:t>ROLL : d100=d100(94)=94</w:t>
        <w:br/>
        <w:t>它的意识昏迷了，而我仍清醒。</w:t>
        <w:br/>
        <w:t>我清醒地感受到躯体的某种活性与扭曲，布兰都斯视若未见地继续操作仪器，往血肉中植入了某种物质，或许是某种新研发的特效药，甚至更隐秘的产物，因为他的脸上完全是混合着战栗与疯狂、等待奇迹的期冀——</w:t>
        <w:br/>
        <w:t>那几乎含泪的目光垮塌了。</w:t>
        <w:br/>
        <w:t>我的血流出去，我的肉在愈合，海嗣的那部分愈发躁动，不可挽回的异化。</w:t>
        <w:br/>
        <w:t>我看见他颤抖着手拿起终端，拨打通讯，望着我的眼神如此愤恨又空洞。</w:t>
        <w:br/>
        <w:t>……看来，卢基娅只能到此为止了。</w:t>
      </w:r>
    </w:p>
    <w:p>
      <w:pPr>
        <w:pStyle w:val="ThreadMinimal"/>
      </w:pPr>
      <w:r>
        <w:t>*有一小部分为了美观导游是用自己的骰子骰出来的，然而因为卢基娅和盖娅的家庭小点相似度太高了，一骰出来发现是姐妹[s:a2:偷吃]卢基娅是姐姐，盖娅是妹妹</w:t>
        <w:br/>
        <w:t>卢基娅的态度</w:t>
        <w:br/>
        <w:t>0 遗憾——100 好奇</w:t>
        <w:br/>
        <w:t>ROLL : d100=d100(57)=57</w:t>
        <w:br/>
        <w:t>灾难加诸己身，而奇迹没有眷顾于我。</w:t>
        <w:br/>
        <w:t>这很正常，我在黑暗中说服自己，世界上的确有奇迹，然而只有稀少到濒危的才能称得上奇迹，如果只要足够渴望就能改写世界，那么母亲就不会死在那艘船上了，盖娅不会莽撞地投身深海猎人，自己不会因为脊椎上的几道划痕转队……</w:t>
        <w:br/>
        <w:t>人生中需要太多次奇迹。</w:t>
        <w:br/>
        <w:t>现实就站在眼前，我必须接受。这或许是最容易放下的部分，但，我的疑问，我的困惑，我对这个未知生命微不足道的一点好奇心——</w:t>
        <w:br/>
        <w:t>谁能来满足我？</w:t>
        <w:br/>
        <w:t>它与我们似亲似疏，有时亲近到没有底线，有时又警惕到如若仇敌，我无法替它在这个世界上找到一个位置。</w:t>
        <w:br/>
        <w:t>它……爱着深海猎人吗？</w:t>
        <w:br/>
        <w:t>布兰都斯僵硬地把手搭在了我的颈动脉上，它已经睡去了，唯有我回答他。</w:t>
        <w:br/>
        <w:t>“做个好梦，卢基娅。”</w:t>
        <w:br/>
        <w:t>"谢谢。"我在消散的最后一刻说。</w:t>
        <w:br/>
        <w:t>对不起。</w:t>
      </w:r>
    </w:p>
    <w:p>
      <w:pPr>
        <w:pStyle w:val="ThreadMinimal"/>
      </w:pPr>
      <w:r>
        <w:t>提图斯的个人情况是</w:t>
        <w:br/>
        <w:t>1.已婚(有密人)</w:t>
        <w:br/>
        <w:t>2.已婚已育(育儿所)</w:t>
        <w:br/>
        <w:t>3.已婚已育(亲自抚养)</w:t>
        <w:br/>
        <w:t>4.恋爱(有密人)</w:t>
        <w:br/>
        <w:t>5.单身</w:t>
        <w:br/>
        <w:t>ROLL : d5=d5(5)=5</w:t>
        <w:br/>
        <w:t>提图斯的家庭情况与和谐程度是</w:t>
        <w:br/>
        <w:t>1.父母双亡</w:t>
        <w:br/>
        <w:t>2.单亲(父亲)</w:t>
        <w:br/>
        <w:t>3.单亲(母亲)</w:t>
        <w:br/>
        <w:t>4.父母俱在</w:t>
        <w:br/>
        <w:t>ROLL : d4=d4(3)=3</w:t>
        <w:br/>
        <w:t>ROLL : d100=d100(81)=81</w:t>
        <w:br/>
        <w:t>提图斯是否有兄弟姐妹</w:t>
        <w:br/>
        <w:t>ROLL : d2=d2(2)=2</w:t>
        <w:br/>
        <w:t>后日谈·提图斯</w:t>
      </w:r>
    </w:p>
    <w:p>
      <w:pPr>
        <w:pStyle w:val="ThreadMinimal"/>
      </w:pPr>
      <w:r>
        <w:t>我睁开眼。</w:t>
        <w:br/>
        <w:t>舱门外一片明亮，身体被休眠溶胶所浸泡着，失重又平稳，都是些早习惯了的环境，但这一次……似乎又有什么不同。</w:t>
        <w:br/>
        <w:t>提图斯的灵感</w:t>
        <w:br/>
        <w:t>ROLL : d100=d100(51)=51</w:t>
        <w:br/>
        <w:t>不，真的有哪里不对！</w:t>
        <w:br/>
        <w:t>在我重新排查异常前，我的头颅先于我的思想行动了，我的身躯自发行动，这个占据我躯体的幽灵——</w:t>
        <w:br/>
        <w:t>等等，它竟然害怕队长？</w:t>
        <w:br/>
        <w:t>我的思维停摆了几秒。</w:t>
        <w:br/>
        <w:t>或者几分钟，等我回过神后，它已经领下了写检讨的任务。呃，我的确写检讨的时候的确祈祷过能不能天降一个人来替写……但不是这种状态吧！</w:t>
        <w:br/>
        <w:t>然后我发现这不知名生命文学造诣还挺高，至少比我自己强。</w:t>
        <w:br/>
        <w:t>……反正这不可能是海嗣就对了。</w:t>
        <w:br/>
        <w:t>提图斯的心态</w:t>
        <w:br/>
        <w:t>0 镇定——100 慌乱</w:t>
        <w:br/>
        <w:t>ROLL : d100=d100(74)=74</w:t>
        <w:br/>
        <w:t>我尽量发散思绪，这样可以有效地避免我开始思考一些我是不是死了的哲学问题……或者说这根本就是个现实透顶的生存问题。</w:t>
        <w:br/>
        <w:t>如果我死了，鼓励我参军的母亲会怎么想？</w:t>
        <w:br/>
        <w:t>我的队友们究竟能否从我沉默的脸下看出异类的灵魂？</w:t>
        <w:br/>
        <w:t>——它的目标，落在哪个不可知的计划上？</w:t>
      </w:r>
    </w:p>
    <w:p>
      <w:pPr>
        <w:pStyle w:val="ThreadMinimal"/>
      </w:pPr>
      <w:r>
        <w:t>想起它熟门熟路打开宿舍，开始翻阅个人物品，又登上终端利索地使用系统，我不得不说简直是满后背的冷汗，如果我还能做出点什么反应的话，我一定会跑到队长那抓着他再确定一遍——</w:t>
        <w:br/>
        <w:t>你真没有发现哪里不对吗？！</w:t>
        <w:br/>
        <w:t>乌尔比安的确发现了不对。</w:t>
        <w:br/>
        <w:t>他发现“提图斯”警惕心太弱，转手就要求加训大半个月。</w:t>
        <w:br/>
        <w:t>队长，真不愧是你……</w:t>
        <w:br/>
        <w:t>但它真的很害怕，连夜在终端上搜索求生技巧，紧张得我都怀疑它一生中是否没见过水。</w:t>
        <w:br/>
        <w:t>提图斯的灵感</w:t>
        <w:br/>
        <w:t>ROLL : d100=d100(79)=79</w:t>
        <w:br/>
        <w:t>真的吗？我感知到它的平静，它对港口陌生又熟稔的打量，包括落在天穹、码头、舰队上的目光，都是新奇而喜爱的——直到马库斯把它喊走参加临时任务时，它日常中时时刻刻弥漫的不安才再次泛了上来。</w:t>
        <w:br/>
        <w:t>它在抗拒战斗，抗拒受伤，抗拒死亡。</w:t>
        <w:br/>
        <w:t>为此，它甚至想出了一个被不幸打断的借口。</w:t>
        <w:br/>
        <w:t>我无法理解它的行为。</w:t>
        <w:br/>
        <w:t>它在满舰船地狂奔，无视其他人员地横冲直撞，又似乎在有目的地搜寻着什么，从紧绷而敌对的态度上看，它在寻找它的敌人。</w:t>
        <w:br/>
        <w:t>……舰船上到底有什么是它的敌人？</w:t>
        <w:br/>
        <w:t>我忽然被一股劫后余生的狂喜击中了。</w:t>
        <w:br/>
        <w:t>它看见了走廊里的玛尔卡。</w:t>
        <w:br/>
        <w:t>它几乎在欢呼。</w:t>
        <w:br/>
        <w:t>它——</w:t>
        <w:br/>
        <w:t>举起了我的武器。</w:t>
      </w:r>
    </w:p>
    <w:p>
      <w:pPr>
        <w:pStyle w:val="ThreadMinimal"/>
      </w:pPr>
      <w:r>
        <w:t>提图斯的灵感</w:t>
        <w:br/>
        <w:t>ROLL : d100=d100(32)=32</w:t>
        <w:br/>
        <w:t>不，不不不！</w:t>
        <w:br/>
        <w:t>“提图斯！”</w:t>
        <w:br/>
        <w:t>玛尔卡的血从我眼前溅开，它仍在极其的狂热和恐惧地攻击，而我试图控制或影响哪怕一秒钟的手指，都是失败而归。</w:t>
        <w:br/>
        <w:t>它为什么袭击一队的玛尔卡？它到底给玛尔卡冠上了什么罪名？它的思维逻辑根本不该是人类！</w:t>
        <w:br/>
        <w:t>它——</w:t>
        <w:br/>
        <w:t>在我的眼前杀死了玛尔卡。</w:t>
        <w:br/>
        <w:t>……玛尔卡？</w:t>
        <w:br/>
        <w:t>如果它有心，那或许是它的心在颤动。</w:t>
        <w:br/>
        <w:t>我顺着它的视线看清了惨烈的现场，和那些被我洞穿的海嗣如出一辙，空气里血腥味浓到作呕。有人闯了进来，是原先二队的卢基娅。</w:t>
        <w:br/>
        <w:t>她还没来得及看见“提图斯”杀死了玛尔卡。</w:t>
        <w:br/>
        <w:t>提图斯的灵感</w:t>
        <w:br/>
        <w:t>ROLL : d100=d100(10)=10</w:t>
        <w:br/>
        <w:t>但它的意识似乎在破碎。</w:t>
        <w:br/>
        <w:t>“很高兴……见到你，卢基娅。”</w:t>
        <w:br/>
        <w:t>“……别那么紧逼自己，也别……相信深海教会……别听……”</w:t>
        <w:br/>
        <w:t>“你的螺旋塔……”</w:t>
        <w:br/>
        <w:t>它在胡言乱语些什么？</w:t>
        <w:br/>
        <w:t>我第无数次尝试移动手指，第无数次失败，然而在下一次尝试时……</w:t>
        <w:br/>
        <w:t>我感受到了不一样的肢体。</w:t>
        <w:br/>
        <w:t>……“提图斯”海嗣化了。</w:t>
        <w:br/>
        <w:t>它精神崩溃了。</w:t>
        <w:br/>
        <w:t>我的结局迎来盖棺定论。</w:t>
        <w:br/>
        <w:t>世界撤去了暂停键。</w:t>
      </w:r>
    </w:p>
    <w:p>
      <w:pPr>
        <w:pStyle w:val="ThreadMinimal"/>
      </w:pPr>
      <w:r>
        <w:t>提图斯的态度</w:t>
        <w:br/>
        <w:t>0 悲哀——100 愤怒</w:t>
        <w:br/>
        <w:t>ROLL : d100=d100(39)=39</w:t>
        <w:br/>
        <w:t>一切都结束了。我冷静地想。那个外来者承受不了深海猎人的命运。</w:t>
        <w:br/>
        <w:t>鲜血和残骸使它在热血过头后陷入恐惧，精神崩溃后，肉体脱离了意志的管控，但我依然不能做出任何补救和干涉，就像只能旁观玛尔卡的死亡一样。很快，它，“提图斯”，将化为海嗣，尸体是否能保留人形全部依赖于卢基娅的剑够不够快。在这危急关头，我想不起任何多余的事情。</w:t>
        <w:br/>
        <w:t>早一秒死，早一分保全人类尊严的机会。</w:t>
        <w:br/>
        <w:t>我不得不满怀期待地看向她。</w:t>
        <w:br/>
        <w:t>卢基娅的确没有辜负她的责任。</w:t>
        <w:br/>
        <w:t>只是……</w:t>
        <w:br/>
        <w:t>在几秒钟里，我清晰地感知到身体某片张开了层层叠叠满是空洞的肉膜，朝她发起了畸形的扑击。</w:t>
        <w:br/>
        <w:t>……她的剑还是慢了。</w:t>
      </w:r>
    </w:p>
    <w:p>
      <w:pPr>
        <w:pStyle w:val="ThreadMinimal"/>
      </w:pPr>
      <w:r>
        <w:t>塞克提斯的个人情况是</w:t>
        <w:br/>
        <w:t>1.已婚(有密人)</w:t>
        <w:br/>
        <w:t>2.已婚已育(育儿所)</w:t>
        <w:br/>
        <w:t>3.已婚已育(亲自抚养)</w:t>
        <w:br/>
        <w:t>4.恋爱(有密人)</w:t>
        <w:br/>
        <w:t>5.单身</w:t>
        <w:br/>
        <w:t>ROLL : d5=d5(5)=5</w:t>
        <w:br/>
        <w:t>塞克提斯的家庭情况与和谐程度是</w:t>
        <w:br/>
        <w:t>1.父母双亡</w:t>
        <w:br/>
        <w:t>2.单亲(父亲)</w:t>
        <w:br/>
        <w:t>3.单亲(母亲)</w:t>
        <w:br/>
        <w:t>4.父母俱在</w:t>
        <w:br/>
        <w:t>ROLL : d4=d4(3)=3</w:t>
        <w:br/>
        <w:t>ROLL : d100=d100(1)=1</w:t>
        <w:br/>
        <w:t>塞克提斯是否有兄弟姐妹</w:t>
        <w:br/>
        <w:t>ROLL : d2=d2(2)=2</w:t>
        <w:br/>
        <w:t>后日谈·塞克提斯</w:t>
      </w:r>
    </w:p>
    <w:p>
      <w:pPr>
        <w:pStyle w:val="ThreadMinimal"/>
      </w:pPr>
      <w:r>
        <w:t>我睁开眼。</w:t>
        <w:br/>
        <w:t>舱门外一片明亮，身体被休眠溶胶所浸泡着，失重又平稳，都是些早习惯了的环境，但这一次……似乎又有什么不同。</w:t>
        <w:br/>
        <w:t>塞克提斯的灵感</w:t>
        <w:br/>
        <w:t>ROLL : d100=d100(9)=9</w:t>
        <w:br/>
        <w:t>修复刚刚结束时，我的意识仍然在涣散中，导致对肢体的异动几乎无所察觉——</w:t>
        <w:br/>
        <w:t>直到咽喉上多了一截要捏碎喉骨的力量。</w:t>
        <w:br/>
        <w:t>“塞克提斯！”布兰都斯大吼，“乌尔比安，快过来，我压不住他！”</w:t>
        <w:br/>
        <w:t>我后知后觉地意识到，掐在我脖子上的手竟然属于我自己。</w:t>
        <w:br/>
        <w:t>塞克提斯的心态</w:t>
        <w:br/>
        <w:t>0 镇定——100 慌乱</w:t>
        <w:br/>
        <w:t>ROLL : d100=d100(30)=30</w:t>
        <w:br/>
        <w:t>我无法确定事情发生的原因。</w:t>
        <w:br/>
        <w:t>也许我在悄无声息中陷入了癔症，也许我已然海嗣化发作，更有甚者，可能是一个看不见的幽灵夺走了我的身躯，又用我的手谋杀它自己。</w:t>
        <w:br/>
        <w:t>一如往常，世界总是向悲惨屈服。</w:t>
        <w:br/>
        <w:t>但我仍然尝试夺回那份控制权，同时听见乌尔比安的低声询问。</w:t>
        <w:br/>
        <w:t>而瞬间，另一份激烈得多的情感同步在胸膛中炸开，令人不由自主地恍惚，那个幽灵极致的恐惧与悔恨烧灼着意识，也令我意识到这份挣扎的无效——</w:t>
        <w:br/>
        <w:t>我已被从现实中驱逐出去。</w:t>
        <w:br/>
        <w:t>塞克提斯才是那个游魂。</w:t>
      </w:r>
    </w:p>
    <w:p>
      <w:pPr>
        <w:pStyle w:val="ThreadMinimal"/>
      </w:pPr>
      <w:r>
        <w:t>塞克提斯的态度</w:t>
        <w:br/>
        <w:t>0 平静——100 质疑</w:t>
        <w:br/>
        <w:t>ROLL : d100=d100(78)=78</w:t>
        <w:br/>
        <w:t>我听见脊椎被捏碎的清脆声响。</w:t>
        <w:br/>
        <w:t>随后是头颅坠向修复溶胶的闷声，布兰都斯崩溃的喃喃自语，乌尔比安不可置信的呼唤，以及其它研究员赶来的脚步，越来越轻……</w:t>
        <w:br/>
        <w:t>身躯还未死透，那个意识已经陷入安眠。</w:t>
        <w:br/>
        <w:t>我的生命还剩最后几秒钟。</w:t>
        <w:br/>
        <w:t>……几秒钟。</w:t>
        <w:br/>
        <w:t>我很清楚自己对世界的看法，我绝不会在此时又爆发出什么生的眷恋与对人生的无限后悔。</w:t>
        <w:br/>
        <w:t>塞克提斯从不为自己的抉择遗憾。</w:t>
        <w:br/>
        <w:t>因为那份生命里本就没留下什么供人悔恨。</w:t>
        <w:br/>
        <w:t>我只是回想起无数次与人争执甚至争吵的问题……一个人类的存活，究竟应是社会的责任，还是个人的选择？</w:t>
        <w:br/>
        <w:t>那个幽灵为我提供了一次逃离的答案。</w:t>
        <w:br/>
        <w:t>——而我以此向阿戈尔发起永不被听见的质疑。</w:t>
      </w:r>
    </w:p>
    <w:p>
      <w:pPr>
        <w:pStyle w:val="ThreadMinimal"/>
      </w:pPr>
      <w:r>
        <w:t>很遗憾地提醒，导游最终决定在这个if中不写格纳欧斯的部分，原因很简单：太长了。简短的后日谈是一个总结，过于漫长的后日谈不如再开新篇章，当然，格纳欧斯和主角的互动还是会有的。</w:t>
        <w:br/>
        <w:t>综上所述，五周目的后日谈将是万楼番外的肉鸽改写，over。[s:ac:闪光]</w:t>
      </w:r>
    </w:p>
    <w:p>
      <w:pPr>
        <w:pStyle w:val="ThreadMinimal"/>
      </w:pPr>
      <w:r>
        <w:t>噔噔，又到了导游睡前乱投的时间，这次是假如目前六个周目的主角上岛各会是什么职业面板，明天再继续写六周目</w:t>
        <w:br/>
        <w:t>(去掉术师后突然意识到医疗也不行，没有源石技艺，分支有根据武器删减)</w:t>
        <w:br/>
        <w:t>盖娅的职业是</w:t>
        <w:br/>
        <w:t>ROLL : d6=d6(6)=6</w:t>
        <w:br/>
        <w:t>ROLL : d5=d5(3)=3</w:t>
        <w:br/>
        <w:t>推击手(武器是长柄类武器)</w:t>
        <w:br/>
        <w:t>卢基娅的职业是</w:t>
        <w:br/>
        <w:t>ROLL : d6=d6(4)=4</w:t>
        <w:br/>
        <w:t>不屈者(全重装只有斥罪没有提盾，卢基娅武器软剑)</w:t>
        <w:br/>
        <w:t>提图斯的职业是</w:t>
        <w:br/>
        <w:t>ROLL : d6=d6(3)=3</w:t>
        <w:br/>
        <w:t>ROLL : d4=d4(2)=2</w:t>
        <w:br/>
        <w:t>炮手(武器是巨型枪刃)</w:t>
        <w:br/>
        <w:t>塞克提斯的职业是</w:t>
        <w:br/>
        <w:t>ROLL : d6=d6(1)=1</w:t>
        <w:br/>
        <w:t>ROLL : d3=d3(2)=2</w:t>
        <w:br/>
        <w:t>尖兵(武器是刀剑类)</w:t>
        <w:br/>
        <w:t>格纳欧斯的职业是</w:t>
        <w:br/>
        <w:t>ROLL : d5=d5(5)=5</w:t>
        <w:br/>
        <w:t>ROLL : d5=d5(4)=4</w:t>
        <w:br/>
        <w:t>钩锁师……？(武器是双手杖，怎么钩呃，可能参考歌蒂吧)</w:t>
        <w:br/>
        <w:t>阿普琉斯的职业是</w:t>
        <w:br/>
        <w:t>ROLL : d6=d6(6)=6</w:t>
        <w:br/>
        <w:t>ROLL : d5=d5(2)=2</w:t>
        <w:br/>
        <w:t xml:space="preserve"> 陷阱师(武器是刀剑类，大概陷阱是阿戈尔科技产品) </w:t>
        <w:br/>
        <w:t>看错了！是处决者！</w:t>
        <w:br/>
        <w:t>一个十人深海队，竟然构成是钩锁师X2，推击手，尖兵， 陷阱师 处决者，炮手，不屈者，重剑手，傀儡师(强攻手)和无畏者……塞满了花活！(然后失去对空，全靠两位钩子)</w:t>
      </w:r>
    </w:p>
    <w:p>
      <w:pPr>
        <w:pStyle w:val="ThreadMinimal"/>
      </w:pPr>
      <w:r>
        <w:t>*H13-4打不过的导游无能狂怒地前来更新</w:t>
        <w:br/>
        <w:t>你的速通目标是</w:t>
        <w:br/>
        <w:t>1-3 伊莎玛拉</w:t>
        <w:br/>
        <w:t>4-6 玛利图斯</w:t>
        <w:br/>
        <w:t>7-9 all！</w:t>
        <w:br/>
        <w:t>10 大成功/大失败</w:t>
        <w:br/>
        <w:t>ROLL : d10=d10(7)=7</w:t>
        <w:br/>
        <w:t>……你现在连玛利图斯的面都没见过你速通个啥啊！</w:t>
        <w:br/>
        <w:t>1-3 畅想，主要还是伊莎玛拉</w:t>
        <w:br/>
        <w:t>4-6 你想把当年那个实验室挖出来</w:t>
        <w:br/>
        <w:t>7-9 拿斯卡蒂当诱饵钓它</w:t>
        <w:br/>
        <w:t>10 大成功/大失败</w:t>
        <w:br/>
        <w:t>ROLL : d10=d10(9)=9</w:t>
        <w:br/>
        <w:t>导游只能说祝你成功，那三位队友你打算先说服哪一位入队</w:t>
        <w:br/>
        <w:t>1-3 乌尔比安</w:t>
        <w:br/>
        <w:t>4-6 布兰都斯</w:t>
        <w:br/>
        <w:t>7-9 马库斯</w:t>
        <w:br/>
        <w:t>10 大成功/大失败</w:t>
        <w:br/>
        <w:t>ROLL : d10=d10(3)=3</w:t>
        <w:br/>
        <w:t>你的说服方略是(对面是乌尔比安+20)</w:t>
        <w:br/>
        <w:t>0 口头逻辑的——100 有实物证明的</w:t>
        <w:br/>
        <w:t>ROLL : d100+20=d100(25)+20=45</w:t>
      </w:r>
    </w:p>
    <w:p>
      <w:pPr>
        <w:pStyle w:val="ThreadMinimal"/>
      </w:pPr>
      <w:r>
        <w:t>你想起上一回对乌尔比安的全盘倾倒，然而结局是他对独自验证的坚持，与你们全军覆没的仓促。现实证明，从伊莎玛拉那里取得证物实在是一件弊大于利的事，你还是先寄情于能用逻辑和问题说服乌尔比安……真的能行吗？</w:t>
        <w:br/>
        <w:t>空口说服乌尔比安的难度太大，你就没想过后果吗</w:t>
        <w:br/>
        <w:t>1-3 死猪不怕开水烫，摆之</w:t>
        <w:br/>
        <w:t>4-6 大不了被追杀去深海教会卧底</w:t>
        <w:br/>
        <w:t>7-9 嗯嗯是的我精神不太对劲呢(装)</w:t>
        <w:br/>
        <w:t>10 大成功/大失败</w:t>
        <w:br/>
        <w:t>ROLL : d10=d10(5)=5</w:t>
        <w:br/>
        <w:t>那伊莎玛拉你打算怎么办</w:t>
        <w:br/>
        <w:t>1-3 说服阿戈尔试试钻地导弹</w:t>
        <w:br/>
        <w:t>4-6 和队友们提前进行斩首行动</w:t>
        <w:br/>
        <w:t>7-9 先噶了玛利图斯再从长计议</w:t>
        <w:br/>
        <w:t>10 大成功/大失败</w:t>
        <w:br/>
        <w:t>ROLL : d10=d10(10)=10</w:t>
        <w:br/>
        <w:t>ROLL : d2=d2(1)=1</w:t>
        <w:br/>
        <w:t>有时候吧，大成功只是更大的奇思妙想</w:t>
        <w:br/>
        <w:t>1-3 说服阿戈尔火力夷平那条海沟</w:t>
        <w:br/>
        <w:t>4-6 全体海猎提前进行斩首行动</w:t>
        <w:br/>
        <w:t>7-9 噶了玛利图斯代替它让祂继续睡</w:t>
        <w:br/>
        <w:t>10 大成功/大失败</w:t>
        <w:br/>
        <w:t>ROLL : d10=d10(1)=1</w:t>
      </w:r>
    </w:p>
    <w:p>
      <w:pPr>
        <w:pStyle w:val="ThreadMinimal"/>
      </w:pPr>
      <w:r>
        <w:t>你的行动速度是</w:t>
        <w:br/>
        <w:t>ROLL : d100=d100(76)=76</w:t>
        <w:br/>
        <w:t>你最迟会在三天内进入对乌尔比安的剧透。</w:t>
        <w:br/>
        <w:t>但现在，你依然是习惯性找到阿普琉斯的终端，又试图从终端上找到宿舍地址。</w:t>
        <w:br/>
        <w:t>ROLL : d100=d100(50)=50</w:t>
        <w:br/>
        <w:t>在点开无数个窗口后，你依然没有找到在犄角旮旯里的那条地址，大概阿普琉斯没有把地址留在终端上的习惯。</w:t>
        <w:br/>
        <w:t>但这一回，你的心情比前几次轻松多了。</w:t>
        <w:br/>
        <w:t>你的决策是</w:t>
        <w:br/>
        <w:t>1-3 斗智场通宵走起</w:t>
        <w:br/>
        <w:t>4-6 转身去问布兰都斯</w:t>
        <w:br/>
        <w:t>7-9 询问列表成员</w:t>
        <w:br/>
        <w:t>10 大成功/大失败</w:t>
        <w:br/>
        <w:t>ROLL : d10=d10(4)=4</w:t>
        <w:br/>
        <w:t>你转身向实验室走去。布兰都斯疑惑地发现你去而复返：“阿普琉斯？还有什么事吗。”</w:t>
        <w:br/>
        <w:t>“没什么，就是提前问下，我隔壁的舍友有换吗？”你镇定自若地回望，“之前听说有人要转到我们一队来。”</w:t>
        <w:br/>
        <w:t>所以真的有换吗</w:t>
        <w:br/>
        <w:t>ROLL : d2=d2(2)=2</w:t>
      </w:r>
    </w:p>
    <w:p>
      <w:pPr>
        <w:pStyle w:val="ThreadMinimal"/>
      </w:pPr>
      <w:r>
        <w:t>布兰都斯无奈地笑了笑：“你从哪听说的？当然没换，还是——”</w:t>
        <w:br/>
        <w:t>1-3 马库斯</w:t>
        <w:br/>
        <w:t>4-6 玛尔卡</w:t>
        <w:br/>
        <w:t>7-9 新成员</w:t>
        <w:br/>
        <w:t>10 大成功/大失败</w:t>
        <w:br/>
        <w:t>ROLL : d10=d10(5)=5</w:t>
        <w:br/>
        <w:t>“玛尔卡啊。”他极其自然地说。</w:t>
        <w:br/>
        <w:t>你知道玛尔卡的宿舍地址吗</w:t>
        <w:br/>
        <w:t>ROLL : d100=d100(48)=48</w:t>
        <w:br/>
        <w:t>噔噔咚，你有了一个参照物，却还是找不到自己的地址，但没关系，你至少能从终端里找人套话了。</w:t>
        <w:br/>
        <w:t>在结束和布兰都斯的闲聊后，你准备和玛尔卡说……</w:t>
        <w:br/>
        <w:t>1-3 网购地址填错了帮收快递</w:t>
        <w:br/>
        <w:t>4-6 直接说地址发一个过来</w:t>
        <w:br/>
        <w:t>7-9 你……想不出来借口！</w:t>
        <w:br/>
        <w:t>10 大成功/大失败</w:t>
        <w:br/>
        <w:t>ROLL : d10=d10(3)=3</w:t>
      </w:r>
    </w:p>
    <w:p>
      <w:pPr>
        <w:pStyle w:val="ThreadMinimal"/>
      </w:pPr>
      <w:r>
        <w:t>*温馨提示之前骰过海猎的宿舍类似单元楼，每人是二室一厅一卫的小公寓</w:t>
        <w:br/>
        <w:t>“玛尔卡，我给小帮手留的地址填错门牌号了，到了的话帮我收一下。”你费尽心思地把握口吻，“放我门口就好。”</w:t>
        <w:br/>
        <w:t>玛尔卡的回消息速度</w:t>
        <w:br/>
        <w:t>ROLL : d100=d100(45)=45</w:t>
        <w:br/>
        <w:t>玛尔卡，堂堂沉默！然而你总不能留在研究所一直等她的回信，那么接下来去</w:t>
        <w:br/>
        <w:t>1-3 斗智场</w:t>
        <w:br/>
        <w:t>4-6 训练场</w:t>
        <w:br/>
        <w:t>7-9 海猎营地</w:t>
        <w:br/>
        <w:t>10 大成功/大失败</w:t>
        <w:br/>
        <w:t>ROLL : d10=d10(1)=1</w:t>
        <w:br/>
        <w:t>以及你有没有真的下了个订单</w:t>
        <w:br/>
        <w:t>ROLL : d2=d2(2)=2</w:t>
        <w:br/>
        <w:t>世界还是走向了有学选学的正道，在玛尔卡的回信到来前，你的学习成果是</w:t>
        <w:br/>
        <w:t>ROLL : d10+56=d10(5)+56=61</w:t>
      </w:r>
    </w:p>
    <w:p>
      <w:pPr>
        <w:pStyle w:val="ThreadMinimal"/>
      </w:pPr>
      <w:r>
        <w:t>话说玛尔卡和阿普琉斯关系怎么样(海猎保底25，同队再+10)</w:t>
        <w:br/>
        <w:t>ROLL : d65+35=d65(8)+35=43</w:t>
        <w:br/>
        <w:t>以社会属性来讲，你们是关系比较冷淡的同事……但以深海猎人的水平来讲，你俩关系真的好烂啊！这怎么还是邻居啊！</w:t>
        <w:br/>
        <w:t>1-3 成为海猎前的个人恩怨</w:t>
        <w:br/>
        <w:t>4-6 单纯是性格差异太大处不来</w:t>
        <w:br/>
        <w:t>7-9 阿普琉斯怀疑玛尔卡是信徒</w:t>
        <w:br/>
        <w:t>10 大成功/大失败</w:t>
        <w:br/>
        <w:t>ROLL : d10=d10(5)=5</w:t>
        <w:br/>
        <w:t>那么玛尔卡的回复是</w:t>
        <w:br/>
        <w:t>1-3 不理解的反问</w:t>
        <w:br/>
        <w:t>4-6 无奈的答应</w:t>
        <w:br/>
        <w:t>7-9 平淡的找借口拒绝</w:t>
        <w:br/>
        <w:t>10 大成功/大失败</w:t>
        <w:br/>
        <w:t>ROLL : d10=d10(2)=2</w:t>
        <w:br/>
        <w:t>她有没有提到地址信息(反问+20)</w:t>
        <w:br/>
        <w:t>ROLL : d100+20=d100(12)+20=32</w:t>
      </w:r>
    </w:p>
    <w:p>
      <w:pPr>
        <w:pStyle w:val="ThreadMinimal"/>
      </w:pPr>
      <w:r>
        <w:t>“你确定？”玛尔卡的质疑从终端屏幕上吐出来，“阿普琉斯也有填错地址的一天，我真的不是在听什么新型笑话么？”</w:t>
        <w:br/>
        <w:t>好烦。你还没进宿舍了解阿普琉斯的性格与经历，连说个话都举棋不定。</w:t>
        <w:br/>
        <w:t>你干脆决定</w:t>
        <w:br/>
        <w:t>1-3 撤回拜托与请求</w:t>
        <w:br/>
        <w:t>4-6 装没看见得了</w:t>
        <w:br/>
        <w:t>7-9 回一个句号显示你看见</w:t>
        <w:br/>
        <w:t>10 大成功/大失败</w:t>
        <w:br/>
        <w:t>ROLL : d10=d10(10)=10</w:t>
        <w:br/>
        <w:t>ROLL : d2=d2(2)=2</w:t>
        <w:br/>
        <w:t>？你疑似该喝点凉茶降火了</w:t>
        <w:br/>
        <w:t>1-3 撤回请求并反嘲</w:t>
        <w:br/>
        <w:t>4-6 装没看见并真的下单</w:t>
        <w:br/>
        <w:t>7-9 回一个句号然后拉黑几小时</w:t>
        <w:br/>
        <w:t>10 大成功/大失败</w:t>
        <w:br/>
        <w:t>ROLL : d10=d10(2)=2</w:t>
        <w:br/>
        <w:t>“我竟然想拜托你，这的确是一个新型笑话。”你飞速敲击键盘，“实在是我高估了你的可靠度，玛尔卡。”</w:t>
        <w:br/>
        <w:t>算了，一个晚上没宿舍就没宿舍吧，又不是没通宵过。</w:t>
        <w:br/>
        <w:t>你全情投入到学习中。</w:t>
        <w:br/>
        <w:t>查询玛尔卡的态度</w:t>
        <w:br/>
        <w:t>0 怀疑——100 不爽</w:t>
        <w:br/>
        <w:t>ROLL : d100=d100(78)=78</w:t>
      </w:r>
    </w:p>
    <w:p>
      <w:pPr>
        <w:pStyle w:val="ThreadMinimal"/>
      </w:pPr>
      <w:r>
        <w:t>Day27</w:t>
        <w:br/>
        <w:t>一大早，你又收到了马库斯惯例群发的日常安排</w:t>
        <w:br/>
        <w:t>1-3 清扫周围海域</w:t>
        <w:br/>
        <w:t>4-6 队内日常训练</w:t>
        <w:br/>
        <w:t>7-9 总攻作战会议开会</w:t>
        <w:br/>
        <w:t>10 大成功/大失败</w:t>
        <w:br/>
        <w:t>ROLL : d10=d10(6)=6</w:t>
        <w:br/>
        <w:t>这次的训练主要是</w:t>
        <w:br/>
        <w:t>1-3 身体素质</w:t>
        <w:br/>
        <w:t>4-6 队内实战</w:t>
        <w:br/>
        <w:t>7-9 洋流熟悉</w:t>
        <w:br/>
        <w:t>10 大成功/大失败</w:t>
        <w:br/>
        <w:t>ROLL : d10=d10(4)=4</w:t>
        <w:br/>
        <w:t>一个好问题啊，你现在不怎么怕实战了，但阿普琉斯的武器在宿舍，而你不知道宿舍在哪……你怎么去参加训练？</w:t>
        <w:br/>
        <w:t>1-3 答案是训练都用制式武器</w:t>
        <w:br/>
        <w:t>4-6 其实武器在海猎营地</w:t>
        <w:br/>
        <w:t>7-9 你决定立刻想办法找到宿舍</w:t>
        <w:br/>
        <w:t>10 大成功/大失败</w:t>
        <w:br/>
        <w:t>ROLL : d10=d10(9)=9</w:t>
      </w:r>
    </w:p>
    <w:p>
      <w:pPr>
        <w:pStyle w:val="ThreadMinimal"/>
      </w:pPr>
      <w:r>
        <w:t>你紧急之下的方针是</w:t>
        <w:br/>
        <w:t>1-3 冒名登录马库斯的权限查档案</w:t>
        <w:br/>
        <w:t>4-6 翻找系统里阿普琉斯的相关记录</w:t>
        <w:br/>
        <w:t>7-9 算了空手吧就说有事忘带了</w:t>
        <w:br/>
        <w:t>10 大成功/大失败</w:t>
        <w:br/>
        <w:t>ROLL : d10=d10(1)=1</w:t>
        <w:br/>
        <w:t>你之前替马库斯处理过不少文书，也代签过一些文件，那么你偷偷登录的成功性是(经验+20)</w:t>
        <w:br/>
        <w:t>ROLL : d100+20=d100(32)+20=52</w:t>
        <w:br/>
        <w:t>你……勉勉强强地通过了系统验证！你获得了门牌号！</w:t>
        <w:br/>
        <w:t>但马库斯发现了没有(被顶替+20)</w:t>
        <w:br/>
        <w:t>ROLL : d100+20=d100(48)+20=68</w:t>
        <w:br/>
        <w:t>马库斯对此事的认知是</w:t>
        <w:br/>
        <w:t>1-3 阿普琉斯有急事吧，回头谈谈</w:t>
        <w:br/>
        <w:t>4-6 不对吧阿普琉斯怎么会这么干立马问下</w:t>
        <w:br/>
        <w:t>7-9 有人用阿普琉斯的名义登录</w:t>
        <w:br/>
        <w:t>10 大成功/大失败</w:t>
        <w:br/>
        <w:t>ROLL : d10=d10(1)=1</w:t>
      </w:r>
    </w:p>
    <w:p>
      <w:pPr>
        <w:pStyle w:val="ThreadMinimal"/>
      </w:pPr>
      <w:r>
        <w:t>很好，马库斯没有立刻一通视讯降临把你压得无话可说，你也得到了你想要的地址。</w:t>
        <w:br/>
        <w:t>你紧赶慢赶地冲进宿舍，发现阿普琉斯的武器是</w:t>
        <w:br/>
        <w:t>1-3 最常见的刀剑类</w:t>
        <w:br/>
        <w:t>4-6 长柄武器</w:t>
        <w:br/>
        <w:t>7-9 特殊巨型武器</w:t>
        <w:br/>
        <w:t>10 大成功/大失败</w:t>
        <w:br/>
        <w:t>ROLL : d10=d10(1)=1</w:t>
        <w:br/>
        <w:t>具体是刀还是剑</w:t>
        <w:br/>
        <w:t>ROLL : d2=d2(1)=1</w:t>
        <w:br/>
        <w:t>你还有时间检查宿舍物品获得资料吗</w:t>
        <w:br/>
        <w:t>ROLL : d100=d100(78)=78</w:t>
        <w:br/>
        <w:t>看来你真的跑得很快，以至于赶到训练场前还有心思审视和翻找宿舍的物品，从中勾勒出阿普琉斯的人物形象。</w:t>
        <w:br/>
        <w:t>阿普琉斯私人物品的信息量</w:t>
        <w:br/>
        <w:t>ROLL : d100=d100(76)=76</w:t>
        <w:br/>
        <w:t>宿舍公寓里个人物品摆得到处都是，还附带上了非常有个人审美风味的装修，你绕过几个大型摆件，在书桌上找到了几本阿普琉斯的笔记草稿。</w:t>
        <w:br/>
        <w:t>笔记本内容私人含量</w:t>
        <w:br/>
        <w:t>ROLL : d100=d100(60)=60</w:t>
      </w:r>
    </w:p>
    <w:p>
      <w:pPr>
        <w:pStyle w:val="ThreadMinimal"/>
      </w:pPr>
      <w:r>
        <w:t>阿普琉斯的性格</w:t>
        <w:br/>
        <w:t>0内向——100外向</w:t>
        <w:br/>
        <w:t xml:space="preserve">ROLL : d100=d100(91)=91 </w:t>
        <w:br/>
        <w:t>0消极——100积极</w:t>
        <w:br/>
        <w:t>ROLL : d100=d100(33)=33</w:t>
        <w:br/>
        <w:t>你迅速掠过那些学术思辨与时事评论，在各种琐碎的日常记录里找到了真正的阿普琉斯：极其开朗而健谈的外表下，是悲观而略显冷酷的认知。他把对阿戈尔被海嗣吞没的畅想、把对人文主义被生存磨灭的预言、把接近疯狂的好奇心与探索欲都留给了笔记——</w:t>
        <w:br/>
        <w:t>而后提上武器奔赴战场。</w:t>
        <w:br/>
        <w:t>你背上他的长刀，前往独属于深海猎人的日常。</w:t>
        <w:br/>
        <w:t>你今天被系统分配的训练对象是熟人吗</w:t>
        <w:br/>
        <w:t>ROLL : d2=d2(1)=1</w:t>
        <w:br/>
        <w:t>那么这位对练是</w:t>
        <w:br/>
        <w:t>1-3 马库斯</w:t>
        <w:br/>
        <w:t>4-6 玛尔卡</w:t>
        <w:br/>
        <w:t>7-9 卢基娅</w:t>
        <w:br/>
        <w:t>10 大成功/大失败</w:t>
        <w:br/>
        <w:t>ROLL : d10=d10(7)=7</w:t>
      </w:r>
    </w:p>
    <w:p>
      <w:pPr>
        <w:pStyle w:val="ThreadMinimal"/>
      </w:pPr>
      <w:r>
        <w:t>你打开训练室的门，里面闭目养神的陪练正好平淡地睁开眼。</w:t>
        <w:br/>
        <w:t>“卢基娅。”她简单地自我介绍，“刚从二队转过来。”</w:t>
        <w:br/>
        <w:t>你微微点头，没有去询问她转队的原因，只是伸手唤出系统：“那我们——现在就开始？”</w:t>
        <w:br/>
        <w:t>[Round 1]</w:t>
        <w:br/>
        <w:t>你的攻击速度(战士+10)</w:t>
        <w:br/>
        <w:t xml:space="preserve">ROLL : d100+10=d100(28)+10=38 </w:t>
        <w:br/>
        <w:t>卢基娅的攻击速度(熟练战士+20)</w:t>
        <w:br/>
        <w:t>ROLL : d100+20=d100(3)+20=23</w:t>
        <w:br/>
        <w:t>卢基娅的受伤程度(训练-50)</w:t>
        <w:br/>
        <w:t>ROLL : d50=d50(23)=23</w:t>
        <w:br/>
        <w:t>你们起初只是简单热了个身，试探性地慢慢熟悉对方的武器。</w:t>
        <w:br/>
        <w:t>然而你茫然地发现你竟然已经更习惯切碎与撕扯海嗣，与人形生命战斗时反而会束手束脚——</w:t>
        <w:br/>
        <w:t>这并不是在说你的战斗力下降了。</w:t>
        <w:br/>
        <w:t>因为你越是不安和紧张，反而越是会下意识加快速度、加大力度，一种可以称得上是防御机制的反应，证明你对被伤害的恐惧。</w:t>
        <w:br/>
        <w:t>然后你失手用刀背把卢基娅拍在了训练室的墙上，对方面色一白，显然很不好受。</w:t>
      </w:r>
    </w:p>
    <w:p>
      <w:pPr>
        <w:pStyle w:val="ThreadMinimal"/>
      </w:pPr>
      <w:r>
        <w:t>“没事。”她站稳后喘息了几秒，摇了摇头，“继续。”</w:t>
        <w:br/>
        <w:t>[Round 2]</w:t>
        <w:br/>
        <w:t>你的攻击速度(战士+10)</w:t>
        <w:br/>
        <w:t xml:space="preserve">ROLL : d100+10=d100(81)+10=91 </w:t>
        <w:br/>
        <w:t>卢基娅的攻击速度(熟练战士+20)</w:t>
        <w:br/>
        <w:t>ROLL : d100+20=d100(53)+20=73</w:t>
        <w:br/>
        <w:t>卢基娅的受伤程度(训练-50)</w:t>
        <w:br/>
        <w:t>ROLL : d50=d50(42)=42</w:t>
        <w:br/>
        <w:t>你小子，幸好导游原本就没打算让你回去，否则给你这样子丢回现代社会一不小心得过失杀人[s:a2:lucky]</w:t>
        <w:br/>
        <w:t>正式训练后卢基娅的速度简直翻了好几倍，软剑在她手里诡异得像一条优美的体操带，你格外谨慎地盯着那丝带般的软剑，半点不想尝试皮肤与肢体被切开的感受，在警惕中堪称狂暴地反复强攻，逼迫卢基娅只能将软剑收束长度用以回防——</w:t>
        <w:br/>
        <w:t>你似乎听到了忍痛般的闷哼。</w:t>
        <w:br/>
        <w:t>卢基娅陡然停滞在原地，软剑脱力地垂向地面……等等！</w:t>
        <w:br/>
        <w:t>你惊讶的刀锋已经控制不住，全力回收下也在她的肩头与手臂上留下一道狰狞的血痕。</w:t>
        <w:br/>
        <w:t>“卢基娅！”你慌张地半抱住她的肩膀，没让她摔在地上。</w:t>
        <w:br/>
        <w:t>卢基娅的判断</w:t>
        <w:br/>
        <w:t>0 继续——100 就医</w:t>
        <w:br/>
        <w:t>ROLL : d100=d100(20)=20</w:t>
      </w:r>
    </w:p>
    <w:p>
      <w:pPr>
        <w:pStyle w:val="ThreadMinimal"/>
      </w:pPr>
      <w:r>
        <w:t>卢基娅的说服(坚持+20)</w:t>
        <w:br/>
        <w:t>ROLL : d100+20=d100(63)+20=83</w:t>
        <w:br/>
        <w:t>你的说服(心知肚明+20)</w:t>
        <w:br/>
        <w:t>ROLL : d100+20=d100(60)+20=80</w:t>
        <w:br/>
        <w:t>“得去医务室。”你匆匆扫了两眼那道不浅的血口，迅速移开了视线，“接下来我一个人训练也——”</w:t>
        <w:br/>
        <w:t>“不，用医疗喷雾止血就够了。”卢基娅打断你，硬是靠自己站得笔直，“继续！”</w:t>
        <w:br/>
        <w:t>她是视线像是在说，别侮辱我。</w:t>
        <w:br/>
        <w:t>在因伤转队之后，她最不需要的就是怜悯与宽容。</w:t>
        <w:br/>
        <w:t>因而你只能屈服。</w:t>
        <w:br/>
        <w:t>[Round 3]</w:t>
        <w:br/>
        <w:t>你的攻击速度(战士+10)</w:t>
        <w:br/>
        <w:t xml:space="preserve">ROLL : d100+10=d100(35)+10=45 </w:t>
        <w:br/>
        <w:t>卢基娅的攻击速度(熟练战士+20)</w:t>
        <w:br/>
        <w:t>ROLL : d100+20=d100(98)+20=118</w:t>
        <w:br/>
        <w:t>你的受伤程度(训练-50)</w:t>
        <w:br/>
        <w:t>ROLL : d50=d50(25)=25</w:t>
      </w:r>
    </w:p>
    <w:p>
      <w:pPr>
        <w:pStyle w:val="ThreadMinimal"/>
      </w:pPr>
      <w:r>
        <w:t>事实证明，你不该因为那道伤口就对卢基娅陷入迟疑，因为真正的战士从不会在战斗中怜悯对手，卢基娅更是像用一场胜利证明自己似的拼命，一秒不到的迟钝足以让她将软剑勒紧你的脖颈。</w:t>
        <w:br/>
        <w:t>你拍地求饶：“好了我输了停停停！再用力要断了！”</w:t>
        <w:br/>
        <w:t>卢基娅轻巧地松开致命怀抱，带着歉意审视你身上多出来的几道血痕：“没事吧？”武器如此，没有办法。</w:t>
        <w:br/>
        <w:t>“医疗喷雾就行。”你满不在乎地躺在地上摆了摆手。</w:t>
        <w:br/>
        <w:t>在短暂治疗后，你回到宿舍，发现你预定向乌尔比安大爆特爆的日子就在明天。</w:t>
        <w:br/>
        <w:t>你的想法是</w:t>
        <w:br/>
        <w:t>0 坚持——100 考虑</w:t>
        <w:br/>
        <w:t>ROLL : d100=d100(50)=50</w:t>
        <w:br/>
        <w:t>举棋不定是吧，再来一次</w:t>
        <w:br/>
        <w:t>ROLL : d100=d100(85)=85</w:t>
        <w:br/>
        <w:t>你大脑清醒后的想法是</w:t>
        <w:br/>
        <w:t>1-3 速通是要速通的，缓几天</w:t>
        <w:br/>
        <w:t>4-6 踢门可以，火力洗地算了吧</w:t>
        <w:br/>
        <w:t>7-9 继续之前熬神战积累经验</w:t>
        <w:br/>
        <w:t>10 大成功/大失败</w:t>
        <w:br/>
        <w:t>ROLL : d10=d10(6)=6</w:t>
        <w:br/>
        <w:t>你决定继续建立那支反玛利图斯小队，但伊莎玛拉……等噶了玛利图斯再说吧！</w:t>
      </w:r>
    </w:p>
    <w:p>
      <w:pPr>
        <w:pStyle w:val="ThreadMinimal"/>
      </w:pPr>
      <w:r>
        <w:t>那你要修改之前对乌尔比安的方针吗</w:t>
        <w:br/>
        <w:t>ROLL : d2=d2(2)=2</w:t>
        <w:br/>
        <w:t>amazing，好头铁的主，你虽然取消了说服阿戈尔对海沟大爆特爆的计划，但也没拦着自己对乌尔比安大爆特爆啊。</w:t>
        <w:br/>
        <w:t>那今天晚上你还打算做什么</w:t>
        <w:br/>
        <w:t>1-3 准备说服预案</w:t>
        <w:br/>
        <w:t>4-6 研究阿普琉斯关系网</w:t>
        <w:br/>
        <w:t>7-9 ……学习？</w:t>
        <w:br/>
        <w:t>10 大成功/大失败</w:t>
        <w:br/>
        <w:t>ROLL : d10=d10(8)=8</w:t>
        <w:br/>
        <w:t>wfl所以你的学习成果是</w:t>
        <w:br/>
        <w:t>ROLL : d10+61=d10(6)+61=67</w:t>
        <w:br/>
        <w:t>以及连着上周目神战一起结算战斗训练的进步</w:t>
        <w:br/>
        <w:t>ROLL : 2d10+50=d10(6)+d10(7)+50=63</w:t>
      </w:r>
    </w:p>
    <w:p>
      <w:pPr>
        <w:pStyle w:val="ThreadMinimal"/>
      </w:pPr>
      <w:r>
        <w:t>Day 26</w:t>
        <w:br/>
        <w:t>你从陌生的床上醒来，在被雕刻得奇形怪状的床头柜上摸索终端。今天一队的任务安排是</w:t>
        <w:br/>
        <w:t>1-3 清扫周围海域</w:t>
        <w:br/>
        <w:t>4-6 队内日常训练</w:t>
        <w:br/>
        <w:t>7-9 总攻作战会议开会</w:t>
        <w:br/>
        <w:t>10 大成功/大失败</w:t>
        <w:br/>
        <w:t>ROLL : d10=d10(3)=3</w:t>
        <w:br/>
        <w:t>你疑似痛失爆爆爆的机会，而具体任务是</w:t>
        <w:br/>
        <w:t>1-3 巡视并清扫海域</w:t>
        <w:br/>
        <w:t>4-6 检查附近海嗣巢穴</w:t>
        <w:br/>
        <w:t>7-9 投放生物信标</w:t>
        <w:br/>
        <w:t>10 大成功/大失败</w:t>
        <w:br/>
        <w:t>ROLL : d10=d10(7)=7</w:t>
        <w:br/>
        <w:t>独立任务还是小组任务</w:t>
        <w:br/>
        <w:t>ROLL : d2=d2(1)=1</w:t>
      </w:r>
    </w:p>
    <w:p>
      <w:pPr>
        <w:pStyle w:val="ThreadMinimal"/>
      </w:pPr>
      <w:r>
        <w:t>本次任务的时间长度是</w:t>
        <w:br/>
        <w:t>ROLL : d26=d26(13)=13</w:t>
        <w:br/>
        <w:t>这踢门计划真是出师未捷身先死。现在，你将独自去一个来回预计十二天左右的地方向海嗣大群投放生物信标，以帮助阿戈尔检测它们的活动情况。</w:t>
        <w:br/>
        <w:t>放以前你早绞尽脑汁地溜了，但现在，你起码顶多是有点紧张。</w:t>
        <w:br/>
        <w:t>所以你的踢门坦白局怎么办</w:t>
        <w:br/>
        <w:t>1-3 改换目标</w:t>
        <w:br/>
        <w:t>4-6 时间后延</w:t>
        <w:br/>
        <w:t>7-9 出门前就爆</w:t>
        <w:br/>
        <w:t>10 大成功/大失败</w:t>
        <w:br/>
        <w:t>ROLL : d10=d10(9)=9</w:t>
        <w:br/>
        <w:t>阿门！你还是要和乌尔比安爆！</w:t>
        <w:br/>
        <w:t>线下还是线上</w:t>
        <w:br/>
        <w:t>ROLL : d2=d2(2)=2</w:t>
        <w:br/>
        <w:t>你随便洗漱了下，直接在客厅里就打给了乌尔比安</w:t>
        <w:br/>
        <w:t>1.视讯</w:t>
        <w:br/>
        <w:t>2.通讯</w:t>
        <w:br/>
        <w:t>ROLL : d2=d2(1)=1</w:t>
        <w:br/>
        <w:t>问题是……总是很忙的乌尔比安接了吗？</w:t>
        <w:br/>
        <w:t>ROLL : d100=d100(28)=28</w:t>
      </w:r>
    </w:p>
    <w:p>
      <w:pPr>
        <w:pStyle w:val="ThreadMinimal"/>
      </w:pPr>
      <w:r>
        <w:t>你沉默地听了一分钟电话铃。</w:t>
        <w:br/>
        <w:t>然而直到你背上长刀从港口出发进入海域，在实验室的乌尔比安也没想起来要看一眼终端。</w:t>
        <w:br/>
        <w:t>这个独立任务的难度是</w:t>
        <w:br/>
        <w:t>ROLL : d100=d100(34)=34</w:t>
        <w:br/>
        <w:t>[Round 1]</w:t>
        <w:br/>
        <w:t>你的赶路进程</w:t>
        <w:br/>
        <w:t xml:space="preserve">ROLL : d100=d100(33)=33 </w:t>
        <w:br/>
        <w:t>海域安全性(靠近文明+20)</w:t>
        <w:br/>
        <w:t>ROLL : d100+20=d100(88)+20=108</w:t>
        <w:br/>
        <w:t>至少在两天左右的时间里，你所遇到的海域畅通无阻，没有任何一点海嗣的残留，于是这两天你也无聊透顶，简直是两天长泳的体力训练。</w:t>
        <w:br/>
        <w:t>[Round 2]</w:t>
        <w:br/>
        <w:t>你的赶路进程</w:t>
        <w:br/>
        <w:t xml:space="preserve">ROLL : d67+33=d67(25)+33=58 </w:t>
        <w:br/>
        <w:t>海域安全性</w:t>
        <w:br/>
        <w:t>ROLL : d100=d100(17)=17</w:t>
      </w:r>
    </w:p>
    <w:p>
      <w:pPr>
        <w:pStyle w:val="ThreadMinimal"/>
      </w:pPr>
      <w:r>
        <w:t>好低的安全性，你又又又遇到啥了</w:t>
        <w:br/>
        <w:t>1-3 很多很多海嗣潮</w:t>
        <w:br/>
        <w:t>4-6 伊莎玛拉的护卫在巡视</w:t>
        <w:br/>
        <w:t>7-9 伪装的海嗣窝点(默认没看破)</w:t>
        <w:br/>
        <w:t>10 大成功/大失败</w:t>
        <w:br/>
        <w:t>ROLL : d10=d10(4)=4</w:t>
        <w:br/>
        <w:t>这个护卫的具体身份是</w:t>
        <w:br/>
        <w:t>1-3 “眼”，连接着伊莎玛拉</w:t>
        <w:br/>
        <w:t>4-6 “手”，强大的攻击性</w:t>
        <w:br/>
        <w:t>7-9 ……玛利图斯？</w:t>
        <w:br/>
        <w:t>10 大成功/大失败</w:t>
        <w:br/>
        <w:t>ROLL : d10=d10(7)=7</w:t>
        <w:br/>
        <w:t>导游小脑萎缩了一下，看看玛利图斯对你的认知</w:t>
        <w:br/>
        <w:t>1-3 无用的深海猎人</w:t>
        <w:br/>
        <w:t>4-6 有用的生命体</w:t>
        <w:br/>
        <w:t>7-9 潜在同胞</w:t>
        <w:br/>
        <w:t>10 大成功/大失败</w:t>
        <w:br/>
        <w:t>ROLL : d10=d10(1)=1</w:t>
      </w:r>
    </w:p>
    <w:p>
      <w:pPr>
        <w:pStyle w:val="ThreadMinimal"/>
      </w:pPr>
      <w:r>
        <w:t>提前询问一下你所在的位置信号怎么样(远离文明-20，大于50支持终端上传)</w:t>
        <w:br/>
        <w:t>ROLL : d100=d100(42)=42-20=22</w:t>
        <w:br/>
        <w:t>虽然玛利图斯很强，但导游要查询一下这么强的原因</w:t>
        <w:br/>
        <w:t>0 本身很强——100 继承伊莎玛拉权能后很强</w:t>
        <w:br/>
        <w:t>ROLL : d100=d100(75)=75</w:t>
        <w:br/>
        <w:t>那在伊莎玛拉还没死的现在，玛利图斯的战斗力是(进化最久+30)</w:t>
        <w:br/>
        <w:t>ROLL : d100+30=d100(20)+30=50</w:t>
        <w:br/>
        <w:t>第四天，这是你独自前进的第四天。漆黑的海域环绕着你的世界，又充作了天穹，四周始终弥漫着有悠长而静谧的氛围，裸露或爬满珊瑚的海床寂静地横躺着，把无形又无垠的孤独留与你。</w:t>
        <w:br/>
        <w:t>你甚至开始怀念和卢基娅共同经历的那次狼狈的任务，那时，你起码有一个抱怨的对象……</w:t>
        <w:br/>
        <w:t>你的感知力(深海猎人+20，熟悉的腥味+20)</w:t>
        <w:br/>
        <w:t>ROLL : d100+40=d100(54)+40=94</w:t>
        <w:br/>
        <w:t>海嗣的感知力(海嗣+20，同胞+20)</w:t>
        <w:br/>
        <w:t>ROLL : d100+40=d100(92)+40=132</w:t>
      </w:r>
    </w:p>
    <w:p>
      <w:pPr>
        <w:pStyle w:val="ThreadMinimal"/>
      </w:pPr>
      <w:r>
        <w:t>海水……温暖了起来。</w:t>
        <w:br/>
        <w:t>或许是哪股温暖的洋流，你游动着，在漫长的路程中忽视了这一点点细微的变化，直到某种熟悉的腥味把你逐渐包围。</w:t>
        <w:br/>
        <w:t>海嗣扭结的触须试探性地从阴影中浮现，你看见一个美丽的幽兰色泡影，浮出海潮。</w:t>
        <w:br/>
        <w:t>——海嗣与先知，玛利图斯。</w:t>
        <w:br/>
        <w:t>你的决策是</w:t>
        <w:br/>
        <w:t>1-3 直接逃跑</w:t>
        <w:br/>
        <w:t>4-6 试图战斗</w:t>
        <w:br/>
        <w:t>7-9 考虑卧底</w:t>
        <w:br/>
        <w:t>10 大成功/大失败</w:t>
        <w:br/>
        <w:t>ROLL : d10=d10(8)=8</w:t>
        <w:br/>
        <w:t>然而对海嗣而言，你终究是晚了一步的敌人，无论你在考虑什么，玛利图斯只会将你视作无用的敌人发起攻击。</w:t>
        <w:br/>
        <w:t>海嗣的出力(海嗣潮+30，玛利图斯+20)</w:t>
        <w:br/>
        <w:t>ROLL : d100+50=d100(26)+50=76</w:t>
        <w:br/>
        <w:t>你的出力(深海猎人+30，战士+10，落单-20)</w:t>
        <w:br/>
        <w:t>ROLL : d100+20=d100(64)+20=84</w:t>
      </w:r>
    </w:p>
    <w:p>
      <w:pPr>
        <w:pStyle w:val="ThreadMinimal"/>
      </w:pPr>
      <w:r>
        <w:t>*放过导游的猫猫头像kuso</w:t>
        <w:br/>
        <w:t>无数触腕在一瞬间朝你袭来，你凭借之前的经验闪躲，在三维位移的途中痛快地切碎它们的凑近的畸形器官，过于庞大的海嗣潮反而无法轻松地淹没一个人类，口器之间挤挤挨挨，显得累赘。</w:t>
        <w:br/>
        <w:t>玛利图斯漂浮在海里，颅腔内的核缓慢地转动。</w:t>
        <w:br/>
        <w:t>是否继续攻击</w:t>
        <w:br/>
        <w:t>ROLL : d2=d2(1)=1</w:t>
        <w:br/>
        <w:t>海嗣的出力(海嗣潮+30，玛利图斯+20)</w:t>
        <w:br/>
        <w:t>ROLL : d100+50=d100(77)+50=127</w:t>
        <w:br/>
        <w:t>你的出力(深海猎人+30，战士+10，落单-20)</w:t>
        <w:br/>
        <w:t>ROLL : d100+20=d100(30)+20=50</w:t>
        <w:br/>
        <w:t>你的受伤程度是(深海猎人-20)</w:t>
        <w:br/>
        <w:t>ROLL : d100=d100(23)=23-20=3</w:t>
        <w:br/>
        <w:t>以及在反应过来后你的卧底办法是</w:t>
        <w:br/>
        <w:t>1-3 喊破玛利图斯的身份</w:t>
        <w:br/>
        <w:t>4-6 透露对深蓝之树的了解</w:t>
        <w:br/>
        <w:t>7-9 爆料前文明博士相关</w:t>
        <w:br/>
        <w:t>10 大成功/大失败</w:t>
        <w:br/>
        <w:t>ROLL : d10=d10(6)=6</w:t>
      </w:r>
    </w:p>
    <w:p>
      <w:pPr>
        <w:pStyle w:val="ThreadMinimal"/>
      </w:pPr>
      <w:r>
        <w:t>你的说服(真相+20)</w:t>
        <w:br/>
        <w:t>ROLL : d100+20=d100(65)+20=85</w:t>
        <w:br/>
        <w:t>玛利图斯的说服(违背逻辑+20)</w:t>
        <w:br/>
        <w:t>ROLL : d100+20=d100(95)+20=115</w:t>
        <w:br/>
        <w:t>海嗣仍然无休止地缠绕而上，你下定决心，试着对玛利图斯开口。</w:t>
        <w:br/>
        <w:t>“你有智慧，你在思考……”你急促地战斗的间隙喘息，为此大腿上多了一道割伤，“你是谁的子嗣……深蓝之树？”你也想过直说伊莎玛拉，但知道太多反而危险。</w:t>
        <w:br/>
        <w:t>咕。颅腔内核的转动停顿了一瞬间，随后剧烈地颤动。</w:t>
        <w:br/>
        <w:t>玛利图斯的态度转变为</w:t>
        <w:br/>
        <w:t>0 可疑，带走——100 可疑，杀死</w:t>
        <w:br/>
        <w:t>ROLL : d100=d100(53)=53</w:t>
        <w:br/>
        <w:t>它没有回应你的话语，任那些字句坠入海沟，身边琴键般环绕的淡白色滑膜飞速地扑散开，连接向海嗣的众生，斑斓的光辉从海中涌现。</w:t>
        <w:br/>
        <w:t>玛利图斯决定将一切问题消灭于此地。</w:t>
        <w:br/>
        <w:t>海嗣的出力(海嗣潮+30，玛利图斯的进化+20)</w:t>
        <w:br/>
        <w:t>ROLL : d100+50=d100(45)+50=95</w:t>
        <w:br/>
        <w:t>你的出力(深海猎人+30，战士+10，落单-20，处决目标-20)</w:t>
        <w:br/>
        <w:t>ROLL : d100=d100(73)=73</w:t>
      </w:r>
    </w:p>
    <w:p>
      <w:pPr>
        <w:pStyle w:val="ThreadMinimal"/>
      </w:pPr>
      <w:r>
        <w:t>你的受伤程度是(深海猎人-20)</w:t>
        <w:br/>
        <w:t>ROLL : d100=d100(45)=45-20=25</w:t>
        <w:br/>
        <w:t>继续战斗后，你对玛利图斯的决策是</w:t>
        <w:br/>
        <w:t>1-3 说出更多情报</w:t>
        <w:br/>
        <w:t>4-6 喊破身份</w:t>
        <w:br/>
        <w:t>7-9 转为逃亡向阿戈尔</w:t>
        <w:br/>
        <w:t>10 大成功/大失败</w:t>
        <w:br/>
        <w:t>ROLL : d10=d10(3)=3</w:t>
        <w:br/>
        <w:t>深蓝之树卖过了，你还要卖什么情报</w:t>
        <w:br/>
        <w:t>1-3 初生与容器</w:t>
        <w:br/>
        <w:t>4-6 伊莎玛拉</w:t>
        <w:br/>
        <w:t>7-9 进化的未来</w:t>
        <w:br/>
        <w:t>10 大成功/大失败</w:t>
        <w:br/>
        <w:t>ROLL : d10=d10(5)=5</w:t>
        <w:br/>
        <w:t>你的说服(真相+20)</w:t>
        <w:br/>
        <w:t>ROLL : d100+20=d100(1)+20=21</w:t>
        <w:br/>
        <w:t>玛利图斯的说服(违背逻辑+20)</w:t>
        <w:br/>
        <w:t>ROLL : d100+20=d100(52)+20=72</w:t>
      </w:r>
    </w:p>
    <w:p>
      <w:pPr>
        <w:pStyle w:val="ThreadMinimal"/>
      </w:pPr>
      <w:r>
        <w:t>你的手臂上又多了两道锋利的伤痕，恐鱼密密麻麻的利齿把伤口边缘咬得破烂不堪，但你不是很在乎，因为体感上并没有毒素。你只在意玛利图斯的选择，深蓝之树似乎反而增加了它置你于死地的决心，那……腐化之心呢？</w:t>
        <w:br/>
        <w:t>你盯着它的核与膜，说出：“不是深蓝之树的话……Ishar-mla？”</w:t>
        <w:br/>
        <w:t>海洋里仍然静谧无声，除了海嗣的滑动，只有你的疑问与呼吸在作响，那个腔中的核停止了转动。</w:t>
        <w:br/>
        <w:t>——玛利图斯陡然突进。</w:t>
        <w:br/>
        <w:t>从现在起，它似乎才真正被激怒了。</w:t>
        <w:br/>
        <w:t>海嗣的出力(海嗣潮+30，玛利图斯的进化+20)</w:t>
        <w:br/>
        <w:t>ROLL : d100+50=d100(16)+50=66</w:t>
        <w:br/>
        <w:t>你的出力(深海猎人+30，战士+10，落单-20，处决目标-20)</w:t>
        <w:br/>
        <w:t>ROLL : d100=d100(81)=81</w:t>
        <w:br/>
        <w:t>玛利图斯的态度转变为</w:t>
        <w:br/>
        <w:t>0 可疑，带走——100 可疑，杀死</w:t>
        <w:br/>
        <w:t>ROLL : d100=d100(77)=77</w:t>
        <w:br/>
        <w:t>又一次碰壁后，你的决策调整为</w:t>
        <w:br/>
        <w:t>0 逃跑——100 坚持</w:t>
        <w:br/>
        <w:t>ROLL : d100=d100(2)=2</w:t>
      </w:r>
    </w:p>
    <w:p>
      <w:pPr>
        <w:pStyle w:val="ThreadMinimal"/>
      </w:pPr>
      <w:r>
        <w:t>活化的海嗣潮再次铺天盖地般袭来，逼迫你不得不转换策略，玛利图斯对其它怀有同样知识的存在抱有极大的敌意，而非谨慎好奇的接触，你认为再尝试下去恐怕也没有什么结果。</w:t>
        <w:br/>
        <w:t>——而后总算开始把思路拨向了如何逃亡。</w:t>
        <w:br/>
        <w:t>不得不说，在经历了伊莎玛拉之战后，这些规模和等级的海嗣虽然求生艰难，但对你来说已经算不上绝望。</w:t>
        <w:br/>
        <w:t>没有什么会比那个世界更绝望。</w:t>
        <w:br/>
        <w:t>[Round 1]</w:t>
        <w:br/>
        <w:t>你的逃亡速度(深海猎人+20)</w:t>
        <w:br/>
        <w:t xml:space="preserve">ROLL : d100+20=d100(55)+20=75 </w:t>
        <w:br/>
        <w:t>海嗣潮的追击速度(群体合作+20，玛利图斯的进化+20)</w:t>
        <w:br/>
        <w:t>ROLL : d100+40=d100(19)+40=59</w:t>
        <w:br/>
        <w:t>你的逃亡距离(75速度+15，距离是百分比制)</w:t>
        <w:br/>
        <w:t>ROLL : d100+15=d100(10)+15=25</w:t>
        <w:br/>
        <w:t>你陡然改变方向，往海嗣最薄弱的环节冲刺，瞬间撕开了试图合拢的肉墙，愤怒的几丁质甲壳在你身后颤动。</w:t>
        <w:br/>
        <w:t>[Round 2]</w:t>
        <w:br/>
        <w:t>你的逃亡速度(深海猎人+20)</w:t>
        <w:br/>
        <w:t xml:space="preserve">ROLL : d100+20=d100(56)+20=76 </w:t>
        <w:br/>
        <w:t>海嗣潮的追击速度(群体合作+20，玛利图斯的进化+20)</w:t>
        <w:br/>
        <w:t>ROLL : d100+40=d100(98)+40=138</w:t>
      </w:r>
    </w:p>
    <w:p>
      <w:pPr>
        <w:pStyle w:val="ThreadMinimal"/>
      </w:pPr>
      <w:r>
        <w:t>你的出力(深海猎人+30，战士+10，落单-20，处决目标-20)</w:t>
        <w:br/>
        <w:t>ROLL : d100=d100(41)=41</w:t>
        <w:br/>
        <w:t>海嗣的出力(海嗣潮+30，玛利图斯的进化+20)</w:t>
        <w:br/>
        <w:t>ROLL : d100+50=d100(29)+50=79</w:t>
        <w:br/>
        <w:t>你的受伤程度是(深海猎人-20)</w:t>
        <w:br/>
        <w:t>ROLL : d100=d100(95)=95-20=75</w:t>
        <w:br/>
        <w:t>你的逃亡距离(76速度+15，距离是百分比制)</w:t>
        <w:br/>
        <w:t>ROLL : d60+40=d60(37)+40=77</w:t>
        <w:br/>
        <w:t>硬币它又立了起来，这到底是ICU重伤还是没有</w:t>
        <w:br/>
        <w:t>ROLL : d2=d2(2)=2</w:t>
        <w:br/>
        <w:t>好消息，你没有重伤到原地海嗣化的地步。</w:t>
        <w:br/>
        <w:t>坏消息，你的伤情已经使你陷入了昏迷，就在你还差四分之一进度就能逃离海嗣感知范围的时候。</w:t>
        <w:br/>
        <w:t>玛利图斯的决策是(一直坚持+20)</w:t>
        <w:br/>
        <w:t>0 带走——100 杀死</w:t>
        <w:br/>
        <w:t>ROLL : d100+20=d100(9)+20=29</w:t>
      </w:r>
    </w:p>
    <w:p>
      <w:pPr>
        <w:pStyle w:val="ThreadMinimal"/>
      </w:pPr>
      <w:r>
        <w:t>以你的确有过短暂胜利而言，你有机会对玛利图斯进行照片/视频的记录吗(海嗣围攻-20)</w:t>
        <w:br/>
        <w:t>ROLL : d100=d100(61)=61-20=41</w:t>
        <w:br/>
        <w:t>战斗瞬息万变，你没有机会拿出终端。</w:t>
        <w:br/>
        <w:t>之前的缠斗耗费了你太多体力，然而你又把它给忘记了。</w:t>
        <w:br/>
        <w:t>你的经历决定了你还不习惯长线战斗，和卢基娅的那次任务只不过是战斗意识的启蒙。</w:t>
        <w:br/>
        <w:t>当肢节又一次洞穿内脏，当鞭毛又一次撕开皮肤，当膜柔软而兴奋地裹住你的身躯时，你才在意识的尽头想起——</w:t>
        <w:br/>
        <w:t>不是每次都会有奇迹降临。</w:t>
        <w:br/>
        <w:t>幽兰色的泡影似快而慢地环游到你的身边。咕。颅腔中的核再次开始缓慢地转队。</w:t>
        <w:br/>
        <w:t>玛利图斯留下你的原因是</w:t>
        <w:br/>
        <w:t>1-3 生命力旺盛适合改造成高级体</w:t>
        <w:br/>
        <w:t>4-6 给伊莎玛拉当作唤醒祭品</w:t>
        <w:br/>
        <w:t>7-9 意识到信息的来源很神秘</w:t>
        <w:br/>
        <w:t>10 大成功/大失败</w:t>
        <w:br/>
        <w:t>ROLL : d10=d10(4)=4</w:t>
        <w:br/>
        <w:t>怎么个唤醒，怎么个祭品，你说清楚</w:t>
        <w:br/>
        <w:t>1-3 意思是送一个“护卫”</w:t>
        <w:br/>
        <w:t>4-6 很纯正的用尸体和鲜血</w:t>
        <w:br/>
        <w:t>7-9 拿去实验室改造</w:t>
        <w:br/>
        <w:t>10 大成功/大失败</w:t>
        <w:br/>
        <w:t>ROLL : d10=d10(5)=5</w:t>
        <w:br/>
        <w:t>*总感觉好像被吞了一栋还是两栋楼……？</w:t>
      </w:r>
    </w:p>
    <w:p>
      <w:pPr>
        <w:pStyle w:val="ThreadMinimal"/>
      </w:pPr>
      <w:r>
        <w:t>？你们阿戈尔这么先进还搞中世纪巫术一样的环节啊</w:t>
        <w:br/>
        <w:t>1-3 有海嗣化特殊改造</w:t>
        <w:br/>
        <w:t>4-6 玛利图斯个人审美情趣</w:t>
        <w:br/>
        <w:t>7-9 让伊莎玛拉认知人类能吃</w:t>
        <w:br/>
        <w:t>10 大成功/大失败</w:t>
        <w:br/>
        <w:t>ROLL : d10=d10(3)=3</w:t>
        <w:br/>
        <w:t>逃不掉的海嗣化，袭来！今天是Day23，玛利图斯决定哪天去把休息的伊莎玛拉正式叫起床</w:t>
        <w:br/>
        <w:t>ROLL : d23=d23(23)=23</w:t>
        <w:br/>
        <w:t>是很遵守原则的玛利图斯，弑神计划什么时候发动，它什么时候去搞血祭。</w:t>
        <w:br/>
        <w:t>查询你的海嗣化改造程度</w:t>
        <w:br/>
        <w:t>ROLL : d80+20=d80(76)+20=96</w:t>
        <w:br/>
        <w:t>你精神上海嗣化的SAN目前为</w:t>
        <w:br/>
        <w:t>ROLL : d80=d80(52)=52</w:t>
        <w:br/>
        <w:t>花费时间是</w:t>
        <w:br/>
        <w:t>ROLL : d23=d23(4)=4</w:t>
      </w:r>
    </w:p>
    <w:p>
      <w:pPr>
        <w:pStyle w:val="ThreadMinimal"/>
      </w:pPr>
      <w:r>
        <w:t>进行一个比较地狱的查询，你的身体已经绝大部分化作了海嗣的模样，但你的精神仍然是人类的精神，那你的外貌是</w:t>
        <w:br/>
        <w:t>1-3 覆巢之下</w:t>
        <w:br/>
        <w:t>4-6 愚人号</w:t>
        <w:br/>
        <w:t>7-9 水月肉鸽</w:t>
        <w:br/>
        <w:t>10 大成功/大失败</w:t>
        <w:br/>
        <w:t>ROLL : d10=d10(10)=10</w:t>
        <w:br/>
        <w:t>ROLL : d2=d2(2)=2</w:t>
        <w:br/>
        <w:t>大失败也行，能不能不要选第三个那有点太地狱了</w:t>
        <w:br/>
        <w:t>1-3 生路(玛利图斯已有伊莎玛拉部分权限)</w:t>
        <w:br/>
        <w:t>4-6 游戏里没有的品种</w:t>
        <w:br/>
        <w:t>7-9 阿普琉斯</w:t>
        <w:br/>
        <w:t>10 大成功/大失败</w:t>
        <w:br/>
        <w:t>ROLL : d10=d10(7)=7</w:t>
        <w:br/>
        <w:t>……你的外貌仍然是阿普琉斯，尽管在科学的检查下，你的每一寸血肉都已不属于人类的构成。</w:t>
      </w:r>
    </w:p>
    <w:p>
      <w:pPr>
        <w:pStyle w:val="ThreadMinimal"/>
      </w:pPr>
      <w:r>
        <w:t>白发的深海猎人漂浮在海水中，血液将四周染成粉红色的雾气。</w:t>
        <w:br/>
        <w:t>他在下沉。</w:t>
        <w:br/>
        <w:t>几只触腕搭住了他的身躯，玛利图斯目视他被那个庞大的口器吞下，思考仍在进行。Ishar-mla刚好缺少一个唤醒的契机，或许这个猎人能成为一个合适的讯号，在那时，他变质的血会引导祂重新认知这些可笑的复合体，本质上都不过是愚笨的同胞。</w:t>
        <w:br/>
        <w:t>你落入洞穴，落入溟痕，落入苗床。</w:t>
        <w:br/>
        <w:t>你的皮肤被撕开，你的骨被抽出，你的肉被更新的囊质替换，你的脑被寸寸蚕食，你的眼球被转换为更斑斓的材质——</w:t>
        <w:br/>
        <w:t>你的所有自己都不再属于你。</w:t>
        <w:br/>
        <w:t>你的意识程度(改造-30)</w:t>
        <w:br/>
        <w:t>ROLL : d100=d100(22)=22-30=-8</w:t>
        <w:br/>
        <w:t>这些痛苦与异样无法唤醒你，你的意志一无所知。</w:t>
        <w:br/>
        <w:t>你始终沉睡。</w:t>
        <w:br/>
        <w:t>Day19</w:t>
        <w:br/>
        <w:t>你在熟悉又陌生的洞穴中醒来，身下依然是海嗣蠕动的潮水。</w:t>
        <w:br/>
        <w:t>查询你的SAN(惊恐-20)</w:t>
        <w:br/>
        <w:t>ROLL : d80=d80(33)=33</w:t>
        <w:br/>
        <w:t>你感到莫大的忧惧，然而那忧惧还尚未压垮你。</w:t>
      </w:r>
    </w:p>
    <w:p>
      <w:pPr>
        <w:pStyle w:val="ThreadMinimal"/>
      </w:pPr>
      <w:r>
        <w:t>关于你的终端问题，还存在吗(海嗣的腐蚀-30)</w:t>
        <w:br/>
        <w:t>ROLL : d100=d100(79)=79-30=49</w:t>
        <w:br/>
        <w:t>残骸的位置是战场还是洞穴</w:t>
        <w:br/>
        <w:t>ROLL : d2=d2(2)=2</w:t>
        <w:br/>
        <w:t>好吧，看来你的终端没有在战斗时掉出去，于是在改造过程中被海嗣一起分解了。</w:t>
        <w:br/>
        <w:t>残留程度是(海嗣的腐蚀-30，大于50可修复)</w:t>
        <w:br/>
        <w:t>ROLL : d100=d100(4)=4-30=-26</w:t>
        <w:br/>
        <w:t>由于十三天任务期限才过了八天，阿戈尔那边是否能发现你失踪了(期限未到-20)</w:t>
        <w:br/>
        <w:t>ROLL : d100=d100(18)=18-20=-2</w:t>
        <w:br/>
        <w:t>以及这个洞穴的全称是玛利图斯的洞穴，和伊莎玛拉的洞穴的距离是(小于25视为同一个)</w:t>
        <w:br/>
        <w:t>ROLL : d100=d100(37)=37</w:t>
      </w:r>
    </w:p>
    <w:p>
      <w:pPr>
        <w:pStyle w:val="ThreadMinimal"/>
      </w:pPr>
      <w:r>
        <w:t>你的灵感(经验+20)</w:t>
        <w:br/>
        <w:t>ROLL : d100+20=d100(89)+20=109</w:t>
        <w:br/>
        <w:t>你摸索着自己的外壳……你为什么要说外壳？</w:t>
        <w:br/>
        <w:t>你总共感觉有哪里不对。</w:t>
        <w:br/>
        <w:t>体温，之前有过这么低吗？这个关节的硬度也……你摸到自己的眼睛，甚至没有条件反射的眨眼，指腹直接摁在了眼球之上。柔韧而硬的物质。</w:t>
        <w:br/>
        <w:t>你猛地收回手，在无法控制的战栗中疯狂用指甲撕裂了手腕。</w:t>
        <w:br/>
        <w:t>ROLL : d2=d2(2)=2</w:t>
        <w:br/>
        <w:t>荧蓝色的血液。</w:t>
        <w:br/>
        <w:t>不，更像是囊液的物质粘稠地流了出来，在海水中微微悬浮。很快，几秒钟后那道伤口愈合了。</w:t>
        <w:br/>
        <w:t>留下被静默击倒的你。</w:t>
        <w:br/>
        <w:t>你作为人类与作为海嗣的SAN都还在支撑，此刻，你的决策是</w:t>
        <w:br/>
        <w:t>1-3 逃回阿戈尔</w:t>
        <w:br/>
        <w:t>4-6 留下等待神战</w:t>
        <w:br/>
        <w:t>7-9 和玛利图斯交涉</w:t>
        <w:br/>
        <w:t>10 大成功/大失败</w:t>
        <w:br/>
        <w:t>ROLL : d10=d10(3)=3</w:t>
      </w:r>
    </w:p>
    <w:p>
      <w:pPr>
        <w:pStyle w:val="ThreadMinimal"/>
      </w:pPr>
      <w:r>
        <w:t>你第一反应仍然是返回阿戈尔，回到猎人们中。</w:t>
        <w:br/>
        <w:t>那才是安心之地。</w:t>
        <w:br/>
        <w:t>玛利图斯是否在场</w:t>
        <w:br/>
        <w:t>ROLL : d2=d2(1)=1</w:t>
        <w:br/>
        <w:t>玛利图斯看见你人类行为的态度是</w:t>
        <w:br/>
        <w:t>1-3 正常，毕竟以前是人类</w:t>
        <w:br/>
        <w:t>4-6 不对，这也太像人类了</w:t>
        <w:br/>
        <w:t>7-9 随便，反正逃不出去</w:t>
        <w:br/>
        <w:t>10 大成功/大失败</w:t>
        <w:br/>
        <w:t>ROLL : d10=d10(10)=10</w:t>
        <w:br/>
        <w:t>ROLL : d2=d2(1)=1</w:t>
        <w:br/>
        <w:t>唉恭迎玛利图斯的第一个大成功</w:t>
        <w:br/>
        <w:t>1-3 好奇，实验的偶然成功</w:t>
        <w:br/>
        <w:t>4-6 警觉，掐灭意外</w:t>
        <w:br/>
        <w:t>7-9 随便，改造还没结束</w:t>
        <w:br/>
        <w:t>10 大成功/大失败</w:t>
        <w:br/>
        <w:t>ROLL : d10=d10(4)=4</w:t>
      </w:r>
    </w:p>
    <w:p>
      <w:pPr>
        <w:pStyle w:val="ThreadMinimal"/>
      </w:pPr>
      <w:r>
        <w:t>当你苏醒时，玛利图斯只是带着好奇旁观，你是它的第一个此类实验素材。</w:t>
        <w:br/>
        <w:t>但当你表现出人类的情绪后，它迅速意识到你的精神还没磨灭，你依然是那个深海猎人，还未被同化。</w:t>
        <w:br/>
        <w:t>一个敌人。</w:t>
        <w:br/>
        <w:t>玛利图斯的攻击速度(玛利图斯+30)</w:t>
        <w:br/>
        <w:t>ROLL : d100+30=d100(27)+30=57</w:t>
        <w:br/>
        <w:t>你的闪避速度(高海嗣化+30，新身体-20)</w:t>
        <w:br/>
        <w:t>ROLL : d100+10=d100(8)+10=18</w:t>
        <w:br/>
        <w:t>你的受伤程度(高海嗣化-30)</w:t>
        <w:br/>
        <w:t>ROLL : d100=d100(81)=81-30=51</w:t>
        <w:br/>
        <w:t>透明的波纹逸散开，你试图顺着海流离开，却被看似轻薄的膜牢牢吸附，玛利图斯的身躯水波般着游动，在抓住你的一瞬间，直接砸进了坚硬的海床，你奋力挣扎，外壳上甚至无意识中伸出了不该有的附肢，明明不再具有人类的结构，你却还是因为这次重击涣散了意识。</w:t>
        <w:br/>
        <w:t>——那带孔的膜上分泌出了毒。</w:t>
        <w:br/>
        <w:t>玛利图斯的杀意(祭品-20，异数+20)</w:t>
        <w:br/>
        <w:t>ROLL : d100=d100(19)=19</w:t>
      </w:r>
    </w:p>
    <w:p>
      <w:pPr>
        <w:pStyle w:val="ThreadMinimal"/>
      </w:pPr>
      <w:r>
        <w:t>在最后一刻，它想起你是个好不容易改造好的祭品，不应该浪费。</w:t>
        <w:br/>
        <w:t>玛利图斯决定</w:t>
        <w:br/>
        <w:t>1-3 麻醉你一直到喂食</w:t>
        <w:br/>
        <w:t>4-6 让海嗣把你关在洞穴里</w:t>
        <w:br/>
        <w:t>7-9 重新改造一遍</w:t>
        <w:br/>
        <w:t>10 大成功/大失败</w:t>
        <w:br/>
        <w:t>ROLL : d10=d10(8)=8</w:t>
        <w:br/>
        <w:t>查询你的海嗣化改造程度</w:t>
        <w:br/>
        <w:t>ROLL : d4+96=d4(1)+96=97</w:t>
        <w:br/>
        <w:t>你精神上海嗣化的SAN目前为(第二次改造-40)</w:t>
        <w:br/>
        <w:t>ROLL : d60=d60(53)=53</w:t>
        <w:br/>
        <w:t>花费时间是</w:t>
        <w:br/>
        <w:t>ROLL : d19=d19(14)=14</w:t>
      </w:r>
    </w:p>
    <w:p>
      <w:pPr>
        <w:pStyle w:val="ThreadMinimal"/>
      </w:pPr>
      <w:r>
        <w:t>Day6</w:t>
        <w:br/>
        <w:t>在改造中你的意识程度(改造-30)</w:t>
        <w:br/>
        <w:t>ROLL : d100=d100(69)=69-30=39</w:t>
        <w:br/>
        <w:t>你模模糊糊地感到一些似有似无的触感，一些切割，一些取出，一些注入……但都没留下太多痕迹。</w:t>
        <w:br/>
        <w:t>你在混沌与汁液中悬浮了十四天。</w:t>
        <w:br/>
        <w:t>当你醒来时，外表是否改变</w:t>
        <w:br/>
        <w:t>ROLL : d2=d2(1)=1</w:t>
        <w:br/>
        <w:t>具体形态是</w:t>
        <w:br/>
        <w:t>1-3 覆巢之下</w:t>
        <w:br/>
        <w:t>4-6 愚人号</w:t>
        <w:br/>
        <w:t>7-9 水月肉鸽</w:t>
        <w:br/>
        <w:t>10 大成功/大失败</w:t>
        <w:br/>
        <w:t>ROLL : d10=d10(5)=5</w:t>
        <w:br/>
        <w:t>再具体一点则是</w:t>
        <w:br/>
        <w:t>1.奠基者</w:t>
        <w:br/>
        <w:t>2.引痕者</w:t>
        <w:br/>
        <w:t>3.巢涌者</w:t>
        <w:br/>
        <w:t>4.裂礁者</w:t>
        <w:br/>
        <w:t>5.猎食者</w:t>
        <w:br/>
        <w:t>6.喷溅者</w:t>
        <w:br/>
        <w:t>ROLL : d6=d6(5)=5</w:t>
      </w:r>
    </w:p>
    <w:p>
      <w:pPr>
        <w:pStyle w:val="ThreadMinimal"/>
      </w:pPr>
      <w:r>
        <w:t>你醒来时，已经不再感知到人类的形态。</w:t>
        <w:br/>
        <w:t>奇特的几丁质甲面取代了头颅，身体则是一团蠕动的深蓝色血肉，无数只细小的触腕只够在平地上缓慢地爬行。</w:t>
        <w:br/>
        <w:t>……</w:t>
        <w:br/>
        <w:t>你真的变成了那丑陋的海嗣。</w:t>
        <w:br/>
        <w:t>你的SAN(强烈异化-40)</w:t>
        <w:br/>
        <w:t>ROLL : d60=d60(30)=30</w:t>
        <w:br/>
        <w:t>你把自己视作人类，或者某种精神的残骸。</w:t>
        <w:br/>
        <w:t>你还想活下去。</w:t>
        <w:br/>
        <w:t>你是否能发声</w:t>
        <w:br/>
        <w:t>ROLL : d2=d2(2)=2</w:t>
        <w:br/>
        <w:t>你找不到开口的器官与组织，只能在绝望中无声地鸣叫。</w:t>
        <w:br/>
        <w:t>你不知道时间，不知道如何向阿戈尔传递情报，你不知道该怎样存活下去……以这样可憎的面孔？</w:t>
        <w:br/>
        <w:t>你的决策是</w:t>
        <w:br/>
        <w:t>1-3 等到神战阻止喂食</w:t>
        <w:br/>
        <w:t>4-6 快速进化杀死玛利图斯</w:t>
        <w:br/>
        <w:t>7-9 进化出发声器官</w:t>
        <w:br/>
        <w:t>10 大成功/大失败</w:t>
        <w:br/>
        <w:t>ROLL : d10=d10(7)=7</w:t>
      </w:r>
    </w:p>
    <w:p>
      <w:pPr>
        <w:pStyle w:val="ThreadMinimal"/>
      </w:pPr>
      <w:r>
        <w:t>隔空询问一下发现任务结束阿普琉斯消失后阿戈尔的反应</w:t>
        <w:br/>
        <w:t>1-3 担忧，组织搜救队</w:t>
        <w:br/>
        <w:t>4-6 怀疑，叛逃了吗？</w:t>
        <w:br/>
        <w:t>7-9 哀悼，视为战死</w:t>
        <w:br/>
        <w:t>10 大成功/大失败</w:t>
        <w:br/>
        <w:t>ROLL : d10=d10(9)=9</w:t>
        <w:br/>
        <w:t>阿戈尔派人清扫与搜查了那片战场，在海床上找到了阿普琉斯遗失的武器，根据基站记录，阿普琉斯的生命迹象被海嗣淹没后就再也没有离开过这处区域。</w:t>
        <w:br/>
        <w:t>最终，马库斯为封存档案而妥协签字。</w:t>
        <w:br/>
        <w:t>而你这边，进化出发声器官的难度是(高级进化+30)</w:t>
        <w:br/>
        <w:t>ROLL : d100+30=d100(19)+30=49</w:t>
        <w:br/>
        <w:t>你为之付出的努力成果是(强烈的决心+20)</w:t>
        <w:br/>
        <w:t>ROLL : d100+20=d100(7)+20=27</w:t>
        <w:br/>
        <w:t>你尝试失败后的决策是</w:t>
        <w:br/>
        <w:t>1-3 捕食其它海嗣继续进化</w:t>
        <w:br/>
        <w:t>4-6 转换思路不发声但加强战斗</w:t>
        <w:br/>
        <w:t>7-9 向玛利图斯寻求帮助</w:t>
        <w:br/>
        <w:t>10 大成功/大失败</w:t>
        <w:br/>
        <w:t>ROLL : d10=d10(2)=2</w:t>
      </w:r>
    </w:p>
    <w:p>
      <w:pPr>
        <w:pStyle w:val="ThreadMinimal"/>
      </w:pPr>
      <w:r>
        <w:t>其它海嗣对被捕食的顺从程度是(特殊改造+20，斗争本能-20)</w:t>
        <w:br/>
        <w:t>ROLL : d100=d100(47)=47</w:t>
        <w:br/>
        <w:t>你的出力(特殊改造+20)</w:t>
        <w:br/>
        <w:t>ROLL : d100+20=d100(70)+20=90</w:t>
        <w:br/>
        <w:t>海嗣的出力</w:t>
        <w:br/>
        <w:t>ROLL : d100=d100(40)=40</w:t>
        <w:br/>
        <w:t>你奋力用触腕撕开了其它海嗣的身躯，将它们撕成碎片，然而在你对如何进食陷入迷惑时——</w:t>
        <w:br/>
        <w:t>你疑似咽喉的部位自动伸出了一根期待的细管，疯狂吮吸仍带着尸液的海水。</w:t>
        <w:br/>
        <w:t>你的意识开始控制不住地拼命呕吐。</w:t>
        <w:br/>
        <w:t>而你的身躯大快朵颐。</w:t>
        <w:br/>
        <w:t>你重新为之付出的努力成果是(强烈的决心+20，营养+20)</w:t>
        <w:br/>
        <w:t>ROLL : d100+40=d100(14)+40=54</w:t>
        <w:br/>
        <w:t>当你进化为首言者时，时间节点还在神战前吗</w:t>
        <w:br/>
        <w:t>ROLL : d2=d2(2)=2</w:t>
        <w:br/>
        <w:t>神战途中还是已结束</w:t>
        <w:br/>
        <w:t>ROLL : d2=d2(1)=1</w:t>
      </w:r>
    </w:p>
    <w:p>
      <w:pPr>
        <w:pStyle w:val="ThreadMinimal"/>
      </w:pPr>
      <w:r>
        <w:t>Day1</w:t>
        <w:br/>
        <w:t>玛利图斯来带走你的时候，你的进化程度是(大于50视为结束)</w:t>
        <w:br/>
        <w:t>ROLL : d100=d100(20)=20</w:t>
        <w:br/>
        <w:t>你仍在进化，意识状态是(进化-30)</w:t>
        <w:br/>
        <w:t>ROLL : d100=d100(79)=79-30=49</w:t>
        <w:br/>
        <w:t>你隐约察觉到被移动，却无法从生物本能的沉睡中醒来。</w:t>
        <w:br/>
        <w:t>玛利图斯捧着那团被滑膜包裹的血肉，就如将婴孩捧到母亲的跟前。巨大的蛇形还在沉睡，那只猩红的眼球还未盛开。</w:t>
        <w:br/>
        <w:t>苏醒吧，Ishar-mla。</w:t>
        <w:br/>
        <w:t>玛利图斯切开祭品的血肉，将营养喂食。</w:t>
        <w:br/>
        <w:t>这将是我们的时代。</w:t>
        <w:br/>
        <w:t>你的灵感(进化-30，剧痛+30)</w:t>
        <w:br/>
        <w:t>ROLL : d100=d100(99)=99</w:t>
        <w:br/>
        <w:t>你从死亡的剧痛中苏醒，意识到身下是Ishar-mla的躯体，而你还在玛利图斯的手中，即将成为祭品。</w:t>
        <w:br/>
        <w:t>你的决策是</w:t>
        <w:br/>
        <w:t>1-3 挣脱，掉入深渊</w:t>
        <w:br/>
        <w:t>4-6 挣脱，逃出洞穴</w:t>
        <w:br/>
        <w:t>7-9 挣脱，喂食生代</w:t>
        <w:br/>
        <w:t>10 大成功/大失败</w:t>
        <w:br/>
        <w:t>ROLL : d10=d10(7)=7</w:t>
      </w:r>
    </w:p>
    <w:p>
      <w:pPr>
        <w:pStyle w:val="ThreadMinimal"/>
      </w:pPr>
      <w:r>
        <w:t>你的出力(奋力挣扎+20)</w:t>
        <w:br/>
        <w:t>ROLL : d100+20=d100(43)+20=63</w:t>
        <w:br/>
        <w:t>玛利图斯的出力(玛利图斯+20)</w:t>
        <w:br/>
        <w:t>ROLL : d100+20=d100(84)+20=104</w:t>
        <w:br/>
        <w:t>你的受伤程度(高海嗣化-30)</w:t>
        <w:br/>
        <w:t>ROLL : d100=d100(14)=14-30=-16</w:t>
        <w:br/>
        <w:t>……不能就这样死去。</w:t>
        <w:br/>
        <w:t>你被强烈的执念所控制，奋力摆动还未长成的肢体，企图从玛利图斯的触腕中逃脱。</w:t>
        <w:br/>
        <w:t>……你还没有发出声音。</w:t>
        <w:br/>
        <w:t>然而玛利图斯只是不解地看向手中微弱颤动的祭品。</w:t>
        <w:br/>
        <w:t>它还能寻求什么？</w:t>
        <w:br/>
        <w:t>玛利图斯继续剖开那层胞衣，将脆弱而畸形的躯体强行剥离而出，鲜血缓缓向下逸散飘去，唤醒某个生命。</w:t>
        <w:br/>
        <w:t>你的出力(最后的机会+30)</w:t>
        <w:br/>
        <w:t>ROLL : d100+30=d100(31)+30=61</w:t>
        <w:br/>
        <w:t>玛利图斯的出力(玛利图斯+20)</w:t>
        <w:br/>
        <w:t>ROLL : d100+20=d100(40)+20=60</w:t>
      </w:r>
    </w:p>
    <w:p>
      <w:pPr>
        <w:pStyle w:val="ThreadMinimal"/>
      </w:pPr>
      <w:r>
        <w:t>新生的躯体爆发出未曾料到的强力，玛利图斯一时不慎，让它从触腕上失手滑落，下面深渊似的裂缝依然展开。</w:t>
        <w:br/>
        <w:t>祭品活着被Ishar-mla吞食了。</w:t>
        <w:br/>
        <w:t>玛利图斯的想法</w:t>
        <w:br/>
        <w:t>0 无所谓——100 留下来观察</w:t>
        <w:br/>
        <w:t>ROLL : d100=d100(58)=58</w:t>
        <w:br/>
        <w:t>你试图作为子嗣与Ishar-mla沟通的成功度是(高级进化+30，未成功-20)</w:t>
        <w:br/>
        <w:t>ROLL : d100+10=d100(60)+10=70</w:t>
        <w:br/>
        <w:t>祂对你的认知为</w:t>
        <w:br/>
        <w:t>1-3 “使者”</w:t>
        <w:br/>
        <w:t>4-6 “护卫”</w:t>
        <w:br/>
        <w:t>7-9 “高级子嗣”</w:t>
        <w:br/>
        <w:t>10 大成功/大失败</w:t>
        <w:br/>
        <w:t>ROLL : d10=d10(3)=3</w:t>
        <w:br/>
        <w:t>祂的想法是(“使者”+20)</w:t>
        <w:br/>
        <w:t>0 继续进食——100 庇护修复</w:t>
        <w:br/>
        <w:t>ROLL : d100+20=d100(28)+20=48</w:t>
      </w:r>
    </w:p>
    <w:p>
      <w:pPr>
        <w:pStyle w:val="ThreadMinimal"/>
      </w:pPr>
      <w:r>
        <w:t>你的意志第一次连接上了那个庞大的精神。</w:t>
        <w:br/>
        <w:t>祂感受你的进化，好奇你的高级，在吞食中赞叹着评价：“使者。”</w:t>
        <w:br/>
        <w:t>这可以是她与陆地的使者。</w:t>
        <w:br/>
        <w:t>然而，使者的进化还未完全，使者的生命危在旦夕，使者的功能已然不复。</w:t>
        <w:br/>
        <w:t>Ishar-mla慈爱地将它化作了血肉。</w:t>
        <w:br/>
        <w:t>你的道路会被大群继承。</w:t>
        <w:br/>
        <w:t>祂睁开了眼，无数海嗣欣喜地尖啸，猎人们与舰队奔向海沟，玛利图斯困惑地旁观片刻，没有察觉到任何异常。</w:t>
        <w:br/>
        <w:t>那个祭品的行动……究竟是为了什么？</w:t>
        <w:br/>
        <w:t>最终它放弃了追寻，不甚在意地离去。</w:t>
        <w:br/>
        <w:t>结局早已注定。</w:t>
        <w:br/>
        <w:t>你对死亡的感知(一瞬间-20)</w:t>
        <w:br/>
        <w:t>ROLL : d100=d100(84)=84-20=64</w:t>
        <w:br/>
        <w:t>你清楚地意识到死亡。</w:t>
      </w:r>
    </w:p>
    <w:p>
      <w:pPr>
        <w:pStyle w:val="ThreadMinimal"/>
      </w:pPr>
      <w:r>
        <w:t>六周目·弱肉强食</w:t>
        <w:br/>
        <w:t>在发动总攻的十三天前，深海猎人阿普琉斯未能结束任务返回科洛斯修姆，确认失踪，搜救七天后，深海猎人一队长马库斯宣布其在任务中被海嗣围剿牺牲。</w:t>
        <w:br/>
        <w:t>六天后，阿戈尔得知，深海猎人全军覆没。</w:t>
      </w:r>
    </w:p>
    <w:p>
      <w:pPr>
        <w:pStyle w:val="ThreadMinimal"/>
      </w:pPr>
      <w:r>
        <w:t>明天导游会开始做万楼番外的肉鸽if，在今天休息前最后一骰</w:t>
        <w:br/>
        <w:t>阿普琉斯被打回来的海嗣探索计划的重要程度是</w:t>
        <w:br/>
        <w:t xml:space="preserve">ROLL : d100=d100(63)=63 </w:t>
        <w:br/>
        <w:t>计划的可行性是</w:t>
        <w:br/>
        <w:t>ROLL : d100=d100(72)=72</w:t>
        <w:br/>
        <w:t>如果实行，对弑神之战的益处是</w:t>
        <w:br/>
        <w:t>ROLL : d100=d100(80)=80</w:t>
        <w:br/>
        <w:t>一个不被理解的狂徒。</w:t>
      </w:r>
    </w:p>
    <w:p>
      <w:pPr>
        <w:pStyle w:val="ThreadMinimal"/>
      </w:pPr>
      <w:r>
        <w:t>如偿所愿-放射性视界</w:t>
        <w:br/>
        <w:t>得益于海嗣的放射性思维模式，水月为您描绘了一个时间分支上截然不同的两种未来。看着您惊奇的表情，他很开心。</w:t>
        <w:br/>
        <w:t>“还有更多的可能性存在，想看看吗，博士？”水月朝你伸出了手。</w:t>
        <w:br/>
        <w:t>&gt;&gt;&gt;好奇</w:t>
        <w:br/>
        <w:t>获得收藏品 自新世界</w:t>
        <w:br/>
        <w:t>你握住水月的手，视野忽然天旋地转，再睁开眼时，阿戈尔的天穹系统悬挂在你的上空，一座陌生的城市里人来人往，却对提着灯出现的你无动于衷。</w:t>
        <w:br/>
        <w:t>自新世界</w:t>
        <w:br/>
        <w:t>一盏阿戈尔风格的复古提灯，坚固耐用。</w:t>
        <w:br/>
        <w:t>让探索走向不同的可能。*</w:t>
        <w:br/>
        <w:t>光芒为你映射出不曾存在的幻影。</w:t>
        <w:br/>
        <w:t>&gt;&gt;&gt;谨慎</w:t>
        <w:br/>
        <w:t>你忽然感到不安。</w:t>
        <w:br/>
        <w:t>你谢绝了水月的邀请，他没有再多说什么，只是露出一个思考中的微笑。</w:t>
        <w:br/>
        <w:t>*获得[自新世界]后，“水月与深蓝之树”转变为“迷途者的苍骸渊境”，难度固定，[启示]转为[无形之痕]，[钥匙]转为[猎人的徽章]，灯火值转变为50并重新作为上限，区域固定为幽邃事象</w:t>
      </w:r>
    </w:p>
    <w:p>
      <w:pPr>
        <w:pStyle w:val="ThreadMinimal"/>
      </w:pPr>
      <w:r>
        <w:t>行动失败-命运止步</w:t>
        <w:br/>
        <w:t>你支付不起观测命运所要承担的代价，只能在黑暗与寒冷中碰壁而返。</w:t>
        <w:br/>
        <w:t>更深深处The Deeper</w:t>
        <w:br/>
        <w:t>大洋暂时迎来了平息，而阿戈尔的抗争尚未结束，在海渊更深处的尽头里，还隐藏着它必然到来的宿命。</w:t>
        <w:br/>
        <w:t>达成条件：在未持有直觉、印记、失码天平的情况下完成关卡ISW-DF震怒之日</w:t>
        <w:br/>
        <w:t>震怒之日</w:t>
        <w:br/>
        <w:t>离群者在震怒中粉碎阻碍它返回家园的障碍，却不知障碍即是家园。它生有的两翼无路可去，只能随波逐流地等待结局。</w:t>
        <w:br/>
        <w:t>领袖 “离群之龙”</w:t>
        <w:br/>
        <w:t>转化为海嗣后失控的领队先锋，除了它自己，再没有人认得那个名字。</w:t>
        <w:br/>
        <w:t>不期而遇-临终</w:t>
        <w:br/>
        <w:t>你随手推开某扇门，发现这是某间研究所的控制中心，亮起的分屏监控上显示出一块漆黑的不和谐区域。</w:t>
        <w:br/>
        <w:t>&gt;&gt;&gt;查明</w:t>
        <w:br/>
        <w:t>获得收藏品 不洁早夭</w:t>
        <w:br/>
        <w:t>为了收集信息，你重新打开了监控系统，镜头下喃喃自语的研究员正在为一个昏睡的女人注射药剂，你仔细观察视频，发现仪器面板上的心电图缓缓拉平。</w:t>
        <w:br/>
        <w:t>不洁早夭</w:t>
        <w:br/>
        <w:t>一卷从未存在的录像带</w:t>
        <w:br/>
        <w:t>[“盲众”]分裂速度减少X%，失去无敌</w:t>
        <w:br/>
        <w:t>这是个故事，也是个事故。</w:t>
        <w:br/>
        <w:t>&gt;&gt;&gt;远离</w:t>
        <w:br/>
        <w:t>获得2护盾</w:t>
        <w:br/>
        <w:t>就让它继续暗淡下去吧。你维护了房间之前的秩序，悄无声息地合上门退出。</w:t>
      </w:r>
    </w:p>
    <w:p>
      <w:pPr>
        <w:pStyle w:val="ThreadMinimal"/>
      </w:pPr>
      <w:r>
        <w:t>不期而遇-银河齐颂之夜</w:t>
        <w:br/>
        <w:t>幕布后，你误入了某个私人舞会，在华美的灯光与歌声中头晕目眩，有人轻笑着把你推进舞池，两位眼熟的蒙面舞者在光辉中各自向你伸手。</w:t>
        <w:br/>
        <w:t>&gt;&gt;&gt;接受黑色的邀请</w:t>
        <w:br/>
        <w:t>消耗3生命及等量上限，获得收藏品 “唱片”收藏箱</w:t>
        <w:br/>
        <w:t>“去感受那节奏，然后，走向它……看，很简单，对吧？”她眨了眨眼睛，给你留下了深刻的印象。</w:t>
        <w:br/>
        <w:t xml:space="preserve"> “唱片”收藏箱</w:t>
        <w:br/>
        <w:t>精致的唱片收藏箱，被某人持有已久</w:t>
        <w:br/>
        <w:t>[“乱流”]周围干员攻击速度-X%，且每秒对周围干员造成X的法术伤害，替换时自身额外获得X点技力，让探索走向不同的结局</w:t>
        <w:br/>
        <w:t>她从不掩饰自己对陆上文明的辉煌嗤之以鼻，但她并不打算将这样的偏见付诸艺术之中。</w:t>
        <w:br/>
        <w:t>&gt;&gt;&gt;接受白色的邀请</w:t>
        <w:br/>
        <w:t>消耗2希望及等量上限，获得收藏品 未竟之美</w:t>
        <w:br/>
        <w:t>“来，把手递给我？”她轻笑着接住你的手，送给你一件礼物。</w:t>
        <w:br/>
        <w:t>未竟之美</w:t>
        <w:br/>
        <w:t>宝蓝色幕布下未完成的洁白雕塑</w:t>
        <w:br/>
        <w:t>所有干员的生命值-X%，且自身技力自然回复速度-X/秒，让探索走向不同的结局</w:t>
        <w:br/>
        <w:t>她正在斗争中创造属于她的美，如你所说那般，兴致勃勃。</w:t>
        <w:br/>
        <w:t>&gt;&gt;&gt;婉言相拒</w:t>
        <w:br/>
        <w:t>获得1希望与1生命</w:t>
        <w:br/>
        <w:t>舞者们依依不舍地望着你，然而你实在没有这份精力，只能遗憾地与她们告别。</w:t>
        <w:br/>
        <w:t>尸骸业舞Corpse Dance</w:t>
        <w:br/>
        <w:t>探索走向了下一个结局……</w:t>
        <w:br/>
        <w:t>徘徊在海中的尸骸终于陷入休憩，而生者为此献祭出更多的不幸。出于对过往的敬意，人类必须继续前行。</w:t>
        <w:br/>
        <w:t>达成条件：在未持有直觉、印记、失码天平的情况下完成关卡ISW-DF休憩之夜</w:t>
        <w:br/>
        <w:t>休憩之夜</w:t>
        <w:br/>
        <w:t>起舞之人搅乱海流，观舞之人一无所获，舞台，它们急需新的舞台。</w:t>
        <w:br/>
        <w:t>领袖 “乱流”劳伦缇娜</w:t>
        <w:br/>
        <w:t>雕塑家，舞蹈家，海嗣。</w:t>
        <w:br/>
        <w:t>领袖 “盲众”卢基娅</w:t>
        <w:br/>
        <w:t>欣赏者，共鸣者，海嗣。</w:t>
      </w:r>
    </w:p>
    <w:p>
      <w:pPr>
        <w:pStyle w:val="ThreadMinimal"/>
      </w:pPr>
      <w:r>
        <w:t>风雨际会-同类相助</w:t>
        <w:br/>
        <w:t>一位披着斗篷的阿戈尔人将你从海嗣的包围中救下，带到了一处隐蔽的避难所中。窗外一片漆黑，整片海域中再无火光，只有你们手中的提灯还在提供着微弱的光芒。他的避难所里摆放着许多阿戈尔军队留下的装备，见你对这些物品有兴趣，他便提出可以拿在外面收集到的物品交换。</w:t>
        <w:br/>
        <w:t>&gt;&gt;&gt;答应交换</w:t>
        <w:br/>
        <w:t>看看他都有什么</w:t>
        <w:br/>
        <w:t>&gt;&gt;&gt;委婉拒绝</w:t>
        <w:br/>
        <w:t>回复4目标生命</w:t>
        <w:br/>
        <w:t>&gt;&gt;&gt;另辟蹊径</w:t>
        <w:br/>
        <w:t>你能护送我离开这里吗？(投一次骰子，不消耗掷骰次数)</w:t>
        <w:br/>
        <w:t>&gt;&gt;&gt;投掷判定结果&lt;=5</w:t>
        <w:br/>
        <w:t>他摇了摇头，提灯隐约照射出角落巨大染血的十字架：“抱歉，我还不能离开这里。”</w:t>
        <w:br/>
        <w:t>&gt;&gt;&gt;投掷判定结果&gt;5</w:t>
        <w:br/>
        <w:t>获得收藏品 负罪之重</w:t>
        <w:br/>
        <w:t>他沉思良久，提上巨剑，掀开兜帽后你才发现这是一位深海猎人：“走吧，博士，去完成我们的使命。”</w:t>
        <w:br/>
        <w:t>负罪之重</w:t>
        <w:br/>
        <w:t>一柄眼熟但残缺的巨剑</w:t>
        <w:br/>
        <w:t>获得1猎人的徽章</w:t>
        <w:br/>
        <w:t>你守护的文明已然崩溃，守护你的国家早就坍塌，而你又将守护什么，在这荒凉的海渊上？</w:t>
        <w:br/>
        <w:t>安全的角落-应急室</w:t>
        <w:br/>
        <w:t>那位深海猎人为你找到了舰队上的避难设施，使得潮湿与冰冷暂时远离，灯光摇曳下，食物开始冒出热气。更大的浪涛还在前方，你们准备好好休整，节省体力——然而很快，你发现猎人似乎陷入了梦魇。</w:t>
        <w:br/>
        <w:t>&gt;&gt;&gt;帮助</w:t>
        <w:br/>
        <w:t>获得收藏品 直觉</w:t>
        <w:br/>
        <w:t>你及时的呼唤打断了他的噩梦，他感激地向你道谢，没有过多透露噩梦的内容。</w:t>
        <w:br/>
        <w:t>直觉</w:t>
        <w:br/>
        <w:t>一块满是鳞片的皮肤</w:t>
        <w:br/>
        <w:t>随机两名干员产生排异反应，让探索走向不同的结局</w:t>
        <w:br/>
        <w:t>睡吧，睡吧，摇篮中的生命。在那大恐怖降临前，这最后的梦，超脱于时代。无人勘明。</w:t>
        <w:br/>
        <w:t>&gt;&gt;&gt;等待</w:t>
        <w:br/>
        <w:t>获得收藏品 印记</w:t>
        <w:br/>
        <w:t>你耐心地等到他醒来，询问猎人的情况。“在梦中总感觉看见了另一个自己。”他疲惫地说。</w:t>
        <w:br/>
        <w:t>印记</w:t>
        <w:br/>
        <w:t>一枚仿制的猎人徽章，线条诡谲</w:t>
        <w:br/>
        <w:t>灯火-30，让探索走向不同的结局</w:t>
        <w:br/>
        <w:t>人类还未从死亡的魅惑中醒来。</w:t>
        <w:br/>
        <w:t>&gt;&gt;&gt;无视</w:t>
        <w:br/>
        <w:t>获得3目标生命上限</w:t>
        <w:br/>
        <w:t>你闭目养神，体贴地为他惊魂未定的苏醒留出整理时间。</w:t>
      </w:r>
    </w:p>
    <w:p>
      <w:pPr>
        <w:pStyle w:val="ThreadMinimal"/>
      </w:pPr>
      <w:r>
        <w:t>荒谬修正Corrected Absurdity</w:t>
        <w:br/>
        <w:t>探索走向了不同的结局……</w:t>
        <w:br/>
        <w:t>用剑之人，必亡于剑下。血脉相连者，必死于同胞。</w:t>
        <w:br/>
        <w:t>达成条件：在任意条件下完成关卡ISW-DF一念之差</w:t>
        <w:br/>
        <w:t>一念之差</w:t>
        <w:br/>
        <w:t>自我的决意使他成为阿戈尔的猎人，命运的玩笑让他担任伊莎玛拉的护卫。</w:t>
        <w:br/>
        <w:t>领袖 “亲卫”格纳欧斯</w:t>
        <w:br/>
        <w:t>被伊莎玛拉注视之人如何偿还那份幸存，以血肉，以灵魂。</w:t>
        <w:br/>
        <w:t>但探索不会回到一切的原点……</w:t>
        <w:br/>
        <w:t>亲卫履行了它的职责，可生灵的终点还未抵达。这只是生代对外来者开的一个微小玩笑。</w:t>
        <w:br/>
        <w:t>不期而遇-无处行商</w:t>
        <w:br/>
        <w:t>你在基地角落发现了一个装修神秘的门店，那位惯例神出鬼没的店主竟然无影无踪，唯有零零散散的货物摆在自动售货机里，柜台上写有阿戈尔语的提示：“本店设有自律防御系统，谢绝零元购。”</w:t>
        <w:br/>
        <w:t>&gt;&gt;&gt;支付</w:t>
        <w:br/>
        <w:t>消耗16源石碇，获得收藏品 失码天平</w:t>
        <w:br/>
        <w:t>失码天平</w:t>
        <w:br/>
        <w:t>一尊微微倾斜的天平，永远无法调正</w:t>
        <w:br/>
        <w:t>让探索走向不同的结局</w:t>
        <w:br/>
        <w:t>今后我们还有无数的黑夜要到来，此刻的阴翳不过就是黄昏中的一次预警。</w:t>
        <w:br/>
        <w:t>&gt;&gt;&gt;窘迫</w:t>
        <w:br/>
        <w:t>你的钱包拒绝了你的畅想。</w:t>
      </w:r>
    </w:p>
    <w:p>
      <w:pPr>
        <w:pStyle w:val="ThreadMinimal"/>
      </w:pPr>
      <w:r>
        <w:t>不期而遇-时间之外</w:t>
        <w:br/>
        <w:t>海嗣对你熟视无睹，任由你在深邃的洞穴中漫步，忽然间你认出一只镶嵌在肉膜里的阿戈尔水脉仪，它古老到泛出了黄铜色的光，一个幽蓝色的未知生命来请教你的意见：“这究竟是生命的奇迹，还是人类的不幸？”</w:t>
        <w:br/>
        <w:t>&gt;&gt;&gt;“生命的奇迹”</w:t>
        <w:br/>
        <w:t>消耗所有灯火，获得收藏品宏观视域</w:t>
        <w:br/>
        <w:t>你想回答，却不慎把提灯摔在了地上，在一片寂静中，黑暗重新降临。</w:t>
        <w:br/>
        <w:t>宏观视域</w:t>
        <w:br/>
        <w:t>残缺的泰拉星球模型</w:t>
        <w:br/>
        <w:t>所有我方干员生命-X%，防御力-X%，法术抗性-X</w:t>
        <w:br/>
        <w:t>谁能见证泰拉的未来？</w:t>
        <w:br/>
        <w:t>&gt;&gt;&gt;“人类的不幸”</w:t>
        <w:br/>
        <w:t>(持有X枚及以上猎人的徽章时可以选择)消耗所有猎人的徽章，获得收藏品微观立场</w:t>
        <w:br/>
        <w:t>你想回答，却发现视野再度收缩，现在你以一只恐鱼的视角，看清了这个世界的真相。</w:t>
        <w:br/>
        <w:t>微观立场</w:t>
        <w:br/>
        <w:t>残缺而畸形的恐鱼尸体</w:t>
        <w:br/>
        <w:t>所有敌方单位的攻击力+X%，攻击速度+X%</w:t>
        <w:br/>
        <w:t>唯有死者才能见证战争的终结。</w:t>
        <w:br/>
        <w:t>&gt;&gt;&gt;沉默</w:t>
        <w:br/>
        <w:t>目标生命降为1</w:t>
        <w:br/>
        <w:t>你沉思片刻，却发现它只是在自言自语，于是你转身离去。</w:t>
        <w:br/>
        <w:t>文明的幻想Fantasy of Civilization</w:t>
        <w:br/>
        <w:t>探索走向了下一个结局……</w:t>
        <w:br/>
        <w:t>我们幻想一个光辉的时代即刻降临，它不当有咸水与潮音，也绝没有死亡与寂静。</w:t>
        <w:br/>
        <w:t>达成条件：在任意条件下完成关卡ISW-DF神圣降临</w:t>
        <w:br/>
        <w:t>神圣降临</w:t>
        <w:br/>
        <w:t>水必枯干，生必凋残，惟有我们进化的路，必永远立定。</w:t>
        <w:br/>
        <w:t>领袖 乌尔比安，腐化之心</w:t>
        <w:br/>
        <w:t>他所锈蚀却永恒的歌声。</w:t>
        <w:br/>
        <w:t>领袖 歌蕾蒂娅，不融的冰山</w:t>
        <w:br/>
        <w:t>她那静谧而不死的潮汐。</w:t>
        <w:br/>
        <w:t>幻想结束，泰拉覆灭已至；幻想之后，文明生生不息。</w:t>
      </w:r>
    </w:p>
    <w:p>
      <w:pPr>
        <w:pStyle w:val="ThreadMinimal"/>
      </w:pPr>
      <w:r>
        <w:t>[启示]消失，出现[无形之痕]</w:t>
        <w:br/>
        <w:t xml:space="preserve">马库斯 </w:t>
        <w:br/>
        <w:t>所有友方近战单位获得35%物理和法术闪避</w:t>
        <w:br/>
        <w:t>“我们，同生共死。”</w:t>
        <w:br/>
        <w:t>劳伦缇娜</w:t>
        <w:br/>
        <w:t>战斗开始后30秒内，所有敌人攻击力-30%，移动速度-30%</w:t>
        <w:br/>
        <w:t>“你美丽得像是一件武器。”</w:t>
        <w:br/>
        <w:t>卢基娅</w:t>
        <w:br/>
        <w:t>场上当前生命比例最低的我方干员获得50点生命回复</w:t>
        <w:br/>
        <w:t>“活下去。”</w:t>
        <w:br/>
        <w:t>乌尔比安</w:t>
        <w:br/>
        <w:t>下次战斗结束时额外获得70点指挥等级经验(仅触发一次)</w:t>
        <w:br/>
        <w:t>“不可回头。”</w:t>
        <w:br/>
        <w:t>歌蕾蒂娅</w:t>
        <w:br/>
        <w:t>场上最大生命值最高的我方干员每秒额外回复2点技力</w:t>
        <w:br/>
        <w:t>“死亡是生命的静止。”</w:t>
        <w:br/>
        <w:t>格纳欧斯</w:t>
        <w:br/>
        <w:t>所有友方远程单位防御力+300，法术抗性+30</w:t>
        <w:br/>
        <w:t>“生存是成功的基石。</w:t>
        <w:br/>
        <w:t>缇比利娅</w:t>
        <w:br/>
        <w:t>获得时随机获得2个收藏品</w:t>
        <w:br/>
        <w:t>“幸存是另一种不幸。”</w:t>
      </w:r>
    </w:p>
    <w:p>
      <w:pPr>
        <w:pStyle w:val="ThreadMinimal"/>
      </w:pPr>
      <w:r>
        <w:t>蚀刻章就，就不写了！(抓狂)虽然没几个字导游还是憋了好几个小时，另外附上小tips</w:t>
        <w:br/>
        <w:t>1.博士视角类似幽灵，所以事件里所有能和TA互动的人都是死人()</w:t>
        <w:br/>
        <w:t>2.离群之龙就是海嗣化的马库斯，可以粗略参考伊莎玛拉本体的模样，游戏里是悬浮单位，携带有护卫(其它一队成员)，BGM的关键是愤怒与野性，穿插着渴望归乡的天真</w:t>
        <w:br/>
        <w:t>3.乱流是物伤空中单位但切换状态会落地打法伤，盲众是地面单位，两者共享血条，但盲众没有[不洁早夭]是无敌状态，并且会一直快速分裂爆兵，那么就需要顶着盲众尽快消灭乱流，BGM的关键是双螺旋、进退舞、飘逸而诡谲，可以一沉一轻双声道</w:t>
        <w:br/>
        <w:t>4.亲卫会持续强化场上的海嗣(类似于十一章的树，拖得越久越强)，如果在持有[负罪之重]并选择了[直觉]/[印记]后，就会从双形态BOSS变成单形态BOSS，然后干员队伍里会多出一个临时装置“诘问”，拥有使用次数，可以消除亲卫的强化让它从零开始计数，BGM的关键是自我怀疑回答、迷茫、头尾相接无限循环，并伴有伊莎玛拉的歌声</w:t>
        <w:br/>
        <w:t>5.神圣降临是超大地图，蚀乌和静歌从左右向中间汇聚，蓝门都在中间，BGM的关键是神圣、高傲的慈悲、喜悦甚至狂欢，然后以一个极低的若隐若现的旋律暗示泰拉文明的挣扎</w:t>
      </w:r>
    </w:p>
    <w:p>
      <w:pPr>
        <w:pStyle w:val="ThreadMinimal"/>
      </w:pPr>
      <w:r>
        <w:t>Day28</w:t>
        <w:br/>
        <w:t>你睁开眼。</w:t>
        <w:br/>
        <w:t>结束了。</w:t>
        <w:br/>
        <w:t>极其高科技的透明舱门外一片明亮，身体浸泡在不知名的液体里，却完全没感到呼吸的滞涩，灵敏的听力让你听到一些轻声的对话，模模糊糊地辨认出“深海猎人”“阿戈尔”“实验室”的关键词。</w:t>
        <w:br/>
        <w:t>你空白地望着新世界。</w:t>
        <w:br/>
        <w:t>……还没结束。</w:t>
        <w:br/>
        <w:t>此时你的SAN(地球来的正常人+50，穿越并发症-30，海嗣死亡后遗症-30)</w:t>
        <w:br/>
        <w:t>ROLL : d95=d95(38)=38-10=28</w:t>
        <w:br/>
        <w:t>现在，第七条世界线里，你是谁的队员？</w:t>
        <w:br/>
        <w:t xml:space="preserve">ROLL : d4=d4(1)=1 </w:t>
        <w:br/>
        <w:t>你的性别</w:t>
        <w:br/>
        <w:t xml:space="preserve">ROLL : d2=d2(1)=1 </w:t>
        <w:br/>
        <w:t>你的年龄段</w:t>
        <w:br/>
        <w:t>ROLL : d4=d4(2)=2</w:t>
        <w:br/>
        <w:t>“维比乌斯”海嗣化的SAN(刚刚正常归队+25)</w:t>
        <w:br/>
        <w:t>ROLL : d75+25=d75(32)+25=57</w:t>
        <w:br/>
        <w:t>维比乌斯和马库斯谁大一点</w:t>
        <w:br/>
        <w:t>ROLL : d2=d2(2)=2</w:t>
      </w:r>
    </w:p>
    <w:p>
      <w:pPr>
        <w:pStyle w:val="ThreadMinimal"/>
      </w:pPr>
      <w:r>
        <w:t>你还记得被碾碎的那一瞬间，骨与肉是怎样压缩，体液从畸形的皮囊中裂出……你不可自抑地在修复溶胶中颤抖，猛地埋下头颅蜷缩。不要想了，不要想了。</w:t>
        <w:br/>
        <w:t>阿普琉斯已经结束了。</w:t>
        <w:br/>
        <w:t>布兰都斯敲了敲舱门，担忧地看着你：“维比乌斯……？”</w:t>
        <w:br/>
        <w:t>“不用……管我。”你再次睁开眼睛，又一次对他微笑，“……只是做了一个噩梦。”</w:t>
        <w:br/>
        <w:t>好漫长的梦。</w:t>
        <w:br/>
        <w:t>——我还能再活几次？</w:t>
        <w:br/>
        <w:t>你没等布兰都斯再多问两句，自己先爬了起来：“毛巾。”</w:t>
        <w:br/>
        <w:t>他满脸欲言又止，还是把毛巾递给你，微微叹息：“去吧，马库斯在外面等着呢。”</w:t>
        <w:br/>
        <w:t>你擦头发的手顿了一下。</w:t>
        <w:br/>
        <w:t>命运……这是你第几次成为马库斯的队员了？</w:t>
        <w:br/>
        <w:t>你这次的外貌是从未有过的年轻，几乎与你最初的年龄相差无几，脸上还残留着几分年轻人特有的自信，也许才成为深海猎人没有几年。</w:t>
        <w:br/>
        <w:t>拉开门，你看见马库斯挥了挥手，示意你过去：“维比乌斯！”</w:t>
        <w:br/>
        <w:t>1.维比乌斯，马上又有新任务了。</w:t>
        <w:br/>
        <w:t>2.你之前提交的计划书被打回来了。</w:t>
        <w:br/>
        <w:t>3.系统那边又有新的材料要求上交，对，包括你在内。</w:t>
        <w:br/>
        <w:t>4.你的转队申请通过了。</w:t>
        <w:br/>
        <w:t>5.维比乌斯，任务里你为什么擅自行动？</w:t>
        <w:br/>
        <w:t>ROLL : d5=d5(5)=5</w:t>
        <w:br/>
        <w:t>维比乌斯擅自行动的严重程度是</w:t>
        <w:br/>
        <w:t>ROLL : d100=d100(29)=29</w:t>
      </w:r>
    </w:p>
    <w:p>
      <w:pPr>
        <w:pStyle w:val="ThreadMinimal"/>
      </w:pPr>
      <w:r>
        <w:t>你略带茫然地看了眼马库斯，很快低眉顺眼地垂下头去，摆出一个认错的姿势：“对不起，队长。”</w:t>
        <w:br/>
        <w:t>“我也不知道。”你根据自己的年龄赌了下马库斯的宽容，“就——嗯，身体自己动了？”</w:t>
        <w:br/>
        <w:t>所以维比乌斯的性格是</w:t>
        <w:br/>
        <w:t>0 内向——100 外向</w:t>
        <w:br/>
        <w:t>ROLL : d100=d100(52)=52</w:t>
        <w:br/>
        <w:t>0 悲观——100 乐观</w:t>
        <w:br/>
        <w:t>ROLL : d100=d100(14)=14</w:t>
        <w:br/>
        <w:t>维比乌斯是个性格平和而悲观的人，他不爱与人争辩，却十分固执，马库斯也不打算能从他这收到多少真诚的悔改：“下不为例，维比乌斯，这次虽然任务完成了，问题也没发生——但你的检讨还是得写，听懂了吗？”</w:t>
        <w:br/>
        <w:t>你嗯嗯两句，贴着墙根迅速从实验室溜走了。</w:t>
        <w:br/>
        <w:t>接下来你还有更多的事要做。</w:t>
        <w:br/>
        <w:t>首先，一生一次的终端检查又开始了，你对宿舍地址搜寻的结果是</w:t>
        <w:br/>
        <w:t>ROLL : d100=d100(29)=29</w:t>
        <w:br/>
        <w:t>你习惯性地一无所获，决定</w:t>
        <w:br/>
        <w:t>1-3 斗智场通宵走起</w:t>
        <w:br/>
        <w:t>4-6 转身去问布兰都斯</w:t>
        <w:br/>
        <w:t>7-9 询问列表成员</w:t>
        <w:br/>
        <w:t>10 大成功/大失败</w:t>
        <w:br/>
        <w:t>ROLL : d10=d10(9)=9</w:t>
      </w:r>
    </w:p>
    <w:p>
      <w:pPr>
        <w:pStyle w:val="ThreadMinimal"/>
      </w:pPr>
      <w:r>
        <w:t>维比乌斯的联系人名单里你打算问谁啊，同队的吗</w:t>
        <w:br/>
        <w:t>ROLL : d2=d2(1)=1</w:t>
        <w:br/>
        <w:t>但这个时间点，你能问的人也就</w:t>
        <w:br/>
        <w:t>1-3 马库斯</w:t>
        <w:br/>
        <w:t>4-6 玛尔卡</w:t>
        <w:br/>
        <w:t>7-9 阿普琉斯</w:t>
        <w:br/>
        <w:t>10 大成功/大失败</w:t>
        <w:br/>
        <w:t>ROLL : d10=d10(9)=9</w:t>
        <w:br/>
        <w:t>你估摸着以阿普琉斯堪称狂傲不羁与热情似火的性格，大概不会对你奇怪的问题太上心……？</w:t>
        <w:br/>
        <w:t>你询问的话术风格是</w:t>
        <w:br/>
        <w:t>0 委婉的——100 直接的</w:t>
        <w:br/>
        <w:t>ROLL : d100=d100(60)=60</w:t>
        <w:br/>
        <w:t>“阿普琉斯，我刚从实验室出来，好像有点神志不清。”你就这么写在了屏幕里发出去，“你知道我宿舍地址吗？”</w:t>
        <w:br/>
        <w:t>阿普琉斯的回复速度(热情+20)</w:t>
        <w:br/>
        <w:t>ROLL : d100+20=d100(40)+20=60</w:t>
      </w:r>
    </w:p>
    <w:p>
      <w:pPr>
        <w:pStyle w:val="ThreadMinimal"/>
      </w:pPr>
      <w:r>
        <w:t>好消息，他立马回了。</w:t>
        <w:br/>
        <w:t>可能坏消息，看看阿普琉斯和维比乌斯的关系怎么样(海猎保底25，同队再+10)</w:t>
        <w:br/>
        <w:t>ROLL : d65+35=d65(42)+35=77</w:t>
        <w:br/>
        <w:t>你们是正常海猎亲如家人的关系，或许由于双方的年龄问题，他还能再对你宽容一点？</w:t>
        <w:br/>
        <w:t>阿普琉斯的回复是</w:t>
        <w:br/>
        <w:t>1-3 直接给地址，不多问</w:t>
        <w:br/>
        <w:t>4-6 给地址并关心两句</w:t>
        <w:br/>
        <w:t>7-9 开始陷入怀疑</w:t>
        <w:br/>
        <w:t>10 大成功/大失败</w:t>
        <w:br/>
        <w:t>ROLL : d10=d10(8)=8</w:t>
        <w:br/>
        <w:t>阿普琉斯怀疑的方向主要是</w:t>
        <w:br/>
        <w:t>1-3 维比乌斯该回研究所再查下脑袋</w:t>
        <w:br/>
        <w:t>4-6 终端对面真的是维比乌斯吗</w:t>
        <w:br/>
        <w:t>7-9 维比乌斯该不会被掉包了吧</w:t>
        <w:br/>
        <w:t>10 大成功/大失败</w:t>
        <w:br/>
        <w:t>ROLL : d10=d10(4)=4</w:t>
        <w:br/>
        <w:t>阿普琉斯想要验证疑问的办法是</w:t>
        <w:br/>
        <w:t>1-3 先给布兰都斯打个电话</w:t>
        <w:br/>
        <w:t>4-6 直接进系统调监控</w:t>
        <w:br/>
        <w:t>7-9 让马库斯用权限查一查</w:t>
        <w:br/>
        <w:t>10 大成功/大失败</w:t>
        <w:br/>
        <w:t>ROLL : d10=d10(7)=7</w:t>
      </w:r>
    </w:p>
    <w:p>
      <w:pPr>
        <w:pStyle w:val="ThreadMinimal"/>
      </w:pPr>
      <w:r>
        <w:t>阿普琉斯看到消息的一瞬间转手打给了马库斯。</w:t>
        <w:br/>
        <w:t>马库斯：你怀疑维比乌斯的终端被人盗用了？</w:t>
        <w:br/>
        <w:t>阿普琉斯：不然呢？对面竟然连他宿舍在哪都不知道。</w:t>
        <w:br/>
        <w:t>阿普琉斯的说服(高外向的坚持+20)</w:t>
        <w:br/>
        <w:t>ROLL : d100+20=d100(14)+20=34</w:t>
        <w:br/>
        <w:t>马库斯的说服(这都啥跟啥啊+20)</w:t>
        <w:br/>
        <w:t>ROLL : d100+20=d100(19)+20=39</w:t>
        <w:br/>
        <w:t>你俩真是……菜鸡互啄。</w:t>
        <w:br/>
        <w:t>马库斯：驳回！</w:t>
        <w:br/>
        <w:t>阿普琉斯：异议！</w:t>
        <w:br/>
        <w:t>马库斯：驳回异议！</w:t>
        <w:br/>
        <w:t>总之马库斯前脚刚训完维比乌斯，后脚就收到了阿普琉斯神经病一样的来电，对这位前辈的天马行空很是无语，最后不得不用自己做担保让阿普琉斯收了声。</w:t>
        <w:br/>
        <w:t>马库斯对此事的怀疑(都担保了-20)</w:t>
        <w:br/>
        <w:t>ROLL : d100=d100(90)=90-20=70</w:t>
        <w:br/>
        <w:t>马库斯安抚完阿普琉斯，转头陷入沉思……维比乌斯不是刚从修复溶胶里出来吗？他虽然不想让阿普琉斯兴师动众搞得所有人都知道，内心却也有自己的怀疑。</w:t>
        <w:br/>
        <w:t>1-3 他该回研究所再查下脑袋</w:t>
        <w:br/>
        <w:t>4-6 他该不会被掉包了吧</w:t>
        <w:br/>
        <w:t>7-9 他是不是海嗣化出问题了</w:t>
        <w:br/>
        <w:t>10 大成功/大失败</w:t>
        <w:br/>
        <w:t>ROLL : d10=d10(1)=1</w:t>
      </w:r>
    </w:p>
    <w:p>
      <w:pPr>
        <w:pStyle w:val="ThreadMinimal"/>
      </w:pPr>
      <w:r>
        <w:t>马库斯的决策是</w:t>
        <w:br/>
        <w:t>1-3 现在就把维比乌斯喊回来</w:t>
        <w:br/>
        <w:t>4-6 咨询一下布兰都斯先</w:t>
        <w:br/>
        <w:t>7-9 明天正式让他重做体检</w:t>
        <w:br/>
        <w:t>10 大成功/大失败</w:t>
        <w:br/>
        <w:t>ROLL : d10=d10(5)=5</w:t>
        <w:br/>
        <w:t>“维比乌斯出现了疑似失忆的症状？”布兰都斯复述了遍马库斯的问题，“这种情况——”</w:t>
        <w:br/>
        <w:t>这种情况对刚出完任务的维比乌斯而言是否正常</w:t>
        <w:br/>
        <w:t>ROLL : d100=d100(8)=8</w:t>
        <w:br/>
        <w:t>“不对啊。”深海猎人的首席顾问揉了揉眉心，万分不解，“这次的伤情根本不涉及大脑，也没有海嗣毒素的残余，怎么会导致失忆？逻辑上根本解释不通。”</w:t>
        <w:br/>
        <w:t>马库斯对你在此事中的态度(布兰都斯的证词+30)</w:t>
        <w:br/>
        <w:t>0 偏向信任——100 分外怀疑</w:t>
        <w:br/>
        <w:t>ROLL : d100+30=d100(66)+30=96</w:t>
        <w:br/>
        <w:t>马库斯的处理方式是</w:t>
        <w:br/>
        <w:t>1-3 现在就把维比乌斯喊回来</w:t>
        <w:br/>
        <w:t>4-6 用权限开始调查维比乌斯</w:t>
        <w:br/>
        <w:t>7-9 继续咨询乌尔比安</w:t>
        <w:br/>
        <w:t>10 大成功/大失败</w:t>
        <w:br/>
        <w:t>ROLL : d10=d10(2)=2</w:t>
      </w:r>
    </w:p>
    <w:p>
      <w:pPr>
        <w:pStyle w:val="ThreadMinimal"/>
      </w:pPr>
      <w:r>
        <w:t>顺带一提，在被马库斯应付完后，阿普琉斯还是回了你消息，但他有没有告诉你地址(怀疑-20)</w:t>
        <w:br/>
        <w:t>ROLL : d100=d100(67)=67-20=47</w:t>
        <w:br/>
        <w:t>看来他还是坚持己见觉得对面不是维比乌斯，所以回复的态度是</w:t>
        <w:br/>
        <w:t>0 冷漠的——100 恶劣的</w:t>
        <w:br/>
        <w:t>ROLL : d100=d100(3)=3</w:t>
        <w:br/>
        <w:t>“哦。”他意思意思发了个词，以示自己看到但懒得理你的决心。</w:t>
        <w:br/>
        <w:t>你的灵感(阿普琉斯+20)</w:t>
        <w:br/>
        <w:t>ROLL : d100+20=d100(98)+20=118</w:t>
        <w:br/>
        <w:t>你盯着那个简短的哦，后背上忽然冒出冷汗。不对，阿普琉斯不该是这个态度。</w:t>
        <w:br/>
        <w:t>被怀疑了，你被阿普琉斯怀疑了，他没有疾风骤雨般地质问你，说明他已经联系过别人，把这件事的处理权转交了出去。</w:t>
        <w:br/>
        <w:t>他会通知谁？马库斯，布兰都斯，乌尔比安？</w:t>
        <w:br/>
        <w:t>你的决策是</w:t>
        <w:br/>
        <w:t>1-3 顺其自然以静候动</w:t>
        <w:br/>
        <w:t>4-6 迅速狡辩说服对方</w:t>
        <w:br/>
        <w:t>7-9 随遇而安漠视摆烂</w:t>
        <w:br/>
        <w:t>10 大成功/大失败</w:t>
        <w:br/>
        <w:t>ROLL : d10=d10(3)=3</w:t>
      </w:r>
    </w:p>
    <w:p>
      <w:pPr>
        <w:pStyle w:val="ThreadMinimal"/>
      </w:pPr>
      <w:r>
        <w:t>你没走两步，终端上又冒出了马库斯的通知：“立刻前往布兰都斯研究所。”</w:t>
        <w:br/>
        <w:t>可是你不是刚从那出来吗？</w:t>
        <w:br/>
        <w:t>你的灵感(逻辑推断+20)</w:t>
        <w:br/>
        <w:t>ROLL : d100+20=d100(97)+20=117</w:t>
        <w:br/>
        <w:t>看来阿普琉斯通知的就是马库斯。你镇静地调头返回，在心里迅速打起了腹稿。</w:t>
        <w:br/>
        <w:t>1-3 爆点消息证明是海猎就行</w:t>
        <w:br/>
        <w:t>4-6 装傻到底就硬装</w:t>
        <w:br/>
        <w:t>7-9 我有精神病呀我有精神病</w:t>
        <w:br/>
        <w:t>10 大成功/大失败</w:t>
        <w:br/>
        <w:t>ROLL : d10=d10(1)=1</w:t>
        <w:br/>
        <w:t>被怀疑乃至被审讯这件事，你都已经比较熟练了，结果无非是深海信徒、潜在海嗣或者不知名危险生物三选一，只要你说点其它海猎的消息，能证明自己并不是完全失忆就行。</w:t>
        <w:br/>
        <w:t>于是你还算自信地踏入了实验室，被缺乏表情的马库斯和深陷思考的布兰都斯一起注视。</w:t>
        <w:br/>
        <w:t>先过检查还是先过说服</w:t>
        <w:br/>
        <w:t>ROLL : d2=d2(1)=1</w:t>
        <w:br/>
        <w:t>“布兰都斯发现了点问题，需要你重新做一次体检。”马库斯平静地对你说，他身后的布兰都斯无言地朝实验台比了个手势。</w:t>
        <w:br/>
        <w:t>你躺上那张熟悉的云台。</w:t>
        <w:br/>
        <w:t>最终的检查情况是</w:t>
        <w:br/>
        <w:t>ROLL : d100=d100(78)=78</w:t>
      </w:r>
    </w:p>
    <w:p>
      <w:pPr>
        <w:pStyle w:val="ThreadMinimal"/>
      </w:pPr>
      <w:r>
        <w:t>布兰都斯迟疑地翻开报告，又迟疑地看向边上等待结果的两个人。</w:t>
        <w:br/>
        <w:t>他该怎么说维比乌斯的修复得非常不错，哪哪都好，但这位年轻的猎人又疑似记忆缺失连个宿舍地址都记不住？</w:t>
        <w:br/>
        <w:t>布兰都斯多年的知识体系遭到了严重冲击。</w:t>
        <w:br/>
        <w:t>他的认知是</w:t>
        <w:br/>
        <w:t>1-3 不解之谜先猛猛研究</w:t>
        <w:br/>
        <w:t>4-6 大概就是脑子一时短路吧</w:t>
        <w:br/>
        <w:t>7-9 ……难道是寄生？</w:t>
        <w:br/>
        <w:t>10 大成功/大失败</w:t>
        <w:br/>
        <w:t>ROLL : d10=d10(1)=1</w:t>
        <w:br/>
        <w:t>布兰都斯在心里投了不好说是弃权还是中立票，把报告和谜题都递给了马库斯。</w:t>
        <w:br/>
        <w:t>马库斯的认知是</w:t>
        <w:br/>
        <w:t>1-3 真是生物学上的不解之谜</w:t>
        <w:br/>
        <w:t>4-6 大概就是脑子一时短路吧</w:t>
        <w:br/>
        <w:t>7-9 ……难道是寄生？</w:t>
        <w:br/>
        <w:t>10 大成功/大失败</w:t>
        <w:br/>
        <w:t>ROLL : d10=d10(8)=8</w:t>
        <w:br/>
        <w:t>马库斯的说服(有点抽象-20，逻辑成立+20)</w:t>
        <w:br/>
        <w:t>ROLL : d100=d100(21)=21</w:t>
        <w:br/>
        <w:t>布兰都斯的说服(逻辑成立+20)</w:t>
        <w:br/>
        <w:t>ROLL : d100+20=d100(1)+20=21</w:t>
        <w:br/>
        <w:t>你的说服(嫌疑人本人-20，检查通过+20)</w:t>
        <w:br/>
        <w:t>ROLL : d100=d100(35)=35</w:t>
      </w:r>
    </w:p>
    <w:p>
      <w:pPr>
        <w:pStyle w:val="ThreadMinimal"/>
      </w:pPr>
      <w:r>
        <w:t>维比乌斯：你们怎么都这么看我？我觉得我还能抢救一下。</w:t>
        <w:br/>
        <w:t>布兰都斯：呃，怎么说呢，我认为吧，这种罕见的状态应该实行进一步的观察，其中可能蕴含着某种还未发现的奇特物质……</w:t>
        <w:br/>
        <w:t>马库斯(无慈悲)：维比乌斯，你是不是被寄生了？</w:t>
        <w:br/>
        <w:t>布兰都斯：？</w:t>
        <w:br/>
        <w:t>马库斯：如果那个寄生生命没法完整读取维比乌斯的脑，这不就解释的通了吗？</w:t>
        <w:br/>
        <w:t>维比乌斯：……我觉得我们得先给队长做一个脑部检查。</w:t>
        <w:br/>
        <w:t>最终在一通鸡同鸭讲后，布兰都斯和马库斯承认这大概只是个乌龙，你活着离开了研究所，然后——</w:t>
        <w:br/>
        <w:t>你想起来你还不知道宿舍在哪。</w:t>
        <w:br/>
        <w:t>你打算怎么办捏</w:t>
        <w:br/>
        <w:t>1-3 布兰都斯，救我！</w:t>
        <w:br/>
        <w:t>4-6 马库斯，救我！</w:t>
        <w:br/>
        <w:t>7-9 你知道的，有学选学</w:t>
        <w:br/>
        <w:t>10 大成功/大失败</w:t>
        <w:br/>
        <w:t>ROLL : d10=d10(4)=4</w:t>
        <w:br/>
        <w:t>你又转身回去抓住了还没离开的马库斯：“所以队长，我宿舍在哪啊？”</w:t>
        <w:br/>
        <w:t>马库斯以一种乌尔比安式的疲惫沉默了下才回答：“……待会我发你终端上。”</w:t>
        <w:br/>
        <w:t>你带着地址愉快地回到了宿舍。</w:t>
        <w:br/>
        <w:t>维比乌斯私人物品的信息量</w:t>
        <w:br/>
        <w:t>ROLL : d100=d100(81)=81</w:t>
      </w:r>
    </w:p>
    <w:p>
      <w:pPr>
        <w:pStyle w:val="ThreadMinimal"/>
      </w:pPr>
      <w:r>
        <w:t>维比乌斯的宿舍装修得都快看不出这是深海猎人的标配间，举目所望到处都是个性化装修的痕迹，他甚至把房间打通了，改造成一间更大的厅，仅有多宝架和书架充作隔断。</w:t>
        <w:br/>
        <w:t>你在那堆艺术品里绕来绕去，半天才找到了维比乌斯的亲笔。</w:t>
        <w:br/>
        <w:t>笔记里私人信息的含量是</w:t>
        <w:br/>
        <w:t>ROLL : d100=d100(11)=11</w:t>
        <w:br/>
        <w:t>维比乌斯不喜欢提及自身，他的笔记里基本都是大篇幅的艺术灵感或者对某次事件的摘要和分析，你只能从极其边角的几句话里看见那个模糊又真实的他：</w:t>
        <w:br/>
        <w:t>一个对世界不抱希望而格外平静的维比乌斯。</w:t>
        <w:br/>
        <w:t>你检查他的每一件收藏，试图从其中感知到更多的信息——然而没有，维比乌斯把宿舍装修成了真正的家，却不在家中多留下一丝痕迹。</w:t>
        <w:br/>
        <w:t>他像是随时准备出发在路上。</w:t>
        <w:br/>
        <w:t>以及，在新的一天到来前，查询你这周目的主要策略</w:t>
        <w:br/>
        <w:t>1-3 踢门速通</w:t>
        <w:br/>
        <w:t>4-6 联合关键</w:t>
        <w:br/>
        <w:t>7-9 积攒经验</w:t>
        <w:br/>
        <w:t>10 大成功/大失败</w:t>
        <w:br/>
        <w:t>ROLL : d10=d10(9)=9</w:t>
        <w:br/>
        <w:t>你决定洗心革面重新做人，放弃速通邪教，专心积攒经验，至于伊莎玛拉和玛利图斯，呃，走一步看一步吧！</w:t>
      </w:r>
    </w:p>
    <w:p>
      <w:pPr>
        <w:pStyle w:val="ThreadMinimal"/>
      </w:pPr>
      <w:r>
        <w:t>Day27</w:t>
        <w:br/>
        <w:t>你从床上爬起来，迷迷糊糊间被天花板上雕刻的眼睛吓了一跳，差点把床给踹裂了……好险好险，你心有余悸地找出终端，发现马库斯今天的安排是</w:t>
        <w:br/>
        <w:t>1-3 清扫周围海域</w:t>
        <w:br/>
        <w:t>4-6 队内日常训练</w:t>
        <w:br/>
        <w:t>7-9 总攻作战会议开会</w:t>
        <w:br/>
        <w:t>10 大成功/大失败</w:t>
        <w:br/>
        <w:t>ROLL : d10=d10(4)=4</w:t>
        <w:br/>
        <w:t>这次的训练主要是</w:t>
        <w:br/>
        <w:t>1-3 身体素质</w:t>
        <w:br/>
        <w:t>4-6 队内实战</w:t>
        <w:br/>
        <w:t>7-9 洋流熟悉</w:t>
        <w:br/>
        <w:t>10 大成功/大失败</w:t>
        <w:br/>
        <w:t>ROLL : d10=d10(1)=1</w:t>
        <w:br/>
        <w:t>基于海猎改造后本来就有的身体素质，此项默认是水中训练，也就是说，差不多是带着武器负重游泳？</w:t>
        <w:br/>
        <w:t>好了又到了查询武器的时间</w:t>
        <w:br/>
        <w:t>1-3 最常见的刀剑类</w:t>
        <w:br/>
        <w:t>4-6 长柄武器</w:t>
        <w:br/>
        <w:t>7-9 特殊巨型武器</w:t>
        <w:br/>
        <w:t>10 大成功/大失败</w:t>
        <w:br/>
        <w:t>ROLL : d10=d10(7)=7</w:t>
      </w:r>
    </w:p>
    <w:p>
      <w:pPr>
        <w:pStyle w:val="ThreadMinimal"/>
      </w:pPr>
      <w:r>
        <w:t>啊啊啊你是一个一个特殊巨型武器(指)很难想的好吗！</w:t>
        <w:br/>
        <w:t>1-3 长柄镰刀(新月玫瑰ver)</w:t>
        <w:br/>
        <w:t>4-6 海猎特供链锯大剑</w:t>
        <w:br/>
        <w:t>7-9 双手巨型臂刃</w:t>
        <w:br/>
        <w:t>10 大成功/大失败</w:t>
        <w:br/>
        <w:t>ROLL : d10=d10(7)=7</w:t>
        <w:br/>
        <w:t>二选项和三选项来来去去，只有新月玫瑰无人问津坐冷板凳，泪目了(不是)</w:t>
        <w:br/>
        <w:t>你在集合时间前背着匣子赶到了指定地点，营地里特意挖了一个空腔充作深海模拟训练场，免得海猎们训练次次都要跑港口。</w:t>
        <w:br/>
        <w:t>当你从匣子里拎出臂刃佩戴时，边上已经零零散散地快站满了人。</w:t>
        <w:br/>
        <w:t>负重训练这种东西就和长跑一样，没什么好说的，唯有坚持和能不能继续坚持罢了。</w:t>
        <w:br/>
        <w:t>你的训练成绩是(第一次参加训练-20)</w:t>
        <w:br/>
        <w:t>ROLL : d100=d100(74)=74-20=54</w:t>
        <w:br/>
        <w:t>勉强及格的样子，大概加压到最后不是窒息中拼命扑腾就是死鱼一样下沉，游不起来一点。</w:t>
        <w:br/>
        <w:t>你的表现显眼程度是(堪堪及格+20)</w:t>
        <w:br/>
        <w:t>ROLL : d100+20=d100(60)+20=80</w:t>
        <w:br/>
        <w:t>感觉大半个水立方的人都在看你。</w:t>
      </w:r>
    </w:p>
    <w:p>
      <w:pPr>
        <w:pStyle w:val="ThreadMinimal"/>
      </w:pPr>
      <w:r>
        <w:t>其他猎人们的认知是</w:t>
        <w:br/>
        <w:t>0 唉，新人——100 怎么会这样啊？</w:t>
        <w:br/>
        <w:t>ROLL : d100=d100(8)=8</w:t>
        <w:br/>
        <w:t>……不是，就算给个奇怪+20也才28，你这海猎到底是有多新啊？维比乌斯，你什么时候接受的手术</w:t>
        <w:br/>
        <w:t>1-3 今年这半年</w:t>
        <w:br/>
        <w:t>4-6 今年</w:t>
        <w:br/>
        <w:t>7-9 去年</w:t>
        <w:br/>
        <w:t>10 大成功/大失败</w:t>
        <w:br/>
        <w:t>ROLL : d10=d10(1)=1</w:t>
        <w:br/>
        <w:t>维比乌斯六个月前通过审查接受手术，成为了一名深海猎人。这的确年轻得很，尤其是在阿戈尔这种偏长生的环境里，二十出头也基本还是小孩吧。</w:t>
        <w:br/>
        <w:t>你面色苍白地爬上岸，把自己瘫在了地板上。今晚你还有力气搞点别的吗</w:t>
        <w:br/>
        <w:t>1-3 睡了(睡了)</w:t>
        <w:br/>
        <w:t>4-6 学……习……</w:t>
        <w:br/>
        <w:t>7-9 你要研究玛利图斯</w:t>
        <w:br/>
        <w:t>10 大成功/大失败</w:t>
        <w:br/>
        <w:t>ROLL : d10=d10(10)=10</w:t>
        <w:br/>
        <w:t>ROLL : d2=d2(1)=1</w:t>
        <w:br/>
        <w:t>看来你还能折腾得很啊</w:t>
        <w:br/>
        <w:t>1-3 继续给自己加练</w:t>
        <w:br/>
        <w:t>4-6 学习！然后学习！</w:t>
        <w:br/>
        <w:t>7-9 研究玛利图斯和他的学术</w:t>
        <w:br/>
        <w:t>10 大成功/大失败</w:t>
        <w:br/>
        <w:t>ROLL : d10=d10(6)=6</w:t>
      </w:r>
    </w:p>
    <w:p>
      <w:pPr>
        <w:pStyle w:val="ThreadMinimal"/>
      </w:pPr>
      <w:r>
        <w:t>由于是大成功的学习给你一个D15吧</w:t>
        <w:br/>
        <w:t>ROLL : d15+67=d15(11)+67=78</w:t>
        <w:br/>
        <w:t>Q：如何评价你有多像一个阿戈尔人了呢</w:t>
        <w:br/>
        <w:t>A：如果把地球身体的你现在丢到陆地上去，伊比利亚审判庭也闻着味就来了。</w:t>
        <w:br/>
        <w:t>Day26</w:t>
        <w:br/>
        <w:t>新的一天无视你想要赖床的愿望到来了，一队今天的日程安排是</w:t>
        <w:br/>
        <w:t>1-3 清扫周围海域</w:t>
        <w:br/>
        <w:t>4-6 队内日常训练</w:t>
        <w:br/>
        <w:t>7-9 总攻作战会议开会</w:t>
        <w:br/>
        <w:t>10 大成功/大失败</w:t>
        <w:br/>
        <w:t>ROLL : d10=d10(3)=3</w:t>
        <w:br/>
        <w:t>好像是第一次骰到这个，怎么回事啊骰子。</w:t>
        <w:br/>
        <w:t>清扫范围是</w:t>
        <w:br/>
        <w:t>ROLL : d100=d100(73)=73</w:t>
        <w:br/>
        <w:t>这么大的范围出动的人数是(大范围+20)</w:t>
        <w:br/>
        <w:t>ROLL : d100+20=d100(96)+20=116</w:t>
      </w:r>
    </w:p>
    <w:p>
      <w:pPr>
        <w:pStyle w:val="ThreadMinimal"/>
      </w:pPr>
      <w:r>
        <w:t>好的，整支一大队都要出动了，怎么突然这么兴师动众的</w:t>
        <w:br/>
        <w:t>1-3 每个月惯例巡逻科洛斯修姆</w:t>
        <w:br/>
        <w:t>4-6 海嗣长过界，有城市求援</w:t>
        <w:br/>
        <w:t>7-9 弑神计划提前预演实践</w:t>
        <w:br/>
        <w:t>10 大成功/大失败</w:t>
        <w:br/>
        <w:t>ROLL : d10=d10(3)=3</w:t>
        <w:br/>
        <w:t>一些每月惯例的扫荡任务，确保科洛斯修姆及附近海域的安全，避免这么多年建好的基站都被海嗣浪费了。不过范围大人也多，还是要分工的，差不多分成四个方向四个小队。</w:t>
        <w:br/>
        <w:t>那么，你所分配到的队伍里有熟人吗</w:t>
        <w:br/>
        <w:t>ROLL : d2=d2(1)=1</w:t>
        <w:br/>
        <w:t>鉴于你熟人不多，这名单还是有点地狱，几个熟人(突然意识到卢基娅已经转进来了)</w:t>
        <w:br/>
        <w:t>ROLL : d4=d4(3)=3</w:t>
        <w:br/>
        <w:t>谁不在队伍里</w:t>
        <w:br/>
        <w:t>1.马库斯</w:t>
        <w:br/>
        <w:t>2.玛尔卡</w:t>
        <w:br/>
        <w:t>3.阿普琉斯</w:t>
        <w:br/>
        <w:t>4.卢基娅</w:t>
        <w:br/>
        <w:t>ROLL : d4=d4(4)=4</w:t>
      </w:r>
    </w:p>
    <w:p>
      <w:pPr>
        <w:pStyle w:val="ThreadMinimal"/>
      </w:pPr>
      <w:r>
        <w:t>导游去吃个晚饭，顺便扔一下维比乌斯的杂项</w:t>
        <w:br/>
        <w:t>头发长度(基础值+20)</w:t>
        <w:br/>
        <w:t>ROLL : d100+20=d100(12)+20=32</w:t>
        <w:br/>
        <w:t>略有点长的男性短发，很普遍</w:t>
        <w:br/>
        <w:t>特殊、触手还是普通阿戈尔</w:t>
        <w:br/>
        <w:t>ROLL : d3=d3(1)=1</w:t>
        <w:br/>
        <w:t>导游看看，维比乌斯的原型是裸海蝶(又称冰海天使)，主要分布于南极和北极附近，喜好寒冷且身体晶莹透明，其实不是特别脆，但毕竟个头很小而且是无壳的软体动物，也算特殊吧[s:ac:哦]表现在维比乌斯身上可能是皮肤格外苍白而且畏热？</w:t>
        <w:br/>
        <w:t>询问一下维比乌斯加入深海猎人的原因里种族成分占多少</w:t>
        <w:br/>
        <w:t>ROLL : d100=d100(35)=35</w:t>
        <w:br/>
        <w:t>有一部分，但不是主要原因，起码维比乌斯的种族没让他到活不下去以至于寻求改造的地步。</w:t>
        <w:br/>
        <w:t>哦对了，你有小触角吗</w:t>
        <w:br/>
        <w:t>ROLL : d2=d2(2)=2</w:t>
        <w:br/>
        <w:t>补个身高</w:t>
        <w:br/>
        <w:t>ROLL : d30+170=d30(29)+170=199</w:t>
        <w:br/>
        <w:t>……？[s:ac:咦][s:ac:咦][s:ac:咦]</w:t>
      </w:r>
    </w:p>
    <w:p>
      <w:pPr>
        <w:pStyle w:val="ThreadMinimal"/>
      </w:pPr>
      <w:r>
        <w:t>回回都是你逮着玛尔卡薅，来看一下她的具体情况吧，到底为什么倒向了深海教会呢</w:t>
        <w:br/>
        <w:t>1-3 随时间愈发接受不了海猎伤亡</w:t>
        <w:br/>
        <w:t>4-6 某个重视的海猎惨烈牺牲</w:t>
        <w:br/>
        <w:t>7-9 原本就是搞生物的突然哲学</w:t>
        <w:br/>
        <w:t>10 大成功/大失败</w:t>
        <w:br/>
        <w:t>ROLL : d10=d10(9)=9</w:t>
        <w:br/>
        <w:t>玛尔卡在研究进化中为某些问题困惑已久，最终，海嗣给了她一份完美的答案。</w:t>
        <w:br/>
        <w:t>她改变思想是海猎前还是后</w:t>
        <w:br/>
        <w:t>ROLL : d2=d2(2)=2</w:t>
        <w:br/>
        <w:t>在成为深海猎人后，她对人类与海嗣的边界认知反而愈发模糊不清，甚至期望利用海嗣来修复队友们的旧疾。</w:t>
        <w:br/>
        <w:t>那么她作为深海教徒的行动方向是</w:t>
        <w:br/>
        <w:t>1-3 教徒了吗，如教</w:t>
        <w:br/>
        <w:t>4-6 偶尔替其它教徒传个消息</w:t>
        <w:br/>
        <w:t>7-9 亲自策划海嗣入侵</w:t>
        <w:br/>
        <w:t>10 大成功/大失败</w:t>
        <w:br/>
        <w:t>ROLL : d10=d10(7)=7</w:t>
        <w:br/>
        <w:t>……？姐们你是想想还是已经实践过了(深海猎人+20)</w:t>
        <w:br/>
        <w:t>ROLL : d100+20=d100(100)+20=120</w:t>
      </w:r>
    </w:p>
    <w:p>
      <w:pPr>
        <w:pStyle w:val="ThreadMinimal"/>
      </w:pPr>
      <w:r>
        <w:t>感觉你的罪行未免有点罄竹难书了，你该不会是个主教吧(D100的含金量+30)</w:t>
        <w:br/>
        <w:t>ROLL : d100+30=d100(52)+30=82</w:t>
        <w:br/>
        <w:t>感觉时间线不太好把握，呃，随便问问，既然有毁灭一整座城市以上的履历了，斯卡蒂变容器(她家庭被害)是你设计的吗</w:t>
        <w:br/>
        <w:t>ROLL : d100=d100(70)=70</w:t>
        <w:br/>
        <w:t>你不会和玛利图斯有保持联系吧？</w:t>
        <w:br/>
        <w:t>ROLL : d100=d100(9)=9</w:t>
        <w:br/>
        <w:t>总结一下，玛尔卡，深海教会的主教之一，她在生物学上的困惑被海嗣解开，因而积极推动海嗣同化人类达成完美，曾经亲自引导海嗣毁灭至少一座阿戈尔城市，并且在深海猎人计划中资历深厚，斯卡蒂还未加入时就已策划了推动其成为容器的计划。但同时，她也认同自己作为深海猎人的身份，将队友视为珍贵的同胞，因而格外恐惧被揭破身份，摧毁她伪装已久的和平。她与玛利图斯毫无关系，甚至不知晓对方存在，但她与其它几位主教(昆图斯、奥卢斯、西塞罗、阿玛雅)至少部分彼此知情。</w:t>
        <w:br/>
        <w:t>所以玛尔卡为什么会选中斯卡蒂当容器啊，感觉应该是玛利图斯的活啊</w:t>
        <w:br/>
        <w:t>1-3 错了，的确不是她干的</w:t>
        <w:br/>
        <w:t>4-6 她作为海嗣的直觉(伊莎玛拉托梦)</w:t>
        <w:br/>
        <w:t>7-9 玛利图斯操作暗示她的</w:t>
        <w:br/>
        <w:t>10 大成功/大失败</w:t>
        <w:br/>
        <w:t>ROLL : d10=d10(2)=2</w:t>
        <w:br/>
        <w:t>好吧，斯卡蒂的锅终究扣回了玛利图斯的头上。</w:t>
        <w:br/>
        <w:t>那阿普琉斯的计划有你插手的事吗</w:t>
        <w:br/>
        <w:t>ROLL : d100=d100(61)=61</w:t>
      </w:r>
    </w:p>
    <w:p>
      <w:pPr>
        <w:pStyle w:val="ThreadMinimal"/>
      </w:pPr>
      <w:r>
        <w:t>最后一个骰，玛尔卡你是不是，精神(生理)不太稳定啊(多次慌张+20)</w:t>
        <w:br/>
        <w:t>ROLL : d100+20=d100(35)+20=55</w:t>
        <w:br/>
        <w:t>哎，你有精神病呀你有精神病(解释一下，暂且设定是海猎不会得精神疾病，因为改造后海嗣不支持这功能，这里主要是说玛尔卡神经质)</w:t>
        <w:br/>
        <w:t>那么这次月常巡逻你打算搞事吗(高行动力+20)</w:t>
        <w:br/>
        <w:t>ROLL : d100+20=d100(22)+20=42</w:t>
        <w:br/>
        <w:t>至少这一次巡逻里，玛尔卡安分守己，如果出事，那暂时与她无关。(但主角会不会这么认为就不一定了)</w:t>
        <w:br/>
        <w:t>[Round 1]</w:t>
        <w:br/>
        <w:t>小队的巡逻速度(深海猎人+30)</w:t>
        <w:br/>
        <w:t>ROLL : d100+30=d100(33)+30=63</w:t>
        <w:br/>
        <w:t>小队的巡逻区域(速度+10，百分比制)</w:t>
        <w:br/>
        <w:t>ROLL : d100+10=d100(5)+10=15</w:t>
        <w:br/>
        <w:t>海域安全性(靠近文明+20)</w:t>
        <w:br/>
        <w:t>ROLL : d100+20=d100(74)+20=94</w:t>
        <w:br/>
        <w:t>还能看见科洛斯修姆的区域里，海洋仍然只是海洋，你们没有发现海嗣的痕迹，只是按例确认了路线上基站和各类信标的状态，任务轻松，气氛也愉快许多。</w:t>
      </w:r>
    </w:p>
    <w:p>
      <w:pPr>
        <w:pStyle w:val="ThreadMinimal"/>
      </w:pPr>
      <w:r>
        <w:t>[Round 2]</w:t>
        <w:br/>
        <w:t>小队的巡逻速度(深海猎人+30)</w:t>
        <w:br/>
        <w:t>ROLL : d100+30=d100(4)+30=34</w:t>
        <w:br/>
        <w:t>小队的巡逻区域(速度+5，百分比制)</w:t>
        <w:br/>
        <w:t>ROLL : d85+20=d85(49)+20=69</w:t>
        <w:br/>
        <w:t>海域安全性(远离文明-10)</w:t>
        <w:br/>
        <w:t>ROLL : d100=d100(24)=24-10=14</w:t>
        <w:br/>
        <w:t>你每逢出海必出事哈，这次又是什么情况</w:t>
        <w:br/>
        <w:t>1-3 很多很多海嗣潮</w:t>
        <w:br/>
        <w:t>4-6 伊莎玛拉的护卫在巡视</w:t>
        <w:br/>
        <w:t>7-9 伪装的海嗣窝点(默认没看破)</w:t>
        <w:br/>
        <w:t>10 大成功/大失败</w:t>
        <w:br/>
        <w:t>ROLL : d10=d10(10)=10</w:t>
        <w:br/>
        <w:t>ROLL : d2=d2(1)=1</w:t>
        <w:br/>
        <w:t>危险它，大成功了呢</w:t>
        <w:br/>
        <w:t>1-3 堪比伊莎玛拉洞穴的海嗣潮</w:t>
        <w:br/>
        <w:t>4-6 玛利图斯再度降临</w:t>
        <w:br/>
        <w:t>7-9 已陷入巨大海嗣陷阱</w:t>
        <w:br/>
        <w:t>10 大成功/大失败</w:t>
        <w:br/>
        <w:t>ROLL : d10=d10(10)=10</w:t>
        <w:br/>
        <w:t>ROLL : d2=d2(1)=1</w:t>
      </w:r>
    </w:p>
    <w:p>
      <w:pPr>
        <w:pStyle w:val="ThreadMinimal"/>
      </w:pPr>
      <w:r>
        <w:t>某种意义上也是二连大失败了，值得纪念</w:t>
        <w:br/>
        <w:t>1-3 伊莎玛拉的亲卫+海嗣潮</w:t>
        <w:br/>
        <w:t>4-6 玛利图斯+进化海嗣潮</w:t>
        <w:br/>
        <w:t>7-9 你们误入了玛利图斯的洞穴</w:t>
        <w:br/>
        <w:t>10 大成功/大失败</w:t>
        <w:br/>
        <w:t>ROLL : d10=d10(2)=2</w:t>
        <w:br/>
        <w:t>先看看你们这支小队的规模，万一没平均分呢</w:t>
        <w:br/>
        <w:t>1-3 就这四个人</w:t>
        <w:br/>
        <w:t>4-6 五到十人</w:t>
        <w:br/>
        <w:t>7-9 十到二十人</w:t>
        <w:br/>
        <w:t>10 大成功/大失败</w:t>
        <w:br/>
        <w:t>ROLL : d10=d10(6)=6</w:t>
        <w:br/>
        <w:t>那么小队的感知力是(团队合作+10，深海猎人+30)</w:t>
        <w:br/>
        <w:t>ROLL : d100+40=d100(74)+40=114</w:t>
        <w:br/>
        <w:t>海嗣的感知力是(海嗣潮+30，亲卫+20)</w:t>
        <w:br/>
        <w:t>ROLL : d100+50=d100(77)+50=127</w:t>
      </w:r>
    </w:p>
    <w:p>
      <w:pPr>
        <w:pStyle w:val="ThreadMinimal"/>
      </w:pPr>
      <w:r>
        <w:t>在战斗正式爆发前给主角加个点，水中移动从神战起这么久了都没结算</w:t>
        <w:br/>
        <w:t>ROLL : 2d10+68=d10(5)+d10(8)+68=81</w:t>
        <w:br/>
        <w:t>在危险而陌生的荒海里，小队迅速地分开海流穿过天然的海底隧道，你随队长游进那条海沟，庆幸不用被阿普琉斯和玛尔卡之间那种僵硬而冷淡的氛围夹击，他们看上去能救对方的命，却不愿给对方一个好脸色。这在深海猎人里也实在是罕见。不过当你知道玛尔卡是深海信徒后，这画面一下子变得更加古怪。</w:t>
        <w:br/>
        <w:t>你在走神中扎入了那片黑暗。</w:t>
        <w:br/>
        <w:t>无数细小的幼茎在海床上急切地舞动，鲜红的甲壳抬起身躯，“亲卫”嗅闻到未解放的同胞的气息。</w:t>
        <w:br/>
        <w:t>捕食在即。生存在即。</w:t>
        <w:br/>
        <w:t>海嗣的出力(海嗣潮+30，亲卫+20)</w:t>
        <w:br/>
        <w:t>ROLL : d100+50=d100(71)+50=121</w:t>
        <w:br/>
        <w:t>小队的出力(团队合作+10，深海猎人+30)</w:t>
        <w:br/>
        <w:t>ROLL : d100+40=d100(63)+40=103</w:t>
        <w:br/>
        <w:t>小队的伤亡状况是(深海猎人-20)</w:t>
        <w:br/>
        <w:t>ROLL : d100=d100(87)=87-20=67</w:t>
        <w:br/>
        <w:t>死者是熟人吗(按比例来说九分之三，大于66是)</w:t>
        <w:br/>
        <w:t>ROLL : d100=d100(80)=80</w:t>
        <w:br/>
        <w:t>1-3 马库斯</w:t>
        <w:br/>
        <w:t>4-6 玛尔卡</w:t>
        <w:br/>
        <w:t>7-9 阿普琉斯</w:t>
        <w:br/>
        <w:t>10 大成功/大失败</w:t>
        <w:br/>
        <w:t>ROLL : d10=d10(8)=8</w:t>
      </w:r>
    </w:p>
    <w:p>
      <w:pPr>
        <w:pStyle w:val="ThreadMinimal"/>
      </w:pPr>
      <w:r>
        <w:t>死亡总是猝不及防，如战斗般，激烈而突然，几乎毫无征兆。当你们意识到海沟里潜伏着大量海嗣时，那已经太晚了，迅速扑近的触腕逼迫你们立刻拔出武器进入战斗，甚至没有转身离开的余地。你的臂刃在入水前就已经装配完毕，此时顺着指引在粘稠的肢体中以旋转切出一个利落的圆，然而你还未来得及为一秒钟的轻松庆幸，眼角的余光里忽然飞速窜过一道红痕，有什么东西被轰击在海崖上，力道足以掀起震荡的海流，崖壁上满是裂痕，无数海嗣撕咬那片凹陷。</w:t>
        <w:br/>
        <w:t>如果，那是一个猎人……</w:t>
        <w:br/>
        <w:t>你的灵感</w:t>
        <w:br/>
        <w:t>ROLL : d100=d100(50)=50</w:t>
        <w:br/>
        <w:t>你是否发现那是阿普琉斯</w:t>
        <w:br/>
        <w:t>ROLL : d2=d2(1)=1</w:t>
        <w:br/>
        <w:t>回忆在几秒钟之内迅速倒放，你劈开恶心的口器，想起了之前站在你身边后侧的人是——</w:t>
        <w:br/>
        <w:t>是阿普琉斯。</w:t>
        <w:br/>
        <w:t>查询你的SAN(亲眼错过-20，多次死亡+20)</w:t>
        <w:br/>
        <w:t>ROLL : d100=d100(73)=73</w:t>
        <w:br/>
        <w:t>你面无表情地全情投入到作战中去。</w:t>
        <w:br/>
        <w:t>你的脑海里闪过神战时对伊莎玛拉的直面，或者玛利图斯的洞穴里令人作呕的吞食进化。</w:t>
        <w:br/>
        <w:t>……还不够。</w:t>
        <w:br/>
        <w:t>你不知该把这叫做成长还是冷酷。</w:t>
        <w:br/>
        <w:t>阿普琉斯的死亡还不足以压倒你的意志。</w:t>
      </w:r>
    </w:p>
    <w:p>
      <w:pPr>
        <w:pStyle w:val="ThreadMinimal"/>
      </w:pPr>
      <w:r>
        <w:t>小队的逃离进度</w:t>
        <w:br/>
        <w:t>ROLL : d100=d100(11)=11</w:t>
        <w:br/>
        <w:t>海嗣的出力(海嗣潮+30，亲卫+20)</w:t>
        <w:br/>
        <w:t>ROLL : d100+50=d100(83)+50=133</w:t>
        <w:br/>
        <w:t>小队的出力(团队合作+10，深海猎人+30)</w:t>
        <w:br/>
        <w:t>ROLL : d100+40=d100(93)+40=133</w:t>
        <w:br/>
        <w:t>谁的胜利？</w:t>
        <w:br/>
        <w:t>ROLL : d2=d2(1)=1</w:t>
        <w:br/>
        <w:t>小队的伤亡状况是(深海猎人-20)</w:t>
        <w:br/>
        <w:t>ROLL : d100=d100(48)=48-20=28</w:t>
        <w:br/>
        <w:t>小队的逃离进度</w:t>
        <w:br/>
        <w:t>ROLL : d89+11=d89(69)+11=80</w:t>
        <w:br/>
        <w:t>人类与海嗣不同的一点就在于，比起海嗣们偏向无序的本能性行动，人类会进行计划性的组织与合作。</w:t>
        <w:br/>
        <w:t>当又一次冲击封锁，却在僵硬的势均力敌中逐渐败下阵来后，马库斯立即宣布实行声东击西，你们将要以少数人为铒，送大多数人离开。他第一个宣布留下断后，并否决了其它所有人的抗议。</w:t>
        <w:br/>
        <w:t>你看着他疾速下令，却不知道自己该不该阻止。</w:t>
        <w:br/>
        <w:t>“维比乌斯！”他忽然喊你，擦肩而过时挥动长剑，“自己小心。”</w:t>
        <w:br/>
        <w:t>他在叮嘱队伍里最薄弱的新人。</w:t>
        <w:br/>
        <w:t>你已经记不得自己被他关心过多少次。</w:t>
        <w:br/>
        <w:t>但所有人都只能遵循他的指令。</w:t>
        <w:br/>
        <w:t>——而当马库斯也最后从那群海嗣中脱身时，你与其他人一样激动到不可置信。</w:t>
        <w:br/>
        <w:t>这就是奇迹。</w:t>
        <w:br/>
        <w:t>“走！”马库斯奋力切断缠住他小腿的鞭毛，“别等我，快走！”</w:t>
        <w:br/>
        <w:t>你们已经能看到海沟的出口。</w:t>
      </w:r>
    </w:p>
    <w:p>
      <w:pPr>
        <w:pStyle w:val="ThreadMinimal"/>
      </w:pPr>
      <w:r>
        <w:t>海嗣的出力(海嗣潮+30，亲卫+20)</w:t>
        <w:br/>
        <w:t>ROLL : d100+50=d100(21)+50=71</w:t>
        <w:br/>
        <w:t>小队的出力(团队合作+10，深海猎人+30)</w:t>
        <w:br/>
        <w:t>ROLL : d100+40=d100(17)+40=57</w:t>
        <w:br/>
        <w:t>小队的伤亡状况是(深海猎人-20)</w:t>
        <w:br/>
        <w:t>ROLL : d100=d100(14)=14-20=-6</w:t>
        <w:br/>
        <w:t>小队的逃离进度(大于95视为逃脱成功)</w:t>
        <w:br/>
        <w:t>ROLL : d20+80=d20(6)+80=86</w:t>
        <w:br/>
        <w:t>你又一次向上逃亡。无数个又一次中的一次。</w:t>
        <w:br/>
        <w:t>但这一次，还有近十道身影与你彼此遥相呼应，你们并肩作战，屠戮异端，竭尽全力触及那个无比遥远的终点。</w:t>
        <w:br/>
        <w:t>你们暂时还未遭受更大的伤亡。</w:t>
        <w:br/>
        <w:t>但路程同样还很漫长。</w:t>
        <w:br/>
        <w:t>海嗣的出力(海嗣潮+30，亲卫+20)</w:t>
        <w:br/>
        <w:t>ROLL : d100+50=d100(49)+50=99</w:t>
        <w:br/>
        <w:t>小队的出力(团队合作+10，深海猎人+30)</w:t>
        <w:br/>
        <w:t>ROLL : d100+40=d100(90)+40=130</w:t>
      </w:r>
    </w:p>
    <w:p>
      <w:pPr>
        <w:pStyle w:val="ThreadMinimal"/>
      </w:pPr>
      <w:r>
        <w:t>小队的逃离进度(大于95视为逃脱成功)</w:t>
        <w:br/>
        <w:t>ROLL : d14+86=d14(11)+86=97</w:t>
        <w:br/>
        <w:t>生存的渴望促使你们尽力向前，连亲卫愤怒的肢节也无法再留下一个陪葬品，跃出海沟的那一刻，你第一时间呼吸到了清澈的海水，它没有沾染海嗣的腥味，干净得令人感激。</w:t>
        <w:br/>
        <w:t>这证明你们从那浴血的挣扎之中活了下来。</w:t>
        <w:br/>
        <w:t>……活下来。</w:t>
        <w:br/>
        <w:t>你下意识看向马库斯，他的脸上全无笑意。</w:t>
        <w:br/>
        <w:t>……除了某个人。</w:t>
        <w:br/>
        <w:t>阿普琉斯的残躯与武器都被永远留在那道海沟中了。</w:t>
        <w:br/>
        <w:t>马库斯的决策是</w:t>
        <w:br/>
        <w:t>1-3 其他人继续执行任务，他返回报告</w:t>
        <w:br/>
        <w:t>4-6 所有人立刻返回科洛斯修姆</w:t>
        <w:br/>
        <w:t>7-9 找基站远程汇报并继续执行任务</w:t>
        <w:br/>
        <w:t>10 大成功/大失败</w:t>
        <w:br/>
        <w:t>ROLL : d10=d10(2)=2</w:t>
        <w:br/>
        <w:t>“所有人，原地休整一小时，一小时后继续执行任务。”马库斯的压住帽檐，“我会返回科洛斯修姆汇报这件事。”</w:t>
        <w:br/>
        <w:t>很快，他不容置疑地离开了。</w:t>
      </w:r>
    </w:p>
    <w:p>
      <w:pPr>
        <w:pStyle w:val="ThreadMinimal"/>
      </w:pPr>
      <w:r>
        <w:t>[Round 3]</w:t>
        <w:br/>
        <w:t>小队的巡逻速度(深海猎人+30)</w:t>
        <w:br/>
        <w:t>ROLL : d100+30=d100(21)+30=51</w:t>
        <w:br/>
        <w:t>小队的巡逻区域(速度+10，百分比制)</w:t>
        <w:br/>
        <w:t>ROLL : d31+79=d31(16)+79=95</w:t>
        <w:br/>
        <w:t>海域安全性(远离文明-20)</w:t>
        <w:br/>
        <w:t>ROLL : d100=d100(53)=53-20=33</w:t>
        <w:br/>
        <w:t>你们只能执行命令。</w:t>
        <w:br/>
        <w:t>然而在马库斯离开的后续任务里，小队再次在巡逻中遭遇了战斗。海嗣的生长与进化速度似乎正在微妙地越过阿戈尔系统评估的那条线。</w:t>
        <w:br/>
        <w:t>海嗣的出力(海嗣潮+30)</w:t>
        <w:br/>
        <w:t>ROLL : d100+30=d100(72)+30=102</w:t>
        <w:br/>
        <w:t>小队的出力(团队合作+10，深海猎人+30)</w:t>
        <w:br/>
        <w:t>ROLL : d100+40=d100(39)+40=79</w:t>
      </w:r>
    </w:p>
    <w:p>
      <w:pPr>
        <w:pStyle w:val="ThreadMinimal"/>
      </w:pPr>
      <w:r>
        <w:t>小队的伤亡状况是(深海猎人-20)</w:t>
        <w:br/>
        <w:t>ROLL : d100=d100(5)=5-20=-15</w:t>
        <w:br/>
        <w:t>在经历过海沟的事件后，小队显然提高了警惕，即使是突如其来的大规模海嗣潮，也暂未能取得什么重大成果。</w:t>
        <w:br/>
        <w:t>——暂时。</w:t>
        <w:br/>
        <w:t>海嗣潮的具体规模(潮水般+20)</w:t>
        <w:br/>
        <w:t>ROLL : d100+20=d100(29)+20=49</w:t>
        <w:br/>
        <w:t>在勉强能剿灭的范围里，那么第一次战斗后海嗣的规模削弱了</w:t>
        <w:br/>
        <w:t>ROLL : d49=d49(7)=7</w:t>
        <w:br/>
        <w:t>在刀与剑的粉碎中，你们的确杀死了它们的许多同胞，尽管更深处的阴影里，仍然有口器探出。</w:t>
        <w:br/>
        <w:t>海嗣的出力(海嗣潮+30)</w:t>
        <w:br/>
        <w:t>ROLL : d100+30=d100(68)+30=98</w:t>
        <w:br/>
        <w:t>小队的出力(团队合作+10，深海猎人+30)</w:t>
        <w:br/>
        <w:t>ROLL : d100+40=d100(90)+40=130</w:t>
        <w:br/>
        <w:t>第二次战斗后海嗣的规模削弱了(胜利+10)</w:t>
        <w:br/>
        <w:t>ROLL : d42+10=d42(15)+10=25</w:t>
      </w:r>
    </w:p>
    <w:p>
      <w:pPr>
        <w:pStyle w:val="ThreadMinimal"/>
      </w:pPr>
      <w:r>
        <w:t>这是你第一次正式在剿灭海嗣。</w:t>
        <w:br/>
        <w:t>继一次又一次的逃亡、躲避与被追杀后，你终于有幸能主动对它们这些渣滓举起屠刀，在合作中包围与削减它们的数量。</w:t>
        <w:br/>
        <w:t>尽管你的生命也随之放在了天平之上。</w:t>
        <w:br/>
        <w:t>海嗣的出力(被削减的海嗣潮+20)</w:t>
        <w:br/>
        <w:t>ROLL : d100+20=d100(13)+20=33</w:t>
        <w:br/>
        <w:t>小队的出力(团队合作+10，深海猎人+30)</w:t>
        <w:br/>
        <w:t>ROLL : d100+40=d100(29)+40=69</w:t>
        <w:br/>
        <w:t>第三次战斗后海嗣的规模削弱了(胜利+10)</w:t>
        <w:br/>
        <w:t>ROLL : d17+10=d17(8)+10=18</w:t>
        <w:br/>
        <w:t>在红与蓝的海雪里，于永远漆黑的战场上，你们取得了一次短暂的最终胜利。海嗣潮被你们抹去，逃窜的恐鱼寥寥无几，你疲惫地垂下手，嘴角却情不自禁地扬起。</w:t>
        <w:br/>
        <w:t>然而当你抬眼寻找时，你只对上了玛尔卡活泼而带笑的红眸。</w:t>
        <w:br/>
        <w:t>阿普琉斯与马库斯都不在。</w:t>
        <w:br/>
        <w:t>此刻，你除了玛尔卡，再没有一个认识的人。</w:t>
        <w:br/>
        <w:t>[Round 4]</w:t>
        <w:br/>
        <w:t>小队的巡逻速度(深海猎人+30)</w:t>
        <w:br/>
        <w:t>ROLL : d100+30=d100(37)+30=67</w:t>
        <w:br/>
        <w:t>小队的巡逻区域(速度+10，百分比制)</w:t>
        <w:br/>
        <w:t>ROLL : d5+105=d5(4)+105=109</w:t>
        <w:br/>
        <w:t>海域安全性(远离文明-20)</w:t>
        <w:br/>
        <w:t>ROLL : d100=d100(23)=23-20=3</w:t>
      </w:r>
    </w:p>
    <w:p>
      <w:pPr>
        <w:pStyle w:val="ThreadMinimal"/>
      </w:pPr>
      <w:r>
        <w:t>好消息，你们的巡逻结束了，终点已至，可以回航。</w:t>
        <w:br/>
        <w:t>坏消息，安全性只有3，你们到底窜哪了</w:t>
        <w:br/>
        <w:t>1-3 玛利图斯+进化海嗣潮</w:t>
        <w:br/>
        <w:t>4-6 护卫+眼+进化海嗣潮</w:t>
        <w:br/>
        <w:t>7-9 其它初生在地幔中移动向上</w:t>
        <w:br/>
        <w:t>10 大成功/大失败</w:t>
        <w:br/>
        <w:t>ROLL : d10=d10(2)=2</w:t>
        <w:br/>
        <w:t>小队的感知力是(团队合作+10，深海猎人+30，任务结束-20)</w:t>
        <w:br/>
        <w:t>ROLL : d100+20=d100(86)+20=106</w:t>
        <w:br/>
        <w:t>海嗣的感知力是(进化海嗣潮+30，玛利图斯+20)</w:t>
        <w:br/>
        <w:t>ROLL : d100+50=d100(92)+50=142</w:t>
        <w:br/>
        <w:t>“总算结束了。”一个猎人笑着抱怨，游过你身边，“我出发前设计稿画了一半队长就把我给叫出去了。”</w:t>
        <w:br/>
        <w:t>海流冰冷到有点刺骨，你们都加快了游动速度。</w:t>
        <w:br/>
        <w:t>另外一个猎人撇了撇嘴，嫌弃地梳理凌乱的长发：“得了吧，我程序刚起了个头，结果灵感是路上才想到的，现在就怕一到科洛斯修姆，我就给忘了。”</w:t>
        <w:br/>
        <w:t>你静悄悄地跟在他们身后，听得心情也平静下来。</w:t>
        <w:br/>
        <w:t>海水也平静下来。</w:t>
        <w:br/>
        <w:t>……</w:t>
        <w:br/>
        <w:t>没有一点波动。</w:t>
        <w:br/>
        <w:t>你们陡然僵立在了原地，在拔出武器的瞬间试图寻找危机感的源头。然而在第一滴血流出来之前，没人能注意到掩藏在山体中的秘密。</w:t>
      </w:r>
    </w:p>
    <w:p>
      <w:pPr>
        <w:pStyle w:val="ThreadMinimal"/>
      </w:pPr>
      <w:r>
        <w:t>海嗣的出力(进化海嗣潮+30，玛利图斯+20)</w:t>
        <w:br/>
        <w:t>ROLL : d100+50=d100(81)+50=131</w:t>
        <w:br/>
        <w:t>小队的出力(团队合作+10，深海猎人+30，精疲力竭-20)</w:t>
        <w:br/>
        <w:t>ROLL : d100+20=d100(88)+20=108</w:t>
        <w:br/>
        <w:t>小队的伤亡状况是(深海猎人-20)</w:t>
        <w:br/>
        <w:t>ROLL : d100=d100(94)=94-20=74</w:t>
        <w:br/>
        <w:t>死者是熟人吗(七分之一的概率，大于86是)</w:t>
        <w:br/>
        <w:t>ROLL : d100=d100(91)=91</w:t>
        <w:br/>
        <w:t>玛尔卡啊……她战死时的想法主要是</w:t>
        <w:br/>
        <w:t>0 深海猎人，保护同胞——100 我即生命，全力求生</w:t>
        <w:br/>
        <w:t>ROLL : d100=d100(86)=86</w:t>
        <w:br/>
        <w:t>你再次看见了玛尔卡的尸体，以一种同样悲惨的死法。海嗣撕碎了她挣扎的身体，在碎裂的尸块上尽情捕食。你切开了那些可恨的肉块。</w:t>
        <w:br/>
        <w:t>你不知道怎么评价一个猎人转化的信徒。</w:t>
        <w:br/>
        <w:t>一个人死前的最后几秒钟里，到底在想什么呢？这是只有他们自己才能回答的问题。</w:t>
        <w:br/>
        <w:t>于是形同无解。</w:t>
      </w:r>
    </w:p>
    <w:p>
      <w:pPr>
        <w:pStyle w:val="ThreadMinimal"/>
      </w:pPr>
      <w:r>
        <w:t>你们向阿戈尔文明逃亡的进度(大于25可能遇到舰队，大于50可能遇到海猎)</w:t>
        <w:br/>
        <w:t>ROLL : d100=d100(12)=12</w:t>
        <w:br/>
        <w:t>海嗣的出力(进化海嗣潮+30，玛利图斯+20)</w:t>
        <w:br/>
        <w:t>ROLL : d100+50=d100(98)+50=148</w:t>
        <w:br/>
        <w:t>小队的出力(团队合作+10，深海猎人+30，精疲力竭-20)</w:t>
        <w:br/>
        <w:t>ROLL : d100+20=d100(22)+20=42</w:t>
        <w:br/>
        <w:t>小队的伤亡状况是(深海猎人-20)</w:t>
        <w:br/>
        <w:t>ROLL : d100=d100(30)=30-20=10</w:t>
        <w:br/>
        <w:t>第二轮战斗中查询你的信心(敌我悬殊-20)</w:t>
        <w:br/>
        <w:t>ROLL : d100=d100(52)=52-20=32</w:t>
        <w:br/>
        <w:t>信心低于50，你以悲观的心态思考，决策是</w:t>
        <w:br/>
        <w:t>1-3 能跑就跑，不行卧底</w:t>
        <w:br/>
        <w:t>4-6 把希望寄予舰队或海猎支援</w:t>
        <w:br/>
        <w:t>7-9 积极卧底说服玛利图斯</w:t>
        <w:br/>
        <w:t>10 大成功/大失败</w:t>
        <w:br/>
        <w:t>ROLL : d10=d10(3)=3</w:t>
      </w:r>
    </w:p>
    <w:p>
      <w:pPr>
        <w:pStyle w:val="ThreadMinimal"/>
      </w:pPr>
      <w:r>
        <w:t>以及玛利图斯为什么会杀死主教玛尔卡</w:t>
        <w:br/>
        <w:t>1-3 遇到误杀也就杀了</w:t>
        <w:br/>
        <w:t>4-6 没把主教们放在心上</w:t>
        <w:br/>
        <w:t>7-9 提前处决以免泄露</w:t>
        <w:br/>
        <w:t>10 大成功/大失败</w:t>
        <w:br/>
        <w:t>ROLL : d10=d10(6)=6</w:t>
        <w:br/>
        <w:t>多么熟悉，你奋力挥动刀刃，斩断那些柔韧而巨力的触腕，天与地都被海嗣置换为血肉的温床，无处可逃的窘迫紧跟着你们，从一点一滴多起来的伤口上反复提醒，这是死境，没有生路。</w:t>
        <w:br/>
        <w:t>多么熟悉的绝望。</w:t>
        <w:br/>
        <w:t>你想起在海嗣潮中瞥见的斑斓星空。玛利图斯，它也随洋流来到了此处。</w:t>
        <w:br/>
        <w:t>……这是否是最后的一线生机？</w:t>
        <w:br/>
        <w:t>你们向阿戈尔文明逃亡的进度(大于25可能遇到舰队，大于50可能遇到海猎)</w:t>
        <w:br/>
        <w:t>ROLL : d88+12=d88(47)+12=59</w:t>
        <w:br/>
        <w:t>是否有舰队支援(靠近阿戈尔+10)</w:t>
        <w:br/>
        <w:t>ROLL : d100+10=d100(77)+10=87</w:t>
        <w:br/>
        <w:t>是否有海猎支援</w:t>
        <w:br/>
        <w:t>ROLL : d100=d100(91)=91</w:t>
        <w:br/>
        <w:t>哪一方先到还是一起来的</w:t>
        <w:br/>
        <w:t>ROLL : d3=d3(3)=3</w:t>
        <w:br/>
        <w:t>支援的海猎队伍来自</w:t>
        <w:br/>
        <w:t>ROLL : d4=d4(4)=4</w:t>
      </w:r>
    </w:p>
    <w:p>
      <w:pPr>
        <w:pStyle w:val="ThreadMinimal"/>
      </w:pPr>
      <w:r>
        <w:t>等了半天楼没吐出来好像，那导游先歇了[s:ac:冷]</w:t>
      </w:r>
    </w:p>
    <w:p>
      <w:pPr>
        <w:pStyle w:val="ThreadMinimal"/>
      </w:pPr>
      <w:r>
        <w:t>那今天开始前骰个玛尔卡和普布利乌斯的相关吧，反正以他俩的身份地位放剧情里怎么也得有张单独立绘了</w:t>
        <w:br/>
        <w:t>玛尔卡的年龄阶段(去掉1和2)</w:t>
        <w:br/>
        <w:t>(忘了说，这个是人类意义上的年龄阶段，换算成阿戈尔太麻烦了)</w:t>
        <w:br/>
        <w:t>ROLL : d2=d2(1)=1</w:t>
        <w:br/>
        <w:t>头发长度(基础值+20)</w:t>
        <w:br/>
        <w:t>ROLL : d100+20=d100(18)+20=38</w:t>
        <w:br/>
        <w:t>玛尔卡的性格是(已有剧情+20)</w:t>
        <w:br/>
        <w:t>0 内向——100 外向</w:t>
        <w:br/>
        <w:t>ROLL : d100+20=d100(50)+20=70</w:t>
        <w:br/>
        <w:t>0 悲观——100 乐观</w:t>
        <w:br/>
        <w:t>ROLL : d100=d100(1)=1</w:t>
        <w:br/>
        <w:t>玛尔卡年龄30+，头发偏长但不是长发(例如没有辫子的小满)，性格外向却极度悲观</w:t>
        <w:br/>
        <w:t>普布利乌斯的年龄骰过30+就不再骰了，看看头发长度(基础值+20)</w:t>
        <w:br/>
        <w:t>ROLL : d100+20=d100(24)+20=44</w:t>
        <w:br/>
        <w:t>普布利乌斯的性格是(已有剧情+20)</w:t>
        <w:br/>
        <w:t>0 内向——100 外向</w:t>
        <w:br/>
        <w:t>ROLL : d100+20=d100(47)+20=67</w:t>
        <w:br/>
        <w:t>0 悲观——100 乐观</w:t>
        <w:br/>
        <w:t>ROLL : d100=d100(61)=61</w:t>
        <w:br/>
        <w:t>普布利乌斯的发色和瞳色是</w:t>
        <w:br/>
        <w:t>ROLL : d10=d10(8)=8</w:t>
        <w:br/>
        <w:t>ROLL : d10=d10(4)=4</w:t>
        <w:br/>
        <w:t>普布利乌斯年龄30+，头发是典型中长发(类似车尔尼/乌尔比安)，黑发绿眼，外向且乐观。</w:t>
      </w:r>
    </w:p>
    <w:p>
      <w:pPr>
        <w:pStyle w:val="ThreadMinimal"/>
      </w:pPr>
      <w:r>
        <w:t>舰队支援的规模(边缘-20)</w:t>
        <w:br/>
        <w:t>ROLL : d100=d100(23)=23-20=3</w:t>
        <w:br/>
        <w:t>海猎支援的规模(边缘-20)</w:t>
        <w:br/>
        <w:t>ROLL : d100=d100(51)=51-20=31</w:t>
        <w:br/>
        <w:t>一艘巡洋舰和一支四队的小队，你们怎么在一块的</w:t>
        <w:br/>
        <w:t>1-3 刚出完任务准备回去</w:t>
        <w:br/>
        <w:t>4-6 在执行任务途中</w:t>
        <w:br/>
        <w:t>7-9 准备去远海执行任务</w:t>
        <w:br/>
        <w:t>10 大成功/大失败</w:t>
        <w:br/>
        <w:t>ROLL : d10=d10(7)=7</w:t>
        <w:br/>
        <w:t>那么这支四队小队的规模默认在十人左右，成员有熟人吗</w:t>
        <w:br/>
        <w:t>ROLL : d2=d2(1)=1</w:t>
        <w:br/>
        <w:t>1.缇比利娅</w:t>
        <w:br/>
        <w:t>2.格纳欧斯</w:t>
        <w:br/>
        <w:t>ROLL : d2=d2(2)=2</w:t>
        <w:br/>
        <w:t>他是小队的队长吗</w:t>
        <w:br/>
        <w:t>ROLL : d2=d2(2)=2</w:t>
      </w:r>
    </w:p>
    <w:p>
      <w:pPr>
        <w:pStyle w:val="ThreadMinimal"/>
      </w:pPr>
      <w:r>
        <w:t>你在黑暗里忽然看见了光。</w:t>
        <w:br/>
        <w:t>银白色的光，熟悉的光，来自科技、文明与阿戈尔，是舰队的射灯在特有的冷色涂层上反射出的光芒。</w:t>
        <w:br/>
        <w:t>你下意识呼喊，却在下一秒看清了那只是一艘普通的巡洋舰。</w:t>
        <w:br/>
        <w:t>……不是军团的舰队。</w:t>
        <w:br/>
        <w:t>你们似乎只是在把一场灾难带给无辜者。</w:t>
        <w:br/>
        <w:t>直到有十来道白色的身影从舰船上跃入水中。</w:t>
        <w:br/>
        <w:t>冷兵器带出光痕，深海猎人的支援来了，两边的队长在三言两语下合作，可惜你对他们的面孔一无所知，茫然而陌生到分不出是哪一队——</w:t>
        <w:br/>
        <w:t>你找到了一张最熟悉的脸。</w:t>
        <w:br/>
        <w:t>格纳欧斯察觉到视线，在冲锋前分给了你一个礼貌性的眼神。</w:t>
        <w:br/>
        <w:t>好奇怪的感觉。</w:t>
        <w:br/>
        <w:t>你像是看一个怪物般看他冲入敌阵，又挥出了自己的刃。</w:t>
        <w:br/>
        <w:t>就像看到自己。</w:t>
        <w:br/>
        <w:t>一次最漫长的生命，一个陪伴你最久的身份，一次完全改变你一生的经历，一个永远的秘密。</w:t>
        <w:br/>
        <w:t>——全部散尽。</w:t>
        <w:br/>
        <w:t>海嗣的出力(进化海嗣潮+30，玛利图斯+20)</w:t>
        <w:br/>
        <w:t>ROLL : d100+50=d100(29)+50=79</w:t>
        <w:br/>
        <w:t>两支小队的出力(团队合作+20，深海猎人+30，精疲力竭-20)</w:t>
        <w:br/>
        <w:t>ROLL : d100+30=d100(48)+30=78</w:t>
        <w:br/>
        <w:t>四队的的伤亡状况是(深海猎人-20)</w:t>
        <w:br/>
        <w:t>ROLL : d100=d100(27)=27-20=7</w:t>
        <w:br/>
        <w:t>一队的伤亡状况是(深海猎人-20)</w:t>
        <w:br/>
        <w:t>ROLL : d100=d100(37)=37-20=17</w:t>
      </w:r>
    </w:p>
    <w:p>
      <w:pPr>
        <w:pStyle w:val="ThreadMinimal"/>
      </w:pPr>
      <w:r>
        <w:t>玛利图斯疑惑地发现猎物挣扎的力度变大了，海的子嗣仍在欢快地追赶，但它们的包围网却疏漏了许多，更多的残肢顺着海流漂来……它看见群聚的白影，颅腔中的核轻轻转动。</w:t>
        <w:br/>
        <w:t>原来如此。</w:t>
        <w:br/>
        <w:t>但这种悲哀的嵌合体无法战胜真正的生命，它呼唤出更多的幼体吞食那些残肢，生长进化，迅速成熟，源源不断地冲入作战。</w:t>
        <w:br/>
        <w:t>时间会证明一切。</w:t>
        <w:br/>
        <w:t>两支小队撤离的进度</w:t>
        <w:br/>
        <w:t>ROLL : d41+59=d41(24)+59=83</w:t>
        <w:br/>
        <w:t>舰队发送求援信息是否成功</w:t>
        <w:br/>
        <w:t>ROLL : d100=d100(12)=12</w:t>
        <w:br/>
        <w:t>海嗣的出力(进化海嗣潮+30，玛利图斯+20)</w:t>
        <w:br/>
        <w:t>ROLL : d100+50=d100(26)+50=76</w:t>
        <w:br/>
        <w:t>两支小队的出力(团队合作+20，深海猎人+30，精疲力竭-20)</w:t>
        <w:br/>
        <w:t>ROLL : d100+30=d100(25)+30=55</w:t>
        <w:br/>
        <w:t>四队的的伤亡状况是(深海猎人-20)</w:t>
        <w:br/>
        <w:t>ROLL : d100=d100(50)=50-20=30</w:t>
        <w:br/>
        <w:t>一队的伤亡状况是(深海猎人-20)</w:t>
        <w:br/>
        <w:t>ROLL : d100=d100(86)=86-20=66</w:t>
      </w:r>
    </w:p>
    <w:p>
      <w:pPr>
        <w:pStyle w:val="ThreadMinimal"/>
      </w:pPr>
      <w:r>
        <w:t>进度已大于75接近于阿戈尔城市群，玛利图斯是否还要继续追击(为了隐蔽-20)</w:t>
        <w:br/>
        <w:t>ROLL : d100=d100(100)=100-20=80</w:t>
        <w:br/>
        <w:t>进度已大于75，默认军团级舰队已监测并赶来，进度大于95将开启城市防御系统</w:t>
        <w:br/>
        <w:t>玛利图斯穷追不舍的原因是</w:t>
        <w:br/>
        <w:t>1-3 “印记”的吸引</w:t>
        <w:br/>
        <w:t>4-6 潜在的“容器”</w:t>
        <w:br/>
        <w:t>7-9 为伊莎玛拉削减猎人</w:t>
        <w:br/>
        <w:t>10 大成功/大失败</w:t>
        <w:br/>
        <w:t>ROLL : d10=d10(5)=5</w:t>
        <w:br/>
        <w:t>这个潜在“容器”是四队的还是一队</w:t>
        <w:br/>
        <w:t>ROLL : d2=d2(1)=1</w:t>
        <w:br/>
        <w:t>这个人是熟人吗(十分之一比例，大于90是格纳欧斯)</w:t>
        <w:br/>
        <w:t>ROLL : d100=d100(97)=97</w:t>
        <w:br/>
        <w:t>鉴于有过一眼印记和这次潜在容器的盖章，该查询格纳欧斯究竟怎么回事了</w:t>
        <w:br/>
        <w:t>1-3 斯卡蒂一样的不知名原因</w:t>
        <w:br/>
        <w:t>4-6 这周目他也有变异自适应接点</w:t>
        <w:br/>
        <w:t>7-9 精神天生适合与海嗣同频</w:t>
        <w:br/>
        <w:t>10 大成功/大失败</w:t>
        <w:br/>
        <w:t>ROLL : d10=d10(8)=8</w:t>
      </w:r>
    </w:p>
    <w:p>
      <w:pPr>
        <w:pStyle w:val="ThreadMinimal"/>
      </w:pPr>
      <w:r>
        <w:t>也就是说，原本玛利图斯对追杀一队是顺手为之，但格纳欧斯所在的四队加入支援后，他反而捕捉到了格纳欧斯的存在，意识到这是很合适的实验材料，并为此穷追不舍。</w:t>
        <w:br/>
        <w:t>你的灵感(实在难以联想-50，亲身经历+20)</w:t>
        <w:br/>
        <w:t>ROLL : d100=d100(72)=72-30=42</w:t>
        <w:br/>
        <w:t>舰队赶来需要的时间(相对数)</w:t>
        <w:br/>
        <w:t>ROLL : d100=d100(86)=86</w:t>
        <w:br/>
        <w:t>两支小队还能坚持的时间(相对数)</w:t>
        <w:br/>
        <w:t>ROLL : d100=d100(57)=57</w:t>
        <w:br/>
        <w:t>那艘运输四队的巡洋舰还存在吗(海猎的保护+20，无暇分神-20)</w:t>
        <w:br/>
        <w:t>ROLL : d100=d100(36)=36</w:t>
        <w:br/>
        <w:t>你极速穿过尸骸、潮水与死亡，正如划开夜幕。一切刀锋都不该被摧折。那艘不小的巡洋舰在海嗣潮的消化下也只剩可悲的残骸，如今你们分身乏术，无力再提供哪怕一次支援。</w:t>
        <w:br/>
        <w:t>这世界看起来如此静谧，满是结局的余音。</w:t>
        <w:br/>
        <w:t>你还没有意识到一队已经再次减员，巡洋舰的军用频道无法通知军团的舰队正在赶来。你的希望与绝望都在幕布后等待你。</w:t>
        <w:br/>
        <w:t>——唯有战斗，持之以恒。</w:t>
        <w:br/>
        <w:t>在无尽海嗣的墙垒之外，玛利图斯满怀好奇地注视那个血战的身影，鲜红的血流出来。</w:t>
        <w:br/>
        <w:t>它感知到了合适的频率。</w:t>
      </w:r>
    </w:p>
    <w:p>
      <w:pPr>
        <w:pStyle w:val="ThreadMinimal"/>
      </w:pPr>
      <w:r>
        <w:t>海嗣的出力(进化海嗣潮+30，玛利图斯+20)</w:t>
        <w:br/>
        <w:t>ROLL : d100+50=d100(9)+50=59</w:t>
        <w:br/>
        <w:t>两支小队的出力(团队合作+20，深海猎人+30，精疲力竭-20)</w:t>
        <w:br/>
        <w:t>ROLL : d100+30=d100(47)+30=77</w:t>
        <w:br/>
        <w:t>输了就要开始骰格纳欧斯有没有被带走(赫赫，我看给机会骰了就会中)</w:t>
        <w:br/>
        <w:t>两支小队撤离的进度</w:t>
        <w:br/>
        <w:t>ROLL : d17+83=d17(5)+83=88</w:t>
        <w:br/>
        <w:t>舰队由于骰出迟到默认下一轮抵达</w:t>
        <w:br/>
        <w:t>你们在血色的前进中攫取希望。尽管前进的距离客观上寥寥无几。</w:t>
        <w:br/>
        <w:t>玛利图斯轻柔的淡白色膜带统御着海嗣，为它们的进化指引方向，在无休止的战争中，你已经说不清多少次为身边的任何一人切开一次撕咬，也说不清多少次被身边的任何一人从袭击下扯开。</w:t>
        <w:br/>
        <w:t>深海猎人，血脉相连……你愈发为这其下的现实战栗。</w:t>
        <w:br/>
        <w:t>终点，我们的终点在何方？</w:t>
        <w:br/>
        <w:t>你拒绝再见证任何一次遗憾。</w:t>
        <w:br/>
        <w:t>查询这次任务本来安排的时间长度</w:t>
        <w:br/>
        <w:t>ROLL : d26=d26(14)=14</w:t>
        <w:br/>
        <w:t>现在已经过去了多久(巡逻完成保底10)</w:t>
        <w:br/>
        <w:t>ROLL : d4+10=d4(3)+10=13</w:t>
      </w:r>
    </w:p>
    <w:p>
      <w:pPr>
        <w:pStyle w:val="ThreadMinimal"/>
      </w:pPr>
      <w:r>
        <w:t>被亲卫袭击是哪一天的事</w:t>
        <w:br/>
        <w:t>ROLL : d10=d10(9)=9</w:t>
        <w:br/>
        <w:t>马库斯花了多久返回科洛斯修姆</w:t>
        <w:br/>
        <w:t>ROLL : d9=d9(1)=1</w:t>
        <w:br/>
        <w:t>阿戈尔已知晓某处海沟里潜藏有高级海嗣，那么马库斯的后续行动是</w:t>
        <w:br/>
        <w:t>1-3 返回海洋寻找小队</w:t>
        <w:br/>
        <w:t>4-6 联系其它小队并等待</w:t>
        <w:br/>
        <w:t>7-9 执行新的任务</w:t>
        <w:br/>
        <w:t>10 大成功/大失败</w:t>
        <w:br/>
        <w:t>ROLL : d10=d10(1)=1</w:t>
        <w:br/>
        <w:t>马库斯根据定位找到小队时是二度受袭前/中途/迟到</w:t>
        <w:br/>
        <w:t>ROLL : d3=d3(3)=3</w:t>
        <w:br/>
        <w:t>马库斯寻找路途中的海域安全性(去往远海-20)</w:t>
        <w:br/>
        <w:t>ROLL : d100=d100(38)=38-20=18</w:t>
      </w:r>
    </w:p>
    <w:p>
      <w:pPr>
        <w:pStyle w:val="ThreadMinimal"/>
      </w:pPr>
      <w:r>
        <w:t>Day13</w:t>
        <w:br/>
        <w:t>海嗣的出力(进化海嗣潮+30，玛利图斯+20)</w:t>
        <w:br/>
        <w:t>ROLL : d100+50=d100(24)+50=74</w:t>
        <w:br/>
        <w:t>两支小队的出力(团队合作+20，深海猎人+30，精疲力竭-20，舰队支援+20)</w:t>
        <w:br/>
        <w:t>ROLL : d100+50=d100(51)+50=101</w:t>
        <w:br/>
        <w:t>舰队是否观测到特殊个体玛利图斯(阿戈尔科技+30，玛利图斯的隐藏-30)</w:t>
        <w:br/>
        <w:t>ROLL : d100=d100(24)=24</w:t>
        <w:br/>
        <w:t>玛利图斯在军团抵达后的决策是</w:t>
        <w:br/>
        <w:t>1-3 集中全力带走格纳欧斯</w:t>
        <w:br/>
        <w:t>4-6 继续拉锯战寻找机会</w:t>
        <w:br/>
        <w:t>7-9 放弃进攻开始撤离</w:t>
        <w:br/>
        <w:t>10 大成功/大失败</w:t>
        <w:br/>
        <w:t>ROLL : d10=d10(3)=3</w:t>
        <w:br/>
        <w:t>四队和一队其它海猎是否观测到特殊个体玛利图斯(亲自作战+20)</w:t>
        <w:br/>
        <w:t>ROLL : d100+20=d100(48)+20=68</w:t>
      </w:r>
    </w:p>
    <w:p>
      <w:pPr>
        <w:pStyle w:val="ThreadMinimal"/>
      </w:pPr>
      <w:r>
        <w:t>极其强烈的亮度从海洋中升起，齐射的弹药在水中排列出整齐的白痕，一整支舰队强势地插入战场，把汹涌的一整片海嗣分割成小团。</w:t>
        <w:br/>
        <w:t>“行动！”</w:t>
        <w:br/>
        <w:t>红瞳全部被点亮，猎人们堪称狂喜地冲向猎物与辉光。</w:t>
        <w:br/>
        <w:t>他们必须活下去。</w:t>
        <w:br/>
        <w:t>他们还有极其重要的情报没能转达——</w:t>
        <w:br/>
        <w:t>为了阿戈尔！</w:t>
        <w:br/>
        <w:t>猎人们对玛利图斯的判断是</w:t>
        <w:br/>
        <w:t>1-3 统御族群</w:t>
        <w:br/>
        <w:t>4-6 +催熟进化</w:t>
        <w:br/>
        <w:t>7-9 +具有智慧</w:t>
        <w:br/>
        <w:t>10 大成功/大失败</w:t>
        <w:br/>
        <w:t>ROLL : d10=d10(8)=8</w:t>
        <w:br/>
        <w:t>然而斑斓的海域里，从层层肉瘤里挤出一个幽兰色的个体，它舒张躯体。</w:t>
        <w:br/>
        <w:t>玛利图斯决定哪怕暴露也要带走潜在容器。</w:t>
        <w:br/>
        <w:t>玛利图斯的潜行(海嗣潮的掩盖+30)</w:t>
        <w:br/>
        <w:t>ROLL : d100+30=d100(88)+30=118</w:t>
        <w:br/>
        <w:t>舰队的察觉(阿戈尔科技+30)</w:t>
        <w:br/>
        <w:t>ROLL : d100+30=d100(100)+30=130</w:t>
        <w:br/>
        <w:t>你与其它猎人的察觉(深海猎人+30，奋战-20)</w:t>
        <w:br/>
        <w:t>ROLL : d100+10=d100(14)+10=24</w:t>
        <w:br/>
        <w:t>格纳欧斯的察觉(深海猎人+30，奋战-20)</w:t>
        <w:br/>
        <w:t>ROLL : d100+10=d100(42)+10=52</w:t>
      </w:r>
    </w:p>
    <w:p>
      <w:pPr>
        <w:pStyle w:val="ThreadMinimal"/>
      </w:pPr>
      <w:r>
        <w:t>舰队通知格纳欧斯时，格纳欧斯是否有机会接听终端(战况较好+20，仍需奋战-20)</w:t>
        <w:br/>
        <w:t>ROLL : d100=d100(31)=31</w:t>
        <w:br/>
        <w:t>玛利图斯顺服洋流前进。</w:t>
        <w:br/>
        <w:t>它游过血肉纠缠的同胞，游过舰队齐射的弹雨，游过猎人们残酷厮杀的战场……它抵达了那个鲜活的容器四周，而他仍在战斗，对背后透明蜿蜒的膜带一无所知。</w:t>
        <w:br/>
        <w:t>但这一切都显示在阿戈尔探测系统的屏幕上。</w:t>
        <w:br/>
        <w:t>舰队对玛利图斯的判断是</w:t>
        <w:br/>
        <w:t>1-3 未知的高级海嗣</w:t>
        <w:br/>
        <w:t>4-6 +这群海嗣的统领</w:t>
        <w:br/>
        <w:t>7-9 +疑似具有智慧</w:t>
        <w:br/>
        <w:t>10 大成功/大失败</w:t>
        <w:br/>
        <w:t>ROLL : d10=d10(8)=8</w:t>
        <w:br/>
        <w:t>舰队除了紧急通知格纳欧斯外还有</w:t>
        <w:br/>
        <w:t>1-3 针对性扫射</w:t>
        <w:br/>
        <w:t>4-6 通知全体猎人</w:t>
        <w:br/>
        <w:t>7-9 呼叫其它海猎和舰队</w:t>
        <w:br/>
        <w:t>10 大成功/大失败</w:t>
        <w:br/>
        <w:t>ROLL : d10=d10(1)=1</w:t>
      </w:r>
    </w:p>
    <w:p>
      <w:pPr>
        <w:pStyle w:val="ThreadMinimal"/>
      </w:pPr>
      <w:r>
        <w:t>玛利图斯的出力(玛利图斯+20，海嗣潮掩护+20)</w:t>
        <w:br/>
        <w:t xml:space="preserve">ROLL : d100+40=d100(51)+40=91 </w:t>
        <w:br/>
        <w:t>格纳欧斯的出力(深海猎人+30，落单-20，舰队掩护+20)</w:t>
        <w:br/>
        <w:t>ROLL : d100+30=d100(19)+30=49</w:t>
        <w:br/>
        <w:t>格纳欧斯的受伤程度(深海猎人-20)</w:t>
        <w:br/>
        <w:t>ROLL : d100=d100(75)=75-20=55</w:t>
        <w:br/>
        <w:t>终端的嗡鸣被海嗣的尖啸淹没。</w:t>
        <w:br/>
        <w:t>通知的闪光被红与蓝的黏液盖过。</w:t>
        <w:br/>
        <w:t>淡白色的触腕贴上他的头颅。</w:t>
        <w:br/>
        <w:t>格纳欧斯甩开双手杖上的断肢，只来得及疑惑了极其短暂的一瞬：舰队的弹雨为什么忽然密集了起来？</w:t>
        <w:br/>
        <w:t>毒素轻柔而凶狠地解离了他的意识。</w:t>
        <w:br/>
        <w:t>事发后你与其它猎人的察觉(队友+30，奋战-20)</w:t>
        <w:br/>
        <w:t>ROLL : d100+10=d100(94)+10=104</w:t>
        <w:br/>
        <w:t>玛利图斯的出力(玛利图斯+20，海嗣潮掩护+20)</w:t>
        <w:br/>
        <w:t xml:space="preserve">ROLL : d100+40=d100(92)+40=132 </w:t>
        <w:br/>
        <w:t>舰队与猎人的出力(深海猎人+30，舰队掩护+20)</w:t>
        <w:br/>
        <w:t>ROLL : d100+50=d100(16)+50=66</w:t>
      </w:r>
    </w:p>
    <w:p>
      <w:pPr>
        <w:pStyle w:val="ThreadMinimal"/>
      </w:pPr>
      <w:r>
        <w:t>在玛利图斯行动的那一刻，猎人们接二连三注意到斑斓中的异样。</w:t>
        <w:br/>
        <w:t>有什么混入了低级的恐鱼中。</w:t>
        <w:br/>
        <w:t>舰队的电磁炮管在犹豫中蓄力，如果误伤，这是连深海猎人都会死亡的惨剧，但其他猎人们已经准备围剿。</w:t>
        <w:br/>
        <w:t>你们撕开拦截，洞穿阻碍，不顾一切地留下敌人，在海嗣被命令的拖延下，终于看清了那个面貌——</w:t>
        <w:br/>
        <w:t>怀抱着猎人躯体的美丽生命。</w:t>
        <w:br/>
        <w:t>它没有眼。</w:t>
        <w:br/>
        <w:t>但你们知晓它未曾看向你们。</w:t>
        <w:br/>
        <w:t>那恐惧而诡异的颅腔中，核在轻轻颤动，为猎物的落网而庆祝。</w:t>
        <w:br/>
        <w:t>“撕碎他们。”</w:t>
        <w:br/>
        <w:t>玛利图斯第一次当着猎人的面发声。</w:t>
        <w:br/>
        <w:t>于是淹没天地的异种掀起巨浪。</w:t>
        <w:br/>
        <w:t>玛利图斯的撤退(玛利图斯+20，海嗣潮掩护+20)</w:t>
        <w:br/>
        <w:t xml:space="preserve">ROLL : d100+40=d100(15)+40=55 </w:t>
        <w:br/>
        <w:t>舰队与猎人的追击(深海猎人+30，舰队掩护+20)</w:t>
        <w:br/>
        <w:t>ROLL : d100+50=d100(29)+50=79</w:t>
        <w:br/>
        <w:t>查询你目睹这一幕的SAN(重演-20)</w:t>
        <w:br/>
        <w:t>ROLL : d80=d80(68)=68</w:t>
        <w:br/>
        <w:t>玛利图斯要撤退了。你清晰无比地意识到什么是结局，格纳欧斯不会死，不，不会的，他绝不会有这样幸福的结局，他只会被改造，以人类或海嗣的外形为族群效力，即使精神如何抗争，也永远化作了不被接纳的怪物。</w:t>
        <w:br/>
        <w:t>——那还不如让他战死在这里！</w:t>
        <w:br/>
        <w:t>你无视了其他猎人的追问，愤怒地暴力劈开道路，一往无前地冲锋在前，任由自己也高速撞入舰队的集火中。</w:t>
        <w:br/>
        <w:t>杀死它，留下他……甚至，杀死他。</w:t>
      </w:r>
    </w:p>
    <w:p>
      <w:pPr>
        <w:pStyle w:val="ThreadMinimal"/>
      </w:pPr>
      <w:r>
        <w:t>玛利图斯的撤离进度</w:t>
        <w:br/>
        <w:t>ROLL : d100=d100(63)=63</w:t>
        <w:br/>
        <w:t>舰队与猎人的出力(深海猎人+30，舰队掩护+20)</w:t>
        <w:br/>
        <w:t>ROLL : d100+50=d100(37)+50=87</w:t>
        <w:br/>
        <w:t>玛利图斯的出力(玛利图斯+20，海嗣潮掩护+20)</w:t>
        <w:br/>
        <w:t>ROLL : d100+40=d100(66)+40=106</w:t>
        <w:br/>
        <w:t>玛利图斯的撤离进度(大于95撤离成功)</w:t>
        <w:br/>
        <w:t>ROLL : d37+63=d37(34)+63=97</w:t>
        <w:br/>
        <w:t>发现格纳欧斯马上要被玛利图斯带走后你的SAN是(绝望-20)</w:t>
        <w:br/>
        <w:t>ROLL : d80=d80(37)=37</w:t>
        <w:br/>
        <w:t>低于40，开启新的抉择</w:t>
        <w:br/>
        <w:t>在格纳欧斯注定被带走的现实下，你决定</w:t>
        <w:br/>
        <w:t>0 真的杀了他——100 我还是做不到</w:t>
        <w:br/>
        <w:t>ROLL : d100=d100(18)=18</w:t>
      </w:r>
    </w:p>
    <w:p>
      <w:pPr>
        <w:pStyle w:val="ThreadMinimal"/>
      </w:pPr>
      <w:r>
        <w:t>你的出力(深海猎人+30，疯狂的杀意+20，单独个体-20)</w:t>
        <w:br/>
        <w:t>ROLL : d100+30=d100(42)+30=72</w:t>
        <w:br/>
        <w:t>玛利图斯的出力(玛利图斯+20，海嗣潮+20)</w:t>
        <w:br/>
        <w:t>ROLL : d100+40=d100(11)+40=51</w:t>
        <w:br/>
        <w:t>格纳欧斯的情况(大于50死亡)</w:t>
        <w:br/>
        <w:t>ROLL : d100=d100(94)=94</w:t>
        <w:br/>
        <w:t>现场惨烈程度</w:t>
        <w:br/>
        <w:t>ROLL : d100=d100(61)=61</w:t>
        <w:br/>
        <w:t>你开始觉得你是一只蜜蜂。</w:t>
        <w:br/>
        <w:t>你在愚蠢而拼命地向前，却看不见那道如此明显的透明玻璃，于是一次次地在上面撞到头破血流，路过的看客都发出哄堂大笑。正如无论你怎样变换角度，玛利图斯始终在你的视野里，不曾远去，不曾靠近。</w:t>
        <w:br/>
        <w:t>你与它之间有一道不可见的鸿沟。</w:t>
        <w:br/>
        <w:t>——格纳欧斯与灾难之间，也只有一道即将被跨越的鸿沟。</w:t>
        <w:br/>
        <w:t>这就是结局？</w:t>
        <w:br/>
        <w:t>这就是结局……</w:t>
        <w:br/>
        <w:t>难道这就是结局了吗？！</w:t>
        <w:br/>
        <w:t>你挥去臂刃上的生物液体，穿过战场，穿过海雪，发狠地追望向那个悬浮在水中的人。格纳欧斯，蒂塔的儿子，马库斯的队员，另一个我。你真的会接受这种结局吗！</w:t>
        <w:br/>
        <w:t>——我决不接受。</w:t>
        <w:br/>
        <w:t>这不应该发生。你从悲与怒中冷静下来，审视所有可能性。命运还有另一个结局。</w:t>
        <w:br/>
        <w:t>死亡。</w:t>
        <w:br/>
        <w:t>你以自己可能的悲剧为代价，冒险接近了那片死域，锋刃轻巧地绕过警惕的触腕，与玛利图斯闪电般擦肩而过，这是一场无可抵御的切断——</w:t>
        <w:br/>
        <w:t>结束了。</w:t>
        <w:br/>
        <w:t>它猝不及防地看向你，然而血腥味逼迫它先去确定怀中的情况。</w:t>
        <w:br/>
        <w:t>海嗣只得到了一具缺失了头颅的尸体。</w:t>
        <w:br/>
        <w:t>它们未能捕获格纳欧斯。</w:t>
      </w:r>
    </w:p>
    <w:p>
      <w:pPr>
        <w:pStyle w:val="ThreadMinimal"/>
      </w:pPr>
      <w:r>
        <w:t>割下格纳欧斯头颅后你的SAN(杀死海猎-20，杀死自己-20)</w:t>
        <w:br/>
        <w:t>ROLL : d60=d60(28)=28</w:t>
        <w:br/>
        <w:t>玛利图斯对你的价值判断</w:t>
        <w:br/>
        <w:t>ROLL : d100=d100(25)=25</w:t>
        <w:br/>
        <w:t>玛利图斯对现状调整后的决策是</w:t>
        <w:br/>
        <w:t>1-3 遗憾，继续撤离</w:t>
        <w:br/>
        <w:t>4-6 不甘，实行报复</w:t>
        <w:br/>
        <w:t>7-9 愤怒，反攻舰队</w:t>
        <w:br/>
        <w:t>10 大成功/大失败</w:t>
        <w:br/>
        <w:t>ROLL : d10=d10(2)=2</w:t>
        <w:br/>
        <w:t>对于格纳欧斯的尸体，玛利图斯决定</w:t>
        <w:br/>
        <w:t>1-3 丢下</w:t>
        <w:br/>
        <w:t>4-6 进食</w:t>
        <w:br/>
        <w:t>7-9 喂食</w:t>
        <w:br/>
        <w:t>10 大成功/大失败</w:t>
        <w:br/>
        <w:t>ROLL : d10=d10(1)=1</w:t>
        <w:br/>
        <w:t>玛利图斯无视了仍然盯着它的你，平静地丢下了尸体。</w:t>
        <w:br/>
        <w:t>它继续向前游动，被花苞一样的肉瘤环绕着，无人能从斑斓的外皮上看出更多情绪。</w:t>
        <w:br/>
        <w:t>你为不追上去的理智而痛恨自己。</w:t>
      </w:r>
    </w:p>
    <w:p>
      <w:pPr>
        <w:pStyle w:val="ThreadMinimal"/>
      </w:pPr>
      <w:r>
        <w:t>你的速度(深海猎人+30)</w:t>
        <w:br/>
        <w:t>ROLL : d100+30=d100(47)+30=77</w:t>
        <w:br/>
        <w:t>海嗣的速度(海嗣潮+20)</w:t>
        <w:br/>
        <w:t>ROLL : d100+20=d100(31)+20=51</w:t>
        <w:br/>
        <w:t>你驱散那群饥饿的恐鱼，从利齿间捞住了格纳欧斯下沉的尸体。比想象得轻。</w:t>
        <w:br/>
        <w:t>阿普琉斯，格纳欧斯，他们是你时，已经惨无人道死去过一次……但命运不会宽恕他们，不会宽恕你，你仍然有无数的绝望要承担。</w:t>
        <w:br/>
        <w:t>直到生命真正死去。</w:t>
        <w:br/>
        <w:t>你在海嗣的环顾中回首望去，猎人们的脸上……</w:t>
        <w:br/>
        <w:t>1-3 悲哀的接受</w:t>
        <w:br/>
        <w:t>4-6 震惊的不理解</w:t>
        <w:br/>
        <w:t>7-9 愤怒的质疑</w:t>
        <w:br/>
        <w:t>10 大成功/大失败</w:t>
        <w:br/>
        <w:t>ROLL : d10=d10(2)=2</w:t>
        <w:br/>
        <w:t>炮火无声，洋流不息，他们哀伤地望向你，你与他们平静地对视了一刻。</w:t>
        <w:br/>
        <w:t>下一刻，战斗继续。</w:t>
        <w:br/>
        <w:t>文明永不屈服。</w:t>
      </w:r>
    </w:p>
    <w:p>
      <w:pPr>
        <w:pStyle w:val="ThreadMinimal"/>
      </w:pPr>
      <w:r>
        <w:t>这边战斗趋向结束，查看马库斯的情况。</w:t>
        <w:br/>
        <w:t>马库斯寻找小队的状态是</w:t>
        <w:br/>
        <w:t>1-3 独自一人</w:t>
        <w:br/>
        <w:t>4-6 和其它小队</w:t>
        <w:br/>
        <w:t>7-9 军团舰队</w:t>
        <w:br/>
        <w:t>10 大成功/大失败</w:t>
        <w:br/>
        <w:t>ROLL : d10=d10(5)=5</w:t>
        <w:br/>
        <w:t>遭遇的安全性18是什么情况</w:t>
        <w:br/>
        <w:t>1-3 很多很多海嗣潮</w:t>
        <w:br/>
        <w:t>4-6 伊莎玛拉的护卫在巡视</w:t>
        <w:br/>
        <w:t>7-9 伪装的海嗣窝点(默认没看破)</w:t>
        <w:br/>
        <w:t>10 大成功/大失败</w:t>
        <w:br/>
        <w:t>ROLL : d10=d10(10)=10</w:t>
        <w:br/>
        <w:t>ROLL : d2=d2(1)=1</w:t>
        <w:br/>
        <w:t>真是复复又刻刻啊</w:t>
        <w:br/>
        <w:t>1-3 堪比伊莎玛拉洞穴的海嗣潮</w:t>
        <w:br/>
        <w:t>4-6 玛利图斯再度降临</w:t>
        <w:br/>
        <w:t>7-9 已陷入巨大海嗣陷阱</w:t>
        <w:br/>
        <w:t>10 大成功/大失败</w:t>
        <w:br/>
        <w:t>ROLL : d10=d10(7)=7</w:t>
        <w:br/>
        <w:t>海嗣的出力(海嗣潮+30)</w:t>
        <w:br/>
        <w:t>ROLL : d100+30=d100(11)+30=41</w:t>
        <w:br/>
        <w:t>小队的出力(团队合作+10，深海猎人+30，陷阱-20)</w:t>
        <w:br/>
        <w:t>ROLL : d100+20=d100(92)+20=112</w:t>
      </w:r>
    </w:p>
    <w:p>
      <w:pPr>
        <w:pStyle w:val="ThreadMinimal"/>
      </w:pPr>
      <w:r>
        <w:t>小队的逃生进度(陷阱-20)</w:t>
        <w:br/>
        <w:t>ROLL : d100=d100(72)=72-20=52</w:t>
        <w:br/>
        <w:t>直到那腥味肆无忌惮地涌出，马库斯才和其它猎人一起惊醒，这条看似长满藻团的海底隧道实际已是海嗣的巢穴。</w:t>
        <w:br/>
        <w:t>花盛开了，叶在挥舞，它们朝猎物露出爪牙。</w:t>
        <w:br/>
        <w:t>——然而猎物才是真正的猎人。</w:t>
        <w:br/>
        <w:t>马库斯冷静地斩开声势惊人的巨大肉舌，号令其它队员迅速撤离。他们不该死在这里。</w:t>
        <w:br/>
        <w:t>这只是又一次日常。</w:t>
        <w:br/>
        <w:t>海嗣的出力(海嗣潮+30)</w:t>
        <w:br/>
        <w:t>ROLL : d100+30=d100(51)+30=81</w:t>
        <w:br/>
        <w:t>小队的出力(团队合作+10，深海猎人+30，陷阱-20)</w:t>
        <w:br/>
        <w:t>ROLL : d100+20=d100(57)+20=77</w:t>
        <w:br/>
        <w:t>小队的伤亡状况(深海猎人-20)</w:t>
        <w:br/>
        <w:t>ROLL : d100=d100(44)=44-20=24</w:t>
        <w:br/>
        <w:t>小队的逃生进度</w:t>
        <w:br/>
        <w:t>ROLL : d48+52=d48(19)+52=71</w:t>
        <w:br/>
        <w:t>海嗣数量的优势避无可避，猎人只能以合作维持微弱的生存优势。马库斯无视了小臂上又一道几乎见骨的伤痕，在喘息间迅速扫视队员，很好，暂时还没有人掉队。</w:t>
        <w:br/>
        <w:t>出路就在前方，神战就在未来。阿戈尔不能再有更多的损伤。</w:t>
      </w:r>
    </w:p>
    <w:p>
      <w:pPr>
        <w:pStyle w:val="ThreadMinimal"/>
      </w:pPr>
      <w:r>
        <w:t>海嗣的出力(海嗣潮+30)</w:t>
        <w:br/>
        <w:t>ROLL : d100+30=d100(17)+30=47</w:t>
        <w:br/>
        <w:t>小队的出力(团队合作+10，深海猎人+30，陷阱-20)</w:t>
        <w:br/>
        <w:t>ROLL : d100+20=d100(46)+20=66</w:t>
        <w:br/>
        <w:t>小队的逃生进度</w:t>
        <w:br/>
        <w:t>ROLL : d29+71=d29(5)+71=76</w:t>
        <w:br/>
        <w:t>黑色的大海被白雪覆盖，猎人们暂时赢得了胜利，无人伤亡的胜利。</w:t>
        <w:br/>
        <w:t>暂时。</w:t>
        <w:br/>
        <w:t>海嗣的捕获失败如此客观，但猎人们的撤离也愈发艰难。血肉飞溅的拉锯战里，没有人能断定结局。</w:t>
        <w:br/>
        <w:t>海嗣的出力(海嗣潮+30)</w:t>
        <w:br/>
        <w:t>ROLL : d100+30=d100(76)+30=106</w:t>
        <w:br/>
        <w:t>小队的出力(团队合作+10，深海猎人+30，陷阱-20)</w:t>
        <w:br/>
        <w:t>ROLL : d100+20=d100(6)+20=26</w:t>
        <w:br/>
        <w:t>小队的逃生进度</w:t>
        <w:br/>
        <w:t>ROLL : d24+76=d24(17)+76=93</w:t>
        <w:br/>
        <w:t>小队的伤亡状况(深海猎人-20)</w:t>
        <w:br/>
        <w:t>ROLL : d100=d100(41)=41-20=21</w:t>
      </w:r>
    </w:p>
    <w:p>
      <w:pPr>
        <w:pStyle w:val="ThreadMinimal"/>
      </w:pPr>
      <w:r>
        <w:t>*怎么说呢，接受现实吧，导游自己的骰子，也不是什么好货色[s:ac:汗]喜欢我四处周转、居处不定、举目无亲、天煞孤星、信者背叛、仇者刺探、三度人生破灭一无所有的主角么[s:ac:擦汗]</w:t>
        <w:br/>
        <w:t>隧道出口就在眼前。</w:t>
        <w:br/>
        <w:t>马库斯意识到这一点的同时意识到，海嗣巢穴也盘踞在此处。它们是在把猎人们往家里赶。</w:t>
        <w:br/>
        <w:t>“全力突破！”他回顾身后那些犹豫的人，“我们已经没法回头了！”</w:t>
        <w:br/>
        <w:t>马库斯没有说错。</w:t>
        <w:br/>
        <w:t>猎人们沉默地再次举起武器，迎向现实。</w:t>
        <w:br/>
        <w:t>生路与死亡都在那个终点。</w:t>
        <w:br/>
        <w:t>深海猎人只能向前。</w:t>
        <w:br/>
        <w:t>海嗣的出力(海嗣潮+30)</w:t>
        <w:br/>
        <w:t>ROLL : d100+30=d100(40)+30=70</w:t>
        <w:br/>
        <w:t>小队的出力(团队合作+10，深海猎人+30，陷阱-20)</w:t>
        <w:br/>
        <w:t>ROLL : d100+20=d100(14)+20=34</w:t>
        <w:br/>
        <w:t>小队的逃生进度</w:t>
        <w:br/>
        <w:t>ROLL : d7+93=d7(1)+93=94</w:t>
        <w:br/>
        <w:t>小队的伤亡状况(深海猎人-20)</w:t>
        <w:br/>
        <w:t>ROLL : d100=d100(56)=56-20=36</w:t>
        <w:br/>
        <w:t>巢穴的坚硬程度远超过猎人们的想象，马库斯第一次遇到了剑也难以斩断的触腕，连前进寸步都是奢望。</w:t>
        <w:br/>
        <w:t>它们总在进化，在阿戈尔视线之外进化。</w:t>
        <w:br/>
        <w:t>“队长！”有人撑住了被反作用力击飞马库斯。</w:t>
        <w:br/>
        <w:t>他反手推开对方：“别管我！看住阵线！”</w:t>
        <w:br/>
        <w:t>我们还没有到走投无路的时候。</w:t>
      </w:r>
    </w:p>
    <w:p>
      <w:pPr>
        <w:pStyle w:val="ThreadMinimal"/>
      </w:pPr>
      <w:r>
        <w:t>海嗣的出力(海嗣潮+30)</w:t>
        <w:br/>
        <w:t>ROLL : d100+30=d100(17)+30=47</w:t>
        <w:br/>
        <w:t>小队的出力(团队合作+10，深海猎人+30，陷阱-20)</w:t>
        <w:br/>
        <w:t>ROLL : d100+20=d100(97)+20=117</w:t>
        <w:br/>
        <w:t>小队的逃生进度(温馨提示，所有XX进度基本都是大于95就视为成功)</w:t>
        <w:br/>
        <w:t>ROLL : d6+94=d6(4)+94=98</w:t>
        <w:br/>
        <w:t>这是什么时候的事</w:t>
        <w:br/>
        <w:t>ROLL : d16=d16(11)=11</w:t>
        <w:br/>
        <w:t>Day5</w:t>
        <w:br/>
        <w:t>生的渴望战胜了一切，隧道里被积压的尸骸堵塞，马库斯以一种极其狼狈的姿态挤出了那片血肉的地狱。然而他的表情上唯有痛快与笑意。</w:t>
        <w:br/>
        <w:t>洁净的水抹去猎人们身上的不明残余，他们彼此互相审视，确定一个不落地活了下来。</w:t>
        <w:br/>
        <w:t>这简直值得一场聚会。</w:t>
        <w:br/>
        <w:t>“别愣着，快走！”马库斯苦笑着催促，“错过了神战的话，我们都得等着上斗智场了！”</w:t>
        <w:br/>
        <w:t>他们暂停追索，先返回了科洛斯修姆。</w:t>
      </w:r>
    </w:p>
    <w:p>
      <w:pPr>
        <w:pStyle w:val="ThreadMinimal"/>
      </w:pPr>
      <w:r>
        <w:t>Day13</w:t>
        <w:br/>
        <w:t>你抱着格纳欧斯的尸体，思索它的归途是</w:t>
        <w:br/>
        <w:t>0 交给舰队——100 亲自带回</w:t>
        <w:br/>
        <w:t>ROLL : d100=d100(72)=72</w:t>
        <w:br/>
        <w:t>潮水退去，海域平息，你带着尸体游入旗舰，无视了其他人欲言又止的神情，只是询问海员：“深海猎人的制式武器匣还有吗？”</w:t>
        <w:br/>
        <w:t>你必须亲自把格纳欧斯送回去。</w:t>
        <w:br/>
        <w:t>海员的回答是(军团舰队+20)</w:t>
        <w:br/>
        <w:t>ROLL : d100+20=d100(71)+20=91</w:t>
        <w:br/>
        <w:t>“……有的。”海员谨慎地回复，为你引了路。</w:t>
        <w:br/>
        <w:t>你放下格纳欧斯，先把双手的臂刃卸下来装进自己的大型提箱，再把他放进了另一个有背带的武器匣。</w:t>
        <w:br/>
        <w:t>……他本来就是一件阿戈尔的武器。</w:t>
        <w:br/>
        <w:t>当你回到阿戈尔时，迎来的是</w:t>
        <w:br/>
        <w:t>1-3 普布利乌斯</w:t>
        <w:br/>
        <w:t>4-6 乌尔比安</w:t>
        <w:br/>
        <w:t>7-9 布兰都斯</w:t>
        <w:br/>
        <w:t>10 大成功/大失败</w:t>
        <w:br/>
        <w:t>ROLL : d10=d10(9)=9</w:t>
        <w:br/>
        <w:t>阿戈尔把这次你杀死格纳欧斯的事件定性为</w:t>
        <w:br/>
        <w:t>1-3 可以理解的冒进</w:t>
        <w:br/>
        <w:t>4-6 可以理解的罪孽</w:t>
        <w:br/>
        <w:t>7-9 仍需调查的错误</w:t>
        <w:br/>
        <w:t>10 大成功/大失败</w:t>
        <w:br/>
        <w:t>ROLL : d10=d10(5)=5</w:t>
      </w:r>
    </w:p>
    <w:p>
      <w:pPr>
        <w:pStyle w:val="ThreadMinimal"/>
      </w:pPr>
      <w:r>
        <w:t>“这里面是谁？”布兰都斯把手放在匣盖上，他需要先听到一个名字，才能看见那张熟悉的脸。</w:t>
        <w:br/>
        <w:t>你替他掀开了遮掩的隔断：“一，不，四队的格纳欧斯。”</w:t>
        <w:br/>
        <w:t>这一路上，你似乎始终在恍惚。</w:t>
        <w:br/>
        <w:t>“……格纳欧斯。”布兰都斯重复了一遍，看着你，又惨笑了声，“躺下吧，维比乌斯。”</w:t>
        <w:br/>
        <w:t>他不容辩驳地把你推向修复溶胶：“你也该休息了。”</w:t>
        <w:br/>
        <w:t>是吗。</w:t>
        <w:br/>
        <w:t>你在温暖的液体里闭上眼睛。</w:t>
        <w:br/>
        <w:t>命运远未结束。</w:t>
        <w:br/>
        <w:t>做梦了吗</w:t>
        <w:br/>
        <w:t>ROLL : d2=d2(2)=2</w:t>
        <w:br/>
        <w:t>你没有在梦里见到他们。</w:t>
        <w:br/>
        <w:t>Day12</w:t>
        <w:br/>
        <w:t>当你苏醒时，身边的人是</w:t>
        <w:br/>
        <w:t>1-3 布兰都斯</w:t>
        <w:br/>
        <w:t>4-6 乌尔比安</w:t>
        <w:br/>
        <w:t>7-9 蒂塔</w:t>
        <w:br/>
        <w:t>10 大成功/大失败</w:t>
        <w:br/>
        <w:t>ROLL : d10=d10(3)=3</w:t>
        <w:br/>
        <w:t>实验室静得只有小帮手滑动的声音，你睁开眼，从透明的舱盖上看见布兰都斯忙碌的背影。</w:t>
        <w:br/>
        <w:t>他似乎看见了系统提示，迅速转过了身：“维比乌斯？”</w:t>
        <w:br/>
        <w:t>你朝他点了点头，注意到四周还有其它盛满溶胶的修复仓。</w:t>
        <w:br/>
        <w:t>布兰都斯对你的伤情诊断是</w:t>
        <w:br/>
        <w:t>1-3 今天就可以走了</w:t>
        <w:br/>
        <w:t>4-6 明天就可以走了</w:t>
        <w:br/>
        <w:t>7-9 还得多留几天</w:t>
        <w:br/>
        <w:t>10 大成功/大失败</w:t>
        <w:br/>
        <w:t>ROLL : d10=d10(3)=3</w:t>
      </w:r>
    </w:p>
    <w:p>
      <w:pPr>
        <w:pStyle w:val="ThreadMinimal"/>
      </w:pPr>
      <w:r>
        <w:t>你等着布兰都斯的通知，却意外听到了即刻放行的结果。在他离开前，你抓紧时间问</w:t>
        <w:br/>
        <w:t>1-3 马库斯回来了吗</w:t>
        <w:br/>
        <w:t>4-6 格纳欧斯会怎么处理</w:t>
        <w:br/>
        <w:t>7-9 怎么见普布利乌斯</w:t>
        <w:br/>
        <w:t>10 大成功/大失败</w:t>
        <w:br/>
        <w:t>ROLL : d10=d10(8)=8</w:t>
        <w:br/>
        <w:t>“如果我要见普布利乌斯执政官，该去向谁申请？”</w:t>
        <w:br/>
        <w:t>布兰都斯诧异地停下脚步：“直接向系统提交就好了……怎么了吗？”</w:t>
        <w:br/>
        <w:t>你要说的事包括</w:t>
        <w:br/>
        <w:t>1-3 亲卫</w:t>
        <w:br/>
        <w:t>4-6 +玛利图斯</w:t>
        <w:br/>
        <w:t>7-9 +玛尔卡</w:t>
        <w:br/>
        <w:t>10 大成功/大失败</w:t>
        <w:br/>
        <w:t>ROLL : d10=d10(7)=7</w:t>
        <w:br/>
        <w:t>你无言地摇摇头，示意这是一件保密事项，在离开研究所的瞬间立刻申请了会面。</w:t>
        <w:br/>
        <w:t>系统告诉你，普布利乌斯日程表上能为你空出的时间是</w:t>
        <w:br/>
        <w:t>ROLL : d12=d12(5)=5</w:t>
        <w:br/>
        <w:t>五天后，你将把情况全部向普布利乌斯汇报。</w:t>
        <w:br/>
        <w:t>但有关玛利图斯你会坦白多少(大于50真名，大于75深海教会创立者，大于95深蓝之树实验室)</w:t>
        <w:br/>
        <w:t>ROLL : d100=d100(60)=60</w:t>
      </w:r>
    </w:p>
    <w:p>
      <w:pPr>
        <w:pStyle w:val="ThreadMinimal"/>
      </w:pPr>
      <w:r>
        <w:t>你看了看终端，发现今天竟然没有马库斯的群发。</w:t>
        <w:br/>
        <w:t>你的灵感</w:t>
        <w:br/>
        <w:t>ROLL : d100=d100(29)=29</w:t>
        <w:br/>
        <w:t>关于马库斯的去向，你打算问</w:t>
        <w:br/>
        <w:t>1-3 布兰都斯</w:t>
        <w:br/>
        <w:t>4-6 其它队长</w:t>
        <w:br/>
        <w:t>7-9 一队成员</w:t>
        <w:br/>
        <w:t>10 大成功/大失败</w:t>
        <w:br/>
        <w:t>ROLL : d10=d10(2)=2</w:t>
        <w:br/>
        <w:t>你给布兰都斯发了消息，得知马库斯仍在任务状态中。今日无人替你安排日程，你打算</w:t>
        <w:br/>
        <w:t>1-3 学习&amp;训练</w:t>
        <w:br/>
        <w:t>4-6 研究玛尔卡</w:t>
        <w:br/>
        <w:t>7-9 研究玛利图斯</w:t>
        <w:br/>
        <w:t>10 大成功/大失败</w:t>
        <w:br/>
        <w:t>ROLL : d10=d10(1)=1</w:t>
        <w:br/>
        <w:t>1.学习</w:t>
        <w:br/>
        <w:t>2.训练</w:t>
        <w:br/>
        <w:t>3.all</w:t>
        <w:br/>
        <w:t>ROLL : d3=d3(1)=1</w:t>
      </w:r>
    </w:p>
    <w:p>
      <w:pPr>
        <w:pStyle w:val="ThreadMinimal"/>
      </w:pPr>
      <w:r>
        <w:t>你回到宿舍，再次扎入了知识的海洋。起码这片海不会淹死任何人。</w:t>
        <w:br/>
        <w:t>ROLL : d10+78=d10(10)+78=88</w:t>
        <w:br/>
        <w:t>Day11</w:t>
        <w:br/>
        <w:t>你从床上惊醒，下意识摸向终端，才后知后觉想起来，马库斯还没回来。今天的日程安排是</w:t>
        <w:br/>
        <w:t>1-3 学习&amp;训练</w:t>
        <w:br/>
        <w:t>4-6 研究玛尔卡</w:t>
        <w:br/>
        <w:t>7-9 研究玛利图斯</w:t>
        <w:br/>
        <w:t>10 大成功/大失败</w:t>
        <w:br/>
        <w:t>ROLL : d10=d10(3)=3</w:t>
        <w:br/>
        <w:t>1.学习</w:t>
        <w:br/>
        <w:t>2.训练</w:t>
        <w:br/>
        <w:t>3.all</w:t>
        <w:br/>
        <w:t>ROLL : d3=d3(1)=1</w:t>
        <w:br/>
        <w:t>到底是什么激励你疯狂地沉浸在知识里呢。</w:t>
        <w:br/>
        <w:t>ROLL : d10+88=d10(6)+88=94</w:t>
        <w:br/>
        <w:t>以及结算之前的战斗与水中移动分别是</w:t>
        <w:br/>
        <w:t>ROLL : d10+63=d10(1)+63=64</w:t>
        <w:br/>
        <w:t>ROLL : d10+81=d10(4)+81=85</w:t>
        <w:br/>
        <w:t>*当学习、战斗、水中移动全部满值后会解锁队长选项(不包括原作角色)</w:t>
      </w:r>
    </w:p>
    <w:p>
      <w:pPr>
        <w:pStyle w:val="ThreadMinimal"/>
      </w:pPr>
      <w:r>
        <w:t>*满值后不会出现日常学习选项，除非主角发现TA需要相应的技术才能活下来才会出现</w:t>
        <w:br/>
        <w:t>你又把自己关在宿舍里和资料呆了一天，有人来找你吗。</w:t>
        <w:br/>
        <w:t>ROLL : d2=d2(2)=2</w:t>
        <w:br/>
        <w:t>Day11</w:t>
        <w:br/>
        <w:t>你度过了安静的一天，而在新的一天里，你马不停蹄的日程安排是</w:t>
        <w:br/>
        <w:t>1-3 学习&amp;训练</w:t>
        <w:br/>
        <w:t>4-6 研究玛尔卡</w:t>
        <w:br/>
        <w:t>7-9 研究玛利图斯</w:t>
        <w:br/>
        <w:t>10 大成功/大失败</w:t>
        <w:br/>
        <w:t>ROLL : d10=d10(7)=7</w:t>
        <w:br/>
        <w:t>你对玛利图斯的信息收集程度</w:t>
        <w:br/>
        <w:t>ROLL : d100=d100(14)=14</w:t>
        <w:br/>
        <w:t>你对他的关注点主要集中在</w:t>
        <w:br/>
        <w:t>1-3 学术方向</w:t>
        <w:br/>
        <w:t>4-6 个人记载</w:t>
        <w:br/>
        <w:t>7-9 遗留著作</w:t>
        <w:br/>
        <w:t>10 大成功/大失败</w:t>
        <w:br/>
        <w:t>ROLL : d10=d10(1)=1</w:t>
      </w:r>
    </w:p>
    <w:p>
      <w:pPr>
        <w:pStyle w:val="ThreadMinimal"/>
      </w:pPr>
      <w:r>
        <w:t>作为一个地球人，让你去研究两百多年前的玛利图斯估计也够呛，你能看懂他论文多少(基础教育+20)</w:t>
        <w:br/>
        <w:t>ROLL : d80+20=d80(55)+20=75</w:t>
        <w:br/>
        <w:t>那么你是否能从他的论文里找到有关那次探索的痕迹(无终的隐秘-20)</w:t>
        <w:br/>
        <w:t>ROLL : d100=d100(70)=70-20=50</w:t>
        <w:br/>
        <w:t>到底是找到了还是没找到</w:t>
        <w:br/>
        <w:t>ROLL : d2=d2(2)=2</w:t>
        <w:br/>
        <w:t>你翻遍了玛利图斯有关地幔探索的论文和报告，以逻辑推断看懂了七成，然而真相若隐若现，你却无法推断出一个具体的方向。</w:t>
        <w:br/>
        <w:t>此次玛利图斯的信息收集上涨到</w:t>
        <w:br/>
        <w:t>ROLL : d10+14=d10(8)+14=22</w:t>
        <w:br/>
        <w:t>期间有人来找你吗</w:t>
        <w:br/>
        <w:t>ROLL : d2=d2(2)=2</w:t>
        <w:br/>
        <w:t>Day10</w:t>
        <w:br/>
        <w:t>马库斯还是没有消息，而他不在的日子里，没人给你发任务安排，你今天自由的日程是</w:t>
        <w:br/>
        <w:t>1-3 学习&amp;训练</w:t>
        <w:br/>
        <w:t>4-6 研究玛尔卡</w:t>
        <w:br/>
        <w:t>7-9 研究玛利图斯</w:t>
        <w:br/>
        <w:t>10 大成功/大失败</w:t>
        <w:br/>
        <w:t>ROLL : d10=d10(10)=10</w:t>
        <w:br/>
        <w:t>ROLL : d2=d2(1)=1</w:t>
      </w:r>
    </w:p>
    <w:p>
      <w:pPr>
        <w:pStyle w:val="ThreadMinimal"/>
      </w:pPr>
      <w:r>
        <w:t>你的日程安排大成功了，这是什么东西</w:t>
        <w:br/>
        <w:t>1-3 学习and训练</w:t>
        <w:br/>
        <w:t>4-6 收拾玛尔卡的遗物</w:t>
        <w:br/>
        <w:t>7-9 研究玛利图斯(2次骰)</w:t>
        <w:br/>
        <w:t>10 大成功/大失败</w:t>
        <w:br/>
        <w:t>ROLL : d10=d10(10)=10</w:t>
        <w:br/>
        <w:t>ROLL : d2=d2(1)=1</w:t>
        <w:br/>
        <w:t>这种好东西是该放在这种时候的吗？</w:t>
        <w:br/>
        <w:t>1-3 学习and训练(选一个2次骰)</w:t>
        <w:br/>
        <w:t>4-6 收拾玛尔卡的遗物并接触到信徒</w:t>
        <w:br/>
        <w:t>7-9 研究玛利图斯(3次骰)</w:t>
        <w:br/>
        <w:t>10 大成功/大失败</w:t>
        <w:br/>
        <w:t>ROLL : d10=d10(1)=1</w:t>
        <w:br/>
        <w:t>学习和训练哪个两次骰</w:t>
        <w:br/>
        <w:t>ROLL : d2=d2(2)=2</w:t>
        <w:br/>
        <w:t>那么你今天大学特学的结果是</w:t>
        <w:br/>
        <w:t>ROLL : d10+94=d10(9)+94=103</w:t>
        <w:br/>
        <w:t>(日常学习选项关闭，你已是个阿戈尔人)</w:t>
        <w:br/>
        <w:t>两次战斗训练差不多是泡在训练场里，从中午一直练到第二天了吧</w:t>
        <w:br/>
        <w:t>ROLL : 2d10+64=d10(4)+d10(7)+64=75</w:t>
      </w:r>
    </w:p>
    <w:p>
      <w:pPr>
        <w:pStyle w:val="ThreadMinimal"/>
      </w:pPr>
      <w:r>
        <w:t>学习或训练的时候有人来找你吗</w:t>
        <w:br/>
        <w:t>ROLL : d2=d2(1)=1</w:t>
        <w:br/>
        <w:t>这个人是谁</w:t>
        <w:br/>
        <w:t>1-3 敲你宿舍门的乌尔比安</w:t>
        <w:br/>
        <w:t>4-6 加入你训练的卢基娅</w:t>
        <w:br/>
        <w:t>7-9 晚上发现训练场有人的“熟人”</w:t>
        <w:br/>
        <w:t>10 大成功/大失败</w:t>
        <w:br/>
        <w:t>ROLL : d10=d10(6)=6</w:t>
        <w:br/>
        <w:t>你在又一次结束模拟训练的筋疲力尽后，看见了门口倚着的卢基娅。</w:t>
        <w:br/>
        <w:t>“还在训练？”她打量着你，认为</w:t>
        <w:br/>
        <w:t>1-3 这是自责</w:t>
        <w:br/>
        <w:t>4-6 这是恐惧</w:t>
        <w:br/>
        <w:t>7-9 这是愤怒</w:t>
        <w:br/>
        <w:t>10 大成功/大失败</w:t>
        <w:br/>
        <w:t>ROLL : d10=d10(10)=10</w:t>
        <w:br/>
        <w:t>ROLL : d2=d2(2)=2</w:t>
        <w:br/>
        <w:t>你当玩跷跷板呢，有了大成功就得有大失败</w:t>
        <w:br/>
        <w:t>1-3 这是迷茫</w:t>
        <w:br/>
        <w:t>4-6 这是创伤</w:t>
        <w:br/>
        <w:t>7-9 这是冷酷</w:t>
        <w:br/>
        <w:t>10 大成功/大失败</w:t>
        <w:br/>
        <w:t>ROLL : d10=d10(6)=6</w:t>
      </w:r>
    </w:p>
    <w:p>
      <w:pPr>
        <w:pStyle w:val="ThreadMinimal"/>
      </w:pPr>
      <w:r>
        <w:t>你的灵感(了解卢基娅+20)</w:t>
        <w:br/>
        <w:t>ROLL : d100+20=d100(64)+20=84</w:t>
        <w:br/>
        <w:t>新人，与过于惨烈的必经之路。卢基娅叹了口气：“还好吗？”</w:t>
        <w:br/>
        <w:t>你狐疑地分析她的表情，直觉性意识到对方似乎误会了什么——</w:t>
        <w:br/>
        <w:t>她以为你患上了心理疾病？</w:t>
        <w:br/>
        <w:t>你的想法是</w:t>
        <w:br/>
        <w:t>0 哭笑不得——100 沉默</w:t>
        <w:br/>
        <w:t>ROLL : d100=d100(66)=66</w:t>
        <w:br/>
        <w:t>你好像并没有坦言说你误会了的自信。</w:t>
        <w:br/>
        <w:t>于是你只能沉默，在她关切的眼神下浑身不自在，干脆往边上撤开一步：“一起？”</w:t>
        <w:br/>
        <w:t>“好。”卢基娅点点头，轻而无声地走入训练室，“我陪你。”</w:t>
        <w:br/>
        <w:t>当你们俩打到第二天早上之后，你回宿舍补觉了多久</w:t>
        <w:br/>
        <w:t>ROLL : d8=d8(6)=6</w:t>
        <w:br/>
        <w:t>Day9</w:t>
        <w:br/>
        <w:t>一觉醒来已是下午，你忽然想起来明天就要去见普布利乌斯了。但今天还没有结束，你的计划是</w:t>
        <w:br/>
        <w:t>1-3 准备给执政官的报告</w:t>
        <w:br/>
        <w:t>4-6 研究玛尔卡</w:t>
        <w:br/>
        <w:t>7-9 研究玛利图斯</w:t>
        <w:br/>
        <w:t>10 大成功/大失败</w:t>
        <w:br/>
        <w:t>ROLL : d10=d10(2)=2</w:t>
      </w:r>
    </w:p>
    <w:p>
      <w:pPr>
        <w:pStyle w:val="ThreadMinimal"/>
      </w:pPr>
      <w:r>
        <w:t>Day8</w:t>
        <w:br/>
        <w:t>没有比准备开会材料更快消磨时间的东西了，等你整理完所有思路，日期又翻了一页，终端上还是没有马库斯的消息，反而是系统提示你关于会面的具体时间。</w:t>
        <w:br/>
        <w:t>你带好材料，独自走向执政官的冥思间。</w:t>
        <w:br/>
        <w:t>推开门时，普布利乌斯正在宽阔的厅堂间漫步，数个巨大的淡金色屏幕悬浮着，在他的指挥下放大和缩小。</w:t>
        <w:br/>
        <w:t>“一点意外，再等一分钟。”他头也不抬地说。</w:t>
        <w:br/>
        <w:t>你汇报的心态是(普布利乌斯-20，有所准备+20)</w:t>
        <w:br/>
        <w:t>0 紧张——100 平静</w:t>
        <w:br/>
        <w:t>ROLL : d100=d100(3)=3</w:t>
        <w:br/>
        <w:t>尽管你有所准备，但还是紧张到要吐了。不过虽然结局可能差不多，但你没有选择乌尔比安当踢门先锋是因为</w:t>
        <w:br/>
        <w:t>1-3 五周目的心理阴影</w:t>
        <w:br/>
        <w:t>4-6 普布利乌斯的暗中调查</w:t>
        <w:br/>
        <w:t>7-9 有些事还得是军团长</w:t>
        <w:br/>
        <w:t>10 大成功/大失败</w:t>
        <w:br/>
        <w:t>ROLL : d10=d10(10)=10</w:t>
        <w:br/>
        <w:t>ROLL : d2=d2(2)=2</w:t>
        <w:br/>
        <w:t>这下跷跷板平了吧</w:t>
        <w:br/>
        <w:t>1-3 五周目的心理阴影(真)</w:t>
        <w:br/>
        <w:t>4-6 感觉普的怀疑比乌低点</w:t>
        <w:br/>
        <w:t>7-9 普没法就地击杀你</w:t>
        <w:br/>
        <w:t>10 大成功/大失败</w:t>
        <w:br/>
        <w:t>ROLL : d10=d10(3)=3</w:t>
      </w:r>
    </w:p>
    <w:p>
      <w:pPr>
        <w:pStyle w:val="ThreadMinimal"/>
      </w:pPr>
      <w:r>
        <w:t>你对那天晚上向乌尔比安坦白后，他却选择私下行动而感到后怕，尤其是那个世界的结局……你不敢再想，迅速回神，眼睛盯着手里的报告。而普布利乌斯已经结束工作，取消了所有屏幕看向你。</w:t>
        <w:br/>
        <w:t>他注意到你的紧张，只是挑了挑眉：“汇报吧。”</w:t>
        <w:br/>
        <w:t>你的说服(有所准备+20，亲身经历+20)</w:t>
        <w:br/>
        <w:t>ROLL : d100+40=d100(70)+40=110</w:t>
        <w:br/>
        <w:t>普布利乌斯的说服(执政官+30)</w:t>
        <w:br/>
        <w:t>ROLL : d100+30=d100(90)+30=120</w:t>
        <w:br/>
        <w:t>普布利乌斯关于“亲卫”的质疑是</w:t>
        <w:br/>
        <w:t>1-3 缺乏物理实证</w:t>
        <w:br/>
        <w:t>4-6 从未目击过</w:t>
        <w:br/>
        <w:t>7-9 生代明明还在沉睡</w:t>
        <w:br/>
        <w:t>10 大成功/大失败</w:t>
        <w:br/>
        <w:t>ROLL : d10=d10(1)=1</w:t>
        <w:br/>
        <w:t>“所以，在没有任何生物标本、终端影像、系统监测数据的情况下，你认为那只海嗣是特殊的高级个体，甚至代表弑神计划总目标的意志？”</w:t>
        <w:br/>
        <w:t>见你哑口无言，普布利乌斯总结完冷笑一声，“我保留我怀疑的权力。”</w:t>
        <w:br/>
        <w:t>你的说服(有所准备+20，亲身经历+20)</w:t>
        <w:br/>
        <w:t>ROLL : d100+40=d100(96)+40=136</w:t>
        <w:br/>
        <w:t>普布利乌斯的说服(执政官+30)</w:t>
        <w:br/>
        <w:t>ROLL : d100+30=d100(39)+30=69</w:t>
      </w:r>
    </w:p>
    <w:p>
      <w:pPr>
        <w:pStyle w:val="ThreadMinimal"/>
      </w:pPr>
      <w:r>
        <w:t>你尽力详述了玛利图斯作为海嗣的能力、外貌与特点，普布利乌斯没有打断你，只是在若有所思中等你结束后提问了几个问题。</w:t>
        <w:br/>
        <w:t>最终，你鼓起勇气，谎称在战斗中听见它自称……玛利图斯。</w:t>
        <w:br/>
        <w:t>“玛利图斯？”普布利乌斯的表情狰狞了一瞬间，下一秒面无表情地抬手，“系统，调取所有名字为玛利图斯的阿戈尔公民。”</w:t>
        <w:br/>
        <w:t>……千万、千万，不要是那个玛利图斯。</w:t>
        <w:br/>
        <w:t>那太过滑稽可笑。</w:t>
        <w:br/>
        <w:t>你的说服(有所准备+20，亲身经历+20)</w:t>
        <w:br/>
        <w:t>ROLL : d100+40=d100(61)+40=101</w:t>
        <w:br/>
        <w:t>普布利乌斯的说服(执政官+30)</w:t>
        <w:br/>
        <w:t>ROLL : d100+30=d100(36)+30=66</w:t>
        <w:br/>
        <w:t>报告的最后，你终于提到了玛尔卡，你编造了一点异常，提出对她是深海信徒的怀疑。</w:t>
        <w:br/>
        <w:t>普布利乌斯的确是那个听见你质疑死者也面不改色的人，他只会点点头，把事情记在待办事项里，而卢基娅将会负责跟进调查。</w:t>
        <w:br/>
        <w:t>当你从冥思间走出来后，感觉空气都清新了一百倍。</w:t>
        <w:br/>
        <w:t>普布利乌斯对于玛利图斯的调查进度是(缺乏关键信息-20)</w:t>
        <w:br/>
        <w:t>ROLL : d100=d100(95)=95-20=75</w:t>
        <w:br/>
        <w:t>普布利乌斯确定了玛利图斯大概率就是建立斗智场的那位先哲，那对地幔探索的调查是(无终的隐秘-20)</w:t>
        <w:br/>
        <w:t>ROLL : d100=d100(23)=23-20=3</w:t>
        <w:br/>
        <w:t>他完全无法确认玛利图斯为何会变成海嗣，但至少阿戈尔知道了一点：人类可以变成海嗣并保留神智。</w:t>
      </w:r>
    </w:p>
    <w:p>
      <w:pPr>
        <w:pStyle w:val="ThreadMinimal"/>
      </w:pPr>
      <w:r>
        <w:t>普布利乌斯对玛尔卡相关的调查进度是(缺乏关键信息-20)</w:t>
        <w:br/>
        <w:t>ROLL : d100=d100(42)=42-20=22</w:t>
        <w:br/>
        <w:t>卢基娅对玛尔卡相关的调查进度是(缺乏关键信息-20，搜查遗物+20)</w:t>
        <w:br/>
        <w:t>ROLL : d100=d100(21)=21</w:t>
        <w:br/>
        <w:t>无论从遗物还是系统档案里，普布利乌斯都无法找到确认玛尔卡信奉深海教会的痕迹，他只能怀疑是维比乌斯的紧张导致了一些误会。</w:t>
        <w:br/>
        <w:t>补个大家期盼的身高骰</w:t>
        <w:br/>
        <w:t>普布利乌斯</w:t>
        <w:br/>
        <w:t>ROLL : d30+170=d30(17)+170=187</w:t>
        <w:br/>
        <w:t>玛尔卡</w:t>
        <w:br/>
        <w:t>ROLL : d30+160=d30(18)+160=178</w:t>
      </w:r>
    </w:p>
    <w:p>
      <w:pPr>
        <w:pStyle w:val="ThreadMinimal"/>
      </w:pPr>
      <w:r>
        <w:t>Day7</w:t>
        <w:br/>
        <w:t>队长依然不在科洛斯修姆的一天，你已经开始习惯给自己提早制定计划</w:t>
        <w:br/>
        <w:t>1-3 训练&amp;训练</w:t>
        <w:br/>
        <w:t>4-6 研究玛尔卡</w:t>
        <w:br/>
        <w:t>7-9 研究玛利图斯</w:t>
        <w:br/>
        <w:t>10 大成功/大失败</w:t>
        <w:br/>
        <w:t>ROLL : d10=d10(3)=3</w:t>
        <w:br/>
        <w:t>你又把自己关进了训练场，一关就是一天，很有修仙小说里在洞府苦练的风范。</w:t>
        <w:br/>
        <w:t>ROLL : d10+75=d10(5)+75=80</w:t>
        <w:br/>
        <w:t>今天有人来找你吗</w:t>
        <w:br/>
        <w:t>ROLL : d2=d2(2)=2</w:t>
        <w:br/>
        <w:t>你直到半夜才离开训练场，把自己丢进了宿舍。实在是很安静的一天，你几乎不用作为“维比乌斯”见任何人。</w:t>
        <w:br/>
        <w:t>Day6</w:t>
        <w:br/>
        <w:t>在你不知道的地方，马库斯回航倒计时中，而你今天制定的计划是</w:t>
        <w:br/>
        <w:t>1-3 训练&amp;训练</w:t>
        <w:br/>
        <w:t>4-6 研究玛尔卡</w:t>
        <w:br/>
        <w:t>7-9 研究玛利图斯</w:t>
        <w:br/>
        <w:t>10 大成功/大失败</w:t>
        <w:br/>
        <w:t>ROLL : d10=d10(7)=7</w:t>
      </w:r>
    </w:p>
    <w:p>
      <w:pPr>
        <w:pStyle w:val="ThreadMinimal"/>
      </w:pPr>
      <w:r>
        <w:t>这次你对他的关注点主要集中在</w:t>
        <w:br/>
        <w:t>1-3 学术方向</w:t>
        <w:br/>
        <w:t>4-6 个人记载</w:t>
        <w:br/>
        <w:t>7-9 遗留著作</w:t>
        <w:br/>
        <w:t>10 大成功/大失败</w:t>
        <w:br/>
        <w:t>ROLL : d10=d10(10)=10</w:t>
        <w:br/>
        <w:t>ROLL : d2=d2(2)=2</w:t>
        <w:br/>
        <w:t>？你到底在看什么啊</w:t>
        <w:br/>
        <w:t>1-3 错误的学术方向</w:t>
        <w:br/>
        <w:t>4-6 八卦的个人记载</w:t>
        <w:br/>
        <w:t>7-9 高深的遗留著作</w:t>
        <w:br/>
        <w:t>10 大成功/大失败</w:t>
        <w:br/>
        <w:t>ROLL : d10=d10(1)=1</w:t>
        <w:br/>
        <w:t>你对着玛利图斯关于藻类生物研究的论文看到头昏脑胀，然后理智姗姗来迟：这好像跟深蓝之树实验室没半毛钱关系啊？</w:t>
        <w:br/>
        <w:t>此次玛利图斯的信息收集上涨到(此条只要了解就会上涨，不需要正确方向，毕竟连历史八卦也算个人信息)</w:t>
        <w:br/>
        <w:t>ROLL : d10+22=d10(4)+22=26</w:t>
      </w:r>
    </w:p>
    <w:p>
      <w:pPr>
        <w:pStyle w:val="ThreadMinimal"/>
      </w:pPr>
      <w:r>
        <w:t>Day5</w:t>
        <w:br/>
        <w:t>马库斯堂堂幸存回家中，而你吸取昨天瞎看浪费时间的教训，决定今天要</w:t>
        <w:br/>
        <w:t>1-3 训练&amp;训练</w:t>
        <w:br/>
        <w:t>4-6 研究玛尔卡</w:t>
        <w:br/>
        <w:t>7-9 研究玛利图斯</w:t>
        <w:br/>
        <w:t>10 大成功/大失败</w:t>
        <w:br/>
        <w:t>ROLL : d10=d10(3)=3</w:t>
        <w:br/>
        <w:t>还在训练还在训练，这周目的确是积攒经验啊，一副打算准备下周目完美通关的样子</w:t>
        <w:br/>
        <w:t>ROLL : d10+80=d10(1)+80=81</w:t>
        <w:br/>
        <w:t>按D10=1来讲你这也算大失败了吧，怎么搞的</w:t>
        <w:br/>
        <w:t>1-3 训练时间太长拉伤了</w:t>
        <w:br/>
        <w:t>4-6 耐受度训练把仪器打坏了</w:t>
        <w:br/>
        <w:t>7-9 负重游泳脱力上不去</w:t>
        <w:br/>
        <w:t>10 大成功/大失败</w:t>
        <w:br/>
        <w:t>ROLL : d10=d10(8)=8</w:t>
        <w:br/>
        <w:t>那你后来是怎么上去的</w:t>
        <w:br/>
        <w:t>1-3 被人捞上去的</w:t>
        <w:br/>
        <w:t>4-6 休息后自己游上去的</w:t>
        <w:br/>
        <w:t>7-9 水立方放水上不去了</w:t>
        <w:br/>
        <w:t>10 大成功/大失败</w:t>
        <w:br/>
        <w:t>ROLL : d10=d10(9)=9</w:t>
      </w:r>
    </w:p>
    <w:p>
      <w:pPr>
        <w:pStyle w:val="ThreadMinimal"/>
      </w:pPr>
      <w:r>
        <w:t>你在负重训练里太过拼命导致脱力，于是干脆躺在池子底部开始休息，然而在你休息的途中，水立方到了排水时间，还没等你游起来，你就意识到现在你面对的是沾满水的、巨高无比的光滑墙壁。</w:t>
        <w:br/>
        <w:t>你发现你没办法在不损坏训练场的前提下爬上去。</w:t>
        <w:br/>
        <w:t>那么你的结局是</w:t>
        <w:br/>
        <w:t>1-3 换水而已，过会灌水了</w:t>
        <w:br/>
        <w:t>4-6 刚好有人路过发现了你</w:t>
        <w:br/>
        <w:t>7-9 你等到了第二天有人进来</w:t>
        <w:br/>
        <w:t>10 大成功/大失败</w:t>
        <w:br/>
        <w:t>ROLL : d10=d10(8)=8</w:t>
        <w:br/>
        <w:t>在有人来进行负重训练的情况下，系统又开始往池子里放水了。</w:t>
        <w:br/>
        <w:t>所以，这个来人的规模是</w:t>
        <w:br/>
        <w:t>1-3 一个</w:t>
        <w:br/>
        <w:t>4-6 几个</w:t>
        <w:br/>
        <w:t>7-9 十几个</w:t>
        <w:br/>
        <w:t>10 大成功/大失败</w:t>
        <w:br/>
        <w:t>ROLL : d10=d10(7)=7</w:t>
        <w:br/>
        <w:t>默认是某个大队来日常训练，哪个队</w:t>
        <w:br/>
        <w:t>ROLL : d4=d4(4)=4</w:t>
        <w:br/>
        <w:t>四队的态度是</w:t>
        <w:br/>
        <w:t>0 尽情围观笑话——100 假装没看见</w:t>
        <w:br/>
        <w:t>ROLL : d100=d100(4)=4</w:t>
      </w:r>
    </w:p>
    <w:p>
      <w:pPr>
        <w:pStyle w:val="ThreadMinimal"/>
      </w:pPr>
      <w:r>
        <w:t>四队说4，这很合理。总之你堪称屈辱地在一群人的笑声中爬上来岸，浑身都快要冒出黑气。</w:t>
        <w:br/>
        <w:t>四队有人拿终端录像吗(有则默认是“熟人”)</w:t>
        <w:br/>
        <w:t>ROLL : d2=d2(1)=1</w:t>
        <w:br/>
        <w:t>熟人的性别</w:t>
        <w:br/>
        <w:t>ROLL : d2=d2(2)=2</w:t>
        <w:br/>
        <w:t>熟人的年龄段</w:t>
        <w:br/>
        <w:t>ROLL : d4=d4(1)=1</w:t>
        <w:br/>
        <w:t>第一个十几岁的青少年海猎出现了，准备这个年龄段会首先默认是18-20，其次会骰加入海猎的特殊原因，对阿戈尔人来说也太小了</w:t>
        <w:br/>
        <w:t>1-3 种族疾病</w:t>
        <w:br/>
        <w:t>4-6 报仇心切</w:t>
        <w:br/>
        <w:t>7-9 长辈就是海猎</w:t>
        <w:br/>
        <w:t>10 大成功/大失败</w:t>
        <w:br/>
        <w:t>ROLL : d10=d10(8)=8</w:t>
        <w:br/>
        <w:t>这个长辈的具体身份是</w:t>
        <w:br/>
        <w:t>1-3 父亲</w:t>
        <w:br/>
        <w:t>4-6 母亲</w:t>
        <w:br/>
        <w:t>7-9 哥哥/姐姐</w:t>
        <w:br/>
        <w:t>10 大成功/大失败</w:t>
        <w:br/>
        <w:t>ROLL : d10=d10(4)=4</w:t>
      </w:r>
    </w:p>
    <w:p>
      <w:pPr>
        <w:pStyle w:val="ThreadMinimal"/>
      </w:pPr>
      <w:r>
        <w:t>她的母亲是已出场过的人物吗</w:t>
        <w:br/>
        <w:t>ROLL : d2=d2(1)=1</w:t>
        <w:br/>
        <w:t>但是，人选只有盖章过有孩子的缇比利娅和还没骰过年龄的奥拉了</w:t>
        <w:br/>
        <w:t>ROLL : d2=d2(2)=2</w:t>
        <w:br/>
        <w:t>好的，默认三队的奥拉40+，而经她引荐，她的女儿玛尼娅在今年刚刚加入深海猎人，成为四队的成员。</w:t>
        <w:br/>
        <w:t>玛尼娅坚持要加入深海猎人的原因是</w:t>
        <w:br/>
        <w:t>1-3 憧憬母亲</w:t>
        <w:br/>
        <w:t>4-6 保卫阿戈尔</w:t>
        <w:br/>
        <w:t>7-9 ……不太妙？</w:t>
        <w:br/>
        <w:t>10 大成功/大失败</w:t>
        <w:br/>
        <w:t>ROLL : d10=d10(7)=7</w:t>
        <w:br/>
        <w:t>1-3 怎么，你也战斗爽？</w:t>
        <w:br/>
        <w:t>4-6 好奇海嗣研究海嗣</w:t>
        <w:br/>
        <w:t>7-9 病态追求母亲认同</w:t>
        <w:br/>
        <w:t>10 大成功/大失败</w:t>
        <w:br/>
        <w:t>ROLL : d10=d10(3)=3</w:t>
      </w:r>
    </w:p>
    <w:p>
      <w:pPr>
        <w:pStyle w:val="ThreadMinimal"/>
      </w:pPr>
      <w:r>
        <w:t>关于奥拉和格纳欧斯的同学这件事</w:t>
        <w:br/>
        <w:t>1-3 本科和博士一个导师罢了</w:t>
        <w:br/>
        <w:t>4-6 格纳欧斯跳级入学</w:t>
        <w:br/>
        <w:t>7-9 奥拉特殊原因很迟入学</w:t>
        <w:br/>
        <w:t>10 大成功/大失败</w:t>
        <w:br/>
        <w:t>ROLL : d10=d10(10)=10</w:t>
        <w:br/>
        <w:t>ROLL : d2=d2(1)=1</w:t>
        <w:br/>
        <w:t>我不太理解，这是什么意思，就当是好事了</w:t>
        <w:br/>
        <w:t>1-3 同学乃是玩笑罢了</w:t>
        <w:br/>
        <w:t>4-6 格纳欧斯其实是奥拉学生</w:t>
        <w:br/>
        <w:t>7-9 奥拉先工作再补学历</w:t>
        <w:br/>
        <w:t>10 大成功/大失败</w:t>
        <w:br/>
        <w:t>ROLL : d10=d10(3)=3</w:t>
        <w:br/>
        <w:t>大概是毕业多年的学姐对学弟说我们上过同一个老师的公选课也是同学啊。</w:t>
        <w:br/>
        <w:t>以及玛尼娅你怎么被录取的</w:t>
        <w:br/>
        <w:t>1-3 装纯本事一流</w:t>
        <w:br/>
        <w:t>4-6 放外面破坏力更大</w:t>
        <w:br/>
        <w:t>7-9 海猎缺人放宽</w:t>
        <w:br/>
        <w:t>10 大成功/大失败</w:t>
        <w:br/>
        <w:t>ROLL : d10=d10(1)=1</w:t>
      </w:r>
    </w:p>
    <w:p>
      <w:pPr>
        <w:pStyle w:val="ThreadMinimal"/>
      </w:pPr>
      <w:r>
        <w:t>感觉玛尼娅会是很小恶魔系的妹妹，对着窘迫的你大录特录一下子变得非常合理，还对你的背影高声喊回头会发你一份的。</w:t>
        <w:br/>
        <w:t>维比乌斯和玛尼娅的关系(海猎+25，盖章熟人+20)</w:t>
        <w:br/>
        <w:t>ROLL : d55+45=d55(30)+45=75</w:t>
        <w:br/>
        <w:t>你不认识她，只能假装没听见，然而以维比乌斯平和的性子来说，他的确会不太在意这种事。</w:t>
        <w:br/>
        <w:t>对了，查询你被围观的心态</w:t>
        <w:br/>
        <w:t>0 尴尬至极——100 无动于衷</w:t>
        <w:br/>
        <w:t>ROLL : d100=d100(63)=63</w:t>
        <w:br/>
        <w:t>你：怎么了，他们在笑什么，不就是一次训练事故吗，走了走了回宿舍睡觉。</w:t>
        <w:br/>
        <w:t>Day4</w:t>
        <w:br/>
        <w:t>马库斯成功抵达科洛斯修姆，他给队员们今天发布的群发是</w:t>
        <w:br/>
        <w:t>1-3 配合军团演习</w:t>
        <w:br/>
        <w:t>4-6 队内日常训练</w:t>
        <w:br/>
        <w:t>7-9 总攻作战会议开会</w:t>
        <w:br/>
        <w:t>10 大成功/大失败</w:t>
        <w:br/>
        <w:t>ROLL : d10=d10(7)=7</w:t>
      </w:r>
    </w:p>
    <w:p>
      <w:pPr>
        <w:pStyle w:val="ThreadMinimal"/>
      </w:pPr>
      <w:r>
        <w:t>你又一次参加了针对弑神计划的作战会议，但比起上一次里完全被安排的不知所措，你边听马库斯布置任务，详细讲解作战方案和每个人的具体任务，一边还有闲心回忆与之前那次相比有什么差别。</w:t>
        <w:br/>
        <w:t>差距程度(观测到玛利图斯+20)</w:t>
        <w:br/>
        <w:t>ROLL : d100+20=d100(27)+20=47</w:t>
        <w:br/>
        <w:t>接近一半的方案都被修改了，你怀疑你和普布利乌斯的那通报告起了不小的作用，阿戈尔的确重视起了玛利图斯，也开始怀疑海嗣们是否具有神智。</w:t>
        <w:br/>
        <w:t>于是计划变得更加复杂。</w:t>
        <w:br/>
        <w:t>作战会议开了多久</w:t>
        <w:br/>
        <w:t>ROLL : d12=d12(5)=5</w:t>
        <w:br/>
        <w:t>连开五个小时的长会简直抽干了你的灵魂，好在维比乌斯还是个标准的新人，那些老成员还得跟马库斯继续开下一个分会。</w:t>
        <w:br/>
        <w:t>你在营地里闲情逸致地放空大脑，散步中意识到今天只剩下了一半。</w:t>
        <w:br/>
        <w:t>接下来你准备</w:t>
        <w:br/>
        <w:t>1-3 要不玩一下？</w:t>
        <w:br/>
        <w:t>4-6 标准答案：训练</w:t>
        <w:br/>
        <w:t>7-9 补觉吧，开会困了</w:t>
        <w:br/>
        <w:t>10 大成功/大失败</w:t>
        <w:br/>
        <w:t>ROLL : d10=d10(5)=5</w:t>
        <w:br/>
        <w:t>阿门，还在训，还在训！</w:t>
        <w:br/>
        <w:t>ROLL : d5+81=d5(2)+81=83</w:t>
      </w:r>
    </w:p>
    <w:p>
      <w:pPr>
        <w:pStyle w:val="ThreadMinimal"/>
      </w:pPr>
      <w:r>
        <w:t>休息时间到！今天的睡前娱乐骰是海猎们改造前的发色和瞳色，格纳欧斯骰过了是青色头发绿色眼睛</w:t>
        <w:br/>
        <w:t>盖娅</w:t>
        <w:br/>
        <w:t>ROLL : d10=d10(3)=3</w:t>
        <w:br/>
        <w:t>ROLL : d10=d10(4)=4</w:t>
        <w:br/>
        <w:t>金色头发浅绿色眼睛</w:t>
        <w:br/>
        <w:t>卢基娅</w:t>
        <w:br/>
        <w:t>ROLL : d10=d10(2)=2</w:t>
        <w:br/>
        <w:t>ROLL : d10=d10(9)=9</w:t>
        <w:br/>
        <w:t>金橙色头发银紫色眼睛</w:t>
        <w:br/>
        <w:t>提图斯</w:t>
        <w:br/>
        <w:t>ROLL : d10=d10(5)=5</w:t>
        <w:br/>
        <w:t>ROLL : d10=d10(6)=6</w:t>
        <w:br/>
        <w:t>青色头发浅蓝色眼睛</w:t>
        <w:br/>
        <w:t>塞克提斯</w:t>
        <w:br/>
        <w:t>ROLL : d10=d10(8)=8</w:t>
        <w:br/>
        <w:t>ROLL : d10=d10(5)=5</w:t>
        <w:br/>
        <w:t>黑色头发青色眼睛</w:t>
        <w:br/>
        <w:t>阿普琉斯</w:t>
        <w:br/>
        <w:t>ROLL : d10=d10(10)=10</w:t>
        <w:br/>
        <w:t>ROLL : d10=d10(6)=6</w:t>
        <w:br/>
        <w:t>灰色头发深蓝色眼睛</w:t>
        <w:br/>
        <w:t>维比乌斯</w:t>
        <w:br/>
        <w:t>ROLL : d10=d10(8)=8</w:t>
        <w:br/>
        <w:t>ROLL : d10=d10(9)=9</w:t>
        <w:br/>
        <w:t>黑色头发暗银色眼睛</w:t>
        <w:br/>
        <w:t>给卢基娅和维比乌斯的眼睛额外加骰</w:t>
        <w:br/>
        <w:t>ROLL : d10=d10(7)=7</w:t>
        <w:br/>
        <w:t>ROLL : d10=d10(8)=8</w:t>
      </w:r>
    </w:p>
    <w:p>
      <w:pPr>
        <w:pStyle w:val="ThreadMinimal"/>
      </w:pPr>
      <w:r>
        <w:t>发现忘了骰玛尔卡和普布利乌斯的原型了。玛尔卡的原型是淡水水母，又称桃花鱼、伞花鱼，是世界稀有动物，作为阿戈尔人的玛尔卡有触手尾巴，而普布利乌斯的原型是玻璃乌贼，但他外表没有触手，属于特殊阿戈尔，因为种族先天性皮肤脆弱。</w:t>
        <w:br/>
        <w:t>至于外向，人与人的外向不能一概而论，普布利乌斯积极接触别人然后压力爽怎么不算外向[s:ac:哭笑]</w:t>
        <w:br/>
        <w:t>虽然都在说普是阴暗男鬼，但实际上从初始印象起普一直是优雅贵公子的形象(当然切开不白，内核也有点癫)，对日常幽默健谈，对正事冷酷多疑(但目前为止还没有普布利乌斯的日常放出，乐)</w:t>
        <w:br/>
        <w:t>PS：关于主角多个周目的原主形象，用二次元术语说就是，阳光灿烂很妹的姐(盖娅)，外表冷淡内心温柔的姐(卢基娅)，热血系憨憨平白降辈的哥(提图斯)，悲观孤僻但人很好的叔(塞克提斯)，内向礼貌暗藏疯劲的哥(格纳欧斯)，外热内冷潇洒到年轻的叔(阿普琉斯)，平和冲动二象性思考者的弟(维比乌斯)</w:t>
      </w:r>
    </w:p>
    <w:p>
      <w:pPr>
        <w:pStyle w:val="ThreadMinimal"/>
      </w:pPr>
      <w:r>
        <w:t>入夜，世界走向安静。</w:t>
        <w:br/>
        <w:t>开完会的马库斯回到办公室，再次打开了那几份档案，系统自动播放出资料里录制的动态影像，即使熟悉的脸再也不会亮起。</w:t>
        <w:br/>
        <w:t>这次行动里，一队失去了三名队员。</w:t>
        <w:br/>
        <w:t>马库斯想起他从布兰都斯那得知的答案……维比乌斯，一个刚加入深海猎人堪堪半年的年轻人，他杀死格纳欧斯时又会在想什么？</w:t>
        <w:br/>
        <w:t>也是他坚持要把格纳欧斯带回来的。</w:t>
        <w:br/>
        <w:t>马库斯的心情</w:t>
        <w:br/>
        <w:t>0 平静——100 悲哀</w:t>
        <w:br/>
        <w:t>ROLL : d100=d100(47)=47</w:t>
        <w:br/>
        <w:t>情绪的波澜，轻轻泛起又轻轻敛去，马库斯抬手签下名字。象征死亡的签名。</w:t>
        <w:br/>
        <w:t>阿戈尔没有时间追悼。</w:t>
        <w:br/>
        <w:t>四天后，弑神计划即将举行，所有深海猎人都必须参战，在那片漆黑的海域中，如若不是成功，便是他们的……</w:t>
        <w:br/>
        <w:t>死亡是每个人的殊途同归。</w:t>
        <w:br/>
        <w:t>马库斯再次检查终端，以免漏掉新的消息。</w:t>
        <w:br/>
        <w:t>他是否发现了什么</w:t>
        <w:br/>
        <w:t>ROLL : d2=d2(1)=1</w:t>
        <w:br/>
        <w:t>他找到了蒂塔给他发送的短讯。</w:t>
        <w:br/>
        <w:t>数量规模</w:t>
        <w:br/>
        <w:t>0 一封——100 每天一封</w:t>
        <w:br/>
        <w:t>ROLL : d100=d100(14)=14</w:t>
        <w:br/>
        <w:t>措辞态度</w:t>
        <w:br/>
        <w:t>0 官方——100 私人</w:t>
        <w:br/>
        <w:t>ROLL : d100=d100(79)=79</w:t>
      </w:r>
    </w:p>
    <w:p>
      <w:pPr>
        <w:pStyle w:val="ThreadMinimal"/>
      </w:pPr>
      <w:r>
        <w:t>他找到了好几天之前的一封短讯，发信人竟然是那位蒂塔执政官，第八军团的军团长……马库斯忽然想起，她是格纳欧斯的母亲。</w:t>
        <w:br/>
        <w:t>蒂塔发信时的情绪是</w:t>
        <w:br/>
        <w:t>0 愤怒质疑——100 焦虑担忧</w:t>
        <w:br/>
        <w:t>ROLL : d100=d100(8)=8</w:t>
        <w:br/>
        <w:t>“马库斯，我需要深海猎人给出一个解释。”</w:t>
        <w:br/>
        <w:t>“一个巡逻任务的安全性为什么会崩塌得如此之快？”</w:t>
        <w:br/>
        <w:t>“如果有格纳欧斯的任何情况，立刻通知我。”</w:t>
        <w:br/>
        <w:t>一封简短而无效的短讯。</w:t>
        <w:br/>
        <w:t>马库斯是否要回信</w:t>
        <w:br/>
        <w:t>ROLL : d2=d2(1)=1</w:t>
        <w:br/>
        <w:t>一切都已尘埃落定，马库斯签字的那一刻，蒂塔作为格纳欧斯的母亲，自然会收到系统提示身份死亡的通知。</w:t>
        <w:br/>
        <w:t>但马库斯仍然决定回复这条和他一样迟到太久的短讯</w:t>
        <w:br/>
        <w:t>1-3 官方的安抚</w:t>
        <w:br/>
        <w:t>4-6 私人的解释</w:t>
        <w:br/>
        <w:t>7-9 私人的安慰</w:t>
        <w:br/>
        <w:t>10 大成功/大失败</w:t>
        <w:br/>
        <w:t>ROLL : d10=d10(10)=10</w:t>
        <w:br/>
        <w:t>ROLL : d2=d2(2)=2</w:t>
        <w:br/>
        <w:t>眼前一黑，这还能大失败啊骰娘你</w:t>
        <w:br/>
        <w:t>1-3 官方的通知</w:t>
        <w:br/>
        <w:t>4-6 官方的解释</w:t>
        <w:br/>
        <w:t>7-9 私人的提醒</w:t>
        <w:br/>
        <w:t>10 大成功/大失败</w:t>
        <w:br/>
        <w:t>ROLL : d10=d10(9)=9</w:t>
      </w:r>
    </w:p>
    <w:p>
      <w:pPr>
        <w:pStyle w:val="ThreadMinimal"/>
      </w:pPr>
      <w:r>
        <w:t>查询蒂塔是否知晓维比乌斯杀死了格纳欧斯(舰队目击+20)</w:t>
        <w:br/>
        <w:t>ROLL : d100+20=d100(29)+20=49</w:t>
        <w:br/>
        <w:t>如果蒂塔得知真相，对维比乌斯的心态是</w:t>
        <w:br/>
        <w:t>1-3 理智的接受</w:t>
        <w:br/>
        <w:t>4-6 理智的怨恨</w:t>
        <w:br/>
        <w:t>7-9 愤怒的怨恨</w:t>
        <w:br/>
        <w:t>10 大成功/大失败</w:t>
        <w:br/>
        <w:t>ROLL : d10=d10(3)=3</w:t>
        <w:br/>
        <w:t>马库斯在提醒中是否有提到真相</w:t>
        <w:br/>
        <w:t>ROLL : d2=d2(2)=2</w:t>
        <w:br/>
        <w:t>夜色里，蒂塔的终端上亮起了马库斯的回复。</w:t>
        <w:br/>
        <w:t>“节哀，蒂塔。”</w:t>
        <w:br/>
        <w:t>“以及弑神计划在即，我们的使命还没有结束，格纳欧斯等人的牺牲只是战争的第一步，希望你在悲伤中不会忘记自己的职责。”</w:t>
        <w:br/>
        <w:t>“祝愿阿戈尔成功。”</w:t>
        <w:br/>
        <w:t>蒂塔看到回复后的心态(大失败的回复+20)</w:t>
        <w:br/>
        <w:t>0 平静——100 复杂</w:t>
        <w:br/>
        <w:t>ROLL : d100+20=d100(41)+20=61</w:t>
      </w:r>
    </w:p>
    <w:p>
      <w:pPr>
        <w:pStyle w:val="ThreadMinimal"/>
      </w:pPr>
      <w:r>
        <w:t>这个复杂的具体导向主要是</w:t>
        <w:br/>
        <w:t>1-3 对深海猎人计划的愤怒</w:t>
        <w:br/>
        <w:t>4-6 对自己职责与情感冲突的痛苦</w:t>
        <w:br/>
        <w:t>7-9 对玛利图斯袭击之事的怀疑</w:t>
        <w:br/>
        <w:t>10 大成功/大失败</w:t>
        <w:br/>
        <w:t>ROLL : d10=d10(8)=8</w:t>
        <w:br/>
        <w:t>马库斯在提醒她身为军团长的责任，是的，她从未忘却，但此刻这份提醒反而再次唤醒蒂塔对自身权力的意识：她为什么不强制让相关舰队出具一整份报告呢？</w:t>
        <w:br/>
        <w:t>所谓的高级海嗣，所谓的无奈之举——背后究竟是什么样的真相？</w:t>
        <w:br/>
        <w:t>她以军团长的权限发声。</w:t>
        <w:br/>
        <w:t>蒂塔在了解玛利图斯事件后的接纳程度(详细真相+20)</w:t>
        <w:br/>
        <w:t>ROLL : d100+20=d100(57)+20=77</w:t>
        <w:br/>
        <w:t>然而出乎蒂塔的意料，这次遇袭竟然留下了完整的录像资料，她可以从多个角度确定事态是如何发展……发展到那一刻的。</w:t>
        <w:br/>
        <w:t>蒂塔沉默地看着被海嗣遮挡的镜头里，一颗坠向大海的头颅。</w:t>
        <w:br/>
        <w:t>没有掩饰，没有疑点。结局就是这样落定的。</w:t>
        <w:br/>
        <w:t>蒂塔对维比乌斯的具体想法</w:t>
        <w:br/>
        <w:t>1-3 见一面</w:t>
        <w:br/>
        <w:t>4-6 看一眼</w:t>
        <w:br/>
        <w:t>7-9 忘掉他</w:t>
        <w:br/>
        <w:t>10 大成功/大失败</w:t>
        <w:br/>
        <w:t>ROLL : d10=d10(9)=9</w:t>
        <w:br/>
        <w:t>关掉视频的那一秒钟里，蒂塔把这份记录驱逐到记忆的边缘。</w:t>
        <w:br/>
        <w:t>不要想起来。永远不要。</w:t>
      </w:r>
    </w:p>
    <w:p>
      <w:pPr>
        <w:pStyle w:val="ThreadMinimal"/>
      </w:pPr>
      <w:r>
        <w:t>马库斯对维比乌斯突逢剧变的想法是</w:t>
        <w:br/>
        <w:t>1-3 正常，让他自己消化</w:t>
        <w:br/>
        <w:t>4-6 关心，发消息话聊</w:t>
        <w:br/>
        <w:t>7-9 紧张，敲宿舍门确定</w:t>
        <w:br/>
        <w:t>10 大成功/大失败</w:t>
        <w:br/>
        <w:t>ROLL : d10=d10(8)=8</w:t>
        <w:br/>
        <w:t>呃，但你开完会后就跑到训练场熬夜去了，马库斯敲门的时候宿舍有人吗</w:t>
        <w:br/>
        <w:t>ROLL : d2=d2(2)=2</w:t>
        <w:br/>
        <w:t>马库斯从别人那零零碎碎地了解到你这几天的高压学习，分外担心你是否因为这次事情产生心理问题，思虑之下干脆夜里上宿舍亲自慰问，可惜你有练选练，仍关在训练场里坐牢。</w:t>
        <w:br/>
        <w:t>马库斯对敲门不回的想法是</w:t>
        <w:br/>
        <w:t>1-3 发消息问你在哪</w:t>
        <w:br/>
        <w:t>4-6 用权限看终端ID</w:t>
        <w:br/>
        <w:t>7-9 说不定人已经睡了</w:t>
        <w:br/>
        <w:t>10 大成功/大失败</w:t>
        <w:br/>
        <w:t>ROLL : d10=d10(2)=2</w:t>
        <w:br/>
        <w:t>你回复的速度(在训练-20)</w:t>
        <w:br/>
        <w:t>ROLL : d100=d100(39)=39-20=19</w:t>
        <w:br/>
        <w:t>你在模拟对战里打得专心致志，完全没注意到柜子里的终端震动了下。</w:t>
        <w:br/>
        <w:t>而宿舍门前等不到结果的马库斯决定</w:t>
        <w:br/>
        <w:t>0 着急，查询IP——100 无奈，离开</w:t>
        <w:br/>
        <w:t>ROLL : d100=d100(73)=73</w:t>
      </w:r>
    </w:p>
    <w:p>
      <w:pPr>
        <w:pStyle w:val="ThreadMinimal"/>
      </w:pPr>
      <w:r>
        <w:t>当你凌晨回到宿舍时，根本不知道曾经有个队长在你门口前站了半小时。临走前马库斯摇摇头，觉得你大概是年轻人心大，早就没事睡死了。</w:t>
        <w:br/>
        <w:t>睡吧，他叹了口气，转身离开。</w:t>
        <w:br/>
        <w:t>Day3</w:t>
        <w:br/>
        <w:t>你起床时下意识思考今天要干嘛，然而打开终端才意识到，现在你的日程表归队长管了。马库斯安排的情况是</w:t>
        <w:br/>
        <w:t>1-3 军团协作模拟</w:t>
        <w:br/>
        <w:t>4-6 队内日常训练</w:t>
        <w:br/>
        <w:t>7-9 作战会议开会</w:t>
        <w:br/>
        <w:t>10 大成功/大失败</w:t>
        <w:br/>
        <w:t>ROLL : d10=d10(9)=9</w:t>
        <w:br/>
        <w:t>昨天开了大会，今天怎么又开会</w:t>
        <w:br/>
        <w:t>1-3 关于前往基地的任务</w:t>
        <w:br/>
        <w:t>4-6 新人的开小灶谈话</w:t>
        <w:br/>
        <w:t>7-9 和其它队伍的真正大会</w:t>
        <w:br/>
        <w:t>10 大成功/大失败</w:t>
        <w:br/>
        <w:t>ROLL : d10=d10(2)=2</w:t>
        <w:br/>
        <w:t>这是一个临时的作战会议，很快下午你们就要出发清理航道，为新修建的岗哨护航，保证科洛斯修姆与基地之间的物资通畅。你想起上一次的这个时候，你似乎是在跟着三队行动。</w:t>
        <w:br/>
        <w:t>一切都是为了最后的弑神计划。</w:t>
      </w:r>
    </w:p>
    <w:p>
      <w:pPr>
        <w:pStyle w:val="ThreadMinimal"/>
      </w:pPr>
      <w:r>
        <w:t>几个小时后，港口。</w:t>
        <w:br/>
        <w:t>你擦过臂刃上的最后一个零件，把配件有序地镶嵌在手甲上，周围的深海猎人彼此轻声交谈，比起几百米外舰队的港口，入海的隔离间前一片沉寂。</w:t>
        <w:br/>
        <w:t>“都到齐了？”马库斯背着剑匆匆踏入这片静地，扫视一圈，“——好。”</w:t>
        <w:br/>
        <w:t>“立刻出发！”</w:t>
        <w:br/>
        <w:t>数十道白影跃入水中，疾速向目标前进。</w:t>
        <w:br/>
        <w:t>你能否达到一队全速前进的水平(多次训练+30)</w:t>
        <w:br/>
        <w:t>ROLL : d100+30=d100(30)+30=60</w:t>
        <w:br/>
        <w:t>比起上一次直接被瞬间甩飞的惨剧，这次你勉强能跟在队伍末尾不掉队，堪称进步喜人。</w:t>
        <w:br/>
        <w:t>一队任务里需要清理的航道规模(科洛斯修姆附近-20)</w:t>
        <w:br/>
        <w:t>ROLL : d100=d100(57)=57-20=37</w:t>
        <w:br/>
        <w:t>预计执行难度(近海-20，靠近海沟+20)</w:t>
        <w:br/>
        <w:t>ROLL : d100=d100(65)=65</w:t>
        <w:br/>
        <w:t>咸水的冰冷被生命的温暖驱散，你们如鱼群般有序地回旋，继续下沉，在贴近的海床上看见了废弃基站还未彻底熄灭的信号灯。这条航道由于其本身价值小于夺回所需的付出，在阿戈尔最终被判定为放弃物，但在弑神计划提出后，军团长们重新赋予了这条航道新的价值，它极其靠近目标海沟，大为有效地增加了物资运输的速度。</w:t>
        <w:br/>
        <w:t>下沉，远眺，下沉。你们在信号灯的红光里看清了金属的残骸。</w:t>
        <w:br/>
        <w:t>——以及其上蜿蜒爬行的海嗣触腕。</w:t>
        <w:br/>
        <w:t>猎物确定。猎人们热情地拔出武器，绞杀异种。</w:t>
      </w:r>
    </w:p>
    <w:p>
      <w:pPr>
        <w:pStyle w:val="ThreadMinimal"/>
      </w:pPr>
      <w:r>
        <w:t>海嗣的规模</w:t>
        <w:br/>
        <w:t>ROLL : d100=d100(15)=15</w:t>
        <w:br/>
        <w:t>深海猎人的出力(深海猎人+30)</w:t>
        <w:br/>
        <w:t xml:space="preserve">ROLL : d100+30=d100(38)+30=68 </w:t>
        <w:br/>
        <w:t>海嗣的出力(小规模+10)</w:t>
        <w:br/>
        <w:t>ROLL : d100+10=d100(54)+10=64</w:t>
        <w:br/>
        <w:t>海嗣被削减的进度(规模太小，大于10视为清除)</w:t>
        <w:br/>
        <w:t>ROLL : d15=d15(4)=4</w:t>
        <w:br/>
        <w:t>你又一次与一队并肩作战，但这一次，战斗的氛围与曾经完全不同。你们高速而暴力地绞断触须，洞穿囊袋，劈开试图抵抗的几丁质，合力将所有渣滓围堵在废墟之上，它们成为了落入死地的猎物，猎人们在后面兴奋地追戮。</w:t>
        <w:br/>
        <w:t>“快点！”马库斯忙里偷闲喊了一声，“还有好几个基站要解决！”</w:t>
        <w:br/>
        <w:t>猎人们齐声应是，从玩耍般的杀戮里认真起来。</w:t>
        <w:br/>
        <w:t>深海猎人的出力(深海猎人+30，团队合作+20)</w:t>
        <w:br/>
        <w:t xml:space="preserve">ROLL : d100+50=d100(65)+50=115 </w:t>
        <w:br/>
        <w:t>海嗣的出力(小规模+10)</w:t>
        <w:br/>
        <w:t>ROLL : d100+10=d100(28)+10=38</w:t>
        <w:br/>
        <w:t>海嗣被削减的进度</w:t>
        <w:br/>
        <w:t>ROLL : d11+4=d11(11)+4=15</w:t>
      </w:r>
    </w:p>
    <w:p>
      <w:pPr>
        <w:pStyle w:val="ThreadMinimal"/>
      </w:pPr>
      <w:r>
        <w:t>你们轻松地无伤解决了所有海嗣，战斗后还有心情说笑，另一边的马库斯给科洛斯修姆发了讯息，通知他们可以送人来检修和重启这座基站。</w:t>
        <w:br/>
        <w:t>至于任务还剩几座基站……你回想了下作战会议。</w:t>
        <w:br/>
        <w:t>ROLL : d6=d6(5)=5</w:t>
        <w:br/>
        <w:t>总计五座，还有四座。</w:t>
        <w:br/>
        <w:t>原地休整五分钟后，你们再次离开这片纷纷扬扬的海雪，赶往下一个目标。</w:t>
        <w:br/>
        <w:t>海嗣的规模</w:t>
        <w:br/>
        <w:t>ROLL : d100=d100(39)=39</w:t>
        <w:br/>
        <w:t>比起上一座基站里满地的恐鱼，这次的基站里好歹有一些高级进化体，在深蓝色的溟痕里红得格外显眼。</w:t>
        <w:br/>
        <w:t>你无聊地挥动臂刃，把它们全部切碎。</w:t>
        <w:br/>
        <w:t>反正都没差。</w:t>
        <w:br/>
        <w:t>深海猎人的出力(深海猎人+30，团队合作+20)</w:t>
        <w:br/>
        <w:t xml:space="preserve">ROLL : d100+50=d100(87)+50=137 </w:t>
        <w:br/>
        <w:t>海嗣的出力(中等规模+20)</w:t>
        <w:br/>
        <w:t>ROLL : d100+20=d100(74)+20=94</w:t>
        <w:br/>
        <w:t>海嗣被削减的进度</w:t>
        <w:br/>
        <w:t>ROLL : d39=d39(11)=11</w:t>
        <w:br/>
        <w:t>你注意到身边的海嗣骤然一分为二，就像一道细线瞬间将世界平分……卢基娅的软剑。果不其然，你下一秒瞥见她擦肩而过的身影，面目凛然。</w:t>
        <w:br/>
        <w:t>“别冲太前。”你想起她的脊椎，下意识多说了句。</w:t>
        <w:br/>
        <w:t>她错愕地偏头看来，又瞬间转了回去，出剑：“战斗时别随意走神。”</w:t>
        <w:br/>
        <w:t>维比乌斯这个嘱咐，是不是有什么位置调转了……？</w:t>
      </w:r>
    </w:p>
    <w:p>
      <w:pPr>
        <w:pStyle w:val="ThreadMinimal"/>
      </w:pPr>
      <w:r>
        <w:t>深海猎人的出力(深海猎人+30，团队合作+20)</w:t>
        <w:br/>
        <w:t xml:space="preserve">ROLL : d100+50=d100(69)+50=119 </w:t>
        <w:br/>
        <w:t>海嗣的出力(中等规模+20)</w:t>
        <w:br/>
        <w:t>ROLL : d100+20=d100(37)+20=57</w:t>
        <w:br/>
        <w:t>海嗣被削减的进度</w:t>
        <w:br/>
        <w:t>ROLL : d28+11=d28(1)+11=12</w:t>
        <w:br/>
        <w:t>随着猎人的追杀，海嗣群的骚动愈发剧烈，它们有的慌不择路地往废墟里钻，尽显软体动物的优势，有的则试图向外逃离。</w:t>
        <w:br/>
        <w:t>后者都被干净利落地处决了，但前者……你看向马库斯：“我能把天花板切了吗？”</w:t>
        <w:br/>
        <w:t>“不能。”马库斯黑着脸回答，烦躁地把一只触腕从墙缝里扯出来，“任务里有要求，核心能源室不能进水。”</w:t>
        <w:br/>
        <w:t>他真的担心哪个猎人用力过猛，撕开墙壁的时候把能源室也连带了。</w:t>
        <w:br/>
        <w:t>深海猎人的出力(深海猎人+30，团队合作+20)</w:t>
        <w:br/>
        <w:t xml:space="preserve">ROLL : d100+50=d100(65)+50=115 </w:t>
        <w:br/>
        <w:t>海嗣的出力(中等规模+20)</w:t>
        <w:br/>
        <w:t>ROLL : d100+20=d100(31)+20=51</w:t>
        <w:br/>
        <w:t>海嗣被削减的进度</w:t>
        <w:br/>
        <w:t>ROLL : d27+12=d27(15)+12=27</w:t>
      </w:r>
    </w:p>
    <w:p>
      <w:pPr>
        <w:pStyle w:val="ThreadMinimal"/>
      </w:pPr>
      <w:r>
        <w:t>你在废墟里反复巡逻，觉得自己像一个在干净的厨房里抓蟑螂的清洁工，即使你清楚那些瓶瓶罐罐背后藏着蟑螂，但不管如何翻找，就是死活看不见。</w:t>
        <w:br/>
        <w:t>背后传来剧烈地一震，几声欢呼响起来，看来又有猎人击穿了海嗣窝藏的角落。</w:t>
        <w:br/>
        <w:t>你叹了口气。</w:t>
        <w:br/>
        <w:t>……这到底要抓到什么时候啊？</w:t>
        <w:br/>
        <w:t>深海猎人的出力(深海猎人+30，团队合作+20)</w:t>
        <w:br/>
        <w:t xml:space="preserve">ROLL : d100+50=d100(98)+50=148 </w:t>
        <w:br/>
        <w:t>海嗣的出力(中等规模+20)</w:t>
        <w:br/>
        <w:t>ROLL : d100+20=d100(18)+20=38</w:t>
        <w:br/>
        <w:t>海嗣被削减的进度</w:t>
        <w:br/>
        <w:t>ROLL : d12+27=d12(8)+27=35</w:t>
        <w:br/>
        <w:t>你们硬是多耗了几个小时才打扫干净这一小片海域。结束后马库斯都懒得发表意见，直接一抬手示意原地休整。</w:t>
        <w:br/>
        <w:t>几十分钟后，你们还有下一个基站要解决。</w:t>
        <w:br/>
        <w:t>海嗣的规模</w:t>
        <w:br/>
        <w:t>ROLL : d100=d100(36)=36</w:t>
        <w:br/>
        <w:t>深海猎人的出力(深海猎人+30，团队合作+20)</w:t>
        <w:br/>
        <w:t xml:space="preserve">ROLL : d100+50=d100(89)+50=139 </w:t>
        <w:br/>
        <w:t>海嗣的出力(中等规模+20)</w:t>
        <w:br/>
        <w:t>ROLL : d100+20=d100(51)+20=71</w:t>
        <w:br/>
        <w:t>海嗣被削减的进度</w:t>
        <w:br/>
        <w:t>ROLL : d36=d36(4)=4</w:t>
      </w:r>
    </w:p>
    <w:p>
      <w:pPr>
        <w:pStyle w:val="ThreadMinimal"/>
      </w:pPr>
      <w:r>
        <w:t>下一座基站的海嗣种类出乎意料得多，虽然进化程度不高，但配合极其丰富，你们测试了下那些喷吐出的酸液，确定这玩意最好不要沾到皮肤。</w:t>
        <w:br/>
        <w:t>“速度训练最好的几个过来。”马库斯活动了下肩膀，“我们去开个路。”</w:t>
        <w:br/>
        <w:t>废墟里的海嗣狰狞地张开嘴。</w:t>
        <w:br/>
        <w:t>深海猎人的出力(深海猎人+30，团队合作+20)</w:t>
        <w:br/>
        <w:t xml:space="preserve">ROLL : d100+50=d100(98)+50=148 </w:t>
        <w:br/>
        <w:t>海嗣的出力(中等规模+20)</w:t>
        <w:br/>
        <w:t>ROLL : d100+20=d100(2)+20=22</w:t>
        <w:br/>
        <w:t>海嗣被削减的进度</w:t>
        <w:br/>
        <w:t>ROLL : d32+4=d32(22)+4=26</w:t>
        <w:br/>
        <w:t>开路后事情就顺利多了——你忽然听见一声愤怒至极的咆哮，吓得你不由自主看向声源，发现场面真是十分血腥。</w:t>
        <w:br/>
        <w:t>全是海嗣的血。</w:t>
        <w:br/>
        <w:t>一个猎人在狂怒中战斗，边上的猎人路过你随口解释了句：“别看了。”</w:t>
        <w:br/>
        <w:t>“她新做的金属胸花被酸液腐蚀，正在气头上呢。”</w:t>
        <w:br/>
        <w:t>深海猎人的出力(深海猎人+30，团队合作+20)</w:t>
        <w:br/>
        <w:t xml:space="preserve">ROLL : d100+50=d100(73)+50=123 </w:t>
        <w:br/>
        <w:t>海嗣的出力(中等规模+20)</w:t>
        <w:br/>
        <w:t>ROLL : d100+20=d100(31)+20=51</w:t>
        <w:br/>
        <w:t>海嗣被削减的进度</w:t>
        <w:br/>
        <w:t>ROLL : d10+26=d10(9)+26=35</w:t>
      </w:r>
    </w:p>
    <w:p>
      <w:pPr>
        <w:pStyle w:val="ThreadMinimal"/>
      </w:pPr>
      <w:r>
        <w:t>又到了在基站废墟里休整的时间，你叼着配发的营养袋昏昏欲睡，不忘闭紧了嘴，免得喝一肚子海水(甚至还有更多的不明液体)。</w:t>
        <w:br/>
        <w:t>马库斯拍了拍你的肩：“维比乌斯？别睡过去，马上要出发了。”</w:t>
        <w:br/>
        <w:t>你没法张嘴，只好闭着眼睛嗯嗯两声示意自己醒着……好困。什么连续高强度工作几十个小时的职业，要不是身体已经被改造成了深海猎人，你都怀疑自己早就猝死了。</w:t>
        <w:br/>
        <w:t>海嗣的规模</w:t>
        <w:br/>
        <w:t>ROLL : d100=d100(43)=43</w:t>
        <w:br/>
        <w:t>深海猎人的出力(深海猎人+30，团队合作+20)</w:t>
        <w:br/>
        <w:t xml:space="preserve">ROLL : d100+50=d100(9)+50=59 </w:t>
        <w:br/>
        <w:t>海嗣的出力(中等规模+20)</w:t>
        <w:br/>
        <w:t>ROLL : d100+20=d100(7)+20=27</w:t>
        <w:br/>
        <w:t>海嗣被削减的进度</w:t>
        <w:br/>
        <w:t>ROLL : d43=d43(38)=38</w:t>
        <w:br/>
        <w:t>新的一天降临，新的任务也在继续，你在观望局势的时候忍不住打了个哈欠。这座基站的海嗣虽然数量众多，但简直就是没进化出攻击性的靶子，猎人们都提不起什么战斗的欲望，只能流水线加工一般切碎所有蛋白质。</w:t>
        <w:br/>
        <w:t>一波清扫下，基站几乎就要焕然一新。</w:t>
        <w:br/>
        <w:t>深海猎人的出力(深海猎人+30，团队合作+20)</w:t>
        <w:br/>
        <w:t xml:space="preserve">ROLL : d100+50=d100(29)+50=79 </w:t>
        <w:br/>
        <w:t>海嗣的出力(中等规模+20)</w:t>
        <w:br/>
        <w:t>ROLL : d100+20=d100(97)+20=117</w:t>
        <w:br/>
        <w:t>海嗣被削减的进度</w:t>
        <w:br/>
        <w:t>ROLL : d5+38=d5(4)+38=42</w:t>
      </w:r>
    </w:p>
    <w:p>
      <w:pPr>
        <w:pStyle w:val="ThreadMinimal"/>
      </w:pPr>
      <w:r>
        <w:t>一队的伤亡情况(深海猎人-20)</w:t>
        <w:br/>
        <w:t>ROLL : d100=d100(9)=9-20=-11</w:t>
        <w:br/>
        <w:t>事实证明物极必反，当你们过于松懈的时候，从巢穴深处飞出的高级个体便是猝不及防的冲击，密密麻麻的利齿扑面而来，滑腻的细肢探向皮肤。</w:t>
        <w:br/>
        <w:t>“稳住战线！”马库斯的断喝让头脑真正清醒了过来，猎人们迅速开启认真的杀戮。</w:t>
        <w:br/>
        <w:t>当扫荡结束时，马库斯冷冷地环顾所有人：</w:t>
        <w:br/>
        <w:t>“今晚到了基地后，都给我准备写检讨。”</w:t>
        <w:br/>
        <w:t>海嗣的规模</w:t>
        <w:br/>
        <w:t>ROLL : d100=d100(51)=51</w:t>
        <w:br/>
        <w:t>规模大于50，不可剿灭，需要舰队处理</w:t>
        <w:br/>
        <w:t>你们与基站保留着一定距离，仍然看清了暗淡的灯光中时隐时现的涌动甲壳。</w:t>
        <w:br/>
        <w:t>规模太大了，深海猎人的效率不如舰队，马库斯直接呼叫了科洛斯修姆的军团支援。于是你又开始了百无聊赖的等待。</w:t>
        <w:br/>
        <w:t>深海猎人的出力(深海猎人+30，舰队支援+20)</w:t>
        <w:br/>
        <w:t xml:space="preserve">ROLL : d100+50=d100(28)+50=78 </w:t>
        <w:br/>
        <w:t>海嗣的出力(大规模+30)</w:t>
        <w:br/>
        <w:t>ROLL : d100+30=d100(95)+30=125</w:t>
        <w:br/>
        <w:t>一队的伤亡情况(深海猎人-20)</w:t>
        <w:br/>
        <w:t>ROLL : d100=d100(78)=78-20=58</w:t>
        <w:br/>
        <w:t>为了计算概率，唐突询问深海猎人的规模</w:t>
        <w:br/>
        <w:t>1.200+</w:t>
        <w:br/>
        <w:t>2.300+</w:t>
        <w:br/>
        <w:t>3.400+</w:t>
        <w:br/>
        <w:t>ROLL : d3=d3(2)=2</w:t>
      </w:r>
    </w:p>
    <w:p>
      <w:pPr>
        <w:pStyle w:val="ThreadMinimal"/>
      </w:pPr>
      <w:r>
        <w:t>死者是否是熟人(三十五分之一的概率，大于97是)</w:t>
        <w:br/>
        <w:t>ROLL : d100=d100(47)=47</w:t>
        <w:br/>
        <w:t>是一位陌生的一队成员。</w:t>
        <w:br/>
        <w:t>你们全部低估了海嗣的级别。</w:t>
        <w:br/>
        <w:t>数量的泛滥让你们没有预料到质量的突变，当深红逐渐替代深蓝，当战斗烈度缓慢上升，当伤痕与流血越来越多，猎人们才意识到这是一场怎样规模的战斗。</w:t>
        <w:br/>
        <w:t>它朝参与者索取了死亡。</w:t>
        <w:br/>
        <w:t>你们的明天与意外永远不知道哪个先来。舰队的齐射勉强击碎了海嗣的几丁质防御墙，猎人们刻不容缓地从缝隙中冲锋。</w:t>
        <w:br/>
        <w:t>已经没人能注意到是否有人掉队。</w:t>
        <w:br/>
        <w:t>深海猎人的出力(深海猎人+30，舰队支援+20)</w:t>
        <w:br/>
        <w:t xml:space="preserve">ROLL : d100+50=d100(92)+50=142 </w:t>
        <w:br/>
        <w:t>海嗣的出力(大规模+30)</w:t>
        <w:br/>
        <w:t>ROLL : d100+30=d100(98)+30=128</w:t>
        <w:br/>
        <w:t>和之前的剿灭规模一起结算</w:t>
        <w:br/>
        <w:t>ROLL : d51=d51(45)=45</w:t>
        <w:br/>
        <w:t>ROLL : d6+45=d6(1)+45=46</w:t>
        <w:br/>
        <w:t>你们一鼓作气的猛攻打破了海嗣坚硬的巢穴外壳，胜利似乎就在眼前，随着时间流逝，你明显察觉到密度的下降，也察觉到海嗣更猛烈的反扑。</w:t>
        <w:br/>
        <w:t>——但战斗的大脑无暇他顾，你只会更专注地粉碎敌人。</w:t>
        <w:br/>
        <w:t>还没到停下的时间。</w:t>
      </w:r>
    </w:p>
    <w:p>
      <w:pPr>
        <w:pStyle w:val="ThreadMinimal"/>
      </w:pPr>
      <w:r>
        <w:t>深海猎人的出力(深海猎人+30，舰队支援+20)</w:t>
        <w:br/>
        <w:t xml:space="preserve">ROLL : d100+50=d100(85)+50=135 </w:t>
        <w:br/>
        <w:t>海嗣的出力(大规模+30)</w:t>
        <w:br/>
        <w:t>ROLL : d100+30=d100(22)+30=52</w:t>
        <w:br/>
        <w:t>海嗣剿灭的进度</w:t>
        <w:br/>
        <w:t>ROLL : d5+46=d5(5)+46=51</w:t>
        <w:br/>
        <w:t>随着最后一只海嗣被钉死在废墟上，几乎所有人都下意识振臂欢呼。你随着气氛一起庆祝，却发现马库斯仍在拎着剑检阅所有队员，原本轻松的表情慢慢凝固。</w:t>
        <w:br/>
        <w:t>熟悉的结局。</w:t>
        <w:br/>
        <w:t>他大喊一个你听过却不了解的名字。</w:t>
        <w:br/>
        <w:t>海水中唯有寂静。</w:t>
        <w:br/>
        <w:t>无人应答。所有人的声音低下来。尸骨无存的结局。</w:t>
        <w:br/>
        <w:t>“……目标地点，潘忒翁基地。”马库斯冷静地下令，“登船，前进！”</w:t>
        <w:br/>
        <w:t>最终你们在一片沉默中乘舰队抵达了基地。</w:t>
        <w:br/>
        <w:t>马库斯没有再提检讨的事。</w:t>
        <w:br/>
        <w:t>弑神之战前一夜，你是否有其它行动</w:t>
        <w:br/>
        <w:t>ROLL : d2=d2(2)=2</w:t>
      </w:r>
    </w:p>
    <w:p>
      <w:pPr>
        <w:pStyle w:val="ThreadMinimal"/>
      </w:pPr>
      <w:r>
        <w:t>Day1</w:t>
        <w:br/>
        <w:t>金属床板冰冷的触感袭来，你从临时的休息室里起身，洗漱，整理衣襟与帽檐，没有再看终端。</w:t>
        <w:br/>
        <w:t>那惨烈的一天仍深深烙印在你的脑海里，每一步都惊心动魄到像是悲剧的集合，它就是敲碎你第二次童年的那只重锤，完全重塑了你的灵魂。你不觉得自己会遗忘哪怕一秒。</w:t>
        <w:br/>
        <w:t>同样的时间里，终端收到了系统通知。</w:t>
        <w:br/>
        <w:t>[……以上，请务必执行。决定性的时刻终于到来，文明的光辉将仰赖诸位，但我们始终坚信。]</w:t>
        <w:br/>
        <w:t>[阿戈尔永不沉没。]</w:t>
        <w:br/>
        <w:t>你握紧那片金属，仰头看去，空旷的维修港与上一次毫无差别，深海猎人们踏入港口，纷飞的白走向黑色的海。</w:t>
        <w:br/>
        <w:t>“维比乌斯！”马库斯站在舷梯边喊你，“别发呆了，马上登船！”</w:t>
        <w:br/>
        <w:t>你此刻的心态</w:t>
        <w:br/>
        <w:t>0 悲观——100 乐观</w:t>
        <w:br/>
        <w:t>ROLL : d100=d100(24)=24</w:t>
        <w:br/>
        <w:t>太多的相似，多到你恍惚。你一下子像是手套下藏着利爪的格纳欧斯，一下子又回到了此刻整装待发的维比乌斯。很多问题一下子脱离樊笼狂奔过脑海。</w:t>
        <w:br/>
        <w:t>世界线是否会收束，死亡是否能被改写，终点是否存在奇迹——</w:t>
        <w:br/>
        <w:t>命运是否真的不可战胜？</w:t>
        <w:br/>
        <w:t>没有人能回答你的问题，你只能无言地朝马库斯递出终端，对着他灿烂的笑低声说：</w:t>
        <w:br/>
        <w:t>“一队，维比乌斯，报道。”</w:t>
        <w:br/>
        <w:t>你必须踏入那个战场，自己求索到真相。</w:t>
        <w:br/>
        <w:t>马库斯的灵感</w:t>
        <w:br/>
        <w:t>ROLL : d100=d100(5)=5</w:t>
        <w:br/>
        <w:t>马库斯没有察觉到你紧张下的哀寂，仍然戴着那张富有亲和力与感染力的面具，站在最前面给予人信心。</w:t>
        <w:br/>
        <w:t>就像曾经他的队长所做的那样。</w:t>
      </w:r>
    </w:p>
    <w:p>
      <w:pPr>
        <w:pStyle w:val="ThreadMinimal"/>
      </w:pPr>
      <w:r>
        <w:t>当你们来到海域时，更多的舰船已经停稳准备。猎人们进入熟悉的咸水中，静默地望着炮口整齐划一地伸出，又在缓慢的角度调整下，最终统一指向那片弥漫着诡异鲜红的海，这一次无人提前去惊动Ishar-mla，海沟边缘仍然干净，暂且没有溟痕的影子。所有的白色都抵达了指定的位置</w:t>
        <w:br/>
        <w:t>——时间已至。</w:t>
        <w:br/>
        <w:t>于是众炮齐发，撕碎血幕，脆弱的蛋白质在动能下变为破布，幼体们猛然惊醒，但寒冷的金属弹头突入海嗣温暖的巢穴，势必要把一切生命就此断绝。战争就此拉开序幕。</w:t>
        <w:br/>
        <w:t>你握紧武器，等待冲锋的号令。</w:t>
        <w:br/>
        <w:t>“——作战，开始！”</w:t>
        <w:br/>
        <w:t>猎人们咆哮着冲向命运。</w:t>
        <w:br/>
        <w:t>由于观测到玛利图斯，阿戈尔的弑神计划调整为</w:t>
        <w:br/>
        <w:t>1-3 一队开路，其它三队全下</w:t>
        <w:br/>
        <w:t>4-6 猎人不变但军团再加一个</w:t>
        <w:br/>
        <w:t>7-9 使用高级武器开路，所有猎人都下</w:t>
        <w:br/>
        <w:t>10 大成功/大失败</w:t>
        <w:br/>
        <w:t>ROLL : d10=d10(9)=9</w:t>
        <w:br/>
        <w:t>玛利图斯的存在证明：人类可以保留神智而转化为海嗣，海嗣的生命体系并不比人类低级，其生代亦可能存在神智。阿戈尔对Ishar-mla的危险程度迅速上调，因而使用了超出电磁与机械动力的武器清场，以确保所有深海猎人得以进入海沟，尽可能增加在洞穴里斩杀生代的机会，一劳永逸。</w:t>
        <w:br/>
        <w:t>以阿戈尔的科技水平，是否可以默认[道路]阶段可以跳过</w:t>
        <w:br/>
        <w:t>ROLL : d2=d2(2)=2</w:t>
      </w:r>
    </w:p>
    <w:p>
      <w:pPr>
        <w:pStyle w:val="ThreadMinimal"/>
      </w:pPr>
      <w:r>
        <w:t>[道路-Round 1]</w:t>
        <w:br/>
        <w:t>舰队的出力(阿戈尔放开科技+50)</w:t>
        <w:br/>
        <w:t>ROLL : d100+50=d100(48)+50=98</w:t>
        <w:br/>
        <w:t>海嗣的出力(群体行动+20)</w:t>
        <w:br/>
        <w:t>ROLL : d100+20=d100(19)+20=39</w:t>
        <w:br/>
        <w:t>海沟外部海嗣剿灭进度</w:t>
        <w:br/>
        <w:t>ROLL : d100=d100(7)=7</w:t>
        <w:br/>
        <w:t>舰队谨慎地提升武器的烈度，更换炮弹的类型。</w:t>
        <w:br/>
        <w:t>然而眼见爆炸和燃烧无法有效地清除那些触腕，指挥官也只是平静地上报旗舰，等待更新的指示。</w:t>
        <w:br/>
        <w:t>阿戈尔从未想过毁灭什么却失败的结局。</w:t>
        <w:br/>
        <w:t>[道路-Round2]</w:t>
        <w:br/>
        <w:t>舰队的出力(阿戈尔放开科技+50)</w:t>
        <w:br/>
        <w:t>ROLL : d100+50=d100(73)+50=123</w:t>
        <w:br/>
        <w:t>海嗣的出力(群体行动+20)</w:t>
        <w:br/>
        <w:t>ROLL : d100+20=d100(40)+20=60</w:t>
        <w:br/>
        <w:t>海沟外部海嗣剿灭进度</w:t>
        <w:br/>
        <w:t>ROLL : d93+7=d93(47)+7=54</w:t>
      </w:r>
    </w:p>
    <w:p>
      <w:pPr>
        <w:pStyle w:val="ThreadMinimal"/>
      </w:pPr>
      <w:r>
        <w:t>新的命令批复下来，高能激光武器被推上台面，更高的能量与更加浓缩的温度蒸腾海域，明亮的光束齐射宛如礼花，但它们所经之路上，蛋白质直接在高温中凝固异化，海水中弥漫着生物组织熟透的恶心焦味。等待的猎人们纷纷皱眉。</w:t>
        <w:br/>
        <w:t>但海嗣还未溃散，它们纠缠着以数量抵抗，海沟内部的幼体蚕食着尸骸快速适应性进化。</w:t>
        <w:br/>
        <w:t>这是一场看不见对手的赛跑。</w:t>
        <w:br/>
        <w:t>[道路-Round3]</w:t>
        <w:br/>
        <w:t>舰队的出力(阿戈尔放开科技+50)</w:t>
        <w:br/>
        <w:t>ROLL : d100+50=d100(49)+50=99</w:t>
        <w:br/>
        <w:t>海嗣的出力(群体行动+20)</w:t>
        <w:br/>
        <w:t>ROLL : d100+20=d100(56)+20=76</w:t>
        <w:br/>
        <w:t>海沟外部海嗣剿灭进度</w:t>
        <w:br/>
        <w:t>ROLL : d46+54=d46(17)+54=71</w:t>
        <w:br/>
        <w:t>芽新生出来便烧焦，眼新生出来便撕裂，一切从海沟中探头的都被集火成渣滓，海嗣的数量以肉眼可见的速度减少，大雪逐渐在海中飘荡，无数残骸坠落向饥饿的海床。而舰队仍在变换阵型，持之以恒地扫平海域，满是机械式美丽的冷酷。</w:t>
        <w:br/>
        <w:t>但人们同样看见，在撕裂集群的震荡装置边上，又有新的幼体诞生。它们源源不断，依然试图穿过炮火，向舰队游去。</w:t>
        <w:br/>
        <w:t>海的子嗣仍在挣扎。</w:t>
      </w:r>
    </w:p>
    <w:p>
      <w:pPr>
        <w:pStyle w:val="ThreadMinimal"/>
      </w:pPr>
      <w:r>
        <w:t>[道路-Round4]</w:t>
        <w:br/>
        <w:t>舰队的出力(阿戈尔放开科技+50)</w:t>
        <w:br/>
        <w:t>ROLL : d100+50=d100(9)+50=59</w:t>
        <w:br/>
        <w:t>海嗣的出力(群体行动+20)</w:t>
        <w:br/>
        <w:t>ROLL : d100+20=d100(63)+20=83</w:t>
        <w:br/>
        <w:t>海沟外部海嗣剿灭进度</w:t>
        <w:br/>
        <w:t>ROLL : d29+71=d29(7)+71=78</w:t>
        <w:br/>
        <w:t>舰队的伤亡状况(阿戈尔科技-20)</w:t>
        <w:br/>
        <w:t>ROLL : d100=d100(15)=15-20=-5</w:t>
        <w:br/>
        <w:t>“还需要多久？”普布利乌斯摁着眉心，迅速扫过已使用的武器名单，确认下一波开放的武器权限，“一群没完没了的海洋垃圾……”</w:t>
        <w:br/>
        <w:t>蒂塔的视讯影像悬浮着，仍在沉思，克莱门莎不得不接过话：“没办法，它们进化速度太快了，根据目前总结的进化曲线，阿戈尔还需要开放至少两次权限才能修正——”</w:t>
        <w:br/>
        <w:t>“坏消息。”蒂塔猛地打断她，大步流星地走向了某个屏幕，“有一只海嗣穿过火力网，触碰到了我军团的舰船外壳。”</w:t>
        <w:br/>
        <w:t>他们一齐看向那个画面。</w:t>
        <w:br/>
        <w:t>生物粘液将海嗣的尸体死死地涂在了银色外壳上，像是一个顽固而无法擦除的污点。</w:t>
        <w:br/>
        <w:t>——这就是万千海嗣进攻的道标。</w:t>
        <w:br/>
        <w:t>[道路-Round5]</w:t>
        <w:br/>
        <w:t>舰队的出力(阿戈尔放开科技+50)</w:t>
        <w:br/>
        <w:t>ROLL : d100+50=d100(31)+50=81</w:t>
        <w:br/>
        <w:t>海嗣的出力(群体行动+20)</w:t>
        <w:br/>
        <w:t>ROLL : d100+20=d100(79)+20=99</w:t>
        <w:br/>
        <w:t>海沟外部海嗣剿灭进度</w:t>
        <w:br/>
        <w:t>ROLL : d22+78=d22(3)+78=81</w:t>
      </w:r>
    </w:p>
    <w:p>
      <w:pPr>
        <w:pStyle w:val="ThreadMinimal"/>
      </w:pPr>
      <w:r>
        <w:t>舰队的伤亡状况(阿戈尔科技-20)</w:t>
        <w:br/>
        <w:t>ROLL : d100=d100(65)=65-20=45</w:t>
        <w:br/>
        <w:t>高能激光武器第一次在生物面前失去了绝对优势，它能灼烧蛋白，干涸体液，毁灭神经，却难以洞穿高度定向进化后隔热的几丁质。海沟如反向的漩涡，海嗣们在火力网的剿灭下前仆后继地游向光芒，尽管目前舰队的防御系统仍然坚不可摧，但人们依然从能量的损耗与金属的腐蚀中意识到：这是场拉锯战的优势，或许不完全在阿戈尔。</w:t>
        <w:br/>
        <w:t>“普布利乌斯，蒂塔？”克莱门莎当机立断地看向同僚，“解锁新的武器，我们不能再给它们时间了！”</w:t>
        <w:br/>
        <w:t>“通过。”</w:t>
        <w:br/>
        <w:t>“通过。”</w:t>
        <w:br/>
        <w:t>[道路-Round6]</w:t>
        <w:br/>
        <w:t>舰队的出力(阿戈尔放开科技+50)</w:t>
        <w:br/>
        <w:t>ROLL : d100+50=d100(39)+50=89</w:t>
        <w:br/>
        <w:t>海嗣的出力(群体行动+20)</w:t>
        <w:br/>
        <w:t>ROLL : d100+20=d100(32)+20=52</w:t>
        <w:br/>
        <w:t>海沟外部海嗣剿灭进度</w:t>
        <w:br/>
        <w:t>ROLL : d19+81=d19(19)+81=100</w:t>
        <w:br/>
        <w:t>所有猎人早已紧急回船，舰队在齐射中后撤，直到一个微型奇点于海域中炸开。</w:t>
        <w:br/>
        <w:t>无人见证的虚空吞噬了此前的所有海嗣，甚至吸取了大量的海水，当镜头重新恢复时，那道宽阔的海沟平白又矮下去一截，连着海床一起磨灭。</w:t>
        <w:br/>
        <w:t>这一刻，海洋属于生的寂静，属于死的永恒。</w:t>
      </w:r>
    </w:p>
    <w:p>
      <w:pPr>
        <w:pStyle w:val="ThreadMinimal"/>
      </w:pPr>
      <w:r>
        <w:t>海沟深度削减了多少</w:t>
        <w:br/>
        <w:t>ROLL : d50=d50(2)=2</w:t>
        <w:br/>
        <w:t>目前海沟深度：98</w:t>
        <w:br/>
        <w:t>使用微型奇点后，海猎需要等待多久才能重新进入海域</w:t>
        <w:br/>
        <w:t>1.分钟</w:t>
        <w:br/>
        <w:t>2.小时</w:t>
        <w:br/>
        <w:t>3.天</w:t>
        <w:br/>
        <w:t>ROLL : d3=d3(2)=2</w:t>
        <w:br/>
        <w:t>ROLL : d24=d24(3)=3</w:t>
        <w:br/>
        <w:t>三个小时后，深海猎人被批准重新进入目标海域，你们从来没在这么洁净的水中游过……洁净到毫无生命。</w:t>
        <w:br/>
        <w:t>最后一次队伍检阅完毕。</w:t>
        <w:br/>
        <w:t>你们握紧武器，一齐沉向海渊。</w:t>
        <w:br/>
        <w:t>[深渊-Round1]</w:t>
        <w:br/>
        <w:t>深海猎人的出力(深海猎人+30，团队合作+20)</w:t>
        <w:br/>
        <w:t>ROLL : d100+50=d100(24)+50=74</w:t>
        <w:br/>
        <w:t>海嗣的出力(群体行动+20，应激进化+20)</w:t>
        <w:br/>
        <w:t>ROLL : d100+40=d100(81)+40=121</w:t>
        <w:br/>
        <w:t>深海猎人的伤亡情况(深海猎人-20)</w:t>
        <w:br/>
        <w:t>ROLL : d100=d100(36)=36-20=16</w:t>
      </w:r>
    </w:p>
    <w:p>
      <w:pPr>
        <w:pStyle w:val="ThreadMinimal"/>
      </w:pPr>
      <w:r>
        <w:t>下潜进度</w:t>
        <w:br/>
        <w:t>ROLL : d98=d98(28)=28</w:t>
        <w:br/>
        <w:t>你们搅碎海嗣，流出鲜血，与海嗣斗争，留下伤痕，然而随着战斗的推进，那股诡异的不适还在你胸膛中徘徊。</w:t>
        <w:br/>
        <w:t>——真的有这么简单？</w:t>
        <w:br/>
        <w:t>只要阿戈尔尽早实行火力压制，Ishar-mla就会彻底被消灭……吗？</w:t>
        <w:br/>
        <w:t>你想起红裙的斯卡蒂。</w:t>
        <w:br/>
        <w:t>你想起快速变化后连阿戈尔都难以遏制的海嗣。</w:t>
        <w:br/>
        <w:t>你想起洞穴里歌唱的神。</w:t>
        <w:br/>
        <w:t>“我们遭受的苦永在。”</w:t>
        <w:br/>
        <w:t>……</w:t>
        <w:br/>
        <w:t>除了腐化之心，泰拉还有三位初生，阿戈尔的孤注一掷，似乎掷向了更惨烈的结局。</w:t>
        <w:br/>
        <w:t>[深渊-Round2]</w:t>
        <w:br/>
        <w:t>深海猎人的出力(深海猎人+30，团队合作+20)</w:t>
        <w:br/>
        <w:t>ROLL : d100+50=d100(97)+50=147</w:t>
        <w:br/>
        <w:t>海嗣的出力(群体行动+20，应激进化+20)</w:t>
        <w:br/>
        <w:t>ROLL : d100+40=d100(17)+40=57</w:t>
        <w:br/>
        <w:t>下潜进度</w:t>
        <w:br/>
        <w:t>ROLL : d70+28=d70(30)+28=58</w:t>
        <w:br/>
        <w:t>你斩断又一条变异进化的肢节，再次感叹人类合作的伟大。落单的猎人会被海嗣追杀，而联合的猎人则能倒过来围剿海嗣，这次下潜的人数远远胜过上一次，战斗力也显著地随之拔高，你们堪称飞速地深入海渊，在愈发明亮的溟痕中确认了目的地的正确。</w:t>
        <w:br/>
        <w:t>终点就在眼前，神就在眼前。</w:t>
        <w:br/>
        <w:t>猎人一往无前。</w:t>
      </w:r>
    </w:p>
    <w:p>
      <w:pPr>
        <w:pStyle w:val="ThreadMinimal"/>
      </w:pPr>
      <w:r>
        <w:t>[深渊-Round3]</w:t>
        <w:br/>
        <w:t>深海猎人的出力(深海猎人+30，团队合作+20)</w:t>
        <w:br/>
        <w:t>ROLL : d100+50=d100(18)+50=68</w:t>
        <w:br/>
        <w:t>海嗣的出力(群体行动+20，应激进化+20)</w:t>
        <w:br/>
        <w:t>ROLL : d100+40=d100(30)+40=70</w:t>
        <w:br/>
        <w:t>下潜进度</w:t>
        <w:br/>
        <w:t>ROLL : d40+58=d40(2)+58=60</w:t>
        <w:br/>
        <w:t>深海猎人的伤亡情况(深海猎人-20)</w:t>
        <w:br/>
        <w:t>ROLL : d100=d100(17)=17-20=-3</w:t>
        <w:br/>
        <w:t>海域外的进化本不该传入海沟内，也许是伊莎玛拉的确在活化。深海猎人第一次明确地感受阻力，连下沉都变得寸步难行，海嗣针对性的进化使得攻击被削减效果，然而它们的进攻性不减反增，伤害强度与手段都在飞速增长。</w:t>
        <w:br/>
        <w:t>现在，是深海猎人来替阿戈尔与进化赛跑的时间了。</w:t>
        <w:br/>
        <w:t>[深渊-Round4]</w:t>
        <w:br/>
        <w:t>深海猎人的出力(深海猎人+30，团队合作+20)</w:t>
        <w:br/>
        <w:t>ROLL : d100+50=d100(84)+50=134</w:t>
        <w:br/>
        <w:t>海嗣的出力(群体行动+20，应激进化+20)</w:t>
        <w:br/>
        <w:t>ROLL : d100+40=d100(52)+40=92</w:t>
        <w:br/>
        <w:t>下潜进度</w:t>
        <w:br/>
        <w:t>ROLL : d38+60=d38(19)+60=79</w:t>
      </w:r>
    </w:p>
    <w:p>
      <w:pPr>
        <w:pStyle w:val="ThreadMinimal"/>
      </w:pPr>
      <w:r>
        <w:t>还有多远？你在无尽的杀戮里质问那不紧不慢的时间，又在高速移动的战斗中看见许多熟悉的面孔。</w:t>
        <w:br/>
        <w:t>许多身影宛若定格。马库斯横剑抵住一张扑咬的口器，歌蕾蒂娅随槊突进而消失，乌尔比安的锚撕裂一整朵惨叫的花，缇比利娅的巨剑竖直切开抽动的触腕——同时你看见更多陌生的脸，陌生的战友在为同一个未来奋战。</w:t>
        <w:br/>
        <w:t>无人伤亡，只是流血。</w:t>
        <w:br/>
        <w:t>太过美好的发展只会使你更加警醒.……你随时等着灾难突然降临。</w:t>
        <w:br/>
        <w:t>鲜红瞩目。</w:t>
        <w:br/>
        <w:t>*与伊莎玛拉的距离已小于25，更改深渊为</w:t>
        <w:br/>
        <w:t>[Ishar-mla Round1]</w:t>
        <w:br/>
        <w:t>深海猎人数量过高，强制所有深海猎人进入SC阶段(Ishar-mla -30)</w:t>
        <w:br/>
        <w:t>ROLL : d70=d70(13)=13</w:t>
        <w:br/>
        <w:t>“大群汇聚在此，子嗣，你为何还不离开樊笼？”</w:t>
        <w:br/>
        <w:t>低于25，此次异化的指向是</w:t>
        <w:br/>
        <w:t>1-3 排异反应</w:t>
        <w:br/>
        <w:t>4-6 大群的呼唤</w:t>
        <w:br/>
        <w:t>7-9 “回归”</w:t>
        <w:br/>
        <w:t>10 大成功/大失败</w:t>
        <w:br/>
        <w:t>ROLL : d10=d10(7)=7</w:t>
        <w:br/>
        <w:t>“回归”比例</w:t>
        <w:br/>
        <w:t>ROLL : d100=d100(25)=25</w:t>
        <w:br/>
        <w:t>“生代降临在此，子嗣，你为何还不驱逐敌人？”</w:t>
      </w:r>
    </w:p>
    <w:p>
      <w:pPr>
        <w:pStyle w:val="ThreadMinimal"/>
      </w:pPr>
      <w:r>
        <w:t>你是否在“回归”(低于25是)</w:t>
        <w:br/>
        <w:t>ROLL : d100=d100(12)=12</w:t>
        <w:br/>
        <w:t>“回归”的呼唤(Ishar-mla +30)</w:t>
        <w:br/>
        <w:t>ROLL : d100+30=d100(18)+30=48</w:t>
        <w:br/>
        <w:t>你对“回归”的抵御(亲卫+10，残缺的首言者+10)</w:t>
        <w:br/>
        <w:t>ROLL : d100+20=d100(40)+20=60</w:t>
        <w:br/>
        <w:t>你拒绝回归大群。</w:t>
        <w:br/>
        <w:t>“回归”对你躯体的同化程度</w:t>
        <w:br/>
        <w:t>ROLL : d100=d100(28)=28</w:t>
        <w:br/>
        <w:t>“回归”对你精神的同化程度</w:t>
        <w:br/>
        <w:t>ROLL : d100=d100(60)=60</w:t>
        <w:br/>
        <w:t>你保留了人类的大体面貌，但精神已向海嗣倾斜。</w:t>
      </w:r>
    </w:p>
    <w:p>
      <w:pPr>
        <w:pStyle w:val="ThreadMinimal"/>
      </w:pPr>
      <w:r>
        <w:t>四分之一的猎人回归了大群，化为海嗣，那么来吧，骰娘，让我们看一看熟人的面目，4是死亡，6属于Ishar-mla，骰中的归属于祂</w:t>
        <w:br/>
        <w:t>马库斯</w:t>
        <w:br/>
        <w:t>ROLL : d6=d6(2)=2</w:t>
        <w:br/>
        <w:t>卢基娅</w:t>
        <w:br/>
        <w:t>ROLL : d6=d6(5)=5</w:t>
        <w:br/>
        <w:t>歌蕾蒂娅</w:t>
        <w:br/>
        <w:t>ROLL : d6=d6(2)=2</w:t>
        <w:br/>
        <w:t>劳伦缇娜</w:t>
        <w:br/>
        <w:t>ROLL : d6=d6(5)=5</w:t>
        <w:br/>
        <w:t>乌尔比安</w:t>
        <w:br/>
        <w:t>ROLL : d6=d6(5)=5</w:t>
        <w:br/>
        <w:t>斯卡蒂(无效)</w:t>
        <w:br/>
        <w:t>ROLL : d6=d6(3)=3</w:t>
        <w:br/>
        <w:t>盖娅</w:t>
        <w:br/>
        <w:t>ROLL : d6=d6(2)=2</w:t>
        <w:br/>
        <w:t>提图斯</w:t>
        <w:br/>
        <w:t>ROLL : d6=d6(4)=4</w:t>
        <w:br/>
        <w:t>缇比利娅</w:t>
        <w:br/>
        <w:t>ROLL : d6=d6(5)=5</w:t>
      </w:r>
    </w:p>
    <w:p>
      <w:pPr>
        <w:pStyle w:val="ThreadMinimal"/>
      </w:pPr>
      <w:r>
        <w:t>你看见新世界光辉迷离的大门。</w:t>
        <w:br/>
        <w:t>这里年代已久的香在焚烧，到处都是老木头的味道，海平面上晴空万里，上演了一出戏剧，诗人在高塔上倾情朗诵，小丑抱着狐狸依依不舍，飞蛾齐跳的舞会上，玻璃假面嵌满了黄金。</w:t>
        <w:br/>
        <w:t>钢铁一样坚固的冰在雪山间坠落，墓碑竖立在棺材之下，飞鸟被淤泥仔细包裹，白沙埋住了青铜的武器，回忆里的蝉鸣大声嘶叫，烟花以金鱼的形态炸开，猫窜向铁轨和火车，乐器自行演奏出惨叫。</w:t>
        <w:br/>
        <w:t>画中的魔鬼拉着圣徒高歌，祭品偷吃了羊羔，恶魔被骗术师剜去心脏，眼泪和酒一样香醇，带有锁链的门遮去了城堡，荒原的月光全是刺青的蓝色。</w:t>
        <w:br/>
        <w:t>……</w:t>
        <w:br/>
        <w:t>你听见容器呼唤着骑士，容器呼唤着神，容器是钥匙，容器是锁……</w:t>
        <w:br/>
        <w:t>容器是深渊本身。</w:t>
        <w:br/>
        <w:t>……</w:t>
        <w:br/>
        <w:t>你顺从歌声。你反抗歌声。可你总在它慈爱的怀抱中。</w:t>
        <w:br/>
        <w:t>“我们不需要界限。”</w:t>
        <w:br/>
        <w:t>日轮爆裂开来了。砰。血潮汐漫上来了。砰。歌声齐唱响了。砰。轻轻点地，旋转，摆动肢体。砰。</w:t>
        <w:br/>
        <w:t>“威胁我们的便要驱逐。”</w:t>
        <w:br/>
        <w:t>怀抱敞开了。嗒。糖在齿列间碰撞。嗒。雨落下来了。嗒。花和果子和鱼一起腐烂了。嗒。</w:t>
        <w:br/>
        <w:t>……那扇门终于合拢。</w:t>
        <w:br/>
        <w:t>当你回过神时，你在</w:t>
        <w:br/>
        <w:t>1-3 撕扯</w:t>
        <w:br/>
        <w:t>4-6 咬合</w:t>
        <w:br/>
        <w:t>7-9 唱诗</w:t>
        <w:br/>
        <w:t>10 大成功/大失败</w:t>
        <w:br/>
        <w:t>ROLL : d10=d10(10)=10</w:t>
        <w:br/>
        <w:t>ROLL : d2=d2(2)=2</w:t>
        <w:br/>
        <w:t>你没有撕扯、咬合和唱诗，但你在</w:t>
        <w:br/>
        <w:t>1-3 撕碎</w:t>
        <w:br/>
        <w:t>4-6 吞咽</w:t>
        <w:br/>
        <w:t>7-9 共舞</w:t>
        <w:br/>
        <w:t>10 大成功/大失败</w:t>
        <w:br/>
        <w:t>ROLL : d10=d10(3)=3</w:t>
      </w:r>
    </w:p>
    <w:p>
      <w:pPr>
        <w:pStyle w:val="ThreadMinimal"/>
      </w:pPr>
      <w:r>
        <w:t>你撕碎的是</w:t>
        <w:br/>
        <w:t>1-3 猎人</w:t>
        <w:br/>
        <w:t>4-6 同胞</w:t>
        <w:br/>
        <w:t>7-9 转化的同胞</w:t>
        <w:br/>
        <w:t>10 大成功/大失败</w:t>
        <w:br/>
        <w:t>ROLL : d10=d10(8)=8</w:t>
        <w:br/>
        <w:t>当你看见这一幕时，你的SAN(惊恐-20)</w:t>
        <w:br/>
        <w:t>ROLL : d80=d80(78)=78</w:t>
        <w:br/>
        <w:t>你的灵感</w:t>
        <w:br/>
        <w:t>ROLL : d100=d100(45)=45</w:t>
        <w:br/>
        <w:t>你睁开眼。</w:t>
        <w:br/>
        <w:t>怀抱里是一团血肉模糊的肉块，你的手以爪的方式与臂刃的手甲嵌合，深深扎入其中，脖颈变得有些坚硬而难以移动，爪尖不经意挂上去，传来鳞片头皮发麻的翻动感。</w:t>
        <w:br/>
        <w:t>又是海嗣化。你放开那团不知来由的肉，思考变得有些难以维系。但没关系，你的认知还是人类……人类？</w:t>
        <w:br/>
        <w:t>血色的海域仍在沸腾，无止尽的厮杀仍在起舞，你费劲地甩了甩头，重新在嘈杂中思考。单纯以肉眼判断，大概四分之一的深海猎人都消失了，而根据你的经验来看……其它猎人所战斗的对象就是他们。它们。而现在，你必须加入他们，作为深海猎人而战。</w:t>
        <w:br/>
        <w:t>总结完毕，你再次扑向战场。</w:t>
        <w:br/>
        <w:t>你没有深入思考刚才的肉从何而来。</w:t>
        <w:br/>
        <w:t>在所有人都陷入混乱时，深海猎人的伤亡状况是(深海猎人-20，失去意识+20)</w:t>
        <w:br/>
        <w:t>ROLL : d100=d100(83)=83</w:t>
        <w:br/>
        <w:t>出现减员，死亡比例是</w:t>
        <w:br/>
        <w:t>ROLL : d67+33=d67(14)+33=47</w:t>
        <w:br/>
        <w:t>目前人员构成，海猎120+，死亡110+，回归大群70+</w:t>
      </w:r>
    </w:p>
    <w:p>
      <w:pPr>
        <w:pStyle w:val="ThreadMinimal"/>
      </w:pPr>
      <w:r>
        <w:t>[Ishar-mla Round 2]</w:t>
        <w:br/>
        <w:t>深海猎人的出力(深海猎人+30，团队合作+20，大幅减员-33)</w:t>
        <w:br/>
        <w:t>ROLL : d100+17=d100(90)+17=107</w:t>
        <w:br/>
        <w:t>海嗣的出力(群体行动+20，伊莎玛拉的进化+20)</w:t>
        <w:br/>
        <w:t>ROLL : d100+40=d100(13)+40=53</w:t>
        <w:br/>
        <w:t>下潜进度</w:t>
        <w:br/>
        <w:t>ROLL : d21+79=d21(20)+79=99</w:t>
        <w:br/>
        <w:t>“你闻得见，你所认知，你听得出，你所辨别♪”</w:t>
        <w:br/>
        <w:t>你闻到猎人皮肤底下的挣扎，你听见Ishar-mla的歌声。</w:t>
        <w:br/>
        <w:t>维比乌斯把海嗣认知为敌人，维比乌斯辨认得出谁才是同胞。</w:t>
        <w:br/>
        <w:t>“语言臃肿不便，始源，腐化，蔓延♪”</w:t>
        <w:br/>
        <w:t>你的喉咙干涩无力，除了歌声一无是处。</w:t>
        <w:br/>
        <w:t>维比乌斯朝身边的猎人大吼“后退”。</w:t>
        <w:br/>
        <w:t>“生存即是伟大，我们崇高无罪，我们拥抱彼此♪”</w:t>
        <w:br/>
        <w:t>你抱住那个挣扎的猎人，即使它已经丧失了形体。你的爪掏出了它三个红色的心脏。</w:t>
        <w:br/>
        <w:t>维比乌斯冷酷地回应那份言语：不，你错了。</w:t>
        <w:br/>
        <w:t>我们都会死。这才是真理。</w:t>
        <w:br/>
        <w:t>“我们遭受的苦永在♪”</w:t>
        <w:br/>
        <w:t>——命运判定的死永在。</w:t>
        <w:br/>
        <w:t>[警告！已进入Ishar-mla讨伐战！]</w:t>
      </w:r>
    </w:p>
    <w:p>
      <w:pPr>
        <w:pStyle w:val="ThreadMinimal"/>
      </w:pPr>
      <w:r>
        <w:t>深海猎人的出力(深海猎人+30，团队合作+20，大幅减员-33)</w:t>
        <w:br/>
        <w:t>ROLL : d100+17=d100(23)+17=40</w:t>
        <w:br/>
        <w:t>Ishar-mla的出力(腐化之心+20，新增海嗣潮+30)</w:t>
        <w:br/>
        <w:t>ROLL : d100+50=d100(7)+50=57</w:t>
        <w:br/>
        <w:t>深海猎人的伤亡程度(深海猎人-20)</w:t>
        <w:br/>
        <w:t>ROLL : d100=d100(46)=46-20=26</w:t>
        <w:br/>
        <w:t>大幅减员和三次受创，检查队伍完整度(相对值)</w:t>
        <w:br/>
        <w:t>一队(剩30+)</w:t>
        <w:br/>
        <w:t>ROLL : d100=d100(56)=56</w:t>
        <w:br/>
        <w:t>二队(剩40+)</w:t>
        <w:br/>
        <w:t>ROLL : d100=d100(83)=83</w:t>
        <w:br/>
        <w:t>三队(剩30+)</w:t>
        <w:br/>
        <w:t>ROLL : d100=d100(58)=58</w:t>
        <w:br/>
        <w:t>四队(剩10+)</w:t>
        <w:br/>
        <w:t>ROLL : d100=d100(20)=20</w:t>
      </w:r>
    </w:p>
    <w:p>
      <w:pPr>
        <w:pStyle w:val="ThreadMinimal"/>
      </w:pPr>
      <w:r>
        <w:t>你随海流冲锋进猩红的洞穴，如走向一张饥饿的嘴。</w:t>
        <w:br/>
        <w:t>猎人们折损过半，然而这并不会动摇他们对任务的想法，不如说，在颠覆而崩溃的现在，唯有对神的杀戮能让人们停下自我怀疑。异化的同胞仍在纠缠不休，但你们正式越过血海，与它们的生代相见。</w:t>
        <w:br/>
        <w:t>庞然巨物在洞窟中睁开眼球，满是喜悦。</w:t>
        <w:br/>
        <w:t>祂闻到了对的味道。</w:t>
        <w:br/>
        <w:t>你们在祂的眼前彼此厮杀，与海嗣的潮水厮杀，流出的血都成为祂的食粮，祂的子嗣。</w:t>
        <w:br/>
        <w:t>——一场子代间的斗争。</w:t>
        <w:br/>
        <w:t>深海猎人的出力(深海猎人+30，团队合作+20，大幅减员-33)</w:t>
        <w:br/>
        <w:t>ROLL : d100+17=d100(69)+17=86</w:t>
        <w:br/>
        <w:t>Ishar-mla的出力(腐化之心+20，新增海嗣潮+30)</w:t>
        <w:br/>
        <w:t>ROLL : d100+50=d100(11)+50=61</w:t>
        <w:br/>
        <w:t>Ishar-mla的伤亡情况(腐化之心-20)</w:t>
        <w:br/>
        <w:t>ROLL : d100=d100(48)=48-20=28</w:t>
        <w:br/>
        <w:t>你们斩断山崖般的触腕，从血肉的墙垒间抵达它的身前，然而它不闪不避，等待着人类的刀剑破开血肉。</w:t>
        <w:br/>
        <w:t>于是血从裂口中大肆滴落，也流入你们的伤口。</w:t>
        <w:br/>
        <w:t>弑神计划已做更改，但目前海猎们的共同意见是</w:t>
        <w:br/>
        <w:t>0 选择某人——100 共同弑神</w:t>
        <w:br/>
        <w:t>ROLL : d100=d100(32)=32</w:t>
      </w:r>
    </w:p>
    <w:p>
      <w:pPr>
        <w:pStyle w:val="ThreadMinimal"/>
      </w:pPr>
      <w:r>
        <w:t>对于选择人选，四位队长的看法是</w:t>
        <w:br/>
        <w:t>马库斯</w:t>
        <w:br/>
        <w:t>ROLL : d4=d4(1)=1</w:t>
        <w:br/>
        <w:t>歌蕾蒂娅</w:t>
        <w:br/>
        <w:t>ROLL : d4=d4(1)=1</w:t>
        <w:br/>
        <w:t>乌尔比安</w:t>
        <w:br/>
        <w:t>ROLL : d4=d4(4)=4</w:t>
        <w:br/>
        <w:t>缇比利娅</w:t>
        <w:br/>
        <w:t>ROLL : d4=d4(2)=2</w:t>
        <w:br/>
        <w:t>马库斯的说服</w:t>
        <w:br/>
        <w:t>ROLL : d100=d100(38)=38</w:t>
        <w:br/>
        <w:t>歌蕾蒂娅的说服</w:t>
        <w:br/>
        <w:t>ROLL : d100=d100(53)=53</w:t>
        <w:br/>
        <w:t>乌尔比安的说服</w:t>
        <w:br/>
        <w:t>ROLL : d100=d100(100)=100</w:t>
        <w:br/>
        <w:t>缇比利娅的说服</w:t>
        <w:br/>
        <w:t>ROLL : d100=d100(74)=74</w:t>
      </w:r>
    </w:p>
    <w:p>
      <w:pPr>
        <w:pStyle w:val="ThreadMinimal"/>
      </w:pPr>
      <w:r>
        <w:t>乌尔比安强烈坚持让缇比利娅负责的原因是</w:t>
        <w:br/>
        <w:t>1-3 他自己身受重伤</w:t>
        <w:br/>
        <w:t>4-6 +缇比利娅伤势最轻</w:t>
        <w:br/>
        <w:t>7-9 +斯普里乌斯刚刚战死</w:t>
        <w:br/>
        <w:t>10 大成功/大失败</w:t>
        <w:br/>
        <w:t>ROLL : d10=d10(6)=6</w:t>
        <w:br/>
        <w:t>“所以谁去？”马库斯抹了把脸上的血，“投票的话我投我自己。”</w:t>
        <w:br/>
        <w:t>歌蕾蒂娅看了眼他还算完整的武器：“……这是我第一次想给你投票了。”她自己的槊已经有些残缺不全。</w:t>
        <w:br/>
        <w:t>“我建议歌蕾蒂娅，因为——”缇比利娅在回答中闪过一道触腕，“剑鱼的速度！”</w:t>
        <w:br/>
        <w:t>“不，缇比利娅，交给你了。”乌尔比安抬手一锚砸退那只袭击的海嗣，瞥见歌蕾蒂娅滴血的手臂与马库斯豁开裂痕的侧腹。</w:t>
        <w:br/>
        <w:t>他咽下反胃的血。</w:t>
        <w:br/>
        <w:t>“——你是伤势最轻的希望。”</w:t>
        <w:br/>
        <w:t>深海猎人的出力(深海猎人+30，团队合作+20，大幅减员-33，创造机会+20)</w:t>
        <w:br/>
        <w:t>ROLL : d100+37=d100(11)+37=48</w:t>
        <w:br/>
        <w:t>Ishar-mla的出力(腐化之心+20，新增海嗣潮+30)</w:t>
        <w:br/>
        <w:t>ROLL : d100+50=d100(12)+50=62</w:t>
        <w:br/>
        <w:t>深海猎人的伤亡情况是(深海猎人-20)</w:t>
        <w:br/>
        <w:t>ROLL : d100=d100(95)=95-20=75</w:t>
        <w:br/>
        <w:t>出现减员，死亡比例</w:t>
        <w:br/>
        <w:t>ROLL : d75+25=d75(52)+25=77</w:t>
        <w:br/>
        <w:t>剩余海猎：30+</w:t>
      </w:r>
    </w:p>
    <w:p>
      <w:pPr>
        <w:pStyle w:val="ThreadMinimal"/>
      </w:pPr>
      <w:r>
        <w:t>人员数字过小，开始确定各队完整度是否解散</w:t>
        <w:br/>
        <w:t>一队</w:t>
        <w:br/>
        <w:t>ROLL : d100=d100(37)=37</w:t>
        <w:br/>
        <w:t>(仅剩马库斯、维比乌斯)</w:t>
        <w:br/>
        <w:t>二队</w:t>
        <w:br/>
        <w:t>ROLL : d100=d100(69)=69</w:t>
        <w:br/>
        <w:t>三队</w:t>
        <w:br/>
        <w:t>ROLL : d100=d100(30)=30</w:t>
        <w:br/>
        <w:t>(仅剩乌尔比安、斯卡蒂)</w:t>
        <w:br/>
        <w:t>四队</w:t>
        <w:br/>
        <w:t>ROLL : d100=d100(65)=65</w:t>
        <w:br/>
        <w:t>Ishar-mla注视着这些飞虫，飞虫里蕴藏着她的子嗣。</w:t>
        <w:br/>
        <w:t>她只需要移动身躯，略作腾挪，就能碾死那些躯壳，解放她的孩子。当然特殊的容器已被她小心略过。</w:t>
        <w:br/>
        <w:t>Ishar-mla仍在等待属于她的那把剑。</w:t>
        <w:br/>
        <w:t>你注视着这些海嗣，海嗣外满是猎人的痕迹。</w:t>
        <w:br/>
        <w:t>Ishar-mla还在兴奋地歌唱，那歌声不容拒绝地在你的脑海中回荡。然而能听懂它声音的人已经越来越少。</w:t>
        <w:br/>
        <w:t>你只能暗自祈祷。</w:t>
        <w:br/>
        <w:t>这不是一模一样的梦魇降临。</w:t>
        <w:br/>
        <w:t>深海猎人的出力(深海猎人+30，团队合作+10，大幅减员-58，创造机会+20)</w:t>
        <w:br/>
        <w:t>ROLL : d100+2=d100(8)+2=10</w:t>
        <w:br/>
        <w:t>Ishar-mla的出力(腐化之心+20，新增海嗣潮+30)</w:t>
        <w:br/>
        <w:t>ROLL : d100+50=d100(95)+50=145</w:t>
        <w:br/>
        <w:t>深海猎人的伤亡状况(深海猎人-20)</w:t>
        <w:br/>
        <w:t>ROLL : d100=d100(63)=63-20=43</w:t>
      </w:r>
    </w:p>
    <w:p>
      <w:pPr>
        <w:pStyle w:val="ThreadMinimal"/>
      </w:pPr>
      <w:r>
        <w:t>猎人们的进攻恍如儿戏，只要Ishar-mla以狂龙乱舞的姿态在洞穴内起舞，你们就变作了最可悲的观众，只能在主演的舞姿与歌声中狼狈逃亡，浑身浴血。</w:t>
        <w:br/>
        <w:t>你已经无暇关注还有谁与谁的幸存，只能在拼尽全力地闪躲中确认自己下一秒的生命。</w:t>
        <w:br/>
        <w:t>转机在哪里……你的经验告诉你，故事还能继续。</w:t>
        <w:br/>
        <w:t>书写它的神还没有得到满意的容器。</w:t>
        <w:br/>
        <w:t>深海猎人的出力(深海猎人+30，团队合作+20，大幅减员-58，创造机会+20)</w:t>
        <w:br/>
        <w:t>ROLL : d100+12=d100(3)+12=15</w:t>
        <w:br/>
        <w:t>Ishar-mla的出力(腐化之心+20，新增海嗣潮+30)</w:t>
        <w:br/>
        <w:t>ROLL : d100+50=d100(81)+50=131</w:t>
        <w:br/>
        <w:t>深海猎人的伤亡状况(深海猎人-20)</w:t>
        <w:br/>
        <w:t>ROLL : d100=d100(18)=18-20=-2</w:t>
        <w:br/>
        <w:t>连续三次失败，创造机会+20取消，深海猎人是否考虑调整计划</w:t>
        <w:br/>
        <w:t>0 改为围攻——100 坚持等待</w:t>
        <w:br/>
        <w:t>ROLL : d100=d100(86)=86</w:t>
      </w:r>
    </w:p>
    <w:p>
      <w:pPr>
        <w:pStyle w:val="ThreadMinimal"/>
      </w:pPr>
      <w:r>
        <w:t>你们死不悔改/坚定不移。</w:t>
        <w:br/>
        <w:t>你们徒劳无功/等待黎明。</w:t>
        <w:br/>
        <w:t>你们愚不可及/奋不顾身。</w:t>
        <w:br/>
        <w:t>你们走向命运/书写结局。</w:t>
        <w:br/>
        <w:t>深海猎人的出力(深海猎人+30，团队合作+10，大幅减员-58，唯一希望+20)</w:t>
        <w:br/>
        <w:t>ROLL : d100+2=d100(73)+2=75</w:t>
        <w:br/>
        <w:t>*唯一希望可提供最多三轮，消失后不再出现任何加值</w:t>
        <w:br/>
        <w:t>Ishar-mla的出力(腐化之心+20，新增海嗣潮+30)</w:t>
        <w:br/>
        <w:t>ROLL : d100+50=d100(56)+50=106</w:t>
        <w:br/>
        <w:t>深海猎人的伤亡情况(深海猎人-20)</w:t>
        <w:br/>
        <w:t>ROLL : d100=d100(84)=84-20=64</w:t>
        <w:br/>
        <w:t>出现减员，死亡比例</w:t>
        <w:br/>
        <w:t>ROLL : d86+14=d86(5)+14=19</w:t>
        <w:br/>
        <w:t>海猎数量：20+</w:t>
      </w:r>
    </w:p>
    <w:p>
      <w:pPr>
        <w:pStyle w:val="ThreadMinimal"/>
      </w:pPr>
      <w:r>
        <w:t>战斗需要总结。</w:t>
        <w:br/>
        <w:t>挣扎不需要。</w:t>
        <w:br/>
        <w:t>深海猎人的出力(深海猎人+30，团队合作+10，大幅减员-58，唯一希望+20)</w:t>
        <w:br/>
        <w:t>ROLL : d100+2=d100(16)+2=18</w:t>
        <w:br/>
        <w:t>Ishar-mla的出力(腐化之心+20，新增海嗣潮+30)</w:t>
        <w:br/>
        <w:t>ROLL : d100+50=d100(95)+50=145</w:t>
        <w:br/>
        <w:t>深海猎人的伤亡情况(深海猎人-20)</w:t>
        <w:br/>
        <w:t>ROLL : d100=d100(60)=60-20=40</w:t>
        <w:br/>
        <w:t>你们在与什么斗争？</w:t>
        <w:br/>
        <w:t>神</w:t>
        <w:br/>
        <w:t>你们真的是在战斗？</w:t>
        <w:br/>
        <w:t>生存</w:t>
        <w:br/>
        <w:t>深海猎人的出力(深海猎人+30，团队合作+10，大幅减员-58，唯一希望+20)</w:t>
        <w:br/>
        <w:t>ROLL : d100+2=d100(64)+2=66</w:t>
        <w:br/>
        <w:t>Ishar-mla的出力(腐化之心+20，新增海嗣潮+30)</w:t>
        <w:br/>
        <w:t>ROLL : d100+50=d100(34)+50=84</w:t>
        <w:br/>
        <w:t>深海猎人的伤亡情况(深海猎人-20)</w:t>
        <w:br/>
        <w:t>ROLL : d100=d100(61)=61-20=41</w:t>
        <w:br/>
        <w:t>这就是……结局？</w:t>
      </w:r>
    </w:p>
    <w:p>
      <w:pPr>
        <w:pStyle w:val="ThreadMinimal"/>
      </w:pPr>
      <w:r>
        <w:t>希望破灭，你的SAN是(绝望-20)</w:t>
        <w:br/>
        <w:t>ROLL : d80=d80(51)=51</w:t>
        <w:br/>
        <w:t>海猎们的态度是</w:t>
        <w:br/>
        <w:t>1-3 死战不退</w:t>
        <w:br/>
        <w:t>4-6 兵分两路</w:t>
        <w:br/>
        <w:t>7-9 及时撤离</w:t>
        <w:br/>
        <w:t>10 大成功/大失败</w:t>
        <w:br/>
        <w:t>ROLL : d10=d10(5)=5</w:t>
        <w:br/>
        <w:t>海猎们认清现实的不可战胜，但，他们决定一部分来拖延海嗣的生代，让另一部分人逃走，为阿戈尔传递情报。</w:t>
        <w:br/>
        <w:t>视在场海猎有25人，留下来的人有(保底一半)</w:t>
        <w:br/>
        <w:t>ROLL : d12+13=d12(4)+13=17</w:t>
        <w:br/>
        <w:t>八个人负责传递消息的使命，其中是否包含熟人</w:t>
        <w:br/>
        <w:t>马库斯</w:t>
        <w:br/>
        <w:t>ROLL : d2=d2(1)=1</w:t>
        <w:br/>
        <w:t>歌蕾蒂娅</w:t>
        <w:br/>
        <w:t>ROLL : d2=d2(2)=2</w:t>
        <w:br/>
        <w:t>劳伦缇娜</w:t>
        <w:br/>
        <w:t>ROLL : d2=d2(1)=1</w:t>
        <w:br/>
        <w:t>乌尔比安</w:t>
        <w:br/>
        <w:t>ROLL : d2=d2(1)=1</w:t>
        <w:br/>
        <w:t>斯卡蒂</w:t>
        <w:br/>
        <w:t>ROLL : d2=d2(1)=1</w:t>
        <w:br/>
        <w:t>缇比利娅</w:t>
        <w:br/>
        <w:t>ROLL : d2=d2(1)=1</w:t>
        <w:br/>
        <w:t>以逻辑推断，该倒过来看骰点，也就是除了歌蕾蒂娅，其它全部断后，默认新兵维比乌斯被安排离开</w:t>
      </w:r>
    </w:p>
    <w:p>
      <w:pPr>
        <w:pStyle w:val="ThreadMinimal"/>
      </w:pPr>
      <w:r>
        <w:t>你对这份命令的态度</w:t>
        <w:br/>
        <w:t>0 接受——100 不接受</w:t>
        <w:br/>
        <w:t>ROLL : d100=d100(54)=54</w:t>
        <w:br/>
        <w:t>你的说服(决心+20)</w:t>
        <w:br/>
        <w:t>ROLL : d100+20=d100(52)+20=72</w:t>
        <w:br/>
        <w:t>马库斯的说服(客观+20)</w:t>
        <w:br/>
        <w:t>ROLL : d100+20=d100(25)+20=45</w:t>
        <w:br/>
        <w:t>乌尔比安的说服(客观+20)</w:t>
        <w:br/>
        <w:t>ROLL : d100+20=d100(21)+20=41</w:t>
        <w:br/>
        <w:t>“……维比乌斯……以上所有人，立即离开！”</w:t>
        <w:br/>
        <w:t>你在失血中听见那个名字。</w:t>
        <w:br/>
        <w:t>现在这是你。</w:t>
        <w:br/>
        <w:t>你茫然地抬头，看见一场分别。</w:t>
        <w:br/>
        <w:t>歌蕾蒂娅拄着槊回头：“你不走？”</w:t>
        <w:br/>
        <w:t>“对。”劳伦缇娜轻轻一笑，提起链锯，在这恐怖的洞穴中如月皎洁，“狼狈的逃跑可不适合我。”</w:t>
        <w:br/>
        <w:t>“剑鱼……该说再见了。”</w:t>
        <w:br/>
        <w:t>猎人们分成更小和更大的两支队伍，他们背对背，即将分道扬镳。歌蕾蒂娅皱着眉喊你过去，没有人询问你的意见。</w:t>
        <w:br/>
        <w:t>你被安排随求生者往猩红而深邃的洞穴外奔去。</w:t>
        <w:br/>
        <w:t>而死战者仍然需要存续。</w:t>
        <w:br/>
        <w:t>……不。</w:t>
        <w:br/>
        <w:t>“不！”你喊了出来，对着战斗，对着命运，“我绝不离去！”</w:t>
        <w:br/>
        <w:t>“服从命令，维比乌斯！”你的队长声色俱厉，焦躁地恨不得给你一拳，“这里随便哪个人都比你有战斗经验，别来添乱！”</w:t>
        <w:br/>
        <w:t>“维比乌斯，听你队长的话。”乌尔比安的声音很轻地落下，“对你而言，活着比什么都重要。”</w:t>
        <w:br/>
        <w:t>年轻的生命，你还有很多很多的机会，该有很长很长的生未来。</w:t>
        <w:br/>
        <w:t>但你只是在战斗的间隙里摇头。</w:t>
        <w:br/>
        <w:t>“反正都是死……我总是会死的。”这就是我的命运，你咳出一口血沫，发狠地撞进口器里搅碎那个中枢，“那我宁愿就死在这里。”</w:t>
        <w:br/>
        <w:t>作为深海猎人。</w:t>
        <w:br/>
        <w:t>“我是一个战士……”你不自知而急切地看向他们，“我是一个战士，对吧？”</w:t>
        <w:br/>
        <w:t>——见证这个世界的结局。</w:t>
      </w:r>
    </w:p>
    <w:p>
      <w:pPr>
        <w:pStyle w:val="ThreadMinimal"/>
      </w:pPr>
      <w:r>
        <w:t>回复一些长久以来不断有人问的问题</w:t>
        <w:br/>
        <w:t>Q：世界线与同位体</w:t>
        <w:br/>
        <w:t>A：本安科是不同世界线的平行时空穿梭而非同一世界的时间回溯，主角从地球降临到泰拉同位体身上，原主无意识(仅在后日谈if具有)，同位体不会是原作角色</w:t>
        <w:br/>
        <w:t>Q：HE与结算</w:t>
        <w:br/>
        <w:t>A：导游定下的标准是最低原作幸存程度下，参与伊莎玛拉讨伐成功并存活上岸(回到阿戈尔也算)，标准符合就结算(不需要未来也是HE)，之后世界线固定，主角失去所有轮回能力，留在那一条泰拉世界线，死亡就只是死亡，如果未能结算，如海猎伤亡过重，主角哪怕活下来上岸死后也会继续重开</w:t>
        <w:br/>
        <w:t>Q：主角与认知</w:t>
        <w:br/>
        <w:t xml:space="preserve">A：主角在冥冥中知道自己有一百条命并推断出是不同世界线，但TA并不知道结算，也不知道过了结算就会失去轮回能力，因此本安科主角没有积极自杀重开的意识，而是每一次都努力活到最后  </w:t>
        <w:br/>
        <w:t>最后补充一点有的没的：如果想称呼导游但又要和其它M开头的作者以示区分，可以称呼我为梦魇(my)导[不知道有没有重名]，不为什么，就凭导游又又又做噩梦了kuso[s:ac:擦汗]</w:t>
      </w:r>
    </w:p>
    <w:p>
      <w:pPr>
        <w:pStyle w:val="ThreadMinimal"/>
      </w:pPr>
      <w:r>
        <w:t>+关于导游的噩梦 ...那真是称得上多姿多彩，详写会不过审的，比如之前梦到过我推死了我把他分尸吃了，醒的时候还记得吃到一半嘴里血肉模糊的一团[s:ac:囧]</w:t>
        <w:br/>
        <w:t>又比如被关在法西斯集中营里受刑和逃生，追求刺激把缉毒警的情报卖给了毒贩(警方全灭)，在食材是人类的怪物餐厅里端盘子，每天对着尸体切片和活榨人浆卖笑……追逐战已经是导游很久很久没梦见过的小case了，当然也有很多有意思的梦，比如作为金发律师前往一个飘满雾的孤岛，去处理公爵的遗产，而他的家族心怀鬼胎，或者作为绅士的年长侦探，追寻时间系案件后触发逆转，导致世界回到了冰河世纪，掉入海中被寄生虫吃空皮囊，导游还连着做过一周战争梦，竟然没有重复，一战二战民国等等甚至有圣杯战争[s:ac:擦汗]+关于导游的称呼 ...已经完全忘记是从哪个语系的单词拆下来的了，隐约记得是瘟疫和词根里还含有ark，总之硬念应该是麦瑞尔吧(？)</w:t>
      </w:r>
    </w:p>
    <w:p>
      <w:pPr>
        <w:pStyle w:val="ThreadMinimal"/>
      </w:pPr>
      <w:r>
        <w:t>你目送歌蕾蒂娅等人离去。你熟悉的面孔尽在身边。</w:t>
        <w:br/>
        <w:t>今天或许就是深海猎人的末日。</w:t>
        <w:br/>
        <w:t>——或许不是。</w:t>
        <w:br/>
        <w:t>缇比利娅发尾散开，凌乱不堪，她嘶哑着嗓子举起大剑：“全体都有——准备！”</w:t>
        <w:br/>
        <w:t>乌尔比安和马库斯配合着从侧边包抄，带领你们再度扑向了血色的地狱。</w:t>
        <w:br/>
        <w:t>生命不会停止挣扎。</w:t>
        <w:br/>
        <w:t>深海猎人的出力(深海猎人+30，团队合作+10，大幅减员-58)</w:t>
        <w:br/>
        <w:t>ROLL : d100=d100(37)=37-18=19</w:t>
        <w:br/>
        <w:t>Ishar-mla的出力(腐化之心+20，分散海嗣潮+20)</w:t>
        <w:br/>
        <w:t>ROLL : d100+40=d100(70)+40=110</w:t>
        <w:br/>
        <w:t>深海猎人的伤亡情况(深海猎人-20)</w:t>
        <w:br/>
        <w:t>ROLL : d100=d100(54)=54-20=34</w:t>
        <w:br/>
        <w:t>你怀疑自己是否是认知出了点问题。</w:t>
        <w:br/>
        <w:t>当你透过伤口看见左小腿骨时，你的大脑第一反应竟然不是疼痛或惊恐，而是松了口气——腿骨没断，竖直的伤痕也没有伤到跟腱和重要神经。你的战斗力没有完全丧失。</w:t>
        <w:br/>
        <w:t>——只是痛苦罢了。</w:t>
        <w:br/>
        <w:t>和平年代的价值观告诉你这是错误，然而你已经没法想象不做深海猎人的自己，你几乎遗忘了曾经对职业与人生的梦想。</w:t>
        <w:br/>
        <w:t>生活就是训练，战斗，然后走向死亡。</w:t>
        <w:br/>
        <w:t>你再次尝到鲜血的味道。</w:t>
        <w:br/>
        <w:t>[生路 Round 1]</w:t>
        <w:br/>
        <w:t>深海猎人的潜行(深海猎人+20，重伤-20，“回归”感召+10)</w:t>
        <w:br/>
        <w:t>ROLL : d100+10=d100(3)+10=13</w:t>
        <w:br/>
        <w:t>海嗣的察觉(群体行动+20，伊莎玛拉的进化+20)</w:t>
        <w:br/>
        <w:t>ROLL : d100+40=d100(14)+40=54</w:t>
      </w:r>
    </w:p>
    <w:p>
      <w:pPr>
        <w:pStyle w:val="ThreadMinimal"/>
      </w:pPr>
      <w:r>
        <w:t>深海猎人的速度(深海猎人+20，重伤-20)</w:t>
        <w:br/>
        <w:t>ROLL : d100=d100(64)=64</w:t>
        <w:br/>
        <w:t>海嗣的速度(群体行动+20，伊莎玛拉的进化+20)</w:t>
        <w:br/>
        <w:t>ROLL : d100+40=d100(34)+40=74</w:t>
        <w:br/>
        <w:t>深海猎人的出力(深海猎人+20，重伤-20)</w:t>
        <w:br/>
        <w:t>ROLL : d100=d100(1)=1</w:t>
        <w:br/>
        <w:t>海嗣的出力(群体行动+20，伊莎玛拉的进化+20)</w:t>
        <w:br/>
        <w:t>ROLL : d100+40=d100(9)+40=49</w:t>
        <w:br/>
        <w:t>深海猎人的伤亡情况(深海猎人-20)</w:t>
        <w:br/>
        <w:t>ROLL : d100=d100(90)=90-20=70</w:t>
        <w:br/>
        <w:t>撤离者的上升距离</w:t>
        <w:br/>
        <w:t>ROLL : d98=d98(81)=81</w:t>
        <w:br/>
        <w:t>歌蕾蒂娅带着猎人们悄无声息地脱离战场，他们绕过游走的海嗣，从岩壁边脱出洞穴，似乎即将在诡异的祥和中离开——</w:t>
        <w:br/>
        <w:t>一条鞭毛猛然被拂过的水流击中。</w:t>
        <w:br/>
        <w:t>整片海床上的海嗣猛然抬头，生物信息迅速传递，它们在尖利的笑声中激烈地舞动触腕，朝猎人们飞来。</w:t>
        <w:br/>
        <w:t>“快走！”歌蕾蒂娅咬紧牙关，一槊洞穿坚硬的囊壳，头也不回地前冲。撤离者都是伤势较轻或速度优胜的人选，他们紧跟在歌蕾蒂娅身后，身后高速的海流如白箭。</w:t>
        <w:br/>
        <w:t>猎人们组成了一支从海底射出的锋锐箭矢。</w:t>
        <w:br/>
        <w:t>——带着涉及生死攸关的信。</w:t>
      </w:r>
    </w:p>
    <w:p>
      <w:pPr>
        <w:pStyle w:val="ThreadMinimal"/>
      </w:pPr>
      <w:r>
        <w:t>深海猎人的出力(深海猎人+30，团队合作+10，大幅减员-58)</w:t>
        <w:br/>
        <w:t>ROLL : d100=d100(98)=98-18=80</w:t>
        <w:br/>
        <w:t>Ishar-mla的出力(腐化之心+20，分散海嗣潮+20)</w:t>
        <w:br/>
        <w:t>ROLL : d100+40=d100(32)+40=72</w:t>
        <w:br/>
        <w:t>Ishar-mla的受伤程度(腐化之心-20)</w:t>
        <w:br/>
        <w:t>ROLL : d100=d100(14)=14-20=-6</w:t>
        <w:br/>
        <w:t>战士组成绞杀的网，捕获了机会，这是他们第二次伤到这头巨兽……第二次？</w:t>
        <w:br/>
        <w:t>缇比利娅抓住唯一的瞬间朝那颗硕大的眼球全力斩下，剑风凌冽到能切开山岳，然而神只是瞥来了意义不明的一瞥，侧头任由鳞片挡下这一击，过于强烈的反震和脱力差点让她武器脱手，手心全是撕裂的疼。</w:t>
        <w:br/>
        <w:t>怎么会，她不可置信地回想，它似乎在……</w:t>
        <w:br/>
        <w:t>失望？</w:t>
        <w:br/>
        <w:t>[生路 Round 2]</w:t>
        <w:br/>
        <w:t>深海猎人的速度(深海猎人+20，重伤-20)</w:t>
        <w:br/>
        <w:t>ROLL : d100=d100(28)=28</w:t>
        <w:br/>
        <w:t>海嗣的速度(群体行动+20，伊莎玛拉的进化+20)</w:t>
        <w:br/>
        <w:t>ROLL : d100+40=d100(37)+40=77</w:t>
        <w:br/>
        <w:t>撤离者的上升距离</w:t>
        <w:br/>
        <w:t>ROLL : d17+81=d17(11)+81=92</w:t>
      </w:r>
    </w:p>
    <w:p>
      <w:pPr>
        <w:pStyle w:val="ThreadMinimal"/>
      </w:pPr>
      <w:r>
        <w:t>深海猎人的出力(深海猎人+20，重伤-20)</w:t>
        <w:br/>
        <w:t>ROLL : d100=d100(12)=12</w:t>
        <w:br/>
        <w:t>海嗣的出力(群体行动+20，伊莎玛拉的进化+20)</w:t>
        <w:br/>
        <w:t>ROLL : d100+40=d100(60)+40=100</w:t>
        <w:br/>
        <w:t>深海猎人的伤亡情况(深海猎人-20)</w:t>
        <w:br/>
        <w:t>ROLL : d100=d100(26)=26-20=6</w:t>
        <w:br/>
        <w:t>歌蕾蒂娅在某次回防中猝然发现，他们的队伍少了一个人。</w:t>
        <w:br/>
        <w:t>毫无声息，没有信号，死亡比流星更短暂地划过夜空，对看不见流星的人而言，流星只是单薄的名词，只有亲眼目睹它的人能传颂那一次的光辉。</w:t>
        <w:br/>
        <w:t>他们都是蒙受流星余辉的记录者。</w:t>
        <w:br/>
        <w:t>她再次转身，破开尸骸与道路，往生路疾行。深海猎人不该结束……绝不能结束在这里。</w:t>
        <w:br/>
        <w:t>我们遭受的苦绝不能失去意义。</w:t>
        <w:br/>
        <w:t>深海猎人的出力(深海猎人+30，团队合作+10，大幅减员-58)</w:t>
        <w:br/>
        <w:t>ROLL : d100=d100(11)=11-18=-7</w:t>
        <w:br/>
        <w:t>Ishar-mla的出力(腐化之心+20，分散海嗣潮+20)</w:t>
        <w:br/>
        <w:t>ROLL : d100+40=d100(67)+40=107</w:t>
        <w:br/>
        <w:t>深海猎人的受伤程度(深海猎人-20)</w:t>
        <w:br/>
        <w:t>ROLL : d100=d100(24)=24-20=4</w:t>
        <w:br/>
        <w:t>洞穴轰鸣，血潮重新凝聚，神的不耐显而易见，可祂的饥饿与期待只有你能读懂。</w:t>
        <w:br/>
        <w:t>你从未进行如此漫长而高强度的战斗。</w:t>
        <w:br/>
        <w:t>每一秒身躯都在大叫已陷入瘫痪，而每一秒头脑都在强行命令它高速运动，你在与Ishar-mla斗争，你也在与自己斗争。一个极其恐怖的思想在持续不停地引诱你：反正都是死亡，反正都是惨剧。</w:t>
        <w:br/>
        <w:t>——你为何还要坚持不懈，领受更多的苦？</w:t>
        <w:br/>
        <w:t>你只能战斗，禁止思考。</w:t>
      </w:r>
    </w:p>
    <w:p>
      <w:pPr>
        <w:pStyle w:val="ThreadMinimal"/>
      </w:pPr>
      <w:r>
        <w:t>[生路 Round 3]</w:t>
        <w:br/>
        <w:t>深海猎人的速度(深海猎人+20，重伤-20)</w:t>
        <w:br/>
        <w:t>ROLL : d100=d100(39)=39</w:t>
        <w:br/>
        <w:t>海嗣的速度(群体行动+20，伊莎玛拉的进化+20)</w:t>
        <w:br/>
        <w:t>ROLL : d100+40=d100(53)+40=93</w:t>
        <w:br/>
        <w:t>撤离者的上升距离</w:t>
        <w:br/>
        <w:t>ROLL : d6+92=d6(3)+92=95</w:t>
        <w:br/>
        <w:t>已进入阿戈尔探测系统范围，开启火力打击。</w:t>
        <w:br/>
        <w:t>深海猎人的出力(深海猎人+20，重伤-20，舰队支援+30)</w:t>
        <w:br/>
        <w:t>ROLL : d100+30=d100(62)+30=92</w:t>
        <w:br/>
        <w:t>海嗣的出力(群体行动+20，伊莎玛拉的进化+20)</w:t>
        <w:br/>
        <w:t>ROLL : d100+40=d100(31)+40=71</w:t>
        <w:br/>
        <w:t>当第一发子弹射穿那颗畸形眼球时，甚至有人失声大叫，但没人能责怪他，歌蕾蒂娅自己都在振奋中颤抖。</w:t>
        <w:br/>
        <w:t>生的希望来了——是阿戈尔！</w:t>
        <w:br/>
        <w:t>痴愚的死神被文明驱逐到边界之外，猎人们在精密而威力恐怖的弹雨中穿行，欣喜若狂不顾一切地上浮，上浮——</w:t>
        <w:br/>
        <w:t>直至跃出海沟，光辉降临。</w:t>
        <w:br/>
        <w:t>歌蕾蒂娅登船的第一句话是“我必须立刻向军团长们汇报”，第二句话是“不用，把其他人带走，给我医疗箱就好”。</w:t>
        <w:br/>
        <w:t>阿戈尔的时间或许已岌岌可危。</w:t>
      </w:r>
    </w:p>
    <w:p>
      <w:pPr>
        <w:pStyle w:val="ThreadMinimal"/>
      </w:pPr>
      <w:r>
        <w:t>深海猎人的出力(深海猎人+30，团队合作+10，大幅减员-58)</w:t>
        <w:br/>
        <w:t>ROLL : d100=d100(6)=6-18=-12</w:t>
        <w:br/>
        <w:t>Ishar-mla的出力(腐化之心+20，分散海嗣潮+20)</w:t>
        <w:br/>
        <w:t>ROLL : d100+40=d100(99)+40=139</w:t>
        <w:br/>
        <w:t>深海猎人的受伤程度(深海猎人-20)</w:t>
        <w:br/>
        <w:t>ROLL : d100=d100(96)=96-20=76</w:t>
        <w:br/>
        <w:t>出现减员，死亡比例是</w:t>
        <w:br/>
        <w:t>ROLL : d74+26=d74(23)+26=49</w:t>
        <w:br/>
        <w:t>撤离部分海猎幸存：7</w:t>
        <w:br/>
        <w:t>断后部分海猎幸存：9</w:t>
        <w:br/>
        <w:t>生存or死亡</w:t>
        <w:br/>
        <w:t>马库斯</w:t>
        <w:br/>
        <w:t>ROLL : d2=d2(2)=2</w:t>
        <w:br/>
        <w:t>维比乌斯</w:t>
        <w:br/>
        <w:t>ROLL : d2=d2(1)=1</w:t>
        <w:br/>
        <w:t>劳伦缇娜</w:t>
        <w:br/>
        <w:t>ROLL : d2=d2(2)=2</w:t>
        <w:br/>
        <w:t>乌尔比安</w:t>
        <w:br/>
        <w:t>ROLL : d2=d2(2)=2</w:t>
        <w:br/>
        <w:t>斯卡蒂(无效)</w:t>
        <w:br/>
        <w:t>ROLL : d2=d2(1)=1</w:t>
        <w:br/>
        <w:t>缇比利娅</w:t>
        <w:br/>
        <w:t>ROLL : d2=d2(1)=1</w:t>
      </w:r>
    </w:p>
    <w:p>
      <w:pPr>
        <w:pStyle w:val="ThreadMinimal"/>
      </w:pPr>
      <w:r>
        <w:t>在血潮又一次难得平息的瞬间，缇比利娅抬眼望去，惊觉这洞穴如此寂寥。</w:t>
        <w:br/>
        <w:t>白色呢？坚硬的纯洁的白……我白色的同胞呢？</w:t>
        <w:br/>
        <w:t>为何这地狱里只有微末的我们仍在伫立？</w:t>
        <w:br/>
        <w:t>剑折断在神的躯壳上，圆锯跌落深渊，她怔怔地盯着被海嗣们腐蚀一半的船锚，忽然听见背后响起人的声音。</w:t>
        <w:br/>
        <w:t>“队长。”那个新兵漠然地看着她，或更遥远的东西，“请下令。”</w:t>
        <w:br/>
        <w:t>……战争还没有结束。</w:t>
        <w:br/>
        <w:t>缇比利娅就是此处最后的队长。</w:t>
        <w:br/>
        <w:t>缇比利娅的决策是</w:t>
        <w:br/>
        <w:t>0 别再盲目——100 永不回头</w:t>
        <w:br/>
        <w:t>ROLL : d100=d100(83)=83</w:t>
        <w:br/>
        <w:t>特意查询斯普里乌斯是否牺牲</w:t>
        <w:br/>
        <w:t>ROLL : d2=d2(1)=1</w:t>
        <w:br/>
        <w:t>视角切回海沟上，在听完歌蕾蒂娅的汇报后，军团长们的决定是</w:t>
        <w:br/>
        <w:t>1-3 用高能武器直接毁灭海沟底部</w:t>
        <w:br/>
        <w:t>4-6 封锁海域，调集更多的舰队驻守</w:t>
        <w:br/>
        <w:t>7-9 必须传回阿戈尔集体讨论</w:t>
        <w:br/>
        <w:t>10 大成功/大失败</w:t>
        <w:br/>
        <w:t>ROLL : d10=d10(7)=7</w:t>
        <w:br/>
        <w:t>“讨论……”歌蕾蒂娅略显扭曲的冷笑了一下，“我保证，你们讨论的每一秒钟里，都可能有人死去。”</w:t>
        <w:br/>
        <w:t>“是深海猎人的命让你们能在这里悠游自在地讨论！”</w:t>
        <w:br/>
        <w:t>“特殊情况，我可以不计较你的发言，歌蕾蒂娅执政官。”普布利乌斯操作系统，没什么感情地瞥向她，“但如果一切都和你所汇报的一致，你是打算让阿戈尔乃至泰拉上的所有生命，就在我们三个人的一念之间？”</w:t>
        <w:br/>
        <w:t>“一旦出错，这是所有文明的危殆。”</w:t>
      </w:r>
    </w:p>
    <w:p>
      <w:pPr>
        <w:pStyle w:val="ThreadMinimal"/>
      </w:pPr>
      <w:r>
        <w:t>深海猎人的出力(深海猎人+30，团队合作+10，大幅减员-58)</w:t>
        <w:br/>
        <w:t>ROLL : d100=d100(51)=51-18=33</w:t>
        <w:br/>
        <w:t>Ishar-mla的出力(腐化之心+20，分散海嗣潮+20，焦躁的懈怠-20)</w:t>
        <w:br/>
        <w:t>ROLL : d100+20=d100(17)+20=37</w:t>
        <w:br/>
        <w:t>*焦躁的懈怠：三轮进攻后Ishar-mla迟迟等不来斯卡蒂的杀戮，因而继续放水推动</w:t>
        <w:br/>
        <w:t>深海猎人的伤亡情况(深海猎人-20)</w:t>
        <w:br/>
        <w:t>ROLL : d100=d100(25)=25-20=5</w:t>
        <w:br/>
        <w:t>斯卡蒂的灵感(长时间接触+20)</w:t>
        <w:br/>
        <w:t>ROLL : d100+20=d100(7)+20=27</w:t>
        <w:br/>
        <w:t>已经不知道是第几次被击退，斯卡蒂支着剑尽快爬起身，眼前的巨兽还在吐息。它猩红的眼球专注地看向她的方向。</w:t>
        <w:br/>
        <w:t>烦死了，它到底在看什么？她握剑起手，准备下一次冲锋。</w:t>
        <w:br/>
        <w:t>缇比利娅仍在艰难地指挥，在场的人除了她和一队的维比乌斯，都已是四队的队员。维比乌斯，那个很高的新人真是出乎所有人意料，竟然活得比许多老资历的猎人都更久。</w:t>
        <w:br/>
        <w:t>斯卡蒂还以为很快就会看见他残缺的尸体。</w:t>
        <w:br/>
        <w:t>在沉下海渊的几十分钟里，她已经迅速习惯了这一幕，包括乌尔比安。</w:t>
        <w:br/>
        <w:t>……我的队长。</w:t>
        <w:br/>
        <w:t>一颗疼痛的心在不为人知的所在悲鸣。</w:t>
      </w:r>
    </w:p>
    <w:p>
      <w:pPr>
        <w:pStyle w:val="ThreadMinimal"/>
      </w:pPr>
      <w:r>
        <w:t>阿戈尔方面最终讨论出来的结果是</w:t>
        <w:br/>
        <w:t>0 稳重的——100 激进的</w:t>
        <w:br/>
        <w:t>ROLL : d100=d100(70)=70</w:t>
        <w:br/>
        <w:t>歌蕾蒂娅听见门滑开的声音，是克莱门莎，她紧张地扫了眼她浑身上下刚包扎好的伤口，欲言又止。</w:t>
        <w:br/>
        <w:t>“说吧。”歌蕾蒂娅心平气和地起身，“你们得出了什么结果？”</w:t>
        <w:br/>
        <w:t>克莱门莎深吸一口气：“阿戈尔方面决定以重火力彻底毁灭海沟内的所有生物，放射性物质会摧毁海嗣重新诞生的机会。”</w:t>
        <w:br/>
        <w:t>……也包括了剩下的深海猎人。</w:t>
        <w:br/>
        <w:t>歌蕾蒂娅得知的心态</w:t>
        <w:br/>
        <w:t>0 冷静——100 苦涩</w:t>
        <w:br/>
        <w:t>ROLL : d100=d100(20)=20</w:t>
        <w:br/>
        <w:t>“我知道了。”歌蕾蒂娅点点头，拎起医疗箱与她擦肩而过，“我会去通知我的队员。”</w:t>
        <w:br/>
        <w:t>深海猎人……克莱门莎静静地望着她理智的背影，微微垂眼后再次恢复了军团长的从容镇定。</w:t>
        <w:br/>
        <w:t>从今以后，他们就是阿戈尔最后的深海猎人。</w:t>
        <w:br/>
        <w:t>核弹预热与抵达需要几个回合</w:t>
        <w:br/>
        <w:t>ROLL : d3=d3(3)=3</w:t>
        <w:br/>
        <w:t>深海猎人的出力(深海猎人+30，团队合作+10，大幅减员-58)</w:t>
        <w:br/>
        <w:t>ROLL : d100=d100(70)=70-18=52</w:t>
        <w:br/>
        <w:t>Ishar-mla的出力(腐化之心+20，分散海嗣潮+20，焦躁的懈怠-20)</w:t>
        <w:br/>
        <w:t>ROLL : d100+20=d100(10)+20=30</w:t>
        <w:br/>
        <w:t>Ishar-mla的受伤程度(腐化之心-20)</w:t>
        <w:br/>
        <w:t>ROLL : d100=d100(36)=36-20=16</w:t>
      </w:r>
    </w:p>
    <w:p>
      <w:pPr>
        <w:pStyle w:val="ThreadMinimal"/>
      </w:pPr>
      <w:r>
        <w:t>一道一米多长的伤口，需要一节断剑、大量血液与两次肋骨骨折。</w:t>
        <w:br/>
        <w:t>核弹预热完毕。</w:t>
        <w:br/>
        <w:t>深海猎人的出力(深海猎人+30，团队合作+10，大幅减员-58)</w:t>
        <w:br/>
        <w:t>ROLL : d100=d100(62)=62-18=44</w:t>
        <w:br/>
        <w:t>Ishar-mla的出力(腐化之心+20，分散海嗣潮+20，焦躁的懈怠-20)</w:t>
        <w:br/>
        <w:t>ROLL : d100+20=d100(50)+20=70</w:t>
        <w:br/>
        <w:t>深海猎人的伤亡情况(深海猎人-20)</w:t>
        <w:br/>
        <w:t>ROLL : d100=d100(90)=90-20=70</w:t>
        <w:br/>
        <w:t>生存or死亡</w:t>
        <w:br/>
        <w:t>缇比利娅</w:t>
        <w:br/>
        <w:t>ROLL : d2=d2(2)=2</w:t>
        <w:br/>
        <w:t>维比乌斯</w:t>
        <w:br/>
        <w:t>ROLL : d2=d2(2)=2</w:t>
        <w:br/>
        <w:t>一道一米多长的伤口，只需要轻轻摆动触腕。</w:t>
        <w:br/>
        <w:t>核弹发射完毕。</w:t>
        <w:br/>
        <w:t>深海猎人的出力(深海猎人+30，团队合作+10，大幅减员-58)</w:t>
        <w:br/>
        <w:t>ROLL : d100=d100(56)=56-18=38</w:t>
        <w:br/>
        <w:t>Ishar-mla的出力(腐化之心+20，分散海嗣潮+20，焦躁的懈怠-20)</w:t>
        <w:br/>
        <w:t>ROLL : d100+20=d100(74)+20=94</w:t>
      </w:r>
    </w:p>
    <w:p>
      <w:pPr>
        <w:pStyle w:val="ThreadMinimal"/>
      </w:pPr>
      <w:r>
        <w:t>深海猎人的伤亡情况(深海猎人-20)</w:t>
        <w:br/>
        <w:t>ROLL : d100=d100(62)=62-20=42</w:t>
        <w:br/>
        <w:t>斯卡蒂的灵感(文明的光+20)</w:t>
        <w:br/>
        <w:t>ROLL : d100+20=d100(22)+20=42</w:t>
        <w:br/>
        <w:t>Ishar-mla的灵感(极大危险+30，无知-20)</w:t>
        <w:br/>
        <w:t>ROLL : d100+10=d100(15)+10=25</w:t>
        <w:br/>
        <w:t>斯卡蒂没有意识到发生了什么，在疑惑的瞬间蒸发为气体。</w:t>
        <w:br/>
        <w:t>无可匹敌的光与热携带着更恐怖的射线直坠海沟，直到洞穴的终点爆开，残余的七名猎人全部沦为了Ishar-mla的陪葬品。它的确察觉到了危机的降临，然而动物性的无知使它没有提起足够的警惕。</w:t>
        <w:br/>
        <w:t>核弹的出力(海沟水体-5，海嗣拦截-5，爆破+30，放射性+30)</w:t>
        <w:br/>
        <w:t>ROLL : d100+50=d100(20)+50=70</w:t>
        <w:br/>
        <w:t>Ishar-mla的防御(腐化之心+20)</w:t>
        <w:br/>
        <w:t>ROLL : d100+20=d100(100)+20=120</w:t>
        <w:br/>
        <w:t>……其实导游习惯加值不大于50才总共只给了+60，本来打算直接写一个核弹+100的，但现在发现写了+100伊莎玛拉还是能活……这是否有点太难评了[s:a2:你这种人…]</w:t>
      </w:r>
    </w:p>
    <w:p>
      <w:pPr>
        <w:pStyle w:val="ThreadMinimal"/>
      </w:pPr>
      <w:r>
        <w:t>Ishar-mla在失去容器后的决策是</w:t>
        <w:br/>
        <w:t>1-3 愤怒，立即报复文明</w:t>
        <w:br/>
        <w:t>4-6 遗憾，休养后上浮</w:t>
        <w:br/>
        <w:t>7-9 悲伤，等待第二个容器</w:t>
        <w:br/>
        <w:t>10 大成功/大失败</w:t>
        <w:br/>
        <w:t>ROLL : d10=d10(8)=8</w:t>
        <w:br/>
        <w:t>玛利图斯是否有备选人员</w:t>
        <w:br/>
        <w:t>ROLL : d2=d2(2)=2</w:t>
        <w:br/>
        <w:t>玛利图斯替伊莎玛拉寻找到新的容器需要多久</w:t>
        <w:br/>
        <w:t>1.月</w:t>
        <w:br/>
        <w:t>2.年</w:t>
        <w:br/>
        <w:t>3.十年</w:t>
        <w:br/>
        <w:t>ROLL : d3=d3(2)=2</w:t>
        <w:br/>
        <w:t>ROLL : d10=d10(2)=2</w:t>
        <w:br/>
        <w:t>啊，两年，这么快，玛利图斯你不会拿歌蕾蒂娅凑合吧？</w:t>
        <w:br/>
        <w:t>ROLL : d2=d2(1)=1</w:t>
        <w:br/>
        <w:t>转化是否成功</w:t>
        <w:br/>
        <w:t>ROLL : d2=d2(2)=2</w:t>
      </w:r>
    </w:p>
    <w:p>
      <w:pPr>
        <w:pStyle w:val="ThreadMinimal"/>
      </w:pPr>
      <w:r>
        <w:t>阿戈尔对海沟的探测(射线干扰-10，海沟深度-10，阿戈尔科技+30)</w:t>
        <w:br/>
        <w:t>ROLL : d100+10=d100(15)+10=25</w:t>
        <w:br/>
        <w:t>Ishar-mla的隐蔽(腐化之心+20)</w:t>
        <w:br/>
        <w:t>ROLL : d100+20=d100(11)+20=31</w:t>
        <w:br/>
        <w:t>几分钟后，歌蕾蒂娅得知了核爆成功的消息。</w:t>
        <w:br/>
        <w:t>弑神计划胜利。</w:t>
        <w:br/>
        <w:t>作战结束后，阿戈尔在海沟边专门修建了长期岗哨，探测系统一刻不停地监视其中的生命迹象，但所有指标一如既往的平静，海嗣似乎真的从世界上消失无踪。深海猎人计划被歌蕾蒂娅和布兰都斯宣布正式关闭，现存的猎人们继续在专门区域中接受长期观察，试探性地重返社会。</w:t>
        <w:br/>
        <w:t>然而在层层叠叠烧焦的触腕尸骸下，Ishar-mla哼唱着悲伤的低吟。</w:t>
        <w:br/>
        <w:t>“……我们的生永在。”</w:t>
        <w:br/>
        <w:t>歌蕾蒂娅没被转化成功的原因是</w:t>
        <w:br/>
        <w:t>1-3 灵感过了，及时自裁</w:t>
        <w:br/>
        <w:t>4-6 提前战死在海嗣中</w:t>
        <w:br/>
        <w:t>7-9 转化被阿戈尔武器打断</w:t>
        <w:br/>
        <w:t>10 大成功/大失败</w:t>
        <w:br/>
        <w:t>ROLL : d10=d10(6)=6</w:t>
      </w:r>
    </w:p>
    <w:p>
      <w:pPr>
        <w:pStyle w:val="ThreadMinimal"/>
      </w:pPr>
      <w:r>
        <w:t>这条世界线的最终发展胜利方为(腐化之心额外进化+20)</w:t>
        <w:br/>
        <w:t>0 人类——100 海嗣</w:t>
        <w:br/>
        <w:t>ROLL : d100+20=d100(26)+20=46</w:t>
        <w:br/>
        <w:t>人类文明最终留存的规模是</w:t>
        <w:br/>
        <w:t>1-3 荒野上的流浪者</w:t>
        <w:br/>
        <w:t>4-6 最后的城市</w:t>
        <w:br/>
        <w:t>7-9 残存的泰拉联合体</w:t>
        <w:br/>
        <w:t>10 大成功/大失败</w:t>
        <w:br/>
        <w:t xml:space="preserve">ROLL : d10=d10(1)=1 </w:t>
        <w:br/>
        <w:t>阿戈尔文明的留存规模(阿戈尔+20，第一目击者-20，腐化之心-20)</w:t>
        <w:br/>
        <w:t>ROLL : d100=d100(13)=13-20=-7</w:t>
        <w:br/>
        <w:t>阿戈尔坚持的时间</w:t>
        <w:br/>
        <w:t>1.月</w:t>
        <w:br/>
        <w:t>2.年</w:t>
        <w:br/>
        <w:t>3.十年</w:t>
        <w:br/>
        <w:t>ROLL : d3=d3(1)=1</w:t>
        <w:br/>
        <w:t>ROLL : d12=d12(4)=4</w:t>
        <w:br/>
        <w:t>阿戈尔是否与陆地文明建立合作</w:t>
        <w:br/>
        <w:t>ROLL : d2=d2(1)=1</w:t>
      </w:r>
    </w:p>
    <w:p>
      <w:pPr>
        <w:pStyle w:val="ThreadMinimal"/>
      </w:pPr>
      <w:r>
        <w:t>七周目·自铸熔炉</w:t>
        <w:br/>
        <w:t>弑神计划成功，深海猎人除二队七名成员外全部阵亡，二队队长歌蕾蒂娅与顾问布兰都斯正式关闭深海猎人计划。阿戈尔在第六号海沟外修建要塞“新潘忒翁”，撤离第八与第十军团。</w:t>
        <w:br/>
        <w:t>……</w:t>
        <w:br/>
        <w:t>两年后，海嗣生代苏醒，大静谧重临，歌蕾蒂娅执政官率领深海猎人战死。</w:t>
        <w:br/>
        <w:t>……</w:t>
        <w:br/>
        <w:t>四个月后，泰拉得知，阿戈尔全军覆没。</w:t>
        <w:br/>
        <w:t>……</w:t>
        <w:br/>
        <w:t>？？？年？月？日，海水褪去赤红，文明仅剩星火。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d100=d100(12)=12</w:t>
        <w:br/>
        <w:t>你最后残留的意识指向</w:t>
        <w:br/>
        <w:t>1-3 未尽终局</w:t>
        <w:br/>
        <w:t>4-6 Ishar-mla</w:t>
        <w:br/>
        <w:t>7-9 痛苦</w:t>
        <w:br/>
        <w:t>10 大成功/大失败</w:t>
        <w:br/>
        <w:t>ROLL : d10=d10(7)=7</w:t>
        <w:br/>
        <w:t>这痛苦是</w:t>
        <w:br/>
        <w:t>0 虚无——100 疼痛</w:t>
        <w:br/>
        <w:t>ROLL : d100=d100(27)=27</w:t>
        <w:br/>
        <w:t>你睁着眼，任由实验室的白光落在红瞳里。</w:t>
        <w:br/>
        <w:t>……好累。</w:t>
        <w:br/>
        <w:t>没有任何一根神经想动弹，身体永无止境的下坠，你连思考都想摒弃，最好能直接融化在这不存在的痛苦中，将神智也化为空白中的一片。</w:t>
        <w:br/>
        <w:t>到底什么时候才能轮到我的结束？</w:t>
        <w:br/>
        <w:t>然而冥冥中的直觉提醒：你还可以死九十三次。</w:t>
        <w:br/>
        <w:t>我还要死九十三次。</w:t>
      </w:r>
    </w:p>
    <w:p>
      <w:pPr>
        <w:pStyle w:val="ThreadMinimal"/>
      </w:pPr>
      <w:r>
        <w:t>现在，第八条世界线里，你是谁的队员？</w:t>
        <w:br/>
        <w:t>ROLL : d4=d4(2)=2</w:t>
        <w:br/>
        <w:t>性别</w:t>
        <w:br/>
        <w:t>ROLL : d2=d2(2)=2</w:t>
        <w:br/>
        <w:t>年龄阶段</w:t>
        <w:br/>
        <w:t>ROLL : d4=d4(1)=1</w:t>
        <w:br/>
        <w:t>默认是18-20，以及加入海猎的特殊原因是</w:t>
        <w:br/>
        <w:t>1-3 种族疾病</w:t>
        <w:br/>
        <w:t>4-6 报仇心切</w:t>
        <w:br/>
        <w:t>7-9 长辈就是海猎</w:t>
        <w:br/>
        <w:t>10 大成功/大失败</w:t>
        <w:br/>
        <w:t>ROLL : d10=d10(7)=7</w:t>
        <w:br/>
        <w:t>这个长辈的具体身份是</w:t>
        <w:br/>
        <w:t>1-3 父亲</w:t>
        <w:br/>
        <w:t>4-6 母亲</w:t>
        <w:br/>
        <w:t>7-9 哥哥/姐姐</w:t>
        <w:br/>
        <w:t>10 大成功/大失败</w:t>
        <w:br/>
        <w:t>ROLL : d10=d10(5)=5</w:t>
        <w:br/>
        <w:t>……？这roll得和玛尼娅一样，不会是转队的玛尼娅吧</w:t>
        <w:br/>
        <w:t>ROLL : d2=d2(1)=1</w:t>
      </w:r>
    </w:p>
    <w:p>
      <w:pPr>
        <w:pStyle w:val="ThreadMinimal"/>
      </w:pPr>
      <w:r>
        <w:t>以时间节点来看，玛尼娅是从二队转到四队去的，原因是</w:t>
        <w:br/>
        <w:t>1-3 作战风格更适合四队</w:t>
        <w:br/>
        <w:t>4-6 歌蕾蒂娅与她相处不来</w:t>
        <w:br/>
        <w:t>7-9 她更喜欢四队的氛围</w:t>
        <w:br/>
        <w:t>10 大成功/大失败</w:t>
        <w:br/>
        <w:t>ROLL : d10=d10(9)=9</w:t>
        <w:br/>
        <w:t>玛尼娅不适应二队更喜欢四队的原因是</w:t>
        <w:br/>
        <w:t>1-3 二队艺术氛围太浓厚</w:t>
        <w:br/>
        <w:t>4-6 四队切磋之风盛行</w:t>
        <w:br/>
        <w:t>7-9 缇比利娅比歌蕾蒂娅温柔</w:t>
        <w:br/>
        <w:t>10 大成功/大失败</w:t>
        <w:br/>
        <w:t>ROLL : d10=d10(2)=2</w:t>
        <w:br/>
        <w:t>玛尼娅的不喜欢主要是</w:t>
        <w:br/>
        <w:t>0 嫌社交太多——100 缺乏艺术天赋</w:t>
        <w:br/>
        <w:t>ROLL : d100=d100(67)=67</w:t>
        <w:br/>
        <w:t>那玛尼娅的艺术造诣是(阿戈尔人+30，缺乏天赋-30)</w:t>
        <w:br/>
        <w:t>ROLL : d100=d100(39)=39</w:t>
      </w:r>
    </w:p>
    <w:p>
      <w:pPr>
        <w:pStyle w:val="ThreadMinimal"/>
      </w:pPr>
      <w:r>
        <w:t>好吧，玛尼娅作为一个阿戈尔人而言，她的艺术修养是绝对不及格的，无论从小浸淫在怎样的文化氛围中，她对这些高雅的理论都十分头大，偏偏二队内在队长的带领下艺术气氛十分浓厚，时不时就要举办舞会和表演，对比愈发令人窘迫，因而六个月的培训期一过，玛尼娅就迅速申请了转队。</w:t>
        <w:br/>
        <w:t>事前一问，玛尼娅和维比乌斯怎么变成熟人的</w:t>
        <w:br/>
        <w:t>1-3 同期进组，训练认识</w:t>
        <w:br/>
        <w:t>4-6 是本就认识的学长和学妹</w:t>
        <w:br/>
        <w:t>7-9 家里长辈认识(青梅竹马)</w:t>
        <w:br/>
        <w:t>10 大成功/大失败</w:t>
        <w:br/>
        <w:t>ROLL : d10=d10(10)=10</w:t>
        <w:br/>
        <w:t>ROLL : d2=d2(2)=2</w:t>
        <w:br/>
        <w:t>怎么有一股太妹学妹打架认识学霸学长的味</w:t>
        <w:br/>
        <w:t>1-3 同期进组，不打不相识</w:t>
        <w:br/>
        <w:t>4-6 是打过架的学长和学妹</w:t>
        <w:br/>
        <w:t>7-9 家里长辈有仇(负面青梅竹马)</w:t>
        <w:br/>
        <w:t>10 大成功/大失败</w:t>
        <w:br/>
        <w:t>ROLL : d10=d10(4)=4</w:t>
        <w:br/>
        <w:t>……你们怎么打起来了！</w:t>
        <w:br/>
        <w:t>1-3 辩论使人上头</w:t>
        <w:br/>
        <w:t>4-6 年轻人特有的误会</w:t>
        <w:br/>
        <w:t>7-9 其实是散打社团</w:t>
        <w:br/>
        <w:t>10 大成功/大失败</w:t>
        <w:br/>
        <w:t>ROLL : d10=d10(6)=6</w:t>
      </w:r>
    </w:p>
    <w:p>
      <w:pPr>
        <w:pStyle w:val="ThreadMinimal"/>
      </w:pPr>
      <w:r>
        <w:t>认识(打架)的时候玛尼娅的年龄是</w:t>
        <w:br/>
        <w:t>1-3 小学</w:t>
        <w:br/>
        <w:t>4-6 初中</w:t>
        <w:br/>
        <w:t>7-9 高中</w:t>
        <w:br/>
        <w:t>10 大成功/大失败</w:t>
        <w:br/>
        <w:t>ROLL : d10=d10(4)=4</w:t>
        <w:br/>
        <w:t>初中生玛尼娅和高中生维比乌斯因为什么误会打了起来，话说想了想维比乌斯的身高，玛尼娅的确天赋是战斗爽……</w:t>
        <w:br/>
        <w:t>1-3 玛认为维欺骗她朋友</w:t>
        <w:br/>
        <w:t>4-6 玛以为自己在见义勇为</w:t>
        <w:br/>
        <w:t>7-9 维认为自己在见义勇为</w:t>
        <w:br/>
        <w:t>10 大成功/大失败</w:t>
        <w:br/>
        <w:t>ROLL : d10=d10(6)=6</w:t>
        <w:br/>
        <w:t>差不多是维比乌斯在跟同学讲话，由于身高和位置很像他把别人逼到了墙角，于是路过的玛尼娅见义勇为地打了上去……</w:t>
        <w:br/>
        <w:t>你们作为朋友的相处方式是(阿戈尔人-20)</w:t>
        <w:br/>
        <w:t>0 有事找没事不聊——100 天天彼此问候</w:t>
        <w:br/>
        <w:t>ROLL : d100=d100(19)=19-20=-1</w:t>
        <w:br/>
        <w:t>是非常自由派的朋友，两边都留够了独立空间，除非有事不然不会找对方，但完全不担心会就此断绝朋友关系。</w:t>
      </w:r>
    </w:p>
    <w:p>
      <w:pPr>
        <w:pStyle w:val="ThreadMinimal"/>
      </w:pPr>
      <w:r>
        <w:t>导游去吃个晚饭，这边暂时扔点玛尼娅的零碎设定</w:t>
        <w:br/>
        <w:t>特殊、触手、普通</w:t>
        <w:br/>
        <w:t>ROLL : d3=d3(3)=3</w:t>
        <w:br/>
        <w:t>原型是魏氏多鳍鱼，肉食性，又称刚果恐龙王、萨伊恐龙王，种类比较古老</w:t>
        <w:br/>
        <w:t>头发长度(基础值+20)</w:t>
        <w:br/>
        <w:t>ROLL : d100+20=d100(67)+20=87</w:t>
        <w:br/>
        <w:t>到膝盖的长发，估计会编辫子方便作战</w:t>
        <w:br/>
        <w:t>身高</w:t>
        <w:br/>
        <w:t>ROLL : d30+160=d30(30)+160=190</w:t>
        <w:br/>
        <w:t>……？[s:a2:你这种人…]怪不得你敢打维比乌斯啊！</w:t>
        <w:br/>
        <w:t>原发色和瞳色</w:t>
        <w:br/>
        <w:t>ROLL : d10=d10(6)=6</w:t>
        <w:br/>
        <w:t>ROLL : d10=d10(10)=10</w:t>
        <w:br/>
        <w:t>蓝发灰眼</w:t>
        <w:br/>
        <w:t>现在对着这个身高导游开始好奇玛尼娅装纯的壳子是什么样的了</w:t>
        <w:br/>
        <w:t>1-3 热血系耿直笨蛋</w:t>
        <w:br/>
        <w:t>4-6 内向乖巧沉默巨人</w:t>
        <w:br/>
        <w:t>7-9 活泼开朗大姐头</w:t>
        <w:br/>
        <w:t>10 大成功/大失败</w:t>
        <w:br/>
        <w:t>ROLL : d10=d10(6)=6</w:t>
      </w:r>
    </w:p>
    <w:p>
      <w:pPr>
        <w:pStyle w:val="ThreadMinimal"/>
      </w:pPr>
      <w:r>
        <w:t>“玛尼娅？”布兰都斯隔着舱盖观察你的脸色，“自己还起得来吗？”</w:t>
        <w:br/>
        <w:t>他担忧地看着你。玛尼娅是个年轻人，她还没出过几次任务，也还没有像那些熟练猎人一样，对伤口的疼痛与麻痒熟视无睹。</w:t>
        <w:br/>
        <w:t>此刻你的SAN(地球来的正常人+50，穿越并发症-30，异质死亡后遗症-20)</w:t>
        <w:br/>
        <w:t>ROLL : d95=d95(50)=50</w:t>
        <w:br/>
        <w:t>“玛尼娅”海嗣化的SAN(刚刚正常归队+25)</w:t>
        <w:br/>
        <w:t>ROLL : d75+25=d75(51)+25=76</w:t>
        <w:br/>
        <w:t>最终你抬了抬手，示意自己一切正常，沉默地从修复溶胶里爬了起来，接过毛巾擦拭这一头直垂过腰的长发。</w:t>
        <w:br/>
        <w:t>啊……你盯着玻璃里的自己，反应了过来。</w:t>
        <w:br/>
        <w:t>这是在水立方边上打趣“维比乌斯”的那个人，她比“维比乌斯”看上去还年轻，给你留下了一点印象。</w:t>
        <w:br/>
        <w:t>“玛尼娅”，你默念着记住这个新名字。</w:t>
        <w:br/>
        <w:t>这次你没等布兰都斯给出提示，直接拉开了隔离的门，另一间实验室的角落里，歌蕾蒂娅慢条斯理地抬眼看你走过来。她说：</w:t>
        <w:br/>
        <w:t>1.玛尼娅，你还沉浸在睡梦的余波中？</w:t>
        <w:br/>
        <w:t>2.拿出你的终端，这是海巡队这个月的防卫码。</w:t>
        <w:br/>
        <w:t>3.劳伦缇娜请了其它三个大队参加舞会，你确定不去？</w:t>
        <w:br/>
        <w:t>4.你的转队申请通过了。</w:t>
        <w:br/>
        <w:t>5.好久不见，玛尼娅，可惜你休息的时间也不多了。</w:t>
        <w:br/>
        <w:t>ROLL : d5=d5(3)=3</w:t>
        <w:br/>
        <w:t>“劳伦缇娜请了其它三个大队参加舞会，你确定不去？”歌蕾蒂娅微微皱眉，只有足够熟悉的人能看出她在打趣，然而对外人而言，这简直像一道质问。</w:t>
        <w:br/>
        <w:t>你的选择</w:t>
        <w:br/>
        <w:t>ROLL : d2=d2(1)=1</w:t>
      </w:r>
    </w:p>
    <w:p>
      <w:pPr>
        <w:pStyle w:val="ThreadMinimal"/>
      </w:pPr>
      <w:r>
        <w:t>你愣了愣，露出一个极轻的微笑：“我会去的。”</w:t>
        <w:br/>
        <w:t>舞会，灿烂而明亮的生命，你迫不及待地想看见那些鲜活的猎人，亲手确认和珍惜他们的幸存。</w:t>
        <w:br/>
        <w:t>你不想再独自沉浸在那个不知终点的结局。</w:t>
        <w:br/>
        <w:t>歌蕾蒂娅的想法</w:t>
        <w:br/>
        <w:t>1-3 终于破冰融入集体</w:t>
        <w:br/>
        <w:t>4-6 破天荒头一回不容易</w:t>
        <w:br/>
        <w:t>7-9 竟然真的答应了？</w:t>
        <w:br/>
        <w:t>10 大成功/大失败</w:t>
        <w:br/>
        <w:t>ROLL : d10=d10(10)=10</w:t>
        <w:br/>
        <w:t>ROLL : d2=d2(2)=2</w:t>
        <w:br/>
        <w:t>骰娘吃大失败大成功就和每天八杯水一样固定</w:t>
        <w:br/>
        <w:t>1-3 看来是不会转走了</w:t>
        <w:br/>
        <w:t>4-6 不会是勉强自己答应吧</w:t>
        <w:br/>
        <w:t>7-9 这真的是玛尼娅？</w:t>
        <w:br/>
        <w:t>10 大成功/大失败</w:t>
        <w:br/>
        <w:t>ROLL : d10=d10(1)=1</w:t>
        <w:br/>
        <w:t>歌蕾蒂娅仔细观察了下你的神色，确定这是你的真心话。</w:t>
        <w:br/>
        <w:t>……看来玛尼娅终于放弃了转队的想法，她松了口气，暗藏满意地放你离开。歌蕾蒂娅本来就是办事顺路来看望你，没什么时间和精力分给闲聊。</w:t>
      </w:r>
    </w:p>
    <w:p>
      <w:pPr>
        <w:pStyle w:val="ThreadMinimal"/>
      </w:pPr>
      <w:r>
        <w:t>玛尼娅此时的转队情况出于</w:t>
        <w:br/>
        <w:t>0 脑海中幻想——100 已写了申请发送</w:t>
        <w:br/>
        <w:t>ROLL : d100=d100(37)=37</w:t>
        <w:br/>
        <w:t>劳伦缇娜的大舞会是什么时候举办</w:t>
        <w:br/>
        <w:t>1-3 今晚</w:t>
        <w:br/>
        <w:t>4-6 明晚</w:t>
        <w:br/>
        <w:t>7-9 后晚</w:t>
        <w:br/>
        <w:t>10 大成功/大失败</w:t>
        <w:br/>
        <w:t>ROLL : d10=d10(5)=5</w:t>
        <w:br/>
        <w:t>你重新习惯了下女性的躯体，缓慢地在研究所里迈步，向大门走去。</w:t>
        <w:br/>
        <w:t>这周目你的总体方针是</w:t>
        <w:br/>
        <w:t>1-3 踢门玛利图斯</w:t>
        <w:br/>
        <w:t>4-6 继续积攒经验</w:t>
        <w:br/>
        <w:t>7-9 联合所有可能</w:t>
        <w:br/>
        <w:t>10 大成功/大失败</w:t>
        <w:br/>
        <w:t>ROLL : d10=d10(5)=5</w:t>
        <w:br/>
        <w:t>你积攒经验的方向是</w:t>
        <w:br/>
        <w:t>1-3 学术能力UP</w:t>
        <w:br/>
        <w:t>4-6 调查员队友UP</w:t>
        <w:br/>
        <w:t>7-9 战斗能力UP</w:t>
        <w:br/>
        <w:t>10 大成功/大失败</w:t>
        <w:br/>
        <w:t>ROLL : d10=d10(8)=8</w:t>
      </w:r>
    </w:p>
    <w:p>
      <w:pPr>
        <w:pStyle w:val="ThreadMinimal"/>
      </w:pPr>
      <w:r>
        <w:t>不是，导游真的很好奇，不管怎么看你的问题都不是个人武力能解决的吧？</w:t>
        <w:br/>
        <w:t>1-3 洞穴战的心理阴影</w:t>
        <w:br/>
        <w:t>4-6 复刻一周目的速刷重开</w:t>
        <w:br/>
        <w:t>7-9 你准备随时一转调查</w:t>
        <w:br/>
        <w:t>10 大成功/大失败</w:t>
        <w:br/>
        <w:t>ROLL : d10=d10(2)=2</w:t>
        <w:br/>
        <w:t>你对两次神战的结局都产生了心理阴影。无论如何都无法战胜的敌人，连战斗都更像是生存，你在百般失败中品味着自己的弱小，开始不可控制地企图追求更强大的力量。</w:t>
        <w:br/>
        <w:t>你对今天剩下的时间怎么处理</w:t>
        <w:br/>
        <w:t>1-3 单纯的休息躺平</w:t>
        <w:br/>
        <w:t>4-6 研究玛利图斯</w:t>
        <w:br/>
        <w:t>7-9 训练场走起</w:t>
        <w:br/>
        <w:t>10 大成功/大失败</w:t>
        <w:br/>
        <w:t>ROLL : d10=d10(10)=10</w:t>
        <w:br/>
        <w:t>ROLL : d2=d2(2)=2</w:t>
        <w:br/>
        <w:t>谈笑间导游的构思灰飞烟灭</w:t>
        <w:br/>
        <w:t>1-3 休息躺平结果做噩梦</w:t>
        <w:br/>
        <w:t>4-6 研究玛利图斯方向错误</w:t>
        <w:br/>
        <w:t>7-9 训练失误把自己送医</w:t>
        <w:br/>
        <w:t>10 大成功/大失败</w:t>
        <w:br/>
        <w:t>ROLL : d10=d10(4)=4</w:t>
      </w:r>
    </w:p>
    <w:p>
      <w:pPr>
        <w:pStyle w:val="ThreadMinimal"/>
      </w:pPr>
      <w:r>
        <w:t>既然钦定了大失败那么，你在看玛利图斯的</w:t>
        <w:br/>
        <w:t>1-3 错误的学术方向</w:t>
        <w:br/>
        <w:t>4-6 八卦的个人记载</w:t>
        <w:br/>
        <w:t>7-9 高深的遗留著作</w:t>
        <w:br/>
        <w:t>10 大成功/大失败</w:t>
        <w:br/>
        <w:t>ROLL : d10=d10(7)=7</w:t>
        <w:br/>
        <w:t>过于高深的著作，你的有效信息获取水平是(太难了看不懂-20)</w:t>
        <w:br/>
        <w:t>ROLL : d100=d100(13)=13-20=-7</w:t>
        <w:br/>
        <w:t>唉，真的是看了如看，浪费生命</w:t>
        <w:br/>
        <w:t>此次玛利图斯的信息收集上涨到</w:t>
        <w:br/>
        <w:t>ROLL : d10+26=d10(7)+26=33</w:t>
        <w:br/>
        <w:t>然后再回到最初的话题，你有没有意识到你每次都在被这个宿舍地址所折磨(亲身经历+20)</w:t>
        <w:br/>
        <w:t>ROLL : d100+20=d100(58)+20=78</w:t>
        <w:br/>
        <w:t>那你有没有针对这个问题事先采取一些措施(发现问题+20，难以解决-20)</w:t>
        <w:br/>
        <w:t>ROLL : d100=d100(21)=21</w:t>
      </w:r>
    </w:p>
    <w:p>
      <w:pPr>
        <w:pStyle w:val="ThreadMinimal"/>
      </w:pPr>
      <w:r>
        <w:t>你意识到了问题，然而这个问题本身就是个困难，深海猎人编制在三百左右浮动，你连人名都不一定能对号入座，更何况每个人的宿舍地址？</w:t>
        <w:br/>
        <w:t>那么在玛尼娅的终端里，你有没有找到宿舍</w:t>
        <w:br/>
        <w:t>ROLL : d100=d100(4)=4</w:t>
        <w:br/>
        <w:t>玛尼娅在记录里是对自己的宿舍地址只字不提啊，严守个人信息</w:t>
        <w:br/>
        <w:t>不过这种情况你也已经很熟悉了，你很快冷静地决定</w:t>
        <w:br/>
        <w:t>1-3 去问布兰都斯</w:t>
        <w:br/>
        <w:t>4-6 去训练场</w:t>
        <w:br/>
        <w:t>7-9 查阅列表人选</w:t>
        <w:br/>
        <w:t>10 大成功/大失败</w:t>
        <w:br/>
        <w:t>ROLL : d10=d10(9)=9</w:t>
        <w:br/>
        <w:t>你打算找同队的吗</w:t>
        <w:br/>
        <w:t>ROLL : d2=d2(1)=1</w:t>
        <w:br/>
        <w:t>1-3 歌蕾蒂娅</w:t>
        <w:br/>
        <w:t>4-6 劳伦缇娜</w:t>
        <w:br/>
        <w:t>7-9 斯普里乌斯</w:t>
        <w:br/>
        <w:t>10 大成功/大失败</w:t>
        <w:br/>
        <w:t>ROLL : d10=d10(3)=3</w:t>
      </w:r>
    </w:p>
    <w:p>
      <w:pPr>
        <w:pStyle w:val="ThreadMinimal"/>
      </w:pPr>
      <w:r>
        <w:t>好勇敢，你点开了歌蕾蒂娅的头像，组织了一下措辞</w:t>
        <w:br/>
        <w:t>0 委婉的——100 直白的</w:t>
        <w:br/>
        <w:t>ROLL : d100=d100(97)=97</w:t>
        <w:br/>
        <w:t>“队长，我宿舍地址忘了，能再发我一遍吗？”</w:t>
        <w:br/>
        <w:t>你审视完词句，毫不迟疑地点击发送。</w:t>
        <w:br/>
        <w:t>歌蕾蒂娅回复的速度</w:t>
        <w:br/>
        <w:t>ROLL : d100=d100(28)=28</w:t>
        <w:br/>
        <w:t>工作状态的歌蕾蒂娅没有及时回复你的消息，她大概要等到什么时候才能回</w:t>
        <w:br/>
        <w:t>1-3 下午</w:t>
        <w:br/>
        <w:t>4-6 今晚</w:t>
        <w:br/>
        <w:t>7-9 明早</w:t>
        <w:br/>
        <w:t>10 大成功/大失败</w:t>
        <w:br/>
        <w:t>ROLL : d10=d10(7)=7</w:t>
        <w:br/>
        <w:t>……所以你今天的玛利图斯著作到底在哪看的啊？</w:t>
        <w:br/>
        <w:t>1-3 斗智场，欢迎回来</w:t>
        <w:br/>
        <w:t>4-6 训练场，怎么不能看了</w:t>
        <w:br/>
        <w:t>7-9 借别人宿舍暂居</w:t>
        <w:br/>
        <w:t>10 大成功/大失败</w:t>
        <w:br/>
        <w:t>ROLL : d10=d10(9)=9</w:t>
      </w:r>
    </w:p>
    <w:p>
      <w:pPr>
        <w:pStyle w:val="ThreadMinimal"/>
      </w:pPr>
      <w:r>
        <w:t>导游目光死了一下，不是，你有自己的宿舍却找人借住，这人得心多大才不会怀疑你啊</w:t>
        <w:br/>
        <w:t>1-3 维比乌斯</w:t>
        <w:br/>
        <w:t>4-6 卢基娅</w:t>
        <w:br/>
        <w:t>7-9 ……斯卡蒂</w:t>
        <w:br/>
        <w:t>10 大成功/大失败</w:t>
        <w:br/>
        <w:t>ROLL : d10=d10(3)=3</w:t>
        <w:br/>
        <w:t>你找维比乌斯借住的理由是……？</w:t>
        <w:br/>
        <w:t>1-3 不解释，直接上门</w:t>
        <w:br/>
        <w:t>4-6 发信息说自己忘记地址了</w:t>
        <w:br/>
        <w:t>7-9 上门然后说来看望你</w:t>
        <w:br/>
        <w:t>10 大成功/大失败</w:t>
        <w:br/>
        <w:t>ROLL : d10=d10(5)=5</w:t>
        <w:br/>
        <w:t>这回你有没有重新组织一下措辞</w:t>
        <w:br/>
        <w:t>0 委婉的——100 直白的</w:t>
        <w:br/>
        <w:t>ROLL : d100=d100(10)=10</w:t>
        <w:br/>
        <w:t>你给歌蕾蒂娅如此直白，却又跟维比乌斯如此委婉，你究竟是什么想法。</w:t>
        <w:br/>
        <w:t>总之，你翻了翻聊天记录，费劲地修饰好了你的借口发送出去：“维比乌斯，我之前送你的那张折叠床还在吗？”</w:t>
        <w:br/>
        <w:t>维比乌斯的回复速度</w:t>
        <w:br/>
        <w:t>ROLL : d100=d100(6)=6</w:t>
      </w:r>
    </w:p>
    <w:p>
      <w:pPr>
        <w:pStyle w:val="ThreadMinimal"/>
      </w:pPr>
      <w:r>
        <w:t>你鼓起勇气找了维比乌斯，但维比乌斯的反应石沉大海了，怎么办</w:t>
        <w:br/>
        <w:t>1-3 直接打视讯过去</w:t>
        <w:br/>
        <w:t>4-6 那就打通讯咯</w:t>
        <w:br/>
        <w:t>7-9 于是转身向斗智场走去</w:t>
        <w:br/>
        <w:t>10 大成功/大失败</w:t>
        <w:br/>
        <w:t>ROLL : d10=d10(4)=4</w:t>
        <w:br/>
        <w:t>维比乌斯的接通速度(通讯+20)</w:t>
        <w:br/>
        <w:t>ROLL : d100+20=d100(9)+20=29</w:t>
        <w:br/>
        <w:t>很好，全世界都有正事要做，只有你捏着一个终端站在街头，连宿舍地址都捞不到一个。</w:t>
        <w:br/>
        <w:t>你看了看终端，最终决定</w:t>
        <w:br/>
        <w:t>1-3 换人，再问！</w:t>
        <w:br/>
        <w:t>4-6 直接上门得了</w:t>
        <w:br/>
        <w:t>7-9 斗智场才是民娜桑的家呀</w:t>
        <w:br/>
        <w:t>10 大成功/大失败</w:t>
        <w:br/>
        <w:t>ROLL : d10=d10(8)=8</w:t>
        <w:br/>
        <w:t>顺带一问，维比乌斯能回复你的时间得等</w:t>
        <w:br/>
        <w:t>1-3 今晚</w:t>
        <w:br/>
        <w:t>4-6 明早</w:t>
        <w:br/>
        <w:t>7-9 明晚</w:t>
        <w:br/>
        <w:t>10 大成功/大失败</w:t>
        <w:br/>
        <w:t>ROLL : d10=d10(4)=4</w:t>
        <w:br/>
        <w:t>怎么，你和歌蕾蒂娅一样都是早起办公派的吗，晚上熬夜又不看消息。</w:t>
      </w:r>
    </w:p>
    <w:p>
      <w:pPr>
        <w:pStyle w:val="ThreadMinimal"/>
      </w:pPr>
      <w:r>
        <w:t>你在斗智场站着看了一晚上的天书，最大感想是：为什么斗智场不能有床？</w:t>
        <w:br/>
        <w:t>第二想法是玛利图斯你写的都什么狗屁。</w:t>
        <w:br/>
        <w:t>而姗姗来迟的歌蕾蒂娅和维比乌斯终于看见了短讯。</w:t>
        <w:br/>
        <w:t>歌蕾蒂娅的想法是</w:t>
        <w:br/>
        <w:t>0 唉，新人——100 你是谁？</w:t>
        <w:br/>
        <w:t>ROLL : d100=d100(96)=96</w:t>
        <w:br/>
        <w:t>维比乌斯的想法是</w:t>
        <w:br/>
        <w:t>0 唉，玛尼娅——100 这不对劲</w:t>
        <w:br/>
        <w:t>ROLL : d100=d100(36)=36</w:t>
        <w:br/>
        <w:t>歌蕾蒂娅的行动是</w:t>
        <w:br/>
        <w:t>1-3 用系统权限直查</w:t>
        <w:br/>
        <w:t>4-6 先话术试探</w:t>
        <w:br/>
        <w:t>7-9 询问布兰都斯情况</w:t>
        <w:br/>
        <w:t>10 大成功/大失败</w:t>
        <w:br/>
        <w:t>ROLL : d10=d10(10)=10</w:t>
        <w:br/>
        <w:t>ROLL : d2=d2(2)=2</w:t>
        <w:br/>
        <w:t>这个大失败浓度就和海猎打伊莎玛拉的出力一样频繁啊</w:t>
        <w:br/>
        <w:t>1-3 调用权限引起他人注意</w:t>
        <w:br/>
        <w:t>4-6 话术试探太直白</w:t>
        <w:br/>
        <w:t>7-9 询问布兰都斯边上奥拉</w:t>
        <w:br/>
        <w:t>10 大成功/大失败</w:t>
        <w:br/>
        <w:t>ROLL : d10=d10(8)=8</w:t>
      </w:r>
    </w:p>
    <w:p>
      <w:pPr>
        <w:pStyle w:val="ThreadMinimal"/>
      </w:pPr>
      <w:r>
        <w:t>这时候需要骰一下玛尼娅的性格了，因为维比乌斯觉得这很正常，剑鱼的大失败行动旁边是奥拉，说明奥拉也会觉得很正常</w:t>
        <w:br/>
        <w:t>0 内向——100 外向(剧情修正+20)</w:t>
        <w:br/>
        <w:t>ROLL : d100+20=d100(36)+20=56</w:t>
        <w:br/>
        <w:t>0 悲观——100 乐观</w:t>
        <w:br/>
        <w:t>ROLL : d100=d100(34)=34</w:t>
        <w:br/>
        <w:t>玛尼娅本质上是个性格复杂的个体，对于熟人，她会格外的开朗放松，而对于外人以及需要掩饰本性的场合里，她会变得腼腆内向。对于阿戈尔的命运，玛尼娅持悲观态度，她并不认为深海猎人真的能解决海嗣问题，但她依然为了合理地释放天性而加入这个团体，现在，她对自己的认知还是个阿戈尔人，还未真正完全融入到深海猎人的身份中去。</w:t>
        <w:br/>
        <w:t>所以，玛尼娅和歌蕾蒂娅的接触实际上是委婉类的？</w:t>
        <w:br/>
        <w:t>ROLL : d2=d2(1)=1</w:t>
        <w:br/>
        <w:t>布兰都斯接通通讯时正在和奥拉聊天。他示意对话暂停一下，点击屏幕：“歌蕾蒂娅？”</w:t>
        <w:br/>
        <w:t>“昨天玛尼娅的检查结果发我一份。”对面语气匆匆，“我怀疑她脑部可能有受损失忆或者其它情况。”</w:t>
        <w:br/>
        <w:t>布兰都斯疑惑地愣了几秒：“玛尼娅出什么事了吗——”</w:t>
        <w:br/>
        <w:t>“玛尼娅？”奥拉听见名字凑过来，“她怎么了？”</w:t>
        <w:br/>
        <w:t>“她宣称不记得自己的宿舍地址，然后直白无比地跑过来问我。”歌蕾蒂娅的困惑具象化到能使人看见她紧皱的眉头，“太反常了……”</w:t>
        <w:br/>
        <w:t>歌蕾蒂娅的说服(异常+20)</w:t>
        <w:br/>
        <w:t>ROLL : d100+20=d100(3)+20=23</w:t>
        <w:br/>
        <w:t>布兰都斯的说服(报告通过+20)</w:t>
        <w:br/>
        <w:t>ROLL : d100+20=d100(2)+20=22</w:t>
        <w:br/>
        <w:t>奥拉的说服(母亲+20)</w:t>
        <w:br/>
        <w:t>ROLL : d100+20=d100(69)+20=89</w:t>
      </w:r>
    </w:p>
    <w:p>
      <w:pPr>
        <w:pStyle w:val="ThreadMinimal"/>
      </w:pPr>
      <w:r>
        <w:t>布兰都斯的眉毛也扬了一下：“短暂性失忆？不，按逻辑说……”</w:t>
        <w:br/>
        <w:t>他忽然意识到奥拉神色如常。</w:t>
        <w:br/>
        <w:t>“哦。”玛尼娅的母亲轻快地说，“很正常啊，玛尼娅的思维本来就跳跃，她很难集中注意力的，没事，如果忘掉什么日常细节，过两天她自己也会想起来的。”</w:t>
        <w:br/>
        <w:t>“那她突然改变的语气……？”歌蕾蒂娅不确定地反问。</w:t>
        <w:br/>
        <w:t>奥拉的笑容扩大了些：“玛尼娅可是只对亲近的人才会这么直接的，歌蕾蒂娅，看来她在你那里过得很不错。”</w:t>
        <w:br/>
        <w:t>二队长……二队长只能沉默。</w:t>
        <w:br/>
        <w:t>而你大清早在收到维比乌斯没头没尾的一串地址后，发现歌蕾蒂娅也发来了今天的通告</w:t>
        <w:br/>
        <w:t>1-3 清扫周围海域</w:t>
        <w:br/>
        <w:t>4-6 队内日常训练</w:t>
        <w:br/>
        <w:t>7-9 总攻作战会议开会</w:t>
        <w:br/>
        <w:t>10 大成功/大失败</w:t>
        <w:br/>
        <w:t>ROLL : d10=d10(6)=6</w:t>
        <w:br/>
        <w:t>你完全不知道一场风波消弭于无形之中，而今天的训练项目是</w:t>
        <w:br/>
        <w:t>1-3 身体素质</w:t>
        <w:br/>
        <w:t>4-6 队内实战</w:t>
        <w:br/>
        <w:t>7-9 洋流训练</w:t>
        <w:br/>
        <w:t>10 大成功/大失败</w:t>
        <w:br/>
        <w:t>ROLL : d10=d10(8)=8</w:t>
        <w:br/>
        <w:t>很好，又到了看武器的时间，露出你的真面目！(摘头套)</w:t>
        <w:br/>
        <w:t>1-3 常见的刀剑类</w:t>
        <w:br/>
        <w:t>4-6 长柄武器</w:t>
        <w:br/>
        <w:t>7-9 特殊巨型武器</w:t>
        <w:br/>
        <w:t>10 大成功/大失败</w:t>
        <w:br/>
        <w:t>ROLL : d10=d10(2)=2</w:t>
      </w:r>
    </w:p>
    <w:p>
      <w:pPr>
        <w:pStyle w:val="ThreadMinimal"/>
      </w:pPr>
      <w:r>
        <w:t>刀还是剑</w:t>
        <w:br/>
        <w:t>ROLL : d2=d2(2)=2</w:t>
        <w:br/>
        <w:t>你在看清消息的下一秒火速冲向了宿舍，又感觉这一幕似曾相识。玛尼娅的剑就摆在门口的鞋柜边上，你看了眼终端，发现你的时间</w:t>
        <w:br/>
        <w:t>ROLL : d2=d2(2)=2</w:t>
        <w:br/>
        <w:t>剩余的时间已经不足以支撑你再探索她的私人物品，你只能抓起剑甩过背后，直接往港口赶去。</w:t>
        <w:br/>
        <w:t>当你赶到时，歌蕾蒂娅神色中略带一丝复杂的看了过来，却没计较你踩着点到的事实，她只是清点完成员后，拎起自己的槊：“所有人，准备入水。”</w:t>
        <w:br/>
        <w:t>“如果熟悉洋流时遇到海嗣……你们知道怎么做。”</w:t>
        <w:br/>
        <w:t>实际情况是(大于75遇到海嗣)</w:t>
        <w:br/>
        <w:t>ROLL : d100=d100(72)=72</w:t>
        <w:br/>
        <w:t>趁机结算一下你的水中移动和战斗</w:t>
        <w:br/>
        <w:t>ROLL : d10+85=d10(7)+85=92</w:t>
        <w:br/>
        <w:t>ROLL : d10+83=d10(4)+83=87</w:t>
        <w:br/>
        <w:t>你随着队伍与海流前进，轻松地舒展肢体，色彩斑斓的珊瑚群从你手边相对经过，形状各异的藻群在海中漂浮。这是你第一次这么散漫又专注地观察这片海底，既无恐惧，也无焦虑。</w:t>
        <w:br/>
        <w:t>——如果发生战斗，那就让敌人来。</w:t>
        <w:br/>
        <w:t>你们顺着温暖或寒冷的流水继续上浮，在极偶然间，你意识到自己似乎甚至能看见几十米的海水外，隐隐约约的天空。</w:t>
        <w:br/>
        <w:t>ROLL : d2=d2(1)=1</w:t>
      </w:r>
    </w:p>
    <w:p>
      <w:pPr>
        <w:pStyle w:val="ThreadMinimal"/>
      </w:pPr>
      <w:r>
        <w:t>你还没有来得及再思考什么，却发现所有人都在跟着歌蕾蒂娅陡然加速，你立刻专注而迅速跟上了队伍——</w:t>
        <w:br/>
        <w:t>歌蕾蒂娅带着你们跃出了海面。</w:t>
        <w:br/>
        <w:t>你呆滞地漂浮着，第一次呼吸到泰拉的空气，那么多人工合成氧气里没有的味道，新鲜而又丰富，让你欣喜到莫名产生恐惧。</w:t>
        <w:br/>
        <w:t>ROLL : d4=d4(4)=4</w:t>
        <w:br/>
        <w:t>队伍安静了下去，远远飘来鸟类的啼鸣。你和所有人一起抬头看向星空，瑰丽无常，漆黑的夜幕与漆黑的海所构成的世界中，壮丽的星云在遥远的宇宙里抛来时隔不知多久的光芒，海面在风的击打下波涛汹涌，你随着大海的心跳起伏，笑容不自觉地代替了慌张。</w:t>
        <w:br/>
        <w:t>……这是一个很美丽的世界。</w:t>
        <w:br/>
        <w:t>你又想起泰拉，想起在游戏地图里一个个描绘的那些国家，你从模糊的记忆里拾起关于游戏的影子，关于你如何花半小时研究打法，却被卡关卡到叫苦连天的夏天，你想起为了一份论文和朋友大吐苦水的夜晚，在早上六点半以前赶到食堂，有最新鲜的牛肉生煎，如果你傍晚从教学楼的右门离开，顺着绿化带刚好能看见建筑群里的一线天，那缕晚霞烧成了最温暖的粉紫色……你第一次发现你对人生有那么多连绵不绝的回忆，如井喷般从连日的血腥中浮现，为你带来久远的和平的气息。</w:t>
        <w:br/>
        <w:t>最终，你慢慢地从日常里取回了你的名字。</w:t>
        <w:br/>
        <w:t>那是真正的你自己。</w:t>
      </w:r>
    </w:p>
    <w:p>
      <w:pPr>
        <w:pStyle w:val="ThreadMinimal"/>
      </w:pPr>
      <w:r>
        <w:t>导游大惊失色了，原来以为是暗骰吗，其实只是懒得写选项，那只是在骰二队出水后是什么时间段，来写环境描写而已[s:a2:偷吃]导游个人习惯不搞暗骰故弄玄虚，反正本安科没大纲，骰子要创你就是创你了，能怎么办，何必提前看它脸色行事[s:ac:哭笑]</w:t>
        <w:br/>
        <w:t>以及导游要收工了，晚安！</w:t>
        <w:br/>
        <w:t>最后PS：其实导游私下里用骰子扔过主角自己的性格，是内向36和乐观100(没错就是D100=100的含金量)，简直是全天下骰娘仿佛有个群共享文件[s:a2:哦嗬嗬嗬]</w:t>
      </w:r>
    </w:p>
    <w:p>
      <w:pPr>
        <w:pStyle w:val="ThreadMinimal"/>
      </w:pPr>
      <w:r>
        <w:t>第二天的PPS：导游个人认为乐观100实际上和鹿目圆的博爱一样，是一种出于骰娘/作者设定而达到的世界上不可能存在的美好，因而主角就和热血漫男主一样，有永远不会被打倒的精神。</w:t>
        <w:br/>
        <w:t>另外虽然是无意识的，但不知道有没有人注意到，主角还没有“崩溃”过，也没有哭过哪怕一次，TA只是麻木、绝望、悲痛，而不是怀疑自己、沉湎悔恨、厌恶世界，从这方面来说，主角的精神一直很强大，想法也不偏激。</w:t>
        <w:br/>
        <w:t>(不过换而言之，TA还有很大的“进步”空间，最终会变成什么样呢，拭目以待吧[s:ac:茶])</w:t>
      </w:r>
    </w:p>
    <w:p>
      <w:pPr>
        <w:pStyle w:val="ThreadMinimal"/>
      </w:pPr>
      <w:r>
        <w:t>Day27</w:t>
        <w:br/>
        <w:t>深海猎人们再次返回海洋，于夜色中往科洛斯修姆赶去，劳伦缇娜提议了一场舞会，还没有人想缺席。</w:t>
        <w:br/>
        <w:t>涵盖四个大队的大舞会参加比例究竟有多少</w:t>
        <w:br/>
        <w:t>ROLL : d100=d100(92)=92</w:t>
        <w:br/>
        <w:t>……？将近270+人的大舞会，这什么西方中世纪奢华party，那其中确定有空能来的人有多少</w:t>
        <w:br/>
        <w:t>ROLL : d100=d100(89)=89</w:t>
        <w:br/>
        <w:t>最终参与者也有240+，不愧是人均艺术家的阿戈尔人</w:t>
        <w:br/>
        <w:t>你对今晚的舞会是什么想法</w:t>
        <w:br/>
        <w:t>1-3 摸鱼，只看不跳</w:t>
        <w:br/>
        <w:t>4-6 可以跳但随缘</w:t>
        <w:br/>
        <w:t>7-9 提前找个开场舞的舞伴</w:t>
        <w:br/>
        <w:t>10 大成功/大失败</w:t>
        <w:br/>
        <w:t>ROLL : d10=d10(5)=5</w:t>
        <w:br/>
        <w:t>那你打算穿什么风格的衣服去</w:t>
        <w:br/>
        <w:t>1-3 海猎经典款作战服</w:t>
        <w:br/>
        <w:t>4-6 晚礼服(长裙+高跟鞋)</w:t>
        <w:br/>
        <w:t>7-9 晚礼服(燕尾服+带跟长筒靴)</w:t>
        <w:br/>
        <w:t>10 大成功/大失败</w:t>
        <w:br/>
        <w:t>ROLL : d10=d10(2)=2</w:t>
        <w:br/>
        <w:t>你该不会是从港口出来背着剑直奔会场</w:t>
        <w:br/>
        <w:t>ROLL : d2=d2(2)=2</w:t>
      </w:r>
    </w:p>
    <w:p>
      <w:pPr>
        <w:pStyle w:val="ThreadMinimal"/>
      </w:pPr>
      <w:r>
        <w:t>本安科第一次对海猎作战服款式发出了询问，玛尼娅的款式是</w:t>
        <w:br/>
        <w:t>1-3 长斗篷与长裤</w:t>
        <w:br/>
        <w:t>4-6 短斗篷与长裙</w:t>
        <w:br/>
        <w:t>7-9 没斗篷与裙裤</w:t>
        <w:br/>
        <w:t>10 大成功/大失败</w:t>
        <w:br/>
        <w:t>ROLL : d10=d10(6)=6</w:t>
        <w:br/>
        <w:t>以及一个其实没什么重要但对舞会来说又挺重要的，鞋子是哪种</w:t>
        <w:br/>
        <w:t>1-3 平跟的短靴</w:t>
        <w:br/>
        <w:t>4-6 带跟的中筒靴</w:t>
        <w:br/>
        <w:t>7-9 带高跟的长靴</w:t>
        <w:br/>
        <w:t>10 大成功/大失败</w:t>
        <w:br/>
        <w:t>ROLL : d10=d10(6)=6</w:t>
        <w:br/>
        <w:t>你这完全不打扮收拾的根本原因是</w:t>
        <w:br/>
        <w:t>1-3 你完全搞不来阿戈尔的精致</w:t>
        <w:br/>
        <w:t>4-6 玛尼娅的衣柜里就没有舞会服装</w:t>
        <w:br/>
        <w:t>7-9 怕迟到把剑一扔就跑了</w:t>
        <w:br/>
        <w:t>10 大成功/大失败</w:t>
        <w:br/>
        <w:t>ROLL : d10=d10(1)=1</w:t>
        <w:br/>
        <w:t>嗯，对阿戈尔人的标准来讲，无论男女你都是一样的糙，你不怎么在意头发的顺平，也不往作战服上挂小配饰，劳伦缇娜往自己的圆锯上系飘带的时候，你在框框擦你的大剑，乌尔比安都知道整理发带的时候，你顶多把斗篷扯扯平。</w:t>
        <w:br/>
        <w:t>所以耳环？NO。项链？NO。香水？更别提了。你摁着帽子直接一身作战服就往外跑，毫无自觉。</w:t>
      </w:r>
    </w:p>
    <w:p>
      <w:pPr>
        <w:pStyle w:val="ThreadMinimal"/>
      </w:pPr>
      <w:r>
        <w:t>查询你这身在舞会的突兀程度(字面意思原装进口+20)</w:t>
        <w:br/>
        <w:t>ROLL : d100+20=d100(74)+20=94</w:t>
        <w:br/>
        <w:t>在人人的衣香鬓影的晚会里，你就是最闪亮的那颗星(意味深)。</w:t>
        <w:br/>
        <w:t>你发现后的心态是</w:t>
        <w:br/>
        <w:t>0 满不在乎——100 尴尬后悔</w:t>
        <w:br/>
        <w:t>ROLL : d100=d100(25)=25</w:t>
        <w:br/>
        <w:t>你没什么压力地一个个回望那些好奇打量你的眼睛。怎么了？你顺了顺裙边的白色绸带，略微不解。</w:t>
        <w:br/>
        <w:t>毕竟对你而言，深海猎人的作战服已经八成都像是一件晚礼服了，玛尼娅的作战服还是深蓝色的长裙，滚着除了好看一无是处的花边，黑色的小斗篷内衬甚至是斑斓星空的图案，连系带扣上都坠着一块金丝环绕的红宝石做吊坠，这衣服在你看来出cos都是天价，穿出来百分之九十九的晚会都能进门。</w:t>
        <w:br/>
        <w:t>于是你在熟视无睹中踩着带跟小皮靴穿过人群，直接走向自助。</w:t>
        <w:br/>
        <w:t>此次舞会的致辞人(最终组织人)是谁</w:t>
        <w:br/>
        <w:t>1-3 劳伦缇娜</w:t>
        <w:br/>
        <w:t>4-6 歌蕾蒂娅</w:t>
        <w:br/>
        <w:t>7-9 还有高手？</w:t>
        <w:br/>
        <w:t>10 大成功/大失败</w:t>
        <w:br/>
        <w:t>ROLL : d10=d10(8)=8</w:t>
        <w:br/>
        <w:t>怎么真的有高手啊</w:t>
        <w:br/>
        <w:t>1-3 某队长</w:t>
        <w:br/>
        <w:t>4-6 某执政官</w:t>
        <w:br/>
        <w:t>7-9 某行政</w:t>
        <w:br/>
        <w:t>10 大成功/大失败</w:t>
        <w:br/>
        <w:t>ROLL : d10=d10(1)=1</w:t>
      </w:r>
    </w:p>
    <w:p>
      <w:pPr>
        <w:pStyle w:val="ThreadMinimal"/>
      </w:pPr>
      <w:r>
        <w:t>到底是除歌蕾蒂娅外的哪个队长</w:t>
        <w:br/>
        <w:t>ROLL : d3=d3(2)=2</w:t>
        <w:br/>
        <w:t>乌尔比安你，竟然负责操办大型舞会[s:a2:惊]咨询一下劳伦缇娜的提案怎么会被交到你手上的</w:t>
        <w:br/>
        <w:t>1-3 歌蕾蒂娅太忙路过塞来</w:t>
        <w:br/>
        <w:t>4-6 鲨去喊虎鲸被发现了</w:t>
        <w:br/>
        <w:t>7-9 觉得有助于海猎心理健康</w:t>
        <w:br/>
        <w:t>10 大成功/大失败</w:t>
        <w:br/>
        <w:t>ROLL : d10=d10(4)=4</w:t>
        <w:br/>
        <w:t>劳伦缇娜：斯卡蒂！过几天我想办个舞会，你来不来？</w:t>
        <w:br/>
        <w:t>斯卡蒂：我得先问问队长，可能要出任务。</w:t>
        <w:br/>
        <w:t>斯卡蒂：队长，我能去吗？</w:t>
        <w:br/>
        <w:t>乌尔比安：等一下，我没有收到关于舞会的通知，谁在负责这件事？</w:t>
        <w:br/>
        <w:t>斯卡蒂：不知道，(递出终端)，劳伦缇娜说她还在发邀请函。</w:t>
        <w:br/>
        <w:t>乌尔比安(叹气)：……告诉劳伦缇娜，让她把人员名单发过来，我去申请大型宴会厅，她的权限不够这么多人。</w:t>
        <w:br/>
        <w:t>乌尔比安的致辞风格是</w:t>
        <w:br/>
        <w:t>0 简短的——100 真挚的</w:t>
        <w:br/>
        <w:t>ROLL : d100=d100(30)=30</w:t>
        <w:br/>
        <w:t>金粉的灯光下，世界被涂抹成璀璨的美好，乌尔比安扫过这些熠熠生辉的灵魂，从他们猩红的眼睛里看见未来与光明。宝石蓝的幕布不再让人想起狰狞的海嗣，鎏金的雕花栏杆也让人短暂忘却了武器上的黄铜零件，白色回归于织物，黑色回归于装点，他在殿堂的寂静中开口，只是为此刻献上祝贺：“感谢劳伦缇娜的提议，她向我证明，深海猎人的使命还没有被彻底遗忘——斗争从来不是我们生活的全部。”</w:t>
        <w:br/>
        <w:t>“享受这个夜晚吧，阿戈尔人。”</w:t>
        <w:br/>
        <w:t>“——现在它只属于你们。”</w:t>
        <w:br/>
        <w:t>没有更多废话，他干脆利落地转身，消失在了柱廊后，下一刻乐声高昂，舞会开场。</w:t>
        <w:br/>
        <w:t>所有人抬头，寻找合适的手。</w:t>
      </w:r>
    </w:p>
    <w:p>
      <w:pPr>
        <w:pStyle w:val="ThreadMinimal"/>
      </w:pPr>
      <w:r>
        <w:t>一个一点用也没有但导游很好奇的骰，三队长你穿的什么</w:t>
        <w:br/>
        <w:t>1-3 雷打不动作战服</w:t>
        <w:br/>
        <w:t>4-6 日常(阿戈尔精致ver.)</w:t>
        <w:br/>
        <w:t>7-9 正儿八经晚礼服</w:t>
        <w:br/>
        <w:t>10 大成功/大失败</w:t>
        <w:br/>
        <w:t>ROLL : d10=d10(8)=8</w:t>
        <w:br/>
        <w:t>以及你开场舞的舞伴情况是</w:t>
        <w:br/>
        <w:t>1-3 路过的熟人</w:t>
        <w:br/>
        <w:t>4-6 就近陌生人</w:t>
        <w:br/>
        <w:t>7-9 光顾着吃落单</w:t>
        <w:br/>
        <w:t>10 大成功/大失败</w:t>
        <w:br/>
        <w:t>ROLL : d10=d10(3)=3</w:t>
        <w:br/>
        <w:t>哪个队的熟人</w:t>
        <w:br/>
        <w:t>ROLL : d4=d4(3)=3</w:t>
        <w:br/>
        <w:t>乌尔比安/斯卡蒂/盖娅/提图斯/塞克提斯</w:t>
        <w:br/>
        <w:t>ROLL : d5=d5(5)=5</w:t>
        <w:br/>
        <w:t>啊……塞克提斯……只有171呢……</w:t>
      </w:r>
    </w:p>
    <w:p>
      <w:pPr>
        <w:pStyle w:val="ThreadMinimal"/>
      </w:pPr>
      <w:r>
        <w:t>是你去邀请的塞克提斯还是反过来(不怎么熟+20)</w:t>
        <w:br/>
        <w:t>ROLL : d100+20=d100(71)+20=91</w:t>
        <w:br/>
        <w:t>171的塞克提斯主动走向了190的玛尼娅，请问你真的做好了准备吗</w:t>
        <w:br/>
        <w:t>1-3 身高差也是可以跳男步的</w:t>
        <w:br/>
        <w:t>4-6 女步？我一向是无所谓的</w:t>
        <w:br/>
        <w:t>7-9 没想那么多，单纯看玛尼娅没舞伴</w:t>
        <w:br/>
        <w:t>10 大成功/大失败</w:t>
        <w:br/>
        <w:t>ROLL : d10=d10(5)=5</w:t>
        <w:br/>
        <w:t>舞曲前奏一响起来，你迅速把嘴里的东西咽了下去，忽然意识到自己一个舞伴都没约就赴宴了。上次去劳伦缇娜的私人舞都是熟人，你还是第一次参加这么正式而又大型的社交型舞会。</w:t>
        <w:br/>
        <w:t>“二队的……玛尼娅？”有人走到你身边，朝你伸出了手，“我有这个荣幸吗？”</w:t>
        <w:br/>
        <w:t>舞曲马上就要开始了，你只能在迟疑中把手搭上去：“但——”</w:t>
        <w:br/>
        <w:t>1-3 我只会跳男步</w:t>
        <w:br/>
        <w:t>4-6 我女步跳得特别烂</w:t>
        <w:br/>
        <w:t>7-9 你为什么会选我</w:t>
        <w:br/>
        <w:t>10 大成功/大失败</w:t>
        <w:br/>
        <w:t>ROLL : d10=d10(2)=2</w:t>
        <w:br/>
        <w:t>束着披肩发的猎人毫不在意地把你拉进舞池：“没关系，我可以跳女步。”</w:t>
        <w:br/>
        <w:t>你们开始共舞。</w:t>
        <w:br/>
        <w:t>所以塞克提斯选中玛尼娅的原因是</w:t>
        <w:br/>
        <w:t>1-3 和奥拉是熟人</w:t>
        <w:br/>
        <w:t>4-6 知道是新人特意照顾</w:t>
        <w:br/>
        <w:t>7-9 发现她形单影只</w:t>
        <w:br/>
        <w:t>10 大成功/大失败</w:t>
        <w:br/>
        <w:t>ROLL : d10=d10(5)=5</w:t>
      </w:r>
    </w:p>
    <w:p>
      <w:pPr>
        <w:pStyle w:val="ThreadMinimal"/>
      </w:pPr>
      <w:r>
        <w:t>你对交谊舞式大型舞会的适应性(陌生-20)</w:t>
        <w:br/>
        <w:t>ROLL : d100=d100(57)=57-20=37</w:t>
        <w:br/>
        <w:t>你和塞克提斯的配合度(不适应-20)</w:t>
        <w:br/>
        <w:t>ROLL : d100=d100(56)=56-20=36</w:t>
        <w:br/>
        <w:t>舞蹈效果呈现(低配合度-20，阿戈尔人+30)</w:t>
        <w:br/>
        <w:t>ROLL : d100+10=d100(99)+10=109</w:t>
        <w:br/>
        <w:t>配合度这么稀烂的原因是</w:t>
        <w:br/>
        <w:t>1-3 你太紧张了发挥不好</w:t>
        <w:br/>
        <w:t>4-6 塞克提斯高估自己女步</w:t>
        <w:br/>
        <w:t>7-9 你俩各打五十大板</w:t>
        <w:br/>
        <w:t>10 大成功/大失败</w:t>
        <w:br/>
        <w:t>ROLL : d10=d10(9)=9</w:t>
        <w:br/>
        <w:t>但表现却很好的原因是</w:t>
        <w:br/>
        <w:t>1-3 忙而有序的和谐</w:t>
        <w:br/>
        <w:t>4-6 战斗服和礼服奇妙适配</w:t>
        <w:br/>
        <w:t>7-9 刚好契合了乐曲主题</w:t>
        <w:br/>
        <w:t>10 大成功/大失败</w:t>
        <w:br/>
        <w:t>ROLL : d10=d10(1)=1</w:t>
      </w:r>
    </w:p>
    <w:p>
      <w:pPr>
        <w:pStyle w:val="ThreadMinimal"/>
      </w:pPr>
      <w:r>
        <w:t>查询塞克提斯的舞蹈水平(阿戈尔人+30)</w:t>
        <w:br/>
        <w:t>ROLL : d100+30=d100(95)+30=125</w:t>
        <w:br/>
        <w:t>以及女步水平(阿戈尔人+30，高估-30)</w:t>
        <w:br/>
        <w:t>ROLL : d100=d100(32)=32</w:t>
        <w:br/>
        <w:t>你在迈出第一步的时候就暗道不好。大型舞会讲究集体共舞，彼此之间的迈步都应该步距相近，否则就会有踩到他人或者慢一拍被他人踩到的惨剧，然而你只接受过劳伦缇娜她们极富个人风格的指导，完全不清楚这该死的宫廷舞步到底要如何收放。再者，穿着长裤跳舞和穿着长裙跳舞完全是两种滋味，当第一次抬腿却不小心从裙门边探出时，你看见自己的打底裤差点吓到蹦了起来。然而柔软的裙摆依然在随着你的发力而起伏，一刻不停地触碰着你的腿，简直毛骨悚然。</w:t>
        <w:br/>
        <w:t>塞克提斯在迈出第一步的时候就暗道不好。他擅长舞蹈，在邀请玛尼娅前也没有多想，然而实践出真知，他第一次发现自己的女步原来如此糟糕，如果不是大型舞会的遮掩，恐怕要成为在场所有人的笑料，而他的舞伴反倒是意外地精通男步，可惜太过紧张的态度让她堪称疏漏百出。他们不得不互相补救对方的错误。</w:t>
        <w:br/>
        <w:t>你和塞克提斯在舞曲结束的那一刻都不约而同地叹了口气，又在复杂的惺惺相惜间相视一笑。</w:t>
        <w:br/>
        <w:t>然而在他人看来，这实际上是相当和谐而奇妙的一对。玛尼娅的男步在刚劲有力中因迟疑而显得跳脱活泼，塞克提斯生涩僵硬的女步在反复补救里又显得矜持含蓄，双方你进我退，在倒错的印象里配合着一追一逃，黑色的礼服与深蓝色的长裙回旋成一个神奇的漩涡，吸引着人们的注意力。</w:t>
      </w:r>
    </w:p>
    <w:p>
      <w:pPr>
        <w:pStyle w:val="ThreadMinimal"/>
      </w:pPr>
      <w:r>
        <w:t>在经历这悲剧的配合后你的感想是</w:t>
        <w:br/>
        <w:t>0 也不是不能跳——100 今晚绝不下场</w:t>
        <w:br/>
        <w:t>ROLL : d100=d100(14)=14</w:t>
        <w:br/>
        <w:t>“辛苦你了。”塞克提斯莫名沉重地松开手，右肩白金色的单边披风垂头丧气地耷拉下来，“希望下一轮舞伴比我更适合你。”</w:t>
        <w:br/>
        <w:t>你来不及回答他，抢先张望着附近都是谁</w:t>
        <w:br/>
        <w:t>1-3 熟人</w:t>
        <w:br/>
        <w:t>4-6 陌生人</w:t>
        <w:br/>
        <w:t>7-9 访客</w:t>
        <w:br/>
        <w:t>10 大成功/大失败</w:t>
        <w:br/>
        <w:t>ROLL : d10=d10(1)=1</w:t>
        <w:br/>
        <w:t>哪个队伍的</w:t>
        <w:br/>
        <w:t>ROLL : d4=d4(3)=3</w:t>
        <w:br/>
        <w:t>乌尔比安/斯卡蒂/盖娅/提图斯</w:t>
        <w:br/>
        <w:t>ROLL : d4=d4(1)=1</w:t>
        <w:br/>
        <w:t>Amazing！查询饼干开场舞的舞伴是谁，同队的吗</w:t>
        <w:br/>
        <w:t>ROLL : d2=d2(1)=1</w:t>
      </w:r>
    </w:p>
    <w:p>
      <w:pPr>
        <w:pStyle w:val="ThreadMinimal"/>
      </w:pPr>
      <w:r>
        <w:t>是名单里已出现过的熟人吗</w:t>
        <w:br/>
        <w:t>ROLL : d2=d2(1)=1</w:t>
        <w:br/>
        <w:t>斯卡蒂/盖娅/提图斯/奥拉</w:t>
        <w:br/>
        <w:t>ROLL : d4=d4(4)=4</w:t>
        <w:br/>
        <w:t>查询奥拉对你这又好又烂的舞步什么想法</w:t>
        <w:br/>
        <w:t>0 不愧是我女儿——100 我女儿压根不跳舞！</w:t>
        <w:br/>
        <w:t>ROLL : d100=d100(59)=59</w:t>
        <w:br/>
        <w:t>奥拉在迷惑下的决定是</w:t>
        <w:br/>
        <w:t>1-3 舞会之后去看望玛尼娅</w:t>
        <w:br/>
        <w:t>4-6 立刻当场朝对方发问</w:t>
        <w:br/>
        <w:t>7-9 保持怀疑继续观察</w:t>
        <w:br/>
        <w:t>10 大成功/大失败</w:t>
        <w:br/>
        <w:t>ROLL : d10=d10(1)=1</w:t>
        <w:br/>
        <w:t>奥拉的隐藏(维持气氛+20)</w:t>
        <w:br/>
        <w:t>ROLL : d100+20=d100(93)+20=113</w:t>
        <w:br/>
        <w:t>乌尔比安的察觉(近距离共舞+20)</w:t>
        <w:br/>
        <w:t>ROLL : d100+20=d100(31)+20=51</w:t>
        <w:br/>
        <w:t>玛尼娅。奥拉在旋转的间隙里看见了那个惹眼的孩子。她仍穿着作战的服装，揽着塞克提斯在跳时好时坏的男步，脸上的表情除了紧张，还有愉快。</w:t>
        <w:br/>
        <w:t>……愉快？奥拉有些迷惑地回忆，却只找到了玛尼娅对艺术百无聊赖的神色，比起享受那些抽象的美，她的女儿宁愿把自己关在房间里认真打磨武器。</w:t>
        <w:br/>
        <w:t>是因为在二队训练时发生了什么吗，她忽然想起歌蕾蒂娅清晨的乌龙电话。</w:t>
        <w:br/>
        <w:t>“奥拉？”乌尔比安轻声发问。</w:t>
        <w:br/>
        <w:t>“我看见了玛尼娅。”她掩去了多余的情绪，扬起一个符合舞会氛围的笑容，“按方位，她好像是你的下一个舞伴哦？”</w:t>
        <w:br/>
        <w:t>再看看吧。我的玛尼娅，我会在你的快乐结束之后——</w:t>
        <w:br/>
        <w:t>清算这些问题。</w:t>
      </w:r>
    </w:p>
    <w:p>
      <w:pPr>
        <w:pStyle w:val="ThreadMinimal"/>
      </w:pPr>
      <w:r>
        <w:t>至于你这边，你对下一位舞伴是乌尔比安的想法是</w:t>
        <w:br/>
        <w:t>0 怎么是座头鲸！——100 哦，座头鲸</w:t>
        <w:br/>
        <w:t>ROLL : d100=d100(81)=81</w:t>
        <w:br/>
        <w:t>你的作战服有手套吗</w:t>
        <w:br/>
        <w:t>ROLL : d2=d2(2)=2</w:t>
        <w:br/>
        <w:t>那玛尼娅有固色指甲油吗</w:t>
        <w:br/>
        <w:t>ROLL : d2=d2(2)=2</w:t>
        <w:br/>
        <w:t>哦，乌尔比安。你冷静地在旋转中松手，借由惯性与细碎的舞步更换了舞伴。现在，你赤裸的手落在了他黑丝绒的手心，在赤红的对视间，继续下一次起舞。</w:t>
        <w:br/>
        <w:t>你的想法</w:t>
        <w:br/>
        <w:t>0 男步！——100 试试女步？</w:t>
        <w:br/>
        <w:t>ROLL : d100=d100(74)=74</w:t>
        <w:br/>
        <w:t>乌尔比安的想法</w:t>
        <w:br/>
        <w:t>0 难道我跳女步？——100 当然是男步</w:t>
        <w:br/>
        <w:t>ROLL : d100=d100(65)=65</w:t>
        <w:br/>
        <w:t>并没有走到喜闻乐见的说服阶段，你们很正常地开始跳舞，就是身高有点差得不太对劲。</w:t>
        <w:br/>
        <w:t>你和乌尔比安的配合度(不适应大型舞会-20，女步稀烂-20)</w:t>
        <w:br/>
        <w:t>ROLL : d100=d100(10)=10-40=-30</w:t>
        <w:br/>
        <w:t>舞蹈效果呈现(过低配合度-30，阿戈尔人+30)</w:t>
        <w:br/>
        <w:t>ROLL : d100=d100(84)=84</w:t>
      </w:r>
    </w:p>
    <w:p>
      <w:pPr>
        <w:pStyle w:val="ThreadMinimal"/>
      </w:pPr>
      <w:r>
        <w:t>这差到惊天动地的配合度是在干嘛</w:t>
        <w:br/>
        <w:t>1-3 你的女步实在烂得惊天地泣鬼神</w:t>
        <w:br/>
        <w:t>4-6 乌尔比安从没跟比他高的女伴跳过</w:t>
        <w:br/>
        <w:t>7-9 两边都打五十大板</w:t>
        <w:br/>
        <w:t>10 大成功/大失败</w:t>
        <w:br/>
        <w:t>ROLL : d10=d10(10)=10</w:t>
        <w:br/>
        <w:t>ROLL : d2=d2(2)=2</w:t>
        <w:br/>
        <w:t>效果竟然还可以的原因是</w:t>
        <w:br/>
        <w:t>1-3 乌尔比安力挽狂澜</w:t>
        <w:br/>
        <w:t>4-6 你中途开始硬跳男步</w:t>
        <w:br/>
        <w:t>7-9 你们及时散团了</w:t>
        <w:br/>
        <w:t>10 大成功/大失败</w:t>
        <w:br/>
        <w:t>ROLL : d10=d10(1)=1</w:t>
        <w:br/>
        <w:t>配合度原因还能大失败，骰娘你在干嘛</w:t>
        <w:br/>
        <w:t>1-3 你以为自己在跳女步，实际男步</w:t>
        <w:br/>
        <w:t>4-6 乌尔比安不习惯和陌生人凑太近</w:t>
        <w:br/>
        <w:t>7-9 除了舞者还有场外因素干扰</w:t>
        <w:br/>
        <w:t>10 大成功/大失败</w:t>
        <w:br/>
        <w:t>ROLL : d10=d10(9)=9</w:t>
        <w:br/>
        <w:t>场外因素具体指的是</w:t>
        <w:br/>
        <w:t>1-3 太多人围观带来的压力</w:t>
        <w:br/>
        <w:t>4-6 舞会吊灯砸了一个</w:t>
        <w:br/>
        <w:t>7-9 乐队临时起兴改编了舞曲</w:t>
        <w:br/>
        <w:t>10 大成功/大失败</w:t>
        <w:br/>
        <w:t>ROLL : d10=d10(2)=2</w:t>
      </w:r>
    </w:p>
    <w:p>
      <w:pPr>
        <w:pStyle w:val="ThreadMinimal"/>
      </w:pPr>
      <w:r>
        <w:t>奥拉的心态是</w:t>
        <w:br/>
        <w:t>0 这就是玛尼娅.jpg——100 还是好怪</w:t>
        <w:br/>
        <w:t>ROLL : d100=d100(63)=63</w:t>
        <w:br/>
        <w:t>*奥拉的疑问是玛尼娅竟然是享受舞蹈，而不是跳得怎么样，主角的高兴没有隐藏</w:t>
        <w:br/>
        <w:t>你看了看乌尔比安，思索。</w:t>
        <w:br/>
        <w:t>乌尔比安缺乏表情地看了看你。</w:t>
        <w:br/>
        <w:t>在舞曲响起来的那一秒，他自然而然迈了男步，你于是也顺势而为，决定试一下之前没怎么尝试过的女步。</w:t>
        <w:br/>
        <w:t>这就是灾难的开始。</w:t>
        <w:br/>
        <w:t>不到三十秒你就发现跳女步真是你这辈子做过最错误的决定，在习惯拎着别人转圈圈后，你习惯性在那一拍反手握住搭档的手，等待舞裙旋转成美丽的圆弧。然而，这一次，你定在原地，身边的人翩翩起舞，乌尔比安讶异地看着你，与你那只倒反天罡的手。难不成你在等我来转？他的眼神似乎在这么质疑的。</w:t>
        <w:br/>
        <w:t>你灰溜溜地松手等他反握进下一拍。</w:t>
        <w:br/>
        <w:t>然后乌尔比安发现你的本事还不止于此，原本优雅舒缓的女步逐渐开始走样，他开始觉得自己是在和舞伴争抢男步的空间，有时慢了半秒还会踩到对方已经到了的脚。幸好你没有穿舞会的高跟鞋之流，否则要么是他把你的脚背踩红，要么是你把他的面色踩成痛不欲生。越来越多的人开始汇聚过来看向你们两个零乱激烈的舞步，你和乌尔比安顶着围观的压力，都恨不得舞曲立刻结束。</w:t>
        <w:br/>
        <w:t>最终是乌尔比安靠用力硬掰和硬按让你规规矩矩地在框架里跳完了舞。</w:t>
        <w:br/>
        <w:t>跳完舞后你的心态</w:t>
        <w:br/>
        <w:t>0 走了走了！——100 无事发生，继续</w:t>
        <w:br/>
        <w:t>ROLL : d100=d100(83)=83</w:t>
        <w:br/>
        <w:t>你脚步轻快地走向下一位舞伴。</w:t>
        <w:br/>
        <w:t>乌尔比安的心态</w:t>
        <w:br/>
        <w:t>0 是的我还有工作——100 他们在看什么？</w:t>
        <w:br/>
        <w:t>ROLL : d100=d100(95)=95</w:t>
        <w:br/>
        <w:t>乌尔比安不解地看向周围的人群，顺着音乐将手伸向下一位。他们到底在看什么？</w:t>
      </w:r>
    </w:p>
    <w:p>
      <w:pPr>
        <w:pStyle w:val="ThreadMinimal"/>
      </w:pPr>
      <w:r>
        <w:t>你的下一位舞伴是哪个倒霉蛋</w:t>
        <w:br/>
        <w:t>1-3 熟人</w:t>
        <w:br/>
        <w:t>4-6 陌生人</w:t>
        <w:br/>
        <w:t>7-9 访客</w:t>
        <w:br/>
        <w:t>10 大成功/大失败</w:t>
        <w:br/>
        <w:t>ROLL : d10=d10(2)=2</w:t>
        <w:br/>
        <w:t>怎么又是熟人，哪个队伍的</w:t>
        <w:br/>
        <w:t>ROLL : d4=d4(3)=3</w:t>
        <w:br/>
        <w:t>净逮着三队薅啊！斯卡蒂/盖娅/提图斯</w:t>
        <w:br/>
        <w:t>ROLL : d3=d3(3)=3</w:t>
        <w:br/>
        <w:t>女步很烂且抗拒女步的一位前舞伴，他对男步的坚持是(真不行！+20)</w:t>
        <w:br/>
        <w:t>ROLL : d100+20=d100(17)+20=37</w:t>
        <w:br/>
        <w:t>你对男步的坚持是(自知之明+20)</w:t>
        <w:br/>
        <w:t>ROLL : d100+20=d100(45)+20=65</w:t>
        <w:br/>
        <w:t>“我不跳女步。”提图斯一副英勇就义的表情提出意见。他看完了你跳女步的全程还敢这么说，真是勇气可嘉。</w:t>
        <w:br/>
        <w:t>而你只是诚恳地比划了一下两个人的身高：“你怎么拎着我转圈？”</w:t>
        <w:br/>
        <w:t>“而且塞克提斯都跳了女步。”你迅速补上后半句，抢着音乐的节拍先踏出了男步。</w:t>
      </w:r>
    </w:p>
    <w:p>
      <w:pPr>
        <w:pStyle w:val="ThreadMinimal"/>
      </w:pPr>
      <w:r>
        <w:t>所以提图斯的舞力是(阿戈尔人+30)</w:t>
        <w:br/>
        <w:t>ROLL : d100+30=d100(92)+30=122</w:t>
        <w:br/>
        <w:t>女步水平是(阿戈尔人+30，坚决反对-30)</w:t>
        <w:br/>
        <w:t>ROLL : d100=d100(55)=55</w:t>
        <w:br/>
        <w:t>其实有勉强及格的水平，但和男步比起来的确是惨不忍睹，不想拿出来见人的类型。</w:t>
        <w:br/>
        <w:t>你和提图斯的配合度(不适应大型舞会-20，有经验+10)</w:t>
        <w:br/>
        <w:t>ROLL : d100=d100(27)=27-10=17</w:t>
        <w:br/>
        <w:t>舞蹈效果呈现(低配合度-20，阿戈尔人+30)</w:t>
        <w:br/>
        <w:t>ROLL : d100+10=d100(39)+10=49</w:t>
        <w:br/>
        <w:t>配合度又又又这么低是咋回事</w:t>
        <w:br/>
        <w:t>1-3 你忘记提图斯的触手尾巴了</w:t>
        <w:br/>
        <w:t>4-6 提图斯太僵硬不动弹</w:t>
        <w:br/>
        <w:t>7-9 你俩都发配得了</w:t>
        <w:br/>
        <w:t>10 大成功/大失败</w:t>
        <w:br/>
        <w:t>ROLL : d10=d10(3)=3</w:t>
        <w:br/>
        <w:t>效果还可以的主要原因是</w:t>
        <w:br/>
        <w:t>1-3 你对男步投入得大跳特跳</w:t>
        <w:br/>
        <w:t>4-6 提图斯被你摆着跳</w:t>
        <w:br/>
        <w:t>7-9 服装或音乐主题加分</w:t>
        <w:br/>
        <w:t>10 大成功/大失败</w:t>
        <w:br/>
        <w:t>ROLL : d10=d10(4)=4</w:t>
      </w:r>
    </w:p>
    <w:p>
      <w:pPr>
        <w:pStyle w:val="ThreadMinimal"/>
      </w:pPr>
      <w:r>
        <w:t>提图斯在转圈时有点崩溃。他不擅长舞步，然而玛尼娅却跳得格外起劲，硬是用力气把他当成了人偶摆弄，他不敢胡乱挣扎，怕直接踩到裙摆导致两个人滚成一团。</w:t>
        <w:br/>
        <w:t>然后玛尼娅奔放的舞步忽然停顿了整整几拍，面色惊恐地看向他背后。</w:t>
        <w:br/>
        <w:t>提图斯有种不详的预感。</w:t>
        <w:br/>
        <w:t>他低头一看，在两个人之间看见了一截淡青色的触腕，剩下半截还在抽搐。尽管他没什么感觉，但这场面也实在有点猎奇。</w:t>
        <w:br/>
        <w:t>“别管了！”提图斯压低声音拉着你继续，“跳完再说，别傻站着！”</w:t>
        <w:br/>
        <w:t>跳完舞后你的心态</w:t>
        <w:br/>
        <w:t>0 此生不愿再想起——100 这里什么都没有发生</w:t>
        <w:br/>
        <w:t>ROLL : d100=d100(16)=16</w:t>
        <w:br/>
        <w:t>你匆匆脱离了舞池，生怕又被人抓回去。</w:t>
        <w:br/>
        <w:t>提图斯的心态</w:t>
        <w:br/>
        <w:t>0 再见了再见了——100 唉，好歹跳完了</w:t>
        <w:br/>
        <w:t>ROLL : d100=d100(61)=61</w:t>
        <w:br/>
        <w:t>提图斯无奈地看着你落荒而逃，捡起了自己整天乱掉的触腕。</w:t>
        <w:br/>
        <w:t>*修改颜色是突然想起来安哲拉和绮良的触腕颜色都随发色</w:t>
        <w:br/>
        <w:t>你今晚的舞会就这样结束了吗</w:t>
        <w:br/>
        <w:t>ROLL : d2=d2(1)=1</w:t>
      </w:r>
    </w:p>
    <w:p>
      <w:pPr>
        <w:pStyle w:val="ThreadMinimal"/>
      </w:pPr>
      <w:r>
        <w:t>奥拉是在哪里截住你的</w:t>
        <w:br/>
        <w:t>1-3 宴会厅侧廊</w:t>
        <w:br/>
        <w:t>4-6 回宿舍区路上</w:t>
        <w:br/>
        <w:t>7-9 敲你宿舍门</w:t>
        <w:br/>
        <w:t>10 大成功/大失败</w:t>
        <w:br/>
        <w:t>ROLL : d10=d10(10)=10</w:t>
        <w:br/>
        <w:t>ROLL : d2=d2(2)=2</w:t>
        <w:br/>
        <w:t>主语是奥拉，对方的大失败是好事，不过你跑哪里去了啊</w:t>
        <w:br/>
        <w:t>1-3 宴会厅侧廊(劳伦缇娜出没)</w:t>
        <w:br/>
        <w:t>4-6 回宿舍区路上(歌蕾蒂娅出没)</w:t>
        <w:br/>
        <w:t>7-9 敲你宿舍门(怀疑减值)</w:t>
        <w:br/>
        <w:t>10 大成功/大失败</w:t>
        <w:br/>
        <w:t>ROLL : d10=d10(1)=1</w:t>
        <w:br/>
        <w:t>你对被奥拉喊住的灵感(经验+20)</w:t>
        <w:br/>
        <w:t>ROLL : d100+20=d100(19)+20=39</w:t>
        <w:br/>
        <w:t>“玛尼娅！”奥拉在宴会厅侧廊追上了那个深蓝色的背影。</w:t>
        <w:br/>
        <w:t>你惊讶地回头，发现来者是格纳欧斯的老同学，一位你不知道名字的猎人。</w:t>
        <w:br/>
        <w:t>……她找玛尼娅什么事？</w:t>
        <w:br/>
        <w:t>你在淡金色的灯光下站住脚步。</w:t>
        <w:br/>
        <w:t>奥拉的灵感(异常+20)</w:t>
        <w:br/>
        <w:t>ROLL : d100+20=d100(62)+20=82</w:t>
      </w:r>
    </w:p>
    <w:p>
      <w:pPr>
        <w:pStyle w:val="ThreadMinimal"/>
      </w:pPr>
      <w:r>
        <w:t>那个孩子没有回以一张笑脸，也没有轻快地接上一句问好。奥拉的血渐渐冷了下去。</w:t>
        <w:br/>
        <w:t>玛尼娅就像看陌生人一样，疑惑而冷淡地等在原地，等待她的接近与问题。</w:t>
        <w:br/>
        <w:t>在不远不近的距离里，奥拉轻轻地说：</w:t>
        <w:br/>
        <w:t>1-3 玛尼娅，你还记得我多出来的那张折叠床哪去了吗？</w:t>
        <w:br/>
        <w:t>4-6 你今天竟然来舞会了，我很惊讶。</w:t>
        <w:br/>
        <w:t>7-9 第一次看见你享受艺术……竟然是在这种情况下。</w:t>
        <w:br/>
        <w:t>10 大成功/大失败</w:t>
        <w:br/>
        <w:t>ROLL : d10=d10(9)=9</w:t>
        <w:br/>
        <w:t>此时劳伦缇娜是否出现</w:t>
        <w:br/>
        <w:t>ROLL : d2=d2(1)=1</w:t>
        <w:br/>
        <w:t>你的灵感(口吻熟悉+20)</w:t>
        <w:br/>
        <w:t>ROLL : d100+20=d100(24)+20=44</w:t>
        <w:br/>
        <w:t>这位海猎看来是玛尼娅的熟人，原来的玛尼娅竟然不喜欢艺术吗……你迅速提起警惕心，用话术敷衍过去：“毕竟我终究也是个阿戈尔人，深海猎人的生活教会了我这点——”</w:t>
        <w:br/>
        <w:t>你的说服(错误回答-20)</w:t>
        <w:br/>
        <w:t>ROLL : d100=d100(11)=11-20=-9</w:t>
        <w:br/>
        <w:t>奥拉的说服(母亲+20)</w:t>
        <w:br/>
        <w:t>ROLL : d100+20=d100(33)+20=53</w:t>
      </w:r>
    </w:p>
    <w:p>
      <w:pPr>
        <w:pStyle w:val="ThreadMinimal"/>
      </w:pPr>
      <w:r>
        <w:t>奥拉的认知是</w:t>
        <w:br/>
        <w:t>1-3 某人代替了玛尼娅</w:t>
        <w:br/>
        <w:t>4-6 某物寄生了玛尼娅</w:t>
        <w:br/>
        <w:t>7-9 玛尼娅化为了异常</w:t>
        <w:br/>
        <w:t>10 大成功/大失败</w:t>
        <w:br/>
        <w:t>ROLL : d10=d10(2)=2</w:t>
        <w:br/>
        <w:t>奥拉冰冷的眼神在暖色的灯光中被模糊。</w:t>
        <w:br/>
        <w:t>这不对劲，她清楚玛尼娅只是刚刚入选没几个月，连任务经验都乏善可陈的新人，她还不至于对深海猎人抱有这么深的归属感，甚至为此去享受自己永不擅长的艺术。</w:t>
        <w:br/>
        <w:t>而她甚至真的在舞蹈中取得了快乐。</w:t>
        <w:br/>
        <w:t>——没有辩解。</w:t>
        <w:br/>
        <w:t>在她开口前，有人从拐角处张望着探头：“奥拉……玛尼娅？”</w:t>
        <w:br/>
        <w:t>劳伦缇娜身着舞裙，朝你们挥了挥手，说：</w:t>
        <w:br/>
        <w:t>1-3 奥拉，乌尔比安说要找你。</w:t>
        <w:br/>
        <w:t>4-6 玛尼娅，歌蕾蒂娅有事找你！</w:t>
        <w:br/>
        <w:t>7-9 我打扰到你们亲子团聚了吗？</w:t>
        <w:br/>
        <w:t>10 大成功/大失败</w:t>
        <w:br/>
        <w:t>ROLL : d10=d10(8)=8</w:t>
        <w:br/>
        <w:t>亲子团聚。你僵硬着看向不远处的奥拉，迅速理解自己犯下了什么错误。</w:t>
      </w:r>
    </w:p>
    <w:p>
      <w:pPr>
        <w:pStyle w:val="ThreadMinimal"/>
      </w:pPr>
      <w:r>
        <w:t>你迅速接话：“没有，劳伦缇娜，你是有什么事吗？”</w:t>
        <w:br/>
        <w:t>在劳伦缇娜回答时，你给自己制定好了下一步方针</w:t>
        <w:br/>
        <w:t>1-3 继续伪装试着糊弄</w:t>
        <w:br/>
        <w:t>4-6 想办法离开然后出海任务</w:t>
        <w:br/>
        <w:t>7-9 妈的，直接爆了！</w:t>
        <w:br/>
        <w:t>10 大成功/大失败</w:t>
        <w:br/>
        <w:t>ROLL : d10=d10(10)=10</w:t>
        <w:br/>
        <w:t>ROLL : d2=d2(2)=2</w:t>
        <w:br/>
        <w:t>what are you doing啊主角</w:t>
        <w:br/>
        <w:t>1-3 扮演玛尼娅但方向错误</w:t>
        <w:br/>
        <w:t>4-6 扯谎离开然后立刻申请任务</w:t>
        <w:br/>
        <w:t>7-9 直接自称信徒去找玛尔卡</w:t>
        <w:br/>
        <w:t>10 大成功/大失败</w:t>
        <w:br/>
        <w:t>ROLL : d10=d10(7)=7</w:t>
        <w:br/>
        <w:t>我只能说祝你成功，而劳伦缇娜的回答是</w:t>
        <w:br/>
        <w:t>1-3 她在找溜走的斯卡蒂</w:t>
        <w:br/>
        <w:t>4-6 她在找刚才路过的乌尔比安</w:t>
        <w:br/>
        <w:t>7-9 她的确在找奥拉/玛尼娅</w:t>
        <w:br/>
        <w:t>10 大成功/大失败</w:t>
        <w:br/>
        <w:t>ROLL : d10=d10(8)=8</w:t>
        <w:br/>
        <w:t>奥拉or玛尼娅？</w:t>
        <w:br/>
        <w:t>ROLL : d2=d2(2)=2</w:t>
      </w:r>
    </w:p>
    <w:p>
      <w:pPr>
        <w:pStyle w:val="ThreadMinimal"/>
      </w:pPr>
      <w:r>
        <w:t>劳伦缇娜找玛尼娅干什么</w:t>
        <w:br/>
        <w:t>1-3 歌蕾蒂娅想来点转队谈话</w:t>
        <w:br/>
        <w:t>4-6 单纯觉得有趣想认识一下</w:t>
        <w:br/>
        <w:t>7-9 提前问下次舞会来不来</w:t>
        <w:br/>
        <w:t>10 大成功/大失败</w:t>
        <w:br/>
        <w:t>ROLL : d10=d10(1)=1</w:t>
        <w:br/>
        <w:t>“不是我的事，是剑鱼和你的事。”劳伦缇娜朝身后指了指，眉眼弯弯，“剑鱼在宴会厅里找不到你，我就出来帮她看看——果然抓到你了哦，小鱼？”</w:t>
        <w:br/>
        <w:t>奥拉和你哪个开口更快</w:t>
        <w:br/>
        <w:t>ROLL : d2=d2(1)=1</w:t>
        <w:br/>
        <w:t>奥拉的回答是</w:t>
        <w:br/>
        <w:t>0 回绝处理——100 直白揭发</w:t>
        <w:br/>
        <w:t>ROLL : d100=d100(77)=77</w:t>
        <w:br/>
        <w:t>“止步，劳伦缇娜。”奥拉缓慢地绷紧身躯，时刻准备发力，“玛尼娅身上存在异常。”</w:t>
        <w:br/>
        <w:t>“——她很可能不是我们所认识的那个人！”</w:t>
        <w:br/>
        <w:t>奥拉的说服(母亲+20)</w:t>
        <w:br/>
        <w:t>ROLL : d100+20=d100(99)+20=119</w:t>
        <w:br/>
        <w:t>劳伦缇娜的说服</w:t>
        <w:br/>
        <w:t>ROLL : d100=d100(79)=79</w:t>
      </w:r>
    </w:p>
    <w:p>
      <w:pPr>
        <w:pStyle w:val="ThreadMinimal"/>
      </w:pPr>
      <w:r>
        <w:t>奥拉的攻击速度(深海猎人+30)</w:t>
        <w:br/>
        <w:t>ROLL : d100+30=d100(59)+30=89</w:t>
        <w:br/>
        <w:t>劳伦缇娜的攻击速度(深海猎人+30)</w:t>
        <w:br/>
        <w:t>ROLL : d100+30=d100(62)+30=92</w:t>
        <w:br/>
        <w:t>你的闪避速度(深海猎人+30)</w:t>
        <w:br/>
        <w:t>ROLL : d100+30=d100(44)+30=74</w:t>
        <w:br/>
        <w:t>你的受伤程度(深海猎人-20)</w:t>
        <w:br/>
        <w:t>ROLL : d100=d100(39)=39-20=19</w:t>
        <w:br/>
        <w:t>劳伦缇娜的嘴角在一瞬间拉平。</w:t>
        <w:br/>
        <w:t>你看见两道冷酷的视线从前方与侧方投射而至，美丽的舞裙突进奔袭，随同而来的是前后的破空声。</w:t>
        <w:br/>
        <w:t>你很清楚，深海猎人对怪异没有半点仁慈和妥协。</w:t>
        <w:br/>
        <w:t>——这就是为什么你被重击在廊柱上，腹腔痛到你不得不闷哼出声，差点发出了惨叫。</w:t>
        <w:br/>
        <w:t>没关系……你被那些闪耀的配饰迷花了眼。没关系。你已经想好了出路，正有此意。</w:t>
        <w:br/>
        <w:t>在下一记凛冽的直拳砸向面门前，你转身无言地向夜色跑去。</w:t>
        <w:br/>
        <w:t>你亲手坐实了你的罪名。</w:t>
        <w:br/>
        <w:t>奥拉的追击速度(深海猎人+30)</w:t>
        <w:br/>
        <w:t>ROLL : d100+30=d100(35)+30=65</w:t>
        <w:br/>
        <w:t>劳伦缇娜的追击速度(深海猎人+30)</w:t>
        <w:br/>
        <w:t>ROLL : d100+30=d100(90)+30=120</w:t>
        <w:br/>
        <w:t>你的逃跑速度(深海猎人+30)</w:t>
        <w:br/>
        <w:t>ROLL : d100+30=d100(31)+30=61</w:t>
      </w:r>
    </w:p>
    <w:p>
      <w:pPr>
        <w:pStyle w:val="ThreadMinimal"/>
      </w:pPr>
      <w:r>
        <w:t>奥拉的出力(深海猎人+30)</w:t>
        <w:br/>
        <w:t>ROLL : d100+30=d100(74)+30=104</w:t>
        <w:br/>
        <w:t>劳伦缇娜的出力(深海猎人+30)</w:t>
        <w:br/>
        <w:t>ROLL : d100+30=d100(50)+30=80</w:t>
        <w:br/>
        <w:t>你的出力(深海猎人+30)</w:t>
        <w:br/>
        <w:t>ROLL : d100+30=d100(34)+30=64</w:t>
        <w:br/>
        <w:t>你的受伤程度(深海猎人-20)</w:t>
        <w:br/>
        <w:t>ROLL : d100=d100(74)=74-20=54</w:t>
        <w:br/>
        <w:t>你实在低估了她们对礼服的适应性，即使你身着作战服，也没有冲出劳伦缇娜与奥拉的攻击范围，那些繁复的裙摆对她们来说早就习以为常，反而是你会因为怕摔倒而放慢步伐。</w:t>
        <w:br/>
        <w:t>劳伦缇娜第一个赶上，直接一肘试图将你撞进地板，然而在你临时侧身闪避时，奥拉凌厉的手刀已经切向了你的脖颈。</w:t>
        <w:br/>
        <w:t>逃亡者坠落在地。</w:t>
        <w:br/>
        <w:t>你在一瞬间的剧痛后，于神经的麻痹中失去了意识。</w:t>
        <w:br/>
        <w:t>奥拉和劳伦缇娜的行动是</w:t>
        <w:br/>
        <w:t>1-3 迅速上报各自队长</w:t>
        <w:br/>
        <w:t>4-6 +呼叫海巡队收押</w:t>
        <w:br/>
        <w:t>7-9 +通知普布利乌斯</w:t>
        <w:br/>
        <w:t>10 大成功/大失败</w:t>
        <w:br/>
        <w:t>ROLL : d10=d10(6)=6</w:t>
      </w:r>
    </w:p>
    <w:p>
      <w:pPr>
        <w:pStyle w:val="ThreadMinimal"/>
      </w:pPr>
      <w:r>
        <w:t>在黄金的殿堂里，歌蕾蒂娅正在和乌尔比安闲聊，打趣着玛尼娅的舞步，却忽然听见两人的终端各自嗡鸣。</w:t>
        <w:br/>
        <w:t>她立刻点开了最新短讯：</w:t>
        <w:br/>
        <w:t>“玛尼娅疑似被人替代，在识破后逃亡，目前已被我和三队的奥拉制服，海巡队已在赶来。”</w:t>
        <w:br/>
        <w:t>歌蕾蒂娅抬头，在乌尔比安的眼睛里看到了一样的惊怒。</w:t>
        <w:br/>
        <w:t>你的昏迷会在两位队长赶来前结束吗</w:t>
        <w:br/>
        <w:t>ROLL : d2=d2(2)=2</w:t>
        <w:br/>
        <w:t>Day26</w:t>
        <w:br/>
        <w:t>凌晨，歌蕾蒂娅换好制服赶到临时会议室，乌尔比安已经全副武装地坐在桌边，听奥拉的汇报，而边上是倚着墙的劳伦缇娜。</w:t>
        <w:br/>
        <w:t>歌蕾蒂娅听完汇报后的认知是</w:t>
        <w:br/>
        <w:t>1-3 某人代替了玛尼娅</w:t>
        <w:br/>
        <w:t>4-6 某物寄生了玛尼娅</w:t>
        <w:br/>
        <w:t>7-9 玛尼娅化为了异常</w:t>
        <w:br/>
        <w:t>10 大成功/大失败</w:t>
        <w:br/>
        <w:t>ROLL : d10=d10(7)=7</w:t>
        <w:br/>
        <w:t>乌尔比安听完汇报后的认知是</w:t>
        <w:br/>
        <w:t>1-3 某人代替了玛尼娅</w:t>
        <w:br/>
        <w:t>4-6 某物寄生了玛尼娅</w:t>
        <w:br/>
        <w:t>7-9 玛尼娅化为了异常</w:t>
        <w:br/>
        <w:t>10 大成功/大失败</w:t>
        <w:br/>
        <w:t>ROLL : d10=d10(6)=6</w:t>
      </w:r>
    </w:p>
    <w:p>
      <w:pPr>
        <w:pStyle w:val="ThreadMinimal"/>
      </w:pPr>
      <w:r>
        <w:t>歌蕾蒂娅和乌尔比安是否有通知另外两位队长</w:t>
        <w:br/>
        <w:t>ROLL : d2=d2(1)=1</w:t>
        <w:br/>
        <w:t>ROLL : d2=d2(2)=2</w:t>
        <w:br/>
        <w:t>歌蕾蒂娅的说服(大事+20)</w:t>
        <w:br/>
        <w:t>ROLL : d100+20=d100(95)+20=115</w:t>
        <w:br/>
        <w:t>乌尔比安的说服(打草惊蛇+20)</w:t>
        <w:br/>
        <w:t>ROLL : d100+20=d100(30)+20=50</w:t>
        <w:br/>
        <w:t>“这会打草惊蛇——”乌尔比安的劝说被歌蕾蒂娅猛地打断，“如果马库斯和缇比利娅都不能信任，我是否也不能信任你，乌尔比安？”</w:t>
        <w:br/>
        <w:t>他沉默地望着她发通知时的面无表情，只有在极其细微的走向里，能看见一点点愤恨的残余。</w:t>
        <w:br/>
        <w:t>审讯官的对象扩大到四位队长了，最终选择是</w:t>
        <w:br/>
        <w:t>ROLL : d4=d4(3)=3</w:t>
        <w:br/>
        <w:t>乌尔比安走入特意封锁了系统权限的审讯间，奥拉的女儿，不，一个寄生了猎人的异种正在手术台上昏睡。</w:t>
        <w:br/>
        <w:t>你是否在审讯前已苏醒</w:t>
        <w:br/>
        <w:t>ROLL : d2=d2(1)=1</w:t>
      </w:r>
    </w:p>
    <w:p>
      <w:pPr>
        <w:pStyle w:val="ThreadMinimal"/>
      </w:pPr>
      <w:r>
        <w:t>苏醒的那一刻，你第一时间环顾了周围，意识到实验室与手术台，也意识到自己失去控制的身躯。</w:t>
        <w:br/>
        <w:t>而后你看清了那个漆黑的影子。乌尔比安已经换下了那身精美到雅致的礼服，现在的他臂上带着你熟悉的血色徽章，看向你的眼神也令你感到熟悉。</w:t>
        <w:br/>
        <w:t>——一种警惕、愤怒与哀伤混合出的冷漠。</w:t>
        <w:br/>
        <w:t>你的心态</w:t>
        <w:br/>
        <w:t>0 无谓——100 自嘲</w:t>
        <w:br/>
        <w:t>ROLL : d100=d100(87)=87</w:t>
        <w:br/>
        <w:t>你想起来，是在哪看见的了。</w:t>
        <w:br/>
        <w:t>银色的机械臂在操作中向你的手臂靠近，针头刺穿皮肤，药剂流入血液。他垂首看你的瞳孔，不再掺任何感情。</w:t>
        <w:br/>
        <w:t>“乌尔比安……”</w:t>
        <w:br/>
        <w:t>在你作为“盖娅”的时候，乌尔比安也是这么看着你的，极端压抑，又极端憎恨。</w:t>
        <w:br/>
        <w:t>你在喃喃自语中缓慢地想着：</w:t>
        <w:br/>
        <w:t>我曾经……恨过你啊。</w:t>
        <w:br/>
        <w:t>为什么，现在却无法去恨了呢？你空白地望向刺目的灯光，脸上勾起一个嘲讽的微笑。</w:t>
        <w:br/>
        <w:t>命运，真是好恶毒的原因。</w:t>
        <w:br/>
        <w:t>——我竟然变得和他一样，把理智高悬于情感之上。</w:t>
        <w:br/>
        <w:t>你对药剂的抵抗力(深海猎人+30)</w:t>
        <w:br/>
        <w:t>ROLL : d100+30=d100(42)+30=72</w:t>
        <w:br/>
        <w:t>乌尔比安的配药结果(阿戈尔出产+20，涉及专业领域+20)</w:t>
        <w:br/>
        <w:t>ROLL : d100+40=d100(29)+40=69</w:t>
      </w:r>
    </w:p>
    <w:p>
      <w:pPr>
        <w:pStyle w:val="ThreadMinimal"/>
      </w:pPr>
      <w:r>
        <w:t>你感到熟悉的寒冷，随后是迷离与恍惚，思维如被剪断的珍珠项链，断断续续地在地上砸出声响。</w:t>
        <w:br/>
        <w:t>这一次，你还能勉强思考。</w:t>
        <w:br/>
        <w:t>乌尔比安以强光照射你的虹膜，生理性泪水溢出，他在确认完你的生理指标后终于发问</w:t>
        <w:br/>
        <w:t>1-3 身份</w:t>
        <w:br/>
        <w:t>4-6 目的</w:t>
        <w:br/>
        <w:t>7-9 原因</w:t>
        <w:br/>
        <w:t>10 大成功/大失败</w:t>
        <w:br/>
        <w:t>ROLL : d10=d10(8)=8</w:t>
        <w:br/>
        <w:t>你的回答是</w:t>
        <w:br/>
        <w:t>1-3 伪装信徒出卖玛尔卡</w:t>
        <w:br/>
        <w:t>4-6 伪装自己仍是玛尼娅</w:t>
        <w:br/>
        <w:t>7-9 说出捏造的真相</w:t>
        <w:br/>
        <w:t>10 大成功/大失败</w:t>
        <w:br/>
        <w:t>ROLL : d10=d10(8)=8</w:t>
        <w:br/>
        <w:t>“说出你从奥拉与劳伦缇娜面前逃跑的原因。”</w:t>
        <w:br/>
        <w:t>“不……”一种莫名的疯狂让你开口，“不要看我……不要真相……”</w:t>
        <w:br/>
        <w:t>乌尔比安严厉地追问：“说出来，什么是真相？”</w:t>
        <w:br/>
        <w:t>你结结巴巴地笑着，难看得像哭：“真相……真相是……Ishar-mla！”</w:t>
        <w:br/>
        <w:t>“……死，你们都死……留我……”你挣扎着大叫，“留我一个人！”</w:t>
        <w:br/>
        <w:t>“不要死……不要看我……不要……”</w:t>
        <w:br/>
        <w:t>“弑神。”</w:t>
        <w:br/>
        <w:t>乌尔比安的灵感(支离破碎-20，涉及弑神+20)</w:t>
        <w:br/>
        <w:t>ROLL : d100=d100(97)=97</w:t>
      </w:r>
    </w:p>
    <w:p>
      <w:pPr>
        <w:pStyle w:val="ThreadMinimal"/>
      </w:pPr>
      <w:r>
        <w:t>乌尔比安猛地抬头，看向监控，他想起自己在与哪些人对视。</w:t>
        <w:br/>
        <w:t>可以信任的人。</w:t>
        <w:br/>
        <w:t>他立刻低头重新确认面板，生理数据显示之前的胡言乱语都是这个意识体的真话。</w:t>
        <w:br/>
        <w:t>乌尔比安决定继续问</w:t>
        <w:br/>
        <w:t>1-3 身份</w:t>
        <w:br/>
        <w:t>4-6 目的</w:t>
        <w:br/>
        <w:t>7-9 Ishar-mla</w:t>
        <w:br/>
        <w:t>10 大成功/大失败</w:t>
        <w:br/>
        <w:t>ROLL : d10=d10(2)=2</w:t>
        <w:br/>
        <w:t>“你的身份是什么？”他注视药剂的注入，“你是谁？”</w:t>
        <w:br/>
        <w:t>你的回答是</w:t>
        <w:br/>
        <w:t>1-3 深海猎人</w:t>
        <w:br/>
        <w:t>4-6 幸存者</w:t>
        <w:br/>
        <w:t>7-9 人类</w:t>
        <w:br/>
        <w:t>10 大成功/大失败</w:t>
        <w:br/>
        <w:t>ROLL : d10=d10(9)=9</w:t>
        <w:br/>
        <w:t>你直白无比地吐出两个字：“人类。”</w:t>
        <w:br/>
        <w:t>这才是不管哪个世界都死也不改的真理。</w:t>
        <w:br/>
        <w:t>乌尔比安的灵感</w:t>
        <w:br/>
        <w:t>ROLL : d100=d100(64)=64</w:t>
      </w:r>
    </w:p>
    <w:p>
      <w:pPr>
        <w:pStyle w:val="ThreadMinimal"/>
      </w:pPr>
      <w:r>
        <w:t>*只要乌尔比安灵感骰过了50就可以一直问</w:t>
        <w:br/>
        <w:t>人类。乌尔比安咀嚼这个词语，从中品味到毫不掩饰的自豪。这不会是深海教会的人所能坚守的高傲。</w:t>
        <w:br/>
        <w:t>他决定继续问</w:t>
        <w:br/>
        <w:t>1-3 变化</w:t>
        <w:br/>
        <w:t>4-6 目的</w:t>
        <w:br/>
        <w:t>7-9 Ishar-mla</w:t>
        <w:br/>
        <w:t>10 大成功/大失败</w:t>
        <w:br/>
        <w:t>ROLL : d10=d10(8)=8</w:t>
        <w:br/>
        <w:t>“什么是——Ishar-mla？”他复述这个目前看来只是无意义发音的单词。</w:t>
        <w:br/>
        <w:t>你的回答是</w:t>
        <w:br/>
        <w:t>1-3 海嗣的生代</w:t>
        <w:br/>
        <w:t>4-6 占据容器的盗贼</w:t>
        <w:br/>
        <w:t>7-9 曾经的造物主</w:t>
        <w:br/>
        <w:t>10 大成功/大失败</w:t>
        <w:br/>
        <w:t>ROLL : d10=d10(10)=10</w:t>
        <w:br/>
        <w:t>ROLL : d2=d2(1)=1</w:t>
        <w:br/>
        <w:t>大成功指的是</w:t>
        <w:br/>
        <w:t>1-3 海嗣的生代之一</w:t>
        <w:br/>
        <w:t>4-6 占据斯卡蒂的盗贼</w:t>
        <w:br/>
        <w:t>7-9 前文明的造物</w:t>
        <w:br/>
        <w:t>10 大成功/大失败</w:t>
        <w:br/>
        <w:t>ROLL : d10=d10(3)=3</w:t>
      </w:r>
    </w:p>
    <w:p>
      <w:pPr>
        <w:pStyle w:val="ThreadMinimal"/>
      </w:pPr>
      <w:r>
        <w:t>Ishar-mla，你条件反射想起那个饥饿的庞然大物。</w:t>
        <w:br/>
        <w:t>“祂是……神。”你艰难地组织措辞，抵御困意，“海嗣的……生代……好几个……她负责族群……”</w:t>
        <w:br/>
        <w:t>血色的洞穴。</w:t>
        <w:br/>
        <w:t>“……斗争。”</w:t>
        <w:br/>
        <w:t>乌尔比安的灵感</w:t>
        <w:br/>
        <w:t>ROLL : d100=d100(97)=97</w:t>
        <w:br/>
        <w:t>乌尔比安整理目前的线索。根据这个降临在玛尼娅身上的意识体所言，它曾是一名人类，疑似见证过深海猎人参与弑神计划战死，而他们的目标，海嗣的生代名叫Ishar-mla，只是领导海嗣的神之一。</w:t>
        <w:br/>
        <w:t>最重要的是，Ishar-mla疑似拥有神智。</w:t>
        <w:br/>
        <w:t>……多么荒谬的信息，是人们连编造都不会考虑的方向。</w:t>
        <w:br/>
        <w:t>他决定继续问</w:t>
        <w:br/>
        <w:t>1-3 变化</w:t>
        <w:br/>
        <w:t>4-6 目的</w:t>
        <w:br/>
        <w:t>7-9 结局</w:t>
        <w:br/>
        <w:t>10 大成功/大失败</w:t>
        <w:br/>
        <w:t>ROLL : d10=d10(1)=1</w:t>
        <w:br/>
        <w:t>最终他回到了事件的问题本身：“你是怎么来到玛尼娅的身躯里——”</w:t>
        <w:br/>
        <w:t>“你为什么会出现？”</w:t>
        <w:br/>
        <w:t>你的回答是</w:t>
        <w:br/>
        <w:t>1-3 命运的把戏</w:t>
        <w:br/>
        <w:t>4-6 我不知道</w:t>
        <w:br/>
        <w:t>7-9 前人类的科技</w:t>
        <w:br/>
        <w:t>10 大成功/大失败</w:t>
        <w:br/>
        <w:t>ROLL : d10=d10(4)=4</w:t>
      </w:r>
    </w:p>
    <w:p>
      <w:pPr>
        <w:pStyle w:val="ThreadMinimal"/>
      </w:pPr>
      <w:r>
        <w:t>你为什么会在这里？</w:t>
        <w:br/>
        <w:t>你为什么会出现？</w:t>
        <w:br/>
        <w:t>你为什么代替了玛尼娅发声？</w:t>
        <w:br/>
        <w:t>……</w:t>
        <w:br/>
        <w:t>你无法控制地颤抖，连声音都不再稳定：“我……我不知道……是谁……是谁……？”</w:t>
        <w:br/>
        <w:t>到底是什么把你投入了命运的游戏中。</w:t>
        <w:br/>
        <w:t>“谁能……告诉我……？”</w:t>
        <w:br/>
        <w:t>乌尔比安的灵感</w:t>
        <w:br/>
        <w:t>ROLL : d100=d100(96)=96</w:t>
        <w:br/>
        <w:t>从生理体征和语气中，他判断你没有说谎。或许你连如何幸存都不知道。</w:t>
        <w:br/>
        <w:t>乌尔比安决定继续问</w:t>
        <w:br/>
        <w:t>1-3 玛尼娅</w:t>
        <w:br/>
        <w:t>4-6 目的</w:t>
        <w:br/>
        <w:t>7-9 结局</w:t>
        <w:br/>
        <w:t>10 大成功/大失败</w:t>
        <w:br/>
        <w:t>ROLL : d10=d10(7)=7</w:t>
        <w:br/>
        <w:t>“那个世界，最终走向了什么发展？”</w:t>
        <w:br/>
        <w:t>听上去，像一个噩梦。</w:t>
        <w:br/>
        <w:t>你的回答是</w:t>
        <w:br/>
        <w:t>1-3 哪一个</w:t>
        <w:br/>
        <w:t>4-6 某一个</w:t>
        <w:br/>
        <w:t>7-9 上一个</w:t>
        <w:br/>
        <w:t>10 大成功/大失败</w:t>
        <w:br/>
        <w:t>ROLL : d10=d10(3)=3</w:t>
      </w:r>
    </w:p>
    <w:p>
      <w:pPr>
        <w:pStyle w:val="ThreadMinimal"/>
      </w:pPr>
      <w:r>
        <w:t>他望着你，你也望着他。都是迷惑。</w:t>
        <w:br/>
        <w:t>你张开口发问：“哪……一个？”</w:t>
        <w:br/>
        <w:t>针对此问题的乌尔比安灵感骰</w:t>
        <w:br/>
        <w:t>ROLL : d100=d100(100)=100</w:t>
        <w:br/>
        <w:t>乌尔比安的选择是</w:t>
        <w:br/>
        <w:t>0 最惨烈的一个——100 最真实的一个</w:t>
        <w:br/>
        <w:t>ROLL : d100=d100(53)=53</w:t>
        <w:br/>
        <w:t>“……最真实的那一个。”他沉默了片刻，轻声向未来发问，“告诉我……我们真正的结局。”</w:t>
        <w:br/>
        <w:t>你的回答是</w:t>
        <w:br/>
        <w:t>1-3 明日方舟的结局</w:t>
        <w:br/>
        <w:t>4-6 你幻想的结局</w:t>
        <w:br/>
        <w:t>7-9 那个结局还没降临</w:t>
        <w:br/>
        <w:t>10 大成功/大失败</w:t>
        <w:br/>
        <w:t>ROLL : d10=d10(4)=4</w:t>
        <w:br/>
        <w:t>真正的结局？你已经不太清醒的脑子衍射出相应的思绪。</w:t>
        <w:br/>
        <w:t>什么是真正的结局？那必然是——</w:t>
        <w:br/>
        <w:t>“活下去。”你睁大双眼，期盼地看着他，与他背后无数双猩红的眼睛，“我们……阿戈尔……泰拉……”</w:t>
        <w:br/>
        <w:t>“……文明的存续。”</w:t>
        <w:br/>
        <w:t>乌尔比安的灵感</w:t>
        <w:br/>
        <w:t>ROLL : d100=d100(85)=85</w:t>
      </w:r>
    </w:p>
    <w:p>
      <w:pPr>
        <w:pStyle w:val="ThreadMinimal"/>
      </w:pPr>
      <w:r>
        <w:t>乌尔比安对着你脸上梦一般幻想的笑容，没有戳穿。</w:t>
        <w:br/>
        <w:t>他只是继续发问</w:t>
        <w:br/>
        <w:t>1-3 玛尼娅</w:t>
        <w:br/>
        <w:t>4-6 目的</w:t>
        <w:br/>
        <w:t>7-9 关键</w:t>
        <w:br/>
        <w:t>10 大成功/大失败</w:t>
        <w:br/>
        <w:t>ROLL : d10=d10(7)=7</w:t>
        <w:br/>
        <w:t>“弑神的关键是什么？”他的提问回到了现实，“为什么深海猎人会全军覆没？”</w:t>
        <w:br/>
        <w:t>你的回答是</w:t>
        <w:br/>
        <w:t>1-3 玛利图斯</w:t>
        <w:br/>
        <w:t>4-6 深蓝之树实验室</w:t>
        <w:br/>
        <w:t>7-9 深海教会</w:t>
        <w:br/>
        <w:t>10 大成功/大失败</w:t>
        <w:br/>
        <w:t>ROLL : d10=d10(5)=5</w:t>
        <w:br/>
        <w:t>“祂是……古老的造物……”</w:t>
        <w:br/>
        <w:t>你尽力回忆曾经在游戏里反复研读过的文本，曾经拯救世界的梦想。</w:t>
        <w:br/>
        <w:t>“地幔的遗迹……前文明……未发现的……”</w:t>
        <w:br/>
        <w:t>“……深蓝之树……实验室。”</w:t>
        <w:br/>
        <w:t>乌尔比安的灵感</w:t>
        <w:br/>
        <w:t>ROLL : d100=d100(45)=45</w:t>
        <w:br/>
        <w:t>药剂滴落到了尽头，乌尔比安扫了一眼系统提示，选择了停止审讯。</w:t>
      </w:r>
    </w:p>
    <w:p>
      <w:pPr>
        <w:pStyle w:val="ThreadMinimal"/>
      </w:pPr>
      <w:r>
        <w:t>你跌入梦的泥淖，而乌尔比安则走向他必须战胜的现实。</w:t>
        <w:br/>
        <w:t>会议室里，另外的三名队长看向骤然滑开的门。</w:t>
        <w:br/>
        <w:t>马库斯的信任(荒谬-20，审讯+20)</w:t>
        <w:br/>
        <w:t>ROLL : d100=d100(77)=77</w:t>
        <w:br/>
        <w:t>歌蕾蒂娅的信任(荒谬-20，审讯+20)</w:t>
        <w:br/>
        <w:t>ROLL : d100=d100(88)=88</w:t>
        <w:br/>
        <w:t>乌尔比安的信任(灵感爆发+30)</w:t>
        <w:br/>
        <w:t>ROLL : d100+30=d100(88)+30=118</w:t>
        <w:br/>
        <w:t>缇比利娅的信任(荒谬-20，审讯+20)</w:t>
        <w:br/>
        <w:t>ROLL : d100=d100(4)=4</w:t>
        <w:br/>
        <w:t>马库斯的说服</w:t>
        <w:br/>
        <w:t>ROLL : d100=d100(26)=26</w:t>
        <w:br/>
        <w:t>歌蕾蒂娅的说服</w:t>
        <w:br/>
        <w:t>ROLL : d100=d100(65)=65</w:t>
        <w:br/>
        <w:t>乌尔比安的说服</w:t>
        <w:br/>
        <w:t>ROLL : d100=d100(69)=69</w:t>
        <w:br/>
        <w:t>缇比利娅的说服</w:t>
        <w:br/>
        <w:t>ROLL : d100=d100(18)=18</w:t>
      </w:r>
    </w:p>
    <w:p>
      <w:pPr>
        <w:pStyle w:val="ThreadMinimal"/>
      </w:pPr>
      <w:r>
        <w:t>乌尔比安坐下后，会议室里又是死寂一片。每个人都在消化与思考刚才的所得。</w:t>
        <w:br/>
        <w:t>“所以，如果它说的是真话——”马库斯的发言被缇比利娅打断，“你们竟然要信任一个寄生在他人躯体上的智慧生命？”</w:t>
        <w:br/>
        <w:t>她困惑地摇头：“证据呢？我们现在除了它的一面之词，什么也没法判断！”</w:t>
        <w:br/>
        <w:t>“但获取证据的前提，就是要相信它的发言。”歌蕾蒂娅指出这一点，“根据它的陈述，先史文明在地幔遗迹中遗留了一座名为深蓝之树的实验室，海嗣的生代就是在那里被改造的，如果我们能追查到痕迹，或许能直接破解海嗣高速进化的秘密。”</w:t>
        <w:br/>
        <w:t>他们各执一词，未有定论，不得不看向那个久未发声的人。阿戈尔的第一个深海猎人还在沉思。</w:t>
        <w:br/>
        <w:t>最终，乌尔比安平静地裁定：“我相信它。”</w:t>
        <w:br/>
        <w:t>他选择相信一个人类为了文明不屈的哀歌。</w:t>
        <w:br/>
        <w:t>那么四位队长接下来的准备是</w:t>
        <w:br/>
        <w:t>1-3 组织人员寻找深蓝实验室</w:t>
        <w:br/>
        <w:t>4-6 +让布兰都斯准备体检</w:t>
        <w:br/>
        <w:t>7-9 +通知军团长秘密暂缓弑神计划</w:t>
        <w:br/>
        <w:t>10 大成功/大失败</w:t>
        <w:br/>
        <w:t>ROLL : d10=d10(4)=4</w:t>
        <w:br/>
        <w:t>对你的处置是</w:t>
        <w:br/>
        <w:t>1-3 秘密监禁</w:t>
        <w:br/>
        <w:t>4-6 +持续麻醉</w:t>
        <w:br/>
        <w:t>7-9 +伪造玛尼娅死亡</w:t>
        <w:br/>
        <w:t>10 大成功/大失败</w:t>
        <w:br/>
        <w:t>ROLL : d10=d10(2)=2</w:t>
        <w:br/>
        <w:t>目前知晓“你”的存在为马库斯，歌蕾蒂娅，乌尔比安，缇比利娅，布兰都斯</w:t>
      </w:r>
    </w:p>
    <w:p>
      <w:pPr>
        <w:pStyle w:val="ThreadMinimal"/>
      </w:pPr>
      <w:r>
        <w:t>感谢大家的积极回复，能感受到大家也是有投入在故事当中！[s:a2:干杯]</w:t>
        <w:br/>
        <w:t>至于这条世界线会不会成为结局，还是变作永远的遗憾，那都是明天的事情了，安科的魅力就是连导游也不知道发展。</w:t>
        <w:br/>
        <w:t>所以还是那句：等待，并心怀希望吧！[s:ac:羡慕]</w:t>
        <w:br/>
        <w:t>忽然意识到又快要一万五千楼了，那么来点经典问题，希望每次提问的答案对你而言都有变化：目前为止，你记忆最深刻/最喜欢的剧情是哪段？</w:t>
      </w:r>
    </w:p>
    <w:p>
      <w:pPr>
        <w:pStyle w:val="ThreadMinimal"/>
      </w:pPr>
      <w:r>
        <w:t>回复一些问题</w:t>
        <w:br/>
        <w:t>Q：我真的想知道玛尼娅和乌尔比安跳舞的时候有没有人偷偷录像</w:t>
        <w:br/>
        <w:t>A：好问题，有吗</w:t>
        <w:br/>
        <w:t>ROLL : d2=d2(2)=2</w:t>
        <w:br/>
        <w:t>Q：如果是相似场景面对类似的对答，一个周目大成功，换个周目大失败挺怪的</w:t>
        <w:br/>
        <w:t>A：那还真的不奇怪，就像面对一道数学题，导游有时候今天做得出来，明天就想不出来怎么做……</w:t>
        <w:br/>
        <w:t>Q：希望主控通过不同周目收集情报能更好分析局势，采取更高效有用的方案</w:t>
        <w:br/>
        <w:t>A：目前主角的心态还处于高压紧绷的生存状态，对与他人的社交关系还是畏惧为主，等TA有更多的余裕后，想必会尽可能地利用社会因素。</w:t>
        <w:br/>
        <w:t>Q：能不能设定一个见面说一句话就可以让人信任的暗号呢？</w:t>
        <w:br/>
        <w:t>A：这其实很难，因为海猎高层都是怀疑论选手，如果约定某件只有你我知道的事，在下个周目说出来只会引发更大的怀疑，所以每次都只能从头开始获取信任。(至于能不能找办法缩短取信时间，这个另说)</w:t>
        <w:br/>
        <w:t>Q：最近翻安科合集楼发现有部分贴没了，导游这个贴要不要存一下备份呢？我想把这整楼带潭友回复存下来</w:t>
        <w:br/>
        <w:t>A：导游是电子池沼，还在爬自己的楼复制粘贴中，如果有人能把所有楼都备份那就再好不过[s:a2:偷吃]</w:t>
      </w:r>
    </w:p>
    <w:p>
      <w:pPr>
        <w:pStyle w:val="ThreadMinimal"/>
      </w:pPr>
      <w:r>
        <w:t>感谢大家认真的留言！[s:ac:羡慕]本来百命海猎会有个致郁向的姐妹安科，但导游应该不会写了，毕竟正剧已经足够胃疼，再伤下去未免脑梗，所以就公布在这里吧，以后也许会写个海猎的现代paro或日常向……？</w:t>
        <w:br/>
        <w:t xml:space="preserve">+简介 ...[quote][安科][非传统SL]真的假的，原来我认识深海猎人……？(又名《地球上哪来的海猎？》)  </w:t>
        <w:br/>
        <w:t xml:space="preserve">本安科是百命海猎的姐妹安科，但导游个人意见是没看过前篇会更好味也不一定(带答案和不带答案看是两种风味)  </w:t>
        <w:br/>
        <w:t xml:space="preserve">RT，你是地球人and舟玩家，但因为导游不能剧透的原因，你逐渐发现自己竟然似乎认识游戏里的深海猎人们——撒，开始你死去活来的调查日常吧！  </w:t>
        <w:br/>
        <w:t xml:space="preserve">1.你的生命是无限的 </w:t>
        <w:br/>
        <w:t xml:space="preserve">2.如果你死了，会回到第一次苏醒的时间点(同一世界线时间回溯)，而上一次的经历会化为梦境 </w:t>
        <w:br/>
        <w:t xml:space="preserve">3.你每次复活所使用的躯壳都是你自己 </w:t>
        <w:br/>
        <w:t xml:space="preserve">4.如果你死了，下一次重开时SAN上限永久减少1 </w:t>
        <w:br/>
        <w:t xml:space="preserve">5.这是一个BE/TE的故事，它没有HE的可能 </w:t>
        <w:br/>
        <w:t>6.想到再加[/quote]+揭秘 ...这是主角存活上岸但所有海猎战死的世界线，海嗣即将毁灭泰拉文明，主角在独自一人求生时开始做梦，梦中TA仍在地球生活，只是从细枝末节中发现游戏里的深海猎人似乎真的存在，而且自己也真的认识他们，于是开始调查真相，但由于无形的恶意(主角醒来回到泰拉的现实)，梦中的TA总会因为莫名其妙的方式死亡，而后在同一个时间节点苏醒，对上一次死亡的印象以梦境实现。</w:t>
        <w:br/>
        <w:t>BE是梦中的主角在无尽死亡中没有找出真相，于是SAN清零，代表泰拉上的主角也真正陷入疯狂。TE是梦中的主角调查出了真相，意识到一切都是幻梦，随后主角真正从噩梦中苏醒，正视残破的泰拉与不可知的命运，走向未来。</w:t>
      </w:r>
    </w:p>
    <w:p>
      <w:pPr>
        <w:pStyle w:val="ThreadMinimal"/>
      </w:pPr>
      <w:r>
        <w:t>你苏醒的时候是</w:t>
        <w:br/>
        <w:t>0 Day26——100 Day25</w:t>
        <w:br/>
        <w:t>ROLL : d100=d100(90)=90</w:t>
        <w:br/>
        <w:t>那么在你昏睡中布兰都斯已经为你做过体检，确认了这个身体属于玛尼娅，知情者目前对你的认知是</w:t>
        <w:br/>
        <w:t>1-3 先史文明人类</w:t>
        <w:br/>
        <w:t>4-6 异世界的阿戈尔人</w:t>
        <w:br/>
        <w:t>7-9 未知人类</w:t>
        <w:br/>
        <w:t>10 大成功/大失败</w:t>
        <w:br/>
        <w:t>ROLL : d10=d10(3)=3</w:t>
        <w:br/>
        <w:t>他们认为你是先史文明中通过未知科技手段仅保存了意识体的人类，可以在不同世界线与躯体中穿梭。</w:t>
        <w:br/>
        <w:t>乌尔比安对奥拉的说辞是(理智+20，情感-20)</w:t>
        <w:br/>
        <w:t>0 真相——100 谎言</w:t>
        <w:br/>
        <w:t>ROLL : d100=d100(59)=59</w:t>
        <w:br/>
        <w:t>乌尔比安的谎言是</w:t>
        <w:br/>
        <w:t>1-3 玛尼娅失踪，被冒名顶替</w:t>
        <w:br/>
        <w:t>4-6 玛尼娅已死亡，这是深海信徒</w:t>
        <w:br/>
        <w:t>7-9 玛尼娅海嗣化侵蚀脑部</w:t>
        <w:br/>
        <w:t>10 大成功/大失败</w:t>
        <w:br/>
        <w:t>ROLL : d10=d10(10)=10</w:t>
        <w:br/>
        <w:t>ROLL : d2=d2(2)=2</w:t>
        <w:br/>
        <w:t>到底是说了多糟糕的谎啊</w:t>
        <w:br/>
        <w:t>1-3 玛尼娅失踪正在组织解救</w:t>
        <w:br/>
        <w:t>4-6 玛尼娅就是深海信徒</w:t>
        <w:br/>
        <w:t>7-9 玛尼娅海嗣化侵蚀脑部已死</w:t>
        <w:br/>
        <w:t>10 大成功/大失败</w:t>
        <w:br/>
        <w:t>ROLL : d10=d10(9)=9</w:t>
      </w:r>
    </w:p>
    <w:p>
      <w:pPr>
        <w:pStyle w:val="ThreadMinimal"/>
      </w:pPr>
      <w:r>
        <w:t>乌尔比安的说服(谎言-20，必要的谎言+20)</w:t>
        <w:br/>
        <w:t>ROLL : d100=d100(14)=14</w:t>
        <w:br/>
        <w:t>奥拉的说服(母亲+20，乌尔比安的信用-20)</w:t>
        <w:br/>
        <w:t>ROLL : d100=d100(79)=79</w:t>
        <w:br/>
        <w:t>*奥拉的说服骰本质上是质疑骰，乌尔比安作为奥拉的队长所以有信任豁免20</w:t>
        <w:br/>
        <w:t>奥拉在清晨等到了那扇门的打开，乌尔比安目送其他队长离开，沉默地为她让开半步。</w:t>
        <w:br/>
        <w:t>她踏入会议室，焦虑地等着他下达一个判决。</w:t>
        <w:br/>
        <w:t>“玛尼娅的脑部已进入潜在海嗣化阶段，影响到她的自我认知与记忆，布兰都斯在为她准备手术。”乌尔比安面不改色地编造，“但以经验来看……手术成功率极低，希望你尽早做好心理准备。”</w:t>
        <w:br/>
        <w:t>奥拉茫然地看着他，有几秒钟思绪无法运行。玛尼娅……死亡？</w:t>
        <w:br/>
        <w:t>深蓝色的裙摆从脑海中一闪而过。</w:t>
        <w:br/>
        <w:t>她又想起那一缕微笑，愉快的、享受舞会的笑容。</w:t>
        <w:br/>
        <w:t>——海嗣怎么会领悟艺术？</w:t>
        <w:br/>
        <w:t>“乌尔比安。”他熟悉的队员第一次冷漠地向他开口，“不要再试图欺骗我。”</w:t>
        <w:br/>
        <w:t>“玛尼娅到底怎么了？”</w:t>
        <w:br/>
        <w:t>乌尔比安的选择是</w:t>
        <w:br/>
        <w:t>0 继续糊弄——100 说出真相</w:t>
        <w:br/>
        <w:t>ROLL : d100=d100(98)=98</w:t>
        <w:br/>
        <w:t>奥拉的心态</w:t>
        <w:br/>
        <w:t>0 理智的接受——100 不甘地追问</w:t>
        <w:br/>
        <w:t>ROLL : d100=d100(60)=60</w:t>
      </w:r>
    </w:p>
    <w:p>
      <w:pPr>
        <w:pStyle w:val="ThreadMinimal"/>
      </w:pPr>
      <w:r>
        <w:t>乌尔比安确信奥拉不会从他的脸上看出什么疏漏，但她依然斩钉截铁地质疑。</w:t>
        <w:br/>
        <w:t>要继续使用谎言吗？乌尔比安在短暂的思索后放弃，他相信奥拉绝不会是深海教会的叛徒，她为阿戈尔流了这么多年的血，甚至把孩子也送进了这个不人道的计划，这份机密顶多使她悲痛……</w:t>
        <w:br/>
        <w:t>“先史文明的精神体降临在了她身上，为我们带来很多重要的情报。”乌尔比安交出真相，“玛尼娅个体的意识或许已经消失，或许尚且沉睡，这一点暂时还无法确定。”</w:t>
        <w:br/>
        <w:t>但这些字句在奥拉的心中自动换算成了新的句子：</w:t>
        <w:br/>
        <w:t>玛尼娅，大概，已被人谋杀。</w:t>
        <w:br/>
        <w:t>“所以……你们就这样相信了那个凶手？”她茫然地看向她赖以信任的人，却只得到了静默，“乌尔比安，不要沉默！回答我！”</w:t>
        <w:br/>
        <w:t>“——你们就这样让它用我女儿的身体活下去？！”</w:t>
        <w:br/>
        <w:t>乌尔比安的态度</w:t>
        <w:br/>
        <w:t>0 严酷——100 委婉</w:t>
        <w:br/>
        <w:t>ROLL : d100=d100(42)=42</w:t>
        <w:br/>
        <w:t>奥拉的态度</w:t>
        <w:br/>
        <w:t>0 无可奈何——100 绝不原谅</w:t>
        <w:br/>
        <w:t>ROLL : d100=d100(44)=44</w:t>
        <w:br/>
        <w:t>乌尔比安毫不回避地直视她：“奥拉，你的情绪已经摧毁了你的理智，我不会与你无意义地争辩过多。”</w:t>
        <w:br/>
        <w:t>“但这个真相涉及到的远比你想象得严重，希望你还没有彻底忘记你的身份。”他略带严酷而凌厉地说，“这是我们解决海嗣问题最有希望的一次机会，即使玛尼娅真的为此献出生命，其他人也有了活下来的可能！不止是阿戈尔，这是所有文明的机会！”</w:t>
        <w:br/>
        <w:t>人命不该被比较，但天平上从来不缺少数量的倾斜。</w:t>
        <w:br/>
        <w:t>奥拉清楚地意识到了现实。她竭力收束心神，近乎漠然地最后瞥了乌尔比安一眼，在微不可察的眩晕中摔上门离开……我还不想恨你。</w:t>
        <w:br/>
        <w:t>在大喊与流泪中，她选择逃避。</w:t>
      </w:r>
    </w:p>
    <w:p>
      <w:pPr>
        <w:pStyle w:val="ThreadMinimal"/>
      </w:pPr>
      <w:r>
        <w:t>在离开会议室的几分钟后，歌蕾蒂娅签署了玛尼娅出海任务的文件，在系统记录上，她将会在远海滞留到弑神计划开启。劳伦缇娜聪明地没有多问。</w:t>
        <w:br/>
        <w:t>关于重启地幔遗迹探索，队长们的想法是</w:t>
        <w:br/>
        <w:t>1-3 抽调海猎组成，由某位队长带队</w:t>
        <w:br/>
        <w:t>4-6 组建海猎与专业人士的调查队</w:t>
        <w:br/>
        <w:t>7-9 通知普布利乌斯，暗中交予阿戈尔</w:t>
        <w:br/>
        <w:t>10 大成功/大失败</w:t>
        <w:br/>
        <w:t>ROLL : d10=d10(3)=3</w:t>
        <w:br/>
        <w:t>哪个队长负责了这件事</w:t>
        <w:br/>
        <w:t>ROLL : d4=d4(1)=1</w:t>
        <w:br/>
        <w:t>调查队的规模是</w:t>
        <w:br/>
        <w:t>1-3 10+</w:t>
        <w:br/>
        <w:t>4-6 20+</w:t>
        <w:br/>
        <w:t>7-9 30+</w:t>
        <w:br/>
        <w:t>10 大成功/大失败</w:t>
        <w:br/>
        <w:t>ROLL : d10=d10(2)=2</w:t>
        <w:br/>
        <w:t>除了马库斯外，队里还有人员名单里的人吗</w:t>
        <w:br/>
        <w:t>ROLL : d2=d2(1)=1</w:t>
        <w:br/>
        <w:t>视作有13人，去掉马库斯还有</w:t>
        <w:br/>
        <w:t>ROLL : d12=d12(1)=1</w:t>
        <w:br/>
        <w:t>哪个队伍的</w:t>
        <w:br/>
        <w:t>ROLL : d4=d4(1)=1</w:t>
      </w:r>
    </w:p>
    <w:p>
      <w:pPr>
        <w:pStyle w:val="ThreadMinimal"/>
      </w:pPr>
      <w:r>
        <w:t>卢基娅/玛尔卡/阿普琉斯/维比乌斯</w:t>
        <w:br/>
        <w:t>ROLL : d4=d4(1)=1</w:t>
        <w:br/>
        <w:t>选择马库斯作为队长的原因是</w:t>
        <w:br/>
        <w:t>1-3 马库斯曾是考察队成员</w:t>
        <w:br/>
        <w:t>4-6 马库斯常年行踪不定</w:t>
        <w:br/>
        <w:t>7-9 马库斯研究方向是先史文明</w:t>
        <w:br/>
        <w:t>10 大成功/大失败</w:t>
        <w:br/>
        <w:t>ROLL : d10=d10(8)=8</w:t>
        <w:br/>
        <w:t>马库斯就读时主攻方向便是先史文明，而考察队的成员都是各个队长谨慎选择不会出错的对象，但你们秘密组建好队伍后打算什么时候出发</w:t>
        <w:br/>
        <w:t>1-3 Day26</w:t>
        <w:br/>
        <w:t>4-6 Day25</w:t>
        <w:br/>
        <w:t>7-9 Day24</w:t>
        <w:br/>
        <w:t>10 大成功/大失败</w:t>
        <w:br/>
        <w:t>ROLL : d10=d10(5)=5</w:t>
        <w:br/>
        <w:t>只花了一天就凑齐了人员，准备好物资，还以出海任务为名义偷偷深入地幔，深海猎人行动效率高得离谱。</w:t>
        <w:br/>
        <w:t>但他们出发前，你苏醒了吗</w:t>
        <w:br/>
        <w:t>ROLL : d2=d2(2)=2</w:t>
        <w:br/>
        <w:t>你失去了亲自探索的机会。</w:t>
      </w:r>
    </w:p>
    <w:p>
      <w:pPr>
        <w:pStyle w:val="ThreadMinimal"/>
      </w:pPr>
      <w:r>
        <w:t>你睁开眼，看见了</w:t>
        <w:br/>
        <w:t>1-3 布兰都斯</w:t>
        <w:br/>
        <w:t>4-6 乌尔比安</w:t>
        <w:br/>
        <w:t>7-9 无人</w:t>
        <w:br/>
        <w:t>10 大成功/大失败</w:t>
        <w:br/>
        <w:t>ROLL : d10=d10(4)=4</w:t>
        <w:br/>
        <w:t>你对审讯的记忆留存程度(药剂-20)</w:t>
        <w:br/>
        <w:t>ROLL : d100=d100(27)=27-20=7</w:t>
        <w:br/>
        <w:t>你记得什么呢？你就记得你被乌尔比安扎了一针，没了。</w:t>
        <w:br/>
        <w:t>查询你睁眼就是乌尔比安的心态</w:t>
        <w:br/>
        <w:t>0 咦，竟然没死——100 我草我说了什么吗</w:t>
        <w:br/>
        <w:t>ROLL : d100=d100(32)=32</w:t>
        <w:br/>
        <w:t>乌尔比安在系统的提示下注意到你的苏醒，却发现你愣愣地看着他，脱口而出一句：“布兰都斯呢？”</w:t>
        <w:br/>
        <w:t>你还以为你已经重开了……？</w:t>
        <w:br/>
        <w:t>“他有他的工作。”乌尔比安以一种惊人的平和接话，“既然你现在已经恢复了意识，那我们可以继续下一步谈话了。”</w:t>
        <w:br/>
        <w:t>你的灵感(暗示+20)</w:t>
        <w:br/>
        <w:t>ROLL : d100+20=d100(10)+20=30</w:t>
        <w:br/>
        <w:t>啥？你用眼神扣了个问号送给他。</w:t>
      </w:r>
    </w:p>
    <w:p>
      <w:pPr>
        <w:pStyle w:val="ThreadMinimal"/>
      </w:pPr>
      <w:r>
        <w:t>乌尔比安的认知</w:t>
        <w:br/>
        <w:t>1-3 难道现在是玛尼娅</w:t>
        <w:br/>
        <w:t>4-6 装傻是吧那就爆了</w:t>
        <w:br/>
        <w:t>7-9 陪着装傻继续试探</w:t>
        <w:br/>
        <w:t>10 大成功/大失败</w:t>
        <w:br/>
        <w:t>ROLL : d10=d10(2)=2</w:t>
        <w:br/>
        <w:t>一种奇妙的猜测逐渐形成，乌尔比安皱眉问了句：“……玛尼娅？”</w:t>
        <w:br/>
        <w:t>你的回答是</w:t>
        <w:br/>
        <w:t>1-3 否认，我深海信徒desu</w:t>
        <w:br/>
        <w:t>4-6 承认，我装聋作哑desu</w:t>
        <w:br/>
        <w:t>7-9 迟疑，我该不该应啊</w:t>
        <w:br/>
        <w:t>10 大成功/大失败</w:t>
        <w:br/>
        <w:t>ROLL : d10=d10(7)=7</w:t>
        <w:br/>
        <w:t>你的脑瓜子飞速运转。已知奥拉和劳伦缇娜成功怀疑把你送进了审讯室，可得乌尔比安拿到了结果，才在这里心平气和地与你讨论……所以中间到底略过了什么很不得了的东西啊！总感觉现在嘴硬自己是深海信徒会……原地去世！</w:t>
        <w:br/>
        <w:t>而在你反复的纠结与迟疑中，乌尔比安的眼神更加复杂了点。</w:t>
        <w:br/>
        <w:t>他觉得</w:t>
        <w:br/>
        <w:t>1-3 你不会失忆了吧</w:t>
        <w:br/>
        <w:t>4-6 别再装傻了</w:t>
        <w:br/>
        <w:t>7-9 意识体有存在期限</w:t>
        <w:br/>
        <w:t>10 大成功/大失败</w:t>
        <w:br/>
        <w:t>ROLL : d10=d10(9)=9</w:t>
      </w:r>
    </w:p>
    <w:p>
      <w:pPr>
        <w:pStyle w:val="ThreadMinimal"/>
      </w:pPr>
      <w:r>
        <w:t>为了照顾疑似开始失去理智的你，他决定</w:t>
        <w:br/>
        <w:t>1-3 单刀直入</w:t>
        <w:br/>
        <w:t>4-6 回顾昨日</w:t>
        <w:br/>
        <w:t>7-9 暂且观察</w:t>
        <w:br/>
        <w:t>10 大成功/大失败</w:t>
        <w:br/>
        <w:t>ROLL : d10=d10(4)=4</w:t>
        <w:br/>
        <w:t>你听见乌尔比安喟叹般出声：“你还记得你昨天凌晨说了什么吗？”</w:t>
        <w:br/>
        <w:t>嗯……好问题，我不知道。</w:t>
        <w:br/>
        <w:t>你的灵感(提示+20)</w:t>
        <w:br/>
        <w:t>ROLL : d100+20=d100(68)+20=88</w:t>
        <w:br/>
        <w:t>但你小心揣摩着三队长的脸色，总感觉，自己似乎说了很多非常了不得的信息？比如……Ishar-mla？</w:t>
        <w:br/>
        <w:t>算了，成败在此一举，你横下一条心反问：“Ishar-mla？”</w:t>
        <w:br/>
        <w:t>“看来你还没有全部忘记。”乌尔比安竟然点点头，在你惊恐的眼神里若无其事地翻了篇，“那我们可以继续来谈一谈——”</w:t>
        <w:br/>
        <w:t>1-3 先史文明</w:t>
        <w:br/>
        <w:t>4-6 多位初生</w:t>
        <w:br/>
        <w:t>7-9 世界线</w:t>
        <w:br/>
        <w:t>10 大成功/大失败</w:t>
        <w:br/>
        <w:t>ROLL : d10=d10(1)=1</w:t>
        <w:br/>
        <w:t>你的心态</w:t>
        <w:br/>
        <w:t>0 卧槽啊啊啊！——100 啊？哦</w:t>
        <w:br/>
        <w:t>ROLL : d100=d100(61)=61</w:t>
      </w:r>
    </w:p>
    <w:p>
      <w:pPr>
        <w:pStyle w:val="ThreadMinimal"/>
      </w:pPr>
      <w:r>
        <w:t>啊？你晃了晃脑袋，确定自己没有听错：</w:t>
        <w:br/>
        <w:t>——乌尔比安向你咨询先史文明的意识保存技术细节？</w:t>
        <w:br/>
        <w:t>你终于反应过来，昨天大概已经把自己爆了个十成九。</w:t>
        <w:br/>
        <w:t>你的灵感(先史文明+20)</w:t>
        <w:br/>
        <w:t>ROLL : d100+20=d100(72)+20=92</w:t>
        <w:br/>
        <w:t>先不提乌尔比安怎么把你当成前文明遗老的，你对这个身份的想法是</w:t>
        <w:br/>
        <w:t>0 挺好的，装一下——100 你想让我去问yjwl吗？</w:t>
        <w:br/>
        <w:t>ROLL : d100=d100(7)=7</w:t>
        <w:br/>
        <w:t>你对这个问题的回答是</w:t>
        <w:br/>
        <w:t>1-3 耶，我失忆了耶.jpg</w:t>
        <w:br/>
        <w:t>4-6 是的你是否听说过DWDB-221E……</w:t>
        <w:br/>
        <w:t>7-9 我是实验体，不是研究人员</w:t>
        <w:br/>
        <w:t>10 大成功/大失败</w:t>
        <w:br/>
        <w:t>ROLL : d10=d10(7)=7</w:t>
        <w:br/>
        <w:t>你尽量冷静地看向等待答案的乌尔比安：“抱歉，我不清楚这项技术的相关，我只是受试人员，并非研发者。”</w:t>
        <w:br/>
        <w:t>乌尔比安的采纳(倾向信任+20)</w:t>
        <w:br/>
        <w:t>ROLL : d100+20=d100(67)+20=87</w:t>
        <w:br/>
        <w:t>他遗憾地选择了下一个问题</w:t>
        <w:br/>
        <w:t>1-3 地幔遗迹</w:t>
        <w:br/>
        <w:t>4-6 多位初生</w:t>
        <w:br/>
        <w:t>7-9 世界线</w:t>
        <w:br/>
        <w:t>10 大成功/大失败</w:t>
        <w:br/>
        <w:t>ROLL : d10=d10(8)=8</w:t>
      </w:r>
    </w:p>
    <w:p>
      <w:pPr>
        <w:pStyle w:val="ThreadMinimal"/>
      </w:pPr>
      <w:r>
        <w:t>“你是如何在平行世界间投射意识和选中锚点的？”没等你庆幸自己糊弄成功，乌尔比安又语出惊人，“之前的那些世界都发生了什么？”</w:t>
        <w:br/>
        <w:t>你的回答是</w:t>
        <w:br/>
        <w:t>1-3 耶，我失忆了耶.jpg</w:t>
        <w:br/>
        <w:t>4-6 不是很老实的交代</w:t>
        <w:br/>
        <w:t>7-9 除了起源，彻底坦白</w:t>
        <w:br/>
        <w:t>10 大成功/大失败</w:t>
        <w:br/>
        <w:t>ROLL : d10=d10(6)=6</w:t>
        <w:br/>
        <w:t>你在几秒钟之间编造了一段意识体被迫漂流的旅程，在全泰拉漫射，而某次降临中，你意外担任了深海猎人，因而不得不拿起武器战斗，甚至见证队友与世界的毁灭。</w:t>
        <w:br/>
        <w:t>如果乌尔比安问你为什么每次都降临在深海猎人身上，你真的是除了沉默无话可说。</w:t>
        <w:br/>
        <w:t>乌尔比安的采纳(倾向信任+20)</w:t>
        <w:br/>
        <w:t>ROLL : d100+20=d100(90)+20=110</w:t>
        <w:br/>
        <w:t>他点点头，慷慨地放过了质疑环节，直接下一个问题</w:t>
        <w:br/>
        <w:t>1-3 地幔遗迹</w:t>
        <w:br/>
        <w:t>4-6 多位初生</w:t>
        <w:br/>
        <w:t>7-9 末日的结局</w:t>
        <w:br/>
        <w:t>10 大成功/大失败</w:t>
        <w:br/>
        <w:t>ROLL : d10=d10(4)=4</w:t>
        <w:br/>
        <w:t>“除了Ishar-mla，海嗣的生代还有谁？”他的语气忽然一沉。</w:t>
      </w:r>
    </w:p>
    <w:p>
      <w:pPr>
        <w:pStyle w:val="ThreadMinimal"/>
      </w:pPr>
      <w:r>
        <w:t>你的回答是</w:t>
        <w:br/>
        <w:t>1-3 称号</w:t>
        <w:br/>
        <w:t>4-6 +形态</w:t>
        <w:br/>
        <w:t>7-9 +权能</w:t>
        <w:br/>
        <w:t>10 大成功/大失败</w:t>
        <w:br/>
        <w:t>ROLL : d10=d10(7)=7</w:t>
        <w:br/>
        <w:t>曾经中二的设定变成了救世的希望，这都什么事啊……你略带苦涩地回忆那些设定：“除了伊莎玛拉这位负责探索斗争的腐化之心，还有始源的命脉、不融的冰山与蔓延的枝条，它们分别负责改造环境、繁育大群与促进进化……”</w:t>
        <w:br/>
        <w:t>随后你详述了脑袋里对那些初生的所有印象，尽管事后一回想，自己说得未免有点太抽象。</w:t>
        <w:br/>
        <w:t>乌尔比安的采纳程度(倾向相信+20)</w:t>
        <w:br/>
        <w:t>ROLL : d100+20=d100(99)+20=119</w:t>
        <w:br/>
        <w:t>乌尔比安的脸色随着你的讲述愈发严峻，他选择的下一个问题是</w:t>
        <w:br/>
        <w:t>1-3 地幔遗迹</w:t>
        <w:br/>
        <w:t>4-6 深海教会</w:t>
        <w:br/>
        <w:t>7-9 末日的结局</w:t>
        <w:br/>
        <w:t>10 大成功/大失败</w:t>
        <w:br/>
        <w:t>ROLL : d10=d10(4)=4</w:t>
        <w:br/>
        <w:t>*忘了说，这个问答环节和之前灵感骰一样，过了就能一直问</w:t>
      </w:r>
    </w:p>
    <w:p>
      <w:pPr>
        <w:pStyle w:val="ThreadMinimal"/>
      </w:pPr>
      <w:r>
        <w:t>“你对深海教会有了解吗？”</w:t>
        <w:br/>
        <w:t>乌尔比安的这个问题让你顿时一激灵，迅速想起来自己还有什么忘了没说。</w:t>
        <w:br/>
        <w:t>1-3 玛利图斯</w:t>
        <w:br/>
        <w:t>4-6 +玛尔卡</w:t>
        <w:br/>
        <w:t>7-9 +暗示布兰都斯</w:t>
        <w:br/>
        <w:t>10 大成功/大失败</w:t>
        <w:br/>
        <w:t>ROLL : d10=d10(3)=3</w:t>
        <w:br/>
        <w:t>“玛利图斯！”要不是还被捆在椅子上，你差点拍案而起，“他是深海教会的创立者！”</w:t>
        <w:br/>
        <w:t>然而在你激情盘点玛利图斯的反人类罪行时……你不小心把其他人给遗忘了。</w:t>
        <w:br/>
        <w:t>你的灵感(唉不对等等+20)</w:t>
        <w:br/>
        <w:t>ROLL : d100+20=d100(33)+20=53</w:t>
        <w:br/>
        <w:t>“……海嗣。”你脑袋突然空白了半秒，你刚才想说什么来着……海嗣？</w:t>
        <w:br/>
        <w:t>你忽然想起海嗣巢穴前对你悲伤微笑的女人。</w:t>
        <w:br/>
        <w:t>“玛尔卡是深海信徒。”你突兀地低头，使劲回想，“一队的玛尔卡……她曾经向其它世界的我传教……”</w:t>
        <w:br/>
        <w:t>乌尔比安的采纳程度(倾向相信+20)</w:t>
        <w:br/>
        <w:t>ROLL : d100+20=d100(46)+20=66</w:t>
      </w:r>
    </w:p>
    <w:p>
      <w:pPr>
        <w:pStyle w:val="ThreadMinimal"/>
      </w:pPr>
      <w:r>
        <w:t>对于你铺天盖地的指控，乌尔比安只是沉声说了句“我会调查”。他的下一个问题是</w:t>
        <w:br/>
        <w:t>1-3 地幔遗迹</w:t>
        <w:br/>
        <w:t>4-6 Ishar-mla</w:t>
        <w:br/>
        <w:t>7-9 末日的结局</w:t>
        <w:br/>
        <w:t>10 大成功/大失败</w:t>
        <w:br/>
        <w:t>ROLL : d10=d10(1)=1</w:t>
        <w:br/>
        <w:t>乌尔比安边问边在电子板上速写：“我们已经组织了去地幔遗迹探索深蓝之树实验室的考察队，你还有什么能说的吗？”</w:t>
        <w:br/>
        <w:t>你的回答是</w:t>
        <w:br/>
        <w:t>1-3 要不要联合一下陆地</w:t>
        <w:br/>
        <w:t>4-6 要不再加点火力支援</w:t>
        <w:br/>
        <w:t>7-9 斯卡蒂没去吧？</w:t>
        <w:br/>
        <w:t>10 大成功/大失败</w:t>
        <w:br/>
        <w:t>ROLL : d10=d10(7)=7</w:t>
        <w:br/>
        <w:t>乌尔比安的灵感(斯卡蒂？+20)</w:t>
        <w:br/>
        <w:t>ROLL : d100+20=d100(62)+20=82</w:t>
        <w:br/>
        <w:t>他的笔尖一停：“为什么提到斯卡蒂？”</w:t>
        <w:br/>
        <w:t>地幔遗迹，先史文明，玛利图斯……和斯卡蒂又有什么关系？</w:t>
        <w:br/>
        <w:t>你的回答是</w:t>
        <w:br/>
        <w:t>1-3 玛利图斯盯上斯卡蒂</w:t>
        <w:br/>
        <w:t>4-6 +斯卡蒂会变成容器</w:t>
        <w:br/>
        <w:t>7-9 +除了斯卡蒂，你也得小心</w:t>
        <w:br/>
        <w:t>10 大成功/大失败</w:t>
        <w:br/>
        <w:t>ROLL : d10=d10(7)=7</w:t>
      </w:r>
    </w:p>
    <w:p>
      <w:pPr>
        <w:pStyle w:val="ThreadMinimal"/>
      </w:pPr>
      <w:r>
        <w:t>这该怎么说呢，你发愁地看着乌尔比安，说斯卡蒂要是不穿红裙子，这唱歌的工作就要轮到你来继承了？</w:t>
        <w:br/>
        <w:t>最终你硬着头皮说：“玛利图斯……曾经把斯卡蒂送给Ishar-mla做容器。”在乌尔比安愤怒的前一瞬，你迅速补上了后半句，“她逃走了，容器变成了你。”</w:t>
        <w:br/>
        <w:t>乌尔比安的灵感(容器+20)</w:t>
        <w:br/>
        <w:t>ROLL : d100+20=d100(84)+20=104</w:t>
        <w:br/>
        <w:t>容器，Ishar-mla的容器，海嗣生代的化身。</w:t>
        <w:br/>
        <w:t>乌尔比安忽然想起它之前的描述：“Ishar-mla屠戮了所有的猎人，浮出海沟，向阿戈尔进攻，最后，它的族群蔓延了整个星球，彻底毁灭了泰拉文明……”</w:t>
        <w:br/>
        <w:t>那个怪物是我。</w:t>
        <w:br/>
        <w:t>他不动声色地用新的问题驱散了寂静</w:t>
        <w:br/>
        <w:t>1-3 你的身份</w:t>
        <w:br/>
        <w:t>4-6 Ishar-mla</w:t>
        <w:br/>
        <w:t>7-9 末日的结局</w:t>
        <w:br/>
        <w:t>10 大成功/大失败</w:t>
        <w:br/>
        <w:t>ROLL : d10=d10(3)=3</w:t>
        <w:br/>
        <w:t>“在受试成为意识体之前，你的工作是什么？”乌尔比安试图用一个轻松的问题转移你的注意力，“事实上，到现在为止，我们甚至还不知道你的名字。”</w:t>
        <w:br/>
        <w:t>你的反应</w:t>
        <w:br/>
        <w:t>0 坦白——100 迷茫</w:t>
        <w:br/>
        <w:t>ROLL : d100=d100(48)=48</w:t>
        <w:br/>
        <w:t>你被这个问题迎面击倒，半晌才勉强爬起来微笑了下：“我……其实还没工作，算是……学生。”</w:t>
        <w:br/>
        <w:t>你宁愿乌尔比安继续盯着你研究什么先史文明的高科技，也不想再回答这种问题了。</w:t>
        <w:br/>
        <w:t>——别提醒我。</w:t>
      </w:r>
    </w:p>
    <w:p>
      <w:pPr>
        <w:pStyle w:val="ThreadMinimal"/>
      </w:pPr>
      <w:r>
        <w:t>乌尔比安的灵感(观察+20)</w:t>
        <w:br/>
        <w:t>ROLL : d100+20=d100(66)+20=86</w:t>
        <w:br/>
        <w:t>他看出了你的窘迫，与对交出真名的抗拒。而他决定的是</w:t>
        <w:br/>
        <w:t>0 继续问——100 就这样吧</w:t>
        <w:br/>
        <w:t>ROLL : d100=d100(99)=99</w:t>
        <w:br/>
        <w:t>“你可以继续休息，有情况会用终端通知你。”乌尔比安利索地解除了所有的束缚装置，又堪称礼貌地把你关了禁闭，“但不要轻易踏出这个门，你的存在还是个秘密，我们还未通知其他执政官，不要轻信任何人。”</w:t>
        <w:br/>
        <w:t>你垂着头无精打采地点了两下，终于从高度集中的快问快答里解放出来。</w:t>
        <w:br/>
        <w:t>好累。你倒在实验台上，缓慢地思考接下来的计划。</w:t>
        <w:br/>
        <w:t>0 坐等海猎得出结果——100 主动申请加入工作</w:t>
        <w:br/>
        <w:t>ROLL : d100=d100(19)=19</w:t>
        <w:br/>
        <w:t>不管了，你跳下实验台，从边上的储物柜里扯出一张折叠床来。反正能说的你基本都说了，至于会发展出什么结果，就让阿戈尔自己操心去吧。</w:t>
        <w:br/>
        <w:t>你对本周目的信心(乐观+20)</w:t>
        <w:br/>
        <w:t>ROLL : d100+20=d100(61)+20=81</w:t>
        <w:br/>
        <w:t>那你今天安心蹲大牢的日子里打算</w:t>
        <w:br/>
        <w:t>1-3 好久没玩了，玩一下</w:t>
        <w:br/>
        <w:t>4-6 习惯性搞点训练</w:t>
        <w:br/>
        <w:t>7-9 研究海猎人脉关系网</w:t>
        <w:br/>
        <w:t>10 大成功/大失败</w:t>
        <w:br/>
        <w:t>ROLL : d10=d10(2)=2</w:t>
      </w:r>
    </w:p>
    <w:p>
      <w:pPr>
        <w:pStyle w:val="ThreadMinimal"/>
      </w:pPr>
      <w:r>
        <w:t>阔别已久的玩一下，你想玩什么</w:t>
        <w:br/>
        <w:t>1-3 打印手办</w:t>
        <w:br/>
        <w:t>4-6 手作雕塑</w:t>
        <w:br/>
        <w:t>7-9 ……打游戏？</w:t>
        <w:br/>
        <w:t>10 大成功/大失败</w:t>
        <w:br/>
        <w:t>ROLL : d10=d10(1)=1</w:t>
        <w:br/>
        <w:t>真怀疑你是不是曾经是个手办宅，你要做什么</w:t>
        <w:br/>
        <w:t>1-3 曾经的家</w:t>
        <w:br/>
        <w:t>4-6 玛尼娅</w:t>
        <w:br/>
        <w:t>7-9 你自己</w:t>
        <w:br/>
        <w:t>10 大成功/大失败</w:t>
        <w:br/>
        <w:t>ROLL : d10=d10(8)=8</w:t>
        <w:br/>
        <w:t>你决定以你印象中的自己为模板制作一位海猎干员的模型，放地球上你这叫搞oc还代入。</w:t>
        <w:br/>
        <w:t>顺利程度(有一点点经验+5)</w:t>
        <w:br/>
        <w:t>ROLL : d100+5=d100(15)+5=20</w:t>
        <w:br/>
        <w:t>怎么又如此稀烂了，你艺术造诣呢</w:t>
        <w:br/>
        <w:t>1-3 你不会搞服设so</w:t>
        <w:br/>
        <w:t>4-6 你不知道自己该是什么脸</w:t>
        <w:br/>
        <w:t>7-9 你不会用研究所的新款</w:t>
        <w:br/>
        <w:t>10 大成功/大失败</w:t>
        <w:br/>
        <w:t>ROLL : d10=d10(8)=8</w:t>
      </w:r>
    </w:p>
    <w:p>
      <w:pPr>
        <w:pStyle w:val="ThreadMinimal"/>
      </w:pPr>
      <w:r>
        <w:t>很遗憾，布兰都斯研究所里的打印机是科研特供，主要工作是打印各种细胞和组织，你对着完全大改的界面满头雾水，乱点一通后收获了一滩稀泥。</w:t>
        <w:br/>
        <w:t>查询你的画图成稿水平</w:t>
        <w:br/>
        <w:t>ROLL : d100=d100(6)=6</w:t>
        <w:br/>
        <w:t>还好没打出来，否则这什么奇行种，布兰都斯路过都要问一句是不是新进化的海嗣。</w:t>
        <w:br/>
        <w:t>在你辛辛苦苦画了大几个小时的废品后，你决定</w:t>
        <w:br/>
        <w:t>1-3 不管了，明天再试试</w:t>
        <w:br/>
        <w:t>4-6 我还是换一个玩</w:t>
        <w:br/>
        <w:t>7-9 八字不合命里带学</w:t>
        <w:br/>
        <w:t>10 大成功/大失败</w:t>
        <w:br/>
        <w:t>ROLL : d10=d10(10)=10</w:t>
        <w:br/>
        <w:t>ROLL : d2=d2(1)=1</w:t>
        <w:br/>
        <w:t>奇怪的大成功出现了</w:t>
        <w:br/>
        <w:t>1-3 不管了，明天再试试(给顺利加值)</w:t>
        <w:br/>
        <w:t>4-6 我现在就换一个玩</w:t>
        <w:br/>
        <w:t>7-9 八字不合命里带学立刻启动！</w:t>
        <w:br/>
        <w:t>10 大成功/大失败</w:t>
        <w:br/>
        <w:t>ROLL : d10=d10(1)=1</w:t>
        <w:br/>
        <w:t>最后试图挽尊，你到底是艺术审美稀烂还是数学人体不行</w:t>
        <w:br/>
        <w:t>0 艺术的问题——100 理工的问题</w:t>
        <w:br/>
        <w:t>ROLL : d100=d100(2)=2</w:t>
      </w:r>
    </w:p>
    <w:p>
      <w:pPr>
        <w:pStyle w:val="ThreadMinimal"/>
      </w:pPr>
      <w:r>
        <w:t>好了我们来看看这边去深蓝实验室的考察队，共计13人，由马库斯带队，队里唯一的熟人是卢基娅</w:t>
        <w:br/>
        <w:t>此次探索需要实际花费的时间截止到</w:t>
        <w:br/>
        <w:t>1-3 弑神计划前</w:t>
        <w:br/>
        <w:t>4-6 弑神计划中</w:t>
        <w:br/>
        <w:t>7-9 弑神计划后</w:t>
        <w:br/>
        <w:t>10 大成功/大失败</w:t>
        <w:br/>
        <w:t>ROLL : d10=d10(7)=7</w:t>
        <w:br/>
        <w:t>呃，那考察队如果顺利的话会在弑神计划后再花多少时间</w:t>
        <w:br/>
        <w:t>1.天</w:t>
        <w:br/>
        <w:t>2.周</w:t>
        <w:br/>
        <w:t>3.月</w:t>
        <w:br/>
        <w:t>ROLL : d3=d3(2)=2</w:t>
        <w:br/>
        <w:t>ROLL : d4=d4(4)=4</w:t>
        <w:br/>
        <w:t>共计25+28=53天，出发前海猎们对此次预估的天数是比这长还是短</w:t>
        <w:br/>
        <w:t>ROLL : d2=d2(2)=2</w:t>
        <w:br/>
        <w:t>那么原本以为是</w:t>
        <w:br/>
        <w:t>ROLL : d25=d25(17)=17</w:t>
        <w:br/>
        <w:t>好的，接下来的更新不出所料是三线并行，海猎在抓深海教会，考察队在探索遗迹，至于你，你在玩。</w:t>
      </w:r>
    </w:p>
    <w:p>
      <w:pPr>
        <w:pStyle w:val="ThreadMinimal"/>
      </w:pPr>
      <w:r>
        <w:t>根据你的情报、阿戈尔系统对玛利图斯曾经研究的记载，海猎推断出坐标的详细程度是(有方向+20)</w:t>
        <w:br/>
        <w:t>ROLL : d100+20=d100(89)+20=109</w:t>
        <w:br/>
        <w:t>难评，你学了那么多次的确不如人家专业的集思广益，总之考察队收到了确切的坐标，发现抵达那需要</w:t>
        <w:br/>
        <w:t>ROLL : d53=d53(13)=13</w:t>
        <w:br/>
        <w:t>看来离弑神之战的海沟很近，以至于他们觉得四天内能直接顺路过去。</w:t>
        <w:br/>
        <w:t>默认考察队出海有舰队，路途上需要骰安全性吗</w:t>
        <w:br/>
        <w:t>ROLL : d2=d2(1)=1</w:t>
        <w:br/>
        <w:t>[远洋 Round 1]</w:t>
        <w:br/>
        <w:t>海域的安全性(近海+20)</w:t>
        <w:br/>
        <w:t>ROLL : d100+20=d100(53)+20=73</w:t>
        <w:br/>
        <w:t>花费时间</w:t>
        <w:br/>
        <w:t>ROLL : d13=d13(2)=2</w:t>
        <w:br/>
        <w:t>在路途最初的两天里，舰队安宁和平地驶向目的地，海洋中并没有腥臭的气味。</w:t>
        <w:br/>
        <w:t>[远洋 Round 2]</w:t>
        <w:br/>
        <w:t>海域的安全性</w:t>
        <w:br/>
        <w:t>ROLL : d100=d100(58)=58</w:t>
        <w:br/>
        <w:t>花费时间</w:t>
        <w:br/>
        <w:t>ROLL : d11+2=d11(8)+2=10</w:t>
        <w:br/>
        <w:t>卢基娅坐在舷窗前与海洋对视，连日的航行让人疲惫又乏力，猎人们无地训练，若不是尚有打发时间的艺术，那简直称得上无聊。</w:t>
      </w:r>
    </w:p>
    <w:p>
      <w:pPr>
        <w:pStyle w:val="ThreadMinimal"/>
      </w:pPr>
      <w:r>
        <w:t>[远洋 Round 3]</w:t>
        <w:br/>
        <w:t>海域的安全性(远海-20)</w:t>
        <w:br/>
        <w:t>ROLL : d100=d100(76)=76-20=56</w:t>
        <w:br/>
        <w:t>花费时间(无效骰，若无战斗视为抵达)</w:t>
        <w:br/>
        <w:t>ROLL : d3+10=d3(3)+10=13</w:t>
        <w:br/>
        <w:t>舰队一路风平浪静地抵达了目标上空，剩下的路途必须由深海猎人自己去开拓。马库斯比了个手势，示意所有人带好装备跟上。</w:t>
        <w:br/>
        <w:t>Day12</w:t>
        <w:br/>
        <w:t>特别考察队第一次开始探索。</w:t>
        <w:br/>
        <w:t>视角切给另外三位队长看看，他们打算怎么处理深海教会</w:t>
        <w:br/>
        <w:t>1-3 总之先把玛尔卡处理了</w:t>
        <w:br/>
        <w:t>4-6 斯卡蒂，你去把玛利图斯钓出来</w:t>
        <w:br/>
        <w:t>7-9 慢慢试探高层里谁有问题</w:t>
        <w:br/>
        <w:t>10 大成功/大失败</w:t>
        <w:br/>
        <w:t>ROLL : d10=d10(10)=10</w:t>
        <w:br/>
        <w:t>ROLL : d2=d2(2)=2</w:t>
        <w:br/>
        <w:t>又开始等量守恒了</w:t>
        <w:br/>
        <w:t>1-3 玛尔卡小虾米先放着</w:t>
        <w:br/>
        <w:t>4-6 乌尔比安，你去把玛利图斯钓出来</w:t>
        <w:br/>
        <w:t>7-9 迅速试探高层里谁有问题</w:t>
        <w:br/>
        <w:t>10 大成功/大失败</w:t>
        <w:br/>
        <w:t>ROLL : d10=d10(9)=9</w:t>
      </w:r>
    </w:p>
    <w:p>
      <w:pPr>
        <w:pStyle w:val="ThreadMinimal"/>
      </w:pPr>
      <w:r>
        <w:t>好了，接下来都是固定事项了，每天你一个日常骰，海猎一个检查骰(因为大失败会-20)，考察队一个探索骰，大家都有光明的未来。</w:t>
        <w:br/>
        <w:t>——然后是导游要有事提早眠了。</w:t>
        <w:br/>
        <w:t>但开放一下六到八周目的后日谈形式安价！请注意导游会看喜欢的选一个写，并不是骰出来的[s:a2:偷吃]</w:t>
      </w:r>
    </w:p>
    <w:p>
      <w:pPr>
        <w:pStyle w:val="ThreadMinimal"/>
      </w:pPr>
      <w:r>
        <w:t>给H13-4打红温了都，前来更新，以及为什么所有人都默认导游会跑团，导游根本一窍不通[s:a2:lucky]虽然这个周目稳中向好，但导游的直觉说这周目会死得很惨，而下周目也没法通关，最新的希望在十周目(就很奇怪)</w:t>
        <w:br/>
        <w:t>Day24</w:t>
        <w:br/>
        <w:t>Side A</w:t>
        <w:br/>
        <w:t>你赖了半个小时床才从研究所的休息室里爬起来，决定继续昨天的征程。至少这一次，你研读了3D打印机的说明书。</w:t>
        <w:br/>
        <w:t>顺利程度(奇怪的经验+10，说明书+20)</w:t>
        <w:br/>
        <w:t>ROLL : d100+30=d100(21)+30=51</w:t>
        <w:br/>
        <w:t>如果你按键的手再慢一秒，它可能又是滩没有样子的稀泥了。</w:t>
        <w:br/>
        <w:t>成品效果(手忙脚乱-20)</w:t>
        <w:br/>
        <w:t>ROLL : d100=d100(75)=75-20=55</w:t>
        <w:br/>
        <w:t>虽然不至于美轮美奂，但起码有个乍一看不错的样子，不细看过得了关，都能拿去cls卖了呢。</w:t>
        <w:br/>
        <w:t>你的满意程度(辛苦作品+20)</w:t>
        <w:br/>
        <w:t>ROLL : d100+20=d100(62)+20=82</w:t>
        <w:br/>
        <w:t>你把这还成的首秀摆在原本大概是解剖用的实验台上，让小帮手帮你搞点颜料来。虽然打印机本身就可以完成上色，但反正都已经是娱乐了，你还是决定一切都由自己亲手完成。</w:t>
        <w:br/>
        <w:t>你的涂色水平</w:t>
        <w:br/>
        <w:t>ROLL : d100=d100(2)=2</w:t>
        <w:br/>
        <w:t>……还是让打印机来吧！</w:t>
      </w:r>
    </w:p>
    <w:p>
      <w:pPr>
        <w:pStyle w:val="ThreadMinimal"/>
      </w:pPr>
      <w:r>
        <w:t>最后的成品是什么样子的</w:t>
        <w:br/>
        <w:t>1-3 颜色出界出得五彩斑斓</w:t>
        <w:br/>
        <w:t>4-6 不小心太用力掰断了</w:t>
        <w:br/>
        <w:t>7-9 由于上色不均而恐怖谷</w:t>
        <w:br/>
        <w:t>10 大成功/大失败</w:t>
        <w:br/>
        <w:t>ROLL : d10=d10(1)=1</w:t>
        <w:br/>
        <w:t>感觉是选到最好的一个结果了，你最终的评价是(辛苦作品+20，不敢恭维-20)</w:t>
        <w:br/>
        <w:t>ROLL : d100=d100(18)=18</w:t>
        <w:br/>
        <w:t>自知之明让你移开了目光，不忍再看被糟蹋的白模。只能说人们有时总会高估自己。</w:t>
        <w:br/>
        <w:t>你做贼心虚般往四处看了看，对着手里的五彩斑斓的海猎，决定</w:t>
        <w:br/>
        <w:t>0 销毁——100 留下</w:t>
        <w:br/>
        <w:t>ROLL : d100=d100(17)=17</w:t>
        <w:br/>
        <w:t>你直接把手办往材料粉碎机里一怼，希望布兰都斯不要发现为什么清理槽里除了生物组织还有建筑材料的粉末。</w:t>
        <w:br/>
        <w:t>你对手办制作的信心是(惨烈开局-20)</w:t>
        <w:br/>
        <w:t>ROLL : d100=d100(36)=36-20=16</w:t>
        <w:br/>
        <w:t>那么默认至少明天你不会选择这个选项了</w:t>
      </w:r>
    </w:p>
    <w:p>
      <w:pPr>
        <w:pStyle w:val="ThreadMinimal"/>
      </w:pPr>
      <w:r>
        <w:t>Side B</w:t>
        <w:br/>
        <w:t>乌尔比安、歌蕾蒂娅和缇比利娅在清查阿戈尔高层中潜伏的深海教会叛徒，他们今天的调查对象是</w:t>
        <w:br/>
        <w:t>1-3 深海猎人</w:t>
        <w:br/>
        <w:t>4-6 相关非战斗人员</w:t>
        <w:br/>
        <w:t>7-9 军团成员</w:t>
        <w:br/>
        <w:t>10 大成功/大失败</w:t>
        <w:br/>
        <w:t>ROLL : d10=d10(5)=5</w:t>
        <w:br/>
        <w:t>1-3 研究员</w:t>
        <w:br/>
        <w:t>4-6 行政人员</w:t>
        <w:br/>
        <w:t>7-9 海巡队</w:t>
        <w:br/>
        <w:t>10 大成功/大失败</w:t>
        <w:br/>
        <w:t>ROLL : d10=d10(10)=10</w:t>
        <w:br/>
        <w:t>ROLL : d2=d2(2)=2</w:t>
        <w:br/>
        <w:t>怎么，调查到一个其实没有背叛的对象身上了？</w:t>
        <w:br/>
        <w:t>1-3 布兰都斯的助手</w:t>
        <w:br/>
        <w:t>4-6 特殊监察官</w:t>
        <w:br/>
        <w:t>7-9 海巡队队长</w:t>
        <w:br/>
        <w:t>10 大成功/大失败</w:t>
        <w:br/>
        <w:t>ROLL : d10=d10(8)=8</w:t>
        <w:br/>
        <w:t>队长们采取的战术是</w:t>
        <w:br/>
        <w:t>1-3 档案调取</w:t>
        <w:br/>
        <w:t>4-6 关系普查</w:t>
        <w:br/>
        <w:t>7-9 伪装诱骗</w:t>
        <w:br/>
        <w:t>10 大成功/大失败</w:t>
        <w:br/>
        <w:t>ROLL : d10=d10(10)=10</w:t>
        <w:br/>
        <w:t>ROLL : d2=d2(2)=2</w:t>
      </w:r>
    </w:p>
    <w:p>
      <w:pPr>
        <w:pStyle w:val="ThreadMinimal"/>
      </w:pPr>
      <w:r>
        <w:t>受不了了，怎么，导游今天写了三楼荣获三个大失败？</w:t>
        <w:br/>
        <w:t>1-3 调取档案受阻</w:t>
        <w:br/>
        <w:t>4-6 关系网无处可查</w:t>
        <w:br/>
        <w:t>7-9 伪装被识破</w:t>
        <w:br/>
        <w:t>10 大成功/大失败</w:t>
        <w:br/>
        <w:t>ROLL : d10=d10(5)=5</w:t>
        <w:br/>
        <w:t>海巡队队长的性别</w:t>
        <w:br/>
        <w:t>ROLL : d2=d2(1)=1</w:t>
        <w:br/>
        <w:t>年龄段(去掉1和2)</w:t>
        <w:br/>
        <w:t>ROLL : d2=d2(2)=2</w:t>
        <w:br/>
        <w:t>缇比利娅拿起报告，却发现它薄得出乎意料：“卢修斯的档案……？”</w:t>
        <w:br/>
        <w:t>“你看了就知道了。”歌蕾蒂娅略带无奈地把另一份文件递给她，“他的关系网只有这么两张纸。”</w:t>
        <w:br/>
        <w:t>父母已亡，无妻无子，因为性格太过孤僻强硬，连朋友都寥寥无几，卢修斯在加入海巡队的那天，就和所有深海猎人一样，把一整个自己献给了阿戈尔。</w:t>
        <w:br/>
        <w:t>像是祭品。</w:t>
        <w:br/>
        <w:t>队长们的集体意见是(实在清白+20)</w:t>
        <w:br/>
        <w:t>ROLL : d100+20=d100(97)+20=117</w:t>
      </w:r>
    </w:p>
    <w:p>
      <w:pPr>
        <w:pStyle w:val="ThreadMinimal"/>
      </w:pPr>
      <w:r>
        <w:t>*回应有读者对主角自设oc形象的好奇，目前主角的最初性别、真名等都是绝密情报(？)，总感觉这个时候爆出来还不合适，所以故意不写</w:t>
        <w:br/>
        <w:t>Day23</w:t>
        <w:br/>
        <w:t>Side A</w:t>
        <w:br/>
        <w:t>你回归到阔别已久的无业游民生活，今天打算</w:t>
        <w:br/>
        <w:t>1-3 继续整点别的玩的</w:t>
        <w:br/>
        <w:t>4-6 习惯性搞点训练</w:t>
        <w:br/>
        <w:t>7-9 研究海猎人脉关系网</w:t>
        <w:br/>
        <w:t>10 大成功/大失败</w:t>
        <w:br/>
        <w:t>ROLL : d10=d10(2)=2</w:t>
        <w:br/>
        <w:t>你摸得就像放暑假的大学生、考完高考的高中生、排到年假的社畜(？)</w:t>
        <w:br/>
        <w:t>1-3 游戏，一库走</w:t>
        <w:br/>
        <w:t>4-6 高雅而阿戈尔的</w:t>
        <w:br/>
        <w:t>7-9 看历史八卦</w:t>
        <w:br/>
        <w:t>10 大成功/大失败</w:t>
        <w:br/>
        <w:t>ROLL : d10=d10(4)=4</w:t>
        <w:br/>
        <w:t>鉴于你本人的艺术倾向，这爱好是</w:t>
        <w:br/>
        <w:t>1-3 舞蹈</w:t>
        <w:br/>
        <w:t>4-6 文学</w:t>
        <w:br/>
        <w:t>7-9 戏剧？</w:t>
        <w:br/>
        <w:t>10 大成功/大失败</w:t>
        <w:br/>
        <w:t>ROLL : d10=d10(7)=7</w:t>
        <w:br/>
        <w:t>反正不是唱歌和雕塑就对了，你用终端接上投影仪，开始补阿戈尔的经典剧目。</w:t>
        <w:br/>
        <w:t>你对阿戈尔戏剧的审美能力(艺术造诣及格+20)</w:t>
        <w:br/>
        <w:t>ROLL : d100+20=d100(29)+20=49</w:t>
      </w:r>
    </w:p>
    <w:p>
      <w:pPr>
        <w:pStyle w:val="ThreadMinimal"/>
      </w:pPr>
      <w:r>
        <w:t>……？怎么又拉了，你的艺术造诣是否有点太偏科了</w:t>
        <w:br/>
        <w:t>1-3 用语太古老，反应费劲</w:t>
        <w:br/>
        <w:t>4-6 这种艺术形式对你还是太超前了</w:t>
        <w:br/>
        <w:t>7-9 剧本晦涩难懂不利好新人</w:t>
        <w:br/>
        <w:t>10 大成功/大失败</w:t>
        <w:br/>
        <w:t>ROLL : d10=d10(3)=3</w:t>
        <w:br/>
        <w:t>你在看的这出戏涉及到阿戈尔文明的起源与开拓，然而为了还原历史，戏剧演员们说的都是小众的古语言，而你只精通现代的阿戈尔语，堪称手握白话文却被文言文痛击。</w:t>
        <w:br/>
        <w:t>你的评价(听不太懂-20)</w:t>
        <w:br/>
        <w:t>ROLL : d100=d100(59)=59-20=39</w:t>
        <w:br/>
        <w:t>“什么玩意！”你愤愤不平地翻开目录重选。</w:t>
        <w:br/>
        <w:t>这出戏剧的实际水平(经典+20)</w:t>
        <w:br/>
        <w:t>ROLL : d100+20=d100(79)+20=99</w:t>
        <w:br/>
        <w:t>这出堪称传世经典的剧目只在你这拿到了一个不怎么样的差评。事实证明，虽然你在通用文学与日常交往上已经达标，但在真正的阿戈尔化上还是任重而道远。</w:t>
      </w:r>
    </w:p>
    <w:p>
      <w:pPr>
        <w:pStyle w:val="ThreadMinimal"/>
      </w:pPr>
      <w:r>
        <w:t>Side B</w:t>
        <w:br/>
        <w:t>乌尔比安、歌蕾蒂娅和缇比利娅今天的调查对象是</w:t>
        <w:br/>
        <w:t>1-3 深海猎人</w:t>
        <w:br/>
        <w:t>4-6 相关非战斗人员</w:t>
        <w:br/>
        <w:t>7-9 军团成员</w:t>
        <w:br/>
        <w:t>10 大成功/大失败</w:t>
        <w:br/>
        <w:t>ROLL : d10=d10(8)=8</w:t>
        <w:br/>
        <w:t>1-3 军团长</w:t>
        <w:br/>
        <w:t>4-6 分队指挥官</w:t>
        <w:br/>
        <w:t>7-9 后勤行政</w:t>
        <w:br/>
        <w:t>10 大成功/大失败</w:t>
        <w:br/>
        <w:t>ROLL : d10=d10(2)=2</w:t>
        <w:br/>
        <w:t>……这是怀疑论拉满到快神经质了吧？(指)</w:t>
        <w:br/>
        <w:t>ROLL : d10=d10(8)=8</w:t>
        <w:br/>
        <w:t>第八军团长：蒂塔</w:t>
        <w:br/>
        <w:t>队长们采取的战术是</w:t>
        <w:br/>
        <w:t>1-3 档案调取</w:t>
        <w:br/>
        <w:t>4-6 关系普查</w:t>
        <w:br/>
        <w:t>7-9 伪装诱骗</w:t>
        <w:br/>
        <w:t>10 大成功/大失败</w:t>
        <w:br/>
        <w:t>ROLL : d10=d10(5)=5</w:t>
      </w:r>
    </w:p>
    <w:p>
      <w:pPr>
        <w:pStyle w:val="ThreadMinimal"/>
      </w:pPr>
      <w:r>
        <w:t>普查结果详细程度(执政官权限+30，军团长权限-30)</w:t>
        <w:br/>
        <w:t>ROLL : d100=d100(47)=47</w:t>
        <w:br/>
        <w:t>是否存在嫌疑之处</w:t>
        <w:br/>
        <w:t>ROLL : d100=d100(27)=27</w:t>
        <w:br/>
        <w:t>乌尔比安翻过那份不厚不薄的档案，它记录着蒂塔从分队指挥官的副手逐渐晋升到军团长的简要经历，以及中途接触过的重点对象。鉴于第八军团常年和深海猎人合作，那些重点对象基本都是与深海猎人计划相关的人员，甚至不少人就是深海猎人……他翻页的手一顿，看见了一个隶属于四队的名字。</w:t>
        <w:br/>
        <w:t>原来格纳欧斯……是她的孩子？</w:t>
        <w:br/>
        <w:t>他审视记录里那个稳重锐利的女人，一个把孩子也填进了战场的母亲。</w:t>
        <w:br/>
        <w:t>队长们的集体意见是(真的清白+20)</w:t>
        <w:br/>
        <w:t>ROLL : d100+20=d100(30)+20=50</w:t>
        <w:br/>
        <w:t>硬币，何意啊，到底怀疑了没</w:t>
        <w:br/>
        <w:t>ROLL : d2=d2(2)=2</w:t>
      </w:r>
    </w:p>
    <w:p>
      <w:pPr>
        <w:pStyle w:val="ThreadMinimal"/>
      </w:pPr>
      <w:r>
        <w:t>Day22</w:t>
        <w:br/>
        <w:t>Side A</w:t>
        <w:br/>
        <w:t>在连着艺术造纸两天后，你今天打算</w:t>
        <w:br/>
        <w:t>1-3 继续整点别的玩的</w:t>
        <w:br/>
        <w:t>4-6 习惯性搞点训练</w:t>
        <w:br/>
        <w:t>7-9 研究海猎人脉关系网</w:t>
        <w:br/>
        <w:t>10 大成功/大失败</w:t>
        <w:br/>
        <w:t>ROLL : d10=d10(7)=7</w:t>
        <w:br/>
        <w:t>你终于想起自己对深海猎人这个整体还缺乏了解，你与他们并肩作战，却对名字和面容毫无印象。</w:t>
        <w:br/>
        <w:t>这本是靠经年累月的时间来证明的东西。</w:t>
        <w:br/>
        <w:t>你研究的方向主要是</w:t>
        <w:br/>
        <w:t>1-3 队内血亲关系</w:t>
        <w:br/>
        <w:t>4-6 把名字和脸对号入座</w:t>
        <w:br/>
        <w:t>7-9 ……宿舍地址？</w:t>
        <w:br/>
        <w:t>10 大成功/大失败</w:t>
        <w:br/>
        <w:t>ROLL : d10=d10(2)=2</w:t>
        <w:br/>
        <w:t>但显然，想调取海猎的所有档案，你的权限还远远不够，你决定</w:t>
        <w:br/>
        <w:t>1-3 向乌尔比安申请</w:t>
        <w:br/>
        <w:t>4-6 向歌蕾蒂娅申请</w:t>
        <w:br/>
        <w:t>7-9 借布兰都斯的</w:t>
        <w:br/>
        <w:t>10 大成功/大失败</w:t>
        <w:br/>
        <w:t>ROLL : d10=d10(1)=1</w:t>
      </w:r>
    </w:p>
    <w:p>
      <w:pPr>
        <w:pStyle w:val="ThreadMinimal"/>
      </w:pPr>
      <w:r>
        <w:t>在破罐子破摔后，你也不是很在意这种明目张胆的越界行为了，直接给乌尔比安发了消息，而他回复的速度是</w:t>
        <w:br/>
        <w:t>ROLL : d100=d100(42)=42</w:t>
        <w:br/>
        <w:t>噔噔咚，他已经忙到今天都没法回你了，那你只能</w:t>
        <w:br/>
        <w:t>1-3 改换日常安排</w:t>
        <w:br/>
        <w:t>4-6 向歌蕾蒂娅申请</w:t>
        <w:br/>
        <w:t>7-9 借布兰都斯的</w:t>
        <w:br/>
        <w:t>10 大成功/大失败</w:t>
        <w:br/>
        <w:t>ROLL : d10=d10(3)=3</w:t>
        <w:br/>
        <w:t>你的勤奋之心刚刚燃起就被客观困难冷却</w:t>
        <w:br/>
        <w:t>1-3 继续整点别的玩的</w:t>
        <w:br/>
        <w:t>4-6 习惯性搞点训练</w:t>
        <w:br/>
        <w:t>7-9 继续研究玛利图斯</w:t>
        <w:br/>
        <w:t>10 大成功/大失败</w:t>
        <w:br/>
        <w:t>ROLL : d10=d10(2)=2</w:t>
      </w:r>
    </w:p>
    <w:p>
      <w:pPr>
        <w:pStyle w:val="ThreadMinimal"/>
      </w:pPr>
      <w:r>
        <w:t>唉，道路进化到了有玩选玩的一天</w:t>
        <w:br/>
        <w:t>1-3 游戏，一库走</w:t>
        <w:br/>
        <w:t>4-6 高雅而阿戈尔的</w:t>
        <w:br/>
        <w:t>7-9 看历史八卦</w:t>
        <w:br/>
        <w:t>10 大成功/大失败</w:t>
        <w:br/>
        <w:t>ROLL : d10=d10(2)=2</w:t>
        <w:br/>
        <w:t>导游深深的好奇，在你们这么先进、高级、哲学的阿戈尔，真的还留存着电子游戏吗</w:t>
        <w:br/>
        <w:t>ROLL : d100=d100(46)=46</w:t>
        <w:br/>
        <w:t>阿戈尔说什么弱智小游戏已经被驱逐出智库了，想玩游戏我们有锻炼思维的高难度游戏，这符合你的预期吗(阿戈尔常识+20)</w:t>
        <w:br/>
        <w:t>ROLL : d100+20=d100(48)+20=68</w:t>
        <w:br/>
        <w:t>把打高难当放松都是神人也(指和AlphaGo下围棋)，你有这个水平吗倒是</w:t>
        <w:br/>
        <w:t>ROLL : d100=d100(84)=84</w:t>
        <w:br/>
        <w:t>？至少在动脑上算个游戏界大佬，你对今天的游戏评价是(高水平+20)</w:t>
        <w:br/>
        <w:t>ROLL : d100+20=d100(97)+20=117</w:t>
        <w:br/>
        <w:t>你当年打明日方舟到底是哪一类玩家</w:t>
        <w:br/>
        <w:t>1-3 搞极限打首杀的</w:t>
        <w:br/>
        <w:t>4-6 玩自限自娱自乐的</w:t>
        <w:br/>
        <w:t>7-9 嫌舟简单当小说阅读器</w:t>
        <w:br/>
        <w:t>10 大成功/大失败</w:t>
        <w:br/>
        <w:t>ROLL : d10=d10(7)=7</w:t>
        <w:br/>
        <w:t>答案是电子手办柜和小说阅读启动器，喜欢深海队也正常，一是剧情挺多， 二是推个日常也算格外省事()</w:t>
      </w:r>
    </w:p>
    <w:p>
      <w:pPr>
        <w:pStyle w:val="ThreadMinimal"/>
      </w:pPr>
      <w:r>
        <w:t>Side B</w:t>
        <w:br/>
        <w:t>连着两天一无所获了，队长们给点劲啊，今天的调查对象是</w:t>
        <w:br/>
        <w:t>1-3 深海猎人</w:t>
        <w:br/>
        <w:t>4-6 相关非战斗人员</w:t>
        <w:br/>
        <w:t>7-9 军团成员</w:t>
        <w:br/>
        <w:t>10 大成功/大失败</w:t>
        <w:br/>
        <w:t>ROLL : d10=d10(6)=6</w:t>
        <w:br/>
        <w:t>1-3 研究员</w:t>
        <w:br/>
        <w:t>4-6 行政人员</w:t>
        <w:br/>
        <w:t>7-9 海巡队</w:t>
        <w:br/>
        <w:t>10 大成功/大失败</w:t>
        <w:br/>
        <w:t>ROLL : d10=d10(2)=2</w:t>
        <w:br/>
        <w:t>队长们采取的战术是</w:t>
        <w:br/>
        <w:t>1-3 档案调取</w:t>
        <w:br/>
        <w:t>4-6 关系普查</w:t>
        <w:br/>
        <w:t>7-9 伪装诱骗</w:t>
        <w:br/>
        <w:t>10 大成功/大失败</w:t>
        <w:br/>
        <w:t>ROLL : d10=d10(4)=4</w:t>
        <w:br/>
        <w:t>？次次都选关系普查，你们真的很喜欢这招是吧。</w:t>
        <w:br/>
        <w:t>普查结果详细程度(执政官权限+30，机密研究员-20)</w:t>
        <w:br/>
        <w:t>ROLL : d100+10=d100(45)+10=55</w:t>
        <w:br/>
        <w:t>是否存在嫌疑之处</w:t>
        <w:br/>
        <w:t>ROLL : d100=d100(83)=83</w:t>
      </w:r>
    </w:p>
    <w:p>
      <w:pPr>
        <w:pStyle w:val="ThreadMinimal"/>
      </w:pPr>
      <w:r>
        <w:t>人际关系的嫌疑是</w:t>
        <w:br/>
        <w:t>0 研究员的嫌疑——100 TA接触者的嫌疑</w:t>
        <w:br/>
        <w:t>ROLL : d100=d100(6)=6</w:t>
        <w:br/>
        <w:t>具体嫌疑之处是</w:t>
        <w:br/>
        <w:t>1-3 曾和潜伏的深海信徒共事</w:t>
        <w:br/>
        <w:t>4-6 曾发表偏激的不当言论</w:t>
        <w:br/>
        <w:t>7-9 处决叛徒时过于惋惜</w:t>
        <w:br/>
        <w:t>10 大成功/大失败</w:t>
        <w:br/>
        <w:t>ROLL : d10=d10(10)=10</w:t>
        <w:br/>
        <w:t>ROLL : d2=d2(2)=2</w:t>
        <w:br/>
        <w:t>不是，嫌疑大失败不就是超级恶化版本吗，难道还真是大鱼啊</w:t>
        <w:br/>
        <w:t>1-3 曾短暂加入过深海教会</w:t>
        <w:br/>
        <w:t>4-6 曾攥写过于偏激的论文</w:t>
        <w:br/>
        <w:t>7-9 深海信徒是TA密切亲属</w:t>
        <w:br/>
        <w:t>10 大成功/大失败</w:t>
        <w:br/>
        <w:t>ROLL : d10=d10(9)=9</w:t>
        <w:br/>
        <w:t>……都这样了是怎么让TA继续任职的！</w:t>
        <w:br/>
        <w:t>1-3 TA亲手处决的叛徒</w:t>
        <w:br/>
        <w:t>4-6 研究员实在才华横溢</w:t>
        <w:br/>
        <w:t>7-9 当然已开除转业</w:t>
        <w:br/>
        <w:t>10 大成功/大失败</w:t>
        <w:br/>
        <w:t>ROLL : d10=d10(4)=4</w:t>
        <w:br/>
        <w:t>这个密切亲属是研究员的</w:t>
        <w:br/>
        <w:t>1-3 父母</w:t>
        <w:br/>
        <w:t>4-6 兄弟姐妹</w:t>
        <w:br/>
        <w:t>7-9 配偶/孩子</w:t>
        <w:br/>
        <w:t>10 大成功/大失败</w:t>
        <w:br/>
        <w:t>ROLL : d10=d10(1)=1</w:t>
      </w:r>
    </w:p>
    <w:p>
      <w:pPr>
        <w:pStyle w:val="ThreadMinimal"/>
      </w:pPr>
      <w:r>
        <w:t>具体是父亲还是母亲</w:t>
        <w:br/>
        <w:t>ROLL : d2=d2(2)=2</w:t>
        <w:br/>
        <w:t>研究员是否真的背叛了阿戈尔(具有嫌疑+20)</w:t>
        <w:br/>
        <w:t>ROLL : d100+20=d100(17)+20=37</w:t>
        <w:br/>
        <w:t>布兰都斯研究所中，一名研究员的母亲曾是被逮捕和处决的深海信徒，双方关系密切，在得知处决结果当日，TA甚至为此崩溃大哭，而此人本该因为诸多嫌疑考虑辞退，但因其卓越的工作能力与学术研究，最终阿戈尔决定保留TA的职位。</w:t>
        <w:br/>
        <w:t>队长们的集体意见是(真的清白+20)</w:t>
        <w:br/>
        <w:t>ROLL : d100+20=d100(38)+20=58</w:t>
        <w:br/>
        <w:t>Day21</w:t>
        <w:br/>
        <w:t>Side A</w:t>
        <w:br/>
        <w:t>乌尔比安回复了你昨天的消息，他的意见是</w:t>
        <w:br/>
        <w:t>ROLL : d2=d2(2)=2</w:t>
        <w:br/>
        <w:t>“这个时候大规模调集深海猎人的档案太可疑了。”他拒绝了你的申请，“很容易被系统和普布利乌斯注意到。”</w:t>
        <w:br/>
        <w:t>你的心态是</w:t>
        <w:br/>
        <w:t>0 平和——100 烦躁</w:t>
        <w:br/>
        <w:t>ROLL : d100=d100(24)=24</w:t>
        <w:br/>
        <w:t>你不在意始终生活在一间休息室里，等待他人的努力得出结果。或许你只是懒得在意了。</w:t>
        <w:br/>
        <w:t>你只给乌尔比安回了一句“收到”。</w:t>
      </w:r>
    </w:p>
    <w:p>
      <w:pPr>
        <w:pStyle w:val="ThreadMinimal"/>
      </w:pPr>
      <w:r>
        <w:t>那么已经破罐子破摔到一种境界后，你决定今天要</w:t>
        <w:br/>
        <w:t>1-3 继续整点别的玩的</w:t>
        <w:br/>
        <w:t>4-6 习惯性搞点训练</w:t>
        <w:br/>
        <w:t>7-9 研究玛利图斯总行吧</w:t>
        <w:br/>
        <w:t>10 大成功/大失败</w:t>
        <w:br/>
        <w:t>ROLL : d10=d10(8)=8</w:t>
        <w:br/>
        <w:t>你打开玛利图斯的相关史料，这种东西起码是你的权限所支持的</w:t>
        <w:br/>
        <w:t>1-3 学术方向</w:t>
        <w:br/>
        <w:t>4-6 个人记载</w:t>
        <w:br/>
        <w:t>7-9 遗留著作</w:t>
        <w:br/>
        <w:t>10 大成功/大失败</w:t>
        <w:br/>
        <w:t>ROLL : d10=d10(3)=3</w:t>
        <w:br/>
        <w:t>论文与论文不可相提并论，这一次，你看懂了他论文多少(基础教育+20)</w:t>
        <w:br/>
        <w:t>ROLL : d80+20=d80(27)+20=47</w:t>
        <w:br/>
        <w:t>这篇论文对你而言一半是鸟语，一半是人话，你能从中发现多少与地幔遗迹有关的信息吗(无终的隐秘-20，没看懂-20)</w:t>
        <w:br/>
        <w:t>ROLL : d100=d100(12)=12-40=-28</w:t>
        <w:br/>
        <w:t>你把一整天都浪费在了玛利图斯的论文里，不过以学术研究而言……这很正常。</w:t>
        <w:br/>
        <w:t>此次玛利图斯的信息收集上涨到</w:t>
        <w:br/>
        <w:t>ROLL : d10+33=d10(7)+33=40</w:t>
      </w:r>
    </w:p>
    <w:p>
      <w:pPr>
        <w:pStyle w:val="ThreadMinimal"/>
      </w:pPr>
      <w:r>
        <w:t>Side B</w:t>
        <w:br/>
        <w:t>可能这就是在还灵感大成功的债吧，队长们今天的调查对象是</w:t>
        <w:br/>
        <w:t>1-3 深海猎人</w:t>
        <w:br/>
        <w:t>4-6 相关非战斗人员</w:t>
        <w:br/>
        <w:t>7-9 军团成员</w:t>
        <w:br/>
        <w:t>10 大成功/大失败</w:t>
        <w:br/>
        <w:t>ROLL : d10=d10(5)=5</w:t>
        <w:br/>
        <w:t>1-3 研究员</w:t>
        <w:br/>
        <w:t>4-6 行政人员</w:t>
        <w:br/>
        <w:t>7-9 海巡队</w:t>
        <w:br/>
        <w:t>10 大成功/大失败</w:t>
        <w:br/>
        <w:t>ROLL : d10=d10(5)=5</w:t>
        <w:br/>
        <w:t>嗯，至少在人员门类上是遍地开花了</w:t>
        <w:br/>
        <w:t>1-3 后勤物资</w:t>
        <w:br/>
        <w:t>4-6 行政对接</w:t>
        <w:br/>
        <w:t>7-9 港口管理</w:t>
        <w:br/>
        <w:t>10 大成功/大失败</w:t>
        <w:br/>
        <w:t>ROLL : d10=d10(9)=9</w:t>
        <w:br/>
        <w:t>队长们采取的战术是</w:t>
        <w:br/>
        <w:t>1-3 档案调取</w:t>
        <w:br/>
        <w:t>4-6 关系普查</w:t>
        <w:br/>
        <w:t>7-9 伪装诱骗</w:t>
        <w:br/>
        <w:t>10 大成功/大失败</w:t>
        <w:br/>
        <w:t>ROLL : d10=d10(10)=10</w:t>
        <w:br/>
        <w:t>ROLL : d2=d2(1)=1</w:t>
      </w:r>
    </w:p>
    <w:p>
      <w:pPr>
        <w:pStyle w:val="ThreadMinimal"/>
      </w:pPr>
      <w:r>
        <w:t>终于，有了一个大成功(感叹)</w:t>
        <w:br/>
        <w:t>1-3 档案调取(加值)</w:t>
        <w:br/>
        <w:t>4-6 关系普查(加值)</w:t>
        <w:br/>
        <w:t>7-9 伪装诱骗(加值)</w:t>
        <w:br/>
        <w:t>10 大成功/大失败</w:t>
        <w:br/>
        <w:t>ROLL : d10=d10(2)=2</w:t>
        <w:br/>
        <w:t>调取结果详细程度(执政官权限+30，大成功+20)</w:t>
        <w:br/>
        <w:t>ROLL : d100+50=d100(68)+50=118</w:t>
        <w:br/>
        <w:t>是否存在嫌疑之处</w:t>
        <w:br/>
        <w:t>ROLL : d100=d100(23)=23</w:t>
        <w:br/>
        <w:t>港务局负责人是否真的背叛了阿戈尔</w:t>
        <w:br/>
        <w:t>ROLL : d100=d100(94)=94</w:t>
        <w:br/>
        <w:t>一个人的一生被淋漓尽致地摊在了他们的眼前，从抚育所到最新的港务局工作汇报，缇比利娅一一审视，却无法找出些许异常。</w:t>
        <w:br/>
        <w:t>乌尔比安的灵感</w:t>
        <w:br/>
        <w:t>ROLL : d100=d100(43)=43</w:t>
        <w:br/>
        <w:t>歌蕾蒂娅的灵感</w:t>
        <w:br/>
        <w:t>ROLL : d100=d100(93)=93</w:t>
        <w:br/>
        <w:t>缇比利娅的灵感</w:t>
        <w:br/>
        <w:t>ROLL : d100=d100(87)=87</w:t>
      </w:r>
    </w:p>
    <w:p>
      <w:pPr>
        <w:pStyle w:val="ThreadMinimal"/>
      </w:pPr>
      <w:r>
        <w:t>“不对。”歌蕾蒂娅忽然蹙起眉头，“太正常了，这种履历可以在系统里找出上百份来……还有什么没发现的地方。”</w:t>
        <w:br/>
        <w:t>缇比利娅先乌尔比安一步点头，颇为赞同地将资料翻至第一页：“不管怎么编造，档案都是要经过系统审核，没有人能在阿戈尔的记录下伪装一生。”</w:t>
        <w:br/>
        <w:t>重查后是否存在嫌疑之处(重查+20)</w:t>
        <w:br/>
        <w:t>ROLL : d100+20=d100(4)+20=24</w:t>
        <w:br/>
        <w:t>……港务局负责人，你又是哪路高手！上一个被执政官审来审去还没有暴露的是主教玛尔卡！</w:t>
        <w:br/>
        <w:t>1-3 普普通通信徒一枚</w:t>
        <w:br/>
        <w:t>4-6 科洛斯修姆深海教会管理者</w:t>
        <w:br/>
        <w:t>7-9 怎么就不能是主教了</w:t>
        <w:br/>
        <w:t>10 大成功/大失败</w:t>
        <w:br/>
        <w:t>ROLL : d10=d10(3)=3</w:t>
        <w:br/>
        <w:t>你是不是因为新入教资历不够才没升职</w:t>
        <w:br/>
        <w:t>ROLL : d2=d2(1)=1</w:t>
        <w:br/>
        <w:t>好的，主教预备役预定一个，你们阿戈尔真是人人有一手绝活。</w:t>
        <w:br/>
        <w:t>在繁复资料中，三位队长最终仍没有查出半点异常。怀疑与信任在心底开启一场漫长的拉锯战。</w:t>
        <w:br/>
        <w:t>如果再不快点结束，它终究会如毒药般腐坏人们相信彼此的能力。</w:t>
      </w:r>
    </w:p>
    <w:p>
      <w:pPr>
        <w:pStyle w:val="ThreadMinimal"/>
      </w:pPr>
      <w:r>
        <w:t>*最后一天日常描写，结束今天后导游会直接时间大法到Day12</w:t>
        <w:br/>
        <w:t>Day20</w:t>
        <w:br/>
        <w:t>Side A</w:t>
        <w:br/>
        <w:t>队长们的忙碌和你可以说是没有半点关系，你依然在权限封锁与物理监禁中，好在你自得其乐</w:t>
        <w:br/>
        <w:t>1-3 继续整点别的玩的</w:t>
        <w:br/>
        <w:t>4-6 习惯性搞点训练</w:t>
        <w:br/>
        <w:t>7-9 研究玛利图斯</w:t>
        <w:br/>
        <w:t>10 大成功/大失败</w:t>
        <w:br/>
        <w:t>ROLL : d10=d10(3)=3</w:t>
        <w:br/>
        <w:t>还在玩！还在玩！(摇头)</w:t>
        <w:br/>
        <w:t>1-3 游戏，一库走</w:t>
        <w:br/>
        <w:t>4-6 高雅而阿戈尔的</w:t>
        <w:br/>
        <w:t>7-9 看历史八卦</w:t>
        <w:br/>
        <w:t>10 大成功/大失败</w:t>
        <w:br/>
        <w:t>ROLL : d10=d10(1)=1</w:t>
        <w:br/>
        <w:t>你这家伙，真是满脑子都是游戏呢(上瘾了是吧)，今天的游戏库是</w:t>
        <w:br/>
        <w:t>1-3 考验数学与物理</w:t>
        <w:br/>
        <w:t>4-6 考验空间塑造与设计</w:t>
        <w:br/>
        <w:t>7-9 考验审美能力</w:t>
        <w:br/>
        <w:t>10 大成功/大失败</w:t>
        <w:br/>
        <w:t>ROLL : d10=d10(2)=2</w:t>
        <w:br/>
        <w:t>你的游玩表现是(游戏高手+20)</w:t>
        <w:br/>
        <w:t>ROLL : d100+20=d100(19)+20=39</w:t>
      </w:r>
    </w:p>
    <w:p>
      <w:pPr>
        <w:pStyle w:val="ThreadMinimal"/>
      </w:pPr>
      <w:r>
        <w:t>乐了，高手本人怎么倒下了</w:t>
        <w:br/>
        <w:t>1-3 数学不太行</w:t>
        <w:br/>
        <w:t>4-6 物理不太行</w:t>
        <w:br/>
        <w:t>7-9 阿戈尔理论差异</w:t>
        <w:br/>
        <w:t>10 大成功/大失败</w:t>
        <w:br/>
        <w:t>ROLL : d10=d10(5)=5</w:t>
        <w:br/>
        <w:t>你对今天的游戏评价是(表现不行-20)</w:t>
        <w:br/>
        <w:t>ROLL : d100=d100(9)=9-20=-11</w:t>
        <w:br/>
        <w:t>你给这游戏狠狠打了一个差评，并真情实感地附上了三百字小论文(就像空想花庭)</w:t>
        <w:br/>
        <w:t>从目前的日常总结来看，主角擅长舞蹈、文学，对音乐、戏剧、雕塑苦手，总体而言艺术造诣还是有的，就是偏科，虽然是高智商玩家，但数学不错的情况下物理不太行</w:t>
        <w:br/>
        <w:t>Side B</w:t>
        <w:br/>
        <w:t>队长们，选到海猎就算胜利，今天的调查对象是</w:t>
        <w:br/>
        <w:t>1-3 深海猎人</w:t>
        <w:br/>
        <w:t>4-6 相关非战斗人员</w:t>
        <w:br/>
        <w:t>7-9 军团成员</w:t>
        <w:br/>
        <w:t>10 大成功/大失败</w:t>
        <w:br/>
        <w:t>ROLL : d10=d10(7)=7</w:t>
        <w:br/>
        <w:t>1-3 军团长</w:t>
        <w:br/>
        <w:t>4-6 分队指挥官</w:t>
        <w:br/>
        <w:t>7-9 后勤行政</w:t>
        <w:br/>
        <w:t>10 大成功/大失败</w:t>
        <w:br/>
        <w:t>ROLL : d10=d10(3)=3</w:t>
      </w:r>
    </w:p>
    <w:p>
      <w:pPr>
        <w:pStyle w:val="ThreadMinimal"/>
      </w:pPr>
      <w:r>
        <w:t>要是军团长也是深海信徒你们阿戈尔那真是完蛋了</w:t>
        <w:br/>
        <w:t>ROLL : d10=d10(8)=8</w:t>
        <w:br/>
        <w:t>？重来，怎么老选蒂塔</w:t>
        <w:br/>
        <w:t>ROLL : d10=d10(9)=9</w:t>
        <w:br/>
        <w:t>调查结果详细程度(执政官权限+30，军团长权限-30，大成功+20)</w:t>
        <w:br/>
        <w:t>ROLL : d100+20=d100(80)+20=100</w:t>
        <w:br/>
        <w:t>是否存在嫌疑之处</w:t>
        <w:br/>
        <w:t>ROLL : d100=d100(8)=8</w:t>
        <w:br/>
        <w:t>第九军团长是否真的背叛了阿戈尔(这有点太离谱了-20)</w:t>
        <w:br/>
        <w:t>ROLL : d100=d100(1)=1-20=-19</w:t>
        <w:br/>
        <w:t>忘了写调查手段了</w:t>
        <w:br/>
        <w:t>1-3 档案调取</w:t>
        <w:br/>
        <w:t>4-6 关系普查</w:t>
        <w:br/>
        <w:t>7-9 伪装诱骗</w:t>
        <w:br/>
        <w:t>10 大成功/大失败</w:t>
        <w:br/>
        <w:t>ROLL : d10=d10(10)=10</w:t>
        <w:br/>
        <w:t>ROLL : d2=d2(1)=1</w:t>
        <w:br/>
        <w:t>……何意啊！调查好人大成功，这也是骰娘你的恶趣味吗</w:t>
        <w:br/>
        <w:t>1-3 档案调取(加值)</w:t>
        <w:br/>
        <w:t>4-6 关系普查(加值)</w:t>
        <w:br/>
        <w:t>7-9 伪装诱骗(加值)</w:t>
        <w:br/>
        <w:t>10 大成功/大失败</w:t>
        <w:br/>
        <w:t>ROLL : d10=d10(10)=10</w:t>
        <w:br/>
        <w:t>ROLL : d2=d2(1)=1</w:t>
      </w:r>
    </w:p>
    <w:p>
      <w:pPr>
        <w:pStyle w:val="ThreadMinimal"/>
      </w:pPr>
      <w:r>
        <w:t>你有那么多大成功能不能批发到正确的地方去</w:t>
        <w:br/>
        <w:t>1-3 亲自让人出示档案(加值)</w:t>
        <w:br/>
        <w:t>4-6 对方主动帮助关系普查(加值)</w:t>
        <w:br/>
        <w:t>7-9 伪装诱骗(双重加值)</w:t>
        <w:br/>
        <w:t>10 大成功/大失败</w:t>
        <w:br/>
        <w:t>ROLL : d10=d10(3)=3</w:t>
        <w:br/>
        <w:t>在三位队长调查时，第九军团长迅速察觉到了他们的行动，但出于默契和信赖，TA不仅默许，甚至主动提供了自己的所有档案。</w:t>
        <w:br/>
        <w:t>队长们的集体意见是(真的清白+20)</w:t>
        <w:br/>
        <w:t>ROLL : d100+20=d100(82)+20=102</w:t>
        <w:br/>
        <w:t>进入时间大法，在到Day12的一周里，队长们是否查出了真正的高层叛徒(多位执政官+30，隐蔽-20)</w:t>
        <w:br/>
        <w:t>ROLL : d100+10=d100(45)+10=55</w:t>
        <w:br/>
        <w:t>收获程度(越大人数越多级别越高)</w:t>
        <w:br/>
        <w:t>ROLL : d100=d100(17)=17</w:t>
        <w:br/>
        <w:t>实际情况是(这是和上一个骰的相对数)</w:t>
        <w:br/>
        <w:t>ROLL : d100=d100(29)=29</w:t>
        <w:br/>
        <w:t>看来深海教会实际上的数量本就不多，它的危害性在于每个人都有可能是潜在的信徒和转化的对象，通过一周左右的时间，乌尔比安他们清扫了大半科洛斯修姆的可疑对象。</w:t>
        <w:br/>
        <w:t>剩下的信徒倾向于(劣势-20)</w:t>
        <w:br/>
        <w:t>0 恐惧隐蔽——100 激烈反击</w:t>
        <w:br/>
        <w:t>ROLL : d100=d100(19)=19-20=-1</w:t>
      </w:r>
    </w:p>
    <w:p>
      <w:pPr>
        <w:pStyle w:val="ThreadMinimal"/>
      </w:pPr>
      <w:r>
        <w:t>科洛斯修姆的安全得到了巩固，至于玛尔卡的结果(已被举报+30，海猎叛徒+20，精通伪造-20)</w:t>
        <w:br/>
        <w:t>ROLL : d100+30=d100(3)+30=33</w:t>
        <w:br/>
        <w:t>……？玛尔卡你，怎么平安无事的</w:t>
        <w:br/>
        <w:t>1-3 档案资料完美，最终继续观察</w:t>
        <w:br/>
        <w:t>4-6 正在外面出任务联系不上</w:t>
        <w:br/>
        <w:t>7-9 通过了药剂审讯于是仅观察</w:t>
        <w:br/>
        <w:t>10 大成功/大失败</w:t>
        <w:br/>
        <w:t>ROLL : d10=d10(6)=6</w:t>
        <w:br/>
        <w:t>履历和资料十分完美，人际关系也平平无奇的正常，本该对玛尔卡进行一个口供和谈话，但她人正在外海出任务无法联系，队长们只能等她回来再继续判断她的嫌疑究竟是否属实。</w:t>
        <w:br/>
        <w:t>队长们对此事的心态(有人证-20)</w:t>
        <w:br/>
        <w:t>0 悲观——100 乐观</w:t>
        <w:br/>
        <w:t>ROLL : d100=d100(12)=12-20=-8</w:t>
        <w:br/>
        <w:t>即使结果还没有得出，他们依然倾向于相信你的举报，只是需要进一步的确认，才能最终接受这个结果。</w:t>
        <w:br/>
        <w:t>玛尔卡什么时候结束任务回来</w:t>
        <w:br/>
        <w:t>ROLL : d12=d12(10)=10</w:t>
        <w:br/>
        <w:t>……要十天以后的Day2啊</w:t>
        <w:br/>
        <w:t>她是否能活着回来(深海猎人+20)</w:t>
        <w:br/>
        <w:t>ROLL : d100+20=d100(60)+20=80</w:t>
      </w:r>
    </w:p>
    <w:p>
      <w:pPr>
        <w:pStyle w:val="ThreadMinimal"/>
      </w:pPr>
      <w:r>
        <w:t>Day12</w:t>
        <w:br/>
        <w:t>根据肉鸽画面，进入实验室的一个隧道出口是在海洋之上的，因此默认深蓝之树实验室有两个通道，一边是从海沟进入地幔层后的遗迹群，另一边通往伊比利亚的海岸</w:t>
        <w:br/>
        <w:t>Side C</w:t>
        <w:br/>
        <w:t>海沟的深度</w:t>
        <w:br/>
        <w:t>ROLL : d100=d100(100)=100</w:t>
        <w:br/>
        <w:t>深蓝之树实验室在地幔层的深度</w:t>
        <w:br/>
        <w:t>ROLL : d100=d100(48)=48</w:t>
        <w:br/>
        <w:t>[跋涉 Round 1]</w:t>
        <w:br/>
        <w:t>海沟下潜深度</w:t>
        <w:br/>
        <w:t>ROLL : d100=d100(61)=61</w:t>
        <w:br/>
        <w:t>海沟安全性(表层海域+20)</w:t>
        <w:br/>
        <w:t>ROLL : d100+20=d100(6)+20=26</w:t>
        <w:br/>
        <w:t>这也算是一种开门红(意味深)</w:t>
        <w:br/>
        <w:t>1-3 海嗣巢穴</w:t>
        <w:br/>
        <w:t>4-6 “护卫”游荡</w:t>
        <w:br/>
        <w:t>7-9 环境改造</w:t>
        <w:br/>
        <w:t>10 大成功/大失败</w:t>
        <w:br/>
        <w:t>ROLL : d10=d10(1)=1</w:t>
      </w:r>
    </w:p>
    <w:p>
      <w:pPr>
        <w:pStyle w:val="ThreadMinimal"/>
      </w:pPr>
      <w:r>
        <w:t>考察队的感知(深海猎人+30，团队合作+10)</w:t>
        <w:br/>
        <w:t>ROLL : d100+40=d100(5)+40=45</w:t>
        <w:br/>
        <w:t>海嗣的感知(海嗣潮+30，巢穴+20)</w:t>
        <w:br/>
        <w:t>ROLL : d100+50=d100(96)+50=146</w:t>
        <w:br/>
        <w:t>马库斯不是第一次向着深渊潜行。自从他加入深海猎人那天起，在进入海洋后，他看得最习惯的环境就是裸露而斑驳的海床，有时有珊瑚礁的点缀，有时则是更加荒芜的黑灰，更讨厌的情况下，它们会生满荧蓝色的黏液，代表海嗣的步伐已经来过，海沟中时常有它们窝藏的影子。</w:t>
        <w:br/>
        <w:t>……深海猎人都习惯了这种时不时的“惊喜”。</w:t>
        <w:br/>
        <w:t>所以当所有人向这道海沟前进时，他遗忘了太过罕见的另一种可能：</w:t>
        <w:br/>
        <w:t>海沟即是生命。</w:t>
        <w:br/>
        <w:t>考察队的出力(深海猎人+30，团队合作+10)</w:t>
        <w:br/>
        <w:t>ROLL : d100+40=d100(44)+40=84</w:t>
        <w:br/>
        <w:t>海嗣的出力(海嗣潮+30)</w:t>
        <w:br/>
        <w:t>ROLL : d100+30=d100(41)+30=71</w:t>
        <w:br/>
        <w:t>[跋涉 Round 2]</w:t>
        <w:br/>
        <w:t>海沟下潜深度</w:t>
        <w:br/>
        <w:t>ROLL : d39+61=d39(38)+61=99</w:t>
        <w:br/>
        <w:t>考察队的出力(深海猎人+30，团队合作+10)</w:t>
        <w:br/>
        <w:t>ROLL : d100+40=d100(57)+40=97</w:t>
        <w:br/>
        <w:t>海嗣的出力(海嗣潮+30，深处+20)</w:t>
        <w:br/>
        <w:t>ROLL : d100+50=d100(5)+50=55</w:t>
      </w:r>
    </w:p>
    <w:p>
      <w:pPr>
        <w:pStyle w:val="ThreadMinimal"/>
      </w:pPr>
      <w:r>
        <w:t>他们主动踏入了它们的巢穴。</w:t>
        <w:br/>
        <w:t>保卫母体的子代在瞬间愤怒警觉，触腕扑上前来，要以口器将猎人们撕成可进食的状态，所有人立刻拔出武器，却意识到情况的异样：在密集的数量下，这批海嗣的进化程度却分外原始，它们只是源源不断地产生，却因为远离人类而无知地游动，其危险性远不如靠近科洛斯修姆的同类。</w:t>
        <w:br/>
        <w:t>“全速下潜。”马库斯第一个冲了出去，“不能把时间浪费在这！”</w:t>
        <w:br/>
        <w:t>以第一滴鲜血的流下为起始，巢穴经历了第一场战争。</w:t>
        <w:br/>
        <w:t>几个小时后，深海猎人们撕开了海嗣的防线，极其灵活地摆脱了所有追踪，潜入了更深的地幔。卢基娅毫不在意地挥舞软剑切碎了后路的基岩，让落石堵死洞口，又在边上做个标记。狭小的空间里与海嗣缠斗实在不利于猎人，而这种洞口他们挥手就能突破，不过是权宜之计。</w:t>
        <w:br/>
        <w:t>顺着水流，他们流向更黑暗的道路。</w:t>
        <w:br/>
        <w:t>[地幔 Round 1]</w:t>
        <w:br/>
        <w:t>地幔下潜深度</w:t>
        <w:br/>
        <w:t>ROLL : d48=d48(14)=14</w:t>
        <w:br/>
        <w:t>地幔安全性(实验室外围-10)</w:t>
        <w:br/>
        <w:t>ROLL : d100=d100(65)=65-10=55</w:t>
        <w:br/>
        <w:t>绝对无光的环境下，即使是深海猎人也无法看清世界，所有人高度紧绷着游动，时刻将武器护卫在身前，海嗣的腥臭味时有时无地顺水飘来。</w:t>
        <w:br/>
        <w:t>然而，至少在最初的那一段距离里，他们没有遇到除了寂静以外的问题。</w:t>
        <w:br/>
        <w:t>[地幔 Round 2]</w:t>
        <w:br/>
        <w:t>地幔下潜深度</w:t>
        <w:br/>
        <w:t>ROLL : d34+14=d34(11)+14=25</w:t>
        <w:br/>
        <w:t>地幔安全性(实验室外围-20)</w:t>
        <w:br/>
        <w:t>ROLL : d100=d100(43)=43-20=23</w:t>
      </w:r>
    </w:p>
    <w:p>
      <w:pPr>
        <w:pStyle w:val="ThreadMinimal"/>
      </w:pPr>
      <w:r>
        <w:t>考察队的感知(深海猎人+30，团队合作+10，无光-20)</w:t>
        <w:br/>
        <w:t>ROLL : d100+20=d100(69)+20=89</w:t>
        <w:br/>
        <w:t>海嗣的感知(海嗣潮+30)</w:t>
        <w:br/>
        <w:t>ROLL : d100+30=d100(33)+30=63</w:t>
        <w:br/>
        <w:t>细细簌簌的细碎响声从前方传来。越来越近，越来越密集，深海猎人们几乎可以想象到那些触腕滑动的姿态，越来越浓的粘液气息昭示着战斗的来临……</w:t>
        <w:br/>
        <w:t>人们屏息以待，却也疾速前行。</w:t>
        <w:br/>
        <w:t>考察队的出力(深海猎人+30，团队合作+10，无光-20)</w:t>
        <w:br/>
        <w:t>ROLL : d100+20=d100(29)+20=49</w:t>
        <w:br/>
        <w:t>海嗣的出力(海嗣潮+30)</w:t>
        <w:br/>
        <w:t>ROLL : d100+30=d100(65)+30=95</w:t>
        <w:br/>
        <w:t>考察队的伤亡情况(深海猎人-20)</w:t>
        <w:br/>
        <w:t>ROLL : d100=d100(92)=92-20=72</w:t>
        <w:br/>
        <w:t>死者是否为熟人(大于八十五是)</w:t>
        <w:br/>
        <w:t>ROLL : d100=d100(89)=89</w:t>
      </w:r>
    </w:p>
    <w:p>
      <w:pPr>
        <w:pStyle w:val="ThreadMinimal"/>
      </w:pPr>
      <w:r>
        <w:t>马库斯or卢基娅</w:t>
        <w:br/>
        <w:t>ROLL : d2=d2(2)=2</w:t>
        <w:br/>
        <w:t>狭窄的地缝限制了武器的发挥，卢基娅费力地转动手腕，却无法将剑如往常一般顺遂地展开。又是一条触腕攀上小腿，她猛地一踩岩壁回旋，反手切断了那根恶心的连结，堪堪把软剑用成了短匕，但血腥味依然逸散开来，强劲的吸盘吮破了皮肤。</w:t>
        <w:br/>
        <w:t>不行，疼痛已经无所谓了，关键是不展开的软剑不够坚硬，难以搅碎前面的肢体，再这样下去的话——</w:t>
        <w:br/>
        <w:t>咔擦。</w:t>
        <w:br/>
        <w:t>一道闪电般的黑影刺出。</w:t>
        <w:br/>
        <w:t>她无法回头的背后张开一道欣喜的黑幕。</w:t>
        <w:br/>
        <w:t>脊椎断裂的声音。</w:t>
        <w:br/>
        <w:t>……咀嚼。</w:t>
        <w:br/>
        <w:t>“……卢基娅！”马库斯在作战的间隙挨个点名，确认队友的情况，“卢基娅！”</w:t>
        <w:br/>
        <w:t>他的吼声无人应答。</w:t>
        <w:br/>
        <w:t>[地幔 Round 3]</w:t>
        <w:br/>
        <w:t>地幔下潜深度</w:t>
        <w:br/>
        <w:t>ROLL : d23+25=d23(10)+25=35</w:t>
        <w:br/>
        <w:t>考察队的出力(深海猎人+30，团队合作+10，无光-20)</w:t>
        <w:br/>
        <w:t>ROLL : d100+20=d100(84)+20=104</w:t>
        <w:br/>
        <w:t>海嗣的出力(海嗣潮+30)</w:t>
        <w:br/>
        <w:t>ROLL : d100+30=d100(30)+30=60</w:t>
        <w:br/>
        <w:t>他们又损失了一个同胞。但更不幸的是，深海猎人已经习惯于此，甚至很难多流下什么眼泪……更多的尸骸堆积在缝隙中，又被利箭般的行迹粉碎。</w:t>
        <w:br/>
        <w:t>他们只会在战斗中要敌人以血偿还！</w:t>
      </w:r>
    </w:p>
    <w:p>
      <w:pPr>
        <w:pStyle w:val="ThreadMinimal"/>
      </w:pPr>
      <w:r>
        <w:t>[地幔 Round 4]</w:t>
        <w:br/>
        <w:t>地幔下潜深度</w:t>
        <w:br/>
        <w:t>ROLL : d13+35=d13(6)+35=41</w:t>
        <w:br/>
        <w:t>考察队的出力(深海猎人+30，团队合作+10，无光-20)</w:t>
        <w:br/>
        <w:t>ROLL : d100+20=d100(96)+20=116</w:t>
        <w:br/>
        <w:t>海嗣的出力(海嗣潮+30)</w:t>
        <w:br/>
        <w:t>ROLL : d100+30=d100(27)+30=57</w:t>
        <w:br/>
        <w:t>马库斯听声辩位避开两道交缠的鞭挞，自下而上劈开前方。生命的重压逼迫每个人以最快速度适应无光的作战环境，感官尽可能地外放，每多一份信息，就是多一份生的可能。</w:t>
        <w:br/>
        <w:t>他听见海嗣的滑动、武器砸在岩壁上的闷响、猎人的闷哼与生物组织被暴力撕裂的尖锐鸣叫。</w:t>
        <w:br/>
        <w:t>“还有多远……”他听见一位猎人无意识地发问。</w:t>
        <w:br/>
        <w:t>马库斯无法回答这个问题，只能继续挥舞他的剑，让自己作为那个矛头。</w:t>
        <w:br/>
        <w:t>——无论如何，路就在前方。</w:t>
        <w:br/>
        <w:t>[地幔 Round 5]</w:t>
        <w:br/>
        <w:t>地幔下潜深度</w:t>
        <w:br/>
        <w:t>ROLL : d7+41=d7(6)+41=47</w:t>
        <w:br/>
        <w:t>考察队的出力(深海猎人+30，团队合作+10，无光-20)</w:t>
        <w:br/>
        <w:t>ROLL : d100+20=d100(40)+20=60</w:t>
        <w:br/>
        <w:t>海嗣的出力(海嗣潮+30)</w:t>
        <w:br/>
        <w:t>ROLL : d100+30=d100(65)+30=95</w:t>
      </w:r>
    </w:p>
    <w:p>
      <w:pPr>
        <w:pStyle w:val="ThreadMinimal"/>
      </w:pPr>
      <w:r>
        <w:t>考察队的伤亡情况(深海猎人-20)</w:t>
        <w:br/>
        <w:t>ROLL : d100=d100(98)=98-20=78</w:t>
        <w:br/>
        <w:t>死者是否为熟人(大于九十二是)</w:t>
        <w:br/>
        <w:t>ROLL : d100=d100(82)=82</w:t>
        <w:br/>
        <w:t>重返光明的那一刻，马库斯没有顾及生理性滑落的眼泪，只是在朦胧间迅速回头。他看见了海嗣，和与它们战斗的熟悉面孔，令人放心的、一张又一张……等等，他眨了眨眼，世界清晰了许多。</w:t>
        <w:br/>
        <w:t>他再次确认，一个生命静悄悄地消失在了黑暗中。</w:t>
        <w:br/>
        <w:t>[深蓝 Round 1]</w:t>
        <w:br/>
        <w:t>实验室外围探索进度</w:t>
        <w:br/>
        <w:t>ROLL : d100=d100(1)=1</w:t>
        <w:br/>
        <w:t>考察队的出力(深海猎人+30，团队合作+10)</w:t>
        <w:br/>
        <w:t>ROLL : d100+40=d100(9)+40=49</w:t>
        <w:br/>
        <w:t>海嗣的出力(海嗣潮+30)</w:t>
        <w:br/>
        <w:t>ROLL : d100+30=d100(34)+30=64</w:t>
        <w:br/>
        <w:t>考察队的伤亡情况(深海猎人-20)</w:t>
        <w:br/>
        <w:t>ROLL : d100=d100(65)=65-20=45</w:t>
      </w:r>
    </w:p>
    <w:p>
      <w:pPr>
        <w:pStyle w:val="ThreadMinimal"/>
      </w:pPr>
      <w:r>
        <w:t>人类在无意识中游入巨大的尸骸。</w:t>
        <w:br/>
        <w:t>“岩壁”中已经形成了一个巨大的空腔，环境被改造成超出常理的模样，粉嫩的肉从中生长成植物的形状，海嗣幼体激烈地啃食着馈赠。混乱的环境让人分辨不出方向与距离，光线来自于忽明忽暗的生物荧光，像是随着呼吸的节奏朦胧不清，猎人们惊疑不定地环顾，一时甚至无法确定重力来自于何方。</w:t>
        <w:br/>
        <w:t>路过的一束花忽然朝他们张开愤怒的獠牙。</w:t>
        <w:br/>
        <w:t>他们是不被欢迎的客人，必须将血肉的礼物留下。</w:t>
        <w:br/>
        <w:t>[深蓝 Round 2]</w:t>
        <w:br/>
        <w:t>实验室外围探索进度</w:t>
        <w:br/>
        <w:t>ROLL : d99+1=d99(9)+1=10</w:t>
        <w:br/>
        <w:t>考察队的出力(深海猎人+30，团队合作+10)</w:t>
        <w:br/>
        <w:t>ROLL : d100+40=d100(8)+40=48</w:t>
        <w:br/>
        <w:t>海嗣的出力(海嗣潮+30)</w:t>
        <w:br/>
        <w:t>ROLL : d100+30=d100(2)+30=32</w:t>
        <w:br/>
        <w:t>“我们到底在哪里？”有人捂住流血的伤口喃喃自语，“这就是……实验室？”</w:t>
        <w:br/>
        <w:t>无人解答他的困惑，深海猎人们仍在作战，却对新世界知之甚少，他们做好了进入一座高精尖科研机构的准备，携带了精密的小型仪器，却被投入到一个古老而生机盎然的熔炉。</w:t>
        <w:br/>
        <w:t>这熔炉的柴火无处可寻，但灼烧对象显而易见。</w:t>
        <w:br/>
        <w:t>他们似乎走投无路。</w:t>
      </w:r>
    </w:p>
    <w:p>
      <w:pPr>
        <w:pStyle w:val="ThreadMinimal"/>
      </w:pPr>
      <w:r>
        <w:t>[深蓝 Round 3]</w:t>
        <w:br/>
        <w:t>实验室外围探索进度</w:t>
        <w:br/>
        <w:t>ROLL : d90+10=d90(39)+10=49</w:t>
        <w:br/>
        <w:t>考察队的出力(深海猎人+30，团队合作+10)</w:t>
        <w:br/>
        <w:t>ROLL : d100+40=d100(10)+40=50</w:t>
        <w:br/>
        <w:t>海嗣的出力(海嗣潮+30)</w:t>
        <w:br/>
        <w:t>ROLL : d100+30=d100(30)+30=60</w:t>
        <w:br/>
        <w:t>考察队的伤亡情况(深海猎人-20)</w:t>
        <w:br/>
        <w:t>ROLL : d100=d100(68)=68-20=48</w:t>
        <w:br/>
        <w:t>马库斯在被触腕甩上“岩壁”的那一刻起，在濒临的昏厥中意识到了这世界的本质。</w:t>
        <w:br/>
        <w:t>生物。这个无限大的空腔，本质是一个……活物？</w:t>
        <w:br/>
        <w:t>他来不及为恐惧而战栗，思维迅速运转向了新的方向，如果把横生的“植物”视为神经，把内生的恐鱼视作细胞，那么它的骨架应在……</w:t>
        <w:br/>
        <w:t>“继续往下！”马库斯飞身接住一个脱力的队员，嘶声力竭。</w:t>
        <w:br/>
        <w:t>“这不是真正的终点！”</w:t>
        <w:br/>
        <w:t>[深蓝 Round 4]</w:t>
        <w:br/>
        <w:t>实验室外围探索进度</w:t>
        <w:br/>
        <w:t>ROLL : d51+49=d51(49)+49=98</w:t>
        <w:br/>
        <w:t>考察队的出力(深海猎人+30，团队合作+10)</w:t>
        <w:br/>
        <w:t>ROLL : d100+40=d100(80)+40=120</w:t>
        <w:br/>
        <w:t>海嗣的出力(海嗣潮+30)</w:t>
        <w:br/>
        <w:t>ROLL : d100+30=d100(43)+30=73</w:t>
      </w:r>
    </w:p>
    <w:p>
      <w:pPr>
        <w:pStyle w:val="ThreadMinimal"/>
      </w:pPr>
      <w:r>
        <w:t>[警告！已进入深蓝之树实验室！]</w:t>
        <w:br/>
        <w:t>[请出示“钥匙”]</w:t>
        <w:br/>
        <w:t>考察队开门进度(前文明科技-30，阿戈尔科技+20)</w:t>
        <w:br/>
        <w:t>ROLL : d100=d100(66)=66-10=56</w:t>
        <w:br/>
        <w:t>考察队的出力(深海猎人+30，团队合作+10)</w:t>
        <w:br/>
        <w:t>ROLL : d100+40=d100(76)+40=116</w:t>
        <w:br/>
        <w:t>海嗣的出力(海嗣潮+30)</w:t>
        <w:br/>
        <w:t>ROLL : d100+30=d100(59)+30=89</w:t>
        <w:br/>
        <w:t>当看清那扇极富科技感的大门时，人们说不清内心是喜悦还是懊丧。先史文明的科技水平有目共睹，即使他们事前做了再充分的准备，面对这扇门时依然难免紧张：它是否能洞开，关系到猎人、阿戈尔、乃至泰拉的生路。</w:t>
        <w:br/>
        <w:t>“别着急，所有人都会等。”马库斯从衣领里顺出那条项链，交给队员，吊坠上挂着的是仔细密封好的数据卡，“但——”</w:t>
        <w:br/>
        <w:t>他反手斩断再次扑上来的恐鱼：“快一点！”</w:t>
        <w:br/>
        <w:t>接过的猎人立刻冲向了那扇金属色的门，在短暂的几分钟里，他不再是擅于战斗的深海猎人，回归到还不是白发的时代中去，那时的他以数学为傲，沉浸在密码学与先史文明的盛大中……困惑迅速降临，但他不敢声张，只能更加迅速地破解新的谜题。这就是分工。</w:t>
        <w:br/>
        <w:t>背后战况激烈，猎人从未回头。</w:t>
        <w:br/>
        <w:t>[深蓝实验室 Round 1]</w:t>
        <w:br/>
        <w:t>实验室内部探索进度</w:t>
        <w:br/>
        <w:t>ROLL : d100=d100(28)=28</w:t>
        <w:br/>
        <w:t>考察队探索的方向是</w:t>
        <w:br/>
        <w:t>1.办公室</w:t>
        <w:br/>
        <w:t>2.储藏室</w:t>
        <w:br/>
        <w:t>3.生活区</w:t>
        <w:br/>
        <w:t>4.食堂</w:t>
        <w:br/>
        <w:t>5.科研区</w:t>
        <w:br/>
        <w:t>ROLL : d5=d5(2)=2</w:t>
      </w:r>
    </w:p>
    <w:p>
      <w:pPr>
        <w:pStyle w:val="ThreadMinimal"/>
      </w:pPr>
      <w:r>
        <w:t>现在，海洋被隔离在外，危险也一同消失。考察队真正踏入了文明的遗迹，疲惫地打量熟悉又陌生的设施。马库斯随便选了一条路深入，竟然在半开门的房间里找到了物资。</w:t>
        <w:br/>
        <w:t>剩余含量(时间鸿沟-80)</w:t>
        <w:br/>
        <w:t>ROLL : d20=d20(13)=13</w:t>
        <w:br/>
        <w:t>医用喷雾封存在冷冻柜里，马库斯扫了眼数量，发现这勉强够考察队使用，不知名的能源仍在供给它的运转，千万年来不曾停息。</w:t>
        <w:br/>
        <w:t>他忽然又想起来，那个学生时代中与人争执已久的问题：</w:t>
        <w:br/>
        <w:t>这样一个庞大的文明，究竟是为何销声匿迹？</w:t>
        <w:br/>
        <w:t>[深蓝实验室 Round 2]</w:t>
        <w:br/>
        <w:t>实验室内部探索进度</w:t>
        <w:br/>
        <w:t>ROLL : d72+28=d72(23)+28=51</w:t>
        <w:br/>
        <w:t>考察队探索的方向是</w:t>
        <w:br/>
        <w:t>1.办公室</w:t>
        <w:br/>
        <w:t>2.储藏室</w:t>
        <w:br/>
        <w:t>3.生活区</w:t>
        <w:br/>
        <w:t>4.食堂</w:t>
        <w:br/>
        <w:t>5.科研区</w:t>
        <w:br/>
        <w:t>6.园林</w:t>
        <w:br/>
        <w:t>ROLL : d6=d6(6)=6</w:t>
        <w:br/>
        <w:t>考察队的灵感</w:t>
        <w:br/>
        <w:t>ROLL : d100=d100(97)=97</w:t>
      </w:r>
    </w:p>
    <w:p>
      <w:pPr>
        <w:pStyle w:val="ThreadMinimal"/>
      </w:pPr>
      <w:r>
        <w:t>走廊里的声控灯到此为止，考察队警觉地放慢脚步，观察前面的无光区域，在仔细分辨中找到了科技冷光的亮蓝色。这似乎是研究所原本的园林区域，透明板块将漆黑的海水隔绝在外，原本观赏用的植物在不知多久的进化后突破了它的封锁，将枝条扎入室内的金属地板，随着考察队的靠近，观赏屏上暗淡的系统屏幕焕发出光彩。</w:t>
        <w:br/>
        <w:t>所有人的脚步都顿住了。</w:t>
        <w:br/>
        <w:t>作为整日与海嗣厮杀的深海猎人……他们在擦肩而过的枝条上闻到了熟悉的味道。</w:t>
        <w:br/>
        <w:t>明明封闭的研究所里不会有海嗣，但——</w:t>
        <w:br/>
        <w:t>他们本能地准备战斗。</w:t>
        <w:br/>
        <w:t>“园林”即是海嗣的肢体。</w:t>
        <w:br/>
        <w:t>考察队的识别(先史文明专业+20)</w:t>
        <w:br/>
        <w:t>ROLL : d100+20=d100(10)+20=30</w:t>
        <w:br/>
        <w:t>疑似系统的屏幕正等待着权限者的启用，然而考察队甚至无法辨别出它的文字种类。先史文明浩大的遗产中为阿戈尔留下了丰富的历史语言模板，却不包括眼前所使用的这一种，马库斯对着符号隐隐感到眼熟，却无法在这里连接上阿戈尔的系统搜索资料比对。</w:t>
        <w:br/>
        <w:t>考察队的灵感(异常+20，荒谬-20)</w:t>
        <w:br/>
        <w:t>ROLL : d100=d100(18)=18</w:t>
        <w:br/>
        <w:t>即使已经得知海嗣生代存在复数，马库斯也没有第一时间将对面判定为“神”。它太像一株植物，异化的静止的海嗣，似乎毫无攻击力，也无传说中的神智，令人困惑而提不起警惕。</w:t>
        <w:br/>
        <w:t>考察队的决策是</w:t>
        <w:br/>
        <w:t>0 前进，研究——100 撤离，放弃</w:t>
        <w:br/>
        <w:t>ROLL : d100=d100(36)=36</w:t>
        <w:br/>
        <w:t>在不知时间的僵持后，“园林”依旧一动不动，猎人们慢慢放松警惕，开始缓慢靠近和进一步观察。科学的好奇心战胜了谨慎，有人靠近了那块漆黑的屏幕向下望，却惊愕地看见了微末的红光。</w:t>
        <w:br/>
        <w:t>它的根系……似乎在汲取岩浆。</w:t>
      </w:r>
    </w:p>
    <w:p>
      <w:pPr>
        <w:pStyle w:val="ThreadMinimal"/>
      </w:pPr>
      <w:r>
        <w:t>考察队搜索与研究后的灵感</w:t>
        <w:br/>
        <w:t>ROLL : d100=d100(20)=20</w:t>
        <w:br/>
        <w:t>目前考察队对它的认知是</w:t>
        <w:br/>
        <w:t>1-3 海嗣化的植物</w:t>
        <w:br/>
        <w:t>4-6 植物化的海嗣</w:t>
        <w:br/>
        <w:t>7-9 失败的实验品</w:t>
        <w:br/>
        <w:t>10 大成功/大失败</w:t>
        <w:br/>
        <w:t>ROLL : d10=d10(8)=8</w:t>
        <w:br/>
        <w:t>“这座研究所建立在岩浆上方，应该就是实验室的核心能源。”靠近玻璃的队员后撤几步，稳住心绪，“如果先史文明在这里进行生物实验，这应该也是某种被废弃的失败品。”</w:t>
        <w:br/>
        <w:t>实验品。马库斯沉默不言，带领考察队退出这块区域。只有他清楚，他们为什么要来探索这座实验室。</w:t>
        <w:br/>
        <w:t>海嗣……也是先史文明的造物？</w:t>
        <w:br/>
        <w:t>马库斯的灵感(关联+20)</w:t>
        <w:br/>
        <w:t>ROLL : d100+20=d100(33)+20=53</w:t>
        <w:br/>
        <w:t>如果这真的是符合实验流程的创造……马库斯开始搜索每一扇门的标识。</w:t>
        <w:br/>
        <w:t>那应该有相应的实验记录。</w:t>
      </w:r>
    </w:p>
    <w:p>
      <w:pPr>
        <w:pStyle w:val="ThreadMinimal"/>
      </w:pPr>
      <w:r>
        <w:t>[深蓝实验室 Round 3]</w:t>
        <w:br/>
        <w:t>实验室内部探索进度</w:t>
        <w:br/>
        <w:t>ROLL : d49+51=d49(36)+51=87</w:t>
        <w:br/>
        <w:t>考察队探索的方向是</w:t>
        <w:br/>
        <w:t>1.办公室</w:t>
        <w:br/>
        <w:t>2.生活区</w:t>
        <w:br/>
        <w:t>3.食堂</w:t>
        <w:br/>
        <w:t>4.科研区</w:t>
        <w:br/>
        <w:t>ROLL : d4=d4(1)=1</w:t>
        <w:br/>
        <w:t>办公室里是否有相关记录</w:t>
        <w:br/>
        <w:t>ROLL : d2=d2(2)=2</w:t>
        <w:br/>
        <w:t>考察队再次破解了一扇内部的门，然而这间疑似办公场所的房屋没有提供任何帮助，光洁得犹如样板房，没有任何密封的纸质文件存留，而他们又无法看懂系统显示的文字。</w:t>
        <w:br/>
        <w:t>于是一无所获。</w:t>
        <w:br/>
        <w:t>[深蓝实验室 Round 4]</w:t>
        <w:br/>
        <w:t>实验室内部探索进度</w:t>
        <w:br/>
        <w:t>ROLL : d13+87=d13(9)+87=96</w:t>
        <w:br/>
        <w:t>考察队探索的方向是</w:t>
        <w:br/>
        <w:t>1.办公室</w:t>
        <w:br/>
        <w:t>2.生活区</w:t>
        <w:br/>
        <w:t>3.食堂</w:t>
        <w:br/>
        <w:t>4.科研区</w:t>
        <w:br/>
        <w:t>ROLL : d4=d4(1)=1</w:t>
        <w:br/>
        <w:t>办公室里是否有相关记录</w:t>
        <w:br/>
        <w:t>ROLL : d2=d2(2)=2</w:t>
      </w:r>
    </w:p>
    <w:p>
      <w:pPr>
        <w:pStyle w:val="ThreadMinimal"/>
      </w:pPr>
      <w:r>
        <w:t>考察队转手就把这件办公室对门给如法炮制了，然而办公室的对面的确是办公室，却也是一样整洁到毫无资料的办公室。</w:t>
        <w:br/>
        <w:t>负责解锁的队员无奈地看向马库斯：“我们真的不换一个方向？”</w:t>
        <w:br/>
        <w:t>[深蓝实验室 Round 5]</w:t>
        <w:br/>
        <w:t>实验室内部探索进度</w:t>
        <w:br/>
        <w:t>ROLL : d4+96=d4(4)+96=100</w:t>
        <w:br/>
        <w:t>考察队探索的方向是</w:t>
        <w:br/>
        <w:t>1.办公室</w:t>
        <w:br/>
        <w:t>2.生活区</w:t>
        <w:br/>
        <w:t>3.食堂</w:t>
        <w:br/>
        <w:t>4.科研区</w:t>
        <w:br/>
        <w:t>ROLL : d4=d4(1)=1</w:t>
        <w:br/>
        <w:t>探索结束，默认可获得资料，纸质/电子</w:t>
        <w:br/>
        <w:t>ROLL : d2=d2(2)=2</w:t>
        <w:br/>
        <w:t>考察队的识别(先史文明专业+20)</w:t>
        <w:br/>
        <w:t>ROLL : d100+20=d100(12)+20=32</w:t>
        <w:br/>
        <w:t>依然是大片大片无法识别的文字与数据资料，考察队只能将存储器密封收好，带回阿戈尔解读。</w:t>
        <w:br/>
        <w:t>资料的重要性(大于50含有巨兽)</w:t>
        <w:br/>
        <w:t>ROLL : d100=d100(65)=65</w:t>
      </w:r>
    </w:p>
    <w:p>
      <w:pPr>
        <w:pStyle w:val="ThreadMinimal"/>
      </w:pPr>
      <w:r>
        <w:t>探索似乎已经结束了，所有人拎起武器，再次走向那扇曾经给予他们希望的门。</w:t>
        <w:br/>
        <w:t>考察队的灵感(探索满值+20)</w:t>
        <w:br/>
        <w:t>ROLL : d100+20=d100(30)+20=50</w:t>
        <w:br/>
        <w:t>是否发觉</w:t>
        <w:br/>
        <w:t>ROLL : d2=d2(2)=2</w:t>
        <w:br/>
        <w:t>考察队并未发觉还有另一扇通往外界的门，那边将是无水的坦途，通向海面上伊比利亚的海岸。</w:t>
        <w:br/>
        <w:t>他们重启门扉，踏入战场。</w:t>
        <w:br/>
        <w:t>[深蓝 Round 1]</w:t>
        <w:br/>
        <w:t>实验室外围撤离进度</w:t>
        <w:br/>
        <w:t>ROLL : d100=d100(91)=91</w:t>
        <w:br/>
        <w:t>考察队的潜行(深海猎人+30)</w:t>
        <w:br/>
        <w:t>ROLL : d100+30=d100(48)+30=78</w:t>
        <w:br/>
        <w:t>海嗣的察觉(海嗣+30，巢穴+20)</w:t>
        <w:br/>
        <w:t>ROLL : d100+50=d100(56)+50=106</w:t>
        <w:br/>
        <w:t>考察队的出力(深海猎人+30，团队合作+10)</w:t>
        <w:br/>
        <w:t>ROLL : d100+40=d100(74)+40=114</w:t>
        <w:br/>
        <w:t>海嗣的出力(海嗣潮+30)</w:t>
        <w:br/>
        <w:t>ROLL : d100+30=d100(27)+30=57</w:t>
      </w:r>
    </w:p>
    <w:p>
      <w:pPr>
        <w:pStyle w:val="ThreadMinimal"/>
      </w:pPr>
      <w:r>
        <w:t>浮动的水波唤醒了摇摆的幼芽，明灭不定的巢穴再次活了过来，低级的恐鱼兴奋地凑近新的食物，迎接它们的是毫不留情的斩切。</w:t>
        <w:br/>
        <w:t>存储器替代了数据卡紧贴着马库斯胸膛，他疾速上浮，将一切拦路者粉碎。</w:t>
        <w:br/>
        <w:t>再快一点，再快一点，他焦心于时间毫无提示地流逝，又顾及到阵线的距离回防，反复拉扯中巨大的尸骸仿佛一蹴而就。</w:t>
        <w:br/>
        <w:t>然而，当黑暗近在咫尺时，更大的危险发出警示。</w:t>
        <w:br/>
        <w:t>[深蓝 Round 2]</w:t>
        <w:br/>
        <w:t>实验室外围撤离进度</w:t>
        <w:br/>
        <w:t>ROLL : d9+91=d9(2)+91=93</w:t>
        <w:br/>
        <w:t>考察队的出力(深海猎人+30，团队合作+10)</w:t>
        <w:br/>
        <w:t>ROLL : d100+40=d100(7)+40=47</w:t>
        <w:br/>
        <w:t>海嗣的出力(海嗣潮+30)</w:t>
        <w:br/>
        <w:t>ROLL : d100+30=d100(44)+30=74</w:t>
        <w:br/>
        <w:t>考察队的伤亡程度(深海猎人-20)</w:t>
        <w:br/>
        <w:t>ROLL : d100=d100(73)=73-20=53</w:t>
        <w:br/>
        <w:t>死者是否为熟人(大于九十二是)</w:t>
        <w:br/>
        <w:t>ROLL : d100=d100(25)=25</w:t>
        <w:br/>
        <w:t>过于急切的猛冲终是从内部撕裂了考察队的阵线，在一次有组织下的进攻后，海嗣抱团裹住了侧翼的猎人，以利齿和毒素逼迫她与它们一起坠落。</w:t>
        <w:br/>
        <w:t>“滚……开！”她反手将剑扎入扭动海嗣身躯，连带着自己脱落的大腿，“——快走！”</w:t>
        <w:br/>
        <w:t>马库斯只看到那双很亮的眼睛在说：</w:t>
        <w:br/>
        <w:t>不要救。</w:t>
      </w:r>
    </w:p>
    <w:p>
      <w:pPr>
        <w:pStyle w:val="ThreadMinimal"/>
      </w:pPr>
      <w:r>
        <w:t>[深蓝 Round 3]</w:t>
        <w:br/>
        <w:t>实验室外围撤离进度</w:t>
        <w:br/>
        <w:t>ROLL : d7+93=d7(1)+93=94</w:t>
        <w:br/>
        <w:t>考察队的出力(深海猎人+30，团队合作+10)</w:t>
        <w:br/>
        <w:t>ROLL : d100+40=d100(27)+40=67</w:t>
        <w:br/>
        <w:t>海嗣的出力(海嗣潮+30)</w:t>
        <w:br/>
        <w:t>ROLL : d100+30=d100(23)+30=53</w:t>
        <w:br/>
        <w:t>巢穴终于真正苏醒了过来，越来越多的海嗣朝猎人们涌来，它们就是浪潮，与组成浪潮的本质，杀之不灭，生之不竭。</w:t>
        <w:br/>
        <w:t>但深海猎人们仍在挣扎，仍在战斗，他们以经验深知，往前一寸，也是一寸的希望。</w:t>
        <w:br/>
        <w:t>——这次是泰拉的希望。</w:t>
        <w:br/>
        <w:t>[深蓝 Round 4]</w:t>
        <w:br/>
        <w:t>实验室外围撤离进度</w:t>
        <w:br/>
        <w:t>ROLL : d6+94=d6(6)+94=100</w:t>
        <w:br/>
        <w:t>考察队的出力(深海猎人+30，团队合作+10)</w:t>
        <w:br/>
        <w:t>ROLL : d100+40=d100(46)+40=86</w:t>
        <w:br/>
        <w:t>海嗣的出力(海嗣潮+30)</w:t>
        <w:br/>
        <w:t>ROLL : d100+30=d100(30)+30=60</w:t>
      </w:r>
    </w:p>
    <w:p>
      <w:pPr>
        <w:pStyle w:val="ThreadMinimal"/>
      </w:pPr>
      <w:r>
        <w:t>考察队终于冲入了地幔的缝隙，在逆流中返回文明。</w:t>
        <w:br/>
        <w:t>同时，他们也没有忘记，这片黑暗里吞噬了两位猎人的同伴。</w:t>
        <w:br/>
        <w:t>[地幔 Round 1]</w:t>
        <w:br/>
        <w:t>地幔上升进度</w:t>
        <w:br/>
        <w:t>ROLL : d48=d48(41)=41</w:t>
        <w:br/>
        <w:t>考察队的出力(深海猎人+30，团队合作+10，无光-20)</w:t>
        <w:br/>
        <w:t>ROLL : d100+20=d100(12)+20=32</w:t>
        <w:br/>
        <w:t>海嗣的出力(海嗣潮+30)</w:t>
        <w:br/>
        <w:t>ROLL : d100+30=d100(2)+30=32</w:t>
        <w:br/>
        <w:t>谁的胜利</w:t>
        <w:br/>
        <w:t>ROLL : d2=d2(2)=2</w:t>
        <w:br/>
        <w:t>考察队的伤亡程度(深海猎人-20)</w:t>
        <w:br/>
        <w:t>ROLL : d100=d100(76)=76-20=56</w:t>
        <w:br/>
        <w:t>死者是否为熟人(大于九十是)</w:t>
        <w:br/>
        <w:t>ROLL : d100=d100(86)=86</w:t>
        <w:br/>
        <w:t>生物荧光消失在猎人们的背后，黑暗里游动的水波声连绵不绝，马库斯已无力清点人数，只能在心中无望地祈祷他人的平安。</w:t>
        <w:br/>
        <w:t>阿戈尔没有宗教，没有神，没有命运。</w:t>
        <w:br/>
        <w:t>他们在危难时只能眼睁睁地看见灾难降临……一刻也无法逃避。</w:t>
        <w:br/>
        <w:t>细碎的咀嚼声响起。</w:t>
      </w:r>
    </w:p>
    <w:p>
      <w:pPr>
        <w:pStyle w:val="ThreadMinimal"/>
      </w:pPr>
      <w:r>
        <w:t>[地幔 Round 2]</w:t>
        <w:br/>
        <w:t>地幔上升进度</w:t>
        <w:br/>
        <w:t>ROLL : d7+41=d7(5)+41=46</w:t>
        <w:br/>
        <w:t>考察队的出力(深海猎人+30，无光-20)</w:t>
        <w:br/>
        <w:t>ROLL : d100+10=d100(2)+10=12</w:t>
        <w:br/>
        <w:t>海嗣的出力(海嗣潮+30)</w:t>
        <w:br/>
        <w:t>ROLL : d100+30=d100(82)+30=112</w:t>
        <w:br/>
        <w:t>考察队的伤亡程度(深海猎人-20)</w:t>
        <w:br/>
        <w:t>ROLL : d100=d100(3)=3-20=-17</w:t>
        <w:br/>
        <w:t>不可预知的漫长后，马库斯终于得以再一次于光明中回头。他清点那些面孔，伤痕累累的猎人们也看向他，或笑或冷的眼睛里是一样不变的猩红与信赖。</w:t>
        <w:br/>
        <w:t>只是他又少了一双这样的眼睛。</w:t>
        <w:br/>
        <w:t>“继续……”马库斯发狠地回头，握紧被血润滑的剑柄，“前进。”</w:t>
        <w:br/>
        <w:t>不能救。不能想。不能停。</w:t>
        <w:br/>
        <w:t>——绝不能停。</w:t>
        <w:br/>
        <w:t>[跋涉 Round 1]</w:t>
        <w:br/>
        <w:t>海沟上升进度</w:t>
        <w:br/>
        <w:t>ROLL : d100=d100(69)=69</w:t>
        <w:br/>
        <w:t>考察队的出力(深海猎人+30)</w:t>
        <w:br/>
        <w:t>ROLL : d100+30=d100(32)+30=62</w:t>
        <w:br/>
        <w:t>海嗣的出力(海嗣潮+30)</w:t>
        <w:br/>
        <w:t>ROLL : d100+30=d100(20)+30=50</w:t>
      </w:r>
    </w:p>
    <w:p>
      <w:pPr>
        <w:pStyle w:val="ThreadMinimal"/>
      </w:pPr>
      <w:r>
        <w:t>再次游动在海渊之中，考察队的心态却已截然不同，高速前进的背后有了更大的压力与焦虑。</w:t>
        <w:br/>
        <w:t>如果解构海嗣的唯一希望，真的随他们一起葬身在了这海沟中……</w:t>
        <w:br/>
        <w:t>猎人们继续挥动武器，甚至不敢想象失败的后果。</w:t>
        <w:br/>
        <w:t>[跋涉 Round 2]</w:t>
        <w:br/>
        <w:t>海沟上升进度</w:t>
        <w:br/>
        <w:t>ROLL : d31+69=d31(10)+69=79</w:t>
        <w:br/>
        <w:t>考察队的出力(深海猎人+30)</w:t>
        <w:br/>
        <w:t>ROLL : d100+30=d100(50)+30=80</w:t>
        <w:br/>
        <w:t>海嗣的出力(海嗣潮+30)</w:t>
        <w:br/>
        <w:t>ROLL : d100+30=d100(95)+30=125</w:t>
        <w:br/>
        <w:t>考察队的伤亡程度(深海猎人-20)</w:t>
        <w:br/>
        <w:t>ROLL : d100=d100(79)=79-20=59</w:t>
        <w:br/>
        <w:t>死者是否为熟人(大于八十九是)</w:t>
        <w:br/>
        <w:t>ROLL : d100=d100(1)=1</w:t>
        <w:br/>
        <w:t>当又一具躯体坠向海沟时，马库斯清晰地意识到，这支考察队的数量已经削减了接近一半。</w:t>
        <w:br/>
        <w:t>他在不合时宜的场合却想起了那位背叛阿戈尔的先哲，他所在的考察队也是这样经历了可怖的悲剧。在那时，仅剩一人的情况下，他就是这样被绝望所捕获……而转换为海嗣的同类？</w:t>
        <w:br/>
        <w:t>无法理解，马库斯甩甩头，重新进入战斗。</w:t>
        <w:br/>
        <w:t>——他到底看见了什么道路，才宁肯背叛人类的光辉？</w:t>
      </w:r>
    </w:p>
    <w:p>
      <w:pPr>
        <w:pStyle w:val="ThreadMinimal"/>
      </w:pPr>
      <w:r>
        <w:t>[跋涉 Round 3]</w:t>
        <w:br/>
        <w:t>海沟上升进度</w:t>
        <w:br/>
        <w:t>ROLL : d21+79=d21(15)+79=94</w:t>
        <w:br/>
        <w:t>考察队的出力(深海猎人+30)</w:t>
        <w:br/>
        <w:t>ROLL : d100+30=d100(75)+30=105</w:t>
        <w:br/>
        <w:t>海嗣的出力(海嗣潮+30)</w:t>
        <w:br/>
        <w:t>ROLL : d100+30=d100(58)+30=88</w:t>
        <w:br/>
        <w:t>考察队已经能隐隐约约透过海嗣斑斓的肢节，窥见舰队银色的影子。</w:t>
        <w:br/>
        <w:t>希望瞬间凝聚成实体，他们竭力分开海水，撕碎敌人，意志如最后膨胀的火焰般燃烧，渴望地探向文明的灯火。</w:t>
        <w:br/>
        <w:t>……毫厘之差。</w:t>
        <w:br/>
        <w:t>[跋涉 Round 4]</w:t>
        <w:br/>
        <w:t>海沟上升进度</w:t>
        <w:br/>
        <w:t>ROLL : d6+94=d6(2)+94=96</w:t>
        <w:br/>
        <w:t>考察队的出力(深海猎人+30，舰队支援+20)</w:t>
        <w:br/>
        <w:t>ROLL : d100+50=d100(89)+50=139</w:t>
        <w:br/>
        <w:t>海嗣的出力(海嗣潮+30)</w:t>
        <w:br/>
        <w:t>ROLL : d100+30=d100(40)+30=70</w:t>
        <w:br/>
        <w:t>纯白的身影被舰队收入怀中</w:t>
        <w:br/>
        <w:t>“任务完成。”筋疲力尽的马库斯拄着剑朝指挥官点头，“……尽快回航。”</w:t>
        <w:br/>
        <w:t>几分钟后，舰队在齐射中出发，向原定建造的岗哨奔行，而弑神计划的未来仍在迷雾中。</w:t>
        <w:br/>
        <w:t>战争，还是和平？</w:t>
        <w:br/>
        <w:t>倒计时：八。</w:t>
      </w:r>
    </w:p>
    <w:p>
      <w:pPr>
        <w:pStyle w:val="ThreadMinimal"/>
      </w:pPr>
      <w:r>
        <w:t>Day12到Day8之间，队长们是否查出了更多的高层叛徒(多位执政官+30，隐蔽-20)</w:t>
        <w:br/>
        <w:t>ROLL : d100+10=d100(83)+10=93</w:t>
        <w:br/>
        <w:t>收获程度</w:t>
        <w:br/>
        <w:t>ROLL : d12=d12(5)=5</w:t>
        <w:br/>
        <w:t>科洛斯修姆潜伏的深海信徒已经被挖出四分之三。</w:t>
        <w:br/>
        <w:t>普布利乌斯是否发觉(城市执政官+30，海猎隐瞒-30)</w:t>
        <w:br/>
        <w:t>ROLL : d100=d100(82)=82</w:t>
        <w:br/>
        <w:t>普布利乌斯的态度是</w:t>
        <w:br/>
        <w:t>0 被隐瞒的愤怒——100 不爽的默认</w:t>
        <w:br/>
        <w:t>ROLL : d100=d100(5)=5</w:t>
        <w:br/>
        <w:t>剩下的信徒倾向于(反复清扫-20)</w:t>
        <w:br/>
        <w:t>0 恐惧隐蔽——100 激烈反击</w:t>
        <w:br/>
        <w:t>ROLL : d100=d100(65)=65-20=45</w:t>
        <w:br/>
        <w:t>在警惕与恐惧中，藏得最深的那批人百般犹豫后，还是隐秘地停下了手中的规划。</w:t>
        <w:br/>
        <w:t>普布利乌斯是哪一天发现的</w:t>
        <w:br/>
        <w:t>ROLL : d5=d5(2)=2</w:t>
        <w:br/>
        <w:t>他对海猎隐瞒他清剿信徒的认知是</w:t>
        <w:br/>
        <w:t>1-3 对自己的不信任</w:t>
        <w:br/>
        <w:t>4-6 对阿戈尔的不信任</w:t>
        <w:br/>
        <w:t>7-9 故意隐瞒更大的事</w:t>
        <w:br/>
        <w:t>10 大成功/大失败</w:t>
        <w:br/>
        <w:t>ROLL : d10=d10(4)=4</w:t>
      </w:r>
    </w:p>
    <w:p>
      <w:pPr>
        <w:pStyle w:val="ThreadMinimal"/>
      </w:pPr>
      <w:r>
        <w:t>普布利乌斯对此事的处理方式是(愤怒+20)</w:t>
        <w:br/>
        <w:t>0 暗中调查——100 直白质问</w:t>
        <w:br/>
        <w:t>ROLL : d100+20=d100(52)+20=72</w:t>
        <w:br/>
        <w:t>Day10</w:t>
        <w:br/>
        <w:t>这是很奇妙的一天。</w:t>
        <w:br/>
        <w:t>乌尔比安难得坐在了那间队长办公室里，审阅各类日常的文件。</w:t>
        <w:br/>
        <w:t>而那扇门也罕见地被人直接推开，来者毫不掩饰愤怒：“乌尔比安！深海猎人到底在搞什么？”</w:t>
        <w:br/>
        <w:t>这是执政官与军团长身份发出的质询。</w:t>
        <w:br/>
        <w:t>乌尔比安的想法是</w:t>
        <w:br/>
        <w:t>1-3 果然有这一天</w:t>
        <w:br/>
        <w:t>4-6 只要“玛尼娅”不暴露就行</w:t>
        <w:br/>
        <w:t>7-9 继续坚持封锁机密</w:t>
        <w:br/>
        <w:t>10 大成功/大失败</w:t>
        <w:br/>
        <w:t>ROLL : d10=d10(5)=5</w:t>
        <w:br/>
        <w:t>“如你所见。”他挥去淡金色的屏幕，“履行深海猎人的一部分职责：抓捕深海信徒。”</w:t>
        <w:br/>
        <w:t>对面的执政官冷笑了声：“然后在弑神计划执行前的两周里大张旗鼓？你们带走的人甚至都是阿戈尔的精英支柱……我对叛徒的死活不感兴趣，但如果有了线索，为什么不尽早通知其它执政官？为什么非要瞒着阿戈尔擅自行动？”他毫无温度的目光解构着乌尔比安的态度，“如果在战争开启前，参战人员就因为你们的擅作主张而分崩离析，我会向系统提交清查计划。”</w:t>
        <w:br/>
        <w:t>他极其少见地对深海猎人感到些许失望。</w:t>
        <w:br/>
        <w:t>是的，他们是深海猎人，他们掌握了某些极其机密的信息，高效地处决了叛徒——然后呢，他们难道就不是阿戈尔人了吗？</w:t>
        <w:br/>
        <w:t>乌尔比安的说服(乌尔比安的信用+20)</w:t>
        <w:br/>
        <w:t>ROLL : d100+20=d100(49)+20=69</w:t>
        <w:br/>
        <w:t>普布利乌斯的说服(合乎规矩+20)</w:t>
        <w:br/>
        <w:t>ROLL : d100+20=d100(31)+20=51</w:t>
        <w:br/>
        <w:t>“因为阿戈尔自身已成为病变的温床。”普布利乌斯惊讶地听见这个为阿戈尔献出一生的人，用如此刻薄的言语评价，“看看那些被翻找出来的投降者，他们享用了阿戈尔的文明成果，却对人类的可能性不屑一顾……你想让我对这些人放心？”</w:t>
        <w:br/>
        <w:t>乌尔比安话锋一转：“但既然你发现了调查，深海猎人也不会拒绝所有帮助。”</w:t>
        <w:br/>
        <w:t>“我们会分享。”他看向眉头紧皱的执政官，“但范围必须有限。”</w:t>
        <w:br/>
        <w:t>——只有你能加入。</w:t>
        <w:br/>
        <w:t>权衡之下，普布利乌斯点头答应了这项交易。这只是速战速决。</w:t>
      </w:r>
    </w:p>
    <w:p>
      <w:pPr>
        <w:pStyle w:val="ThreadMinimal"/>
      </w:pPr>
      <w:r>
        <w:t>普布利乌斯已了解到海猎的暗查进度，是否察觉到马库斯“出海任务”的问题(城市执政官+30，海猎隐瞒-30)</w:t>
        <w:br/>
        <w:t>ROLL : d100=d100(83)=83</w:t>
        <w:br/>
        <w:t>他的态度是(愤怒+20)</w:t>
        <w:br/>
        <w:t>0 勉强无视——100 解释清楚</w:t>
        <w:br/>
        <w:t>ROLL : d100+20=d100(75)+20=95</w:t>
        <w:br/>
        <w:t>“马库斯在执行什么任务。”谈妥的下一秒，普布利乌斯毫无预兆地发问，“深海猎人去清扫巢穴时，从不需要一整支分队的护航。”</w:t>
        <w:br/>
        <w:t>他看似平静地宣布：“如果到了这一步，深海猎人还在隐瞒阿戈尔，我们的短期合作该重新打上问号。”</w:t>
        <w:br/>
        <w:t>乌尔比安的决策是</w:t>
        <w:br/>
        <w:t>1-3 完全坦白</w:t>
        <w:br/>
        <w:t>4-6 部分坦白</w:t>
        <w:br/>
        <w:t>7-9 矢口否认</w:t>
        <w:br/>
        <w:t>10 大成功/大失败</w:t>
        <w:br/>
        <w:t>ROLL : d10=d10(1)=1</w:t>
        <w:br/>
        <w:t>普布利乌斯。乌尔比安短暂升起想叹气的心理。敏锐、多疑、高效，他本来会是个很好的深海猎人。</w:t>
        <w:br/>
        <w:t>……如果不是他那偏执而嗜血的疯狂天性。</w:t>
        <w:br/>
        <w:t>“马库斯在加入深海猎人前，他的研究方向是先史文明。”乌尔比安以一个不妙的暗示开启话题，“他率领的实际上是一支考察队，深海教徒的信件里提到了地幔遗迹里的一座实验室，我们认为那里有可能就是所有海嗣的发源地。”</w:t>
        <w:br/>
        <w:t>最后，他将玛利图斯的存在告知对方，得到那张脸上常识被击碎的荒谬。</w:t>
        <w:br/>
        <w:t>乌尔比安的说服(乌尔比安的信用+20，太过离奇-20)</w:t>
        <w:br/>
        <w:t>ROLL : d100=d100(32)=32</w:t>
        <w:br/>
        <w:t>普布利乌斯的说服</w:t>
        <w:br/>
        <w:t>ROLL : d100=d100(96)=96</w:t>
      </w:r>
    </w:p>
    <w:p>
      <w:pPr>
        <w:pStyle w:val="ThreadMinimal"/>
      </w:pPr>
      <w:r>
        <w:t>普布利乌斯怀疑乌尔比安的解释，他认为</w:t>
        <w:br/>
        <w:t>1-3 被隐瞒，于事无补</w:t>
        <w:br/>
        <w:t>4-6 被欺骗，无可奈何</w:t>
        <w:br/>
        <w:t>7-9 被欺骗，彻底激怒</w:t>
        <w:br/>
        <w:t>10 大成功/大失败</w:t>
        <w:br/>
        <w:t>ROLL : d10=d10(6)=6</w:t>
        <w:br/>
        <w:t>普布利乌斯不得不重新审视眼前的深海猎人。</w:t>
        <w:br/>
        <w:t>他们曾经常年合作，以信任相托，他甚至短暂地憧憬过对方。但现在面对关键问题，乌尔比安也只会以深海猎人的身份……欺骗他。</w:t>
        <w:br/>
        <w:t>好荒谬的谎言，好离奇的现实，</w:t>
        <w:br/>
        <w:t>但他们的合作不能结束，这是为了阿戈尔的利益，普布利乌斯几乎想要摇头发笑：“好，好，如果你坚持……那就这样。”</w:t>
        <w:br/>
        <w:t>“我等着马库斯回航后提交的报告。”</w:t>
        <w:br/>
        <w:t>他不再留恋地转身离去。</w:t>
        <w:br/>
        <w:t>[总结]</w:t>
        <w:br/>
        <w:t>-Day25 你从审讯药剂中苏醒，与乌尔比安交流，开启深海教会追查。考察队出发。</w:t>
        <w:br/>
        <w:t>-Day25至Day8 三位队长不断调查可疑人员，查清潜伏者则就地处决，详细证据事后提交，先斩后奏。</w:t>
        <w:br/>
        <w:t>-Day12 考察队抵达海沟，开始下潜。</w:t>
        <w:br/>
        <w:t>-Day10 普布利乌斯察觉调查，合作加入。</w:t>
        <w:br/>
        <w:t>-Day8 考察队成功返回，舰队护送其赶往岗哨基地。</w:t>
        <w:br/>
        <w:t>查询你这些天都干了什么，从Day19到Day8开始算，玩了几天</w:t>
        <w:br/>
        <w:t>ROLL : d12=d12(7)=7</w:t>
        <w:br/>
        <w:t>剩下五天里，训练了几天</w:t>
        <w:br/>
        <w:t>ROLL : d5=d5(4)=4</w:t>
        <w:br/>
        <w:t>鉴于研究所不是真正的训练场，没法提供合适的训练，因此两天折为一个D10</w:t>
        <w:br/>
        <w:t>ROLL : 2d10+87=d10(6)+d10(8)+87=101</w:t>
      </w:r>
    </w:p>
    <w:p>
      <w:pPr>
        <w:pStyle w:val="ThreadMinimal"/>
      </w:pPr>
      <w:r>
        <w:t>剩下一天视为研究玛利图斯，你看的材料方向是</w:t>
        <w:br/>
        <w:t>1-3 学术方向</w:t>
        <w:br/>
        <w:t>4-6 个人记载</w:t>
        <w:br/>
        <w:t>7-9 遗留著作</w:t>
        <w:br/>
        <w:t>10 大成功/大失败</w:t>
        <w:br/>
        <w:t>ROLL : d10=d10(6)=6</w:t>
        <w:br/>
        <w:t>你第一次开始了解玛利图斯的人物生平，试图从他一生的经历中理解这个人可能的思维方向，与为何最终彻底绝望。</w:t>
        <w:br/>
        <w:t>解析顺利程度</w:t>
        <w:br/>
        <w:t>ROLL : d100=d100(71)=71</w:t>
        <w:br/>
        <w:t>此次玛利图斯的信息收集上涨到</w:t>
        <w:br/>
        <w:t>ROLL : d10+40=d10(6)+40=46</w:t>
        <w:br/>
        <w:t>由于骰中个人记载并解析成功，如果以后有和玛利图斯的说服骰可以+5</w:t>
        <w:br/>
        <w:t>随着弑神计划的接近，在目前还没确定取消的情况下，队长们对于你的最终安排是</w:t>
        <w:br/>
        <w:t>1-3 继续留在科城，拜托布兰都斯看顾</w:t>
        <w:br/>
        <w:t>4-6 一同前往岗哨基地但不用作战</w:t>
        <w:br/>
        <w:t>7-9 以一个深海猎人的身份出战</w:t>
        <w:br/>
        <w:t>10 大成功/大失败</w:t>
        <w:br/>
        <w:t>ROLL : d10=d10(9)=9</w:t>
      </w:r>
    </w:p>
    <w:p>
      <w:pPr>
        <w:pStyle w:val="ThreadMinimal"/>
      </w:pPr>
      <w:r>
        <w:t>考察队所在的舰队从远海向基地出发，路程所需时间是</w:t>
        <w:br/>
        <w:t>ROLL : d7=d7(5)=5</w:t>
        <w:br/>
        <w:t>需要Day2才能抵达基地，此时基地默认已修建完毕。玛尔卡也默认在基地待命准备第二天的决战。</w:t>
        <w:br/>
        <w:t>随着深海信徒一个个挖出，他们的信件与记录被送到海猎和普布利乌斯的桌头，在马库斯带着答案返回前，有些思想或许已经在发生转变。</w:t>
        <w:br/>
        <w:t>队长们对弑神计划的想法是(叛徒剿灭+20，复数的神-50)</w:t>
        <w:br/>
        <w:t>0 取消——50 推迟——100 照旧</w:t>
        <w:br/>
        <w:t>ROLL : d100=d100(50)=50-30=20</w:t>
        <w:br/>
        <w:t>刺杀不再是唯一的可行之道，他们更希望取消弑神计划，重新考虑别的可能。</w:t>
        <w:br/>
        <w:t>普布利乌斯对弑神计划的想法是(叛徒剿灭+20)</w:t>
        <w:br/>
        <w:t>0 取消——50 推迟——100 照旧</w:t>
        <w:br/>
        <w:t>ROLL : d100+20=d100(49)+20=69</w:t>
        <w:br/>
        <w:t>对于缺少完整信息的普布利乌斯而言，他自然而然地默认计划会执行。</w:t>
        <w:br/>
        <w:t>*海猎只告诉了普布利乌斯清剿叛徒和考察队的相关，关于海嗣真相和世界线的知识还是只有海猎知道，毕竟普布利乌斯对深蓝实验室都抱有怀疑，告诉他更多暂时也没用，得等马库斯的实证取回信任</w:t>
        <w:br/>
        <w:t>Day7到Day3之间，队长们是否查出了更多的高层叛徒(多位执政官+30，隐蔽-20)</w:t>
        <w:br/>
        <w:t>ROLL : d100+10=d100(67)+10=77</w:t>
        <w:br/>
        <w:t>收获程度</w:t>
        <w:br/>
        <w:t>ROLL : d7=d7(4)=4</w:t>
        <w:br/>
        <w:t>剩下的信徒倾向于(赶尽杀绝-20)</w:t>
        <w:br/>
        <w:t>0 恐惧隐蔽——100 激烈反击</w:t>
        <w:br/>
        <w:t>ROLL : d100=d100(46)=46-20=26</w:t>
        <w:br/>
        <w:t>截止Day3，科洛斯修姆里的深海信徒已经被处决百分之九十，最后的几个潜伏者也安分守己了下去。</w:t>
      </w:r>
    </w:p>
    <w:p>
      <w:pPr>
        <w:pStyle w:val="ThreadMinimal"/>
      </w:pPr>
      <w:r>
        <w:t>再次查询你这些天都干了什么，五天里又玩了几天</w:t>
        <w:br/>
        <w:t>ROLL : d5=d5(3)=3</w:t>
        <w:br/>
        <w:t>由于训练满值，默认剩下选项是玛利图斯的研究，第一天你看的材料方向是</w:t>
        <w:br/>
        <w:t>1-3 学术方向</w:t>
        <w:br/>
        <w:t>4-6 个人记载</w:t>
        <w:br/>
        <w:t>7-9 遗留著作</w:t>
        <w:br/>
        <w:t>10 大成功/大失败</w:t>
        <w:br/>
        <w:t>ROLL : d10=d10(6)=6</w:t>
        <w:br/>
        <w:t>你继续上一次的进度，试图从各种边角料的记载里理解对方的心路历程。</w:t>
        <w:br/>
        <w:t>解析顺利程度</w:t>
        <w:br/>
        <w:t>ROLL : d100=d100(46)=46</w:t>
        <w:br/>
        <w:t>很显然，历史记载，尤其是阿戈尔的历史记载并不会详细记录人物的内心变化，你只能对着那一个个数字与机械化的报告陷入呆滞，无法从中拼凑出人的面貌。</w:t>
        <w:br/>
        <w:t>此次玛利图斯的信息收集上涨到</w:t>
        <w:br/>
        <w:t>ROLL : d10+46=d10(7)+46=53</w:t>
        <w:br/>
        <w:t>第二天你看的材料方向是</w:t>
        <w:br/>
        <w:t>1-3 学术方向</w:t>
        <w:br/>
        <w:t>4-6 个人记载</w:t>
        <w:br/>
        <w:t>7-9 遗留著作</w:t>
        <w:br/>
        <w:t>10 大成功/大失败</w:t>
        <w:br/>
        <w:t>ROLL : d10=d10(5)=5</w:t>
        <w:br/>
        <w:t>解析顺利程度</w:t>
        <w:br/>
        <w:t>ROLL : d100=d100(41)=41</w:t>
      </w:r>
    </w:p>
    <w:p>
      <w:pPr>
        <w:pStyle w:val="ThreadMinimal"/>
      </w:pPr>
      <w:r>
        <w:t>很可惜，你的孜孜不倦没有得到相应的结果，阿戈尔冰冷的电子屏幕像是在嘲笑你，竟然企图解释一个两百年前人类的性格。你不爽地点掉那些数据化资料。</w:t>
        <w:br/>
        <w:t>虽然痛失说服加值，但此次玛利图斯的信息收集上涨到</w:t>
        <w:br/>
        <w:t>ROLL : d10+53=d10(10)+53=63</w:t>
        <w:br/>
        <w:t>Day2</w:t>
        <w:br/>
        <w:t>维修港里人来人往，马库斯一个箭步跃下舰船，甚至等不及升降梯的降落，引起了众多目光，然而当事人已无暇他顾，径直奔向基地的临时研究所。其他队长已经在那等待。</w:t>
        <w:br/>
        <w:t>他第无数次摸索胸口那处冰冷的密封袋，确认它仍然存在。</w:t>
        <w:br/>
        <w:t>连接上阿戈尔系统后，对存储器的破译顺利程度为(前文明-30，阿戈尔+20)</w:t>
        <w:br/>
        <w:t>ROLL : d100=d100(60)=60-10=50</w:t>
        <w:br/>
        <w:t>成功与否</w:t>
        <w:br/>
        <w:t>ROLL : d2=d2(2)=2</w:t>
        <w:br/>
        <w:t>深海猎人们得到了支离破碎夹杂着乱码的资料，其解码部分为(前文明-30，阿戈尔+20，破译失败-20)</w:t>
        <w:br/>
        <w:t>ROLL : d100=d100(16)=16-30=-14</w:t>
        <w:br/>
        <w:t>完全无法理解。</w:t>
        <w:br/>
        <w:t>队长们的决策是</w:t>
        <w:br/>
        <w:t>1-3 联系已经在基地的你翻译</w:t>
        <w:br/>
        <w:t>4-6 告之普布利乌斯以权限加强算力</w:t>
        <w:br/>
        <w:t>7-9 两者并行</w:t>
        <w:br/>
        <w:t>10 大成功/大失败</w:t>
        <w:br/>
        <w:t>ROLL : d10=d10(3)=3</w:t>
      </w:r>
    </w:p>
    <w:p>
      <w:pPr>
        <w:pStyle w:val="ThreadMinimal"/>
      </w:pPr>
      <w:r>
        <w:t>“请即刻赶往临时研究所M-306。”</w:t>
        <w:br/>
        <w:t>你看清终端上乌尔比安的通知，没有任何称呼。</w:t>
        <w:br/>
        <w:t>你的灵感(事发突然-20，必有原因+20)</w:t>
        <w:br/>
        <w:t>ROLL : d100=d100(50)=50</w:t>
        <w:br/>
        <w:t>成功与否</w:t>
        <w:br/>
        <w:t>ROLL : d2=d2(2)=2</w:t>
        <w:br/>
        <w:t>发生了什么？你的直觉没有预警，于是你只是满怀困惑地推开了门，却看见四位队长齐刷刷地看向你。</w:t>
        <w:br/>
        <w:t>第一句是马库斯的坦白：“考察队带回了深蓝之树的一个存储器，应该与实验记录有关。”</w:t>
        <w:br/>
        <w:t>第二句是歌蕾蒂娅的遗憾：“但阿戈尔系统无法解明这种语言。”</w:t>
        <w:br/>
        <w:t>第三句是乌尔比安的交付：“我们需要你的帮助。”</w:t>
        <w:br/>
        <w:t>第四句是缇比利娅的安慰：“别太着急，尽力就好，至少我们能从零突破。”</w:t>
        <w:br/>
        <w:t>而你只能“啊？”。</w:t>
        <w:br/>
        <w:t>查询你对剧情了解的99在于</w:t>
        <w:br/>
        <w:t>1-3 详细了解时间线与发展历程</w:t>
        <w:br/>
        <w:t>4-6 +包括除文字外的图片记录</w:t>
        <w:br/>
        <w:t>7-9 +甚至参与过密码破解</w:t>
        <w:br/>
        <w:t>10 大成功/大失败</w:t>
        <w:br/>
        <w:t>ROLL : d10=d10(2)=2</w:t>
        <w:br/>
        <w:t>作为纯剧情文字党，你全情投入在了故事的变化与人物的成长中，没在意那些边边角角用不上的零碎。</w:t>
        <w:br/>
        <w:t>实验记录使用的语言是</w:t>
        <w:br/>
        <w:t>1-3 未知上古外星文字</w:t>
        <w:br/>
        <w:t>4-6 游戏里的疑似海嗣语</w:t>
        <w:br/>
        <w:t>7-9 与地球语系相近的语言</w:t>
        <w:br/>
        <w:t>10 大成功/大失败</w:t>
        <w:br/>
        <w:t>ROLL : d10=d10(5)=5</w:t>
      </w:r>
    </w:p>
    <w:p>
      <w:pPr>
        <w:pStyle w:val="ThreadMinimal"/>
      </w:pPr>
      <w:r>
        <w:t>你面无表情地看向屏幕，又熟悉又陌生的线条唤醒了你的部分记忆：水月肉鸽里似乎有不少这种加密。</w:t>
        <w:br/>
        <w:t>你的语言学天赋</w:t>
        <w:br/>
        <w:t>ROLL : d100=d100(63)=63</w:t>
        <w:br/>
        <w:t>你的密码学天赋</w:t>
        <w:br/>
        <w:t>ROLL : d100=d100(44)=44</w:t>
        <w:br/>
        <w:t>你是否能理解这是一种加密的英文字母转写(语言学天赋+10)</w:t>
        <w:br/>
        <w:t>ROLL : d100+10=d100(80)+10=90</w:t>
        <w:br/>
        <w:t>当你察觉到这个真相时，时间已经过去了</w:t>
        <w:br/>
        <w:t>1.秒</w:t>
        <w:br/>
        <w:t>2.分</w:t>
        <w:br/>
        <w:t>3.时</w:t>
        <w:br/>
        <w:t>ROLL : d3=d3(2)=2</w:t>
        <w:br/>
        <w:t>ROLL : d60=d60(23)=23</w:t>
        <w:br/>
        <w:t>二十三分钟后，你在头脑的胀痛中转向其他人：“可以……但……会很慢。”</w:t>
        <w:br/>
        <w:t>你只能一个一个字母的转写，而不是顺畅地阅读，光重新理解其断句就会浪费很多时间。</w:t>
        <w:br/>
        <w:t>虽然很滑稽但查询你的英文水平</w:t>
        <w:br/>
        <w:t>ROLL : d100=d100(44)=44</w:t>
        <w:br/>
        <w:t>你是否曾经是很聪明但很摸所以只学感兴趣的类型</w:t>
        <w:br/>
        <w:t>ROLL : d2=d2(1)=1</w:t>
      </w:r>
    </w:p>
    <w:p>
      <w:pPr>
        <w:pStyle w:val="ThreadMinimal"/>
      </w:pPr>
      <w:r>
        <w:t>你望着所有人离开办公室，他们信赖地把空间留给了你，等待你破译一份黎明的希望。</w:t>
        <w:br/>
        <w:t>……即使你也许就是个骗子。</w:t>
        <w:br/>
        <w:t>你苦笑着低头，在空白的电子版上画下相应的字母表。即使解析出了相应的句子，你那不太行的英文水平也难以解释这些复杂的高深术语……可哪一个翻译的失败会导致一颗星球文明的灭亡？</w:t>
        <w:br/>
        <w:t>你的决策是</w:t>
        <w:br/>
        <w:t>1-3 把对照表交给系统辅助</w:t>
        <w:br/>
        <w:t>4-6 把对照表交给队长们帮忙</w:t>
        <w:br/>
        <w:t>7-9 不想再解释，独自完成工作</w:t>
        <w:br/>
        <w:t>10 大成功/大失败</w:t>
        <w:br/>
        <w:t>ROLL : d10=d10(10)=10</w:t>
        <w:br/>
        <w:t>ROLL : d2=d2(1)=1</w:t>
        <w:br/>
        <w:t>1-3 交给系统并要求用完即删</w:t>
        <w:br/>
        <w:t>4-6 交给队长们帮忙没被多问</w:t>
        <w:br/>
        <w:t>7-9 独自完成工作(加值)</w:t>
        <w:br/>
        <w:t>10 大成功/大失败</w:t>
        <w:br/>
        <w:t>ROLL : d10=d10(3)=3</w:t>
        <w:br/>
        <w:t>你将画好的字母表上传到系统，并使用布兰都斯的权限勒令它在翻译完后自动删除这份字母表，毕竟你还不想作为“前文明意识体”被其他人发现。</w:t>
        <w:br/>
        <w:t>翻译时间需要</w:t>
        <w:br/>
        <w:t>1.分</w:t>
        <w:br/>
        <w:t>2.小时</w:t>
        <w:br/>
        <w:t>3.天</w:t>
        <w:br/>
        <w:t>ROLL : d3=d3(3)=3</w:t>
        <w:br/>
        <w:t>ROLL : d7=d7(4)=4</w:t>
        <w:br/>
        <w:t>完全解析需要四天，但时间可以说只剩一天，因此视为破译了四分之一。</w:t>
        <w:br/>
        <w:t>这四分之一中含有重点相关程度</w:t>
        <w:br/>
        <w:t>ROLL : d100=d100(24)=24</w:t>
      </w:r>
    </w:p>
    <w:p>
      <w:pPr>
        <w:pStyle w:val="ThreadMinimal"/>
      </w:pPr>
      <w:r>
        <w:t>深夜里，乌尔比安的询问从你的终端上响起来：“破译进度如何？”</w:t>
        <w:br/>
        <w:t>如果再没有结果，明天所有人都要出发。普布利乌斯只看证据与现实。</w:t>
        <w:br/>
        <w:t>你死死地盯着那勉强四分之一的资料，决定</w:t>
        <w:br/>
        <w:t>1-3 修改资料将已知结论直接写上</w:t>
        <w:br/>
        <w:t>4-6 如实相告还需要三天</w:t>
        <w:br/>
        <w:t>7-9 申请直接与普布利乌斯见面</w:t>
        <w:br/>
        <w:t>10 大成功/大失败</w:t>
        <w:br/>
        <w:t>ROLL : d10=d10(10)=10</w:t>
        <w:br/>
        <w:t>ROLL : d2=d2(1)=1</w:t>
        <w:br/>
        <w:t>1-3 把已经伪造好的资料发过去</w:t>
        <w:br/>
        <w:t>4-6 坦诚时间不够需要帮助</w:t>
        <w:br/>
        <w:t>7-9 申请共同与普布利乌斯见面</w:t>
        <w:br/>
        <w:t>10 大成功/大失败</w:t>
        <w:br/>
        <w:t>ROLL : d10=d10(5)=5</w:t>
        <w:br/>
        <w:t>“只有……四分之一。”你咽了口唾沫，坦诚地说，“时间不够，如果只靠我和系统解读，还需要三天。”</w:t>
        <w:br/>
        <w:t>通讯那边一片沉默。</w:t>
        <w:br/>
        <w:t>乌尔比安的决策是</w:t>
        <w:br/>
        <w:t>1-3 所有队长前来帮忙</w:t>
        <w:br/>
        <w:t>4-6 +在海猎里选合适的可信者</w:t>
        <w:br/>
        <w:t>7-9 +联系在科学院的熟人</w:t>
        <w:br/>
        <w:t>10 大成功/大失败</w:t>
        <w:br/>
        <w:t>ROLL : d10=d10(4)=4</w:t>
      </w:r>
    </w:p>
    <w:p>
      <w:pPr>
        <w:pStyle w:val="ThreadMinimal"/>
      </w:pPr>
      <w:r>
        <w:t>短暂的沉默后，乌尔比安许诺：“我知道了。”</w:t>
        <w:br/>
        <w:t>“很快会有人加入。”他提前通知你，“除了歌蕾蒂娅他们，我会去询问队里其他有这方面研究的人。”</w:t>
        <w:br/>
        <w:t>以三百为基数，可以加入先史文明文字破译的人有(先史文明-30，语言学-20)</w:t>
        <w:br/>
        <w:t>ROLL : d50=d50(4)=4</w:t>
        <w:br/>
        <w:t>团队合作后的加速程度是(团队合作+20)</w:t>
        <w:br/>
        <w:t>ROLL : d100+20=d100(87)+20=107</w:t>
        <w:br/>
        <w:t>参与者除队长外是否有熟人</w:t>
        <w:br/>
        <w:t>ROLL : d2=d2(1)=1</w:t>
        <w:br/>
        <w:t>按比例算除队长外有二十四个人，含有几个熟人(超出八不计)</w:t>
        <w:br/>
        <w:t>ROLL : d24=d24(10)=10</w:t>
        <w:br/>
        <w:t>也就是阿普琉斯、维比乌斯、劳伦缇娜、盖娅、提图斯、塞克提斯、奥拉和格纳欧斯都有参与。</w:t>
        <w:br/>
        <w:t>额外询问一下玛尔卡的处理结果是</w:t>
        <w:br/>
        <w:t>1-3 审讯未通过，被处决</w:t>
        <w:br/>
        <w:t>4-6 应对失常被看破，被处决</w:t>
        <w:br/>
        <w:t>7-9 拖太久他们忙忘了这回事</w:t>
        <w:br/>
        <w:t>10 大成功/大失败</w:t>
        <w:br/>
        <w:t>ROLL : d10=d10(5)=5</w:t>
      </w:r>
    </w:p>
    <w:p>
      <w:pPr>
        <w:pStyle w:val="ThreadMinimal"/>
      </w:pPr>
      <w:r>
        <w:t>维比乌斯推开门时没想到有这么多人。全是白发红眼的深海猎人，在这个决战之夜里，他甚至看见了不少熟面孔。</w:t>
        <w:br/>
        <w:t>三队的提图斯和塞克提斯在会议室里低声讨论着什么，格纳欧斯垂下眼旁听，没有发表任何意见，只是偶尔看向落座长桌的奥拉，似乎在为那副心神不定的模样忧虑，他对面的劳伦缇娜仍在不急不慌地梳理长发，盖娅哼着歌谣帮她整理发带，偶尔轻笑着同她窃窃私语，唯一同队的阿普琉斯正冷漠地靠在墙边，望着天花板上的雕刻沉思，完全不同于平日……</w:t>
        <w:br/>
        <w:t>长桌上跳出了淡金色的通讯屏幕。</w:t>
        <w:br/>
        <w:t>“所有人，是否到齐。”乌尔比安凌厉地环顾，最后一次确认，“好，本次任务情况如下。”</w:t>
        <w:br/>
        <w:t>“现有一份与前文明实验有关的记录急需破译，虽然有人提供了正确的对照表，但破译进度太慢，仍需各位的共同努力。它很可能会决定明日战争的走向——”</w:t>
        <w:br/>
        <w:t>他干脆利落地挂断通讯：“剩余的时间，交给你们。”</w:t>
        <w:br/>
        <w:t>弑神计划开启时间是</w:t>
        <w:br/>
        <w:t>ROLL : d24=d24(9)=9</w:t>
        <w:br/>
        <w:t>这次破译花费时间</w:t>
        <w:br/>
        <w:t>ROLL : d9=d9(8)=8</w:t>
        <w:br/>
        <w:t>弑神计划正式启动一小时前，所有实验记录被破译完毕。</w:t>
        <w:br/>
        <w:t>由谁带着资料去说服三位军团长</w:t>
        <w:br/>
        <w:t>1-3 乌尔比安</w:t>
        <w:br/>
        <w:t>4-6 +其他队长</w:t>
        <w:br/>
        <w:t>7-9 +“前文明意识体”</w:t>
        <w:br/>
        <w:t>10 大成功/大失败</w:t>
        <w:br/>
        <w:t>ROLL : d10=d10(7)=7</w:t>
        <w:br/>
        <w:t>你虚脱地趴在桌上，眼前几乎发黑，看了太久的文字后，语言本身反而逐渐解离，变成格外抽象的符号。</w:t>
        <w:br/>
        <w:t>但一封新的邀请发送给你：</w:t>
        <w:br/>
        <w:t>“会议室T-105，三位军团长已在。”</w:t>
        <w:br/>
        <w:t>你哀叹一声，撑着圆桌站起来，布兰都斯探头进来看了看情况，无奈地一指你身后的柜子：“有营养液——只能路上喝了吧？”</w:t>
        <w:br/>
        <w:t>“有总比没有好！”一分钟后，你叼着袋透明溶液，摁着帽子在基地的走廊里飞奔。</w:t>
      </w:r>
    </w:p>
    <w:p>
      <w:pPr>
        <w:pStyle w:val="ThreadMinimal"/>
      </w:pPr>
      <w:r>
        <w:t>你伸手放在屏幕上，以生物识别刷开了大门，微缩斗智场布局的会议室向你敞开怀抱，四位队长已经站在了聚光灯下，审视他们的军团长落座在阴影里，朝你投来不可置否的打量。</w:t>
        <w:br/>
        <w:t>你越过层层台阶，直接跳入了光芒之中。</w:t>
        <w:br/>
        <w:t>[辩论 Round 1](共计三轮，超过三轮视为超时则默认弑神计划启动)</w:t>
        <w:br/>
        <w:t>普布利乌斯/蒂塔/克莱门莎</w:t>
        <w:br/>
        <w:t>ROLL : d3=d3(1)=1</w:t>
        <w:br/>
        <w:t>马库斯/歌蕾蒂娅/乌尔比安/缇比利娅</w:t>
        <w:br/>
        <w:t>ROLL : d4=d4(3)=3</w:t>
        <w:br/>
        <w:t>普布利乌斯的说服(弑神计划在即+20)</w:t>
        <w:br/>
        <w:t>ROLL : d100+20=d100(35)+20=55</w:t>
        <w:br/>
        <w:t>乌尔比安的说服(前文明实验记录+30)</w:t>
        <w:br/>
        <w:t>ROLL : d100+30=d100(66)+30=96</w:t>
        <w:br/>
        <w:t>*你的存在仍然只是破译工作的负责人，当海猎说服失败后才会坦白真相，并重骰说服</w:t>
        <w:br/>
        <w:t>一片寂静中，是普布利乌斯第一个开了口，满是压抑的怒火：“发动战争的前一个小时，最高指挥官的特殊部队忽然告诉他，国家应该撤销这场战争，因为这以年为单位规划的项目，完全是个巨大的玩笑……”</w:t>
        <w:br/>
        <w:t>他慢慢扫过所有人，自己轻轻鼓了几下掌：“你们觉得这个笑话怎么样？”</w:t>
        <w:br/>
        <w:t>“可惜现实不是笑话。”乌尔比安没有理会他不合时宜的幽默，只是挥手让系统展示了报告，“马库斯从深蓝实验室中带回的存储器里含有先史文明的实验记录，这份资料是我们连夜破译出的成果，它可以证明海嗣真正的生物体系与改造结果，如果我们真的执行了计划，反而是在刺激它们的生代Ishar-mla继续进化。”</w:t>
        <w:br/>
        <w:t>[辩论 Round 2]</w:t>
        <w:br/>
        <w:t>蒂塔/克莱门莎</w:t>
        <w:br/>
        <w:t>ROLL : d2=d2(1)=1</w:t>
        <w:br/>
        <w:t>马库斯/歌蕾蒂娅/乌尔比安/缇比利娅</w:t>
        <w:br/>
        <w:t>ROLL : d4=d4(3)=3</w:t>
      </w:r>
    </w:p>
    <w:p>
      <w:pPr>
        <w:pStyle w:val="ThreadMinimal"/>
      </w:pPr>
      <w:r>
        <w:t>蒂塔的说服(报告的真伪+20)</w:t>
        <w:br/>
        <w:t>ROLL : d100+20=d100(18)+20=38</w:t>
        <w:br/>
        <w:t>乌尔比安的说服(前文明实验记录+30)</w:t>
        <w:br/>
        <w:t>ROLL : d100+30=d100(29)+30=59</w:t>
        <w:br/>
        <w:t>“但这些都只是深海猎人一面之词，阿戈尔还未能证明这些证据的可靠性。”蒂塔略略皱眉，指出这点，“虽然我不想怀疑深海猎人对阿戈尔的付出，但你们的确也有可能为了某个目标而对文件造假，只为延迟甚至取消弑神计划，至于理由——”</w:t>
        <w:br/>
        <w:t>她的眼神沉了下去：“这些年我在深海信徒那里，已经见够了人类认知的多样性。”</w:t>
        <w:br/>
        <w:t>然而在座的深海猎人全都面不改色，没有被这种暗示性的指控所激怒。</w:t>
        <w:br/>
        <w:t>乌尔比安笔直地回望那道怀疑的视线：“你们尽可以验证，甚至让科学院的人来处理，但结果已经摆在那里，要么计划继续执行，而激活海嗣的生代失败，要么暂且推迟，等到证据被完全验明。”</w:t>
        <w:br/>
        <w:t>“彻底的失败还是可能的失败——你们知道哪一个才是答案。”</w:t>
        <w:br/>
        <w:t>[辩论 Round 3]</w:t>
        <w:br/>
        <w:t>马库斯/歌蕾蒂娅/乌尔比安/缇比利娅</w:t>
        <w:br/>
        <w:t>ROLL : d4=d4(1)=1</w:t>
        <w:br/>
        <w:t>克莱门莎的说服(涉及后续考虑+20)</w:t>
        <w:br/>
        <w:t>ROLL : d100+20=d100(39)+20=59</w:t>
        <w:br/>
        <w:t>马库斯的说服(前文明实验记录+30)</w:t>
        <w:br/>
        <w:t>ROLL : d100+30=d100(25)+30=55</w:t>
      </w:r>
    </w:p>
    <w:p>
      <w:pPr>
        <w:pStyle w:val="ThreadMinimal"/>
      </w:pPr>
      <w:r>
        <w:t>最终是克莱门莎轻柔地接过了话题，将气氛粉饰得稍微和善了些。</w:t>
        <w:br/>
        <w:t>——虽然她的问题根本称不上和善。</w:t>
        <w:br/>
        <w:t>“如果弑神计划真的如深海猎人所愿，推迟乃至取消，阿戈尔自然可以承担中间耗费的损失。”克莱门莎喟叹着总结，“但，如果你们所获得的这份文件本身就是一个错误呢？既然玛利图斯可以从那里以海嗣的形态生还，你们怎么确定这不是它留下的又一个诱导？”</w:t>
        <w:br/>
        <w:t>“如果它们的生代实际就在最虚弱的时候，而我们却错过了这个机会……”她惋惜地摇头。</w:t>
        <w:br/>
        <w:t>“泰拉将成为真正承担损失的不幸者。”</w:t>
        <w:br/>
        <w:t>马库斯下意识想张口解释，却忽然想起那片研究所的古怪。过分的整洁、遗留的物资、不明情况的废弃实验品……他在短暂的迟疑中错过了反驳的机会。</w:t>
        <w:br/>
        <w:t>克莱门莎的说服(涉及后续考虑+20)</w:t>
        <w:br/>
        <w:t>ROLL : d100+20=d100(85)+20=105</w:t>
        <w:br/>
        <w:t>你的说服(“前文明意识体”+30)</w:t>
        <w:br/>
        <w:t>ROLL : d100+30=d100(74)+30=104</w:t>
        <w:br/>
        <w:t>你第一次踏出了队长们的影子，直面军团长评估的目光：“不，那不可能是玛利图斯的陷阱。”</w:t>
        <w:br/>
        <w:t>克莱门莎有点犹豫地叫出你的名字：“二队的……玛尼娅？即使你是这份文件破译的负责人，你的证明也不足以抵消那个问题的疑虑。”</w:t>
        <w:br/>
        <w:t>“不。”你再次重申自己的观点，“我不止是破译的负责人……为所有人提供对照表的人是我，告诉深海猎人海嗣情报的人是我，包括玛利图斯的存在，也是由我告诉了猎人们。它们是我的亲身经历。”</w:t>
        <w:br/>
        <w:t>“玛尼娅”不可能知道这些情报。</w:t>
        <w:br/>
        <w:t>克莱门莎愣了一下，瞬间反应了过来，严厉的视线加诸在你的身上，而你亲口说出那个精心伪造的谎：</w:t>
        <w:br/>
        <w:t>“——因为我来自先史文明。”</w:t>
        <w:br/>
        <w:t>*说服是要三轮全过，现在过了两轮就会是军团长会有所妥协但妥协不多</w:t>
        <w:br/>
        <w:t>三位军团长的最终决定是</w:t>
        <w:br/>
        <w:t>1-3 临时延迟一天</w:t>
        <w:br/>
        <w:t>4-6 临时延迟几天</w:t>
        <w:br/>
        <w:t>7-9 临时延迟几周</w:t>
        <w:br/>
        <w:t>10 大成功/大失败</w:t>
        <w:br/>
        <w:t>ROLL : d10=d10(1)=1</w:t>
      </w:r>
    </w:p>
    <w:p>
      <w:pPr>
        <w:pStyle w:val="ThreadMinimal"/>
      </w:pPr>
      <w:r>
        <w:t>你仍在讲述“过去”的世界，讲述“曾经”的悲剧。</w:t>
        <w:br/>
        <w:t>克莱门莎下意识看向另外两位军团长，她的资历并不算最高，尽管比普布利乌斯年长，但单论军功章却无法企及。</w:t>
        <w:br/>
        <w:t>蒂塔尚在沉思，而最后一人轻轻地摇了摇头。</w:t>
        <w:br/>
        <w:t>那么结果已经出来了，弃权，反对，与……她长长地叹息。中立。</w:t>
        <w:br/>
        <w:t>“否决。”她吐出命运般的裁决，“但弑神计划将临时延期至明日同一时间执行，在接下来的二十四小时里，我们会仔细验证你们所提交的证据。”</w:t>
        <w:br/>
        <w:t>“以防万一，所有深海猎人，不得离开潘忒翁基地！”</w:t>
        <w:br/>
        <w:t>查询你的SAN(功亏一篑-20)</w:t>
        <w:br/>
        <w:t>ROLL : d80=d80(5)=5</w:t>
        <w:br/>
        <w:t>你的自杀倾向主要来源于</w:t>
        <w:br/>
        <w:t>1-3 多日暗藏的焦虑爆发</w:t>
        <w:br/>
        <w:t>4-6 再次想起两次神战的结局</w:t>
        <w:br/>
        <w:t>7-9 心灰意冷想要重开</w:t>
        <w:br/>
        <w:t>10 大成功/大失败</w:t>
        <w:br/>
        <w:t>ROLL : d10=d10(2)=2</w:t>
        <w:br/>
        <w:t>你的自杀欲望强烈程度为</w:t>
        <w:br/>
        <w:t>0 此时此地——100 无人知晓的地方</w:t>
        <w:br/>
        <w:t>ROLL : d100=d100(80)=80</w:t>
        <w:br/>
        <w:t>马库斯的灵感(失败分心-20)</w:t>
        <w:br/>
        <w:t>ROLL : d100=d100(95)=95-20=75</w:t>
        <w:br/>
        <w:t>歌蕾蒂娅的灵感(失败分心-20)</w:t>
        <w:br/>
        <w:t>ROLL : d100=d100(9)=9-20=-11</w:t>
        <w:br/>
        <w:t>乌尔比安的灵感(失败分心-20)</w:t>
        <w:br/>
        <w:t>ROLL : d100=d100(14)=14-20=-6</w:t>
        <w:br/>
        <w:t>缇比利娅的灵感(失败分心-20)</w:t>
        <w:br/>
        <w:t>ROLL : d100=d100(18)=18-20=-2</w:t>
      </w:r>
    </w:p>
    <w:p>
      <w:pPr>
        <w:pStyle w:val="ThreadMinimal"/>
      </w:pPr>
      <w:r>
        <w:t>马库斯不可置信地望向台阶上的人，军团长，他们的战友，曾经与未来都会托付信任的对象。</w:t>
        <w:br/>
        <w:t>他忍不住想起那道幽深的海沟，想起地幔，想起肉质的空腔与诡异的实验室……以及路上牺牲的人们。</w:t>
        <w:br/>
        <w:t>就这样，完全失败了？</w:t>
        <w:br/>
        <w:t>他恍惚着看着这世界在强光下模糊成一片，却发现身边多了一个略显摇晃的身影，那张年轻的脸上全是死寂，红瞳中灼烧着对某物的哀与恨，她紧握的拳像是想迫不及待地砸碎什么，却被现实绝望地一点点展平。</w:t>
        <w:br/>
        <w:t>……所有的情绪都熄灭了。</w:t>
        <w:br/>
        <w:t>他下意识拉住那只擦肩而过的手臂：“你……”</w:t>
        <w:br/>
        <w:t>马库斯突然发现，自己其实还不知道这个意识体的名字。他们盘问了它许多情报，却并没有真正了解过它丝毫。</w:t>
        <w:br/>
        <w:t>你的反应</w:t>
        <w:br/>
        <w:t>1-3 无动于衷地对视</w:t>
        <w:br/>
        <w:t>4-6 愤怒地甩开</w:t>
        <w:br/>
        <w:t>7-9 ……哭泣</w:t>
        <w:br/>
        <w:t>10 大成功/大失败</w:t>
        <w:br/>
        <w:t>ROLL : d10=d10(2)=2</w:t>
        <w:br/>
        <w:t>马库斯的灵感(近距离观察+20)</w:t>
        <w:br/>
        <w:t>ROLL : d100+20=d100(71)+20=91</w:t>
        <w:br/>
        <w:t>他所说的话是</w:t>
        <w:br/>
        <w:t>1-3 这不是你的责任</w:t>
        <w:br/>
        <w:t>4-6 +我们的战斗还没结束</w:t>
        <w:br/>
        <w:t>7-9 +猎人，一起走吧</w:t>
        <w:br/>
        <w:t>10 大成功/大失败</w:t>
        <w:br/>
        <w:t>ROLL : d10=d10(9)=9</w:t>
        <w:br/>
        <w:t>“你想去哪？”马库斯仔细望进你的眼睛里，“无论如何，这不是你的责任，别因为失败而惩罚自己。”世界的命运从来不是交给一个人决定的。</w:t>
        <w:br/>
        <w:t>其他人慢了一拍回头，在错愕中重新注意到一个爆发的可能。</w:t>
        <w:br/>
        <w:t>“我们的战斗当然还没结束——还有二十四小时呢。”他竟然笑了起来，像在安慰你的样子，“走吧，猎人。”</w:t>
        <w:br/>
        <w:t>一起走吧。</w:t>
      </w:r>
    </w:p>
    <w:p>
      <w:pPr>
        <w:pStyle w:val="ThreadMinimal"/>
      </w:pPr>
      <w:r>
        <w:t>马库斯的说服(真诚+20)</w:t>
        <w:br/>
        <w:t>ROLL : d100+20=d100(33)+20=53</w:t>
        <w:br/>
        <w:t>你的说服(绝望+20)</w:t>
        <w:br/>
        <w:t>ROLL : d100+20=d100(61)+20=81</w:t>
        <w:br/>
        <w:t>你的回答是</w:t>
        <w:br/>
        <w:t>1-3 我知道</w:t>
        <w:br/>
        <w:t>4-6 谢谢</w:t>
        <w:br/>
        <w:t>7-9 沉默地离开</w:t>
        <w:br/>
        <w:t>10 大成功/大失败</w:t>
        <w:br/>
        <w:t>ROLL : d10=d10(9)=9</w:t>
        <w:br/>
        <w:t>啊。你望着马库斯的笑脸，轻轻地想：没想到，你竟然还能笑得出来。</w:t>
        <w:br/>
        <w:t>是的，他们知道了你的漫游，你曾血战，他们把你当作前文明的智慧者，为未来带来希望，他们自然对你送上期望与赞许。</w:t>
        <w:br/>
        <w:t>但他们永远不会知道你犯下的错，你的愚蠢，你的胆怯，你曾逃避过的责任，你从一个远不如泰拉动荡的世界而来，这里对你而言本该是地狱。</w:t>
        <w:br/>
        <w:t>……我怎么把地狱当成家了呢？</w:t>
        <w:br/>
        <w:t>你愈发对这鸿沟无话可说，只能静静地抽走了马库斯手中的手臂。</w:t>
        <w:br/>
        <w:t>再见，这一个你。</w:t>
        <w:br/>
        <w:t>但我们还会再见，直到——</w:t>
        <w:br/>
        <w:t>我真正覆灭。</w:t>
        <w:br/>
        <w:t>乌尔比安的灵感(异常+20)</w:t>
        <w:br/>
        <w:t>ROLL : d100+20=d100(12)+20=32</w:t>
        <w:br/>
        <w:t>歌蕾蒂娅的灵感(异常+20)</w:t>
        <w:br/>
        <w:t>ROLL : d100+20=d100(39)+20=59</w:t>
        <w:br/>
        <w:t>缇比利娅的灵感(异常+20)</w:t>
        <w:br/>
        <w:t>ROLL : d100+20=d100(67)+20=87</w:t>
      </w:r>
    </w:p>
    <w:p>
      <w:pPr>
        <w:pStyle w:val="ThreadMinimal"/>
      </w:pPr>
      <w:r>
        <w:t>缇比利娅的反应是</w:t>
        <w:br/>
        <w:t>1-3 跟在你身后一直看着你</w:t>
        <w:br/>
        <w:t>4-6 拦住你，强行拥抱</w:t>
        <w:br/>
        <w:t>7-9 询问你的名字，有一份礼物</w:t>
        <w:br/>
        <w:t>10 大成功/大失败</w:t>
        <w:br/>
        <w:t>ROLL : d10=d10(3)=3</w:t>
        <w:br/>
        <w:t>歌蕾蒂娅的反应是</w:t>
        <w:br/>
        <w:t>1-3 直接戳破你的想法，提到奥拉</w:t>
        <w:br/>
        <w:t>4-6 拉住你，不允许走</w:t>
        <w:br/>
        <w:t>7-9 让你想清楚自己是个战士</w:t>
        <w:br/>
        <w:t>10 大成功/大失败</w:t>
        <w:br/>
        <w:t>ROLL : d10=d10(8)=8</w:t>
        <w:br/>
        <w:t>歌蕾蒂娅犹豫两秒，仍然是用那个名字叫住了你：“玛尼娅！”</w:t>
        <w:br/>
        <w:t>你没有放慢步伐。</w:t>
        <w:br/>
        <w:t>“你知道我在呼唤谁，你分明想回头，不是吗？”歌蕾蒂娅上前用身躯拦住你的道路，毫不退让，“你曾说你与猎人们一起面对Ishar-mla，在血战后一同死去，那么，你就应该是个战士了。”</w:t>
        <w:br/>
        <w:t>“如果你在这里要作为战士投降——”她不赞同地盯住你的眼睛，“那你曾经的努力又算是什么？”</w:t>
        <w:br/>
        <w:t>你的骄傲，你的血，你以人类为自豪的意志。</w:t>
        <w:br/>
        <w:t>难道它们全都已被放弃？</w:t>
        <w:br/>
        <w:t>缇比利娅沉默地望着你们的纠缠，没有插话。</w:t>
        <w:br/>
        <w:t>她已经做出了新的决定。</w:t>
        <w:br/>
        <w:t>歌蕾蒂娅的说服(提问+20)</w:t>
        <w:br/>
        <w:t>ROLL : d100+20=d100(36)+20=56</w:t>
        <w:br/>
        <w:t>你的说服(绝望+20)</w:t>
        <w:br/>
        <w:t>ROLL : d100+20=d100(45)+20=65</w:t>
      </w:r>
    </w:p>
    <w:p>
      <w:pPr>
        <w:pStyle w:val="ThreadMinimal"/>
      </w:pPr>
      <w:r>
        <w:t>你的回答是</w:t>
        <w:br/>
        <w:t>1-3 你明明也逃跑过</w:t>
        <w:br/>
        <w:t>4-6 我本来不是一个战士</w:t>
        <w:br/>
        <w:t>7-9 累到不想反驳</w:t>
        <w:br/>
        <w:t>10 大成功/大失败</w:t>
        <w:br/>
        <w:t>ROLL : d10=d10(3)=3</w:t>
        <w:br/>
        <w:t>“歌蕾蒂娅。”你仔细评判她此刻怒容中的每一分不甘，竟有那么几分当时的影子，“其实，你也逃跑过的。”</w:t>
        <w:br/>
        <w:t>“在所有人都阵亡后，只剩我们两个人的时候，你曾经想要从Ishar-mla面前撤退的。”</w:t>
        <w:br/>
        <w:t>……我当时就不应该让你留下。</w:t>
        <w:br/>
        <w:t>“但我说服了你，我们继续朝祂举起了武器，然后——”</w:t>
        <w:br/>
        <w:t>你微微闭上眼睛，光明太过刺眼。那洞穴的黑暗里，只有被浸透的血色。</w:t>
        <w:br/>
        <w:t>“你成为了文明的敌人。”</w:t>
        <w:br/>
        <w:t>你该学习我的教训……让我走。</w:t>
        <w:br/>
        <w:t>让我去新的世界里，拯救更有希望的你们。</w:t>
        <w:br/>
        <w:t>乌尔比安的灵感(异常+30)</w:t>
        <w:br/>
        <w:t>ROLL : d100+30=d100(72)+30=102</w:t>
        <w:br/>
        <w:t>乌尔比安的反应是</w:t>
        <w:br/>
        <w:t>1-3 话聊</w:t>
        <w:br/>
        <w:t>4-6 打晕</w:t>
        <w:br/>
        <w:t>7-9 “我相信你”</w:t>
        <w:br/>
        <w:t>10 大成功/大失败</w:t>
        <w:br/>
        <w:t>ROLL : d10=d10(3)=3</w:t>
        <w:br/>
        <w:t>话聊的方向是</w:t>
        <w:br/>
        <w:t>1-3 温柔而宽慰的</w:t>
        <w:br/>
        <w:t>4-6 严厉而现实的</w:t>
        <w:br/>
        <w:t>7-9 平静而承诺的</w:t>
        <w:br/>
        <w:t>10 大成功/大失败</w:t>
        <w:br/>
        <w:t>ROLL : d10=d10(3)=3</w:t>
      </w:r>
    </w:p>
    <w:p>
      <w:pPr>
        <w:pStyle w:val="ThreadMinimal"/>
      </w:pPr>
      <w:r>
        <w:t>“所以，在那个世界里，你也战斗到了最后一刻。”</w:t>
        <w:br/>
        <w:t>乌尔比安的声音冷不丁从你的背后响起，你偏过头，发现他站在一个与你不远不近的距离里，从帽檐下平静地注视着你。</w:t>
        <w:br/>
        <w:t>“文明的敌人可能是我，可能是歌蕾蒂娅，但你从来没有提到过你自己。”</w:t>
        <w:br/>
        <w:t>你还没有真正地屈服。</w:t>
        <w:br/>
        <w:t>他不走近，也不恳求，只是将一枚徽章抛出：“你似乎忘记了你曾践行的道路，我只负责短暂地提醒你——”</w:t>
        <w:br/>
        <w:t>“拿好它。”乌尔比安如叹息般开口，“这是玛尼娅任务中的第一枚勋章。”</w:t>
        <w:br/>
        <w:t>然而等它审批下来的时候，只有你来替她领取。</w:t>
        <w:br/>
        <w:t>乌尔比安的说服(提醒+20)</w:t>
        <w:br/>
        <w:t>ROLL : d100+20=d100(36)+20=56</w:t>
        <w:br/>
        <w:t>你的说服(绝望+20)</w:t>
        <w:br/>
        <w:t>ROLL : d100+20=d100(44)+20=64</w:t>
        <w:br/>
        <w:t>你的回答是</w:t>
        <w:br/>
        <w:t>1-3 只有你最不应该来说服我</w:t>
        <w:br/>
        <w:t>4-6 我没有被留下的可能性</w:t>
        <w:br/>
        <w:t>7-9 还掉勋章，转身就走</w:t>
        <w:br/>
        <w:t>10 大成功/大失败</w:t>
        <w:br/>
        <w:t>ROLL : d10=d10(7)=7</w:t>
        <w:br/>
        <w:t>你看见乌尔比安来劝你就想叹气。</w:t>
        <w:br/>
        <w:t>他到底在以什么身份、什么资格与你对话？明明有更艰难的未来在等待着他，尽管他对那个孤身一人的未来还毫无所觉。</w:t>
        <w:br/>
        <w:t>那甚至是最美好的一个未来。</w:t>
        <w:br/>
        <w:t>活着吧，你就在命运的诅咒中活下去——</w:t>
        <w:br/>
        <w:t>而我已无力奉陪。</w:t>
        <w:br/>
        <w:t>你无言地将那枚徽章掷回，大步离开了满是死寂的会议室。他们所挣扎的希望到底在哪？</w:t>
        <w:br/>
        <w:t>缇比利娅悄无声息地跟在了你身后。</w:t>
        <w:br/>
        <w:t>你的侦察(心烦意乱-20)</w:t>
        <w:br/>
        <w:t>ROLL : d100=d100(47)=47-20=27</w:t>
        <w:br/>
        <w:t>缇比利娅的潜行(四队长+20)</w:t>
        <w:br/>
        <w:t>ROLL : d100+20=d100(59)+20=79</w:t>
      </w:r>
    </w:p>
    <w:p>
      <w:pPr>
        <w:pStyle w:val="ThreadMinimal"/>
      </w:pPr>
      <w:r>
        <w:t>离开会议室后，你选择的终点是</w:t>
        <w:br/>
        <w:t>1-3 分配的休息室</w:t>
        <w:br/>
        <w:t>4-6 生物处理室</w:t>
        <w:br/>
        <w:t>7-9 想办法离开港口</w:t>
        <w:br/>
        <w:t>10 大成功/大失败</w:t>
        <w:br/>
        <w:t>ROLL : d10=d10(9)=9</w:t>
        <w:br/>
        <w:t>你的方案偏向是</w:t>
        <w:br/>
        <w:t>0 和平潜伏——100 武力强闯</w:t>
        <w:br/>
        <w:t>ROLL : d100=d100(30)=30</w:t>
        <w:br/>
        <w:t>缇比利娅的决策是</w:t>
        <w:br/>
        <w:t>0 话聊——100 打晕</w:t>
        <w:br/>
        <w:t>ROLL : d100=d100(1)=1</w:t>
        <w:br/>
        <w:t>缇比利娅的说服(最后的机会+20)</w:t>
        <w:br/>
        <w:t>ROLL : d100+20=d100(22)+20=42</w:t>
        <w:br/>
        <w:t>你的说服(坚定的绝望+20)</w:t>
        <w:br/>
        <w:t>ROLL : d100+20=d100(25)+20=45</w:t>
        <w:br/>
        <w:t>“停下！港口已经被下令封锁了！”你听见缇比利娅焦急的声音，她原来一直跟在你背后，直到发现你的路径不对后才出声，“——事情还没结束！”</w:t>
        <w:br/>
        <w:t>“就不能再相信我们……哪怕一次？”在模拟晨光的明媚中，她迷惘地望着那个年轻的背影，对方已不再相信世界的奇迹。</w:t>
        <w:br/>
        <w:t>孩子，你的心究竟在被什么所笼罩，竟见不得一点余晖的光明？</w:t>
        <w:br/>
        <w:t>你安排好的结局已在眼前，于是你不再回应这些言语。</w:t>
        <w:br/>
        <w:t>你只是主动向大海走去。</w:t>
      </w:r>
    </w:p>
    <w:p>
      <w:pPr>
        <w:pStyle w:val="ThreadMinimal"/>
      </w:pPr>
      <w:r>
        <w:t>缇比利娅的攻击速度(深海猎人+30)</w:t>
        <w:br/>
        <w:t>ROLL : d100+30=d100(79)+30=109</w:t>
        <w:br/>
        <w:t>你的反应速度(深海猎人+30)</w:t>
        <w:br/>
        <w:t>ROLL : d100+30=d100(56)+30=86</w:t>
        <w:br/>
        <w:t>你的受伤程度(深海猎人-20)</w:t>
        <w:br/>
        <w:t>ROLL : d100=d100(81)=81-20=61</w:t>
        <w:br/>
        <w:t>她叹息般开口：“玛尼娅……”</w:t>
        <w:br/>
        <w:t>你没有回头去听。</w:t>
        <w:br/>
        <w:t>于是当她如阴影般自然的手刀逼近时，你也失去了回头的机会。</w:t>
        <w:br/>
        <w:t>“对不起。”</w:t>
        <w:br/>
        <w:t>失去意识的身躯掉落在缇比利娅的怀中，她静静地望向几百米外异常忙碌的港口，却想象着你描述过的海沟与洞穴，那么多鲜血，那么多遗憾。</w:t>
        <w:br/>
        <w:t>二十四个小时，似乎只是缓刑。</w:t>
        <w:br/>
        <w:t>……也可能是一次挣扎的机会。</w:t>
        <w:br/>
        <w:t>“活着。”她抚摸你的面庞，在看一个孩子，“不要放弃，永远要……”</w:t>
        <w:br/>
        <w:t>“活下去。”</w:t>
      </w:r>
    </w:p>
    <w:p>
      <w:pPr>
        <w:pStyle w:val="ThreadMinimal"/>
      </w:pPr>
      <w:r>
        <w:t>你昏迷的时间</w:t>
        <w:br/>
        <w:t>ROLL : d24=d24(12)=12</w:t>
        <w:br/>
        <w:t>你将在Day1的夜间九点后苏醒。</w:t>
        <w:br/>
        <w:t>在你昏迷不醒的时间里，军团长们紧急核验你们提交的证据，和阿戈尔本部交流意见。</w:t>
        <w:br/>
        <w:t>科学院与技术院的判断是(真相+20)</w:t>
        <w:br/>
        <w:t>ROLL : d100+20=d100(21)+20=41</w:t>
        <w:br/>
        <w:t>科学院与技术院仍对这些记录抱有怀疑，临时核验并不完美，如果想彻底获取他们的信任，只能花费更多时间进行彻查。</w:t>
        <w:br/>
        <w:t>队长们的决策是</w:t>
        <w:br/>
        <w:t>1-3 说服科学院与技术院</w:t>
        <w:br/>
        <w:t>4-6 重新说服军团长</w:t>
        <w:br/>
        <w:t>7-9 非暴力不合作</w:t>
        <w:br/>
        <w:t>10 大成功/大失败</w:t>
        <w:br/>
        <w:t>ROLL : d10=d10(3)=3</w:t>
        <w:br/>
        <w:t>负责和科学院技术院沟通的队长是</w:t>
        <w:br/>
        <w:t>ROLL : d4=d4(2)=2</w:t>
        <w:br/>
        <w:t>由歌蕾蒂娅负责的原因是</w:t>
        <w:br/>
        <w:t>1-3 有要好的熟人在里面</w:t>
        <w:br/>
        <w:t>4-6 歌蕾蒂娅出身于技术院</w:t>
        <w:br/>
        <w:t>7-9 只有她暂时有空</w:t>
        <w:br/>
        <w:t>10 大成功/大失败</w:t>
        <w:br/>
        <w:t>ROLL : d10=d10(10)=10</w:t>
        <w:br/>
        <w:t>ROLL : d2=d2(1)=1</w:t>
      </w:r>
    </w:p>
    <w:p>
      <w:pPr>
        <w:pStyle w:val="ThreadMinimal"/>
      </w:pPr>
      <w:r>
        <w:t>开门，便是大成功</w:t>
        <w:br/>
        <w:t>1-3 有曾经的亲友在里面</w:t>
        <w:br/>
        <w:t>4-6 歌蕾蒂娅出身于技术院(信用加值)</w:t>
        <w:br/>
        <w:t>7-9 其他队长去说服军团长了</w:t>
        <w:br/>
        <w:t>10 大成功/大失败</w:t>
        <w:br/>
        <w:t>ROLL : d10=d10(7)=7</w:t>
        <w:br/>
        <w:t>歌蕾蒂娅最后一次环视空间，唤醒了系统的通讯界面。马库斯他们选择再次去军团长那里做无用功，唯有她留下来，试图为他们的言辞再增加一点分量。</w:t>
        <w:br/>
        <w:t>视讯被接通，缺乏表情的研究员朝她颔首：“歌蕾蒂娅执政官。”</w:t>
        <w:br/>
        <w:t>歌蕾蒂娅的说服(真相+20)</w:t>
        <w:br/>
        <w:t>ROLL : d100+20=d100(44)+20=64</w:t>
        <w:br/>
        <w:t>科学院的说服(核验未完成+20)</w:t>
        <w:br/>
        <w:t>ROLL : d100+20=d100(88)+20=108</w:t>
        <w:br/>
        <w:t>谈到最后，他们的意见交换很不愉快。</w:t>
        <w:br/>
        <w:t>“希望您还记得一点，科学的结果不会因执政官的身份而更改。”科学院对深海猎人私自隐瞒诸多重要信息非常不满，言语间直指他们孤立的忠诚，“我们承认，先史文明的壮阔总在吸引人们挖掘，但真伪不该交由个人空口无凭地断定，在核查完全结束前，您的观点不会得到科学院的承认。”</w:t>
        <w:br/>
        <w:t>她冷冷地看着屏幕一闪，切换成下一段视讯。</w:t>
        <w:br/>
        <w:t>歌蕾蒂娅的说服(真相+20)</w:t>
        <w:br/>
        <w:t>ROLL : d100+20=d100(9)+20=29</w:t>
        <w:br/>
        <w:t>技术院的说服(核验未完成+20)</w:t>
        <w:br/>
        <w:t>ROLL : d100+20=d100(2)+20=22</w:t>
      </w:r>
    </w:p>
    <w:p>
      <w:pPr>
        <w:pStyle w:val="ThreadMinimal"/>
      </w:pPr>
      <w:r>
        <w:t>视讯接通时，技术院的负责人仍心不在焉，眼睛时不时瞥向另一个屏幕：“抱歉，歌蕾蒂娅执政官，您也看得出来，我们这边真的非常忙——”</w:t>
        <w:br/>
        <w:t>“谁负责的基因移植排异反应！”他背后有人喊了一声，“这个领域的前列是谁来着？”</w:t>
        <w:br/>
        <w:t>负责人扭头喊了回去：“别管了！基因相关的都去深海猎人计划了，你直接去问布兰都斯！”</w:t>
        <w:br/>
        <w:t>歌蕾蒂娅一时无言。</w:t>
        <w:br/>
        <w:t>负责人把头扭了回来，耸耸肩：“你们提交的实验记录太惊人了，大家都忙着用微型实验复刻试试……哦，对，您是来问结果的。”</w:t>
        <w:br/>
        <w:t>“虽然技术院还不能立刻给出结论，不过——”他迅速点着边上的面板，“我个人的意见倒也没必要时刻和大众一致。”</w:t>
        <w:br/>
        <w:t>他的直觉说，这不会是一份赝品。</w:t>
        <w:br/>
        <w:t>[辩论 Round 1]</w:t>
        <w:br/>
        <w:t>普布利乌斯/蒂塔/克莱门莎</w:t>
        <w:br/>
        <w:t>ROLL : d3=d3(3)=3</w:t>
        <w:br/>
        <w:t>马库斯/乌尔比安/缇比利娅</w:t>
        <w:br/>
        <w:t>ROLL : d3=d3(3)=3</w:t>
        <w:br/>
        <w:t>缇比利娅的说服(真相+20，技术院认证+10)</w:t>
        <w:br/>
        <w:t>ROLL : d100+30=d100(26)+30=56</w:t>
        <w:br/>
        <w:t>克莱门莎的说服(军团长+20)</w:t>
        <w:br/>
        <w:t>ROLL : d100+20=d100(87)+20=107</w:t>
        <w:br/>
        <w:t>缇比利娅来负责说服克莱门莎的原因是</w:t>
        <w:br/>
        <w:t>1-3 曾经是故交/熟人</w:t>
        <w:br/>
        <w:t>4-6 不愿和其他两位敌对</w:t>
        <w:br/>
        <w:t>7-9 试图争取中立</w:t>
        <w:br/>
        <w:t>10 大成功/大失败</w:t>
        <w:br/>
        <w:t>ROLL : d10=d10(9)=9</w:t>
      </w:r>
    </w:p>
    <w:p>
      <w:pPr>
        <w:pStyle w:val="ThreadMinimal"/>
      </w:pPr>
      <w:r>
        <w:t>缇比利娅在会议室里察觉到了克莱门莎隐形的叹息，对这份残酷否决的叹息，她本以为这会是个可争取的中立对象。</w:t>
        <w:br/>
        <w:t>但她得到的反而是更坚定的拒绝。</w:t>
        <w:br/>
        <w:t>“缇比利娅执政官。”克莱门莎摇摇头，改换了称呼，“缇比利娅队长，您是第一批加入深海猎人计划的成员，对深海猎人的感情必定远超过我，我理解您担心队员们徒劳送死的可能。”</w:t>
        <w:br/>
        <w:t>“——然而深海猎人本就是阿戈尔的战争单位。”</w:t>
        <w:br/>
        <w:t>她以一个军团长的身份评价。</w:t>
        <w:br/>
        <w:t>“您可以为他们的牺牲而悲伤，但不该为了阻止牺牲去否定战争。”</w:t>
        <w:br/>
        <w:t>这座基地里的所有人都身处战争。</w:t>
        <w:br/>
        <w:t>……阿戈尔已身处生存的斗争。</w:t>
        <w:br/>
        <w:t>[辩论 Round 2]</w:t>
        <w:br/>
        <w:t>普布利乌斯/蒂塔</w:t>
        <w:br/>
        <w:t>ROLL : d2=d2(2)=2</w:t>
        <w:br/>
        <w:t>马库斯/乌尔比安</w:t>
        <w:br/>
        <w:t>ROLL : d2=d2(1)=1</w:t>
        <w:br/>
        <w:t>马库斯的说服(真相+20，技术院认证+10)</w:t>
        <w:br/>
        <w:t>ROLL : d100+30=d100(30)+30=60</w:t>
        <w:br/>
        <w:t>蒂塔的说服(军团长+20)</w:t>
        <w:br/>
        <w:t>ROLL : d100+20=d100(83)+20=103</w:t>
        <w:br/>
        <w:t>马库斯来负责说服蒂塔的原因是</w:t>
        <w:br/>
        <w:t>1-3 最后一个人选</w:t>
        <w:br/>
        <w:t>4-6 就近原则</w:t>
        <w:br/>
        <w:t>7-9 师从同一个导师</w:t>
        <w:br/>
        <w:t>10 大成功/大失败</w:t>
        <w:br/>
        <w:t>ROLL : d10=d10(9)=9</w:t>
      </w:r>
    </w:p>
    <w:p>
      <w:pPr>
        <w:pStyle w:val="ThreadMinimal"/>
      </w:pPr>
      <w:r>
        <w:t>马库斯沉重地踏入了办公室，蒂塔不动声色地从办公桌后投来视线，用目光示意他开口。</w:t>
        <w:br/>
        <w:t>就像他第一次在导师的引荐下与她会面那样，即将升任军团长的蒂塔也是这样平静地看着他，既不惊讶，也不亲近，坚定地留在了自己的世界里，没有什么人能轻易改变她的想法。</w:t>
        <w:br/>
        <w:t>他原本打好的腹稿忽然索然无味。</w:t>
        <w:br/>
        <w:t>“没有再商量的可能了？”马库斯的脚步停在了门口，“一天也不行？”</w:t>
        <w:br/>
        <w:t>翠绿色的眼睛轻轻垂下，但回答依然没有任何宽容：“是，弑神计划已是破例，军令不容多改。”</w:t>
        <w:br/>
        <w:t>他点点头，没有再多牵扯地转身离开。</w:t>
        <w:br/>
        <w:t>马库斯只是好奇——</w:t>
        <w:br/>
        <w:t>到底是什么情况才能让那坚冰融化？</w:t>
        <w:br/>
        <w:t>[辩论 Round 3]</w:t>
        <w:br/>
        <w:t>乌尔比安的说服(真相+20，技术院认证+10)</w:t>
        <w:br/>
        <w:t>ROLL : d100+30=d100(17)+30=47</w:t>
        <w:br/>
        <w:t>普布利乌斯的说服(军团长+20)</w:t>
        <w:br/>
        <w:t>ROLL : d100+20=d100(34)+20=54</w:t>
        <w:br/>
        <w:t>乌尔比安来负责说服普布利乌斯的原因是</w:t>
        <w:br/>
        <w:t>1-3 攻克最难啃的骨头</w:t>
        <w:br/>
        <w:t>4-6 最熟悉的一位军团长</w:t>
        <w:br/>
        <w:t>7-9 试图用激将法</w:t>
        <w:br/>
        <w:t>10 大成功/大失败</w:t>
        <w:br/>
        <w:t>ROLL : d10=d10(6)=6</w:t>
        <w:br/>
        <w:t>“乌尔比安，会议结束了。”普布利乌斯快步走在无人的长廊里，头也不回，“因为你们要求推迟的这一天，我还有相当多的工作要做。”</w:t>
        <w:br/>
        <w:t>“别再浪费我们彼此的时间。”</w:t>
        <w:br/>
        <w:t>不对。乌尔比安皱着眉从阴影里现身：“你不是完全听不得他人意见的人，普布利乌斯……你在着急什么？”</w:t>
        <w:br/>
        <w:t>他像是看到了什么格外紧迫的未来，于是分秒必争。</w:t>
        <w:br/>
        <w:t>棘手的乌尔比安。普布利乌斯厌烦地止步：“如果你的心思可以从深海猎人中挪出去一点，那就应该已经意识到了。”</w:t>
        <w:br/>
        <w:t>“根据意识体的描述，你们下潜时，Ishar-mla已被玛利图斯唤醒。”他的目光里只剩冷酷，“也就是说，祂现在就在海沟底部活跃，就算我们不主动开启一场战争——”</w:t>
        <w:br/>
        <w:t>“祂也会对世界宣战。”</w:t>
      </w:r>
    </w:p>
    <w:p>
      <w:pPr>
        <w:pStyle w:val="ThreadMinimal"/>
      </w:pPr>
      <w:r>
        <w:t>你睁开眼。</w:t>
        <w:br/>
        <w:t>身躯蜷缩在一张简易折叠床上，摆在一间实验室的角落，脖颈仍在隐隐作痛，你于迷离中眨了眨眼，真正看清了世界。</w:t>
        <w:br/>
        <w:t>你周围的环境是</w:t>
        <w:br/>
        <w:t>1-3 布兰都斯</w:t>
        <w:br/>
        <w:t>4-6 某个队长</w:t>
        <w:br/>
        <w:t>7-9 小帮手</w:t>
        <w:br/>
        <w:t>10 大成功/大失败</w:t>
        <w:br/>
        <w:t>ROLL : d10=d10(3)=3</w:t>
        <w:br/>
        <w:t>查询你的SAN(绝望-20)</w:t>
        <w:br/>
        <w:t>ROLL : d80=d80(21)=21</w:t>
        <w:br/>
        <w:t>布兰都斯是否清楚你被缇比利娅送来的前因后果(关心+20)</w:t>
        <w:br/>
        <w:t>ROLL : d100+20=d100(89)+20=109</w:t>
        <w:br/>
        <w:t>他对你的看法是</w:t>
        <w:br/>
        <w:t>1-3 一时崩溃的战士</w:t>
        <w:br/>
        <w:t>4-6 被命运折磨的漂流者</w:t>
        <w:br/>
        <w:t>7-9 恐惧未来的孩子</w:t>
        <w:br/>
        <w:t>10 大成功/大失败</w:t>
        <w:br/>
        <w:t>ROLL : d10=d10(2)=2</w:t>
        <w:br/>
        <w:t>*一选项会对主角的异样装作视而不见，相信主角自己能解决，二选项是会口头上关怀，三选项会给予关怀和身体接触(如拥抱)</w:t>
      </w:r>
    </w:p>
    <w:p>
      <w:pPr>
        <w:pStyle w:val="ThreadMinimal"/>
      </w:pPr>
      <w:r>
        <w:t>系统屏幕上，金色的时间一秒又一秒地跳动。你放空地倒在折叠床上，失去了起身的欲望。</w:t>
        <w:br/>
        <w:t>来不及。无路走。求不得。</w:t>
        <w:br/>
        <w:t>挣扎没有意义。</w:t>
        <w:br/>
        <w:t>远处的布兰都斯肯定得知了你的苏醒，但他没有过来多问你哪怕一个问题。你望着他故作忙碌的样子，对此甚至有些感激。</w:t>
        <w:br/>
        <w:t>没有人知道你曾短暂地恐惧过睡眠，恐惧下一次睁眼便是新世界与无声无息发生过的死亡，尽管后来疲惫很快逼你倒头就睡，但另一方面，命运让你每次都在布兰都斯的注视下醒来，又总在他的陪伴下睡去，除了共同作战的队友，他就是深海猎人最熟悉的朋友，不，家人……</w:t>
        <w:br/>
        <w:t>你决定接受这种命运。</w:t>
        <w:br/>
        <w:t>直至结局降临。</w:t>
        <w:br/>
        <w:t>由于SAN低于25，陷入自暴自弃，你的决策是</w:t>
        <w:br/>
        <w:t>1-3 顺其自然，死了无谓</w:t>
        <w:br/>
        <w:t>4-6 冒险发疯，偷渡泰拉</w:t>
        <w:br/>
        <w:t>7-9 劝说队长，试试兵谏</w:t>
        <w:br/>
        <w:t>10 大成功/大失败</w:t>
        <w:br/>
        <w:t>ROLL : d10=d10(8)=8</w:t>
        <w:br/>
        <w:t>你的思绪在飘忽中不可避免走向极端：如果深海猎人拒不出战……阿戈尔难道会就地把所有人处决？</w:t>
        <w:br/>
        <w:t>反正都是死，你选择赌一把。</w:t>
        <w:br/>
        <w:t>你的说服方向是</w:t>
        <w:br/>
        <w:t>0 先说服一个人——100 通知所有队长</w:t>
        <w:br/>
        <w:t>ROLL : d100=d100(88)=88</w:t>
        <w:br/>
        <w:t>马库斯回复你的速度(急事+20)</w:t>
        <w:br/>
        <w:t>ROLL : d100+20=d100(12)+20=32</w:t>
        <w:br/>
        <w:t>歌蕾蒂娅回复你的速度(急事+20)</w:t>
        <w:br/>
        <w:t>ROLL : d100+20=d100(36)+20=56</w:t>
        <w:br/>
        <w:t>乌尔比安回复你的速度(急事+20)</w:t>
        <w:br/>
        <w:t>ROLL : d100+20=d100(37)+20=57</w:t>
        <w:br/>
        <w:t>缇比利娅回复你的速度(急事+20)</w:t>
        <w:br/>
        <w:t>ROLL : d100+20=d100(81)+20=101</w:t>
      </w:r>
    </w:p>
    <w:p>
      <w:pPr>
        <w:pStyle w:val="ThreadMinimal"/>
      </w:pPr>
      <w:r>
        <w:t>你发起线上会议后，发现只有马库斯缺席。</w:t>
        <w:br/>
        <w:t>歌蕾蒂娅略显疲惫地解释：“科学院和技术院要求他解释考察过程中的几处疑点，在开一个短会。”</w:t>
        <w:br/>
        <w:t>“有什么事吗？”缇比利娅主动问你。</w:t>
        <w:br/>
        <w:t>你的说服(负隅顽抗+20)</w:t>
        <w:br/>
        <w:t>ROLL : d100+20=d100(88)+20=108</w:t>
        <w:br/>
        <w:t>歌蕾蒂娅的说服(违背职责+20)</w:t>
        <w:br/>
        <w:t>ROLL : d100+20=d100(66)+20=86</w:t>
        <w:br/>
        <w:t>乌尔比安的说服(违背职责+20)</w:t>
        <w:br/>
        <w:t>ROLL : d100+20=d100(63)+20=83</w:t>
        <w:br/>
        <w:t>缇比利娅的说服(违背职责+20)</w:t>
        <w:br/>
        <w:t>ROLL : d100+20=d100(16)+20=36</w:t>
        <w:br/>
        <w:t>你直白无比地坦言：“我希望所有深海猎人都不要参加明天的弑神计划。”尤其是容器的预备役们。</w:t>
        <w:br/>
        <w:t>没有人接话，都在等你的解释。</w:t>
        <w:br/>
        <w:t>“Ishar-mla被玛利图斯唤醒后就在等待容器，任何一个猎人都有这种可能。”其实你并不清楚这方面的原理，但不妨碍你夸大其词，“如果深海猎人不出战，阿戈尔的舰队也无法深入海沟直接接触它，最终只有两个选择，要么以重火力远程投掷，要么放弃这场战争。”无论如何，都不会有深海猎人牺牲。</w:t>
        <w:br/>
        <w:t>“因为你认为，阿戈尔不会立刻处决我们——”歌蕾蒂娅反问，“所以我们可以违反军令和职责，去做一个逃兵？”</w:t>
        <w:br/>
        <w:t>你没有否认这个指责：“但这样能活下去，活到阿戈尔更需要你们的时候！”</w:t>
        <w:br/>
        <w:t>你短暂地遗忘了伊比利亚与泰拉。</w:t>
        <w:br/>
        <w:t>你只看得见阿戈尔。</w:t>
        <w:br/>
        <w:t>队长们再次沉默了下去，无数种考量闪过脑海，如他们曾说过的，彻底的失败还是可能的失败——</w:t>
        <w:br/>
        <w:t>他们知道哪一个才是答案</w:t>
      </w:r>
    </w:p>
    <w:p>
      <w:pPr>
        <w:pStyle w:val="ThreadMinimal"/>
      </w:pPr>
      <w:r>
        <w:t>马库斯事后得知的态度(违背职责+20)</w:t>
        <w:br/>
        <w:t>0 无奈——100 质疑</w:t>
        <w:br/>
        <w:t>ROLL : d100+20=d100(80)+20=100</w:t>
        <w:br/>
        <w:t>马库斯的说服(违背职责+20)</w:t>
        <w:br/>
        <w:t>ROLL : d100+20=d100(53)+20=73</w:t>
        <w:br/>
        <w:t>歌蕾蒂娅的说服(一种可能+20)</w:t>
        <w:br/>
        <w:t>ROLL : d100+20=d100(66)+20=86</w:t>
        <w:br/>
        <w:t>乌尔比安的说服(一种可能+20)</w:t>
        <w:br/>
        <w:t>ROLL : d100+20=d100(44)+20=64</w:t>
        <w:br/>
        <w:t>缇比利娅的说服(一种可能+20)</w:t>
        <w:br/>
        <w:t>ROLL : d100+20=d100(80)+20=100</w:t>
        <w:br/>
        <w:t>“乌尔比安！”</w:t>
        <w:br/>
        <w:t>最后得知的马库斯第一反应是看向阿戈尔的第一个猎人，“你竟然真的同意？！”</w:t>
        <w:br/>
        <w:t>这种有伤信用、玷污职责的逃避……他急切地看向另外两位队长，却得到了如出一辙的默认。</w:t>
        <w:br/>
        <w:t>“如果出战的结果注定了是深海猎人的全军覆没。”歌蕾蒂娅想起那句评价，文明的敌人，“我们执意送死的意义又在哪里？”</w:t>
        <w:br/>
        <w:t>缇比利娅则更干脆地宣布：“少数服从多数，马库斯，你不可能只带一队奔赴前线的。”</w:t>
        <w:br/>
        <w:t>那会死得更快。</w:t>
        <w:br/>
        <w:t>队长们决定怎么宣布这件事</w:t>
        <w:br/>
        <w:t>1-3 直接暗中发通知</w:t>
        <w:br/>
        <w:t>4-6 明天集合但不登船</w:t>
        <w:br/>
        <w:t>7-9 明天用基地系统群发</w:t>
        <w:br/>
        <w:t>10 大成功/大失败</w:t>
        <w:br/>
        <w:t>ROLL : d10=d10(9)=9</w:t>
      </w:r>
    </w:p>
    <w:p>
      <w:pPr>
        <w:pStyle w:val="ThreadMinimal"/>
      </w:pPr>
      <w:r>
        <w:t>Day0</w:t>
        <w:br/>
        <w:t>这时你的心态是</w:t>
        <w:br/>
        <w:t>0 平静——100 紧张</w:t>
        <w:br/>
        <w:t>ROLL : d100=d100(56)=56</w:t>
        <w:br/>
        <w:t>从醒来的那一刻起，你就坐在实验室里，没有理会手边的剑匣，你近乎全神贯注地等待终端的消息，不敢错过哪怕一瞬。</w:t>
        <w:br/>
        <w:t>你其实始终有一点紧张，并不是他人面前表现得那么无畏。或许你今天用不上武器。或许。</w:t>
        <w:br/>
        <w:t>——嗡鸣。</w:t>
        <w:br/>
        <w:t>有什么东西被改变了。</w:t>
        <w:br/>
        <w:t>[……以上，请务必执行。决定性的时刻终于到来，文明的光辉将仰赖诸位，但我们始终坚信。]</w:t>
        <w:br/>
        <w:t>[阿戈尔永不沉没。]</w:t>
        <w:br/>
        <w:t>[！！！]</w:t>
        <w:br/>
        <w:t>[警告！所有深海猎人注意，立刻退出弑神计划！]</w:t>
        <w:br/>
        <w:t>[发送者：马库斯]</w:t>
        <w:br/>
        <w:t>[发送者：歌蕾蒂娅]</w:t>
        <w:br/>
        <w:t>[发送者：乌尔比安]</w:t>
        <w:br/>
        <w:t>[发送者：缇比利娅]</w:t>
        <w:br/>
        <w:t>海猎们的理解是</w:t>
        <w:br/>
        <w:t>1-3 系统故障被人入侵</w:t>
        <w:br/>
        <w:t>4-6 有人冒充顶替</w:t>
        <w:br/>
        <w:t>7-9 真的是队长的命令</w:t>
        <w:br/>
        <w:t>10 大成功/大失败</w:t>
        <w:br/>
        <w:t>ROLL : d10=d10(6)=6</w:t>
        <w:br/>
        <w:t>海猎们的行动倾向于</w:t>
        <w:br/>
        <w:t>0 暂停，询问队长情况——100 愤怒，直接无视通讯</w:t>
        <w:br/>
        <w:t>ROLL : d100=d100(16)=16</w:t>
      </w:r>
    </w:p>
    <w:p>
      <w:pPr>
        <w:pStyle w:val="ThreadMinimal"/>
      </w:pPr>
      <w:r>
        <w:t>参与过加急破译的海猎灵感(额外信息+20)</w:t>
        <w:br/>
        <w:t>ROLL : d100+20=d100(31)+20=51</w:t>
        <w:br/>
        <w:t>在私人通讯中得到肯定性回复后，海猎们倾向于</w:t>
        <w:br/>
        <w:t>1-3 服从队长的命令</w:t>
        <w:br/>
        <w:t>4-6 仍在犹豫(倾向队长)</w:t>
        <w:br/>
        <w:t>7-9 服从阿戈尔的命令</w:t>
        <w:br/>
        <w:t>10 大成功/大失败</w:t>
        <w:br/>
        <w:t>ROLL : d10=d10(2)=2</w:t>
        <w:br/>
        <w:t>军团长对通讯的认知是</w:t>
        <w:br/>
        <w:t>1-3 深海猎人早有逆骨</w:t>
        <w:br/>
        <w:t>4-6 怎么可能，肯定冒充</w:t>
        <w:br/>
        <w:t>7-9 ……是不是有人挑唆</w:t>
        <w:br/>
        <w:t>10 大成功/大失败</w:t>
        <w:br/>
        <w:t>ROLL : d10=d10(4)=4</w:t>
        <w:br/>
        <w:t>“基地通讯系统的负责人是谁。”普布利乌斯的态度冷酷得惊人，“如果他还不想上军事法庭，就立刻把肇事者名单送到我这里。”</w:t>
        <w:br/>
        <w:t>旗舰的系统紧连着基地，他能看见维修港里停滞不前的深海猎人，在迷惑与犹豫中，他们真的开始慢慢地后退，似乎想撤出港口。</w:t>
        <w:br/>
        <w:t>克莱门莎对这惊天的突发异常无话可说，蒂塔瞥了她一眼，不带情绪地接话：“如果这是真的？”</w:t>
        <w:br/>
        <w:t>普布利乌斯的想法是</w:t>
        <w:br/>
        <w:t>1-3 将深海猎人视作叛徒宣战</w:t>
        <w:br/>
        <w:t>4-6 僵持不下中考虑谈判</w:t>
        <w:br/>
        <w:t>7-9 直接处决最危险的挑唆者</w:t>
        <w:br/>
        <w:t>10 大成功/大失败</w:t>
        <w:br/>
        <w:t>ROLL : d10=d10(10)=10</w:t>
        <w:br/>
        <w:t>ROLL : d2=d2(1)=1</w:t>
      </w:r>
    </w:p>
    <w:p>
      <w:pPr>
        <w:pStyle w:val="ThreadMinimal"/>
      </w:pPr>
      <w:r>
        <w:t>普布利乌斯大成功的想法是</w:t>
        <w:br/>
        <w:t>1-3 将深海猎人视作叛徒宣战(事先谈判)</w:t>
        <w:br/>
        <w:t>4-6 僵持不下中考虑谈判并妥协</w:t>
        <w:br/>
        <w:t>7-9 直接找出最危险的挑唆者审问</w:t>
        <w:br/>
        <w:t>10 大成功/大失败</w:t>
        <w:br/>
        <w:t>ROLL : d10=d10(2)=2</w:t>
        <w:br/>
        <w:t>蒂塔/克莱门莎的想法是</w:t>
        <w:br/>
        <w:t>1-3 将深海猎人视作叛徒宣战</w:t>
        <w:br/>
        <w:t>4-6 僵持不下中考虑谈判</w:t>
        <w:br/>
        <w:t>7-9 直接处决最危险的挑唆者</w:t>
        <w:br/>
        <w:t>10 大成功/大失败</w:t>
        <w:br/>
        <w:t>ROLL : d10=d10(4)=4</w:t>
        <w:br/>
        <w:t>ROLL : d10=d10(5)=5</w:t>
        <w:br/>
        <w:t>在得知通讯的确是队长们发出之后，军团长们的态度是</w:t>
        <w:br/>
        <w:t>普布利乌斯</w:t>
        <w:br/>
        <w:t>0 困惑——100 愤怒</w:t>
        <w:br/>
        <w:t>ROLL : d100=d100(1)=1</w:t>
        <w:br/>
        <w:t>蒂塔</w:t>
        <w:br/>
        <w:t>0 困惑——100 愤怒</w:t>
        <w:br/>
        <w:t>ROLL : d100=d100(44)=44</w:t>
        <w:br/>
        <w:t>克莱门莎</w:t>
        <w:br/>
        <w:t>0 困惑——100 愤怒</w:t>
        <w:br/>
        <w:t>ROLL : d100=d100(6)=6</w:t>
      </w:r>
    </w:p>
    <w:p>
      <w:pPr>
        <w:pStyle w:val="ThreadMinimal"/>
      </w:pPr>
      <w:r>
        <w:t>*这也很正常，生产力的发展让社会生活水平变好后，平均道德是会自然而然提高的，深海猎人又是特殊兵种，敢于报名的人都相当于为国家献身了，看到这种人抗命不亚于发现岳飞其实是秦桧(？)</w:t>
        <w:br/>
        <w:t>当看清发送者目录时，克莱门莎几乎感到一阵眩晕。怎么会？她难以置信地想起那些听说过的惨重伤亡，不止一次认识到，深海猎人绝不在战斗前退缩……他们明明是国家的守卫者。</w:t>
        <w:br/>
        <w:t>她看向视讯屏幕，普布利乌斯盯着那张名单化身为雕塑，只有蒂塔还算清醒，抬手拨出了队长们的通讯——还没到自相残杀的时候。</w:t>
        <w:br/>
        <w:t>接通的人是</w:t>
        <w:br/>
        <w:t>1.马库斯</w:t>
        <w:br/>
        <w:t>2.歌蕾蒂娅</w:t>
        <w:br/>
        <w:t>3.乌尔比安</w:t>
        <w:br/>
        <w:t>4.缇比利娅</w:t>
        <w:br/>
        <w:t>5.你</w:t>
        <w:br/>
        <w:t>6.以上所有</w:t>
        <w:br/>
        <w:t>ROLL : d6=d6(4)=4</w:t>
        <w:br/>
        <w:t>缇比利娅提出的诉求是</w:t>
        <w:br/>
        <w:t>1-3 取消弑神计划，以重火力消灭伊莎玛拉</w:t>
        <w:br/>
        <w:t>4-6 +重新组织考察队探索深蓝实验室</w:t>
        <w:br/>
        <w:t>7-9 +和凯尔希重新修复联系方式(默认你已告知)</w:t>
        <w:br/>
        <w:t>10 大成功/大失败</w:t>
        <w:br/>
        <w:t>ROLL : d10=d10(7)=7</w:t>
        <w:br/>
        <w:t>普布利乌斯的采纳程度(被迫谈判-20)</w:t>
        <w:br/>
        <w:t>ROLL : d100=d100(26)=26-20=6</w:t>
        <w:br/>
        <w:t>蒂塔的采纳程度(被迫谈判-20)</w:t>
        <w:br/>
        <w:t>ROLL : d100=d100(89)=89-20=69</w:t>
        <w:br/>
        <w:t>克莱门莎的采纳程度(被迫谈判-20)</w:t>
        <w:br/>
        <w:t>ROLL : d100=d100(59)=59-20=39</w:t>
      </w:r>
    </w:p>
    <w:p>
      <w:pPr>
        <w:pStyle w:val="ThreadMinimal"/>
      </w:pPr>
      <w:r>
        <w:t>普布利乌斯听完缇比利娅的要求，只感觉荒谬，阿戈尔人引以为傲的理智完全被对方抛弃，成为了那个意识体的传声筒。规定的时间即将抵达，舰队本该全速前进，却被这一场闹剧拖在此刻。</w:t>
        <w:br/>
        <w:t>他敷衍式地笑了下，侧头看向另外两位军团长：“你们的意见是？”</w:t>
        <w:br/>
        <w:t>克莱门莎在短暂的犹豫后下定决心：“第一条，可以，如果深海猎人的确会成为初生的容器，促进它们进化，我们不应该赌这个可能性，但深蓝实验室很可能成为玛利图斯的巢穴，即使是探索也不该冒进，更不应该完全由深海猎人主导。”</w:t>
        <w:br/>
        <w:t>“不，深蓝实验室的情报非常重要。”蒂塔在思虑中提出，“马库斯的考察经历已经证明了其危险性，我们没必要放着更适合的人选不用。”</w:t>
        <w:br/>
        <w:t>至于第三条——</w:t>
        <w:br/>
        <w:t>凯尔希，是谁？</w:t>
        <w:br/>
        <w:t>普布利乌斯的说服</w:t>
        <w:br/>
        <w:t>ROLL : d100=d100(93)=93</w:t>
        <w:br/>
        <w:t>蒂塔的说服</w:t>
        <w:br/>
        <w:t>ROLL : d100=d100(37)=37</w:t>
        <w:br/>
        <w:t>克莱门莎的说服</w:t>
        <w:br/>
        <w:t>ROLL : d100=d100(9)=9</w:t>
        <w:br/>
        <w:t>“很好。”普布利乌斯点点头，神色愈发平静，“我决定不同意以上任何一项要求。”</w:t>
        <w:br/>
        <w:t>“但深海猎人如果坚持抗命——”克莱门莎的疑问被迅速打断，那位比她年轻却军功卓越的指挥官一指屏幕，镜头里的港口空白一片，不再有深海猎人的影子。</w:t>
        <w:br/>
        <w:t>“他们已经在抗命了。”普布利乌斯的声音从低沉到激昂，“——无视军队的命令，相信来路不明者的消息，从头到尾，深海猎人没有相信过阿戈尔一次！”</w:t>
        <w:br/>
        <w:t>人民怎能背叛国家？叛徒怎能轻易饶恕？</w:t>
        <w:br/>
        <w:t>妥协只会得到更加放肆的倾轧。</w:t>
        <w:br/>
        <w:t>“但深海猎人如果坚持抗命……”蒂塔复述克莱门莎的未尽之言，以一种完全不同的语气。</w:t>
        <w:br/>
        <w:t>普布利乌斯极度无情地裁决：</w:t>
        <w:br/>
        <w:t>“开启基地防御系统，就地格杀，以儆效尤。”</w:t>
        <w:br/>
        <w:t>“目标改写：深海猎人。</w:t>
        <w:br/>
        <w:t>*简而言之，普布利乌斯认为无论国家对人民下达什么样的指令，那都是合理和必须遵守的(因为阿戈尔是完美的，也是属于人民共同意志的)，只要抗命无论什么理由都是不被允许的借口</w:t>
      </w:r>
    </w:p>
    <w:p>
      <w:pPr>
        <w:pStyle w:val="ThreadMinimal"/>
      </w:pPr>
      <w:r>
        <w:t>队长们对非暴力不合作的总体态度是</w:t>
        <w:br/>
        <w:t>0 悲观——100 乐观</w:t>
        <w:br/>
        <w:t>ROLL : d100=d100(10)=10</w:t>
        <w:br/>
        <w:t>他们清楚地认知到，深海猎人的确只是在负隅顽抗，至于诉求是否真的能被阿戈尔采纳……几乎没人抱有希望。</w:t>
        <w:br/>
        <w:t>本质上，深海猎人无法对阿戈尔举起武器。</w:t>
        <w:br/>
        <w:t>队长们对基地系统除发布通讯外还</w:t>
        <w:br/>
        <w:t>1-3 屏蔽监控</w:t>
        <w:br/>
        <w:t>4-6 +阻隔通讯</w:t>
        <w:br/>
        <w:t>7-9 +冻结武器</w:t>
        <w:br/>
        <w:t>10 大成功/大失败</w:t>
        <w:br/>
        <w:t>ROLL : d10=d10(8)=8</w:t>
        <w:br/>
        <w:t>海猎队长的权限出力(深海猎人+20，执政官+20)</w:t>
        <w:br/>
        <w:t>ROLL : d100+40=d100(63)+40=103</w:t>
        <w:br/>
        <w:t>军团长的权限出力(弑神计划负责人+30，执政官+20)</w:t>
        <w:br/>
        <w:t>ROLL : d100+50=d100(8)+50=58</w:t>
        <w:br/>
        <w:t>*不是真正的等级差异，而是视为信号问题/网络技术问题的差异</w:t>
        <w:br/>
        <w:t>基地内还未登舰的士兵比例是</w:t>
        <w:br/>
        <w:t>ROLL : d100=d100(11)=11</w:t>
      </w:r>
    </w:p>
    <w:p>
      <w:pPr>
        <w:pStyle w:val="ThreadMinimal"/>
      </w:pPr>
      <w:r>
        <w:t>未登舰人员对现状的理解是</w:t>
        <w:br/>
        <w:t>1-3 深海猎人与军部的冲突</w:t>
        <w:br/>
        <w:t>4-6 深海猎人的叛乱</w:t>
        <w:br/>
        <w:t>7-9 无法理解事情发展</w:t>
        <w:br/>
        <w:t>10 大成功/大失败</w:t>
        <w:br/>
        <w:t>ROLL : d10=d10(6)=6</w:t>
        <w:br/>
        <w:t>他们对深海猎人的态度是</w:t>
        <w:br/>
        <w:t>0 回避——100 恐惧</w:t>
        <w:br/>
        <w:t>ROLL : d100=d100(7)=7</w:t>
        <w:br/>
        <w:t>旗舰断联，港口封锁，呼叫无人应答，没有人知道天穹之外的海洋里发生了什么。士兵们惊疑不定地望着那群白色的身影远远路过，想起那则严厉的警告。</w:t>
        <w:br/>
        <w:t>……为了不参加弑神计划，深海猎人竟然也会背叛阿戈尔？</w:t>
        <w:br/>
        <w:t>然而士兵们得不到应有的答案。</w:t>
        <w:br/>
        <w:t>他们只能做沉默等待的观众，观望结果降临。</w:t>
        <w:br/>
        <w:t>在发现无法重新连接上基地系统后，普布利乌斯决定</w:t>
        <w:br/>
        <w:t>1-3 宣战并以基地内的人为威胁</w:t>
        <w:br/>
        <w:t>4-6 温和的不行，那就强攻</w:t>
        <w:br/>
        <w:t>7-9 牺牲剩下的人把基地炸了</w:t>
        <w:br/>
        <w:t>10 大成功/大失败</w:t>
        <w:br/>
        <w:t>ROLL : d10=d10(7)=7</w:t>
        <w:br/>
        <w:t>普布利乌斯的说服</w:t>
        <w:br/>
        <w:t>ROLL : d100=d100(90)=90</w:t>
        <w:br/>
        <w:t>蒂塔的说服(反人类+20)</w:t>
        <w:br/>
        <w:t>ROLL : d100+20=d100(99)+20=119</w:t>
        <w:br/>
        <w:t>克莱门莎的说服(反人类+20)</w:t>
        <w:br/>
        <w:t>ROLL : d100+20=d100(85)+20=105</w:t>
      </w:r>
    </w:p>
    <w:p>
      <w:pPr>
        <w:pStyle w:val="ThreadMinimal"/>
      </w:pPr>
      <w:r>
        <w:t>普布利乌斯的意见被驳回后，蒂塔和克莱门莎的决策是</w:t>
        <w:br/>
        <w:t>1-3 再次通讯，阐明现状</w:t>
        <w:br/>
        <w:t>4-6 内战还不如妥协</w:t>
        <w:br/>
        <w:t>7-9 再次尝试连接基地系统</w:t>
        <w:br/>
        <w:t>10 大成功/大失败</w:t>
        <w:br/>
        <w:t>ROLL : d10=d10(7)=7</w:t>
        <w:br/>
        <w:t>海猎队长的权限出力(深海猎人+20，执政官+20)</w:t>
        <w:br/>
        <w:t>ROLL : d100+40=d100(50)+40=90</w:t>
        <w:br/>
        <w:t>军团长的权限出力(弑神计划负责人+30，执政官+20)</w:t>
        <w:br/>
        <w:t>ROLL : d100+50=d100(6)+50=56</w:t>
        <w:br/>
        <w:t>在收到副官的报告后，普布利乌斯叹了口气：“……可惜了。”</w:t>
        <w:br/>
        <w:t>本来场面可以好看一点的。</w:t>
        <w:br/>
        <w:t>基地防御系统主要装配的为激光武器，搭配系统的生物识别，能实现针对性打击，既不会误伤，也不会造成尸横遍野鲜血淋漓的惨状。</w:t>
        <w:br/>
        <w:t>他闭了闭眼，转头对副官下令：“解锁舰队上的武器，目标设定为潘忒翁基地。”</w:t>
        <w:br/>
        <w:t>蒂塔和克莱门莎的面色变了。</w:t>
        <w:br/>
        <w:t>“——全弹发射。”</w:t>
        <w:br/>
        <w:t>“撤销。”</w:t>
        <w:br/>
        <w:t>“撤销！”</w:t>
        <w:br/>
        <w:t>副官僵硬地看着他的长官戏谑地扫了一眼屏幕：“才过了十分钟，你们就开始后悔了？”</w:t>
        <w:br/>
        <w:t>蒂塔在盛怒中开口，甩出的军帽径直穿过了那道虚影：“我们同意你对深海猎人的叛乱采取反击，不代表你有权漠视阿戈尔人的生命！”</w:t>
        <w:br/>
        <w:t>“如果你坚持要采取这种过激战术——”克莱门莎警告他，“我们所有人都必将在军事法庭上付出代价。”</w:t>
        <w:br/>
        <w:t>“那么女士们，你们又想怎么做？”普布利乌斯摊了摊手，“继续在这里没完没了地僵持到潘忒翁基地的物资被消耗殆尽？那也行，就是不太效率。”</w:t>
        <w:br/>
        <w:t>“——甚至还不如一场爆炸。”</w:t>
        <w:br/>
        <w:t>他的同僚们对视一眼，看到了彼此的无可奈何：“再尝试一次接入基地系统。”</w:t>
        <w:br/>
        <w:t>我们不应该走到那一步。</w:t>
      </w:r>
    </w:p>
    <w:p>
      <w:pPr>
        <w:pStyle w:val="ThreadMinimal"/>
      </w:pPr>
      <w:r>
        <w:t>在经过两次系统入侵后，海猎们的灵感是</w:t>
        <w:br/>
        <w:t>马库斯</w:t>
        <w:br/>
        <w:t>ROLL : d100=d100(7)=7</w:t>
        <w:br/>
        <w:t>歌蕾蒂娅</w:t>
        <w:br/>
        <w:t>ROLL : d100=d100(33)=33</w:t>
        <w:br/>
        <w:t>乌尔比安</w:t>
        <w:br/>
        <w:t>ROLL : d100=d100(43)=43</w:t>
        <w:br/>
        <w:t>缇比利娅</w:t>
        <w:br/>
        <w:t>ROLL : d100=d100(9)=9</w:t>
        <w:br/>
        <w:t>你</w:t>
        <w:br/>
        <w:t>ROLL : d100=d100(100)=100</w:t>
        <w:br/>
        <w:t>你心不在焉地盯着中控室里浮满的屏幕，数据有两次异常紊乱，识别码来自第二、第八与第十军团，但它们的强势入侵都被海猎中的技术人员截断了。</w:t>
        <w:br/>
        <w:t>现在局势已经陷入了僵局，港口外的舰队无法联系上基地，基地也不可能主动发起什么进攻，深海猎人只能被动地等待阿戈尔给出回复，如果想要破局，军团长们理应发来新的视讯申请，重启谈判，除非——</w:t>
        <w:br/>
        <w:t>你忽然感到恶寒。</w:t>
        <w:br/>
        <w:t>除非他们已经决定把基地里的人都当成死人。</w:t>
        <w:br/>
        <w:t>你的说服(荒谬-20)</w:t>
        <w:br/>
        <w:t>ROLL : d100=d100(35)=35-20=15</w:t>
        <w:br/>
        <w:t>马库斯的说服</w:t>
        <w:br/>
        <w:t>ROLL : d100=d100(8)=8</w:t>
        <w:br/>
        <w:t>歌蕾蒂娅的说服</w:t>
        <w:br/>
        <w:t>ROLL : d100=d100(77)=77</w:t>
        <w:br/>
        <w:t>乌尔比安的说服</w:t>
        <w:br/>
        <w:t>ROLL : d100=d100(18)=18</w:t>
        <w:br/>
        <w:t>缇比利娅的说服</w:t>
        <w:br/>
        <w:t>ROLL : d100=d100(46)=46</w:t>
      </w:r>
    </w:p>
    <w:p>
      <w:pPr>
        <w:pStyle w:val="ThreadMinimal"/>
      </w:pPr>
      <w:r>
        <w:t>*重申一下普布利乌斯的职位：弑神计划总负责人(最高权限)，第二军团军团长，科洛斯修姆执政官。理论上来说，他有权处理和弑神计划相关的任何事，如果海猎迟迟不服从，这计划的确也实施不下去，那么对普布利乌斯而言优先级别最高的就变成了“处理叛徒”。</w:t>
        <w:br/>
        <w:t>面对你突如其来的猜想，只有马库斯开始认真地考虑起可能性，乌尔比安犹豫了瞬间，没有多言，唯有缇比利娅无奈地看着你，摇了摇头：“唉……先史文明的历史资料果然是真的。”那么伟大的文明也经历过惨烈的发展。</w:t>
        <w:br/>
        <w:t>“你把她脑袋敲坏了？”歌蕾蒂娅甚至说了个不怎么好笑的笑话。</w:t>
        <w:br/>
        <w:t>你抓狂地试图为自己的脑袋解释几句，系统却突然跳跃出新的屏幕。</w:t>
        <w:br/>
        <w:t>军团长那边的最终决定是</w:t>
        <w:br/>
        <w:t>0 妥协——100强硬</w:t>
        <w:br/>
        <w:t>ROLL : d100=d100(83)=83</w:t>
        <w:br/>
        <w:t>队长们的选择是</w:t>
        <w:br/>
        <w:t>1-3 坚定拒绝抗争到底</w:t>
        <w:br/>
        <w:t>4-6 没有效果开始犹豫</w:t>
        <w:br/>
        <w:t>7-9 挣扎，结束了</w:t>
        <w:br/>
        <w:t>10 大成功/大失败</w:t>
        <w:br/>
        <w:t>ROLL : d10=d10(3)=3</w:t>
        <w:br/>
        <w:t>军团发来的消息是</w:t>
        <w:br/>
        <w:t>1-3 解除抵抗否则视为叛徒通缉</w:t>
        <w:br/>
        <w:t>4-6 解除抵抗否则全部强攻</w:t>
        <w:br/>
        <w:t>7-9 解除抵抗否则直接爆破(假的)</w:t>
        <w:br/>
        <w:t>10 大成功/大失败</w:t>
        <w:br/>
        <w:t>ROLL : d10=d10(10)=10</w:t>
        <w:br/>
        <w:t>ROLL : d2=d2(1)=1</w:t>
        <w:br/>
        <w:t>大成功啊……难评……</w:t>
        <w:br/>
        <w:t>1-3 否则视为叛徒通缉并清查人际网</w:t>
        <w:br/>
        <w:t>4-6 否则全部强攻不再接受投降</w:t>
        <w:br/>
        <w:t>7-9 解除抵抗否则直接爆破(真的，普他又说赢了)</w:t>
        <w:br/>
        <w:t>10 大成功/大失败</w:t>
        <w:br/>
        <w:t>ROLL : d10=d10(1)=1</w:t>
      </w:r>
    </w:p>
    <w:p>
      <w:pPr>
        <w:pStyle w:val="ThreadMinimal"/>
      </w:pPr>
      <w:r>
        <w:t>第三次通讯响起。</w:t>
        <w:br/>
        <w:t>但已不再是视讯，军团发来的是……最后通牒。</w:t>
        <w:br/>
        <w:t>你看完的第一反应是：阿戈尔怎么会有连坐制度？为此你笑了半声，然后意识到这有多突兀。</w:t>
        <w:br/>
        <w:t>中控室里一片沉默。</w:t>
        <w:br/>
        <w:t>你小心翼翼地观察猎人们的脸色，尽量把自己这个始作俑者的存在感降到最低。到了现在这个地步，你已经不敢头脑一热就随便发言了。</w:t>
        <w:br/>
        <w:t>“有人要投降吗？”缇比利娅疲倦地开口，她刚和队员谈完回来，精疲力竭，“不会有人指责的。”</w:t>
        <w:br/>
        <w:t>他们绝大多数人的家人甚至不在科洛斯修姆，而在更加遥远的阿戈尔本境。</w:t>
        <w:br/>
        <w:t>马库斯扯了扯嘴角：“这是谁写的通讯，普布利乌斯？我们以前合作的时候怎么没见他这么……”他挑选着用词，最终还是回到了最朴实的一个，“疯狂。”从发出基地通讯到现在不超过二十分钟，深海猎人的身份已经变成阿戈尔的叛徒。</w:t>
        <w:br/>
        <w:t>这究竟是谁编写的恶趣味故事？</w:t>
        <w:br/>
        <w:t>“不能投降。”乌尔比安忽然出声，“如果我们妥协去参加弑神计划，结局基本就是覆亡，如果我们坚持取消，那阿戈尔只有两个选项：要么毁灭我们。”</w:t>
        <w:br/>
        <w:t>“——要么顺从我们。”</w:t>
        <w:br/>
        <w:t>糟糕和更糟的结局里，他们选择更好的那一个。</w:t>
        <w:br/>
        <w:t>存活即是希望。</w:t>
        <w:br/>
        <w:t>事已至此查询阿戈尔本境的意见(海猎证据未通过+20)</w:t>
        <w:br/>
        <w:t>0 支持海猎——100 支持军部</w:t>
        <w:br/>
        <w:t>ROLL : d100+20=d100(94)+20=114</w:t>
        <w:br/>
        <w:t>军团除发布通缉外所采取的行动为</w:t>
        <w:br/>
        <w:t>1-3 亲属游说</w:t>
        <w:br/>
        <w:t>4-6 开始佯攻</w:t>
        <w:br/>
        <w:t>7-9 继续连接系统</w:t>
        <w:br/>
        <w:t>10 大成功/大失败</w:t>
        <w:br/>
        <w:t>ROLL : d10=d10(3)=3</w:t>
        <w:br/>
        <w:t>是否是已有名单之人的亲属</w:t>
        <w:br/>
        <w:t>ROLL : d2=d2(1)=1</w:t>
        <w:br/>
        <w:t>哪个队伍</w:t>
        <w:br/>
        <w:t>ROLL : d4=d4(1)=1</w:t>
        <w:br/>
        <w:t>马库斯/阿普琉斯/维比乌斯</w:t>
        <w:br/>
        <w:t>ROLL : d3=d3(1)=1</w:t>
      </w:r>
    </w:p>
    <w:p>
      <w:pPr>
        <w:pStyle w:val="ThreadMinimal"/>
      </w:pPr>
      <w:r>
        <w:t>负责游说的人是马库斯的</w:t>
        <w:br/>
        <w:t>1-3 父母</w:t>
        <w:br/>
        <w:t>4-6 兄弟</w:t>
        <w:br/>
        <w:t>7-9 姐妹</w:t>
        <w:br/>
        <w:t>10 大成功/大失败</w:t>
        <w:br/>
        <w:t>ROLL : d10=d10(6)=6</w:t>
        <w:br/>
        <w:t>哥哥or弟弟</w:t>
        <w:br/>
        <w:t>ROLL : d2=d2(1)=1</w:t>
        <w:br/>
        <w:t>骰一些马库斯的家庭情况</w:t>
        <w:br/>
        <w:t>哥哥的年龄段(去掉1)</w:t>
        <w:br/>
        <w:t>ROLL : d3=d3(2)=2</w:t>
        <w:br/>
        <w:t>职业</w:t>
        <w:br/>
        <w:t>1.理工类</w:t>
        <w:br/>
        <w:t>2.艺术类</w:t>
        <w:br/>
        <w:t>3.社会类</w:t>
        <w:br/>
        <w:t>4.从军</w:t>
        <w:br/>
        <w:t>ROLL : d4=d4(1)=1</w:t>
        <w:br/>
        <w:t>父母情况</w:t>
        <w:br/>
        <w:t>1.俱在</w:t>
        <w:br/>
        <w:t>2.丧父</w:t>
        <w:br/>
        <w:t>3.丧母</w:t>
        <w:br/>
        <w:t>4.双亡</w:t>
        <w:br/>
        <w:t>ROLL : d4=d4(2)=2</w:t>
        <w:br/>
        <w:t>马库斯和家里的关系是(足以游说+25)</w:t>
        <w:br/>
        <w:t>ROLL : d100+25=d100(58)+25=83</w:t>
      </w:r>
    </w:p>
    <w:p>
      <w:pPr>
        <w:pStyle w:val="ThreadMinimal"/>
      </w:pPr>
      <w:r>
        <w:t>今天的更新结束了……导游真的写得两眼一黑……真正涉及到国家和战争的时候，这根本没有主角什么事，无论是潘忒翁被爆破、被屠城、海猎屈服进入神战都好，但它就是还搁那僵持不下，导游的直觉在说这种对骰子负隅顽抗的行为只是作死，甚至今晚over了说不定就不用迎来明天的悲剧[s:a2:偷吃]但未来谁知道呢，总之明天是继续高压锅还是结束周目，都拭目以待吧。</w:t>
        <w:br/>
        <w:t xml:space="preserve">PS：阿戈尔的态度的确是很容易找骂，但希望各位从上头里冷静下来后能辩证点看待，从他们的角度来看，这剧情又是另一码事了。 纯粹的上帝视角是另一种傲慢 </w:t>
        <w:br/>
        <w:t>+PPS：写作漫谈 ...为了保持阅读性导游一般不讲题外话，不过想起来就写一点，曾经有读者问导游写剧情是什么感受，虽然答案不太正确，但实际就是……没有感受。无论是“主角”还是“海猎”“阿戈尔”等等，导游只会全部一视同仁，既不偏颇也不厌恶，而是“正确”地把应有之事书写下来，所以有时会和激动的读者有点代沟[s:ac:囧]</w:t>
      </w:r>
    </w:p>
    <w:p>
      <w:pPr>
        <w:pStyle w:val="ThreadMinimal"/>
      </w:pPr>
      <w:r>
        <w:t>玛利图斯是否察觉到你的存在(研究所禁闭-20，玛尼娅的遮掩-20)</w:t>
        <w:br/>
        <w:t>ROLL : d100=d100(58)=58-40=18</w:t>
        <w:br/>
        <w:t>Ishar-mla在等待多久后会主动出击</w:t>
        <w:br/>
        <w:t>1.小时</w:t>
        <w:br/>
        <w:t>2.天</w:t>
        <w:br/>
        <w:t>3.周</w:t>
        <w:br/>
        <w:t>ROLL : d3=d3(2)=2</w:t>
        <w:br/>
        <w:t>ROLL : d7=d7(1)=1</w:t>
        <w:br/>
        <w:t>以Day1上午九点为计，Day0上午九点时，Ishar-mla将向海沟外移动</w:t>
        <w:br/>
        <w:t>海猎发起兵谏的时间是</w:t>
        <w:br/>
        <w:t>1.Day0上午六点</w:t>
        <w:br/>
        <w:t>2.Day0上午七点</w:t>
        <w:br/>
        <w:t>3.Day0上午八点</w:t>
        <w:br/>
        <w:t>ROLL : d3=d3(2)=2</w:t>
        <w:br/>
        <w:t>目前已僵持</w:t>
        <w:br/>
        <w:t>ROLL : d60=d60(38)=38</w:t>
        <w:br/>
        <w:t>在僵持三十八分钟后，阿戈尔本境派遣相关家属对深海猎人进行劝降。</w:t>
        <w:br/>
        <w:t>科学院和技术院如果要分析完所有资料和视频记录，需要</w:t>
        <w:br/>
        <w:t>1.天</w:t>
        <w:br/>
        <w:t>2.周</w:t>
        <w:br/>
        <w:t>3.月</w:t>
        <w:br/>
        <w:t>ROLL : d3=d3(2)=2</w:t>
        <w:br/>
        <w:t>ROLL : d4=d4(4)=4</w:t>
        <w:br/>
        <w:t>将所有材料比对和与古资料印证完毕，包括一定的实验验证、构建模型、逻辑整理，总共需要二十八天。</w:t>
      </w:r>
    </w:p>
    <w:p>
      <w:pPr>
        <w:pStyle w:val="ThreadMinimal"/>
      </w:pPr>
      <w:r>
        <w:t>玛利图斯是否及时察觉到了潘忒翁基地的异常(前线关注+20，距离遥远-20)</w:t>
        <w:br/>
        <w:t>ROLL : d100=d100(63)=63</w:t>
        <w:br/>
        <w:t>它对此事的灵感(从未有过之事-20)</w:t>
        <w:br/>
        <w:t>ROLL : d100=d100(37)=37-20=17</w:t>
        <w:br/>
        <w:t>玛利图斯当然想不到深海猎人竟然会与阿戈尔非暴力不合作，不如说，谁能想得到呢？</w:t>
        <w:br/>
        <w:t>他对基地异常的决策是</w:t>
        <w:br/>
        <w:t>1-3 静观其变，Ishar-mla已醒</w:t>
        <w:br/>
        <w:t>4-6 接近观察是否有可乘之机</w:t>
        <w:br/>
        <w:t>7-9 派出海嗣围攻无人庇护的舰队</w:t>
        <w:br/>
        <w:t>10 大成功/大失败</w:t>
        <w:br/>
        <w:t>ROLL : d10=d10(10)=10</w:t>
        <w:br/>
        <w:t>ROLL : d2=d2(2)=2</w:t>
        <w:br/>
        <w:t>1-3 无视发展继续其它工作</w:t>
        <w:br/>
        <w:t>4-6 静观其变，Ishar-mla已醒</w:t>
        <w:br/>
        <w:t>7-9 接近观察是否有可乘之机</w:t>
        <w:br/>
        <w:t>10 大成功/大失败</w:t>
        <w:br/>
        <w:t>ROLL : d10=d10(6)=6</w:t>
        <w:br/>
        <w:t>Ishar-mla浮出海沟需要</w:t>
        <w:br/>
        <w:t>1.分钟</w:t>
        <w:br/>
        <w:t>2.小时</w:t>
        <w:br/>
        <w:t>3.天</w:t>
        <w:br/>
        <w:t>ROLL : d3=d3(1)=1</w:t>
        <w:br/>
        <w:t>ROLL : d60=d60(27)=27</w:t>
      </w:r>
    </w:p>
    <w:p>
      <w:pPr>
        <w:pStyle w:val="ThreadMinimal"/>
      </w:pPr>
      <w:r>
        <w:t>时间整理：</w:t>
        <w:br/>
        <w:t>-Day0上午七点，深海猎人退出弑神计划，切断潘忒翁与舰队联系</w:t>
        <w:br/>
        <w:t>-七点三十八，阿戈尔本境派出家属劝降</w:t>
        <w:br/>
        <w:t>-九点，Ishar-mla将从海沟底部开始上浮</w:t>
        <w:br/>
        <w:t>-九点二十七，Ishar-mla离开海沟</w:t>
        <w:br/>
        <w:t>根据过往骰点，海沟深度小于5才能开始被阿戈尔系统探测到，因而默认在九点二十五以后，阿戈尔才能直接用仪器观测到Ishar-mla本体.</w:t>
        <w:br/>
        <w:t>在僵持的三十八分钟里，深海猎人内部对海猎的支持派占比为(总体服从命令+50)</w:t>
        <w:br/>
        <w:t>ROLL : d50+50=d50(14)+50=64</w:t>
        <w:br/>
        <w:t>反对派的主要意见是</w:t>
        <w:br/>
        <w:t>1-3 人民不该背叛国家</w:t>
        <w:br/>
        <w:t>4-6 士兵不该抗命</w:t>
        <w:br/>
        <w:t>7-9 为什么要信一个外人</w:t>
        <w:br/>
        <w:t>10 大成功/大失败</w:t>
        <w:br/>
        <w:t>ROLL : d10=d10(8)=8</w:t>
        <w:br/>
        <w:t>他们对“先史文明精神体”的看法主要是</w:t>
        <w:br/>
        <w:t>1-3 不值得信任的可疑者</w:t>
        <w:br/>
        <w:t>4-6 有所贡献但不该盲信的合作者</w:t>
        <w:br/>
        <w:t>7-9 可惜但不该出现的外人</w:t>
        <w:br/>
        <w:t>10 大成功/大失败</w:t>
        <w:br/>
        <w:t>ROLL : d10=d10(8)=8</w:t>
        <w:br/>
        <w:t>反对兵谏的猎人们无法理解，队长们为什么步调一致地相信了一个外人，即使它自称曾与深海猎人们并肩作战，但那终究是难以验证的空谈……而现实是，在这个战争在即的关键时刻，深海猎人因为它的提议而变成了国家的叛徒。</w:t>
        <w:br/>
        <w:t>它究竟带来了什么好的改变？</w:t>
      </w:r>
    </w:p>
    <w:p>
      <w:pPr>
        <w:pStyle w:val="ThreadMinimal"/>
      </w:pPr>
      <w:r>
        <w:t>你对现状发展的心态是</w:t>
        <w:br/>
        <w:t>0 忧虑——100 慌张</w:t>
        <w:br/>
        <w:t>ROLL : d100=d100(40)=40</w:t>
        <w:br/>
        <w:t>目前的变化仍勉强在你的猜想中，但你依然忍不住为未来感到忧虑，不敢想象阿戈尔真的和深海猎人开战的场面。深海猎人内部也出现了意见的分化，队长与参与过破译的海猎尽力安抚其他反对的同伴，每一分钟都显得太漫长。</w:t>
        <w:br/>
        <w:t>因为一时冲动，世界走向了全新的一次可能，却是无人能预测的神秘。</w:t>
        <w:br/>
        <w:t>这究竟是正确还是错误？</w:t>
        <w:br/>
        <w:t>如果结局真的走向了最惨烈、最崩溃的那个……</w:t>
        <w:br/>
        <w:t>所有人都要为你潜意识中的傲慢买单。</w:t>
        <w:br/>
        <w:t>马库斯收到劝降视讯后的心态是</w:t>
        <w:br/>
        <w:t>0 惊愕——100 坚定</w:t>
        <w:br/>
        <w:t>ROLL : d100=d100(12)=12</w:t>
        <w:br/>
        <w:t>他的决策是</w:t>
        <w:br/>
        <w:t>0 独自接通——100 共同面对</w:t>
        <w:br/>
        <w:t>ROLL : d100=d100(85)=85</w:t>
        <w:br/>
        <w:t>马库斯的哥哥能被派来负责劝说的原因是</w:t>
        <w:br/>
        <w:t>1-3 单纯因为亲属关系</w:t>
        <w:br/>
        <w:t>4-6 作为执政官主动请缨</w:t>
        <w:br/>
        <w:t>7-9 是深海猎人计划的研究员</w:t>
        <w:br/>
        <w:t>10 大成功/大失败</w:t>
        <w:br/>
        <w:t>ROLL : d10=d10(6)=6</w:t>
        <w:br/>
        <w:t>马尼乌斯作为阿戈尔本境的执政官，对这次来劝降马库斯的想法是</w:t>
        <w:br/>
        <w:t>1-3 体谅，故意把主动权抓手里</w:t>
        <w:br/>
        <w:t>4-6 不解，特意来问清楚</w:t>
        <w:br/>
        <w:t>7-9 愤怒，请缨为阿戈尔效力</w:t>
        <w:br/>
        <w:t>10 大成功/大失败</w:t>
        <w:br/>
        <w:t>ROLL : d10=d10(1)=1</w:t>
      </w:r>
    </w:p>
    <w:p>
      <w:pPr>
        <w:pStyle w:val="ThreadMinimal"/>
      </w:pPr>
      <w:r>
        <w:t>“有一则来自阿戈尔本境的通讯。”缇比利娅沉默了下，缓缓念出，“来自马尼乌斯执政官……他要求与马库斯进行对话。”</w:t>
        <w:br/>
        <w:t>被点名的人措不及防地抬头，露出完全意外的脸色。</w:t>
        <w:br/>
        <w:t>乌尔比安和歌蕾蒂娅都已经站了起来，你也神色复杂地走向门口，却被马库斯伸手拦住：“不用清场。”</w:t>
        <w:br/>
        <w:t>“不会有事的。”他直接在中控室里接通了视讯，熟悉的身影悬浮在前。</w:t>
        <w:br/>
        <w:t>只是……最后见一见。</w:t>
        <w:br/>
        <w:t>“马库斯。”</w:t>
        <w:br/>
        <w:t>“……哥哥。”</w:t>
        <w:br/>
        <w:t>马尼乌斯的说服(体谅-20)</w:t>
        <w:br/>
        <w:t>ROLL : d100=d100(68)=68-20=48</w:t>
        <w:br/>
        <w:t>马库斯的说服</w:t>
        <w:br/>
        <w:t>ROLL : d100=d100(88)=88</w:t>
        <w:br/>
        <w:t>对方显出几分意外：“在这种正式场合里，我还以为你会继续叫我马尼乌斯执政官。”他们很多年都是这么过来的，聚少离多，尽管马库斯继任队长后也被授予了执政官的职位，但交流的机会依然有限。</w:t>
        <w:br/>
        <w:t>明明你也没有称呼我的任何一个头衔。马库斯极其短暂地苦笑了下：“你所代表的阿戈尔，又下达了什么最新的判决？”</w:t>
        <w:br/>
        <w:t>“准确来讲，这判决完全只取决于你们。如果可以，最好不要有无谓的鲜血流出。”马尼乌斯摊开双手，颇为诚恳地说，“阿戈尔不希望如历史一般重蹈覆辙，但也不会忽视该被纠正的错误，至于军部那边，普布利乌斯执政官已经把深海猎人视为高危目标——你们还是尽早考虑清楚为好。”</w:t>
        <w:br/>
        <w:t>“所以，阿戈尔还是把我们当成了错误。”马库斯静静地总结。</w:t>
        <w:br/>
        <w:t>关键根本错了。马尼乌斯无奈地注视着小了近十岁的弟弟：“无论是正确还是错误，这都需要时间来检验，马库斯，难道你还没看清这架国家机器运转的方式？”</w:t>
        <w:br/>
        <w:t>阿戈尔耐心有限。</w:t>
        <w:br/>
        <w:t>“——投降吧。”</w:t>
        <w:br/>
        <w:t>你必须先顺从它，才有机会说服它。</w:t>
        <w:br/>
        <w:t>“让事情不要走到最坏的那一步。”</w:t>
        <w:br/>
        <w:t>让无价值的耗费到此为止。</w:t>
        <w:br/>
        <w:t>“这就是我的职责。”</w:t>
        <w:br/>
        <w:t>这就是我的请求——</w:t>
        <w:br/>
        <w:t>“不。”马库斯打断了他的发言，“深海猎人不会投降，不会再为你们错误的决策承担。”</w:t>
        <w:br/>
        <w:t>“——除非阿戈尔真正听见我们的声音，看见我们的死！”</w:t>
        <w:br/>
        <w:t>那个冰冷死寂的结局还在等待着他们，如此之近。</w:t>
        <w:br/>
        <w:t>祂等待着吞噬整颗星球。</w:t>
        <w:br/>
        <w:t>我们谁都已经太迟了，太迟了。</w:t>
      </w:r>
    </w:p>
    <w:p>
      <w:pPr>
        <w:pStyle w:val="ThreadMinimal"/>
      </w:pPr>
      <w:r>
        <w:t>劝降持续了</w:t>
        <w:br/>
        <w:t>ROLL : d60=d60(57)=57</w:t>
        <w:br/>
        <w:t>八点三十五，阿戈尔本境收到马尼乌斯执政官的回复：深海猎人拒绝投降，诉求不变，请科学发展规划所重新考虑。</w:t>
        <w:br/>
        <w:t>阿戈尔本境的下一步决策是</w:t>
        <w:br/>
        <w:t>1-3 考虑意见，适当妥协</w:t>
        <w:br/>
        <w:t>4-6 放弃和平劝降，更改弑神计划</w:t>
        <w:br/>
        <w:t>7-9 真正开始使用武力镇压</w:t>
        <w:br/>
        <w:t>10 大成功/大失败</w:t>
        <w:br/>
        <w:t>ROLL : d10=d10(8)=8</w:t>
        <w:br/>
        <w:t>军团长们得到授权后，决定</w:t>
        <w:br/>
        <w:t>1-3 重连基地网络(本境支援)</w:t>
        <w:br/>
        <w:t>4-6 破坏部分天穹以震慑</w:t>
        <w:br/>
        <w:t>7-9 逐步切割基地单元</w:t>
        <w:br/>
        <w:t>10 大成功/大失败</w:t>
        <w:br/>
        <w:t>ROLL : d10=d10(4)=4</w:t>
        <w:br/>
        <w:t>穹顶系统的损坏程度(未有杀意-20)</w:t>
        <w:br/>
        <w:t>ROLL : d80=d80(10)=10</w:t>
      </w:r>
    </w:p>
    <w:p>
      <w:pPr>
        <w:pStyle w:val="ThreadMinimal"/>
      </w:pPr>
      <w:r>
        <w:t>*舰队已经准备出发，只有海猎和少部分士兵还留在基地里，因而不需要从最近的科洛斯修姆再调集武器，舰队本身已是武装状态</w:t>
        <w:br/>
        <w:t>你透过基地系统的“眼睛”，再一次见证了舰队齐射的宏伟场面。</w:t>
        <w:br/>
        <w:t>——这一次，你是被瞄准的目标。</w:t>
        <w:br/>
        <w:t>精密的弹道如手术刀般剥去了天穹系统的外壳，隐隐的震荡感自上而下传来。尽管系统仍算保持完好，但所有人都清楚，只需要舰队认真的几发主炮，它也会如纸一般脆弱易碎，等海水倒灌进来取代了所有空气，躲藏在港口里的士兵只有死亡一条路可走，到那时……就不得不是真正的战争。</w:t>
        <w:br/>
        <w:t>队长们的坚持程度(无辜者-20，未来+20)</w:t>
        <w:br/>
        <w:t>ROLL : d100=d100(73)=73</w:t>
        <w:br/>
        <w:t>此时已经过去了</w:t>
        <w:br/>
        <w:t>ROLL : d60=d60(9)=9</w:t>
        <w:br/>
        <w:t>八点四十四，潘忒翁基地频道仍然保持静默。</w:t>
        <w:br/>
        <w:t>军团长们的决策是</w:t>
        <w:br/>
        <w:t>1-3 重连基地网络(本境支援)</w:t>
        <w:br/>
        <w:t>4-6 继续破坏部分天穹以震慑</w:t>
        <w:br/>
        <w:t>7-9 逐步切割基地单元</w:t>
        <w:br/>
        <w:t>10 大成功/大失败</w:t>
        <w:br/>
        <w:t>ROLL : d10=d10(10)=10</w:t>
        <w:br/>
        <w:t>ROLL : d2=d2(1)=1</w:t>
        <w:br/>
        <w:t>军团长的大成功是海猎的大失败啊</w:t>
        <w:br/>
        <w:t>1-3 重连基地网络(本境支援加倍)</w:t>
        <w:br/>
        <w:t>4-6 继续破坏部分天穹以震慑(损害保底)</w:t>
        <w:br/>
        <w:t>7-9 逐步切割基地单元(损害加值)</w:t>
        <w:br/>
        <w:t>10 大成功/大失败</w:t>
        <w:br/>
        <w:t>ROLL : d10=d10(9)=9</w:t>
      </w:r>
    </w:p>
    <w:p>
      <w:pPr>
        <w:pStyle w:val="ThreadMinimal"/>
      </w:pPr>
      <w:r>
        <w:t>分割基地单元的进度(舰队+20，大成功+20)</w:t>
        <w:br/>
        <w:t>ROLL : d100+40=d100(80)+40=120</w:t>
        <w:br/>
        <w:t>舰队已不再呼叫基地的频道，他们也没有联动装置操作系统的权限。</w:t>
        <w:br/>
        <w:t>于是他们采用了最原始的办法：物理分离。</w:t>
        <w:br/>
        <w:t>潘忒翁基地的中心就像在脊骨的中段，而舰队在缓慢而有效地一根根拆除了所有肋骨，深海猎人们甚至要配合他们升起不同区域间的隔离屏障，以免海水倒灌进其它区，造成无辜的伤亡。</w:t>
        <w:br/>
        <w:t>——直到将心脏孤立地留在原地。</w:t>
        <w:br/>
        <w:t>一颗黯淡的心。</w:t>
        <w:br/>
        <w:t>队长们的坚持程度(未来+20)</w:t>
        <w:br/>
        <w:t>ROLL : d100+20=d100(84)+20=104</w:t>
        <w:br/>
        <w:t>此时已经过去了</w:t>
        <w:br/>
        <w:t>ROLL : d60=d60(14)=14</w:t>
        <w:br/>
        <w:t>深海猎人内部的此时的支持派占比为(偏向服从命令+50，局势恶化-20)</w:t>
        <w:br/>
        <w:t>ROLL : d70+30=d70(56)+30=86</w:t>
        <w:br/>
        <w:t>在可能真的要与阿戈尔开战后，支持率反而升高的原因是</w:t>
        <w:br/>
        <w:t>1-3 对阿戈尔感到心寒</w:t>
        <w:br/>
        <w:t>4-6 被真正说服</w:t>
        <w:br/>
        <w:t>7-9 已经没有后路</w:t>
        <w:br/>
        <w:t>10 大成功/大失败</w:t>
        <w:br/>
        <w:t>ROLL : d10=d10(7)=7</w:t>
        <w:br/>
        <w:t>当核心单独漂浮在海中时，深海猎人们各自擦拭着武器，沉默中只有怅惘。</w:t>
        <w:br/>
        <w:t>不想再寻求原因，不想再追问结果，不再思考荣辱与责任的纠葛，放下企图寻找他路的挣扎。</w:t>
        <w:br/>
        <w:t>——生命唯有此刻的斗争。</w:t>
      </w:r>
    </w:p>
    <w:p>
      <w:pPr>
        <w:pStyle w:val="ThreadMinimal"/>
      </w:pPr>
      <w:r>
        <w:t>八点五十八，潘忒翁中控核心频道仍然保持静默。</w:t>
        <w:br/>
        <w:t>军团长们的决策是</w:t>
        <w:br/>
        <w:t>1-3 重连基地网络(本境支援)</w:t>
        <w:br/>
        <w:t>4-6 继续破坏部分天穹以震慑</w:t>
        <w:br/>
        <w:t>7-9 击破中控核心逼迫海猎现身</w:t>
        <w:br/>
        <w:t>10 大成功/大失败</w:t>
        <w:br/>
        <w:t>ROLL : d10=d10(6)=6</w:t>
        <w:br/>
        <w:t>穹顶系统的损坏程度</w:t>
        <w:br/>
        <w:t>ROLL : d90+10=d90(28)+10=38</w:t>
        <w:br/>
        <w:t>咔嚓。所有人都仿佛听见那个声音，破碎的声音，天穹从物理上开始塌陷，最外层被洞穿后一瞬间便化作了水流中的渣滓，整片中控核心陷入黑暗，人们不可再以肉眼直视海洋。</w:t>
        <w:br/>
        <w:t>漫长时间里，唯余静谧永恒。</w:t>
        <w:br/>
        <w:t>你等待每一秒钟里核心可能的覆灭，握紧武器，下一秒钟将是战斗。</w:t>
        <w:br/>
        <w:t>此时已经过去了</w:t>
        <w:br/>
        <w:t>ROLL : d60=d60(8)=8</w:t>
        <w:br/>
        <w:t>超出时间，视为中途被消息打断</w:t>
        <w:br/>
        <w:t>查询你的SAN(你是起因-20)</w:t>
        <w:br/>
        <w:t>ROLL : d80=d80(48)=48</w:t>
        <w:br/>
        <w:t>九点二十五，阿戈尔第一次直接监测到Ishar-mla本体的存在。</w:t>
        <w:br/>
        <w:t>Ishar-mla的移动方向是</w:t>
        <w:br/>
        <w:t>1.阿戈尔</w:t>
        <w:br/>
        <w:t>2.伊比利亚</w:t>
        <w:br/>
        <w:t>3.雷姆必拓</w:t>
        <w:br/>
        <w:t>ROLL : d3=d3(1)=1</w:t>
      </w:r>
    </w:p>
    <w:p>
      <w:pPr>
        <w:pStyle w:val="ThreadMinimal"/>
      </w:pPr>
      <w:r>
        <w:t>Ishar-mla来到阿戈尔的原因是</w:t>
        <w:br/>
        <w:t>1-3 生命的高度集中</w:t>
        <w:br/>
        <w:t>4-6 容器的气息</w:t>
        <w:br/>
        <w:t>7-9 玛利图斯的指引</w:t>
        <w:br/>
        <w:t>10 大成功/大失败</w:t>
        <w:br/>
        <w:t>ROLL : d10=d10(5)=5</w:t>
        <w:br/>
        <w:t>Ishar-mla与海嗣潮抵达基地需要</w:t>
        <w:br/>
        <w:t>1.分钟</w:t>
        <w:br/>
        <w:t>2.小时</w:t>
        <w:br/>
        <w:t>3.天</w:t>
        <w:br/>
        <w:t>ROLL : d3=d3(2)=2</w:t>
        <w:br/>
        <w:t>ROLL : d24=d24(5)=5</w:t>
        <w:br/>
        <w:t>预计下午两点二十七，Ishar-mla将随庞大的海嗣潮抵达潘忒翁基地(已解离)。</w:t>
        <w:br/>
        <w:t>一封急讯。</w:t>
        <w:br/>
        <w:t>“系统检测到疑似Ishar-mla的个体离开第六号海沟。”</w:t>
        <w:br/>
        <w:t>一道命令。</w:t>
        <w:br/>
        <w:t>“——无视潘忒翁的拒绝，直接发送！”</w:t>
        <w:br/>
        <w:t>一声叹息。</w:t>
        <w:br/>
        <w:t>“所有深海猎人，集合。”</w:t>
        <w:br/>
        <w:t>一个嘲笑。</w:t>
        <w:br/>
        <w:t>“我还在幻想什么？”</w:t>
        <w:br/>
        <w:t>如果将潘忒翁基地重新连接，需要</w:t>
        <w:br/>
        <w:t>1.分钟</w:t>
        <w:br/>
        <w:t>2.小时</w:t>
        <w:br/>
        <w:t>3.天</w:t>
        <w:br/>
        <w:t>ROLL : d3=d3(2)=2</w:t>
        <w:br/>
        <w:t>ROLL : d24=d24(11)=11</w:t>
      </w:r>
    </w:p>
    <w:p>
      <w:pPr>
        <w:pStyle w:val="ThreadMinimal"/>
      </w:pPr>
      <w:r>
        <w:t>军团长们的决策是</w:t>
        <w:br/>
        <w:t>1-3 放弃无用地块，构建防御单位</w:t>
        <w:br/>
        <w:t>4-6 无论如何必须将阵线建立起来</w:t>
        <w:br/>
        <w:t>7-9 放弃基地，以科洛斯修姆为前线</w:t>
        <w:br/>
        <w:t>10 大成功/大失败</w:t>
        <w:br/>
        <w:t>ROLL : d10=d10(3)=3</w:t>
        <w:br/>
        <w:t>在舍弃优先级别较低的单元后，重建需要</w:t>
        <w:br/>
        <w:t>ROLL : d11=d11(9)=9</w:t>
        <w:br/>
        <w:t>即使以阿戈尔的科技水平而言，修建一座潘忒翁这类的军事岗哨仍然不是易事，太多复杂的系统与轨道互相连接，切除时尚可以不管不顾，修复时便是困难重重。</w:t>
        <w:br/>
        <w:t>在得知时间来不及后，军团长们的决策是</w:t>
        <w:br/>
        <w:t>1-3 以舰队为临时阵线，继续修复基地</w:t>
        <w:br/>
        <w:t>4-6 后撤，以科洛斯修姆为前线</w:t>
        <w:br/>
        <w:t>7-9 双重计划同时采用</w:t>
        <w:br/>
        <w:t>10 大成功/大失败</w:t>
        <w:br/>
        <w:t>ROLL : d10=d10(4)=4</w:t>
        <w:br/>
        <w:t>科洛斯修姆无关人员撤离需要</w:t>
        <w:br/>
        <w:t>1.小时</w:t>
        <w:br/>
        <w:t>2.天</w:t>
        <w:br/>
        <w:t>3.周</w:t>
        <w:br/>
        <w:t>ROLL : d3=d3(3)=3</w:t>
        <w:br/>
        <w:t>ROLL : d4=d4(3)=3</w:t>
      </w:r>
    </w:p>
    <w:p>
      <w:pPr>
        <w:pStyle w:val="ThreadMinimal"/>
      </w:pPr>
      <w:r>
        <w:t>在阅读完那份短讯后，指挥室里只肃静了几秒。</w:t>
        <w:br/>
        <w:t>“修复潘忒翁基地需要多久？”蒂塔低声让副官去通知战斗指令的变更，面对海嗣，武器需要调整。</w:t>
        <w:br/>
        <w:t>“舍弃无用地块也要……九个小时。”克莱门莎紧急调阅相关报告，“时间上已经来不及，但我们绝不能让海嗣潮蔓延到本境内，必须有一个足够稳固的阵线——”</w:t>
        <w:br/>
        <w:t>普布利乌斯抬眼：“那就让科洛斯修姆来。”</w:t>
        <w:br/>
        <w:t>这是他治理的城市，其他两位执政官没有资格评价这种决断。</w:t>
        <w:br/>
        <w:t>“但撤离科洛斯修姆所有无关人员需要至少三周。”普布利乌斯咬着牙笑了一下，“祝愿各位的军团都能活到那个时候。”</w:t>
        <w:br/>
        <w:t>至于我……哈。</w:t>
        <w:br/>
        <w:t>“把运输舰空出一支小队来！”他转身离开视讯屏幕，在疾步中下令，“告诉深海猎人，这就是他们要的结果！”</w:t>
        <w:br/>
        <w:t>“没有人能逃出这场战争！”</w:t>
        <w:br/>
        <w:t>Ishar-mla抵达科洛斯修姆需要</w:t>
        <w:br/>
        <w:t>1.小时</w:t>
        <w:br/>
        <w:t>2.天</w:t>
        <w:br/>
        <w:t>3.周</w:t>
        <w:br/>
        <w:t>ROLL : d3=d3(3)=3</w:t>
        <w:br/>
        <w:t>ROLL : d4=d4(4)=4</w:t>
        <w:br/>
        <w:t>以逻辑而言，这有点太慢了，Ishar-mla的速度放缓的原因是</w:t>
        <w:br/>
        <w:t>1-3 不断生产新的海嗣</w:t>
        <w:br/>
        <w:t>4-6 临时促进海嗣的进化</w:t>
        <w:br/>
        <w:t>7-9 路途中舰队与猎人拦截</w:t>
        <w:br/>
        <w:t>10 大成功/大失败</w:t>
        <w:br/>
        <w:t>ROLL : d10=d10(9)=9</w:t>
        <w:br/>
        <w:t>留下断后的军团比例</w:t>
        <w:br/>
        <w:t>ROLL : d100=d100(72)=72</w:t>
        <w:br/>
        <w:t>留下断后的深海猎人比例</w:t>
        <w:br/>
        <w:t>ROLL : d100=d100(61)=61</w:t>
        <w:br/>
        <w:t>有两支军团留下了，撤回科洛斯修姆的军团是</w:t>
        <w:br/>
        <w:t>ROLL : d3=d3(2)=2</w:t>
        <w:br/>
        <w:t>蒂塔的第八军团</w:t>
        <w:br/>
        <w:t>两支大队留下，分别是</w:t>
        <w:br/>
        <w:t>ROLL : d4=d4(4)=4</w:t>
        <w:br/>
        <w:t>ROLL : d4=d4(2)=2</w:t>
      </w:r>
    </w:p>
    <w:p>
      <w:pPr>
        <w:pStyle w:val="ThreadMinimal"/>
      </w:pPr>
      <w:r>
        <w:t>当执政官们重新齐聚一堂时，气氛未免有些僵硬。他们上一次齐聚还是在会议室里的那场辩论，然而二十几个小时后，未来发展出意想不到的方向。</w:t>
        <w:br/>
        <w:t>唯有普布利乌斯不在意这点尴尬，径直开口：“科洛斯修姆的人员撤离需要三周，我们必须有人来争取时间。”</w:t>
        <w:br/>
        <w:t>“我和第二军团会留下。”他扫向另外两位军团长，“第八和第十军团？”</w:t>
        <w:br/>
        <w:t>"第十军团留下。"克莱门莎冷静地抬手阻止了蒂塔的发言，“第八军团和海嗣的作战经验比第十军团丰富，这里有第二军团就够了。”不要浪费。</w:t>
        <w:br/>
        <w:t>普布利乌斯点点头，平静地看向乌尔比安：“深海猎人？”</w:t>
        <w:br/>
        <w:t>“我来吧。”缇比利娅轻轻叹息，“这本来就是四队的职责。”</w:t>
        <w:br/>
        <w:t>“算上负责机动的二队。”出人意料地，歌蕾蒂娅也上前一步，“既然有舰队留下，必须有人护卫舰队的动力炉。”</w:t>
        <w:br/>
        <w:t>没有人质疑，也没有人再犹豫。</w:t>
        <w:br/>
        <w:t>普布利乌斯环顾一圈：“很好，可惜现在已经没有潘忒翁基地给我们发送临行讯息。”</w:t>
        <w:br/>
        <w:t>[……以上，请务必执行。决定性的时刻终于到来，文明的光辉将仰赖诸位，但我们始终坚信。]</w:t>
        <w:br/>
        <w:t>[阿戈尔永不沉没。]</w:t>
        <w:br/>
        <w:t>……阿戈尔永不沉没。</w:t>
        <w:br/>
        <w:t>会议在无声中解散。</w:t>
        <w:br/>
        <w:t>他们各自奔向自己的生与死。</w:t>
        <w:br/>
        <w:t>队长们对你的安排是(看作战士+20)</w:t>
        <w:br/>
        <w:t>0 带走——100 留下</w:t>
        <w:br/>
        <w:t>ROLL : d100+20=d100(90)+20=110</w:t>
        <w:br/>
        <w:t>你的想法是(较低的SAN+20)</w:t>
        <w:br/>
        <w:t>0 试图挣扎——100 接受命运</w:t>
        <w:br/>
        <w:t>ROLL : d100+20=d100(49)+20=69</w:t>
        <w:br/>
        <w:t>阿戈尔时区14：27，Ishar-mla随海嗣潮抵达原潘忒翁基地，第二军团与第十军团组成临时战线，深海猎人二队与四队从旁策应。</w:t>
        <w:br/>
        <w:t>战争开启。</w:t>
      </w:r>
    </w:p>
    <w:p>
      <w:pPr>
        <w:pStyle w:val="ThreadMinimal"/>
      </w:pPr>
      <w:r>
        <w:t>*已骰过科学院与技术院的核验时间，需要二十八天(从Day1开始算)，也就是Ishar-mla抵达科洛斯修姆的前一天出结果</w:t>
        <w:br/>
        <w:t>阿戈尔本境对Ishar-mla入侵的决策是</w:t>
        <w:br/>
        <w:t>1-3 调集其他军团赶至科洛斯修姆</w:t>
        <w:br/>
        <w:t>4-6 +组织科洛斯修姆附近的城市准备战斗</w:t>
        <w:br/>
        <w:t>7-9 +开放必要时超规格武器的授权</w:t>
        <w:br/>
        <w:t>10 大成功/大失败</w:t>
        <w:br/>
        <w:t>ROLL : d10=d10(6)=6</w:t>
        <w:br/>
        <w:t>调集军团数量为</w:t>
        <w:br/>
        <w:t>ROLL : d7=d7(2)=2</w:t>
        <w:br/>
        <w:t>[临时战线·新潘忒翁 Round 1]</w:t>
        <w:br/>
        <w:t>Ishar-mla与海嗣的出力(Ishar-mla+20，海嗣潮+10，伊莎玛拉的进化+10)</w:t>
        <w:br/>
        <w:t>ROLL : d100+40=d100(84)+40=124</w:t>
        <w:br/>
        <w:t>舰队与深海猎人的出力(两支军团+10，阿戈尔科技+15，深海猎人+15)</w:t>
        <w:br/>
        <w:t>ROLL : d100+40=d100(75)+40=115</w:t>
        <w:br/>
        <w:t>舰队的伤亡情况(阿戈尔科技-30)</w:t>
        <w:br/>
        <w:t>ROLL : d100=d100(98)=98-30=68</w:t>
        <w:br/>
        <w:t>深海猎人的伤亡情况(深海猎人-20)</w:t>
        <w:br/>
        <w:t>ROLL : d100=d100(3)=3-20=-17</w:t>
        <w:br/>
        <w:t>舰队出现减员，死亡比例是</w:t>
        <w:br/>
        <w:t>ROLL : d82+18=d82(58)+18=76</w:t>
      </w:r>
    </w:p>
    <w:p>
      <w:pPr>
        <w:pStyle w:val="ThreadMinimal"/>
      </w:pPr>
      <w:r>
        <w:t>舰队伤亡惨重的原因是</w:t>
        <w:br/>
        <w:t>1-3 Ishar-mla释放了精神污染</w:t>
        <w:br/>
        <w:t>4-6 拉锯战后急速的适应性进化</w:t>
        <w:br/>
        <w:t>7-9 Round1横跨时间太漫长</w:t>
        <w:br/>
        <w:t>10 大成功/大失败</w:t>
        <w:br/>
        <w:t>ROLL : d10=d10(2)=2</w:t>
        <w:br/>
        <w:t>Ishar-mla可以对含有海嗣基因的猎人进行强制性同化，但对普通阿戈尔人也起效的原因是</w:t>
        <w:br/>
        <w:t>1-3 本质上是生物污染</w:t>
        <w:br/>
        <w:t>4-6 大静谧变相摧毁了通讯</w:t>
        <w:br/>
        <w:t>7-9 它始终在进化</w:t>
        <w:br/>
        <w:t>10 大成功/大失败</w:t>
        <w:br/>
        <w:t>ROLL : d10=d10(1)=1</w:t>
        <w:br/>
        <w:t>当海水变味的那一刻，你意识到它们的到来。变浑浊，变粘稠，变得腥涩，变得让人无法呼吸。在遥远的暗蓝色潮水尽头，深绿色的巨兽睁着猩红的眼。</w:t>
        <w:br/>
        <w:t>Ishar-mla在海洋中肆意地舒展身躯，它的子嗣环绕着它，一同歌唱。</w:t>
        <w:br/>
        <w:t>正如你无数次的噩梦降临。</w:t>
        <w:br/>
        <w:t>但你必须举起武器，和所有人一起对噩梦冲锋。炮弹在变质的海水中灼烧出灰白的蒸汽，舰队以自身与基地的残骸构筑了一道临时防线，阿戈尔已经发动攻击，没有人能逃避眼前的敌人。</w:t>
        <w:br/>
        <w:t>——敌人也无法逃避你们。</w:t>
        <w:br/>
        <w:t>比海水更滚烫的液体从祂的身上流出，神在痛楚与兴奋中嘶叫，将敌意泼洒向所有可悲的阻拦者。</w:t>
        <w:br/>
        <w:t>以血的形式。</w:t>
        <w:br/>
        <w:t>而你们任由那些血汇入海洋，未曾理解其背后的效用。</w:t>
        <w:br/>
        <w:t>直到孽物从血的温床里疯狂滋生，直到畸形的躯体在阵线中连结增长，人们才发现那腐蚀性背后的真相：Ishar-mla的血吞噬了舰队附近的尸骸，又以尸骸的营养唤醒了新的生命，它扭曲的子嗣以令人不适的频率尖叫，迅速攀附上金属外壳作为巢穴，当它们的口器凿穿动力炉后，哪怕是一整艘舰船都会被拖着下沉……直往地狱。</w:t>
        <w:br/>
        <w:t>深海猎人无力清剿这样规模的入侵，他们的幸存也是一种恶意下的恩赐。</w:t>
        <w:br/>
        <w:t>于是一整道防线，化为了产房。</w:t>
        <w:br/>
        <w:t>Round1坚持时间为</w:t>
        <w:br/>
        <w:t>ROLL : d28=d28(6)=6</w:t>
      </w:r>
    </w:p>
    <w:p>
      <w:pPr>
        <w:pStyle w:val="ThreadMinimal"/>
      </w:pPr>
      <w:r>
        <w:t>由于伤亡惨重，查询第二与第十军团的完整度(低于50编制解散，低于25军团长战死)</w:t>
        <w:br/>
        <w:t xml:space="preserve">ROLL : d100=d100(80)=80 </w:t>
        <w:br/>
        <w:t>ROLL : d100=d100(61)=61</w:t>
        <w:br/>
        <w:t>[临时战线·新潘忒翁 Round 2]</w:t>
        <w:br/>
        <w:t>Ishar-mla与海嗣的出力(Ishar-mla+20，海嗣潮+10，伊莎玛拉的进化+10)</w:t>
        <w:br/>
        <w:t>ROLL : d100+40=d100(79)+40=119</w:t>
        <w:br/>
        <w:t>舰队与深海猎人的出力(残损军团+5，阿戈尔科技+15，深海猎人+15)</w:t>
        <w:br/>
        <w:t>ROLL : d100+35=d100(11)+35=46</w:t>
        <w:br/>
        <w:t>舰队的伤亡情况(阿戈尔科技-30)</w:t>
        <w:br/>
        <w:t>ROLL : d100=d100(71)=71-30=41</w:t>
        <w:br/>
        <w:t>深海猎人的伤亡情况(深海猎人-20)</w:t>
        <w:br/>
        <w:t>ROLL : d100=d100(7)=7-20=-13</w:t>
        <w:br/>
        <w:t>Round2已坚持时间为</w:t>
        <w:br/>
        <w:t>ROLL : d22+6=d22(11)+6=17</w:t>
      </w:r>
    </w:p>
    <w:p>
      <w:pPr>
        <w:pStyle w:val="ThreadMinimal"/>
      </w:pPr>
      <w:r>
        <w:t>普布利乌斯和克莱门莎当机立断放弃了被污染舰船，尽管等同于放弃了部分人的希望，为了限制海嗣的进化速度，那些舰船甚至连自爆都不被允许。你们艰难地后撤至尚且干净的海域，路途中的海水被高温加热到连深海猎人都感到不适，徒留眼前一片惨烈的废墟。</w:t>
        <w:br/>
        <w:t>或许是因为Ishar-mla的注意力尚在舰队上，深海猎人竟然没有伤亡，但随着时间流逝，歌蕾蒂娅永远迅捷的身影也变得狼狈，缇比利娅的大剑被腐蚀出无数伤痕，每一天的出战不过是从修复溶胶中睁眼为始，又终结在修复溶胶中的昏厥。你无数次以为这一次的生命要到此为止，却在第二天又迎向了战场。</w:t>
        <w:br/>
        <w:t>永无止境。</w:t>
        <w:br/>
        <w:t>敌人的生永无止境。己方的死永无止境。</w:t>
        <w:br/>
        <w:t>……你开始不知道该不该祈求死亡。</w:t>
        <w:br/>
        <w:t>[临时战线·新潘忒翁 Round 3]</w:t>
        <w:br/>
        <w:t>Ishar-mla与海嗣的出力(Ishar-mla+20，海嗣潮+10，伊莎玛拉的进化+10)</w:t>
        <w:br/>
        <w:t>ROLL : d100+40=d100(23)+40=63</w:t>
        <w:br/>
        <w:t>舰队与深海猎人的出力(残损军团+5，阿戈尔科技+15，深海猎人+15)</w:t>
        <w:br/>
        <w:t>ROLL : d100+35=d100(81)+35=116</w:t>
        <w:br/>
        <w:t>Ishar-mla的受伤情况(Ishar-mla-20)</w:t>
        <w:br/>
        <w:t>ROLL : d100=d100(34)=34-20=14</w:t>
        <w:br/>
        <w:t>Round3已坚持时间为</w:t>
        <w:br/>
        <w:t>ROLL : d11+17=d11(6)+17=23</w:t>
        <w:br/>
        <w:t>又一次临时会议后，你在走廊里遇见了普布利乌斯。</w:t>
        <w:br/>
        <w:t>他敏锐地察觉到视线迅速回头，扶上剑柄的手又无聊地垂了下去。不是恐鱼突破了舰船。</w:t>
        <w:br/>
        <w:t>“什么事？”他平淡地说。</w:t>
        <w:br/>
        <w:t>你对着他这种满不在乎的姿态，忽然迟疑了片刻。</w:t>
        <w:br/>
        <w:t>普布利乌斯惯有的从容实际被扔得一干二净，现在的他只有这副冷酷到暗藏疯狂的铠甲，你听说在是否要放弃阵线后撤时他又和克莱门莎吵了一架，差点被对方拔剑相逼，有时士官路过他时，也会投向一些异样的眼神。</w:t>
        <w:br/>
        <w:t>你忍不住自讨苦吃：“……你没有什么想对我说的吗？”</w:t>
        <w:br/>
        <w:t>痛斥我，厌恶我，敌视我。</w:t>
        <w:br/>
        <w:t>“你？”普布利乌斯仿佛第一次真正看见了你，“你想让我对你说什么？”</w:t>
        <w:br/>
        <w:t>他从头到尾把你扫了一遍，视线略过残缺的帽子、被血渍涂黑的裙摆与制式的长剑：“难道是你的生命太过长远，以至于你没法活在当下？”</w:t>
        <w:br/>
        <w:t>事实远胜于雄辩。普布利乌斯不带任何感情地移开目光：“过去没有意义，未来也没有意义，阿戈尔活着的每一天里，都是由阿戈尔人自己偿还了代价。”</w:t>
        <w:br/>
        <w:t>我们不需要一个外来者的冒进。</w:t>
        <w:br/>
        <w:t>因此，我们也绝不评价外来者的好意。</w:t>
      </w:r>
    </w:p>
    <w:p>
      <w:pPr>
        <w:pStyle w:val="ThreadMinimal"/>
      </w:pPr>
      <w:r>
        <w:t>[临时战线·新潘忒翁 Round 4]</w:t>
        <w:br/>
        <w:t>Ishar-mla与海嗣的出力(Ishar-mla+20，海嗣潮+10，伊莎玛拉的进化+10)</w:t>
        <w:br/>
        <w:t>ROLL : d100+40=d100(12)+40=52</w:t>
        <w:br/>
        <w:t>舰队与深海猎人的出力(残损军团+5，阿戈尔科技+15，深海猎人+15)</w:t>
        <w:br/>
        <w:t>ROLL : d100+35=d100(12)+35=47</w:t>
        <w:br/>
        <w:t>舰队的伤亡情况(阿戈尔科技-30)</w:t>
        <w:br/>
        <w:t>ROLL : d100=d100(75)=75-30=45</w:t>
        <w:br/>
        <w:t>深海猎人的伤亡情况(深海猎人-20)</w:t>
        <w:br/>
        <w:t>ROLL : d100=d100(59)=59-20=39</w:t>
        <w:br/>
        <w:t>Round3已坚持时间为(默认结束)</w:t>
        <w:br/>
        <w:t>ROLL : d5+23=d5(2)+23=25</w:t>
        <w:br/>
        <w:t>歌蕾蒂娅独自静坐在休息室里，在疲倦中闭目沉思，三分钟后，她将重新投入战场，继续指挥新一天的作战。</w:t>
        <w:br/>
        <w:t>……离漫长的厮杀还有三分钟。</w:t>
        <w:br/>
        <w:t>嘀，终端轻轻嗡鸣，她立刻睁开眼抓起屏幕一看，是来自阿戈尔本境的短讯。</w:t>
        <w:br/>
        <w:t>“经多方测验，先史文明实验记录被证实为真，科学院与技术院已公布部分资料，筹备深海猎人计划下的新项目……临时通缉将被全部撤销……”</w:t>
        <w:br/>
        <w:t>她的手连带着终端摔在桌面上。恍若无力。</w:t>
        <w:br/>
        <w:t>“剑鱼？”劳伦缇娜站在门边探头，略带疑问，“要到出发的时间了。”</w:t>
        <w:br/>
        <w:t>“我没事。”歌蕾蒂娅对她点点头，起身抓起桌边的长槊。</w:t>
        <w:br/>
        <w:t>……没有意义。</w:t>
      </w:r>
    </w:p>
    <w:p>
      <w:pPr>
        <w:pStyle w:val="ThreadMinimal"/>
      </w:pPr>
      <w:r>
        <w:t>在完成拖延任务时，你的SAN为(反复的绝望-20)</w:t>
        <w:br/>
        <w:t>ROLL : d80=d80(1)=1</w:t>
        <w:br/>
        <w:t>SAN如此之低的根本原因是</w:t>
        <w:br/>
        <w:t>1-3 无法忍受没完没了的殊死搏斗</w:t>
        <w:br/>
        <w:t>4-6 极度焦虑于世界线改变</w:t>
        <w:br/>
        <w:t>7-9 愧疚却没有人责备自己</w:t>
        <w:br/>
        <w:t>10 大成功/大失败</w:t>
        <w:br/>
        <w:t>ROLL : d10=d10(10)=10</w:t>
        <w:br/>
        <w:t>ROLL : d2=d2(1)=1</w:t>
        <w:br/>
        <w:t>SAN很低的大成功，what's up</w:t>
        <w:br/>
        <w:t>1-3 已经受重伤不想变海嗣</w:t>
        <w:br/>
        <w:t>4-6 对当前绝望想去新的世界线</w:t>
        <w:br/>
        <w:t>7-9 愧疚但无法挽回的无力</w:t>
        <w:br/>
        <w:t>10 大成功/大失败</w:t>
        <w:br/>
        <w:t>ROLL : d10=d10(9)=9</w:t>
        <w:br/>
        <w:t>你自杀的时候是</w:t>
        <w:br/>
        <w:t>1-3 出战</w:t>
        <w:br/>
        <w:t>4-6 休息</w:t>
        <w:br/>
        <w:t>7-9 回城</w:t>
        <w:br/>
        <w:t>10 大成功/大失败</w:t>
        <w:br/>
        <w:t>ROLL : d10=d10(2)=2</w:t>
        <w:br/>
        <w:t>具体是哪一天</w:t>
        <w:br/>
        <w:t>ROLL : d28=d28(21)=21</w:t>
      </w:r>
    </w:p>
    <w:p>
      <w:pPr>
        <w:pStyle w:val="ThreadMinimal"/>
      </w:pPr>
      <w:r>
        <w:t>作战时他人是否注意到你的异常(战斗-20，队友+20)</w:t>
        <w:br/>
        <w:t>ROLL : d100=d100(4)=4</w:t>
        <w:br/>
        <w:t>你的自杀方式是</w:t>
        <w:br/>
        <w:t>1-3 拔剑自刎</w:t>
        <w:br/>
        <w:t>4-6 放弃战斗</w:t>
        <w:br/>
        <w:t>7-9 死战</w:t>
        <w:br/>
        <w:t>10 大成功/大失败</w:t>
        <w:br/>
        <w:t>ROLL : d10=d10(9)=9</w:t>
        <w:br/>
        <w:t>在坚持到第二十一天后，你放弃了坚持本身。</w:t>
        <w:br/>
        <w:t>这到底有什么意义？你质问你自己，除了带给阿戈尔一次内战、一次错失弑神的不幸，你活着究竟有什么意义？几乎所有人都知道你占据了玛尼娅的躯壳，却又不得不把你也算作战斗的一份子，深海猎人们甚至为了你的一次冒进，差点分化成敌对的双方——他们仍然和你并肩作战，却无法向往常一样展露笑颜。</w:t>
        <w:br/>
        <w:t>你想起撤离到科洛斯修姆的三队，想到红裙的斯卡蒂，Ishar-mla是会死的，因为它会在杀死其他无关生命后主动死在容器面前，现在，洞穴里的悲剧要在更大的城市里重演了，即使无关人员已经撤离完毕，却有更多的战士涌入这片战场。而你只是在拖延这场悲剧。</w:t>
        <w:br/>
        <w:t>情报已经吐露完毕，尝试已经分崩离析，你对这个世界已经失去了价值。</w:t>
        <w:br/>
        <w:t>……变数该到此为止了。</w:t>
        <w:br/>
        <w:t>你握紧手中的剑，不再幻想返航，而是在咆哮中发起一次无法撤退与后悔的冲锋。</w:t>
        <w:br/>
        <w:t>这才是你最熟悉的战斗。</w:t>
      </w:r>
    </w:p>
    <w:p>
      <w:pPr>
        <w:pStyle w:val="ThreadMinimal"/>
      </w:pPr>
      <w:r>
        <w:t>在你死后，科洛斯修姆保卫战的结果是</w:t>
        <w:br/>
        <w:t>0 阿戈尔的胜利——100 海嗣的胜利</w:t>
        <w:br/>
        <w:t>ROLL : d100=d100(27)=27</w:t>
        <w:br/>
        <w:t>阿戈尔的胜利结局是</w:t>
        <w:br/>
        <w:t>1-3 平稳胜利，伤亡控制</w:t>
        <w:br/>
        <w:t>4-6 惨烈胜利，牺牲较大</w:t>
        <w:br/>
        <w:t>7-9 奇迹胜利，全城陪葬</w:t>
        <w:br/>
        <w:t>10 大成功/大失败</w:t>
        <w:br/>
        <w:t>ROLL : d10=d10(2)=2</w:t>
        <w:br/>
        <w:t>视为三支军团虽然战损比高，但编制尚存，军团长全部存活，科洛斯修姆城市总体留存，深海猎人的伤亡情况是</w:t>
        <w:br/>
        <w:t>1-3 D60+40</w:t>
        <w:br/>
        <w:t>4-6 D50+50</w:t>
        <w:br/>
        <w:t>7-9 D40+60</w:t>
        <w:br/>
        <w:t>10 大成功/大失败</w:t>
        <w:br/>
        <w:t>ROLL : d10=d10(6)=6</w:t>
        <w:br/>
        <w:t>ROLL : d50+50=d50(34)+50=84</w:t>
        <w:br/>
        <w:t>伤亡超过八成，以比例论还剩四十多人，名单海猎中的存活情况是</w:t>
        <w:br/>
        <w:t>ROLL : d13=d13(10)=10</w:t>
        <w:br/>
        <w:t>牺牲者分别是</w:t>
        <w:br/>
        <w:t>ROLL : d13=d13(4)=4</w:t>
        <w:br/>
        <w:t>ROLL : d13=d13(9)=9</w:t>
        <w:br/>
        <w:t>ROLL : d13=d13(3)=3</w:t>
        <w:br/>
        <w:t>斯普里乌斯、盖娅、维比乌斯</w:t>
      </w:r>
    </w:p>
    <w:p>
      <w:pPr>
        <w:pStyle w:val="ThreadMinimal"/>
      </w:pPr>
      <w:r>
        <w:t>Ishar-mla确认死亡，但它的目的是否达成了(腐化之心+20)</w:t>
        <w:br/>
        <w:t>ROLL : d100+20=d100(37)+20=57</w:t>
        <w:br/>
        <w:t>它成功寄生的容器是</w:t>
        <w:br/>
        <w:t>1-7 斯卡蒂</w:t>
        <w:br/>
        <w:t>8 乌尔比安</w:t>
        <w:br/>
        <w:t>9 歌蕾蒂娅</w:t>
        <w:br/>
        <w:t>10 大成功/大失败</w:t>
        <w:br/>
        <w:t>ROLL : d10=d10(4)=4</w:t>
        <w:br/>
        <w:t>这个世界线更遥远的未来里，结局是(胜利+20)</w:t>
        <w:br/>
        <w:t>0 海嗣时代——100 人类时代</w:t>
        <w:br/>
        <w:t>ROLL : d100+20=d100(72)+20=92</w:t>
        <w:br/>
        <w:t>阿戈尔对你最终的评价是</w:t>
        <w:br/>
        <w:t>1-3 难以评价的漂流者</w:t>
        <w:br/>
        <w:t>4-6 褒贬参半的改写者</w:t>
        <w:br/>
        <w:t>7-9 值得尊敬的牺牲者</w:t>
        <w:br/>
        <w:t>10 大成功/大失败</w:t>
        <w:br/>
        <w:t>ROLL : d10=d10(4)=4</w:t>
        <w:br/>
        <w:t>“它以傲慢粉碎了阿戈尔与深海猎人的信任。”</w:t>
        <w:br/>
        <w:t>“它以先知拯救了阿戈尔乃至泰拉的未来。”</w:t>
      </w:r>
    </w:p>
    <w:p>
      <w:pPr>
        <w:pStyle w:val="ThreadMinimal"/>
      </w:pPr>
      <w:r>
        <w:t>八周目·命网无漏</w:t>
        <w:br/>
        <w:t>因特殊原因，弑神计划推迟一天。</w:t>
        <w:br/>
        <w:t>总攻前两小时，深海猎人宣布退出弑神计划，提出来自先史文明精神体的诉求，拒绝接受阿戈尔命令，与第二、第八、第十军团进行对峙。</w:t>
        <w:br/>
        <w:t>对峙中途，计划目标Ishar-mla离开第六号海沟，向阿戈尔方向移动，深海猎人叛乱因此终止。</w:t>
        <w:br/>
        <w:t>二十一天后，科洛斯修姆无关人员撤离完毕。</w:t>
        <w:br/>
        <w:t>二十八天后，第二、第十军团与深海猎人二队、四队断后拖延任务结束，科洛斯修姆保卫战开始。</w:t>
        <w:br/>
        <w:t>……</w:t>
        <w:br/>
        <w:t>？？？天后，科洛斯修姆保卫战平稳结束，阿戈尔胜利。</w:t>
        <w:br/>
        <w:t>……</w:t>
        <w:br/>
        <w:t>？？？年？月？日，泰拉的历史仍然由人类书写。</w:t>
      </w:r>
    </w:p>
    <w:p>
      <w:pPr>
        <w:pStyle w:val="ThreadMinimal"/>
      </w:pPr>
      <w:r>
        <w:t>本来已经决定好写什么后日谈的， 八周目主角太能活， 导游又给忘了，那骰一下吧</w:t>
        <w:br/>
        <w:t>0 日常的——100 正剧的</w:t>
        <w:br/>
        <w:t>ROLL : d100=d100(30)=30</w:t>
        <w:br/>
        <w:t>0 六七八——100 全体</w:t>
        <w:br/>
        <w:t>ROLL : d100=d100(16)=16</w:t>
        <w:br/>
        <w:t>0 分开——100 一起</w:t>
        <w:br/>
        <w:t>ROLL : d100=d100(16)=16</w:t>
        <w:br/>
        <w:t>这三个周目每个周目分开写一篇日常……啊？</w:t>
        <w:br/>
        <w:t>0 其他pa——100 海猎</w:t>
        <w:br/>
        <w:t>ROLL : d100=d100(99)=99</w:t>
        <w:br/>
        <w:t>0 单向——100 双向</w:t>
        <w:br/>
        <w:t>ROLL : d100=d100(84)=84</w:t>
        <w:br/>
        <w:t>到底是什么情况可以让主角出现在海猎日常里和三位互动</w:t>
        <w:br/>
        <w:t>1-3 个人海猎if</w:t>
        <w:br/>
        <w:t>4-6 随身幽灵</w:t>
        <w:br/>
        <w:t>7-9 神秘的笔友</w:t>
        <w:br/>
        <w:t>10 大成功/大失败</w:t>
        <w:br/>
        <w:t>ROLL : d10=d10(7)=7</w:t>
        <w:br/>
        <w:t>好了，导游心里有数了，不过这梗也挺常见的，应该看个开头就能看出来，明天见！</w:t>
      </w:r>
    </w:p>
    <w:p>
      <w:pPr>
        <w:pStyle w:val="ThreadMinimal"/>
      </w:pPr>
      <w:r>
        <w:t>突然想起来还有一些杂七杂八的娱乐骰点没骰，给主角满上</w:t>
        <w:br/>
        <w:t xml:space="preserve"> 阿普琉斯的舟职业(去掉了医疗、狙击和术师)</w:t>
        <w:br/>
        <w:t xml:space="preserve">ROLL : d5=d5(3)=3  </w:t>
        <w:br/>
        <w:t>骰过了不算</w:t>
        <w:br/>
        <w:t>维比乌斯的舟职业</w:t>
        <w:br/>
        <w:t xml:space="preserve">ROLL : d5=d5(2)=2 </w:t>
        <w:br/>
        <w:t>ROLL : d7=d7(4)=4</w:t>
        <w:br/>
        <w:t>武者</w:t>
        <w:br/>
        <w:t>玛尼娅的舟职业</w:t>
        <w:br/>
        <w:t>ROLL : d5=d5(5)=5</w:t>
        <w:br/>
        <w:t>ROLL : d3=d3(1)=1</w:t>
        <w:br/>
        <w:t>决战者</w:t>
        <w:br/>
        <w:t>怎么又是花活深海队的一天[s:a2:你这种人…]</w:t>
        <w:br/>
        <w:t>最后补个一队和四队的原发色瞳色</w:t>
        <w:br/>
        <w:t>马库斯</w:t>
        <w:br/>
        <w:t>ROLL : d10=d10(4)=4</w:t>
        <w:br/>
        <w:t>ROLL : d10=d10(7)=7</w:t>
        <w:br/>
        <w:t>绿发紫眼，这很蛇类刻板印象</w:t>
        <w:br/>
        <w:t>缇比利娅</w:t>
        <w:br/>
        <w:t>ROLL : d10=d10(10)=10</w:t>
        <w:br/>
        <w:t>ROLL : d10=d10(9)=9</w:t>
        <w:br/>
        <w:t>ROLL : d10=d10(2)=2</w:t>
        <w:br/>
        <w:t>灰发和银橙色眼睛</w:t>
      </w:r>
    </w:p>
    <w:p>
      <w:pPr>
        <w:pStyle w:val="ThreadMinimal"/>
      </w:pPr>
      <w:r>
        <w:t>+关于人设和抱憾终生 ...可能是导游和读者的视角不同 或者宽于待己 ，导游其实没有感觉八周目的人设很崩(除了队长们那令人苦笑的搜查骰和同意兵谏的微妙感)，像争议角色比如普布利乌斯，对民众/同事/敌人基本是三副面孔，导游在写下危险天性这个选项时就想到会有这一天了，所以写得还蛮爽的[s:a2:偷吃]毫不犹豫地贯彻自我意志也算是他的核心，这种人根本不知道什么叫后悔，撞到南墙要么把南墙爆破，要么就直接一头撞死+关于结局和SAN ...其实导游感觉扔的频率差不多来着，不过之前基本D80都有50+于是无事发生，而这回连着四个5、21、11、1才让人印象很深刻[s:a2:不明觉厉]至于结局，有几位读者说得对，但凡主角坚持下来没有自杀，科洛斯修姆保卫战就要变成斯大林格勒保卫战复刻了，说不定还会更加惨烈或者输掉，在这种方面我一直是相信骰娘的[s:ac:哭笑]而且骰SC的标准是两只大队以上的人数，海猎一多还得先过SC+关于主角和海猎 ...最初的主角目标就是活下去+顺带拯救喜欢的角色，因而本质上TA对阿戈尔和泰拉都没有特别深厚的爱，TA的视角依然是以自身为出发的“观看”，即使经历了多次惨烈的战斗，主角的心态并没有真正改变，顶多是意志经历了洗炼，反而对自己的旁观感陷入了盲区(毕竟不是真正的泰拉人，相处时间太短)，因此评语里对兵谏等强制催熟的行为使用了“傲慢”。</w:t>
        <w:br/>
        <w:t>此外，八周目里当存在暴露出来后，主角也就很顺手地把事情都扔给别人干，只是等结果(也有重开多次累了的原因)，TA内心独白里有提到海猎们对“先史文明精神体”抱有很大的期待，让TA为了伪装光辉形象而感到疲惫，但实际上，TA潜意识里对喜欢的角色其实也是抱有盲目期待的，比如对原作里不怎么提及的阿戈尔本境和军团，就基本是遗忘和忽视的态度。</w:t>
        <w:br/>
        <w:t>这次世界线大变动也算是一记警钟：你已经是属于泰拉的生命，你活在当前的历史中，你必须真正去信任他人才能得到他人的信任，你必须重新思考，自己是为了什么而去战斗和牺牲。虽然从剧情上主角做出了很伟大的付出，但还是希望大家能重新认识到，TA本质还是二十出头的小年轻，没有任何战斗经验，对于拯救文明这种宏伟的挑战，TA是必然会去犯错的，历史螺旋前进，主角也是在血与铁中重新成长。</w:t>
        <w:br/>
        <w:t>最后，其实对导游而言，前八周目主角和海猎(包括阿戈尔、泰拉)都只是平行线罢了，他们从未真正了解过对方，而从第九周目开始，主角如果能振作起来的话，或许会真正开始融入新世界，让平行线努力相交(然后有概率变得更偏执也说不定)[s:ac:茶]</w:t>
      </w:r>
    </w:p>
    <w:p>
      <w:pPr>
        <w:pStyle w:val="ThreadMinimal"/>
      </w:pPr>
      <w:r>
        <w:t>又被EVA从身上碾了一遍，心里有股淡淡的死意，前来更新</w:t>
        <w:br/>
        <w:t>忘了问结局，这个日常故事的走向是</w:t>
        <w:br/>
        <w:t>0 温馨的——100 悲伤的</w:t>
        <w:br/>
        <w:t>ROLL : d100=d100(96)=96</w:t>
        <w:br/>
        <w:t>六周目·阿普琉斯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d100=d100(85)=85</w:t>
        <w:br/>
        <w:t>内容倾向是(陌生人+20)</w:t>
        <w:br/>
        <w:t>0 难过的——100 快乐的</w:t>
        <w:br/>
        <w:t>ROLL : d100+20=d100(69)+20=89</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“我是个大学牲，最近在放假，所以有很多时间畅玩Steam，不得不说For The King真的是杀时间利器，对了，今天刚好麦当劳发券，我直接一天吃三顿解决伙食大业，你附近要是有麦当劳一定要去试试，他们家的那个巧克力派好吃得我巴不得当饭吃。不过我的小组作业可以说就是个新建文件夹，呃，反正DDL还有好几天，回头再说。”</w:t>
        <w:br/>
        <w:t>“……写不下去了，就这样吧，别嫌弃就行。”</w:t>
        <w:br/>
        <w:t>你随手署了名。</w:t>
      </w:r>
    </w:p>
    <w:p>
      <w:pPr>
        <w:pStyle w:val="ThreadMinimal"/>
      </w:pPr>
      <w:r>
        <w:t>阿普琉斯收到信时是</w:t>
        <w:br/>
        <w:t>1.清晨</w:t>
        <w:br/>
        <w:t>2.正午</w:t>
        <w:br/>
        <w:t>3.夜晚</w:t>
        <w:br/>
        <w:t>ROLL : d3=d3(1)=1</w:t>
        <w:br/>
        <w:t>科洛斯修姆又迎来了新的一天，阿普琉斯打着哈欠让终端系统投出大屏，检查今天的待办事项。消息列表里空白一片，看来在他休息的时间里，暂时没有人给他发什么重要消息……等等。</w:t>
        <w:br/>
        <w:t>阿普琉斯挑了挑眉，点击那个发送人空白的短讯。</w:t>
        <w:br/>
        <w:t>阿普琉斯对信件的灵感</w:t>
        <w:br/>
        <w:t>ROLL : d100=d100(81)=81</w:t>
        <w:br/>
        <w:t>灵感低于50会当作事故/恶作剧无视，高于50默认会回复</w:t>
        <w:br/>
        <w:t>面对似乎超出常理的未知短讯，阿普琉斯的回复是</w:t>
        <w:br/>
        <w:t>1-3 扣个问号试试</w:t>
        <w:br/>
        <w:t>4-6 试着鸡同鸭讲了解情况</w:t>
        <w:br/>
        <w:t>7-9 一时兴起认真回复</w:t>
        <w:br/>
        <w:t>10 大成功/大失败</w:t>
        <w:br/>
        <w:t>ROLL : d10=d10(9)=9</w:t>
        <w:br/>
        <w:t>阿普琉斯环顾一圈，确认自己的感官和环境仍然正常，随后再次将视线移向那封乱七八糟的短讯……没有任何问题发生。</w:t>
        <w:br/>
        <w:t>一封来自未知生命的随机通讯。</w:t>
        <w:br/>
        <w:t>像是故事里才会出现的幻想情节。他摸了摸下巴，忽然一时兴起地点开输入键盘。</w:t>
        <w:br/>
        <w:t>回复它会发生什么吗？阿普琉斯决定试试。</w:t>
        <w:br/>
        <w:t>他打算写的内容倾向是</w:t>
        <w:br/>
        <w:t>0 难过的——100 快乐的</w:t>
        <w:br/>
        <w:t>ROLL : d100=d100(17)=17</w:t>
        <w:br/>
        <w:t>这一天是</w:t>
        <w:br/>
        <w:t>ROLL : d7=d7(2)=2</w:t>
        <w:br/>
        <w:t>你的发信-Day28</w:t>
        <w:br/>
        <w:t>阿普琉斯的收信与发信-Day26</w:t>
      </w:r>
    </w:p>
    <w:p>
      <w:pPr>
        <w:pStyle w:val="ThreadMinimal"/>
      </w:pPr>
      <w:r>
        <w:t>“很不巧，看来我比你忙碌得多，也不会有放假的机会，哈哈，不过我们应该还有一个共同之处，那就是我也不知道该写点什么，不过我会想到什么写什么。”</w:t>
        <w:br/>
        <w:t>“几分钟后我就要出门了，去开一个又长又麻烦的会，啧，反正我的计划书又被发展规划所打了回来，有的是时间陪他们搞这些。至于吃饭，我觉得小帮手打印的营养液就挺好的，他们研发那么多麻烦的菜品，只会浪费我在目录里找到营养液选项的速度。”</w:t>
        <w:br/>
        <w:t>“我要走了，再也不见。”</w:t>
        <w:br/>
        <w:t>“(Steam、For The King、DDL的语系结构很像维多利亚语，可惜维多利亚不可能有这种科技水平，真是神奇。)”</w:t>
        <w:br/>
        <w:t>你收到信的时间</w:t>
        <w:br/>
        <w:t>1.清晨</w:t>
        <w:br/>
        <w:t>2.正午</w:t>
        <w:br/>
        <w:t>3.夜晚</w:t>
        <w:br/>
        <w:t>ROLL : d3=d3(1)=1</w:t>
        <w:br/>
        <w:t>你对信件的灵感</w:t>
        <w:br/>
        <w:t>ROLL : d100=d100(1)=1</w:t>
        <w:br/>
        <w:t>你捏着那张写满狂草的信纸沉默，费了老大的劲才字字研读出本义。</w:t>
        <w:br/>
        <w:t>你把这封回信当作了</w:t>
        <w:br/>
        <w:t>1-3 邮递员送错的产物</w:t>
        <w:br/>
        <w:t>4-6 对方在玩语C</w:t>
        <w:br/>
        <w:t>7-9 是个科幻类的中二病</w:t>
        <w:br/>
        <w:t>10 大成功/大失败</w:t>
        <w:br/>
        <w:t>ROLL : d10=d10(3)=3</w:t>
        <w:br/>
        <w:t>我去，谁家舟舟语C爱好者送到你这学院活动来了，你一撇嘴，决定</w:t>
        <w:br/>
        <w:t>1-3 联系学院核查</w:t>
        <w:br/>
        <w:t>4-6 装作无事发生混过去</w:t>
        <w:br/>
        <w:t>7-9 想办法把信寄给正主</w:t>
        <w:br/>
        <w:t>10 大成功/大失败</w:t>
        <w:br/>
        <w:t>ROLL : d10=d10(3)=3</w:t>
      </w:r>
    </w:p>
    <w:p>
      <w:pPr>
        <w:pStyle w:val="ThreadMinimal"/>
      </w:pPr>
      <w:r>
        <w:t>你继续把吃到一半的早饭吃完，趁办公室上午开门，揣着信纸跑去咨询了负责人，结果他困惑地看了看地址：“没送错啊，这就是分给你的笔友——喏。”</w:t>
        <w:br/>
        <w:t>他指给你看：“笔名阿普琉斯，还挺洋气。”</w:t>
        <w:br/>
        <w:t>忘了问，你署名署的是什么</w:t>
        <w:br/>
        <w:t>1-3 愚蠢地写了本名</w:t>
        <w:br/>
        <w:t>4-6 网名(曾用名)</w:t>
        <w:br/>
        <w:t>7-9 新起了个假名</w:t>
        <w:br/>
        <w:t>10 大成功/大失败</w:t>
        <w:br/>
        <w:t>ROLL : d10=d10(7)=7</w:t>
        <w:br/>
        <w:t>以及你的灵感(异常+20)</w:t>
        <w:br/>
        <w:t>ROLL : d100+20=d100(68)+20=88</w:t>
        <w:br/>
        <w:t>你静静地走在回出租屋的路上，走到一半突然开始觉得坏菜了。</w:t>
        <w:br/>
        <w:t>请问我这是遭了系统还是主神还是旧支还是怪谈？</w:t>
        <w:br/>
        <w:t>思来想去后，你觉得是</w:t>
        <w:br/>
        <w:t>1-3 其实对面真的是语C……</w:t>
        <w:br/>
        <w:t>4-6 其实对面真的是中二病……</w:t>
        <w:br/>
        <w:t>7-9 其实对面是阿戈尔人</w:t>
        <w:br/>
        <w:t>10 大成功/大失败</w:t>
        <w:br/>
        <w:t>ROLL : d10=d10(2)=2</w:t>
        <w:br/>
        <w:t>怎么可能发生这么扯淡的事情，你嘲笑了下自己的幻想，又看了看这位语C人的对戏，对方大概是自设了个阿戈尔OC，讲得还像模像样的……你望天迷思，什么缘分，竟然能分到一个同好。</w:t>
        <w:br/>
        <w:t>1-3 陪着对面认真对戏</w:t>
        <w:br/>
        <w:t>4-6 尴尬癌犯了求好好说话</w:t>
        <w:br/>
        <w:t>7-9 聊聊对面的OC</w:t>
        <w:br/>
        <w:t>10 大成功/大失败</w:t>
        <w:br/>
        <w:t>ROLL : d10=d10(4)=4</w:t>
        <w:br/>
        <w:t>这一天是</w:t>
        <w:br/>
        <w:t>ROLL : d7=d7(5)=5</w:t>
      </w:r>
    </w:p>
    <w:p>
      <w:pPr>
        <w:pStyle w:val="ThreadMinimal"/>
      </w:pPr>
      <w:r>
        <w:t>你的发信-Day28</w:t>
        <w:br/>
        <w:t>阿普琉斯的收信与发信-Day26</w:t>
        <w:br/>
        <w:t>你的收信与发信-Day16</w:t>
        <w:br/>
        <w:t>“抱歉啊，那个，你戏的确写得超大杯，但我玩不来语C的，没那个水平当你对皮啊。咱们能不能换个话题……？”</w:t>
        <w:br/>
        <w:t>你戴着痛苦面具写完开头，后续决定写(同好+20)</w:t>
        <w:br/>
        <w:t>0 虚构的——100 真实的</w:t>
        <w:br/>
        <w:t>ROLL : d100+20=d100(48)+20=68</w:t>
        <w:br/>
        <w:t>内容倾向是(陌生人+20)</w:t>
        <w:br/>
        <w:t>0 难过的——100 快乐的</w:t>
        <w:br/>
        <w:t>ROLL : d100+20=d100(78)+20=98</w:t>
        <w:br/>
        <w:t>“比如日常一点的话题，呃，像我最近刚交了小组作业，周末准备去我们学校附近那个湿地公园玩，那边有一小块区域允许野炊，上学期我们班在那边团建过一次，这回我打算一个人去，拎上炉子还能烤点鸡爪吃，午饭的话烫个通心粉——对了，番茄牛肉酱是我自己做的，想不到吧，你想要配方的话我可以抄一份给你，拌饭拌面条都成。”</w:t>
        <w:br/>
        <w:t>阿普琉斯收到信时是</w:t>
        <w:br/>
        <w:t>1.清晨</w:t>
        <w:br/>
        <w:t>2.正午</w:t>
        <w:br/>
        <w:t>3.夜晚</w:t>
        <w:br/>
        <w:t>ROLL : d3=d3(1)=1</w:t>
        <w:br/>
        <w:t>阿普琉斯对信件的灵感</w:t>
        <w:br/>
        <w:t>ROLL : d100=d100(69)=69</w:t>
        <w:br/>
        <w:t>嘀，他的终端又响了。阿普琉斯撑着洗漱台烦躁地点了点玻璃，系统自动接入了屏幕，投映出短讯内容。</w:t>
        <w:br/>
        <w:t>“发送人：(空白)”。</w:t>
        <w:br/>
        <w:t>他一眼捕捉到最可疑的部分，尚未收回的手犹豫了半秒。</w:t>
        <w:br/>
        <w:t>1-3 询问对方的身份</w:t>
        <w:br/>
        <w:t>4-6 询问手段与途径</w:t>
        <w:br/>
        <w:t>7-9 询问为什么选中自己</w:t>
        <w:br/>
        <w:t>10 大成功/大失败</w:t>
        <w:br/>
        <w:t>ROLL : d10=d10(10)=10</w:t>
        <w:br/>
        <w:t>ROLL : d2=d2(1)=1</w:t>
      </w:r>
    </w:p>
    <w:p>
      <w:pPr>
        <w:pStyle w:val="ThreadMinimal"/>
      </w:pPr>
      <w:r>
        <w:t>这种时候要什么大成功啊</w:t>
        <w:br/>
        <w:t>1-3 询问对方的现实生活</w:t>
        <w:br/>
        <w:t>4-6 询问对方喜欢的沟通方式</w:t>
        <w:br/>
        <w:t>7-9 询问为什么一定不能语C</w:t>
        <w:br/>
        <w:t>10 大成功/大失败</w:t>
        <w:br/>
        <w:t>ROLL : d10=d10(9)=9</w:t>
        <w:br/>
        <w:t>字都是阿戈尔的文字，但连起来几乎无法理解，阿普琉斯盯着那则短讯研究半天，仍然无法推断出它想表达的含义，每次通讯都带来了太多的未解之谜。</w:t>
        <w:br/>
        <w:t>他深思熟虑后,决定从对方最抗拒的选项问起。</w:t>
        <w:br/>
        <w:t>“原来之前的对话在你的定义里被称作语C，它和日常记叙的差异在哪里？为何我最好不要使用这种语言形式？”</w:t>
        <w:br/>
        <w:t>“另附：如果你不赞成，不必再回复。”</w:t>
        <w:br/>
        <w:t>这一天是</w:t>
        <w:br/>
        <w:t>ROLL : d7=d7(1)=1</w:t>
        <w:br/>
        <w:t>你的发信-Day28</w:t>
        <w:br/>
        <w:t>阿普琉斯的收信与发信-Day26</w:t>
        <w:br/>
        <w:t>你的收信与发信-Day16</w:t>
        <w:br/>
        <w:t>阿普琉斯的收信与发信-Day13</w:t>
        <w:br/>
        <w:t>你收到信时是</w:t>
        <w:br/>
        <w:t>1.清晨</w:t>
        <w:br/>
        <w:t>2.正午</w:t>
        <w:br/>
        <w:t>3.夜晚</w:t>
        <w:br/>
        <w:t>ROLL : d3=d3(2)=2</w:t>
        <w:br/>
        <w:t>你对信件的灵感</w:t>
        <w:br/>
        <w:t>ROLL : d100=d100(70)=70</w:t>
      </w:r>
    </w:p>
    <w:p>
      <w:pPr>
        <w:pStyle w:val="ThreadMinimal"/>
      </w:pPr>
      <w:r>
        <w:t>你打开手机让它自个看作战录像去，叼着筷子拆开了信封，准备拿回信下个饭：反正把字一个个认完了，你的饭差不多也就吃完了。</w:t>
        <w:br/>
        <w:t>等你解决完午饭，对回信的感想是</w:t>
        <w:br/>
        <w:t>1-3 语C狂热爱好者也不行</w:t>
        <w:br/>
        <w:t>4-6 不敢直说只好妥协</w:t>
        <w:br/>
        <w:t>7-9 ……他好像真的很困惑？</w:t>
        <w:br/>
        <w:t>10 大成功/大失败</w:t>
        <w:br/>
        <w:t>ROLL : d10=d10(1)=1</w:t>
        <w:br/>
        <w:t>面对这么缜密严谨的质问，你发现……你的尴尬癌又犯了，这不亚于路边看到一个拽文言文的外国人，有种画风严重不对的窘迫。</w:t>
        <w:br/>
        <w:t>这不对好吧！你抄起水笔，义正言辞地写道(同好+20)</w:t>
        <w:br/>
        <w:t>0 虚构的——100 真实的</w:t>
        <w:br/>
        <w:t>ROLL : d100+20=d100(53)+20=73</w:t>
        <w:br/>
        <w:t>内容倾向是(陌生人+20)</w:t>
        <w:br/>
        <w:t>0 难过的——100 快乐的</w:t>
        <w:br/>
        <w:t>ROLL : d100+20=d100(64)+20=84</w:t>
        <w:br/>
        <w:t>“不是，别真的什么都学阿戈尔，语C虽然是爱好，但也不能强迫别人和你一起玩！比起找我这种一周回一次的陌生人尬聊，你还不如随便找个朋友压榨下，起码回复效率高多了。”</w:t>
        <w:br/>
        <w:t>“PS：以防万一，我先当你需要了，番茄牛肉酱的配方如下，我昨天刚改良了一版：……”</w:t>
        <w:br/>
        <w:t>这一天是</w:t>
        <w:br/>
        <w:t>ROLL : d7=d7(2)=2</w:t>
        <w:br/>
        <w:t>你的发信-Day28</w:t>
        <w:br/>
        <w:t>阿普琉斯的收信与发信-Day26</w:t>
        <w:br/>
        <w:t>你的收信与发信-Day16</w:t>
        <w:br/>
        <w:t>阿普琉斯的收信与发信-Day13</w:t>
        <w:br/>
        <w:t>你的收信与发信-Day5</w:t>
      </w:r>
    </w:p>
    <w:p>
      <w:pPr>
        <w:pStyle w:val="ThreadMinimal"/>
      </w:pPr>
      <w:r>
        <w:t>阿普琉斯收到信时是</w:t>
        <w:br/>
        <w:t>1.清晨</w:t>
        <w:br/>
        <w:t>2.正午</w:t>
        <w:br/>
        <w:t>3.夜晚</w:t>
        <w:br/>
        <w:t>ROLL : d3=d3(3)=3</w:t>
        <w:br/>
        <w:t>阿普琉斯对信件的灵感</w:t>
        <w:br/>
        <w:t>ROLL : d100=d100(1)=1</w:t>
        <w:br/>
        <w:t>在Day5的深夜，阿普琉斯完全无法回信，原因是</w:t>
        <w:br/>
        <w:t>1-3 作战时终端报废</w:t>
        <w:br/>
        <w:t>4-6 处于任务中的忙碌期</w:t>
        <w:br/>
        <w:t>7-9 已在出海中牺牲</w:t>
        <w:br/>
        <w:t>10 大成功/大失败</w:t>
        <w:br/>
        <w:t>ROLL : d10=d10(7)=7</w:t>
        <w:br/>
        <w:t>你等待了好几天，却迟迟没有收到第三封回信，这才后知后觉地意识到日期将至，而你还没满足最低四封的指标。</w:t>
        <w:br/>
        <w:t>完蛋，我的二课分！你着急忙慌地拽过信纸开始补。</w:t>
        <w:br/>
        <w:t>你所写的信件内容是(同好+20，矛盾-20)</w:t>
        <w:br/>
        <w:t>0 虚构的——100 真实的</w:t>
        <w:br/>
        <w:t>ROLL : d100+20=d100(12)+20=32</w:t>
        <w:br/>
        <w:t>内容倾向是(陌生人+20)</w:t>
        <w:br/>
        <w:t>0 难过的——100 快乐的</w:t>
        <w:br/>
        <w:t>ROLL : d100+20=d100(39)+20=59</w:t>
      </w:r>
    </w:p>
    <w:p>
      <w:pPr>
        <w:pStyle w:val="ThreadMinimal"/>
      </w:pPr>
      <w:r>
        <w:t>情急之下，你已经没耐心仔细回忆自己的日程，只能像写小学记叙文一般绞尽脑汁，编造合格的故事。</w:t>
        <w:br/>
        <w:t>“期末周的大学生真是标准的大学牲啊，我的导师死不肯划重点给我们，还以我们不做笔记为由骂了一顿……”其实你院系的考试周还没到呢，“有个学长很有意思，他在操场上和学姐求婚，结果因为音响声音太大，被其他同学投诉了……”这只是你看见的热点，“不知道你深海队练得怎么样了，或许我们还能加个好友？”你或许能给他挂个三模的歌蕾蒂娅省事。</w:t>
        <w:br/>
        <w:t>“希望上次的信没有让你很生气，或许你已经吃到了我的番茄牛肉酱，味道怎么样？”</w:t>
        <w:br/>
        <w:t>你把信封匆匆交给了负责人，转头去打印结课论文。</w:t>
        <w:br/>
        <w:t>夏天真的要来了。</w:t>
        <w:br/>
        <w:t>*</w:t>
        <w:br/>
        <w:t>五天后，你收到了班群里发的盖章名单，能拿去加二课分的材料，但你依然没有收到新的回信。</w:t>
        <w:br/>
        <w:t>你的灵感</w:t>
        <w:br/>
        <w:t>ROLL : d100=d100(58)=58</w:t>
        <w:br/>
        <w:t>你隐隐觉得不太妙。虽然对方可能只是恼羞成怒不再回信……万一出了什么事呢？</w:t>
        <w:br/>
        <w:t>为此你还是找到了活动的负责人，想从他那里拿到一个地址。</w:t>
        <w:br/>
        <w:t>负责人的回答是</w:t>
        <w:br/>
        <w:t>1-3 什么地址？</w:t>
        <w:br/>
        <w:t>4-6 谁是阿普琉斯？</w:t>
        <w:br/>
        <w:t>7-9 行吧。</w:t>
        <w:br/>
        <w:t>10 大成功/大失败</w:t>
        <w:br/>
        <w:t>ROLL : d10=d10(3)=3</w:t>
        <w:br/>
        <w:t>辅导员满脸问号：“等会，什么地址？我们院什么时候办的笔友活动，我一个辅导员竟然不知道？”</w:t>
        <w:br/>
        <w:t>你茫然地看着他，他也茫然地看着你。</w:t>
        <w:br/>
        <w:t>“就是那个要至少写四封信的——”你摸出手机翻到班群，发现盖章材料不翼而飞。</w:t>
        <w:br/>
        <w:t>你的灵感(异常+20)</w:t>
        <w:br/>
        <w:t>ROLL : d100+20=d100(29)+20=49</w:t>
        <w:br/>
        <w:t>你无法解释自己的胡言乱语，在恍惚中回到租房，抽屉里原本留存的信件同样无影无踪，像是你漫不经心的一场怪梦。</w:t>
        <w:br/>
        <w:t>现在，梦醒了。</w:t>
      </w:r>
    </w:p>
    <w:p>
      <w:pPr>
        <w:pStyle w:val="ThreadMinimal"/>
      </w:pPr>
      <w:r>
        <w:t>七周目·维比乌斯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d100=d100(76)=76</w:t>
        <w:br/>
        <w:t>内容倾向是(陌生人+20)</w:t>
        <w:br/>
        <w:t>0 难过的——100 快乐的</w:t>
        <w:br/>
        <w:t>ROLL : d100+20=d100(28)+20=48</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“本来想写点日常的，但转念一想我的生活也没什么好说的，基本就是上课备考之流，无聊得很，这周我们校区一直在下雨，教室的窗户边缘都快要发霉了……”</w:t>
        <w:br/>
        <w:t>“抱歉，你大概也不愿意听陌生人诉苦，就到这里吧。”</w:t>
      </w:r>
    </w:p>
    <w:p>
      <w:pPr>
        <w:pStyle w:val="ThreadMinimal"/>
      </w:pPr>
      <w:r>
        <w:t>维比乌斯收到信时是</w:t>
        <w:br/>
        <w:t>1.清晨</w:t>
        <w:br/>
        <w:t>2.正午</w:t>
        <w:br/>
        <w:t>3.夜晚</w:t>
        <w:br/>
        <w:t>ROLL : d3=d3(1)=1</w:t>
        <w:br/>
        <w:t>维比乌斯对信件的灵感</w:t>
        <w:br/>
        <w:t>ROLL : d100=d100(99)=99</w:t>
        <w:br/>
        <w:t>还有二十八天就是弑神计划了。维比乌斯盯着天花板上雕刻的怪异画作缓缓回神，真正从迷糊中清醒过来。他抓过床头的终端，检查马库斯今天安排的日程表——</w:t>
        <w:br/>
        <w:t>新的短讯掉进了消息列表。</w:t>
        <w:br/>
        <w:t>“发送人：(空白)”。</w:t>
        <w:br/>
        <w:t>维比乌斯瞬间起身摸向了武器匣，他本能地意识到这是一则不该出现的短讯，来自完全未知的生命。</w:t>
        <w:br/>
        <w:t>然而十分钟内，世界无事发生。</w:t>
        <w:br/>
        <w:t>面对似乎超出常理的未知短讯，维比乌斯的回复是</w:t>
        <w:br/>
        <w:t>1-3 谨慎地询问身份</w:t>
        <w:br/>
        <w:t>4-6 试探能否更改沟通方式</w:t>
        <w:br/>
        <w:t>7-9 故意回复不知所云</w:t>
        <w:br/>
        <w:t>10 大成功/大失败</w:t>
        <w:br/>
        <w:t>ROLL : d10=d10(2)=2</w:t>
        <w:br/>
        <w:t>他在漫长的删删写写后，最终回复了一个格外简短的问句。</w:t>
        <w:br/>
        <w:t>“你是谁？”</w:t>
        <w:br/>
        <w:t>这是哪一天</w:t>
        <w:br/>
        <w:t>ROLL : d7=d7(2)=2</w:t>
        <w:br/>
        <w:t>你的发信-Day28</w:t>
        <w:br/>
        <w:t>维比乌斯的收信与发信-Day26</w:t>
      </w:r>
    </w:p>
    <w:p>
      <w:pPr>
        <w:pStyle w:val="ThreadMinimal"/>
      </w:pPr>
      <w:r>
        <w:t>后续维比乌斯是否会告诉他人(警惕+20)</w:t>
        <w:br/>
        <w:t>ROLL : d100+20=d100(93)+20=113</w:t>
        <w:br/>
        <w:t>他告知的范围是</w:t>
        <w:br/>
        <w:t>1-3 马库斯</w:t>
        <w:br/>
        <w:t>4-6 +其他队长</w:t>
        <w:br/>
        <w:t>7-9 +普布利乌斯</w:t>
        <w:br/>
        <w:t>10 大成功/大失败</w:t>
        <w:br/>
        <w:t>ROLL : d10=d10(9)=9</w:t>
        <w:br/>
        <w:t>默认你后续信件会被以上的人查看</w:t>
        <w:br/>
        <w:t>你收到信时是</w:t>
        <w:br/>
        <w:t>1.清晨</w:t>
        <w:br/>
        <w:t>2.正午</w:t>
        <w:br/>
        <w:t>3.夜晚</w:t>
        <w:br/>
        <w:t>ROLL : d3=d3(2)=2</w:t>
        <w:br/>
        <w:t>你对信件的灵感</w:t>
        <w:br/>
        <w:t>ROLL : d100=d100(3)=3</w:t>
        <w:br/>
        <w:t>你左手端着片西瓜对着垃圾桶啃啃啃，右手抖了抖那张薄薄的信纸，一眼扫过去才发现，那上面竟然只有打印体般的三个字。</w:t>
        <w:br/>
        <w:t>“你是谁？”</w:t>
        <w:br/>
        <w:t>你对此的看法是</w:t>
        <w:br/>
        <w:t>1-3 故弄玄虚，懒得理会</w:t>
        <w:br/>
        <w:t>4-6 沉浸式怪谈爱好者？</w:t>
        <w:br/>
        <w:t>7-9 好冷淡好警惕一陌生人</w:t>
        <w:br/>
        <w:t>10 大成功/大失败</w:t>
        <w:br/>
        <w:t>ROLL : d10=d10(5)=5</w:t>
      </w:r>
    </w:p>
    <w:p>
      <w:pPr>
        <w:pStyle w:val="ThreadMinimal"/>
      </w:pPr>
      <w:r>
        <w:t>你的回复态度是</w:t>
        <w:br/>
        <w:t>1-3 有点好奇配合装鬼</w:t>
        <w:br/>
        <w:t>4-6 不配合地直接戳穿</w:t>
        <w:br/>
        <w:t>7-9 老实说出活动真相</w:t>
        <w:br/>
        <w:t>10 大成功/大失败</w:t>
        <w:br/>
        <w:t>ROLL : d10=d10(9)=9</w:t>
        <w:br/>
        <w:t>具体内容倾向于</w:t>
        <w:br/>
        <w:t>0 虚构的——100 真实的</w:t>
        <w:br/>
        <w:t>ROLL : d100=d100(39)=39</w:t>
        <w:br/>
        <w:t>内容倾向是(陌生人+20)</w:t>
        <w:br/>
        <w:t>0 难过的——100 快乐的</w:t>
        <w:br/>
        <w:t>ROLL : d100+20=d100(82)+20=102</w:t>
        <w:br/>
        <w:t>你有点不太好意思直说自己是在为了二课分和人尬聊，心虚地粉饰了起因。</w:t>
        <w:br/>
        <w:t>“我是XX大学的在读生，这是我们院系举办的一个笔友活动，我也是被随机选中的，你大概是被分到我这里了，之后还会继续收到我的来信……抱歉打扰到，但还是希望你能尽量回我，我可以给你寄礼物补偿，真的。”</w:t>
        <w:br/>
        <w:t>这是哪一天</w:t>
        <w:br/>
        <w:t>ROLL : d7=d7(6)=6</w:t>
        <w:br/>
        <w:t>你的发信-Day28</w:t>
        <w:br/>
        <w:t>维比乌斯的收信与发信-Day26</w:t>
        <w:br/>
        <w:t>你的收信与发信-Day15</w:t>
      </w:r>
    </w:p>
    <w:p>
      <w:pPr>
        <w:pStyle w:val="ThreadMinimal"/>
      </w:pPr>
      <w:r>
        <w:t>维比乌斯收到信时是</w:t>
        <w:br/>
        <w:t>1.清晨</w:t>
        <w:br/>
        <w:t>2.正午</w:t>
        <w:br/>
        <w:t>3.夜晚</w:t>
        <w:br/>
        <w:t>ROLL : d3=d3(1)=1</w:t>
        <w:br/>
        <w:t>维比乌斯对信件的灵感</w:t>
        <w:br/>
        <w:t>ROLL : d100=d100(49)=49</w:t>
        <w:br/>
        <w:t>维比乌斯没法回信的原因是</w:t>
        <w:br/>
        <w:t>1-3 队长们禁止他回复</w:t>
        <w:br/>
        <w:t>4-6 训练太忙忘记看消息</w:t>
        <w:br/>
        <w:t>7-9 有人替他回了</w:t>
        <w:br/>
        <w:t>10 大成功/大失败</w:t>
        <w:br/>
        <w:t>ROLL : d10=d10(4)=4</w:t>
        <w:br/>
        <w:t>等忙完能回复的时候是</w:t>
        <w:br/>
        <w:t>ROLL : d3=d3(2)=2</w:t>
        <w:br/>
        <w:t>这是哪一天</w:t>
        <w:br/>
        <w:t>ROLL : d7=d7(6)=6</w:t>
        <w:br/>
        <w:t>你的发信-Day28</w:t>
        <w:br/>
        <w:t>维比乌斯的收信与发信-Day26</w:t>
        <w:br/>
        <w:t>你的收信与发信-Day15</w:t>
        <w:br/>
        <w:t>维比乌斯的收信-Day6</w:t>
      </w:r>
    </w:p>
    <w:p>
      <w:pPr>
        <w:pStyle w:val="ThreadMinimal"/>
      </w:pPr>
      <w:r>
        <w:t>维比乌斯在阅读完你的自爆后，认知现状是</w:t>
        <w:br/>
        <w:t>1-3 科幻小说</w:t>
        <w:br/>
        <w:t>4-6 谍战小说</w:t>
        <w:br/>
        <w:t>7-9 奇幻小说</w:t>
        <w:br/>
        <w:t>10 大成功/大失败</w:t>
        <w:br/>
        <w:t>ROLL : d10=d10(10)=10</w:t>
        <w:br/>
        <w:t>ROLL : d2=d2(1)=1</w:t>
        <w:br/>
        <w:t>1-3 你是另一个文明的无知者</w:t>
        <w:br/>
        <w:t>4-6 你是另一个文明的诱骗者</w:t>
        <w:br/>
        <w:t>7-9 你是陆上泰拉文明的无知者</w:t>
        <w:br/>
        <w:t>10 大成功/大失败</w:t>
        <w:br/>
        <w:t>ROLL : d10=d10(9)=9</w:t>
        <w:br/>
        <w:t>大学，笔友，礼物……维比乌斯困惑地盯着那些似曾相识的单词，一个新的猜测开始诞生。</w:t>
        <w:br/>
        <w:t>如果你是一个无意识使用了源石技艺的学生……？</w:t>
        <w:br/>
        <w:t>他对源石技艺完全一知半解，还不了解这种猜测的局限性，但起码这一刻，他是这么猜测的。</w:t>
        <w:br/>
        <w:t>他的回复是</w:t>
        <w:br/>
        <w:t>1-3 粉饰太平的(不告知他人)</w:t>
        <w:br/>
        <w:t>4-6 直白戳穿的(告知他人)</w:t>
        <w:br/>
        <w:t>7-9 沉默无言的(告知他人)</w:t>
        <w:br/>
        <w:t>10 大成功/大失败</w:t>
        <w:br/>
        <w:t>ROLL : d10=d10(8)=8</w:t>
        <w:br/>
        <w:t>很快曾被通知过异象的人再次于线上会议中重逢，他们讨论出来的结果是</w:t>
        <w:br/>
        <w:t>1-3 无视这个短讯</w:t>
        <w:br/>
        <w:t>4-6 回复，但警告对面</w:t>
        <w:br/>
        <w:t>7-9 回复，但只是诱骗</w:t>
        <w:br/>
        <w:t>10 大成功/大失败</w:t>
        <w:br/>
        <w:t>ROLL : d10=d10(10)=10</w:t>
        <w:br/>
        <w:t>ROLL : d2=d2(1)=1</w:t>
      </w:r>
    </w:p>
    <w:p>
      <w:pPr>
        <w:pStyle w:val="ThreadMinimal"/>
      </w:pPr>
      <w:r>
        <w:t>你有那么多大成功为什么不早点批发</w:t>
        <w:br/>
        <w:t>1-3 无视这个短讯并调查</w:t>
        <w:br/>
        <w:t>4-6 回复，但隐瞒己方现实</w:t>
        <w:br/>
        <w:t>7-9 回复，但诱骗对方见面</w:t>
        <w:br/>
        <w:t>10 大成功/大失败</w:t>
        <w:br/>
        <w:t>ROLL : d10=d10(1)=1</w:t>
        <w:br/>
        <w:t>很显然，阿戈尔也没法调查出什么，这只会成为一桩无头悬案。至于维比乌斯，他被禁止回复你的短讯。</w:t>
        <w:br/>
        <w:t>你写出的第二封自白如石沉大海，久久没有得到任何回复。</w:t>
        <w:br/>
        <w:t>眼见着最低期限的四封里你只完成了一半，而时间马上要截止，你决定(对方无声拒绝+20)</w:t>
        <w:br/>
        <w:t>0 补写两封交差——100 放弃摆烂</w:t>
        <w:br/>
        <w:t>ROLL : d100+20=d100(26)+20=46</w:t>
        <w:br/>
        <w:t>为了二课分，你提起笔，毅然决然地去用热脸贴别人的冷屁股。</w:t>
        <w:br/>
        <w:t>具体内容分别倾向于(被拒绝-20)</w:t>
        <w:br/>
        <w:t>0 虚构的——100 真实的</w:t>
        <w:br/>
        <w:t>ROLL : d100=d100(44)=44-20=24</w:t>
        <w:br/>
        <w:t>ROLL : d100=d100(59)=59-20=39</w:t>
        <w:br/>
        <w:t>内容倾向是(陌生人+20，交差无所谓-20)</w:t>
        <w:br/>
        <w:t>0 难过的——100 快乐的</w:t>
        <w:br/>
        <w:t>ROLL : d100=d100(41)=41</w:t>
        <w:br/>
        <w:t>ROLL : d100=d100(8)=8</w:t>
      </w:r>
    </w:p>
    <w:p>
      <w:pPr>
        <w:pStyle w:val="ThreadMinimal"/>
      </w:pPr>
      <w:r>
        <w:t>你不愿把更多的私人信息暴露给陌生人，只是编造了一些似是而非的故事，取材来源于你的生活日常。然而或许是原型的有感而发，再加上反正无人回信，你忍不住在信件里吐了越来越多的黑泥，远超预期。</w:t>
        <w:br/>
        <w:t>"人类真是最难懂的东西，我完全没法理解那些人的狭隘……在一些大议题上，人总是很难说服另一个人，这些东西的探讨建构在双方的世界观之上……它既不代表某方完全胜利或正义，也不代表这种讨论甚至征伐毫无意义，但无论如何，人与人的交流依然常常走到互相角力的僵持阶段……"</w:t>
        <w:br/>
        <w:t>“我到底是谁呢？谁才是我？这个幼稚、盲目、任性又毫无逻辑的人，没法独立的生活，必须要有人能说话的人……对未来毫无规划，对如何制造坚固的心灵防御从来没有头绪，以前的冷静都只是破罐子破摔一无所有的坦然……不算社会渣滓，但也不是什么有用的东西……人到底要怎样正视悲惨的现实？”</w:t>
        <w:br/>
        <w:t>你目送它们被寄出，同时祈祷着永远不要有回信送来。</w:t>
        <w:br/>
        <w:t>*</w:t>
        <w:br/>
        <w:t>六天后，你收到了班群里发的盖章名单，能拿去加二课分的材料——同时，没有收到任何新的回信。</w:t>
        <w:br/>
        <w:t>你的灵感</w:t>
        <w:br/>
        <w:t>ROLL : d100=d100(43)=43</w:t>
        <w:br/>
        <w:t>你狠狠地松了一口气，愉快地把这件事抛之脑后。</w:t>
      </w:r>
    </w:p>
    <w:p>
      <w:pPr>
        <w:pStyle w:val="ThreadMinimal"/>
      </w:pPr>
      <w:r>
        <w:t>八周目·玛尼娅</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d100=d100(52)=52</w:t>
        <w:br/>
        <w:t>内容倾向是(陌生人+20)</w:t>
        <w:br/>
        <w:t>0 难过的——100 快乐的</w:t>
        <w:br/>
        <w:t>ROLL : d100+20=d100(55)+20=75</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最近我们学校终于开始施工修路，拯救了下众多学子下雨天最好穿拖鞋的悲剧XD，不过我是雨鞋党，对此非常无所谓，有积水的话我还能趁没有人跳个水坑玩，但是修路当然是好文明，至少我拿外卖可以少绕一圈宿舍楼了，真不知道是哪个鬼才把外卖柜建在了和宿舍区斜对角的位置……”</w:t>
        <w:br/>
        <w:t>“好像一时间说得有点多了，先这样。”</w:t>
      </w:r>
    </w:p>
    <w:p>
      <w:pPr>
        <w:pStyle w:val="ThreadMinimal"/>
      </w:pPr>
      <w:r>
        <w:t>玛尼娅收到信时是</w:t>
        <w:br/>
        <w:t>1.清晨</w:t>
        <w:br/>
        <w:t>2.正午</w:t>
        <w:br/>
        <w:t>3.夜晚</w:t>
        <w:br/>
        <w:t>ROLL : d3=d3(1)=1</w:t>
        <w:br/>
        <w:t>玛尼娅对信件的灵感</w:t>
        <w:br/>
        <w:t>ROLL : d100=d100(22)=22</w:t>
        <w:br/>
        <w:t>玛尼娅不回信的原因是</w:t>
        <w:br/>
        <w:t>1-3 不怎么爱看消息列表</w:t>
        <w:br/>
        <w:t>4-6 还在睡觉，得等起床</w:t>
        <w:br/>
        <w:t>7-9 终端已经搞丢了</w:t>
        <w:br/>
        <w:t>10 大成功/大失败</w:t>
        <w:br/>
        <w:t>ROLL : d10=d10(2)=2</w:t>
        <w:br/>
        <w:t>那需要过几天才看</w:t>
        <w:br/>
        <w:t>ROLL : d3=d3(2)=2</w:t>
        <w:br/>
        <w:t>这是哪一天</w:t>
        <w:br/>
        <w:t>ROLL : d7=d7(1)=1</w:t>
        <w:br/>
        <w:t>你的发信-Day28</w:t>
        <w:br/>
        <w:t>玛尼娅的收信与发信-Day25</w:t>
      </w:r>
    </w:p>
    <w:p>
      <w:pPr>
        <w:pStyle w:val="ThreadMinimal"/>
      </w:pPr>
      <w:r>
        <w:t>玛尼娅对未知短讯的态度是</w:t>
        <w:br/>
        <w:t>1-3 可疑的东西，上报</w:t>
        <w:br/>
        <w:t>4-6 奇怪的东西，问问</w:t>
        <w:br/>
        <w:t>7-9 搞不懂的东西，无视</w:t>
        <w:br/>
        <w:t>10 大成功/大失败</w:t>
        <w:br/>
        <w:t>ROLL : d10=d10(5)=5</w:t>
        <w:br/>
        <w:t>在某一天的清晨，玛尼娅终于点开终端积攒的消息列表，一个个处理掉，然而一封短讯堆在了最下面，发送人却是一片空白。</w:t>
        <w:br/>
        <w:t>这未免有点过分奇怪了。玛尼娅想了想，直接发了一句疑问：</w:t>
        <w:br/>
        <w:t>“既然你能在不惊动系统的情况下破解科洛斯修姆与深海猎人的内网，你又想要我做什么？”</w:t>
        <w:br/>
        <w:t>你收到信时是</w:t>
        <w:br/>
        <w:t>1.清晨</w:t>
        <w:br/>
        <w:t>2.正午</w:t>
        <w:br/>
        <w:t>3.夜晚</w:t>
        <w:br/>
        <w:t>ROLL : d3=d3(1)=1</w:t>
        <w:br/>
        <w:t>你对信件的灵感</w:t>
        <w:br/>
        <w:t>ROLL : d100=d100(81)=81</w:t>
        <w:br/>
        <w:t>你对这奇怪的回复，认知是</w:t>
        <w:br/>
        <w:t>1-3 谁家恶作剧</w:t>
        <w:br/>
        <w:t>4-6 这笔友戏瘾大发啊</w:t>
        <w:br/>
        <w:t>7-9 她紧张什么？</w:t>
        <w:br/>
        <w:t>10 大成功/大失败</w:t>
        <w:br/>
        <w:t>ROLL : d10=d10(3)=3</w:t>
        <w:br/>
        <w:t>你的深海推标签虽然不算大名远扬，但稍微熟悉你一点的人都知道，你直接开始从最近的人回忆，试图抓出那个恶搞的家伙。</w:t>
        <w:br/>
        <w:t>——这可关乎你的二课分！</w:t>
      </w:r>
    </w:p>
    <w:p>
      <w:pPr>
        <w:pStyle w:val="ThreadMinimal"/>
      </w:pPr>
      <w:r>
        <w:t>然而恶搞你的人并不存在，你也不可能从不存在的人那里找回你“应有”的信件。</w:t>
        <w:br/>
        <w:t>最终你关掉问了一轮的微信，决定</w:t>
        <w:br/>
        <w:t>1-3 算了，直接写下一封</w:t>
        <w:br/>
        <w:t>4-6 去问问负责人，联系笔友</w:t>
        <w:br/>
        <w:t>7-9 开头不顺想摆烂</w:t>
        <w:br/>
        <w:t>10 大成功/大失败</w:t>
        <w:br/>
        <w:t>ROLL : d10=d10(3)=3</w:t>
        <w:br/>
        <w:t>这是哪一天</w:t>
        <w:br/>
        <w:t>ROLL : d7=d7(2)=2</w:t>
        <w:br/>
        <w:t>你的发信-Day28</w:t>
        <w:br/>
        <w:t>玛尼娅的收信与发信-Day25</w:t>
        <w:br/>
        <w:t>你的发信-Day19</w:t>
        <w:br/>
        <w:t>这一次你打算写</w:t>
        <w:br/>
        <w:t>0 虚构的——100 真实的</w:t>
        <w:br/>
        <w:t>ROLL : d100=d100(72)=72</w:t>
        <w:br/>
        <w:t>内容倾向是(陌生人+20)</w:t>
        <w:br/>
        <w:t>0 难过的——100 快乐的</w:t>
        <w:br/>
        <w:t>ROLL : d100+20=d100(31)+20=51</w:t>
      </w:r>
    </w:p>
    <w:p>
      <w:pPr>
        <w:pStyle w:val="ThreadMinimal"/>
      </w:pPr>
      <w:r>
        <w:t>“抱歉，你的上一封回信被我不知道哪个朋友恶作剧换掉了，我还没有看到原件，如果有什么问题呃，只能请你再回一遍。”</w:t>
        <w:br/>
        <w:t>“夏天快来了，如果忽略期末周和考试周也跟着来的话，这还挺棒的不是吗，我抢好了夏季音乐会的票，直接和朋友包长途火车的包厢，这样考完第二天就可以麻溜地从学校滚蛋了，为了避免火车上无聊，我准备带两盒UNO和大富翁上去，希望不要发展成线下真人快打XD，我可打不过他们哈哈……”</w:t>
        <w:br/>
        <w:t>玛尼娅收到信时是</w:t>
        <w:br/>
        <w:t>1.清晨</w:t>
        <w:br/>
        <w:t>2.正午</w:t>
        <w:br/>
        <w:t>3.夜晚</w:t>
        <w:br/>
        <w:t>ROLL : d3=d3(1)=1</w:t>
        <w:br/>
        <w:t>玛尼娅对信件的灵感</w:t>
        <w:br/>
        <w:t>ROLL : d100=d100(51)=51</w:t>
        <w:br/>
        <w:t>玛尼娅认为新讯息是来自</w:t>
        <w:br/>
        <w:t>1-3 莫名其妙自说自话的人</w:t>
        <w:br/>
        <w:t>4-6 肆意妄为嚣张炫耀的人</w:t>
        <w:br/>
        <w:t>7-9 ……难道是其他文明？</w:t>
        <w:br/>
        <w:t>10 大成功/大失败</w:t>
        <w:br/>
        <w:t>ROLL : d10=d10(7)=7</w:t>
        <w:br/>
        <w:t>随着越来越多奇怪的单词出现，玛尼娅愈发不觉得这会是个阿戈尔人。没有阿戈尔人会这么随心所欲又肆无忌惮地破坏国家禁令，甚至炫耀到目标头上。</w:t>
        <w:br/>
        <w:t>……这难道是其他文明的短讯？她想起陆地上的泰拉，与海里庞大的先史文明遗产。</w:t>
        <w:br/>
        <w:t>她的倾向是</w:t>
        <w:br/>
        <w:t>0 独自处理——100 上报官方</w:t>
        <w:br/>
        <w:t>ROLL : d100=d100(29)=29</w:t>
      </w:r>
    </w:p>
    <w:p>
      <w:pPr>
        <w:pStyle w:val="ThreadMinimal"/>
      </w:pPr>
      <w:r>
        <w:t>她的回复是(警惕-20)</w:t>
        <w:br/>
        <w:t>0 虚构的——100 真实的</w:t>
        <w:br/>
        <w:t>ROLL : d100=d100(58)=58-20=38</w:t>
        <w:br/>
        <w:t>内容倾向是</w:t>
        <w:br/>
        <w:t>0 难过的——100 快乐的</w:t>
        <w:br/>
        <w:t>ROLL : d100+20=d100(36)+20=56</w:t>
        <w:br/>
        <w:t>“你到底是谁？”玛尼娅站在模拟出的晨光里困惑，发出新的字句，“你来自哪个国家？为什么你可以直接和我对话？”</w:t>
        <w:br/>
        <w:t>她看着这些短短的问句，与你发过来的长篇大论，想了想还是在后面礼尚往来地补了一点假货：“至于我，最近的训练轻松了很多，任务里的实战经验的确很重要，而且四队的氛围比二队好多了，我还是更喜欢缇比利娅的决策。”</w:t>
        <w:br/>
        <w:t>然而训练其实压得她快抬不起头。</w:t>
        <w:br/>
        <w:t>这是哪一天</w:t>
        <w:br/>
        <w:t>ROLL : d7=d7(2)=2</w:t>
        <w:br/>
        <w:t>你的发信-Day28</w:t>
        <w:br/>
        <w:t>玛尼娅的收信与发信-Day25</w:t>
        <w:br/>
        <w:t>你的发信-Day19</w:t>
        <w:br/>
        <w:t>玛尼娅的收信与发信-Day12</w:t>
        <w:br/>
        <w:t>你收到信时是</w:t>
        <w:br/>
        <w:t>1.清晨</w:t>
        <w:br/>
        <w:t>2.正午</w:t>
        <w:br/>
        <w:t>3.夜晚</w:t>
        <w:br/>
        <w:t>ROLL : d3=d3(1)=1</w:t>
        <w:br/>
        <w:t>你对信件的灵感</w:t>
        <w:br/>
        <w:t>ROLL : d100=d100(99)=99</w:t>
        <w:br/>
        <w:t>你大清早地站在楼梯道里，对着一张薄薄的纸目瞪口呆，因为你意识到</w:t>
        <w:br/>
        <w:t>1-3 对面好像是……特种部队！</w:t>
        <w:br/>
        <w:t>4-6 缇比利娅怎么听起来会是阿戈尔人</w:t>
        <w:br/>
        <w:t>7-9 你好像在跟深海猎人写信</w:t>
        <w:br/>
        <w:t>10 大成功/大失败</w:t>
        <w:br/>
        <w:t>ROLL : d10=d10(5)=5</w:t>
      </w:r>
    </w:p>
    <w:p>
      <w:pPr>
        <w:pStyle w:val="ThreadMinimal"/>
      </w:pPr>
      <w:r>
        <w:t>你忍不住在楼梯转角原地转了两圈，又迅速拿出手机一查，确认明日方舟的剧情里没有提到过缇比利娅这个名字，但它的确是个古罗马女性名无疑。还有那些用语，什么训练、二队、四队……都实在很让人多想。</w:t>
        <w:br/>
        <w:t>你第一次急到想冲进鹰角网络的大楼问清楚到底怎么回事。</w:t>
        <w:br/>
        <w:t>你的决策是</w:t>
        <w:br/>
        <w:t>1-3 直白地询问是深海猎人吗</w:t>
        <w:br/>
        <w:t>4-6 不动声色地骗出更多信息</w:t>
        <w:br/>
        <w:t>7-9 从负责人那里搞到地址上门</w:t>
        <w:br/>
        <w:t>10 大成功/大失败</w:t>
        <w:br/>
        <w:t>ROLL : d10=d10(6)=6</w:t>
        <w:br/>
        <w:t>你立刻回屋找出纸笔开始写信，这一次你打算写(疑似海猎+20)</w:t>
        <w:br/>
        <w:t>0 虚构的——100 真实的</w:t>
        <w:br/>
        <w:t>ROLL : d100+20=d100(43)+20=63</w:t>
        <w:br/>
        <w:t>内容倾向是(疑似海猎+20)</w:t>
        <w:br/>
        <w:t>0 难过的——100 快乐的</w:t>
        <w:br/>
        <w:t>ROLL : d100+20=d100(42)+20=62</w:t>
        <w:br/>
        <w:t>“你的问题有些奇怪，难道你不是阿戈尔人吗？另外在你转队后，歌蕾蒂娅不会有什么意见？我真的很好奇。”</w:t>
        <w:br/>
        <w:t>“最近的生活简单了很多，毕竟过几天就要到考试周了，我正在没日没夜地背书，不过瑞幸又在搞促销，倒是可以拿券喝好几天新品，感觉还挺划算的。希望你的生活也能轻松一点。”</w:t>
        <w:br/>
        <w:t>这一天是</w:t>
        <w:br/>
        <w:t>ROLL : d7=d7(2)=2</w:t>
        <w:br/>
        <w:t>你的发信-Day28</w:t>
        <w:br/>
        <w:t>玛尼娅的收信与发信-Day25</w:t>
        <w:br/>
        <w:t>你的发信-Day19</w:t>
        <w:br/>
        <w:t>玛尼娅的收信与发信-Day12</w:t>
        <w:br/>
        <w:t>你的收信与发信-Day5</w:t>
      </w:r>
    </w:p>
    <w:p>
      <w:pPr>
        <w:pStyle w:val="ThreadMinimal"/>
      </w:pPr>
      <w:r>
        <w:t>玛尼娅收到信时是</w:t>
        <w:br/>
        <w:t>1.清晨</w:t>
        <w:br/>
        <w:t>2.正午</w:t>
        <w:br/>
        <w:t>3.夜晚</w:t>
        <w:br/>
        <w:t>ROLL : d3=d3(1)=1</w:t>
        <w:br/>
        <w:t>玛尼娅对信件的灵感</w:t>
        <w:br/>
        <w:t>ROLL : d100=d100(62)=62</w:t>
        <w:br/>
        <w:t>这一天是</w:t>
        <w:br/>
        <w:t>ROLL : d5=d5(2)=2</w:t>
        <w:br/>
        <w:t>Day2</w:t>
        <w:br/>
        <w:t>玛尼娅从潘忒翁基地中苏醒，最后一次翻阅终端的私人消息列表，却在底部再次看到那个怪异的空白。</w:t>
        <w:br/>
        <w:t>……它原来还在啊。</w:t>
        <w:br/>
        <w:t>小心翼翼的问题投射在屏幕上，玛尼娅缓慢地做出了判决：这是一个非阿戈尔人的无意之举，如此天真又侥幸。</w:t>
        <w:br/>
        <w:t>它大概甚至不属于泰拉。</w:t>
        <w:br/>
        <w:t>她的回复是</w:t>
        <w:br/>
        <w:t>1-3 歌蕾蒂娅只是有点遗憾</w:t>
        <w:br/>
        <w:t>4-6 我很快要出发了，再见</w:t>
        <w:br/>
        <w:t>7-9 不再回复</w:t>
        <w:br/>
        <w:t>10 大成功/大失败</w:t>
        <w:br/>
        <w:t>ROLL : d10=d10(2)=2</w:t>
      </w:r>
    </w:p>
    <w:p>
      <w:pPr>
        <w:pStyle w:val="ThreadMinimal"/>
      </w:pPr>
      <w:r>
        <w:t>你在什么时候收到的信</w:t>
        <w:br/>
        <w:t>1.Day2</w:t>
        <w:br/>
        <w:t>2.Day1</w:t>
        <w:br/>
        <w:t>3.Day0</w:t>
        <w:br/>
        <w:t>ROLL : d3=d3(1)=1</w:t>
        <w:br/>
        <w:t>你已经开始习惯性地在课后去负责人那里转一圈，看看有没有你的回信，负责人都快要被你烦死了。</w:t>
        <w:br/>
        <w:t>“好了好了，这封是你的。”他无奈地摇头，“小年轻，急什么……”</w:t>
        <w:br/>
        <w:t>你没有理会这句评价，接过信封直接就地撕开，那张纸上只写了两句话。</w:t>
        <w:br/>
        <w:t>“歌蕾蒂娅，她大概是有点遗憾。”</w:t>
        <w:br/>
        <w:t>为了我的转队。</w:t>
        <w:br/>
        <w:t>“但我不会——”</w:t>
        <w:br/>
        <w:t>为接下来的战争而遗憾。</w:t>
        <w:br/>
        <w:t>你的灵感(异常+20)</w:t>
        <w:br/>
        <w:t>ROLL : d100+20=d100(85)+20=105</w:t>
        <w:br/>
        <w:t>某种惨烈的气息仿佛从文字中逸散出来，如沉重的铠甲贴上皮肤，你忍不住战栗地回顾那一瞬间的直觉：她要出发了。</w:t>
        <w:br/>
        <w:t>去弑神。去送死。</w:t>
        <w:br/>
        <w:t>你无力阻止，只是在被通知。</w:t>
        <w:br/>
        <w:t>你的决策是</w:t>
        <w:br/>
        <w:t>0 悲伤——100 挣扎</w:t>
        <w:br/>
        <w:t>ROLL : d100=d100(28)=28</w:t>
        <w:br/>
        <w:t>我能做什么？我还能做什么？你盘问自己，却找不到什么可行之策，这封神秘的信件总是迟了又迟，最快也要好几天才能出现，或许当你的信息送达她那时，只有支离破碎的终端和尸体在接收。</w:t>
        <w:br/>
        <w:t>你是玩家，你是他者，你是为他们和自己的无力而悲哀的看客。</w:t>
        <w:br/>
        <w:t>你只能见证命运的起落。</w:t>
        <w:br/>
        <w:t>你从不是拨动它的那只手。</w:t>
        <w:br/>
        <w:t>负责人惊慌失措地看着你，在看完信后忽然满脸崩溃的模样：“不是，同学，冷静点，就算失恋了也不要想不开啊——”</w:t>
        <w:br/>
        <w:t>“我……”你露出一个比哭还难看的笑，喉咙烧灼得作痛。好可笑，我的世界和他们一比，好无知，好可笑。</w:t>
        <w:br/>
        <w:t>……好罪恶的幸福。</w:t>
        <w:br/>
        <w:t>“我的朋友死了。”</w:t>
        <w:br/>
        <w:t>谁都救不了他们。</w:t>
      </w:r>
    </w:p>
    <w:p>
      <w:pPr>
        <w:pStyle w:val="ThreadMinimal"/>
      </w:pPr>
      <w:r>
        <w:t>你睁开眼。</w:t>
        <w:br/>
        <w:t>废墟里散落着三三两两的深海猎人，清剿结束后大家身上都带着一股疲惫又轻快的神色，有人拍了拍你的肩：“睡醒了？”是阿普琉斯的声音。</w:t>
        <w:br/>
        <w:t>“嗯……”你活动了下僵硬的肩颈，伸了个懒腰，“感觉做了一个好长的梦。”</w:t>
        <w:br/>
        <w:t>你试图回忆那个奇怪的梦：“我好像梦见我变成了一个……先史文明人？然后和你、维比乌斯，还有……玛尼娅，对，和你们三个人进行横跨时空的交流，用的载体还是历史记载里的书信。”你摇头笑了笑，“梦里的逻辑真是乱七八糟的。”</w:t>
        <w:br/>
        <w:t>“啊？”路过的玛尼娅不解地眨了眨眼，“你是不是最近先史文明资料看多了？”</w:t>
        <w:br/>
        <w:t>“谁知道，这里又没有脑电波记录仪。”阿普琉斯四处张望了下，“十五分钟后就要出发了，维比乌斯他人呢？”</w:t>
        <w:br/>
        <w:t>你无语地用肘捅了他一下：“往你脚底下看一眼，在废墟里，他只是新兵又不是抚育所的婴儿，马库斯都不急你急什么。”</w:t>
        <w:br/>
        <w:t>你顺利得到了阿普琉斯一个白眼与离去，玛尼娅习以为常地看着你们打闹。</w:t>
        <w:br/>
        <w:t>“所以结局是什么？”她忽然出声，“你心情很不好。”</w:t>
        <w:br/>
        <w:t>你的回答是</w:t>
        <w:br/>
        <w:t>1-3 那不重要</w:t>
        <w:br/>
        <w:t>4-6 如实讲述</w:t>
        <w:br/>
        <w:t>7-9 我不记得</w:t>
        <w:br/>
        <w:t>10 大成功/大失败</w:t>
        <w:br/>
        <w:t>ROLL : d10=d10(6)=6</w:t>
        <w:br/>
        <w:t>“阿普琉斯和维比乌斯……好像没发现问题就战死了。”你扶了扶帽子，使劲回忆，“你好像，发现了？但我没来得及回信，所以还是一个悲剧。”</w:t>
        <w:br/>
        <w:t>玛尼娅点点头：“的确是个很神奇噩梦。”不是每个深海猎人的噩梦都会这么奇妙的。</w:t>
        <w:br/>
        <w:t>“是啊。”你也由衷地点头，“幸好只是个噩梦。”</w:t>
        <w:br/>
        <w:t>*一选项代表主角意识到这个自己也是海猎的if才是梦境，但主动沉溺，三选项代表主角没有意识到梦境才是真实发生过的事情，二选项是这的确只是一个梦，而主角本来就是阿戈尔人+海猎</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d100=d100(88)=88</w:t>
        <w:br/>
        <w:t>你对新身体的适应速度(习惯更换+20)</w:t>
        <w:br/>
        <w:t>ROLL : d100+20=d100(22)+20=42</w:t>
        <w:br/>
        <w:t>此时你的SAN(地球来的正常人+50，穿越并发症-30，自杀后遗症-20)</w:t>
        <w:br/>
        <w:t>ROLL : d95=d95(3)=3</w:t>
        <w:br/>
        <w:t>你清醒地从剧烈的疼痛中解脱，第一次体会到了死亡与新生的过程，那就像是电影里抽去的一帧，微小却真实，在一个几乎狭窄到不存在的时间里，你被从残破修复至完整，重新拥有了生命，重新拥有了清晰的五感、强健的肢体，尽管你还无法立刻操控它，但这依然简直就如——</w:t>
        <w:br/>
        <w:t>奇迹？不。</w:t>
        <w:br/>
        <w:t>如一个被摆弄的玩偶。</w:t>
        <w:br/>
        <w:t>新世界到来了，可惜你在无法抑制的作呕中毫无兴趣。</w:t>
        <w:br/>
        <w:t>你的脑海里唯有……</w:t>
        <w:br/>
        <w:t>死亡。</w:t>
        <w:br/>
        <w:t>临时结算水中移动</w:t>
        <w:br/>
        <w:t>ROLL : d10+92=d10(2)+92=94</w:t>
        <w:br/>
        <w:t>现在，第九条世界线里，你是谁的队员？</w:t>
        <w:br/>
        <w:t>ROLL : d4=d4(2)=2</w:t>
      </w:r>
    </w:p>
    <w:p>
      <w:pPr>
        <w:pStyle w:val="ThreadMinimal"/>
      </w:pPr>
      <w:r>
        <w:t>你这周目的性别</w:t>
        <w:br/>
        <w:t>ROLL : d2=d2(1)=1</w:t>
        <w:br/>
        <w:t>你的年龄段</w:t>
        <w:br/>
        <w:t>ROLL : d4=d4(3)=3</w:t>
        <w:br/>
        <w:t>你本能性地想要抵抗这种被拢在手心的恐惧，然而代价却是以自己的生命，你的肢体尚不驯顺，精神却从未如此冷静。</w:t>
        <w:br/>
        <w:t>不计一切代价……你只想挣脱这种存在的坍缩。</w:t>
        <w:br/>
        <w:t>你的手抬起来，选择是</w:t>
        <w:br/>
        <w:t>1-3 掐住脖子</w:t>
        <w:br/>
        <w:t>4-6 击碎舱门</w:t>
        <w:br/>
        <w:t>7-9 起身抢夺刀具</w:t>
        <w:br/>
        <w:t>10 大成功/大失败</w:t>
        <w:br/>
        <w:t>ROLL : d10=d10(4)=4</w:t>
        <w:br/>
        <w:t>你的出力(深海猎人+30，掌控较弱-10)</w:t>
        <w:br/>
        <w:t>ROLL : d100+20=d100(28)+20=48</w:t>
        <w:br/>
        <w:t>舱门的坚硬程度(修复仓+20)</w:t>
        <w:br/>
        <w:t>ROLL : d100+20=d100(12)+20=32</w:t>
        <w:br/>
        <w:t>在你抬手的那一瞬间，系统自动提示了忙碌中的布兰都斯，他略带惊喜地转身，却看见你直接洞穿那片透明的舱门，抓住了某块边角锋利的碎片。</w:t>
        <w:br/>
        <w:t>布兰都斯的灵感(异常+20)</w:t>
        <w:br/>
        <w:t>ROLL : d100+20=d100(48)+20=68</w:t>
      </w:r>
    </w:p>
    <w:p>
      <w:pPr>
        <w:pStyle w:val="ThreadMinimal"/>
      </w:pPr>
      <w:r>
        <w:t>不，不对，布兰都斯的直觉在报警，纳姆尤斯在试图获取武器，但他不会伤害他人，因为……</w:t>
        <w:br/>
        <w:t>他要瞄准的是他自己！</w:t>
        <w:br/>
        <w:t>“停下，纳姆尤斯！”布兰都斯在醍醐灌顶中扑上前去，边声嘶力竭地大叫，“歌蕾蒂娅！快！”</w:t>
        <w:br/>
        <w:t>你割喉的速度(深海猎人+30，掌控较弱-10)</w:t>
        <w:br/>
        <w:t xml:space="preserve">ROLL : d100+20=d100(81)+20=101 </w:t>
        <w:br/>
        <w:t>布兰都斯的速度</w:t>
        <w:br/>
        <w:t xml:space="preserve">ROLL : d100=d100(36)=36 </w:t>
        <w:br/>
        <w:t>歌蕾蒂娅的速度(深海猎人+30，剑鱼+20，距离-20)</w:t>
        <w:br/>
        <w:t>ROLL : d100+30=d100(24)+30=54</w:t>
        <w:br/>
        <w:t>你割喉的出力(深海猎人+30，掌控较弱-10，合成材料碎片+10)</w:t>
        <w:br/>
        <w:t xml:space="preserve">ROLL : d100+30=d100(52)+30=82 </w:t>
        <w:br/>
        <w:t>你肉体的抵抗(深海猎人+30)</w:t>
        <w:br/>
        <w:t>ROLL : d100+30=d100(70)+30=100</w:t>
        <w:br/>
        <w:t>滴答，鲜血将修复溶胶染成粉色，那道伤口直接撕裂了你的喉咙，使你在剧烈的痛苦中窒息，却又狂怒地捏着染血的碎片，再次捅向创口。</w:t>
        <w:br/>
        <w:t>为什么……为什么我还没有死？</w:t>
        <w:br/>
        <w:t>布兰都斯的惊恐与歌蕾蒂娅的怒喝都被你无视。</w:t>
        <w:br/>
        <w:t>你只想在颤抖中寻求解脱。</w:t>
        <w:br/>
        <w:t>你再次割喉的速度(深海猎人+30，掌控较弱-10)</w:t>
        <w:br/>
        <w:t xml:space="preserve">ROLL : d100+20=d100(59)+20=79 </w:t>
        <w:br/>
        <w:t>布兰都斯的速度</w:t>
        <w:br/>
        <w:t xml:space="preserve">ROLL : d100=d100(81)=81 </w:t>
        <w:br/>
        <w:t>歌蕾蒂娅的速度(深海猎人+30，剑鱼+20，距离-10)</w:t>
        <w:br/>
        <w:t>ROLL : d100+40=d100(10)+40=50</w:t>
      </w:r>
    </w:p>
    <w:p>
      <w:pPr>
        <w:pStyle w:val="ThreadMinimal"/>
      </w:pPr>
      <w:r>
        <w:t>由于距离的极近，布兰都斯甚至先歌蕾蒂娅一步摁住了你的手，然而你甚至没有分给他一个眼神，只是极其空白而憎恨地凝视虚空。</w:t>
        <w:br/>
        <w:t>他拦不住你，只能看着你的手带着他的手刺向血肉。</w:t>
        <w:br/>
        <w:t>你割喉的出力(深海猎人+30，掌控较弱-10，合成材料碎片+10，受伤-10)</w:t>
        <w:br/>
        <w:t xml:space="preserve">ROLL : d100+20=d100(32)+20=52 </w:t>
        <w:br/>
        <w:t>你肉体的抵抗(深海猎人+30，受伤-10)</w:t>
        <w:br/>
        <w:t>ROLL : d100+20=d100(36)+20=56</w:t>
        <w:br/>
        <w:t>你在骤然的脱力中意识到，自己似乎彻底割断了气管，那块碎片和布兰都斯的手已彻底被你的血浸满，此时氧气无法运输到你的四肢，血液依然在大量流失——</w:t>
        <w:br/>
        <w:t>而你依然活着。苟延残喘。这就是深海猎人的生命力。</w:t>
        <w:br/>
        <w:t>……海嗣的生命力。</w:t>
        <w:br/>
        <w:t>如果可以，你几乎要捧腹大笑。</w:t>
        <w:br/>
        <w:t>你再次割喉的速度(深海猎人+30，掌控较弱-10)</w:t>
        <w:br/>
        <w:t xml:space="preserve">ROLL : d100+20=d100(6)+20=26 </w:t>
        <w:br/>
        <w:t>歌蕾蒂娅的速度(深海猎人+30，剑鱼+20)</w:t>
        <w:br/>
        <w:t>ROLL : d100+50=d100(33)+50=83</w:t>
        <w:br/>
        <w:t>你割喉的出力(深海猎人+30，掌控较弱-10，合成材料碎片+10，求死+20，受伤-20)</w:t>
        <w:br/>
        <w:t xml:space="preserve">ROLL : d100+30=d100(26)+30=56 </w:t>
        <w:br/>
        <w:t>歌蕾蒂娅的出力(深海猎人+30，救人+20)</w:t>
        <w:br/>
        <w:t>ROLL : d100+50=d100(34)+50=84</w:t>
      </w:r>
    </w:p>
    <w:p>
      <w:pPr>
        <w:pStyle w:val="ThreadMinimal"/>
      </w:pPr>
      <w:r>
        <w:t>“够了！”歌蕾蒂娅在你彻底割断大动脉前攥死了你的手，“纳姆尤斯，停止思考，服从命令！”</w:t>
        <w:br/>
        <w:t>你拼了命地试图将那截碎片再往前递一节，却只能绝望地看着歌蕾蒂娅拉开你的手。以现在的状态，你基本没有反抗成功的可能性。</w:t>
        <w:br/>
        <w:t>“布兰都斯——”她焦急地看向浑身还在发抖的顾问，对方愣了一下，似乎才刚刚回过神，“好……好，我知道了！”</w:t>
        <w:br/>
        <w:t>他低声而快速地朝小帮手下达命令、启动仪器，你豁开着咽喉执着地盯着歌蕾蒂娅，同时在眩晕的边缘摇摇欲坠，好累，好疼，不想再这样下去——你虚弱地扯住她的一根手指。</w:t>
        <w:br/>
        <w:t>求……你……</w:t>
        <w:br/>
        <w:t>你说不出话来，只能蠕动嘴唇呢喃。</w:t>
        <w:br/>
        <w:t>让……我……走……</w:t>
        <w:br/>
        <w:t>布兰都斯的治疗(阿戈尔科技+30)</w:t>
        <w:br/>
        <w:t xml:space="preserve">ROLL : d100+30=d100(89)+30=119 </w:t>
        <w:br/>
        <w:t>你的伤情(致命伤+30，深海猎人-20)</w:t>
        <w:br/>
        <w:t>ROLL : d100+10=d100(43)+10=53</w:t>
        <w:br/>
        <w:t>布兰都斯的灵感(对口研究+20)</w:t>
        <w:br/>
        <w:t>ROLL : d100+20=d100(49)+20=69</w:t>
        <w:br/>
        <w:t>歌蕾蒂娅已经被请了出去，目前实验室里唯有他一人，只有布兰都斯自己能发现，纳姆尤斯的血肉似乎在以惊人的速度异化。</w:t>
        <w:br/>
        <w:t>为了解决这个问题，他试图采用</w:t>
        <w:br/>
        <w:t>1-3 未研发完全的抑制药剂</w:t>
        <w:br/>
        <w:t>4-6 自适应接点手术</w:t>
        <w:br/>
        <w:t>7-9 就不能都要吗</w:t>
        <w:br/>
        <w:t>10 大成功/大失败</w:t>
        <w:br/>
        <w:t>ROLL : d10=d10(1)=1</w:t>
      </w:r>
    </w:p>
    <w:p>
      <w:pPr>
        <w:pStyle w:val="ThreadMinimal"/>
      </w:pPr>
      <w:r>
        <w:t>他紧急命令小助手取出冰柜里暗藏的未完成品，人命关天下，布兰都斯已经思考不了那么多了。他将药剂接入仪器，迅速点击注射。</w:t>
        <w:br/>
        <w:t>抑制药剂的效果(抑制+20，未完成-10)</w:t>
        <w:br/>
        <w:t>ROLL : d100+10=d100(60)+10=70</w:t>
        <w:br/>
        <w:t>你的海嗣化强度</w:t>
        <w:br/>
        <w:t>ROLL : d100=d100(38)=38</w:t>
        <w:br/>
        <w:t>药剂效果持续时间</w:t>
        <w:br/>
        <w:t>1.分钟</w:t>
        <w:br/>
        <w:t>2.小时</w:t>
        <w:br/>
        <w:t>3.天</w:t>
        <w:br/>
        <w:t>ROLL : d3=d3(2)=2</w:t>
        <w:br/>
        <w:t>ROLL : d24=d24(12)=12</w:t>
        <w:br/>
        <w:t>药剂未完成的缺陷主要体现在</w:t>
        <w:br/>
        <w:t>1-3 治疗效果</w:t>
        <w:br/>
        <w:t>4-6 持续时间</w:t>
        <w:br/>
        <w:t>7-9 临时应急</w:t>
        <w:br/>
        <w:t>10 大成功/大失败</w:t>
        <w:br/>
        <w:t>ROLL : d10=d10(3)=3</w:t>
        <w:br/>
        <w:t>每次使用抑制剂后人体都会产生新的抗体，因而它既无法根治，在后期甚至无法应急。</w:t>
        <w:br/>
        <w:t>布兰都斯是否了解这点(发明者+20，从未使用过-20)</w:t>
        <w:br/>
        <w:t>ROLL : d100=d100(100)=100</w:t>
      </w:r>
    </w:p>
    <w:p>
      <w:pPr>
        <w:pStyle w:val="ThreadMinimal"/>
      </w:pPr>
      <w:r>
        <w:t>布兰都斯暂时摘下医用手套，扶着操作台站稳。他很清楚，这支从未见过光的药剂也只能挽救纳姆尤斯十二个小时的生命，如果没有新的可能性，这也只是延长了他更久的痛楚。</w:t>
        <w:br/>
        <w:t>最终，将会是深海猎人们最痛恨的那个结局。</w:t>
        <w:br/>
        <w:t>“呼叫……乌尔比安。”布兰都斯疲惫地声控终端。</w:t>
        <w:br/>
        <w:t>他们只有十二个小时。</w:t>
        <w:br/>
        <w:t>纳姆尤斯只有十二个小时。</w:t>
        <w:br/>
        <w:t>乌尔比安的回复速度(急事+20)</w:t>
        <w:br/>
        <w:t>ROLL : d100+20=d100(74)+20=94</w:t>
        <w:br/>
        <w:t>布兰都斯的说服(人命关天+20)</w:t>
        <w:br/>
        <w:t>ROLL : d100+20=d100(94)+20=114</w:t>
        <w:br/>
        <w:t>乌尔比安的说服(危险尝试+20，人命关天-20)</w:t>
        <w:br/>
        <w:t>ROLL : d100=d100(26)=26</w:t>
        <w:br/>
        <w:t>布兰都斯几乎是用两句话就说服了乌尔比安.</w:t>
        <w:br/>
        <w:t>"纳姆尤斯出现海嗣化迹象，我用四号临时药剂暂停了进程。"</w:t>
        <w:br/>
        <w:t>“但效果只够维持十二个小时。”</w:t>
        <w:br/>
        <w:t>乌尔比安在瞬间意识到他的言下之意：那个异变的自适应接点或许是唯一的可能。</w:t>
        <w:br/>
        <w:t>生的希望。</w:t>
        <w:br/>
        <w:t>“好。”他立刻点头，“先封锁实验室，我会尽快赶回去。”</w:t>
        <w:br/>
        <w:t>乌尔比安此时正在</w:t>
        <w:br/>
        <w:t>1-3 军部开会</w:t>
        <w:br/>
        <w:t>4-6 海猎营地办公</w:t>
        <w:br/>
        <w:t>7-9 出海任务</w:t>
        <w:br/>
        <w:t>10 大成功/大失败</w:t>
        <w:br/>
        <w:t>ROLL : d10=d10(8)=8</w:t>
      </w:r>
    </w:p>
    <w:p>
      <w:pPr>
        <w:pStyle w:val="ThreadMinimal"/>
      </w:pPr>
      <w:r>
        <w:t>新的手术需要</w:t>
        <w:br/>
        <w:t>1.D6小时</w:t>
        <w:br/>
        <w:t>2.D12小时</w:t>
        <w:br/>
        <w:t>3.D24小时</w:t>
        <w:br/>
        <w:t>ROLL : d3=d3(1)=1</w:t>
        <w:br/>
        <w:t>ROLL : d6=d6(6)=6</w:t>
        <w:br/>
        <w:t>纳姆尤斯微皱着眉沉在干净的修复溶胶里，异变的自适应结点已经开始调整他的身体。布兰都斯意识到自己要改的报告又多了一份，却除了叹息什么也说不出来。</w:t>
        <w:br/>
        <w:t>你终究是又活下来了。</w:t>
        <w:br/>
        <w:t>伤口是否会留疤(致命伤+30，阿戈尔科技-30)</w:t>
        <w:br/>
        <w:t>ROLL : d100=d100(64)=64</w:t>
        <w:br/>
        <w:t>乌尔比安需要多久返回科洛斯修姆</w:t>
        <w:br/>
        <w:t>1.小时</w:t>
        <w:br/>
        <w:t>2.天</w:t>
        <w:br/>
        <w:t>3.周</w:t>
        <w:br/>
        <w:t>ROLL : d3=d3(2)=2</w:t>
        <w:br/>
        <w:t>ROLL : d7=d7(7)=7</w:t>
        <w:br/>
        <w:t>当他踏出实验室大门时才意识到，歌蕾蒂娅竟然还在外面。</w:t>
        <w:br/>
        <w:t>“我中途出去处理了一趟事务，刚刚回来。”她朝布兰都斯颔首询问，“纳姆尤斯怎么样了？”</w:t>
        <w:br/>
        <w:t>回答者忧虑地说：“至少要留在研究所里……”</w:t>
        <w:br/>
        <w:t>ROLL : d7=d7(6)=6</w:t>
        <w:br/>
        <w:t>“六天。”他坚决地重复，“六天，一天都不能少。”</w:t>
      </w:r>
    </w:p>
    <w:p>
      <w:pPr>
        <w:pStyle w:val="ThreadMinimal"/>
      </w:pPr>
      <w:r>
        <w:t>你将在什么时候苏醒</w:t>
        <w:br/>
        <w:t>ROLL : d6=d6(5)=5</w:t>
        <w:br/>
        <w:t>Day23苏醒，Day22痊愈(Day21乌尔比安返回)</w:t>
        <w:br/>
        <w:t>歌蕾蒂娅原本来找你做什么</w:t>
        <w:br/>
        <w:t>1.纳姆尤斯，你还沉浸在睡梦的余波中？</w:t>
        <w:br/>
        <w:t>2.拿出你的终端，这是海巡队这个月的防卫码。</w:t>
        <w:br/>
        <w:t>3.劳伦缇娜请了其它三个大队参加舞会，你确定不去？</w:t>
        <w:br/>
        <w:t>4.你的转队申请通过了。</w:t>
        <w:br/>
        <w:t>5.好久不见，纳姆尤斯，可惜你休息的时间也不多了。</w:t>
        <w:br/>
        <w:t>ROLL : d5=d5(3)=3</w:t>
        <w:br/>
        <w:t>劳伦缇娜的舞会将在什么时候举行</w:t>
        <w:br/>
        <w:t>1.Day28晚上</w:t>
        <w:br/>
        <w:t>2.Day27晚上</w:t>
        <w:br/>
        <w:t>3.Day26晚上</w:t>
        <w:br/>
        <w:t>ROLL : d3=d3(3)=3</w:t>
        <w:br/>
        <w:t>你在沉眠中错过了一场舞会。</w:t>
        <w:br/>
        <w:t>歌蕾蒂娅和布兰都斯对你突然自杀的灵感分别是</w:t>
        <w:br/>
        <w:t>ROLL : d100=d100(8)=8</w:t>
        <w:br/>
        <w:t>ROLL : d100=d100(10)=10</w:t>
      </w:r>
    </w:p>
    <w:p>
      <w:pPr>
        <w:pStyle w:val="ThreadMinimal"/>
      </w:pPr>
      <w:r>
        <w:t>今天的更新到此为止，补全新周目主角的相关骰点</w:t>
        <w:br/>
        <w:t>特殊、触手、普通</w:t>
        <w:br/>
        <w:t>ROLL : d3=d3(2)=2</w:t>
        <w:br/>
        <w:t>原型为帕劳鹦鹉螺，有夜出性，在古老的奥陶纪堪称顶级掠食者。</w:t>
        <w:br/>
        <w:t>头发长度(基础值+20)</w:t>
        <w:br/>
        <w:t>ROLL : d100+20=d100(43)+20=63</w:t>
        <w:br/>
        <w:t>可披肩长度的中长发，不及腰</w:t>
        <w:br/>
        <w:t>身高</w:t>
        <w:br/>
        <w:t>ROLL : d30+170=d30(26)+170=196</w:t>
        <w:br/>
        <w:t>0 内向——100 外向</w:t>
        <w:br/>
        <w:t>ROLL : d100=d100(68)=68</w:t>
        <w:br/>
        <w:t>0 悲观——100 乐观</w:t>
        <w:br/>
        <w:t>ROLL : d100=d100(45)=45</w:t>
        <w:br/>
        <w:t>原发色和瞳色</w:t>
        <w:br/>
        <w:t>ROLL : d10=d10(10)=10</w:t>
        <w:br/>
        <w:t>ROLL : d10=d10(3)=3</w:t>
        <w:br/>
        <w:t>灰色头发金色眼睛</w:t>
      </w:r>
    </w:p>
    <w:p>
      <w:pPr>
        <w:pStyle w:val="ThreadMinimal"/>
      </w:pPr>
      <w:r>
        <w:t>Day23</w:t>
        <w:br/>
        <w:t>你苏醒的时候是</w:t>
        <w:br/>
        <w:t>1.上午</w:t>
        <w:br/>
        <w:t>2.下午</w:t>
        <w:br/>
        <w:t>3.夜间</w:t>
        <w:br/>
        <w:t>ROLL : d3=d3(1)=1</w:t>
        <w:br/>
        <w:t>割喉除了留疤外还给你留下了什么后遗症吗(阿戈尔科技-20，深海猎人-20)</w:t>
        <w:br/>
        <w:t>ROLL : d100=d100(100)=100-40=60</w:t>
        <w:br/>
        <w:t>具体来说后遗症是</w:t>
        <w:br/>
        <w:t>1-3 相关PTSD</w:t>
        <w:br/>
        <w:t>4-6 声带受损</w:t>
        <w:br/>
        <w:t>7-9 气管受损</w:t>
        <w:br/>
        <w:t>10 大成功/大失败</w:t>
        <w:br/>
        <w:t>ROLL : d10=d10(7)=7</w:t>
        <w:br/>
        <w:t>气管受损的严重程度(致命伤+20，深海猎人-20)</w:t>
        <w:br/>
        <w:t>ROLL : d100=d100(56)=56</w:t>
        <w:br/>
        <w:t>(大于25轻微缺氧，大于50无法剧烈运动，大于75呼吸困难需要仪器)</w:t>
        <w:br/>
        <w:t>阿戈尔科技彻底修复需要的时间(越小越快)</w:t>
        <w:br/>
        <w:t>ROLL : d100=d100(93)=93</w:t>
        <w:br/>
        <w:t>具体来说是</w:t>
        <w:br/>
        <w:t>1.周</w:t>
        <w:br/>
        <w:t>2.月</w:t>
        <w:br/>
        <w:t>3.季</w:t>
        <w:br/>
        <w:t>ROLL : d3=d3(3)=3</w:t>
        <w:br/>
        <w:t>ROLL : d4=d4(2)=2</w:t>
      </w:r>
    </w:p>
    <w:p>
      <w:pPr>
        <w:pStyle w:val="ThreadMinimal"/>
      </w:pPr>
      <w:r>
        <w:t>布兰都斯预估的六天只是将你的血肉滋养好的时间，让你从一具濒死的尸体变回正常人的样子，至于更复杂的内部精细结构……你的气管被你自己亲手割断，急救完毕后也依然较为严重地受损，在你支出六个月将它完全修复前，即使是深海猎人也必须退出所有训练与实战。</w:t>
        <w:br/>
        <w:t>查询你苏醒后发现自杀失败的SAN(痛苦-20)</w:t>
        <w:br/>
        <w:t>ROLL : d80=d80(74)=74</w:t>
        <w:br/>
        <w:t>你睁开眼。</w:t>
        <w:br/>
        <w:t>依然是布兰都斯实验室里的天花板，依然是修复溶胶的温度，依然是那个忙碌的背影，与每一次的从头再来相比，似乎没有任何差别。</w:t>
        <w:br/>
        <w:t>你一时间有点恍惚。</w:t>
        <w:br/>
        <w:t>不知道究竟是你战胜了生命……还是死亡战胜了你？</w:t>
        <w:br/>
        <w:t>布兰都斯似乎看到了系统提示，瞬间转过来紧张地看着你：“纳姆尤斯……？”</w:t>
        <w:br/>
        <w:t>——你失败了。</w:t>
        <w:br/>
        <w:t>这是你第一次在意识清醒下自我毁灭，于是你也慢慢想起了布兰都斯的恐惧与歌蕾蒂娅的焦急，当你谋杀自身时，浪费的还有纳姆尤斯的命运。</w:t>
        <w:br/>
        <w:t>你的血在另一个层面上伤害了他们。</w:t>
        <w:br/>
        <w:t>“声带能正常使用吗？”他迅速掀开你的舱门，伸手触碰你之前又缩了回去，“抱歉，你的气管受损很严重，至少还需要六个月才能修复，歌蕾蒂娅应该……不会让你归队了。”</w:t>
        <w:br/>
        <w:t>没事。你坐起身朝他平静地点点头，在压倒性的疲惫下无话可说。</w:t>
        <w:br/>
        <w:t>这场闹剧终归还是需要理由。</w:t>
        <w:br/>
        <w:t>你对这一次生命的规划是</w:t>
        <w:br/>
        <w:t>1-3 争取军部和负责人</w:t>
        <w:br/>
        <w:t>4-6 争取阿戈尔本境</w:t>
        <w:br/>
        <w:t>7-9 想办法去请教凯尔希</w:t>
        <w:br/>
        <w:t>10 大成功/大失败</w:t>
        <w:br/>
        <w:t>ROLL : d10=d10(3)=3</w:t>
        <w:br/>
        <w:t>你的预先设想路线是</w:t>
        <w:br/>
        <w:t>1-3 普布利乌斯&amp;深蓝实验室</w:t>
        <w:br/>
        <w:t>4-6 +另外两位&amp;深海教会</w:t>
        <w:br/>
        <w:t>7-9 +以及设陷阱杀死玛利图斯</w:t>
        <w:br/>
        <w:t>10 大成功/大失败</w:t>
        <w:br/>
        <w:t>ROLL : d10=d10(8)=8</w:t>
      </w:r>
    </w:p>
    <w:p>
      <w:pPr>
        <w:pStyle w:val="ThreadMinimal"/>
      </w:pPr>
      <w:r>
        <w:t>说服普布利乌斯需要深蓝实验室的实证，但如果不说服他，你又很难再次说服所有队长，从而去深蓝实验室拿到实证。</w:t>
        <w:br/>
        <w:t>再加上后遗症导致的战斗力丧失，你决定</w:t>
        <w:br/>
        <w:t>1-3 靠回忆假造一份文件</w:t>
        <w:br/>
        <w:t>4-6 欺骗玛尔卡再把她当诱饵</w:t>
        <w:br/>
        <w:t>7-9 灰心并考虑踢门玛利图斯</w:t>
        <w:br/>
        <w:t>10 大成功/大失败</w:t>
        <w:br/>
        <w:t>ROLL : d10=d10(5)=5</w:t>
        <w:br/>
        <w:t>你决定将有关情报放在文件里让玛尔卡偷取，随后再把她给举报了送给官方。</w:t>
        <w:br/>
        <w:t>但在你继续你的雄心壮志前，布兰都斯把毛巾递给你，让你擦擦头发，他</w:t>
        <w:br/>
        <w:t>1-3 欲言又止，还是问了</w:t>
        <w:br/>
        <w:t>4-6 非常关切地询问</w:t>
        <w:br/>
        <w:t>7-9 欲言又止，最终没问</w:t>
        <w:br/>
        <w:t>10 大成功/大失败</w:t>
        <w:br/>
        <w:t>ROLL : d10=d10(3)=3</w:t>
        <w:br/>
        <w:t>“纳姆尤斯，你还记得之前发生了什么吗。”</w:t>
        <w:br/>
        <w:t>满腹疑虑的研究员在你离开实验室前终于问住你。</w:t>
        <w:br/>
        <w:t>你究竟——为何会想要去追求死亡？</w:t>
        <w:br/>
        <w:t>你的灵感</w:t>
        <w:br/>
        <w:t>ROLL : d100=d100(20)=20</w:t>
      </w:r>
    </w:p>
    <w:p>
      <w:pPr>
        <w:pStyle w:val="ThreadMinimal"/>
      </w:pPr>
      <w:r>
        <w:t>你没有意识到自己的身体异化中还有海嗣化的拔高，只当这些天的沉睡是因为割喉伤的修复。</w:t>
        <w:br/>
        <w:t>你的回答是</w:t>
        <w:br/>
        <w:t>1-3 太漫长的噩梦</w:t>
        <w:br/>
        <w:t>4-6 战斗的PTSD</w:t>
        <w:br/>
        <w:t>7-9 我不知道</w:t>
        <w:br/>
        <w:t>10 大成功/大失败</w:t>
        <w:br/>
        <w:t>ROLL : d10=d10(3)=3</w:t>
        <w:br/>
        <w:t>你的说服(一半真相+10)</w:t>
        <w:br/>
        <w:t>ROLL : d100+10=d100(82)+10=92</w:t>
        <w:br/>
        <w:t>布兰都斯的说服(太夸张+20)</w:t>
        <w:br/>
        <w:t>ROLL : d100+20=d100(54)+20=74</w:t>
        <w:br/>
        <w:t>“我做了一个太漫长的噩梦——”太多希望，更多绝望。你对着玻璃板上映出的全新面容，扯起嘴角，“有些分不清梦境与现实罢了。抱歉。”</w:t>
        <w:br/>
        <w:t>实验室里静悄悄得没有声音。</w:t>
        <w:br/>
        <w:t>你继续迈步向门口走去，布兰都斯没有再叫住你。</w:t>
        <w:br/>
        <w:t>……唯有叹息。</w:t>
        <w:br/>
        <w:t>歌蕾蒂娅此时在</w:t>
        <w:br/>
        <w:t>1-3 门外等你的答案</w:t>
        <w:br/>
        <w:t>4-6 准备来找你的路上</w:t>
        <w:br/>
        <w:t>7-9 公务时间无暇他顾</w:t>
        <w:br/>
        <w:t>10 大成功/大失败</w:t>
        <w:br/>
        <w:t>ROLL : d10=d10(3)=3</w:t>
      </w:r>
    </w:p>
    <w:p>
      <w:pPr>
        <w:pStyle w:val="ThreadMinimal"/>
      </w:pPr>
      <w:r>
        <w:t>你的说服(一半真相+10)</w:t>
        <w:br/>
        <w:t>ROLL : d100+10=d100(100)+10=110</w:t>
        <w:br/>
        <w:t>歌蕾蒂娅的说服(太夸张+20)</w:t>
        <w:br/>
        <w:t>ROLL : d100+20=d100(86)+20=106</w:t>
        <w:br/>
        <w:t>“终于醒了？”歌蕾蒂娅仔细地扫视了你一遍，“那一天是怎么回事？”</w:t>
        <w:br/>
        <w:t>你把对布兰都斯的回复向她也复述了一遍，提不起再编造什么的精力，你清楚，这也是实话无疑。</w:t>
        <w:br/>
        <w:t>“梦魇……”歌蕾蒂娅蹙眉重复这个理由，还想再反问几句，然而对着你满是倦意的脸，却又陷入了考量过多的迟疑。</w:t>
        <w:br/>
        <w:t>最后，她只是为你让开了路：“我知道了。”</w:t>
        <w:br/>
        <w:t>她没有提你错过了一场舞会的事。</w:t>
        <w:br/>
        <w:t>但你被迫缺席后，歌蕾蒂娅作为队长对你的安排是</w:t>
        <w:br/>
        <w:t>1-3 替她处理文书工作</w:t>
        <w:br/>
        <w:t>4-6 恢复加入海猎前的原职</w:t>
        <w:br/>
        <w:t>7-9 直接放长假</w:t>
        <w:br/>
        <w:t>10 大成功/大失败</w:t>
        <w:br/>
        <w:t>ROLL : d10=d10(2)=2</w:t>
        <w:br/>
        <w:t>你在休息室的收纳柜里找到纳姆尤斯的终端，翻看所有近期的聊天记录。</w:t>
        <w:br/>
        <w:t>ROLL : d100=d100(81)=81</w:t>
        <w:br/>
        <w:t>你久违地直接从终端备忘录里找到了宿舍地址。</w:t>
      </w:r>
    </w:p>
    <w:p>
      <w:pPr>
        <w:pStyle w:val="ThreadMinimal"/>
      </w:pPr>
      <w:r>
        <w:t>你伸手刷开了公寓大门，探头看去</w:t>
        <w:br/>
        <w:t>ROLL : d100=d100(22)=22</w:t>
        <w:br/>
        <w:t>太干净了，你惊讶到进门都停顿了半秒。作为已经换了八个宿舍能熟练入户的经验者，这是你见过最简单的一个宿舍，是简单而不是简洁。所有家具基本都透着军用的制式风格，没有对原有的户型做任何改造，连私人物品数量都少得可怜。</w:t>
        <w:br/>
        <w:t>你甚至能径直走向卧室里的书桌，从抽屉里翻出笔记本——除了笔记本，这格子里也没别的东西了。</w:t>
        <w:br/>
        <w:t>笔记里私人信息的含量是</w:t>
        <w:br/>
        <w:t>ROLL : d100=d100(72)=72</w:t>
        <w:br/>
        <w:t>但与生活上的简单不同，纳姆尤斯在笔记里留下了很多自言自语式的自我思辨，乐观和悲观如两头恶龙反复争斗，你发现他总是在人群中，扮演轻笑着随声附和的那个角色……尽管对这个世界，他始终怀有那样细微的失望。</w:t>
        <w:br/>
        <w:t>没有完美，永远遗憾。</w:t>
        <w:br/>
        <w:t>Day22</w:t>
        <w:br/>
        <w:t>你从床上爬起来时，有那么一瞬间幻视了在住酒店，但很快终端上布兰都斯的消息提醒你：你还得去研究所关一天做检查。</w:t>
        <w:br/>
        <w:t>对于是否要告知你真相(机密-20)</w:t>
        <w:br/>
        <w:t>布兰都斯</w:t>
        <w:br/>
        <w:t>ROLL : d100=d100(48)=48-20=28</w:t>
        <w:br/>
        <w:t>乌尔比安</w:t>
        <w:br/>
        <w:t>ROLL : d100=d100(22)=22-20=2</w:t>
        <w:br/>
        <w:t>他们不约而同地闭上了嘴，决心把这个秘密留到最后一刻。布兰都斯只是在做完检查后又通知你：之后必须每天都来继续复查。</w:t>
        <w:br/>
        <w:t>今天的复查结果是</w:t>
        <w:br/>
        <w:t>ROLL : d100=d100(62)=62</w:t>
      </w:r>
    </w:p>
    <w:p>
      <w:pPr>
        <w:pStyle w:val="ThreadMinimal"/>
      </w:pPr>
      <w:r>
        <w:t>你的灵感(经验之谈+20)</w:t>
        <w:br/>
        <w:t>ROLL : d100+20=d100(91)+20=111</w:t>
        <w:br/>
        <w:t>每日复查，真是又熟悉又陌生的故事。你眼神复杂地盯着布兰都斯，好像当你是格纳欧斯时，他也是这么跟你说的，而你当时在百般怀疑中始终无法狠下心来去逼问他，只猜到了自己曾经差点海嗣化。</w:t>
        <w:br/>
        <w:t>那么这一回你决定</w:t>
        <w:br/>
        <w:t>1-3 必须搞清楚怎么回事</w:t>
        <w:br/>
        <w:t>4-6 先问，问不出来就算了</w:t>
        <w:br/>
        <w:t>7-9 反正他总是不会说的</w:t>
        <w:br/>
        <w:t>10 大成功/大失败</w:t>
        <w:br/>
        <w:t>ROLL : d10=d10(7)=7</w:t>
        <w:br/>
        <w:t>你安静地接受了这个结果，没有去做徒劳无功的尝试。</w:t>
        <w:br/>
        <w:t>明天你即将去歌蕾蒂娅办公室开始任职，可以接触到大量文件，那么对玛尔卡设陷阱的思路是</w:t>
        <w:br/>
        <w:t>1-3 想办法和她先混熟再说</w:t>
        <w:br/>
        <w:t>4-6 等她来办公室故意留下材料</w:t>
        <w:br/>
        <w:t>7-9 用高权限匿名直接发附件</w:t>
        <w:br/>
        <w:t>10 大成功/大失败</w:t>
        <w:br/>
        <w:t>ROLL : d10=d10(7)=7</w:t>
        <w:br/>
        <w:t>你对上一个周目翻译后记录的印象残留(亲手翻译+20，数据太多-30)</w:t>
        <w:br/>
        <w:t>ROLL : d100=d100(20)=20-10=10</w:t>
        <w:br/>
        <w:t>你对上一个周目翻译前记录的印象残留(亲手翻译+20，数据太多-30，未知文字-20)</w:t>
        <w:br/>
        <w:t>ROLL : d100=d100(72)=72-30=42</w:t>
      </w:r>
    </w:p>
    <w:p>
      <w:pPr>
        <w:pStyle w:val="ThreadMinimal"/>
      </w:pPr>
      <w:r>
        <w:t>你怎么未知文字记得比英文结果还牢啊</w:t>
        <w:br/>
        <w:t>1-3 图像记录罢了</w:t>
        <w:br/>
        <w:t>4-6 后面都是系统翻译</w:t>
        <w:br/>
        <w:t>7-9 当时试图自学</w:t>
        <w:br/>
        <w:t>10 大成功/大失败</w:t>
        <w:br/>
        <w:t>ROLL : d10=d10(7)=7</w:t>
        <w:br/>
        <w:t>你当时试图紧急自学这种前文明文字，为此甚至没有多看两眼自己翻译出来的英文结果。</w:t>
        <w:br/>
        <w:t>好消息：你可以画半篇鬼画符了。</w:t>
        <w:br/>
        <w:t>坏消息：你又得自己重新再翻译一遍。</w:t>
        <w:br/>
        <w:t>这四成实验记录里的含金量是</w:t>
        <w:br/>
        <w:t>ROLL : d100=d100(85)=85</w:t>
        <w:br/>
        <w:t>你专门把实验结论背下来了，至于论证它的过程和理论，呃，爱莫能助。</w:t>
        <w:br/>
        <w:t>你自己翻译这四成需要的时间是</w:t>
        <w:br/>
        <w:t>1.小时</w:t>
        <w:br/>
        <w:t>2.天</w:t>
        <w:br/>
        <w:t>3.周</w:t>
        <w:br/>
        <w:t>ROLL : d3=d3(1)=1</w:t>
        <w:br/>
        <w:t>ROLL : d24=d24(5)=5</w:t>
      </w:r>
    </w:p>
    <w:p>
      <w:pPr>
        <w:pStyle w:val="ThreadMinimal"/>
      </w:pPr>
      <w:r>
        <w:t>Day21</w:t>
        <w:br/>
        <w:t>你睡眼惺忪地准备出发去研究所，昨晚熬了半个通宵赶出来了阿戈尔语的翻译，但还没来得及伪造成深海教会的通信。</w:t>
        <w:br/>
        <w:t>今天的复查结果是</w:t>
        <w:br/>
        <w:t>ROLL : d100=d100(83)=83</w:t>
        <w:br/>
        <w:t>这边布兰都斯高兴地放你走人，那边你在一个小时后提心吊胆地推开歌蕾蒂娅办公室的门——毕竟你需要执政官级别的权限，只能就近取材，混一个灯下黑。</w:t>
        <w:br/>
        <w:t>歌蕾蒂娅大概已经被布兰都斯知会过，没对你上午的消失多说什么，仅指了指边上的办公桌让你坐。</w:t>
        <w:br/>
        <w:t>今天的文书压力是</w:t>
        <w:br/>
        <w:t>ROLL : d100=d100(24)=24</w:t>
        <w:br/>
        <w:t>很轻松，轻松到你可以浑水摸鱼地挂着文件屏幕再切个小窗口，干点个人私事。</w:t>
        <w:br/>
        <w:t>你伪造信件需要多久</w:t>
        <w:br/>
        <w:t>1.分钟</w:t>
        <w:br/>
        <w:t>2.小时</w:t>
        <w:br/>
        <w:t>3.天</w:t>
        <w:br/>
        <w:t>ROLL : d3=d3(3)=3</w:t>
        <w:br/>
        <w:t>ROLL : d7=d7(6)=6</w:t>
        <w:br/>
        <w:t>你边审核文件，边发挥自己的文学造诣，绞尽脑汁编造若干封不同深海信徒之间的来信，务求真实可怕，结果掐指一算看进度大约需要六天。</w:t>
        <w:br/>
        <w:t>*当文书压力大于75时歌蕾蒂娅会有概率让你也帮忙处理一些重要文件，这样你才能拿到权限，压力大于50会加班</w:t>
      </w:r>
    </w:p>
    <w:p>
      <w:pPr>
        <w:pStyle w:val="ThreadMinimal"/>
      </w:pPr>
      <w:r>
        <w:t>准点下班，非常轻松，文书工作给了你正常人的生活，也禁止了你尝试任何武力。</w:t>
        <w:br/>
        <w:t>“禁止疾跑和过度用力。”布兰都斯当时这么警告你，“那很有可能让你的气管立刻开裂必须抢救。”</w:t>
        <w:br/>
        <w:t>于是你只能慢悠悠地走回宿舍，决定今晚</w:t>
        <w:br/>
        <w:t>1-3 继续伪造信件</w:t>
        <w:br/>
        <w:t>4-6 研究玛利图斯</w:t>
        <w:br/>
        <w:t>7-9 研究玛尔卡</w:t>
        <w:br/>
        <w:t>10 大成功/大失败</w:t>
        <w:br/>
        <w:t>ROLL : d10=d10(3)=3</w:t>
        <w:br/>
        <w:t>Day20</w:t>
        <w:br/>
        <w:t>布兰都斯疑惑地看着你平淡中暗藏不爽的脸色：“怎么了？”</w:t>
        <w:br/>
        <w:t>“没什么。”你给了他一个微笑，磨了磨后槽牙，“只是非常佩服那些剧本和小说的创造者。”</w:t>
        <w:br/>
        <w:t>看起来和写起来完全是两码事！</w:t>
        <w:br/>
        <w:t>今天的复查结果是</w:t>
        <w:br/>
        <w:t>ROLL : d100=d100(1)=1</w:t>
        <w:br/>
        <w:t>看到报告的瞬间，布兰都斯的表情瞬间变了，立刻指挥你躺回实验台：“小帮手，马上准备全套检查！”</w:t>
        <w:br/>
        <w:t>你无言地看着那些机械臂和针头，又向你伸了过来。</w:t>
        <w:br/>
        <w:t>现在你非常佩服长期住院的重病患者。</w:t>
        <w:br/>
        <w:t>……</w:t>
        <w:br/>
        <w:t>等检查到最后，你不得不留宿研究所，失去了赶回宿舍的精力。</w:t>
        <w:br/>
        <w:t>*由于钦定经过自适应接点的手术后就不会再海嗣化(被Ishar-mla感召之类的不算)，所以只是纸面上的数值波动比较厉害，至于气管的伤，不在这个海嗣化检查范围内。</w:t>
      </w:r>
    </w:p>
    <w:p>
      <w:pPr>
        <w:pStyle w:val="ThreadMinimal"/>
      </w:pPr>
      <w:r>
        <w:t>Day19</w:t>
        <w:br/>
        <w:t>你期冀地看向布兰都斯：“结果怎么样？”</w:t>
        <w:br/>
        <w:t>今天的复查结果是</w:t>
        <w:br/>
        <w:t>ROLL : d100=d100(1)=1</w:t>
        <w:br/>
        <w:t>……？由于大失败实在太过批发，导游得问一下原因了</w:t>
        <w:br/>
        <w:t>1-3 这次自适应结点出了点问题</w:t>
        <w:br/>
        <w:t>4-6 你个人原因排异反应比较严重</w:t>
        <w:br/>
        <w:t>7-9 总不能是仪器出了问题吧</w:t>
        <w:br/>
        <w:t>10 大成功/大失败</w:t>
        <w:br/>
        <w:t>ROLL : d10=d10(3)=3</w:t>
        <w:br/>
        <w:t>这次的植入问题是</w:t>
        <w:br/>
        <w:t>1-3 效果太强把你给同化了</w:t>
        <w:br/>
        <w:t>4-6 你在逐渐变海嗣但保留神智</w:t>
        <w:br/>
        <w:t>7-9 身体承受不了变异的自适应接点</w:t>
        <w:br/>
        <w:t>10 大成功/大失败</w:t>
        <w:br/>
        <w:t>ROLL : d10=d10(5)=5</w:t>
        <w:br/>
        <w:t>变异的自适应接点会让海嗣基因和人类基因和平共处，但落在纳姆尤斯的身上时只能证明一件事：</w:t>
        <w:br/>
        <w:t>为何奇迹是奇迹。</w:t>
        <w:br/>
        <w:t>你的确从急速的海嗣化死亡中被拯救了，代价是你将不可挽回地缓慢向海嗣转化，并且保留身为人类的神智。</w:t>
        <w:br/>
        <w:t>布兰都斯的灵感(术业有专攻+20)</w:t>
        <w:br/>
        <w:t>ROLL : d100+20=d100(48)+20=68</w:t>
      </w:r>
    </w:p>
    <w:p>
      <w:pPr>
        <w:pStyle w:val="ThreadMinimal"/>
      </w:pPr>
      <w:r>
        <w:t>布兰都斯意识到了你的结局，一个拥有人类意志的海嗣。</w:t>
        <w:br/>
        <w:t>而他所作出的决策是</w:t>
        <w:br/>
        <w:t>1-3 通知已赶回的乌尔比安</w:t>
        <w:br/>
        <w:t>4-6 等你开始显著异化后悄悄处刑</w:t>
        <w:br/>
        <w:t>7-9 无法下定决心，询问你</w:t>
        <w:br/>
        <w:t>10 大成功/大失败</w:t>
        <w:br/>
        <w:t>ROLL : d10=d10(4)=4</w:t>
        <w:br/>
        <w:t>“布兰都斯？”你不解地等待他宣读结果，面色忽然一变，“今天不会又要做检查吧？”</w:t>
        <w:br/>
        <w:t>他愣神般看着你，僵硬的神色垮了下来：“就这么讨厌待在研究所吗……”</w:t>
        <w:br/>
        <w:t>鲜活的生命，拥有明天的年轻人，被噩梦刚刚折磨过的猎人，为什么会得到这样的判决？</w:t>
        <w:br/>
        <w:t>他本不该这样面对残酷的结局。</w:t>
        <w:br/>
        <w:t>你目前的海嗣化进程(可被检查+20)</w:t>
        <w:br/>
        <w:t>ROLL : d80+20=d80(67)+20=87</w:t>
        <w:br/>
        <w:t>这么高做甚，那你还有多久就会失去人类的外型</w:t>
        <w:br/>
        <w:t>1.小时</w:t>
        <w:br/>
        <w:t>2.天</w:t>
        <w:br/>
        <w:t>3.周</w:t>
        <w:br/>
        <w:t>ROLL : d3=d3(3)=3</w:t>
        <w:br/>
        <w:t>ROLL : d4=d4(1)=1</w:t>
        <w:br/>
        <w:t>七天后(Day13)，布兰都斯将在检查时处决睡梦中异化的你。</w:t>
      </w:r>
    </w:p>
    <w:p>
      <w:pPr>
        <w:pStyle w:val="ThreadMinimal"/>
      </w:pPr>
      <w:r>
        <w:t>你目前的状态是</w:t>
        <w:br/>
        <w:t>1-3 人类的外表海嗣的细胞</w:t>
        <w:br/>
        <w:t>4-6 在你没有意识到的地方扭曲</w:t>
        <w:br/>
        <w:t>7-9 已经肢体变异了</w:t>
        <w:br/>
        <w:t>10 大成功/大失败</w:t>
        <w:br/>
        <w:t>ROLL : d10=d10(3)=3</w:t>
        <w:br/>
        <w:t>在仪器的检查下，你的大部分组织实际在以海嗣的生命形态活跃，然而你的外表依然是人类的模样，睁着无知的眼睛看向布兰都斯。</w:t>
        <w:br/>
        <w:t>你未来的外表是</w:t>
        <w:br/>
        <w:t>1-3 覆巢之下</w:t>
        <w:br/>
        <w:t>4-6 愚人号</w:t>
        <w:br/>
        <w:t>7-9 水月肉鸽</w:t>
        <w:br/>
        <w:t>10 大成功/大失败</w:t>
        <w:br/>
        <w:t>ROLL : d10=d10(3)=3</w:t>
        <w:br/>
        <w:t>具体形态是</w:t>
        <w:br/>
        <w:t>1.壳海狂奔者</w:t>
        <w:br/>
        <w:t>2.底海滑动者</w:t>
        <w:br/>
        <w:t>3.脊海喷吐者</w:t>
        <w:br/>
        <w:t xml:space="preserve">4.浮海飘航者  </w:t>
        <w:br/>
        <w:t>5.钵海收割者</w:t>
        <w:br/>
        <w:t>6.囊海爬行者</w:t>
        <w:br/>
        <w:t>7.始海穿刺者</w:t>
        <w:br/>
        <w:t>8.首言者</w:t>
        <w:br/>
        <w:t>ROLL : d8=d8(1)=1</w:t>
        <w:br/>
        <w:t>长出四肢的恐鱼，但它体内没有骨头，倒是有长长的吻部和利齿。</w:t>
      </w:r>
    </w:p>
    <w:p>
      <w:pPr>
        <w:pStyle w:val="ThreadMinimal"/>
      </w:pPr>
      <w:r>
        <w:t>你的灵感(布兰都斯的焦虑+20)</w:t>
        <w:br/>
        <w:t>ROLL : d100+20=d100(16)+20=36</w:t>
        <w:br/>
        <w:t>布兰都斯最终对你的回答是</w:t>
        <w:br/>
        <w:t>1-3 从今天起留在研究所</w:t>
        <w:br/>
        <w:t>4-6 五天后准备常驻研究所</w:t>
        <w:br/>
        <w:t>7-9 没事……你走吧</w:t>
        <w:br/>
        <w:t>10 大成功/大失败</w:t>
        <w:br/>
        <w:t>ROLL : d10=d10(3)=3</w:t>
        <w:br/>
        <w:t>他叹了口气，面色严肃了起来：“是的，情况很不好，纳姆尤斯，以防万一，从今天起你必须留在研究所了，至于歌蕾蒂娅那边……我会去和她说的。”</w:t>
        <w:br/>
        <w:t>啊，这么严重？你感受了下身体，却完全没觉得有什么异样。</w:t>
        <w:br/>
        <w:t>但智商正常的人都知道不要随便反驳医生的意见，你只能在研究所的休息室住下来，开始忧心于如何欺骗玛尔卡，你还没摸到过歌蕾蒂娅的执政官权限呢。</w:t>
        <w:br/>
        <w:t>你的决策是</w:t>
        <w:br/>
        <w:t>1-3 大不了直接发卧底得了</w:t>
        <w:br/>
        <w:t>4-6 偷用布兰都斯的试试</w:t>
        <w:br/>
        <w:t>7-9 ……马库斯的号我还记得</w:t>
        <w:br/>
        <w:t>10 大成功/大失败</w:t>
        <w:br/>
        <w:t>ROLL : d10=d10(9)=9</w:t>
        <w:br/>
        <w:t>算了，祸害马库斯吧。你心虚地看看四周，继续偷摸着写你的伪造信件。</w:t>
      </w:r>
    </w:p>
    <w:p>
      <w:pPr>
        <w:pStyle w:val="ThreadMinimal"/>
      </w:pPr>
      <w:r>
        <w:t>Day18</w:t>
        <w:br/>
        <w:t>你发现你的日常生活已经变成了白天做检查，晚上写信件，一天下来硬是基本只能看见布兰都斯一个活人。</w:t>
        <w:br/>
        <w:t>对于这种隐形囚禁，歌蕾蒂娅的灵感(异常+20)</w:t>
        <w:br/>
        <w:t>ROLL : d100+20=d100(3)+20=23</w:t>
        <w:br/>
        <w:t>乌尔比安的灵感(异常+20)</w:t>
        <w:br/>
        <w:t>ROLL : d100+20=d100(93)+20=113</w:t>
        <w:br/>
        <w:t>歌蕾蒂娅得知你又要“住院”后只是习以为常地挂断了通讯，你的气管问题摆在那里，三天两头进修复仓也很正常。然而只有熟悉布兰都斯的乌尔比安从这一行为中，读出了逃避和遮掩的意味。</w:t>
        <w:br/>
        <w:t>乌尔比安认为这是因为</w:t>
        <w:br/>
        <w:t>1-3 纳姆尤斯排异反应严重在掩盖</w:t>
        <w:br/>
        <w:t>4-6 纳姆尤斯已经快海嗣化了</w:t>
        <w:br/>
        <w:t>7-9 纳姆尤斯还有更大的秘密</w:t>
        <w:br/>
        <w:t>10 大成功/大失败</w:t>
        <w:br/>
        <w:t>ROLL : d10=d10(7)=7</w:t>
        <w:br/>
        <w:t>乌尔比安的决策是</w:t>
        <w:br/>
        <w:t>1-3 暗中潜入研究所</w:t>
        <w:br/>
        <w:t>4-6 直接询问布兰都斯</w:t>
        <w:br/>
        <w:t>7-9 调取资料查看</w:t>
        <w:br/>
        <w:t>10 大成功/大失败</w:t>
        <w:br/>
        <w:t>ROLL : d10=d10(2)=2</w:t>
      </w:r>
    </w:p>
    <w:p>
      <w:pPr>
        <w:pStyle w:val="ThreadMinimal"/>
      </w:pPr>
      <w:r>
        <w:t>当夜，乌尔比安踏入了研究所的大门，他和布兰都斯拥有相同的权限，不必在乎对方的封锁，尽管他明白，对方也一定已经得知了他的到来。</w:t>
        <w:br/>
        <w:t>他开始寻找档案里你所在的休息室，同时等待布兰都斯的回答。</w:t>
        <w:br/>
        <w:t>秘密必须被解开。</w:t>
        <w:br/>
        <w:t>乌尔比安的潜伏(精于此道+30)</w:t>
        <w:br/>
        <w:t>ROLL : d100+30=d100(80)+30=110</w:t>
        <w:br/>
        <w:t>你的察觉</w:t>
        <w:br/>
        <w:t>ROLL : d100=d100(55)=55</w:t>
        <w:br/>
        <w:t>你仍坐在书桌前对着信件下苦功，完全没意识到一片座头鲸的阴影正悬浮在你头顶。</w:t>
        <w:br/>
        <w:t>乌尔比安发现你在</w:t>
        <w:br/>
        <w:t>1-3 写东西</w:t>
        <w:br/>
        <w:t>4-6 写信</w:t>
        <w:br/>
        <w:t>7-9 ……这是什么？</w:t>
        <w:br/>
        <w:t>10 大成功/大失败</w:t>
        <w:br/>
        <w:t>ROLL : d10=d10(9)=9</w:t>
        <w:br/>
        <w:t>乌尔比安的灵感</w:t>
        <w:br/>
        <w:t>ROLL : d100=d100(46)=46</w:t>
        <w:br/>
        <w:t>他冰冷地注视着那些文字和你，“海嗣”“主教”“实验品”……一些在另一个群体里常见的用词，满是疯狂和妄想。</w:t>
        <w:br/>
        <w:t>——深海教会的信徒。</w:t>
      </w:r>
    </w:p>
    <w:p>
      <w:pPr>
        <w:pStyle w:val="ThreadMinimal"/>
      </w:pPr>
      <w:r>
        <w:t>乌尔比安的攻击速度(深海猎人+30，先手+20)</w:t>
        <w:br/>
        <w:t>ROLL : d100+50=d100(10)+50=60</w:t>
        <w:br/>
        <w:t>你的闪避速度(深海猎人+30，气管问题-20)</w:t>
        <w:br/>
        <w:t>ROLL : d100+10=d100(35)+10=45</w:t>
        <w:br/>
        <w:t>你的受伤程度(深海猎人-20，大于50气管破裂需要抢救)</w:t>
        <w:br/>
        <w:t>ROLL : d100=d100(84)=84-20=64</w:t>
        <w:br/>
        <w:t>乌尔比安在瞬间出手了，他直接把你的脑袋砸向桌面，随后你整个人被反手摔在研究所坚硬的墙面上，后脑遭受重击，无法反应，意识在神经的抽搐中立刻陷入了昏迷。然而气管在无人知晓的地方脆弱地裂开，乌尔比安皱眉看清你逐渐窒息的脸色，不得不拎着你走向布兰都斯的实验室。</w:t>
        <w:br/>
        <w:t>在吐出所有情报前，叛徒还不能就这样简单地死去。</w:t>
        <w:br/>
        <w:t>只是气管开裂，布兰都斯的抢救默认成功，耗时</w:t>
        <w:br/>
        <w:t>ROLL : d6=d6(5)=5</w:t>
        <w:br/>
        <w:t>五个小时后，布兰都斯终于得以从乌尔比安那得到解释：“到底又发生了什么！”</w:t>
        <w:br/>
        <w:t>在你昏迷之前，有没有下意识关文档</w:t>
        <w:br/>
        <w:t>ROLL : d2=d2(1)=1</w:t>
        <w:br/>
        <w:t>乌尔比安用执政官的权限强行破解你的加密文档需要多久</w:t>
        <w:br/>
        <w:t>1.秒</w:t>
        <w:br/>
        <w:t>2.分钟</w:t>
        <w:br/>
        <w:t>3.小时</w:t>
        <w:br/>
        <w:t>ROLL : d3=d3(2)=2</w:t>
        <w:br/>
        <w:t>ROLL : d60=d60(21)=21</w:t>
      </w:r>
    </w:p>
    <w:p>
      <w:pPr>
        <w:pStyle w:val="ThreadMinimal"/>
      </w:pPr>
      <w:r>
        <w:t>Day17</w:t>
        <w:br/>
        <w:t>你写了一半的信件里的含金量是</w:t>
        <w:br/>
        <w:t>ROLL : d85=d85(63)=63</w:t>
        <w:br/>
        <w:t>乌尔比安的灵感(过于惊人的真相+20)</w:t>
        <w:br/>
        <w:t>ROLL : d100+20=d100(58)+20=78</w:t>
        <w:br/>
        <w:t>他几乎是困惑地反复翻看那些信件，来往的口吻里似乎没有纳姆尤斯的发言，而这些信件所交流的讯息……足以毁灭如今阿戈尔信奉的真理。</w:t>
        <w:br/>
        <w:t>乌尔比安想要否认什么，却想起你专注地在屏幕前攥写的样子。</w:t>
        <w:br/>
        <w:t>他在思考后认为</w:t>
        <w:br/>
        <w:t>1-3 纳姆尤斯在深海教会卧底</w:t>
        <w:br/>
        <w:t>4-6 这个人不算纳姆尤斯</w:t>
        <w:br/>
        <w:t>7-9 这不是纳姆尤斯的意识</w:t>
        <w:br/>
        <w:t>10 大成功/大失败</w:t>
        <w:br/>
        <w:t>ROLL : d10=d10(3)=3</w:t>
        <w:br/>
        <w:t>“还不能完全确定。”他坚定地回复布兰都斯，“我需要在纳姆尤斯情况稳定后立刻准备审讯。”</w:t>
        <w:br/>
        <w:t>“这件事已经涉及到弑神计划与阿戈尔的存亡。”</w:t>
        <w:br/>
        <w:t>乌尔比安的说服(顽固+20)</w:t>
        <w:br/>
        <w:t>ROLL : d100+20=d100(60)+20=80</w:t>
        <w:br/>
        <w:t>布兰都斯的说服</w:t>
        <w:br/>
        <w:t>ROLL : d100=d100(2)=2</w:t>
      </w:r>
    </w:p>
    <w:p>
      <w:pPr>
        <w:pStyle w:val="ThreadMinimal"/>
      </w:pPr>
      <w:r>
        <w:t>这实际上根本算不上一个回答。布兰都斯嘴唇翕动了两下，看着面前这个又沉入了思考的人，一如往常，从未改变，没有人能夺走那份望向未来的目光。</w:t>
        <w:br/>
        <w:t>“我去加密系统监控。”他只能低声妥协。</w:t>
        <w:br/>
        <w:t>一如往常，从未改变。</w:t>
        <w:br/>
        <w:t>你的药剂抗性(深海猎人+5，海嗣化+25)</w:t>
        <w:br/>
        <w:t>ROLL : d100+30=d100(1)+30=31</w:t>
        <w:br/>
        <w:t>乌尔比安的配药水平(阿戈尔出产+20，专业领域相关+30)</w:t>
        <w:br/>
        <w:t>ROLL : d100+50=d100(77)+50=127</w:t>
        <w:br/>
        <w:t>海嗣从未接触过审讯药剂的成分，你的意识在肉体的屈服下直接溃散开，化作有问必答的机械产品。</w:t>
        <w:br/>
        <w:t>乌尔比安盯着你的生理数据面板，问</w:t>
        <w:br/>
        <w:t>1-3 你的信是写给谁？</w:t>
        <w:br/>
        <w:t>4-6 你为什么了解海嗣的生代？</w:t>
        <w:br/>
        <w:t>7-9 你的身份是哪一个？</w:t>
        <w:br/>
        <w:t>10 大成功/大失败</w:t>
        <w:br/>
        <w:t>ROLL : d10=d10(3)=3</w:t>
        <w:br/>
        <w:t>给谁？你想也不想地直接开口。</w:t>
        <w:br/>
        <w:t>“玛……尔卡……”</w:t>
        <w:br/>
        <w:t>你总感觉自己的工作似乎还没完成，然而沉重的睡意裹挟着你，让人无力抵抗。</w:t>
        <w:br/>
        <w:t>乌尔比安的下一个问题是</w:t>
        <w:br/>
        <w:t>1-3 深海教会有什么计划？</w:t>
        <w:br/>
        <w:t>4-6 你为什么了解海嗣的生代？</w:t>
        <w:br/>
        <w:t>7-9 你的身份是哪一个？</w:t>
        <w:br/>
        <w:t>10 大成功/大失败</w:t>
        <w:br/>
        <w:t>ROLL : d10=d10(2)=2</w:t>
      </w:r>
    </w:p>
    <w:p>
      <w:pPr>
        <w:pStyle w:val="ThreadMinimal"/>
      </w:pPr>
      <w:r>
        <w:t>你费劲地理解那个句子……深海教会的……计划？</w:t>
        <w:br/>
        <w:t>你只能想起一个不可动摇的计划。</w:t>
        <w:br/>
        <w:t>“斯卡蒂……”你又听到了那种歌声，“准备好……容器……”</w:t>
        <w:br/>
        <w:t>“杀死祂……成为祂。”</w:t>
        <w:br/>
        <w:t>乌尔比安的最后一个问题是</w:t>
        <w:br/>
        <w:t>1-3 你如何看待海嗣的生命形态？</w:t>
        <w:br/>
        <w:t>4-6 你为什么了解海嗣的生代？</w:t>
        <w:br/>
        <w:t>7-9 你的身份是哪一个？</w:t>
        <w:br/>
        <w:t>10 大成功/大失败</w:t>
        <w:br/>
        <w:t>ROLL : d10=d10(3)=3</w:t>
        <w:br/>
        <w:t>你的回答是</w:t>
        <w:br/>
        <w:t>1-3 美丽而可怖的</w:t>
        <w:br/>
        <w:t>4-6 无情而畸形的</w:t>
        <w:br/>
        <w:t>7-9 ……只是渣滓</w:t>
        <w:br/>
        <w:t>10 大成功/大失败</w:t>
        <w:br/>
        <w:t>ROLL : d10=d10(2)=2</w:t>
        <w:br/>
        <w:t>海嗣。你的脑海内飘过无数形态的海嗣，那些狞恶的外壳，柔软斑斓的肉，飘逸的环带……你再明白不过，这是种多么优美又可怕的生命。</w:t>
        <w:br/>
        <w:t>“美丽……”你喟叹出声，“可怖……”</w:t>
        <w:br/>
        <w:t>乌尔比安的最终判断是(回答错误+20)</w:t>
        <w:br/>
        <w:t>0 在深海教会卧底——100 是深海教会的卧底</w:t>
        <w:br/>
        <w:t>ROLL : d100+20=d100(83)+20=103</w:t>
      </w:r>
    </w:p>
    <w:p>
      <w:pPr>
        <w:pStyle w:val="ThreadMinimal"/>
      </w:pPr>
      <w:r>
        <w:t>乌尔比安对你的处理是</w:t>
        <w:br/>
        <w:t>1-3 囚禁后继续审问</w:t>
        <w:br/>
        <w:t>4-6 交给官方判决</w:t>
        <w:br/>
        <w:t>7-9 直接就地格杀</w:t>
        <w:br/>
        <w:t>10 大成功/大失败</w:t>
        <w:br/>
        <w:t>ROLL : d10=d10(1)=1</w:t>
        <w:br/>
        <w:t>“纳姆尤斯是深海教会在猎人们中埋伏的卧底。”乌尔比安离开前匆匆提醒布兰都斯，“不要让任何人接近他，如果他醒了，也不要听信任何狡辩。”</w:t>
        <w:br/>
        <w:t>布兰都斯震惊地下意识看向了你，他犹豫了下(涉及大事+20)</w:t>
        <w:br/>
        <w:t>ROLL : d100+20=d100(4)+20=24</w:t>
        <w:br/>
        <w:t>最终只是沉默地点头，布兰都斯没有告诉乌尔比安，手术台上的这个人过不了几天就会变成最可悲的形态。</w:t>
        <w:br/>
        <w:t>人类的意志，海嗣的身体。</w:t>
        <w:br/>
        <w:t>即使对于一个深海教徒而言这也……</w:t>
        <w:br/>
        <w:t>最终都是死亡罢了。</w:t>
        <w:br/>
        <w:t>你那有含金量但总在不断打折扣的信里包括了什么信息</w:t>
        <w:br/>
        <w:t>1-3 Ishar-mla的存在和权能</w:t>
        <w:br/>
        <w:t>4-6 玛利图斯的存在和“猜想”</w:t>
        <w:br/>
        <w:t>7-9 高层内部存在大量信徒</w:t>
        <w:br/>
        <w:t>10 大成功/大失败</w:t>
        <w:br/>
        <w:t>ROLL : d10=d10(3)=3</w:t>
      </w:r>
    </w:p>
    <w:p>
      <w:pPr>
        <w:pStyle w:val="ThreadMinimal"/>
      </w:pPr>
      <w:r>
        <w:t>乌尔比安的调查(执政官权限+30，信件揭发+20)</w:t>
        <w:br/>
        <w:t>ROLL : d100+50=d100(66)+50=116</w:t>
        <w:br/>
        <w:t>玛尔卡的伪装(深海主教+30)</w:t>
        <w:br/>
        <w:t>ROLL : d100+30=d100(80)+30=110</w:t>
        <w:br/>
        <w:t>她被看破的契机在</w:t>
        <w:br/>
        <w:t>1-3 被找到加密通信</w:t>
        <w:br/>
        <w:t>4-6 面对面对质不自然</w:t>
        <w:br/>
        <w:t>7-9 被空城计骗到</w:t>
        <w:br/>
        <w:t>10 大成功/大失败</w:t>
        <w:br/>
        <w:t>ROLL : d10=d10(9)=9</w:t>
        <w:br/>
        <w:t>尽管全是伪造，但乌尔比安依然成功用你的信件把玛尔卡骗了出来，孤立无援，赤手空拳。</w:t>
        <w:br/>
        <w:t>当看见乌尔比安的锚时，她才意识到自己的失策。</w:t>
        <w:br/>
        <w:t>最终玛尔卡是否被发现主教身份(审问+20)</w:t>
        <w:br/>
        <w:t>ROLL : d100+20=d100(100)+20=120</w:t>
        <w:br/>
        <w:t>当乌尔比安审问她提到和纳姆尤斯是什么关系时，她的回答是</w:t>
        <w:br/>
        <w:t>1-3 我们没有走在同一条路上</w:t>
        <w:br/>
        <w:t>4-6 我们永远是同胞</w:t>
        <w:br/>
        <w:t>7-9 他是被我选中的接班人</w:t>
        <w:br/>
        <w:t>10 大成功/大失败</w:t>
        <w:br/>
        <w:t>ROLL : d10=d10(1)=1</w:t>
      </w:r>
    </w:p>
    <w:p>
      <w:pPr>
        <w:pStyle w:val="ThreadMinimal"/>
      </w:pPr>
      <w:r>
        <w:t>乌尔比安的灵感(玛尔卡的审讯+20)</w:t>
        <w:br/>
        <w:t>ROLL : d100+20=d100(17)+20=37</w:t>
        <w:br/>
        <w:t>玛尔卡和纳姆尤斯意见有分歧？乌尔比安若有所思地记录下这一点。</w:t>
        <w:br/>
        <w:t>无论如何，他们都不会是深海猎人的同路者。</w:t>
        <w:br/>
        <w:t>玛尔卡被抓是什么时候的事</w:t>
        <w:br/>
        <w:t>1.Day17</w:t>
        <w:br/>
        <w:t>2.Day16</w:t>
        <w:br/>
        <w:t>3.Day15</w:t>
        <w:br/>
        <w:t>ROLL : d3=d3(3)=3</w:t>
        <w:br/>
        <w:t>乌尔比安对于调查Ishar-mla和深海教会的想法倾向于</w:t>
        <w:br/>
        <w:t>0 独自调查——100 通知其他队长</w:t>
        <w:br/>
        <w:t>ROLL : d100=d100(65)=65</w:t>
        <w:br/>
        <w:t>在得知玛尔卡的暴露和纳姆尤斯的背叛后，其他队长的想法是(1为赞同2为怀疑)</w:t>
        <w:br/>
        <w:t>马库斯</w:t>
        <w:br/>
        <w:t>ROLL : d2=d2(1)=1</w:t>
        <w:br/>
        <w:t>歌蕾蒂娅</w:t>
        <w:br/>
        <w:t>ROLL : d2=d2(2)=2</w:t>
        <w:br/>
        <w:t>缇比利娅</w:t>
        <w:br/>
        <w:t>ROLL : d2=d2(2)=2</w:t>
      </w:r>
    </w:p>
    <w:p>
      <w:pPr>
        <w:pStyle w:val="ThreadMinimal"/>
      </w:pPr>
      <w:r>
        <w:t>歌蕾蒂娅和缇比利娅的怀疑分别是</w:t>
        <w:br/>
        <w:t>0 他真的是叛徒吗——100 这信件真实的吗</w:t>
        <w:br/>
        <w:t>ROLL : d100=d100(39)=39</w:t>
        <w:br/>
        <w:t>ROLL : d100=d100(82)=82</w:t>
        <w:br/>
        <w:t>“纳姆尤斯是叛徒？”歌蕾蒂娅直白地质疑，“我更怀疑你提问的方式。”</w:t>
        <w:br/>
        <w:t>缇比利娅的问题反而默认了以上前提：“乌尔比安，你如何确认这些可怕的……猜想，不只是一个幌子？”</w:t>
        <w:br/>
        <w:t>乌尔比安的说服(审问证明+20)</w:t>
        <w:br/>
        <w:t>ROLL : d100+20=d100(89)+20=109</w:t>
        <w:br/>
        <w:t>歌蕾蒂娅的说服</w:t>
        <w:br/>
        <w:t>ROLL : d100=d100(58)=58</w:t>
        <w:br/>
        <w:t>缇比利娅的说服</w:t>
        <w:br/>
        <w:t>ROLL : d100=d100(95)=95</w:t>
        <w:br/>
        <w:t>“没有任何一个深海猎人会将海嗣描述为美丽。”乌尔比安冷静地点开那个加密视频，“至于信件内容，我提问过他相关细节，目前还没有逻辑上的错误，何况——”</w:t>
        <w:br/>
        <w:t>“它所涉及的关键已经重要到，我们最好以它是真相为前提行动。”</w:t>
        <w:br/>
        <w:t>马库斯敲了敲桌子，企图让氛围平和点：“所以，我们真的不通知普布利乌斯吗？”</w:t>
        <w:br/>
        <w:t>队长们的最终意见是(动摇信任-20，涉及大事+20)</w:t>
        <w:br/>
        <w:t>0 不通知——100 通知</w:t>
        <w:br/>
        <w:t>ROLL : d100=d100(100)=100</w:t>
      </w:r>
    </w:p>
    <w:p>
      <w:pPr>
        <w:pStyle w:val="ThreadMinimal"/>
      </w:pPr>
      <w:r>
        <w:t>Day15，普布利乌斯收到乌尔比安的消息。</w:t>
        <w:br/>
        <w:t>面对Ishar-mla危险性的提高以及科洛斯修姆潜伏深海教会的事实，他的决策是</w:t>
        <w:br/>
        <w:t>1-3 开始组织内部审查</w:t>
        <w:br/>
        <w:t>4-6 调整弑神计划的细节</w:t>
        <w:br/>
        <w:t>7-9 要求亲自审问你</w:t>
        <w:br/>
        <w:t>10 大成功/大失败</w:t>
        <w:br/>
        <w:t>ROLL : d10=d10(10)=10</w:t>
        <w:br/>
        <w:t>ROLL : d2=d2(2)=2</w:t>
        <w:br/>
        <w:t>普布利乌斯你又想干什么</w:t>
        <w:br/>
        <w:t>1-3 要求海猎接受审查</w:t>
        <w:br/>
        <w:t>4-6 提早实行弑神计划</w:t>
        <w:br/>
        <w:t>7-9 要求直接处决你</w:t>
        <w:br/>
        <w:t>10 大成功/大失败</w:t>
        <w:br/>
        <w:t>ROLL : d10=d10(2)=2</w:t>
        <w:br/>
        <w:t>队长们的总体意见是</w:t>
        <w:br/>
        <w:t>1-3 拒绝，不能打草惊蛇</w:t>
        <w:br/>
        <w:t>4-6 拒绝，只能内部审查</w:t>
        <w:br/>
        <w:t>7-9 接受，但由海猎主导</w:t>
        <w:br/>
        <w:t>10 大成功/大失败</w:t>
        <w:br/>
        <w:t>ROLL : d10=d10(5)=5</w:t>
        <w:br/>
        <w:t>普布利乌斯的接受程度(不合初衷-20，好歹审查+10)</w:t>
        <w:br/>
        <w:t>ROLL : d100=d100(27)=27-10=17</w:t>
      </w:r>
    </w:p>
    <w:p>
      <w:pPr>
        <w:pStyle w:val="ThreadMinimal"/>
      </w:pPr>
      <w:r>
        <w:t>普布利乌斯的说服</w:t>
        <w:br/>
        <w:t>ROLL : d100=d100(38)=38</w:t>
        <w:br/>
        <w:t>乌尔比安的说服</w:t>
        <w:br/>
        <w:t>ROLL : d100=d100(8)=8</w:t>
        <w:br/>
        <w:t>视讯那边的人冷笑了声：“不要告诉我，你们要在一个人人都有叛徒嫌疑的集体里举行内部自查……难道你觉得我会相信这样得出的结果？”</w:t>
        <w:br/>
        <w:t>“要么让我的调查队负责这件事，要么我向阿戈尔本境申请对深海猎人计划本身的清查。”普布利乌斯毫不留情地说，“选一个吧，乌尔比安。”</w:t>
        <w:br/>
        <w:t>“——你总是会选择正确的那个，不是吗？”</w:t>
        <w:br/>
        <w:t>乌尔比安的决策是</w:t>
        <w:br/>
        <w:t>1-3 严词拒绝哪个都不选</w:t>
        <w:br/>
        <w:t>4-6 选择前者但加以管束</w:t>
        <w:br/>
        <w:t>7-9 选择后者无视威胁</w:t>
        <w:br/>
        <w:t>10 大成功/大失败</w:t>
        <w:br/>
        <w:t>ROLL : d10=d10(9)=9</w:t>
        <w:br/>
        <w:t>“你大可以申请——如果有结果，我们会通知你。”</w:t>
        <w:br/>
        <w:t>乌尔比安无视了普布利乌斯的问题，甚至在说完这句话后直接挂断了通讯。</w:t>
        <w:br/>
        <w:t>只有十五天了，但凡普布利乌斯的理智在线，他都不可能主动去摧毁筹备了多年的弑神计划。</w:t>
        <w:br/>
        <w:t>深海猎人才是这个计划的核心。</w:t>
        <w:br/>
        <w:t>普布利乌斯的心态</w:t>
        <w:br/>
        <w:t>0 愤怒——100 含恨</w:t>
        <w:br/>
        <w:t>ROLL : d100=d100(45)=45</w:t>
        <w:br/>
        <w:t>由于只是有一点愤怒，默认普布利乌斯会在弑神计划结束后再申请计划清查。</w:t>
      </w:r>
    </w:p>
    <w:p>
      <w:pPr>
        <w:pStyle w:val="ThreadMinimal"/>
      </w:pPr>
      <w:r>
        <w:t>Day16</w:t>
        <w:br/>
        <w:t>当你苏醒后，你的周边环境是</w:t>
        <w:br/>
        <w:t>1-3 布兰都斯</w:t>
        <w:br/>
        <w:t>4-6 乌尔比安</w:t>
        <w:br/>
        <w:t>7-9 小帮手</w:t>
        <w:br/>
        <w:t>10 大成功/大失败</w:t>
        <w:br/>
        <w:t>ROLL : d10=d10(1)=1</w:t>
        <w:br/>
        <w:t>布兰都斯对你的态度目前主要是</w:t>
        <w:br/>
        <w:t>1-3 可悲的深海信徒</w:t>
        <w:br/>
        <w:t>4-6 误入歧途的猎人</w:t>
        <w:br/>
        <w:t>7-9 不幸的年轻人</w:t>
        <w:br/>
        <w:t>10 大成功/大失败</w:t>
        <w:br/>
        <w:t>ROLL : d10=d10(10)=10</w:t>
        <w:br/>
        <w:t>ROLL : d2=d2(2)=2</w:t>
        <w:br/>
        <w:t>布兰都斯你也有捡到大失败的一天啊</w:t>
        <w:br/>
        <w:t>1-3 可恨的深海信徒</w:t>
        <w:br/>
        <w:t>4-6 执迷不悟的猎人</w:t>
        <w:br/>
        <w:t>7-9 可悲的年轻人</w:t>
        <w:br/>
        <w:t>10 大成功/大失败</w:t>
        <w:br/>
        <w:t>ROLL : d10=d10(3)=3</w:t>
        <w:br/>
        <w:t>你对现状的灵感(信件自知之明+20)</w:t>
        <w:br/>
        <w:t>ROLL : d100+20=d100(31)+20=51</w:t>
      </w:r>
    </w:p>
    <w:p>
      <w:pPr>
        <w:pStyle w:val="ThreadMinimal"/>
      </w:pPr>
      <w:r>
        <w:t>你怔怔地看着布兰都斯平静地从你身边路过，连一个眼神也没有投来。对于在实验台上失去行动能力的你，他紧绷的面容下暗藏的，已经不再是悲伤。</w:t>
        <w:br/>
        <w:t>……是从未见过的怒火。</w:t>
        <w:br/>
        <w:t>是啊，你闭上眼，理清现状的脉络。你已经变成了“深海信徒”。</w:t>
        <w:br/>
        <w:t>他没有理由再对你宽容。</w:t>
        <w:br/>
        <w:t>你下一步的决策是</w:t>
        <w:br/>
        <w:t>1-3 坚持这个身份继续爆消息</w:t>
        <w:br/>
        <w:t>4-6 试图证明自己的清白</w:t>
        <w:br/>
        <w:t>7-9 随波逐流任其发展</w:t>
        <w:br/>
        <w:t>10 大成功/大失败</w:t>
        <w:br/>
        <w:t>ROLL : d10=d10(8)=8</w:t>
        <w:br/>
        <w:t>就这样吧。你在大段大段空白的时间里放飞了思绪，回顾过去那惊险万分又波澜壮阔的几个月，这是你在地球上永无可能实现的辉煌……与不会出现的绝望。</w:t>
        <w:br/>
        <w:t>你只是在等待这一次的结局。</w:t>
        <w:br/>
        <w:t>布兰都斯是否会将你的结局告诉你(深海信徒-20)</w:t>
        <w:br/>
        <w:t>ROLL : d100=d100(4)=4-20=-16</w:t>
        <w:br/>
        <w:t>他对着继续增长的数据闭口不言，甚至将它看作一种隐秘的惩罚。布兰都斯很清楚，你会终结在他的手上。</w:t>
        <w:br/>
        <w:t>于是他始终以一种看死人的眼神望着你。</w:t>
        <w:br/>
        <w:t>你们将时间以沉默消耗殆尽。</w:t>
        <w:br/>
        <w:t>Day14</w:t>
        <w:br/>
        <w:t>时隔几日，乌尔比安终于处理好玛尔卡的首尾，又将内部审查交给了其他队长后，才又有了时间。</w:t>
        <w:br/>
        <w:t>——来再一次审讯你。</w:t>
      </w:r>
    </w:p>
    <w:p>
      <w:pPr>
        <w:pStyle w:val="ThreadMinimal"/>
      </w:pPr>
      <w:r>
        <w:t>你的药剂抗性(深海猎人+1，海嗣化+29)</w:t>
        <w:br/>
        <w:t>ROLL : d100+30=d100(36)+30=66</w:t>
        <w:br/>
        <w:t>乌尔比安的配药水平(阿戈尔出产+20，专业领域相关+30)</w:t>
        <w:br/>
        <w:t>ROLL : d100+50=d100(50)+50=100</w:t>
        <w:br/>
        <w:t>你如上一次般轻易地向药剂投降了，你不知道这具身体比起人类更应该被称作海嗣，你放空脑海，任由他人挖掘。</w:t>
        <w:br/>
        <w:t>你沉浸在自己那片荒芜的冰原上。</w:t>
        <w:br/>
        <w:t>乌尔比安的第一个问题是</w:t>
        <w:br/>
        <w:t>1-3 神是否只有一个？</w:t>
        <w:br/>
        <w:t>4-6 你为什么了解海嗣的生代？</w:t>
        <w:br/>
        <w:t>7-9 你的身份是哪一个？</w:t>
        <w:br/>
        <w:t>10 大成功/大失败</w:t>
        <w:br/>
        <w:t>ROLL : d10=d10(6)=6</w:t>
        <w:br/>
        <w:t>你的回答是</w:t>
        <w:br/>
        <w:t>1-3 我见过祂也听得到祂</w:t>
        <w:br/>
        <w:t>4-6 那是文明最大的敌人</w:t>
        <w:br/>
        <w:t>7-9 游戏里不都写了吗？</w:t>
        <w:br/>
        <w:t>10 大成功/大失败</w:t>
        <w:br/>
        <w:t>ROLL : d10=d10(4)=4</w:t>
      </w:r>
    </w:p>
    <w:p>
      <w:pPr>
        <w:pStyle w:val="ThreadMinimal"/>
      </w:pPr>
      <w:r>
        <w:t>“因为……敌人……”乌尔比安出乎意料地得到了一个奇怪的答案，“文明的……敌人。”</w:t>
        <w:br/>
        <w:t>纳姆尤斯好不抗拒地敞开了他的意识，除了微微恍惚的语气，几乎难以察觉到他正在被审讯。</w:t>
        <w:br/>
        <w:t>这更像是……是什么？</w:t>
        <w:br/>
        <w:t>乌尔比安的灵感(怪异+20)</w:t>
        <w:br/>
        <w:t>ROLL : d100+20=d100(93)+20=113</w:t>
        <w:br/>
        <w:t>他的下一个问题是</w:t>
        <w:br/>
        <w:t>1-3 神是否只有一个？</w:t>
        <w:br/>
        <w:t>4-6 Ishar-mla从何而来？</w:t>
        <w:br/>
        <w:t>7-9 你的身份是哪一个？</w:t>
        <w:br/>
        <w:t>10 大成功/大失败</w:t>
        <w:br/>
        <w:t>ROLL : d10=d10(9)=9</w:t>
        <w:br/>
        <w:t>你的回答是</w:t>
        <w:br/>
        <w:t>1-3 ……这不重要</w:t>
        <w:br/>
        <w:t>4-6 ……我不知道</w:t>
        <w:br/>
        <w:t>7-9 先史文明的……人类</w:t>
        <w:br/>
        <w:t>10 大成功/大失败</w:t>
        <w:br/>
        <w:t>ROLL : d10=d10(7)=7</w:t>
        <w:br/>
        <w:t>先史文明与纳姆尤斯……乌尔比安忍不住又看了一眼数据，确认指标没有问题。</w:t>
        <w:br/>
        <w:t>他到底在胡言乱语什么？</w:t>
        <w:br/>
        <w:t>乌尔比安的灵感(怪异+20)</w:t>
        <w:br/>
        <w:t>ROLL : d100+20=d100(4)+20=24</w:t>
      </w:r>
    </w:p>
    <w:p>
      <w:pPr>
        <w:pStyle w:val="ThreadMinimal"/>
      </w:pPr>
      <w:r>
        <w:t>乌尔比安的最后一个问题是</w:t>
        <w:br/>
        <w:t>1-3 神是否只有一个？</w:t>
        <w:br/>
        <w:t>4-6 Ishar-mla从何而来？</w:t>
        <w:br/>
        <w:t>7-9 你的目标是什么？</w:t>
        <w:br/>
        <w:t>10 大成功/大失败</w:t>
        <w:br/>
        <w:t>ROLL : d10=d10(3)=3</w:t>
        <w:br/>
        <w:t>你听见那个声音问：“神是否只有一个？”</w:t>
        <w:br/>
        <w:t>想什么呢，你几乎要嘲笑他：“怎么可能……这么……简单？”</w:t>
        <w:br/>
        <w:t>每一个初生都可能会是文明陨落的潜在可能。</w:t>
        <w:br/>
        <w:t>游戏已是最美好的世界线。</w:t>
        <w:br/>
        <w:t>乌尔比安的灵感</w:t>
        <w:br/>
        <w:t>ROLL : d100=d100(60)=60</w:t>
        <w:br/>
        <w:t>最终乌尔比安对你的判断是</w:t>
        <w:br/>
        <w:t>1-3 逻辑怪异神智失常的信徒(处决)</w:t>
        <w:br/>
        <w:t>4-6 知道更多的高价值目标(囚禁)</w:t>
        <w:br/>
        <w:t>7-9 还有更多疑点的猎人(囚禁)</w:t>
        <w:br/>
        <w:t>10 大成功/大失败</w:t>
        <w:br/>
        <w:t>ROLL : d10=d10(4)=4</w:t>
      </w:r>
    </w:p>
    <w:p>
      <w:pPr>
        <w:pStyle w:val="ThreadMinimal"/>
      </w:pPr>
      <w:r>
        <w:t>乌尔比安在Day13是否有空审讯(内部审查-20，高价值目标+20)</w:t>
        <w:br/>
        <w:t>ROLL : d100=d100(20)=20</w:t>
        <w:br/>
        <w:t>Day13</w:t>
        <w:br/>
        <w:t>你不解地看着布兰都斯始终徘徊在你不远处……似乎在等待着什么。</w:t>
        <w:br/>
        <w:t>你的灵感(异常+20)</w:t>
        <w:br/>
        <w:t>ROLL : d100+20=d100(75)+20=95</w:t>
        <w:br/>
        <w:t>你对接下来要发生的事猜测是</w:t>
        <w:br/>
        <w:t>1-3 即将被官方处决安乐死</w:t>
        <w:br/>
        <w:t>4-6 可能要原地海嗣化</w:t>
        <w:br/>
        <w:t>7-9 难道比海嗣化更糟糕？</w:t>
        <w:br/>
        <w:t>10 大成功/大失败</w:t>
        <w:br/>
        <w:t>ROLL : d10=d10(1)=1</w:t>
        <w:br/>
        <w:t>你对此的态度(求生欲+30，随波逐流-20)</w:t>
        <w:br/>
        <w:t>0 接受——100 抗争</w:t>
        <w:br/>
        <w:t>ROLL : d100+10=d100(98)+10=108</w:t>
        <w:br/>
        <w:t>当布兰都斯缓慢地清点那排针剂时，你感到久违的战栗。那明明不算遥远的既视感又泛起了波澜，你想起第三次开头时对自己死因的猜测，你想起模糊不清的第四次生命，你想起你每一次的死，每一次痛彻心扉令人厌恶的……死亡。</w:t>
        <w:br/>
        <w:t>你本该永远逃下去，永远逃离这个最可怕的结局。</w:t>
        <w:br/>
        <w:t>——为什么你却会对生命本身感到麻木？</w:t>
        <w:br/>
        <w:t>软弱的死，茫然的死，惊恐的死，迷惑的死，绝望的死，含恨的死，疲惫的死，无力的死。</w:t>
        <w:br/>
        <w:t>这一次，你又将会如何死去？</w:t>
      </w:r>
    </w:p>
    <w:p>
      <w:pPr>
        <w:pStyle w:val="ThreadMinimal"/>
      </w:pPr>
      <w:r>
        <w:t>你抗争的策略是</w:t>
        <w:br/>
        <w:t>1-3 尽力从麻醉药剂中摆脱</w:t>
        <w:br/>
        <w:t>4-6 语言诱导布兰都斯拖延时间</w:t>
        <w:br/>
        <w:t>7-9 袭击布兰都斯并威胁</w:t>
        <w:br/>
        <w:t>10 大成功/大失败</w:t>
        <w:br/>
        <w:t>ROLL : d10=d10(8)=8</w:t>
        <w:br/>
        <w:t>当你即将失去人类外型时，你的灵感(身体异变+20)</w:t>
        <w:br/>
        <w:t>ROLL : d100+20=d100(4)+20=24</w:t>
        <w:br/>
        <w:t>你的精神高度集中于寻求一条生路，完全没意识到身体内部蠢蠢欲动的转变。当布兰都斯沉下脸色，抽出那只药剂，满怀遗憾地朝你走来时……你忽然出声。</w:t>
        <w:br/>
        <w:t>1-3 乌尔比安？</w:t>
        <w:br/>
        <w:t>4-6 这是什么？</w:t>
        <w:br/>
        <w:t>7-9 对不起</w:t>
        <w:br/>
        <w:t>10 大成功/大失败</w:t>
        <w:br/>
        <w:t>ROLL : d10=d10(6)=6</w:t>
        <w:br/>
        <w:t>布兰都斯的手猛地一顿，他张了张口，却还是没说什么，只是再伸出手时的眼神又复杂了几分。</w:t>
        <w:br/>
        <w:t>你的攻击速度(海嗣化+30，物理钳制-20，麻醉-20)</w:t>
        <w:br/>
        <w:t>ROLL : d100=d100(97)=97-10=87</w:t>
        <w:br/>
        <w:t>布兰都斯的反应速度(分神-10)</w:t>
        <w:br/>
        <w:t>ROLL : d100=d100(17)=17-10=7</w:t>
      </w:r>
    </w:p>
    <w:p>
      <w:pPr>
        <w:pStyle w:val="ThreadMinimal"/>
      </w:pPr>
      <w:r>
        <w:t>布兰都斯的受伤程度(未有杀意-20)</w:t>
        <w:br/>
        <w:t>ROLL : d100=d100(40)=40-20=20</w:t>
        <w:br/>
        <w:t>在那只手接近你之前，你整个人猛地发力，将右手以鲜血淋漓为代价绷断了束缚衣，原本坚硬的骨骼现在似乎带上了柔软的韧性，但你已经顾不上这些，意识里只有那越来越近的针头。</w:t>
        <w:br/>
        <w:t>你猛地攥住了布兰都斯的手腕，他在猝不及防中痛喊了声，针管脱力地摔在地板上，同时你听见了一声细微的咔嚓。</w:t>
        <w:br/>
        <w:t>……大概是布兰都斯的腕骨开裂。</w:t>
        <w:br/>
        <w:t>……或者断了。</w:t>
        <w:br/>
        <w:t>你的下一步决策是</w:t>
        <w:br/>
        <w:t>1-3 逃出科洛斯修姆</w:t>
        <w:br/>
        <w:t>4-6 逃向泰拉大陆</w:t>
        <w:br/>
        <w:t>7-9 去第六号海沟等待结局</w:t>
        <w:br/>
        <w:t>10 大成功/大失败</w:t>
        <w:br/>
        <w:t>ROLL : d10=d10(10)=10</w:t>
        <w:br/>
        <w:t>ROLL : d2=d2(1)=1</w:t>
        <w:br/>
        <w:t>1-3 逃出科洛斯修姆(带走屏蔽器)</w:t>
        <w:br/>
        <w:t>4-6 逃向泰拉大陆(凯尔希在岸边)</w:t>
        <w:br/>
        <w:t>7-9 去第六号海沟等待结局(队长都不在)</w:t>
        <w:br/>
        <w:t>10 大成功/大失败</w:t>
        <w:br/>
        <w:t>ROLL : d10=d10(4)=4</w:t>
        <w:br/>
        <w:t>你的攻击速度(海嗣化+30，麻醉药剂-20)</w:t>
        <w:br/>
        <w:t>ROLL : d100+10=d100(61)+10=71</w:t>
        <w:br/>
        <w:t>布兰都斯的反应速度(恐惧+20)</w:t>
        <w:br/>
        <w:t>ROLL : d100+20=d100(75)+20=95</w:t>
      </w:r>
    </w:p>
    <w:p>
      <w:pPr>
        <w:pStyle w:val="ThreadMinimal"/>
      </w:pPr>
      <w:r>
        <w:t>挣断束缚衣已经耗费了你几乎所有的力气，导致阻止爆发求生本能的布兰都斯时，你不可避免地慢了一拍。</w:t>
        <w:br/>
        <w:t>布兰都斯摁下的是</w:t>
        <w:br/>
        <w:t>1-3 警报</w:t>
        <w:br/>
        <w:t>4-6 攻击</w:t>
        <w:br/>
        <w:t>7-9 通讯</w:t>
        <w:br/>
        <w:t>10 大成功/大失败</w:t>
        <w:br/>
        <w:t>ROLL : d10=d10(4)=4</w:t>
        <w:br/>
        <w:t>[检测到实验内存在异常个体，确认目标：海嗣]</w:t>
        <w:br/>
        <w:t>[系统已执行攻击！]</w:t>
        <w:br/>
        <w:t>激光武器的攻击速度(激光+50)</w:t>
        <w:br/>
        <w:t>ROLL : d100+50=d100(83)+50=133</w:t>
        <w:br/>
        <w:t>你的反应速度(海嗣化+30，麻醉药剂-20)</w:t>
        <w:br/>
        <w:t>ROLL : d100+10=d100(17)+10=27</w:t>
        <w:br/>
        <w:t>你的受伤程度(海嗣化-30)</w:t>
        <w:br/>
        <w:t>ROLL : d100=d100(39)=39-30=9</w:t>
        <w:br/>
        <w:t>那道激光瞬间洞穿了你的胸口，你在惊恐与疼痛中下意识确认伤口，却只摸到了边缘光滑的一个圆圈……它甚至在迅速愈合。</w:t>
        <w:br/>
        <w:t>而你神智如常，没有任何濒死的预兆。</w:t>
        <w:br/>
        <w:t>你的灵感(经验+20，怪异+20)</w:t>
        <w:br/>
        <w:t>ROLL : d100+40=d100(36)+40=76</w:t>
      </w:r>
    </w:p>
    <w:p>
      <w:pPr>
        <w:pStyle w:val="ThreadMinimal"/>
      </w:pPr>
      <w:r>
        <w:t>由于人类外壳遭到破坏，你很快就会异化为海嗣。</w:t>
        <w:br/>
        <w:t>对于即将海嗣化的结局，你的想法是</w:t>
        <w:br/>
        <w:t>1-3 让布兰都斯杀死你</w:t>
        <w:br/>
        <w:t>4-6 在逃亡中等待终结</w:t>
        <w:br/>
        <w:t>7-9 无视并继续逃离</w:t>
        <w:br/>
        <w:t>10 大成功/大失败</w:t>
        <w:br/>
        <w:t>ROLL : d10=d10(8)=8</w:t>
        <w:br/>
        <w:t>你平静地接受了自己沦为异种的事实，同时更深刻地认识到你的神智依然正常，自我认知也依然是人类。或许你已不太在意外壳的类别。</w:t>
        <w:br/>
        <w:t>但无论你的所思所想为何……你的视线已骤然倒塌了下去。</w:t>
        <w:br/>
        <w:t>布兰都斯呆滞地看着一个人类裂开为新的怪物，变异的骨骼迅速生长，獠牙也从吻部浮现。</w:t>
        <w:br/>
        <w:t>纳姆尤斯彻底死去了。</w:t>
        <w:br/>
        <w:t>激光武器的攻击速度(激光+50)</w:t>
        <w:br/>
        <w:t>ROLL : d100+50=d100(48)+50=98</w:t>
        <w:br/>
        <w:t>你的反应速度(海嗣化+30)</w:t>
        <w:br/>
        <w:t>ROLL : d100+30=d100(36)+30=66</w:t>
        <w:br/>
        <w:t>你逃离研究所的进度</w:t>
        <w:br/>
        <w:t>ROLL : d100=d100(35)=35</w:t>
        <w:br/>
        <w:t>你的受伤程度(海嗣化-30)</w:t>
        <w:br/>
        <w:t>ROLL : d100=d100(39)=39-30=9</w:t>
      </w:r>
    </w:p>
    <w:p>
      <w:pPr>
        <w:pStyle w:val="ThreadMinimal"/>
      </w:pPr>
      <w:r>
        <w:t>激光对你再次造成了本该致死的伤害，在骨质化的后腿留下一道创痕，然而这些天的海嗣化某种程度上也是一种进化，这种用来消灭实验标本用的激光未免有些乏力。</w:t>
        <w:br/>
        <w:t>激光武器的攻击速度(激光+50)</w:t>
        <w:br/>
        <w:t>ROLL : d100+50=d100(70)+50=120</w:t>
        <w:br/>
        <w:t>你的反应速度(海嗣化+30)</w:t>
        <w:br/>
        <w:t>ROLL : d100+30=d100(26)+30=56</w:t>
        <w:br/>
        <w:t>你逃离研究所的进度</w:t>
        <w:br/>
        <w:t>ROLL : d65+35=d65(2)+35=37</w:t>
        <w:br/>
        <w:t>你的受伤程度(海嗣化-30)</w:t>
        <w:br/>
        <w:t>ROLL : d100=d100(62)=62-30=32</w:t>
        <w:br/>
        <w:t>同样的贯穿伤降临在你疑似头颅的位置，然而你是低等到没有核心的恐鱼，血肉的缺失根本不影响身体的运行。</w:t>
        <w:br/>
        <w:t>激光武器的攻击速度(激光+50)</w:t>
        <w:br/>
        <w:t>ROLL : d100+50=d100(78)+50=128</w:t>
        <w:br/>
        <w:t>你的反应速度(海嗣化+30)</w:t>
        <w:br/>
        <w:t>ROLL : d100+30=d100(19)+30=49</w:t>
        <w:br/>
        <w:t>你逃离研究所的进度</w:t>
        <w:br/>
        <w:t>ROLL : d63+37=d63(3)+37=40</w:t>
        <w:br/>
        <w:t>你的受伤程度(海嗣化-30)</w:t>
        <w:br/>
        <w:t>ROLL : d100=d100(27)=27-30=-3</w:t>
      </w:r>
    </w:p>
    <w:p>
      <w:pPr>
        <w:pStyle w:val="ThreadMinimal"/>
      </w:pPr>
      <w:r>
        <w:t>你进化的本能使得原本断裂的后腿迅速接合，当激光重新瞄准创口时，却已无法再造成任何伤害。</w:t>
        <w:br/>
        <w:t>布兰都斯在一轮SC后的决策是</w:t>
        <w:br/>
        <w:t>1-3 通知海猎各位队长们</w:t>
        <w:br/>
        <w:t>4-6 告知普布利乌斯戒严港口</w:t>
        <w:br/>
        <w:t>7-9 感觉可以沟通，想要活捉</w:t>
        <w:br/>
        <w:t>10 大成功/大失败</w:t>
        <w:br/>
        <w:t>ROLL : d10=d10(7)=7</w:t>
        <w:br/>
        <w:t>那么默认激光武器取消，但所有出口都被封锁，布兰都斯觉得纳姆尤斯没有直接袭击自己，可能有沟通的希望，准备喊海猎来瓮中捉鳖拿下珍贵实验体。</w:t>
        <w:br/>
        <w:t>你的出力(海嗣化+30)</w:t>
        <w:br/>
        <w:t>ROLL : d100+30=d100(79)+30=109</w:t>
        <w:br/>
        <w:t>墙壁的出力(研究所+30)</w:t>
        <w:br/>
        <w:t>ROLL : d100+30=d100(13)+30=43</w:t>
        <w:br/>
        <w:t>你轻松地撕咬开了大门，开始朝港口狂奔。</w:t>
        <w:br/>
        <w:t>布兰都斯研究所的位置靠近</w:t>
        <w:br/>
        <w:t>1-3 港口</w:t>
        <w:br/>
        <w:t>4-6 海猎营地</w:t>
        <w:br/>
        <w:t>7-9 冥思间</w:t>
        <w:br/>
        <w:t>10 大成功/大失败</w:t>
        <w:br/>
        <w:t>ROLL : d10=d10(10)=10</w:t>
        <w:br/>
        <w:t>ROLL : d2=d2(2)=2</w:t>
        <w:br/>
        <w:t>怎么，地理位置还能怎么个失败法</w:t>
        <w:br/>
        <w:t>1-3 港口的军营边</w:t>
        <w:br/>
        <w:t>4-6 紧挨着海猎营地</w:t>
        <w:br/>
        <w:t>7-9 科洛斯修姆最东侧</w:t>
        <w:br/>
        <w:t>10 大成功/大失败</w:t>
        <w:br/>
        <w:t>ROLL : d10=d10(6)=6</w:t>
      </w:r>
    </w:p>
    <w:p>
      <w:pPr>
        <w:pStyle w:val="ThreadMinimal"/>
      </w:pPr>
      <w:r>
        <w:t>目前几位队长在科洛斯修姆</w:t>
        <w:br/>
        <w:t>ROLL : d4=d4(1)=1</w:t>
        <w:br/>
        <w:t>哪一位</w:t>
        <w:br/>
        <w:t>ROLL : d4=d4(1)=1</w:t>
        <w:br/>
        <w:t>马库斯的速度(靠近+20，大于50视为赶到)</w:t>
        <w:br/>
        <w:t>ROLL : d100+20=d100(79)+20=99</w:t>
        <w:br/>
        <w:t>马库斯对布兰都斯的想法是(一队长+20)</w:t>
        <w:br/>
        <w:t>0 迷惑——100 反对</w:t>
        <w:br/>
        <w:t>ROLL : d100+20=d100(66)+20=86</w:t>
        <w:br/>
        <w:t>马库斯认为与其让你回到布兰都斯的研究所作为实验体被解剖，还不如让你直接死在他的剑下。</w:t>
        <w:br/>
        <w:t>马库斯的攻击速度(深海猎人+30，熟练战士+20)</w:t>
        <w:br/>
        <w:t>ROLL : d100+50=d100(53)+50=103</w:t>
        <w:br/>
        <w:t>你的闪避速度(海嗣化+30)</w:t>
        <w:br/>
        <w:t>ROLL : d100+30=d100(1)+30=31</w:t>
        <w:br/>
        <w:t>你的受伤程度(海嗣化-30，海猎的杀意+30)</w:t>
        <w:br/>
        <w:t>ROLL : d100=d100(33)=33</w:t>
        <w:br/>
        <w:t>你几乎是看着那一剑落在了自己身上——只砍断了一条腿。</w:t>
        <w:br/>
        <w:t>你失去了笑的能力，却从来没有那么想笑过。</w:t>
        <w:br/>
        <w:t>当你是格纳欧斯时你们能从Ishar-mla的追捕中逃亡，那柄剑不知道绞碎了多少扭曲的肢体，你怎么从没发觉过马库斯还有对海嗣的怜悯？</w:t>
        <w:br/>
        <w:t>我已经不是深海猎人。</w:t>
      </w:r>
    </w:p>
    <w:p>
      <w:pPr>
        <w:pStyle w:val="ThreadMinimal"/>
      </w:pPr>
      <w:r>
        <w:t>*每受伤三轮进化一次</w:t>
        <w:br/>
        <w:t>马库斯的攻击速度(深海猎人+30，熟练战士+20)</w:t>
        <w:br/>
        <w:t>ROLL : d100+50=d100(15)+50=65</w:t>
        <w:br/>
        <w:t>你的攻击速度(海嗣化+30，进化+5)</w:t>
        <w:br/>
        <w:t>ROLL : d100+35=d100(33)+35=68</w:t>
        <w:br/>
        <w:t>由于主角无真正的斗志，因而攻击速度胜利视为找到了逃跑的机会。</w:t>
        <w:br/>
        <w:t>你的逃亡速度(海嗣化+30，进化+5)</w:t>
        <w:br/>
        <w:t>ROLL : d100+35=d100(41)+35=76</w:t>
        <w:br/>
        <w:t>马库斯的追击速度(深海猎人+30，熟练战士+20)</w:t>
        <w:br/>
        <w:t>ROLL : d100+50=d100(77)+50=127</w:t>
        <w:br/>
        <w:t>你的受伤程度(海嗣化-30，海猎的杀意+30)</w:t>
        <w:br/>
        <w:t>ROLL : d100=d100(76)=76</w:t>
        <w:br/>
        <w:t>大于50会开始本能性吞食其他生命以修复，超过三轮会摧毁理智</w:t>
        <w:br/>
        <w:t>这是你第一次以海嗣的身份与人类作战，除了肢体上的差异，还有很多根深蒂固的习惯并不适用。比如此刻马库斯已经砍下了你的头，你却觉得四条骨质的腿依然能够行动，毫无影响。</w:t>
        <w:br/>
        <w:t>与此同时……你感到了难以忍受的饥饿。</w:t>
        <w:br/>
        <w:t>马库斯的攻击速度(深海猎人+30，熟练战士+20)</w:t>
        <w:br/>
        <w:t>ROLL : d100+50=d100(25)+50=75</w:t>
        <w:br/>
        <w:t>你的攻击速度(海嗣化+30，进化+5)</w:t>
        <w:br/>
        <w:t>ROLL : d100+35=d100(85)+35=120</w:t>
      </w:r>
    </w:p>
    <w:p>
      <w:pPr>
        <w:pStyle w:val="ThreadMinimal"/>
      </w:pPr>
      <w:r>
        <w:t>你的逃亡速度(海嗣化+30，进化+5)</w:t>
        <w:br/>
        <w:t>ROLL : d100+35=d100(77)+35=112</w:t>
        <w:br/>
        <w:t>马库斯的追击速度(深海猎人+30，熟练战士+20)</w:t>
        <w:br/>
        <w:t>ROLL : d100+50=d100(10)+50=60</w:t>
        <w:br/>
        <w:t>不，这不对，你第一次对生命的本能感到恐惧。</w:t>
        <w:br/>
        <w:t>你甚至不知道自己是怎么“看见”马库斯的，却能感知到他身上同胞的呼唤……与营养丰沛的血肉。</w:t>
        <w:br/>
        <w:t>你抛下自己的头颅，转身就逃。</w:t>
        <w:br/>
        <w:t>……这不对！</w:t>
        <w:br/>
        <w:t>你逃向港口的进度</w:t>
        <w:br/>
        <w:t>ROLL : d100=d100(15)=15</w:t>
        <w:br/>
        <w:t>是否有海猎注意到这边</w:t>
        <w:br/>
        <w:t>ROLL : d2=d2(2)=2</w:t>
        <w:br/>
        <w:t>马库斯的攻击速度(深海猎人+30，熟练战士+20)</w:t>
        <w:br/>
        <w:t>ROLL : d100+50=d100(79)+50=129</w:t>
        <w:br/>
        <w:t>你的攻击速度(海嗣化+30，进化+5)</w:t>
        <w:br/>
        <w:t>ROLL : d100+35=d100(1)+35=36</w:t>
        <w:br/>
        <w:t>你的受伤程度(海嗣化-30，海猎的杀意+30，饥饿+10)</w:t>
        <w:br/>
        <w:t>ROLL : d100+10=d100(63)+10=73</w:t>
      </w:r>
    </w:p>
    <w:p>
      <w:pPr>
        <w:pStyle w:val="ThreadMinimal"/>
      </w:pPr>
      <w:r>
        <w:t>你只感到身躯一轻，“看见”了自己后半截身体脱离了自己，现在你只是一滩侥幸挣扎的残肢碎肉，在生命的本能里疯狂试图长出新的有用器官。</w:t>
        <w:br/>
        <w:t>马库斯疑惑地踩碎了那截还在蹦跳的后肢：“这种级别的恐鱼……竟然还没死？”</w:t>
        <w:br/>
        <w:t>你无法回答他的问题。</w:t>
        <w:br/>
        <w:t>你……好饿。</w:t>
        <w:br/>
        <w:t>马库斯的攻击速度(深海猎人+30，熟练战士+20)</w:t>
        <w:br/>
        <w:t>ROLL : d100+50=d100(100)+50=150</w:t>
        <w:br/>
        <w:t>你的攻击速度(海嗣化+30，进化+5)</w:t>
        <w:br/>
        <w:t>ROLL : d100+35=d100(74)+35=109</w:t>
        <w:br/>
        <w:t>你的受伤程度(海嗣化-30，海猎的杀意+30，饥饿+20)</w:t>
        <w:br/>
        <w:t>ROLL : d100+20=d100(6)+20=26</w:t>
        <w:br/>
        <w:t>他的剑轻快无比地削去了你的最后两条腿，现在，你就是一块标准无比的肉，等待着屠夫的切割，马库斯好奇地打量着这段零落的追击：“都这个样子了……”</w:t>
        <w:br/>
        <w:t>人类的意识，应该早就没有了吧？</w:t>
        <w:br/>
        <w:t>马库斯的灵感</w:t>
        <w:br/>
        <w:t>ROLL : d100=d100(87)=87</w:t>
        <w:br/>
        <w:t>他的脸色忽然难看了起来。</w:t>
        <w:br/>
        <w:t>如果纳姆尤斯还有意识……即使是深海信徒也不该受这种酷刑。他刚才折磨了一个人类。</w:t>
        <w:br/>
        <w:t>“抱歉。”马库斯重新举剑，“我会尽量再快一点。”</w:t>
        <w:br/>
        <w:t>马库斯的攻击速度(深海猎人+30，熟练战士+20)</w:t>
        <w:br/>
        <w:t>ROLL : d100+50=d100(24)+50=74</w:t>
        <w:br/>
        <w:t>你的攻击速度(海嗣化+30，进化+5)</w:t>
        <w:br/>
        <w:t>ROLL : d100+35=d100(69)+35=104</w:t>
      </w:r>
    </w:p>
    <w:p>
      <w:pPr>
        <w:pStyle w:val="ThreadMinimal"/>
      </w:pPr>
      <w:r>
        <w:t>你重新进化出的类型是</w:t>
        <w:br/>
        <w:t>1.底海滑动者</w:t>
        <w:br/>
        <w:t>2.脊海喷吐者</w:t>
        <w:br/>
        <w:t xml:space="preserve">3.浮海飘航者  </w:t>
        <w:br/>
        <w:t>4.钵海收割者</w:t>
        <w:br/>
        <w:t>5.囊海爬行者</w:t>
        <w:br/>
        <w:t>6.始海穿刺者</w:t>
        <w:br/>
        <w:t>ROLL : d6=d6(3)=3</w:t>
        <w:br/>
        <w:t>掉落的血肉被你重新揽到身边，马库斯讶然地后退半步，眼睁睁看见肉块摇摇晃晃地从地面浮起，表皮上溢出无数细小的幼芽，然而当他猛然意识到什么，想要补救时——</w:t>
        <w:br/>
        <w:t>科洛斯修姆穹顶系统下的空气阻止了他。</w:t>
        <w:br/>
        <w:t>这里不是海域。</w:t>
        <w:br/>
        <w:t>你的逃亡速度(海嗣化+30，进化+10)</w:t>
        <w:br/>
        <w:t>ROLL : d100+40=d100(73)+40=113</w:t>
        <w:br/>
        <w:t>马库斯的追击速度(深海猎人+30，熟练战士+20)</w:t>
        <w:br/>
        <w:t>ROLL : d100+50=d100(37)+50=87</w:t>
        <w:br/>
        <w:t>你逃向港口的进度</w:t>
        <w:br/>
        <w:t>ROLL : d85+15=d85(82)+15=97</w:t>
        <w:br/>
        <w:t>升向高空之后，你就彻底摆脱了马库斯，空气不支持深海猎人擅长的三维作战，他没法一个冲刺逼到你的跟前，只能紧急呼叫其它系统的打击。</w:t>
        <w:br/>
        <w:t>而你只是上浮，上浮，像是从海沟浮向海面，挣脱所有束缚的畅想，飞翔的新奇甚至短暂麻痹了你的饥饿。</w:t>
        <w:br/>
        <w:t>你感到</w:t>
        <w:br/>
        <w:t>0 恐惧——100 快乐</w:t>
        <w:br/>
        <w:t>ROLL : d100=d100(72)=72</w:t>
      </w:r>
    </w:p>
    <w:p>
      <w:pPr>
        <w:pStyle w:val="ThreadMinimal"/>
      </w:pPr>
      <w:r>
        <w:t>三点了啊三点了啊你们是一个一个不睡觉的啊[s:a2:偷吃]总之导游再不躺板板就真的要躺板板了，晚安</w:t>
        <w:br/>
        <w:t>以及骰一下纳姆尤斯永远没有使用机会的武器</w:t>
        <w:br/>
        <w:t>1-3 最常见的刀剑类</w:t>
        <w:br/>
        <w:t>4-6 长柄武器</w:t>
        <w:br/>
        <w:t>7-9 特殊巨型武器</w:t>
        <w:br/>
        <w:t>10 大成功/大失败</w:t>
        <w:br/>
        <w:t>ROLL : d10=d10(8)=8</w:t>
        <w:br/>
        <w:t>真是特特又巨巨啊</w:t>
        <w:br/>
        <w:t>1-3 长柄镰刀(新月玫瑰ver)</w:t>
        <w:br/>
        <w:t>4-6 海猎特供链锯大剑</w:t>
        <w:br/>
        <w:t>7-9 巨型双手爪</w:t>
        <w:br/>
        <w:t>10 大成功/大失败</w:t>
        <w:br/>
        <w:t>ROLL : d10=d10(1)=1</w:t>
        <w:br/>
        <w:t>受不了了，最帅的终于被选上了但不能用！[s:ac:喷]一米九六灰发金眼的纳姆尤斯一挥舞新月玫瑰就啊啊啊啊！[s:ac:哭1]</w:t>
      </w:r>
    </w:p>
    <w:p>
      <w:pPr>
        <w:pStyle w:val="ThreadMinimal"/>
      </w:pPr>
      <w:r>
        <w:t>马库斯通知的系统是</w:t>
        <w:br/>
        <w:t>1-3 港口守军</w:t>
        <w:br/>
        <w:t>4-6 普布利乌斯</w:t>
        <w:br/>
        <w:t>7-9 城防系统</w:t>
        <w:br/>
        <w:t>10 大成功/大失败</w:t>
        <w:br/>
        <w:t>ROLL : d10=d10(2)=2</w:t>
        <w:br/>
        <w:t>在飞行时你没有被城防系统直接打下来的原因是</w:t>
        <w:br/>
        <w:t>1-3 目标太小反而难以清理</w:t>
        <w:br/>
        <w:t>4-6 特殊进化个体迷惑生物识别</w:t>
        <w:br/>
        <w:t>7-9 速度太快容易误伤城区</w:t>
        <w:br/>
        <w:t>10 大成功/大失败</w:t>
        <w:br/>
        <w:t>ROLL : d10=d10(5)=5</w:t>
        <w:br/>
        <w:t>当你抵达港口时，港口的戒严程度是(马库斯的通知+20)</w:t>
        <w:br/>
        <w:t>ROLL : d100+20=d100(5)+20=25</w:t>
        <w:br/>
        <w:t>你舒展飘舞的漫长触须，在无端的快乐中飞过科洛斯修姆，全新的世界在你“眼”前敞开，下方即是忙碌而有序的港口，但那些转动的探测器并未朝你定格。时不时有人从宽阔的广场上跑过，试图在准备戒严。</w:t>
        <w:br/>
        <w:t>好像，可以通过……？橘红色的指示灯为你苍白的骨质外壳镀上红光，你在饥饿中思考。</w:t>
        <w:br/>
        <w:t>这一幕似曾相识。</w:t>
      </w:r>
    </w:p>
    <w:p>
      <w:pPr>
        <w:pStyle w:val="ThreadMinimal"/>
      </w:pPr>
      <w:r>
        <w:t>你的潜行(生物识别迷惑+20，飘航者+30，海嗣-20)</w:t>
        <w:br/>
        <w:t>ROLL : d100+30=d100(39)+30=69</w:t>
        <w:br/>
        <w:t>港口守军的侦察(探测系统+30)</w:t>
        <w:br/>
        <w:t>ROLL : d100+30=d100(45)+30=75</w:t>
        <w:br/>
        <w:t>“监测到马库斯执政官所标识的海嗣目标！”</w:t>
        <w:br/>
        <w:t>&lt;生物识别 通过&gt;</w:t>
        <w:br/>
        <w:t>&lt;账号权限确认：……&gt;</w:t>
        <w:br/>
        <w:t>&lt;环境威胁性检测：警告！已检测到“海嗣”个体！&gt;</w:t>
        <w:br/>
        <w:t>&lt;武器系统启动 模式切换至：自动开火&gt;</w:t>
        <w:br/>
        <w:t>&lt;优先自检武器系统&gt;</w:t>
        <w:br/>
        <w:t>&lt;自检中 …15%… …48%… …99%… 武器系统自检完成&gt;</w:t>
        <w:br/>
        <w:t>&lt;自检结果无异常 能量剩余：100%&gt;</w:t>
        <w:br/>
        <w:t>你的速度(海嗣化+30，进化+10)</w:t>
        <w:br/>
        <w:t>ROLL : d100+40=d100(77)+40=117</w:t>
        <w:br/>
        <w:t>阿戈尔武器系统的速度(自律武器+30)</w:t>
        <w:br/>
        <w:t>ROLL : d100+30=d100(65)+30=95</w:t>
        <w:br/>
        <w:t>武器从建筑的夹缝里伸出獠牙，你静悄悄地飞过空无一人的地界，密切关注那些蜂巢般密集泛光的光束口，不敢掉以轻心——同时却又自在无比。</w:t>
        <w:br/>
        <w:t>它们追不上你。</w:t>
        <w:br/>
        <w:t>当你飞过科洛斯修姆时，你便有一种模糊的预感：</w:t>
        <w:br/>
        <w:t>你已是海嗣进化道路上最独特的可能。</w:t>
        <w:br/>
        <w:t>你被发现时已通过了港口广场多少进度</w:t>
        <w:br/>
        <w:t>ROLL : d100=d100(49)=49</w:t>
      </w:r>
    </w:p>
    <w:p>
      <w:pPr>
        <w:pStyle w:val="ThreadMinimal"/>
      </w:pPr>
      <w:r>
        <w:t>你的速度(海嗣化+30，进化+10)</w:t>
        <w:br/>
        <w:t>ROLL : d100+40=d100(86)+40=126</w:t>
        <w:br/>
        <w:t>阿戈尔武器系统的速度(自律武器+30)</w:t>
        <w:br/>
        <w:t>ROLL : d100+30=d100(35)+30=65</w:t>
        <w:br/>
        <w:t>逃离港口广场的进度</w:t>
        <w:br/>
        <w:t>ROLL : d51+49=d51(38)+49=87</w:t>
        <w:br/>
        <w:t>或许你比你自己想象的更具适应力，证据就是，你对这一副新生了十几分钟的躯体竟然如臂指使，在漫天光束中翻转冲刺，毫不费力，长而舒展的触须在气流中颤动，几乎给飞行增添了几分美感。</w:t>
        <w:br/>
        <w:t>如果我还是格纳欧斯，或许跑不出去第二次。你颇有闲心地自嘲，方向笔直地冲向码头。</w:t>
        <w:br/>
        <w:t>——你已经领受过一次奇迹。</w:t>
        <w:br/>
        <w:t>你的速度(海嗣化+30，进化+10)</w:t>
        <w:br/>
        <w:t>ROLL : d100+40=d100(99)+40=139</w:t>
        <w:br/>
        <w:t>阿戈尔武器系统的速度(自律武器+30)</w:t>
        <w:br/>
        <w:t>ROLL : d100+30=d100(17)+30=47</w:t>
        <w:br/>
        <w:t>逃离港口广场的进度</w:t>
        <w:br/>
        <w:t>ROLL : d13+87=d13(4)+87=91</w:t>
        <w:br/>
        <w:t>“它的速度更快了……”操作人员不敢置信地看向读数，他此生第一次如此直观地感受到海嗣的进化速度，“自律系统即将无法捕捉目标！”</w:t>
        <w:br/>
        <w:t>负责人纵览各个窗口，头也不回地下令：“继续调整精度，切换其它类型的武器系统。”</w:t>
        <w:br/>
        <w:t>海嗣，进化速度极快的、第一次出现飞行能力的海嗣……</w:t>
        <w:br/>
        <w:t>“我们不需要考虑成功以外的事。”</w:t>
        <w:br/>
        <w:t>港务局负责人的想法是</w:t>
        <w:br/>
        <w:t>0 深海教会——100 阿戈尔</w:t>
        <w:br/>
        <w:t>ROLL : d100=d100(87)=87</w:t>
      </w:r>
    </w:p>
    <w:p>
      <w:pPr>
        <w:pStyle w:val="ThreadMinimal"/>
      </w:pPr>
      <w:r>
        <w:t>无人知晓那一刻是什么想法流过脑海，负责人最终在这一次短暂的抉择中，选择了阿戈尔人的身份——</w:t>
        <w:br/>
        <w:t>以阿戈尔军人的身份将你抹杀在大群之外。</w:t>
        <w:br/>
        <w:t>你的速度(海嗣化+30，进化+10)</w:t>
        <w:br/>
        <w:t>ROLL : d100+40=d100(15)+40=55</w:t>
        <w:br/>
        <w:t>阿戈尔武器系统的速度(自律武器+30)</w:t>
        <w:br/>
        <w:t>ROLL : d100+30=d100(38)+30=68</w:t>
        <w:br/>
        <w:t>逃离港口广场的进度</w:t>
        <w:br/>
        <w:t>ROLL : d9+91=d9(3)+91=94</w:t>
        <w:br/>
        <w:t>你的受伤程度(海嗣化-30，饥饿+20)</w:t>
        <w:br/>
        <w:t>ROLL : d100=d100(15)=15-10=5</w:t>
        <w:br/>
        <w:t>你被击中了，尽管只是擦断了一根触须。</w:t>
        <w:br/>
        <w:t>但这依然是危险的征兆，你的意志在被漫长的饥饿损耗，速度也在逐渐下滑，最初飞翔的兴奋过去后，你再次对此刻怪异的身躯感到心理上不适，飞行路线于是开始飘忽不定，让自律武器系统有了可乘之机。</w:t>
        <w:br/>
        <w:t>你的灵感(饥饿+20)</w:t>
        <w:br/>
        <w:t>ROLL : d100+20=d100(39)+20=59</w:t>
        <w:br/>
        <w:t>不能再受伤了。你从未有过地警觉起来。如果再受伤，再失去大量血肉，再于绝地中试图重新进化——</w:t>
        <w:br/>
        <w:t>生物本能的摄取会完全战胜你摇摇欲坠的理智。</w:t>
        <w:br/>
        <w:t>这就是躯体对意识的囚禁。</w:t>
        <w:br/>
        <w:t>……你不愿去想吞食人类的那一幕。</w:t>
      </w:r>
    </w:p>
    <w:p>
      <w:pPr>
        <w:pStyle w:val="ThreadMinimal"/>
      </w:pPr>
      <w:r>
        <w:t>你的速度(海嗣化+30，进化+10)</w:t>
        <w:br/>
        <w:t>ROLL : d100+40=d100(54)+40=94</w:t>
        <w:br/>
        <w:t>阿戈尔武器系统的速度(自律武器+30)</w:t>
        <w:br/>
        <w:t>ROLL : d100+30=d100(56)+30=86</w:t>
        <w:br/>
        <w:t>逃离港口广场的进度</w:t>
        <w:br/>
        <w:t>ROLL : d6+94=d6(3)+94=97</w:t>
        <w:br/>
        <w:t>此前从未有飞行类的海嗣出现，阿戈尔的武器系统显然准备不足，暂且没能对你造成更多的杀伤，在地面上的人类眼中，真正危险的高能武器被深蓝色的生命一一闪避，轻若无物。而你在对结构是否会彻底裂解的忧心中，冲向了港口的建筑群。</w:t>
        <w:br/>
        <w:t>这一次，你只需飞翔</w:t>
        <w:br/>
        <w:t>港口广场逃亡轮结束，默认普布利乌斯已得到汇报，他的决策是</w:t>
        <w:br/>
        <w:t>1-3 调集舰队在外面等候</w:t>
        <w:br/>
        <w:t>4-6 授权更高威力的武器权限</w:t>
        <w:br/>
        <w:t>7-9 通知海猎去海中追捕</w:t>
        <w:br/>
        <w:t>10 大成功/大失败</w:t>
        <w:br/>
        <w:t>ROLL : d10=d10(5)=5</w:t>
        <w:br/>
        <w:t>*进化+10忘记写了，补上，受伤共计三轮就会触发一次进化，受伤程度大于50共计三轮会失去理智一次</w:t>
        <w:br/>
        <w:t>你的速度(海嗣化+30，进化+10)</w:t>
        <w:br/>
        <w:t>ROLL : d100+40=d100(66)+40=106</w:t>
        <w:br/>
        <w:t>阿戈尔武器系统的速度(自律武器+30，高权限+20)</w:t>
        <w:br/>
        <w:t>ROLL : d100+50=d100(54)+50=104</w:t>
        <w:br/>
        <w:t>逃离港口建筑群的进度(由于飞行效率高于内部通过，保底50)</w:t>
        <w:br/>
        <w:t>ROLL : d50+50=d50(30)+50=80</w:t>
      </w:r>
    </w:p>
    <w:p>
      <w:pPr>
        <w:pStyle w:val="ThreadMinimal"/>
      </w:pPr>
      <w:r>
        <w:t>铁灰色的建筑群在俯瞰下如一块精雕细琢沉默的铁，整个阿戈尔都被这种艺术感笼罩，可惜能从这个角度欣赏的人寥寥无几，人们对港口实用性的关注度总是下意识高于艺术性。</w:t>
        <w:br/>
        <w:t>——包括你在内。</w:t>
        <w:br/>
        <w:t>你高度集中精神，穿梭在猛然密集和肆无忌惮许多了的炮火中，思考里只剩下一个紧迫的问题：</w:t>
        <w:br/>
        <w:t>什么时候才能抵达终点？</w:t>
        <w:br/>
        <w:t>你的速度(海嗣化+30，进化+10)</w:t>
        <w:br/>
        <w:t>ROLL : d100+40=d100(20)+40=60</w:t>
        <w:br/>
        <w:t>阿戈尔武器系统的速度(自律武器+30，高权限+20)</w:t>
        <w:br/>
        <w:t>ROLL : d100+50=d100(4)+50=54</w:t>
        <w:br/>
        <w:t>逃离港口建筑群的进度</w:t>
        <w:br/>
        <w:t>ROLL : d20+80=d20(11)+80=91</w:t>
        <w:br/>
        <w:t>一个俯冲绕过建筑群的边角，你再次加速，逼得身后紧咬着的光束停顿了两秒，否则下一步被摧毁的就是港口单元本身。或许是进化时血肉的匮乏，或许是这个形态本身如此，无论如何，你从未这般感谢过自己的渺小，以至于能从那密集如筛子般的炮火中勉强幸存。</w:t>
        <w:br/>
        <w:t>阿戈尔的武器如眼睛，见证着深蓝色的飘航者穿过日光，游向生命的出口。</w:t>
        <w:br/>
        <w:t>你的速度(海嗣化+30，进化+10)</w:t>
        <w:br/>
        <w:t>ROLL : d100+40=d100(33)+40=73</w:t>
        <w:br/>
        <w:t>阿戈尔武器系统的速度(自律武器+30，高权限+20)</w:t>
        <w:br/>
        <w:t>ROLL : d100+50=d100(62)+50=112</w:t>
        <w:br/>
        <w:t>逃离港口建筑群的进度</w:t>
        <w:br/>
        <w:t>ROLL : d9+91=d9(8)+91=99</w:t>
      </w:r>
    </w:p>
    <w:p>
      <w:pPr>
        <w:pStyle w:val="ThreadMinimal"/>
      </w:pPr>
      <w:r>
        <w:t>你的受伤程度(海嗣化-30，饥饿+20)</w:t>
        <w:br/>
        <w:t>ROLL : d100=d100(54)=54-10=44</w:t>
        <w:br/>
        <w:t>在你差点被横直切开、拼命飞向终点时，布兰都斯接到了一则视讯。</w:t>
        <w:br/>
        <w:t>——来自那位愤怒的第二军团长。</w:t>
        <w:br/>
        <w:t>普布利乌斯的愤怒主要集中在</w:t>
        <w:br/>
        <w:t>1-3 为什么信徒会变成海嗣</w:t>
        <w:br/>
        <w:t>4-6 为什么海嗣从研究所逃走</w:t>
        <w:br/>
        <w:t>7-9 为什么会有特殊海嗣</w:t>
        <w:br/>
        <w:t>10 大成功/大失败</w:t>
        <w:br/>
        <w:t>ROLL : d10=d10(3)=3</w:t>
        <w:br/>
        <w:t>“解释。”普布利乌斯沉着脸逼问，“如果我没记错，纳姆尤斯就算背叛了阿戈尔，那也至少该是一个人类。”</w:t>
        <w:br/>
        <w:t>“为什么马库斯会将那个海嗣称为纳姆尤斯？”</w:t>
        <w:br/>
        <w:t>布兰都斯的解释是</w:t>
        <w:br/>
        <w:t>1-3 推锅给深海教会</w:t>
        <w:br/>
        <w:t>4-6 谎称因为未完成试剂</w:t>
        <w:br/>
        <w:t>7-9 无法隐瞒而沉默</w:t>
        <w:br/>
        <w:t>10 大成功/大失败</w:t>
        <w:br/>
        <w:t>ROLL : d10=d10(8)=8</w:t>
        <w:br/>
        <w:t>对于他的沉默，普布利乌斯的反应是</w:t>
        <w:br/>
        <w:t>1-3 怒极反笑事后清算</w:t>
        <w:br/>
        <w:t>4-6 转手打给乌尔比安</w:t>
        <w:br/>
        <w:t>7-9 以深海猎人计划威胁</w:t>
        <w:br/>
        <w:t>10 大成功/大失败</w:t>
        <w:br/>
        <w:t>ROLL : d10=d10(7)=7</w:t>
      </w:r>
    </w:p>
    <w:p>
      <w:pPr>
        <w:pStyle w:val="ThreadMinimal"/>
      </w:pPr>
      <w:r>
        <w:t>普布利乌斯的说服(威胁+20)</w:t>
        <w:br/>
        <w:t>ROLL : d100+20=d100(89)+20=109</w:t>
        <w:br/>
        <w:t>布兰都斯的说服(为了海猎+20)</w:t>
        <w:br/>
        <w:t>ROLL : d100+20=d100(5)+20=25</w:t>
        <w:br/>
        <w:t>还是走到了这一天，布兰都斯苦涩地沉默，对着人像垂下了眼。他并不指望对普布利乌斯说谎，因为所有的谎言在他那只会需要更多的证据——或者付出更大的代价。</w:t>
        <w:br/>
        <w:t>然而异变的自适应接点绝不能暴露，否则……</w:t>
        <w:br/>
        <w:t>“布兰都斯。”弑神计划的总负责人冰冷地盯住他的眼睛，“如果你还想深海猎人计划继续存在下去，就别再妄想欺瞒，阿戈尔从不容忍绝对的未知，任何机密都必须有其前提。”</w:t>
        <w:br/>
        <w:t>“现在，告诉我答案。”</w:t>
        <w:br/>
        <w:t>布兰都斯的回答是</w:t>
        <w:br/>
        <w:t>1-3 逃避地挂掉通讯</w:t>
        <w:br/>
        <w:t>4-6 推锅给深海教会</w:t>
        <w:br/>
        <w:t>7-9 撒谎未完成药剂</w:t>
        <w:br/>
        <w:t>10 大成功/大失败</w:t>
        <w:br/>
        <w:t>ROLL : d10=d10(2)=2</w:t>
        <w:br/>
        <w:t>普布利乌斯错愕地看着视讯屏幕忽然消失。</w:t>
        <w:br/>
        <w:t>……布兰都斯挂断了视讯？</w:t>
        <w:br/>
        <w:t>他的心态偏向</w:t>
        <w:br/>
        <w:t>0 暴怒中的理智——100 烦躁中的偏执</w:t>
        <w:br/>
        <w:t>ROLL : d100=d100(8)=8</w:t>
        <w:br/>
        <w:t>那么默认普布利乌斯会处理完你的事情后再去清算海猎</w:t>
      </w:r>
    </w:p>
    <w:p>
      <w:pPr>
        <w:pStyle w:val="ThreadMinimal"/>
      </w:pPr>
      <w:r>
        <w:t>你的速度(海嗣化+30，进化+10)</w:t>
        <w:br/>
        <w:t>ROLL : d100+40=d100(65)+40=105</w:t>
        <w:br/>
        <w:t>阿戈尔武器系统的速度(自律武器+30，高权限+20)</w:t>
        <w:br/>
        <w:t>ROLL : d100+50=d100(87)+50=137</w:t>
        <w:br/>
        <w:t>逃离港口码头的进度</w:t>
        <w:br/>
        <w:t>ROLL : d100=d100(45)=45</w:t>
        <w:br/>
        <w:t>你的受伤程度(海嗣化-30，饥饿+20)</w:t>
        <w:br/>
        <w:t>ROLL : d100=d100(63)=63-10=53</w:t>
        <w:br/>
        <w:t>在轰鸣与闪光中，你已经不知道是哪一发光束洞穿了你的躯体，它削掉了太多触须，导致你狼狈地坠向地面，在光洁的地面上摔成了一滩可憎的污点。</w:t>
        <w:br/>
        <w:t>于是你又失去了宝贵的血肉。</w:t>
        <w:br/>
        <w:t>你在近乎疯狂的痛苦中以无人听见的频率哀嚎。</w:t>
        <w:br/>
        <w:t>血肉，营养，同胞，分享……没有同胞。饥饿。</w:t>
        <w:br/>
        <w:t>只有营养。饥饿。</w:t>
        <w:br/>
        <w:t>血脉里的捕食。饥饿。</w:t>
        <w:br/>
        <w:t>……</w:t>
        <w:br/>
        <w:t>好饿啊。你在恍惚中闻到食物的香气，明明没有分泌口水的能力，却依然对最近的血肉满是垂涎，几乎是迫不及待地凑近——</w:t>
        <w:br/>
        <w:t>海嗣张开了喙。</w:t>
        <w:br/>
        <w:t>你坠落附近的人类密集程度(戒严-20)</w:t>
        <w:br/>
        <w:t>ROLL : d100=d100(82)=82-20=62</w:t>
        <w:br/>
        <w:t>主要是哪一种</w:t>
        <w:br/>
        <w:t>1-3 持械的阿戈尔士兵</w:t>
        <w:br/>
        <w:t>4-6 普通的后勤人员</w:t>
        <w:br/>
        <w:t>7-9 准备乘船的普通公民</w:t>
        <w:br/>
        <w:t>10 大成功/大失败</w:t>
        <w:br/>
        <w:t>ROLL : d10=d10(9)=9</w:t>
      </w:r>
    </w:p>
    <w:p>
      <w:pPr>
        <w:pStyle w:val="ThreadMinimal"/>
      </w:pPr>
      <w:r>
        <w:t>离你最近的人类目标是</w:t>
        <w:br/>
        <w:t>1-3 老者</w:t>
        <w:br/>
        <w:t>4-6 青年</w:t>
        <w:br/>
        <w:t>7-9 孩子</w:t>
        <w:br/>
        <w:t>10 大成功/大失败</w:t>
        <w:br/>
        <w:t>ROLL : d10=d10(6)=6</w:t>
        <w:br/>
        <w:t>性别</w:t>
        <w:br/>
        <w:t>ROLL : d2=d2(1)=1</w:t>
        <w:br/>
        <w:t>你的攻击速度(海嗣化+30，受伤-20，进化+15)</w:t>
        <w:br/>
        <w:t>ROLL : d100+25=d100(72)+25=97</w:t>
        <w:br/>
        <w:t>青年的反应速度</w:t>
        <w:br/>
        <w:t>ROLL : d100=d100(56)=56</w:t>
        <w:br/>
        <w:t>青年的受伤程度</w:t>
        <w:br/>
        <w:t>ROLL : d100=d100(61)=61</w:t>
        <w:br/>
        <w:t>当那东西从天而降时，正在撤离的公民中有人忍不住惊声尖叫，他们当然知道港口在围剿什么东西：海嗣，一个吞食了无数阿戈尔人、乃至阿戈尔的怪物。</w:t>
        <w:br/>
        <w:t>离坠落点最近的青年刚想拔腿狂奔，却只感觉后背上忽然锥心的痛，在他惊恐地回头前，他的身躯已然在毒素下摔向地面，飘航者喙中的细管贪婪地扎入了他的脊椎，剧烈吞食着血液与骨架边的生物组织，直接解离了猎物的意识。</w:t>
        <w:br/>
        <w:t>人群发出更大的呼喊声，海嗣却只是一心一意地进食。</w:t>
        <w:br/>
        <w:t>——它坚信它为求生，无所不能。</w:t>
        <w:br/>
        <w:t>你的意识是否恢复(进食+20)</w:t>
        <w:br/>
        <w:t>ROLL : d100+20=d100(46)+20=66</w:t>
      </w:r>
    </w:p>
    <w:p>
      <w:pPr>
        <w:pStyle w:val="ThreadMinimal"/>
      </w:pPr>
      <w:r>
        <w:t>查询你意识到现状后的SAN(吃人-20，绝望-20)</w:t>
        <w:br/>
        <w:t>ROLL : d60=d60(54)=54</w:t>
        <w:br/>
        <w:t>你的身躯咽下最后一口温暖的血，你让它将喙抽出，脱离了青年抽搐的肢体，蜷缩着开始新一轮的进化。</w:t>
        <w:br/>
        <w:t>你冷静的原因是</w:t>
        <w:br/>
        <w:t>1-3 预料到了这么糟糕的发展</w:t>
        <w:br/>
        <w:t>4-6 自我麻痹自我欺骗</w:t>
        <w:br/>
        <w:t>7-9 精神被身体影响海嗣化</w:t>
        <w:br/>
        <w:t>10 大成功/大失败</w:t>
        <w:br/>
        <w:t>ROLL : d10=d10(6)=6</w:t>
        <w:br/>
        <w:t>你新的进化方向是</w:t>
        <w:br/>
        <w:t>1.底海滑动者</w:t>
        <w:br/>
        <w:t xml:space="preserve">2.脊海喷吐者  </w:t>
        <w:br/>
        <w:t>3.钵海收割者</w:t>
        <w:br/>
        <w:t>4.囊海爬行者</w:t>
        <w:br/>
        <w:t>5.始海穿刺者</w:t>
        <w:br/>
        <w:t>6.首言者</w:t>
        <w:br/>
        <w:t>ROLL : d6=d6(1)=1</w:t>
        <w:br/>
        <w:t>花从血肉里盛开，触腕挥舞着拢成圆弧，深蓝色中亮起一枚宝蓝色的核，围观者惊悚地屏住呼吸。然而你撇开那具血流不止的身体，继续径直向港口爬去。</w:t>
        <w:br/>
        <w:t>生存死亡信念愧疚饥饿荣誉耻辱质问辩驳营养……</w:t>
        <w:br/>
        <w:t>你什么都没有想。</w:t>
        <w:br/>
        <w:t>本能此刻笑着对你说：思考只会害死你。</w:t>
      </w:r>
    </w:p>
    <w:p>
      <w:pPr>
        <w:pStyle w:val="ThreadMinimal"/>
      </w:pPr>
      <w:r>
        <w:t>由于你失去了飞行能力，港口会呼叫海猎，开始骰抵达进度</w:t>
        <w:br/>
        <w:t>你的速度(海嗣化+30，进化+15)</w:t>
        <w:br/>
        <w:t>ROLL : d100+45=d100(21)+45=66</w:t>
        <w:br/>
        <w:t>阿戈尔武器系统的速度(自律武器+30，高权限+20，出动人员-20)</w:t>
        <w:br/>
        <w:t>ROLL : d100+30=d100(47)+30=77</w:t>
        <w:br/>
        <w:t>军队追击的速度(团队合作+20，距离较远-20)</w:t>
        <w:br/>
        <w:t>ROLL : d100=d100(71)=71</w:t>
        <w:br/>
        <w:t>深海猎人抵达的进度</w:t>
        <w:br/>
        <w:t>ROLL : d100=d100(61)=61</w:t>
        <w:br/>
        <w:t>逃离港口码头的进度</w:t>
        <w:br/>
        <w:t>ROLL : d55+45=d55(20)+45=65</w:t>
        <w:br/>
        <w:t>你的受伤程度(海嗣化-30，武器系统与军队+30)</w:t>
        <w:br/>
        <w:t>ROLL : d100=d100(93)=93</w:t>
        <w:br/>
        <w:t>触腕更加坚硬，毒素更加便捷，你的本能妄图向武器转化，却因为无知忽略了自身与文明间的鸿沟——</w:t>
        <w:br/>
        <w:t>于是海嗣一败涂地。又开始了。</w:t>
        <w:br/>
        <w:t>被抓住。好疼。</w:t>
        <w:br/>
        <w:t>灼烧味飘起来，血肉被撕裂了，躯壳痛得在地上打滚，意识幽灵似的徘徊，盛开的花朵全部被拒绝了，金属将海嗣钉在地上，完美地击碎了那个核。</w:t>
        <w:br/>
        <w:t>你扭动着拍打地面，呻吟着没人听懂的嘶鸣：好饿、好饿、好饿……求求你……</w:t>
        <w:br/>
        <w:t>我好想死。</w:t>
      </w:r>
    </w:p>
    <w:p>
      <w:pPr>
        <w:pStyle w:val="ThreadMinimal"/>
      </w:pPr>
      <w:r>
        <w:t>你的速度(海嗣化+30，进化+15，重伤-20)</w:t>
        <w:br/>
        <w:t>ROLL : d100+25=d100(31)+25=56</w:t>
        <w:br/>
        <w:t>军队攻击的速度(团队合作+20，高能武器+20)</w:t>
        <w:br/>
        <w:t>ROLL : d100+40=d100(22)+40=62</w:t>
        <w:br/>
        <w:t>深海猎人抵达的进度</w:t>
        <w:br/>
        <w:t>ROLL : d39+61=d39(6)+61=67</w:t>
        <w:br/>
        <w:t>逃离港口码头的进度</w:t>
        <w:br/>
        <w:t>ROLL : d35+65=d35(3)+65=68</w:t>
        <w:br/>
        <w:t>你的受伤程度(海嗣化-30，阿戈尔武器与军队+30，重伤+20)</w:t>
        <w:br/>
        <w:t>ROLL : d100+20=d100(51)+20=71</w:t>
        <w:br/>
        <w:t>你的身躯远比你更顽强地向前，伸出触腕，留下腐蚀的痕迹，仿佛这样就能活下去……</w:t>
        <w:br/>
        <w:t>你已经逐渐失去了对它的掌控。</w:t>
        <w:br/>
        <w:t>它在被切割，被肢解，物理意义上的趋向支离破碎，然而每一节触腕仍然在跳动，企图不惜一切代价地延续下去？活下去？活着？</w:t>
        <w:br/>
        <w:t>高大的处刑者们将你淹没，只留给你阴影下的痛楚。</w:t>
        <w:br/>
        <w:t>快点结束结束结束结束结束结束结束结束结束</w:t>
      </w:r>
    </w:p>
    <w:p>
      <w:pPr>
        <w:pStyle w:val="ThreadMinimal"/>
      </w:pPr>
      <w:r>
        <w:t>你的速度(海嗣化+30，进化+15，重伤-20)</w:t>
        <w:br/>
        <w:t>ROLL : d100+25=d100(97)+25=122</w:t>
        <w:br/>
        <w:t>军队攻击的速度(团队合作+20，高能武器+20)</w:t>
        <w:br/>
        <w:t>ROLL : d100+40=d100(35)+40=75</w:t>
        <w:br/>
        <w:t>深海猎人抵达的进度</w:t>
        <w:br/>
        <w:t>ROLL : d33+67=d33(31)+67=98</w:t>
        <w:br/>
        <w:t>逃离港口码头的进度</w:t>
        <w:br/>
        <w:t>ROLL : d32+68=d32(16)+68=84</w:t>
        <w:br/>
        <w:t>马库斯带人赶到码头时，第一眼就注意到了架设阵线的军队。</w:t>
        <w:br/>
        <w:t>他甚至不用问目标在哪，地面上湿滑的粘液已经说明了一切，那块脱落的血肉已超出常理地活性向出口蠕动，军队在吃惊下错手让它发挥软体动物的优势，硬是挤出了包围圈。</w:t>
        <w:br/>
        <w:t>“交给我。”他只来得及匆匆留下一句。</w:t>
        <w:br/>
        <w:t>这里只有他真正明白那具躯体里曾经有一名人类。</w:t>
        <w:br/>
        <w:t>这样的生命形态，这样的存续方式……</w:t>
        <w:br/>
        <w:t>已经太过丑陋。</w:t>
        <w:br/>
        <w:t>你的速度(海嗣化+30，进化+15，重伤-20)</w:t>
        <w:br/>
        <w:t>ROLL : d100+25=d100(17)+25=42</w:t>
        <w:br/>
        <w:t>马库斯的攻击速度(深海猎人+30，熟练战士+20)</w:t>
        <w:br/>
        <w:t>ROLL : d100+50=d100(43)+50=93</w:t>
        <w:br/>
        <w:t>你的受伤程度(海嗣化-30，海猎的杀意+30，重伤+20)</w:t>
        <w:br/>
        <w:t>ROLL : d100+20=d100(59)+20=79</w:t>
      </w:r>
    </w:p>
    <w:p>
      <w:pPr>
        <w:pStyle w:val="ThreadMinimal"/>
      </w:pPr>
      <w:r>
        <w:t>如果你还是一个人类，你会</w:t>
        <w:br/>
        <w:t>1-3 自杀</w:t>
        <w:br/>
        <w:t>4-6 呕吐</w:t>
        <w:br/>
        <w:t>7-9 哭泣</w:t>
        <w:br/>
        <w:t>10 大成功/大失败</w:t>
        <w:br/>
        <w:t>ROLL : d10=d10(1)=1</w:t>
        <w:br/>
        <w:t>海嗣不懂得自杀。</w:t>
        <w:br/>
        <w:t>海嗣只会存续。</w:t>
        <w:br/>
        <w:t>海嗣的你依然活着，即使是只剩细胞，也会永远活下去。这就是生代的仁慈。</w:t>
        <w:br/>
        <w:t>——这就是进化的诅咒。</w:t>
        <w:br/>
        <w:t>与任何人、任何武器都无关，就单纯只是：你会活下去。</w:t>
        <w:br/>
        <w:t>……</w:t>
        <w:br/>
        <w:t>你再次在饥饿中失去了意识。</w:t>
        <w:br/>
        <w:t>你的攻击速度(海嗣化+30，进化+15，重伤-20)</w:t>
        <w:br/>
        <w:t>ROLL : d100+25=d100(7)+25=32</w:t>
        <w:br/>
        <w:t>马库斯的攻击速度(深海猎人+30，熟练战士+20)</w:t>
        <w:br/>
        <w:t>ROLL : d100+50=d100(54)+50=104</w:t>
        <w:br/>
        <w:t>你的受伤程度(海嗣化-30，海猎的杀意+30，重伤+20)</w:t>
        <w:br/>
        <w:t>ROLL : d100+20=d100(92)+20=112</w:t>
        <w:br/>
        <w:t>你最后的血肉被马库斯抓在手里，幼肢虚浮地搭在手腕上。</w:t>
        <w:br/>
        <w:t>细嫩软弱的，营养。</w:t>
        <w:br/>
        <w:t>躯壳已无力再吞下任何一口养料。</w:t>
        <w:br/>
        <w:t>那么，来吧同胞，我会将我分享——</w:t>
        <w:br/>
        <w:t>他彻底将你捏烂成糜烂的废肉，丰沛的汁水顺着手套下滑，粘稠得像鲜血。</w:t>
        <w:br/>
        <w:t>进食我。</w:t>
        <w:br/>
        <w:t>躯壳发出最后的悲鸣。</w:t>
        <w:br/>
        <w:t>……</w:t>
        <w:br/>
        <w:t>声音停止了。</w:t>
        <w:br/>
        <w:t>谢……谢。</w:t>
      </w:r>
    </w:p>
    <w:p>
      <w:pPr>
        <w:pStyle w:val="ThreadMinimal"/>
      </w:pPr>
      <w:r>
        <w:t>普布利乌斯对于布兰都斯隐瞒和乌尔比安坚持内部自查的清算是</w:t>
        <w:br/>
        <w:t>1-3 召开内部听证会</w:t>
        <w:br/>
        <w:t>4-6 提交给阿戈尔本境</w:t>
        <w:br/>
        <w:t>7-9 拖到了弑神计划后</w:t>
        <w:br/>
        <w:t>10 大成功/大失败</w:t>
        <w:br/>
        <w:t>ROLL : d10=d10(2)=2</w:t>
        <w:br/>
        <w:t>听证会最终系统判定的胜利是</w:t>
        <w:br/>
        <w:t>1.普布利乌斯</w:t>
        <w:br/>
        <w:t>2.深海猎人</w:t>
        <w:br/>
        <w:t>ROLL : d2=d2(2)=2</w:t>
        <w:br/>
        <w:t>弑神计划照常执行，在处理掉大量深海信徒和了解了Ishar-mla后，这次的神战结果是(Ishar-mla-50，额外准备+10)</w:t>
        <w:br/>
        <w:t>0 海嗣的胜利——100 人类的胜利</w:t>
        <w:br/>
        <w:t>ROLL : d100=d100(100)=100-40=60</w:t>
        <w:br/>
        <w:t>人类的胜利具体指的是</w:t>
        <w:br/>
        <w:t>1-3 原作结局</w:t>
        <w:br/>
        <w:t>4-6 比原作更好的结局</w:t>
        <w:br/>
        <w:t>7-9 比原作更糟的结局</w:t>
        <w:br/>
        <w:t>10 大成功/大失败</w:t>
        <w:br/>
        <w:t>ROLL : d10=d10(1)=1</w:t>
        <w:br/>
        <w:t>斯卡蒂依然带着血中的Ishar-mla上岸，劳伦缇娜依然被深海教会制作为实验体，歌蕾蒂娅依然寻求了凯尔希的帮助，乌尔比安依然在海神的巢穴里探索秘密。</w:t>
        <w:br/>
        <w:t>世界照常转动，太阳仍旧升起，未来尚未揭晓。</w:t>
        <w:br/>
        <w:t>——泰拉的一切皆有可能。</w:t>
      </w:r>
    </w:p>
    <w:p>
      <w:pPr>
        <w:pStyle w:val="ThreadMinimal"/>
      </w:pPr>
      <w:r>
        <w:t>九周目·生息永嗣</w:t>
        <w:br/>
        <w:t>在发动总攻的十三天前，深海信徒纳姆尤斯因未知原因堕落为海嗣，袭击首席顾问布兰都斯后逃离研究所，强闯港口途中再次袭击阿戈尔公民，被深海猎人一队长马库斯赶至处决。普布利乌斯执政官为此召开内部听证会，最终系统判定深海猎人证词有效，维持弑神计划不变。</w:t>
        <w:br/>
        <w:t>十三天后，阿戈尔得知，深海猎人全军覆没。</w:t>
      </w:r>
    </w:p>
    <w:p>
      <w:pPr>
        <w:pStyle w:val="ThreadMinimal"/>
      </w:pPr>
      <w:r>
        <w:t>导游口胡一下不要太信啊，万一十周目还能更惨怎么办，希望越大失望越大[s:a2:偷吃]</w:t>
        <w:b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d100=d100(39)=39</w:t>
        <w:br/>
        <w:t>你最后残留的意识指向</w:t>
        <w:br/>
        <w:t>1-3 海嗣</w:t>
        <w:br/>
        <w:t>4-6 痛苦</w:t>
        <w:br/>
        <w:t>7-9 马库斯</w:t>
        <w:br/>
        <w:t>10 大成功/大失败</w:t>
        <w:br/>
        <w:t>ROLL : d10=d10(1)=1</w:t>
        <w:br/>
        <w:t>此时你的SAN(地球来的正常人+50，穿越并发症-30，海嗣死亡后遗症-20)</w:t>
        <w:br/>
        <w:t>ROLL : d95=d95(87)=87</w:t>
        <w:br/>
        <w:t>你对海嗣的残留想法主要是</w:t>
        <w:br/>
        <w:t>0 畏惧——100 憎恨</w:t>
        <w:br/>
        <w:t>ROLL : d100=d100(36)=36</w:t>
        <w:br/>
        <w:t>你完全无视了自己死过一次的事实，第一次那么欣喜地迎接了新生命。</w:t>
        <w:br/>
        <w:t>人类，多美好的躯壳，你还能被社会所容忍，还没有成为全世界的敌人，你所想保护的人们还不必对你举起武器——</w:t>
        <w:br/>
        <w:t>海嗣冰冷的肢体又抚摸过你。</w:t>
        <w:br/>
        <w:t>滚开！你剧烈地抽搐了下，才意识到那只是残留的幻影，而不是你的身体，但你依然能感到那种令人不适的触感。</w:t>
        <w:br/>
        <w:t>你的潜意识里已刻下对这生命的恐惧。</w:t>
        <w:br/>
        <w:t>*此后降低主角卧底深海教会的选项权重，TA对玛利图斯和深海信徒将更加愤慨/偏执/恐惧</w:t>
      </w:r>
    </w:p>
    <w:p>
      <w:pPr>
        <w:pStyle w:val="ThreadMinimal"/>
      </w:pPr>
      <w:r>
        <w:t>现在，第十条世界线里，你是谁的队员？</w:t>
        <w:br/>
        <w:t xml:space="preserve">ROLL : d4=d4(1)=1 </w:t>
        <w:br/>
        <w:t>你的性别</w:t>
        <w:br/>
        <w:t xml:space="preserve">ROLL : d2=d2(2)=2 </w:t>
        <w:br/>
        <w:t>你的年龄段</w:t>
        <w:br/>
        <w:t>ROLL : d4=d4(3)=3</w:t>
        <w:br/>
        <w:t>“格涅娅”海嗣化的SAN(刚刚正常归队+25)</w:t>
        <w:br/>
        <w:t>ROLL : d75+25=d75(3)+25=28</w:t>
        <w:br/>
        <w:t>*在把人名轮一遍之前导游不会开放重复选项和重要角色选项</w:t>
        <w:br/>
        <w:t>这个海嗣化的SAN也算是个大失败了，怎么回事</w:t>
        <w:br/>
        <w:t>1-3 格涅娅受重伤被侵蚀</w:t>
        <w:br/>
        <w:t>4-6 本身改造手术情况不稳定</w:t>
        <w:br/>
        <w:t>7-9 意志被深海教会腐化</w:t>
        <w:br/>
        <w:t>10 大成功/大失败</w:t>
        <w:br/>
        <w:t>ROLL : d10=d10(4)=4</w:t>
        <w:br/>
        <w:t>手术情况不稳定的结果是</w:t>
        <w:br/>
        <w:t>1-3 战斗力低于正常海猎</w:t>
        <w:br/>
        <w:t>4-6 体力不能坚持长时间作战</w:t>
        <w:br/>
        <w:t>7-9 受重伤容易被侵蚀</w:t>
        <w:br/>
        <w:t>10 大成功/大失败</w:t>
        <w:br/>
        <w:t>ROLL : d10=d10(4)=4</w:t>
      </w:r>
    </w:p>
    <w:p>
      <w:pPr>
        <w:pStyle w:val="ThreadMinimal"/>
      </w:pPr>
      <w:r>
        <w:t>“格涅娅？格涅娅！”不知道是不是错觉，布兰都斯格外紧张地呼唤你，“你是做噩梦了还是……？”</w:t>
        <w:br/>
        <w:t>你心平气和地坐起身来，忍不住看了眼他的右手腕：“我没事。”</w:t>
        <w:br/>
        <w:t>完好无损。世界还完好无损。</w:t>
        <w:br/>
        <w:t>“那就好……”布兰都斯长出一口气，把毛巾递给你，“去吧，你队长还在外面等着呢。”</w:t>
        <w:br/>
        <w:t>会是谁？你怀着一种刺激的猜谜心态拉开那扇门，休息室里的人抬头朝你笑着打了个招呼：“嗨，格涅娅。”</w:t>
        <w:br/>
        <w:t>你和马库斯只分别了一分钟。</w:t>
        <w:br/>
        <w:t>“欢迎回来，不过——”他耸了耸肩。</w:t>
        <w:br/>
        <w:t>1.格涅娅，马上又有新任务了。</w:t>
        <w:br/>
        <w:t>2.你之前提交的计划书被打回来了。</w:t>
        <w:br/>
        <w:t>3.系统那边又有新的材料要求上交，对，包括你在内。</w:t>
        <w:br/>
        <w:t>4.你的转队申请通过了。</w:t>
        <w:br/>
        <w:t>5.格涅娅，任务里你为什么擅自行动？</w:t>
        <w:br/>
        <w:t>ROLL : d5=d5(1)=1</w:t>
        <w:br/>
        <w:t>任务类型是</w:t>
        <w:br/>
        <w:t>1-3 耗时漫长的大型任务</w:t>
        <w:br/>
        <w:t>4-6 需要小队合作的普通任务</w:t>
        <w:br/>
        <w:t>7-9 单人就行的日常任务</w:t>
        <w:br/>
        <w:t>10 大成功/大失败</w:t>
        <w:br/>
        <w:t>ROLL : d10=d10(4)=4</w:t>
        <w:br/>
        <w:t>具体类型是</w:t>
        <w:br/>
        <w:t>1-3 巡视之前标记的海嗣巢穴</w:t>
        <w:br/>
        <w:t>4-6 更换附近海域的基站探测核心</w:t>
        <w:br/>
        <w:t>7-9 护送关键物品穿过海域</w:t>
        <w:br/>
        <w:t>10 大成功/大失败</w:t>
        <w:br/>
        <w:t>ROLL : d10=d10(10)=10</w:t>
        <w:br/>
        <w:t>ROLL : d2=d2(2)=2</w:t>
      </w:r>
    </w:p>
    <w:p>
      <w:pPr>
        <w:pStyle w:val="ThreadMinimal"/>
      </w:pPr>
      <w:r>
        <w:t>感觉马库斯对你们小队寄予了厚望</w:t>
        <w:br/>
        <w:t>1-3 标记新生的海嗣巢穴</w:t>
        <w:br/>
        <w:t>4-6 更换附近所有的基站探测核心</w:t>
        <w:br/>
        <w:t>7-9 取回废墟里的关键物品</w:t>
        <w:br/>
        <w:t>10 大成功/大失败</w:t>
        <w:br/>
        <w:t>ROLL : d10=d10(6)=6</w:t>
        <w:br/>
        <w:t>具体数量是</w:t>
        <w:br/>
        <w:t>ROLL : d10=d10(4)=4</w:t>
        <w:br/>
        <w:t>你无言地听马库斯概述完任务，第一时间确定：“什么时候出发？”</w:t>
        <w:br/>
        <w:t>马库斯颇为意外地看着你，说</w:t>
        <w:br/>
        <w:t>1-3 今天</w:t>
        <w:br/>
        <w:t>4-6 明天</w:t>
        <w:br/>
        <w:t>7-9 后天</w:t>
        <w:br/>
        <w:t>10 大成功/大失败</w:t>
        <w:br/>
        <w:t>ROLL : d10=d10(9)=9</w:t>
        <w:br/>
        <w:t>你点点头应下，不再多看马库斯的神色，径直绕开他去取格涅娅的终端。</w:t>
        <w:br/>
        <w:t>真是麻烦的任务啊，如果是最初的你站在这里……你自嘲一笑，时间好像过去了很久，又似乎没有。</w:t>
        <w:br/>
        <w:t>你已经记不清自己当初手忙脚乱的怂样了。</w:t>
      </w:r>
    </w:p>
    <w:p>
      <w:pPr>
        <w:pStyle w:val="ThreadMinimal"/>
      </w:pPr>
      <w:r>
        <w:t>你点开终端，寻找宿舍地址的顺利程度是</w:t>
        <w:br/>
        <w:t>ROLL : d100=d100(23)=23</w:t>
        <w:br/>
        <w:t>哦，又找不到了。这天下总归是要找宿舍的，你非常自然地转念一想，决定</w:t>
        <w:br/>
        <w:t>1-3 斗智场通宵走起</w:t>
        <w:br/>
        <w:t>4-6 转身去问布兰都斯</w:t>
        <w:br/>
        <w:t>7-9 询问列表成员</w:t>
        <w:br/>
        <w:t>10 大成功/大失败</w:t>
        <w:br/>
        <w:t>ROLL : d10=d10(3)=3</w:t>
        <w:br/>
        <w:t>向海巡队报备了完，你抬脚就往斗智场走。后天就要更换探测基站的核心了，可你现在连核心都不认识，更别说系统操作，为了避免因技术失智而被怀疑，你决定临时抱佛脚奋发图强。</w:t>
        <w:br/>
        <w:t>你的技术学习进度(阿戈尔基础教育+20)</w:t>
        <w:br/>
        <w:t>ROLL : d10+20=d10(10)+20=30</w:t>
        <w:br/>
        <w:t>在把剩下一天都耗在了各种图纸和文件里后，你就这样迎来了第二天的黎明——</w:t>
        <w:br/>
        <w:t>然而现实是，你还是不知道宿舍在哪。</w:t>
        <w:br/>
        <w:t>但马库斯的安排已如约而至。</w:t>
        <w:br/>
        <w:t>今天一队的任务是</w:t>
        <w:br/>
        <w:t>1-3 清扫周围海域</w:t>
        <w:br/>
        <w:t>4-6 队内日常训练</w:t>
        <w:br/>
        <w:t>7-9 总攻作战会议开会</w:t>
        <w:br/>
        <w:t>10 大成功/大失败</w:t>
        <w:br/>
        <w:t>ROLL : d10=d10(7)=7</w:t>
      </w:r>
    </w:p>
    <w:p>
      <w:pPr>
        <w:pStyle w:val="ThreadMinimal"/>
      </w:pPr>
      <w:r>
        <w:t>学了一天昏头脑涨后，又要再开一整天的会，即使是你也要戴上痛苦面具了。</w:t>
        <w:br/>
        <w:t>到底什么时候放假来着……好像还要过两周？</w:t>
        <w:br/>
        <w:t>你一边匆匆忙忙地往会议室赶，一边检查了下昨天有什么什么新的短讯，发现马库斯已经把小队成员的名单发了过来。</w:t>
        <w:br/>
        <w:t>视为四人一小队，除了你以外有几个熟人</w:t>
        <w:br/>
        <w:t>ROLL : d3=d3(3)=3</w:t>
        <w:br/>
        <w:t>马库斯/卢基娅/玛尔卡/阿普琉斯/维比乌斯</w:t>
        <w:br/>
        <w:t>ROLL : d5=d5(3)=3</w:t>
        <w:br/>
        <w:t>ROLL : d5=d5(1)=1</w:t>
        <w:br/>
        <w:t>ROLL : d5=d5(5)=5</w:t>
        <w:br/>
        <w:t>玛尔卡、马库斯、维比乌斯</w:t>
        <w:br/>
        <w:t>事到如今看看你的武器是什么</w:t>
        <w:br/>
        <w:t>1-3 最常见的刀剑类</w:t>
        <w:br/>
        <w:t>4-6 长柄武器</w:t>
        <w:br/>
        <w:t>7-9 特殊巨型武器</w:t>
        <w:br/>
        <w:t>10 大成功/大失败</w:t>
        <w:br/>
        <w:t>ROLL : d10=d10(4)=4</w:t>
        <w:br/>
        <w:t>好像还是第一次骰到长柄类武器的细分</w:t>
        <w:br/>
        <w:t>1-3 长枪</w:t>
        <w:br/>
        <w:t>4-6 三叉戟</w:t>
        <w:br/>
        <w:t>7-9 长柄镰刀(普通ver)</w:t>
        <w:br/>
        <w:t>10 大成功/大失败</w:t>
        <w:br/>
        <w:t>ROLL : d10=d10(10)=10</w:t>
        <w:br/>
        <w:t>ROLL : d2=d2(2)=2</w:t>
      </w:r>
    </w:p>
    <w:p>
      <w:pPr>
        <w:pStyle w:val="ThreadMinimal"/>
      </w:pPr>
      <w:r>
        <w:t>怎么又大失败了，算了不管了，安价：非选项的长柄冷兵器就行</w:t>
        <w:br/>
        <w:t>导游今天要早睡，先把基础骰点扔完吧</w:t>
        <w:br/>
        <w:t>特殊、触手、普通</w:t>
        <w:br/>
        <w:t>ROLL : d3=d3(2)=2</w:t>
        <w:br/>
        <w:t>原型是针乌贼，群体行动，游泳力弱，乌贼骨可入药止血。</w:t>
        <w:br/>
        <w:t>头发长度(基础值+20)</w:t>
        <w:br/>
        <w:t>ROLL : d100+20=d100(18)+20=38</w:t>
        <w:br/>
        <w:t>偏长的短发</w:t>
        <w:br/>
        <w:t>身高</w:t>
        <w:br/>
        <w:t>ROLL : d30+160=d30(12)+160=172</w:t>
        <w:br/>
        <w:t>0 内向——100 外向</w:t>
        <w:br/>
        <w:t>ROLL : d100=d100(65)=65</w:t>
        <w:br/>
        <w:t>0 悲观——100 乐观</w:t>
        <w:br/>
        <w:t>ROLL : d100=d100(24)=24</w:t>
        <w:br/>
        <w:t>原发色和瞳色</w:t>
        <w:br/>
        <w:t>ROLL : d10=d10(1)=1</w:t>
        <w:br/>
        <w:t>ROLL : d10=d10(3)=3</w:t>
        <w:br/>
        <w:t>红色头发金色眼睛</w:t>
      </w:r>
    </w:p>
    <w:p>
      <w:pPr>
        <w:pStyle w:val="ThreadMinimal"/>
      </w:pPr>
      <w:r>
        <w:t>对一些不适合的选项进行一斤鸭梨后，合并整理出的安价如下</w:t>
        <w:br/>
        <w:t>1.捕鲸枪</w:t>
        <w:br/>
        <w:t>2.方天画戟</w:t>
        <w:br/>
        <w:t>3.薙刀</w:t>
        <w:br/>
        <w:t>4.长柄战斧</w:t>
        <w:br/>
        <w:t>5.斧钺</w:t>
        <w:br/>
        <w:t>6.斧剑</w:t>
        <w:br/>
        <w:t>7.操虫棍</w:t>
        <w:br/>
        <w:t>8.斩马刀</w:t>
        <w:br/>
        <w:t>9.步枪矛</w:t>
        <w:br/>
        <w:t>10-13 双头剑/刀</w:t>
        <w:br/>
        <w:t>14.关刀</w:t>
        <w:br/>
        <w:t>15.破晓之光</w:t>
        <w:br/>
        <w:t>16-17 旗枪</w:t>
        <w:br/>
        <w:t>18.长镐</w:t>
        <w:br/>
        <w:t>19-20 长柄锤</w:t>
        <w:br/>
        <w:t>21.链锯戟</w:t>
        <w:br/>
        <w:t>22.长棍(声波)</w:t>
        <w:br/>
        <w:t>23.锁链长枪</w:t>
        <w:br/>
        <w:t>24.长棍(刃)</w:t>
        <w:br/>
        <w:t>25.长柄链锤</w:t>
        <w:br/>
        <w:t>26.伸缩手杖</w:t>
        <w:br/>
        <w:t>ROLL : d26=d26(7)=7</w:t>
        <w:br/>
        <w:t>改为阿戈尔风格是机械动力长柄刀，类似关刀，但底部装有机械动力的推进装置，足以带动猎人本身短距离爆发移动</w:t>
        <w:br/>
        <w:t>PS：关于转队，起初导游是想让故事有点变化，再波澜起伏一点，但现在显然发现其实不需要操心那么多(骰子包圆)，现在这个选项留着纯属强迫症为了整齐</w:t>
      </w:r>
    </w:p>
    <w:p>
      <w:pPr>
        <w:pStyle w:val="ThreadMinimal"/>
      </w:pPr>
      <w:r>
        <w:t>马库斯的会开了几个小时</w:t>
        <w:br/>
        <w:t>ROLL : d6=d6(1)=1</w:t>
        <w:br/>
        <w:t>？这么短怎么回事</w:t>
        <w:br/>
        <w:t>1-3 有一种会叫会前会</w:t>
        <w:br/>
        <w:t>4-6 中途出事打断了</w:t>
        <w:br/>
        <w:t>7-9 这只是动员和通知</w:t>
        <w:br/>
        <w:t>10 大成功/大失败</w:t>
        <w:br/>
        <w:t>ROLL : d10=d10(10)=10</w:t>
        <w:br/>
        <w:t>ROLL : d2=d2(1)=1</w:t>
        <w:br/>
        <w:t>大成功视为含有正面因素那么</w:t>
        <w:br/>
        <w:t>1-3 是的开会就是这么快</w:t>
        <w:br/>
        <w:t>4-6 中途出事打断了(非坏事)</w:t>
        <w:br/>
        <w:t>7-9 队员一小时，队长还得开</w:t>
        <w:br/>
        <w:t>10 大成功/大失败</w:t>
        <w:br/>
        <w:t>ROLL : d10=d10(5)=5</w:t>
        <w:br/>
        <w:t>意外频发啊意外频发，开个会又怎么了</w:t>
        <w:br/>
        <w:t>1-3 普布利乌斯紧急视讯</w:t>
        <w:br/>
        <w:t>4-6 歌蕾蒂娅紧急调度任务</w:t>
        <w:br/>
        <w:t>7-9 今天体检马库斯记错了</w:t>
        <w:br/>
        <w:t>10 大成功/大失败</w:t>
        <w:br/>
        <w:t>ROLL : d10=d10(1)=1</w:t>
        <w:br/>
        <w:t>当开会进入一小时进程时，你已经坐在原地接近目光呆滞。相关要点你已经听过两回也实操过两回，作战计划甚至听过基本一模一样的，这场会的含金量在你这顿时直线下滑，马库斯的声音，也逐渐变得催眠起来——</w:t>
        <w:br/>
        <w:t>他突然收了声，皱眉看向边上闪烁的终端。</w:t>
        <w:br/>
        <w:t>“会议暂停。”他急匆匆地推门出去，“十分钟内我没回来就自行解散。”</w:t>
        <w:br/>
        <w:t>你颇为同情地望着他的背影，盲猜对面九成概率是普布利乌斯，非常非常难说话的一位上司——否则还有谁能一道通讯就把一位执政官叫走？</w:t>
      </w:r>
    </w:p>
    <w:p>
      <w:pPr>
        <w:pStyle w:val="ThreadMinimal"/>
      </w:pPr>
      <w:r>
        <w:t>至于普布利乌斯的紧急视讯要说的是</w:t>
        <w:br/>
        <w:t>1-3 潘忒翁方向的航道已净空</w:t>
        <w:br/>
        <w:t>4-6 探测系统有新发现</w:t>
        <w:br/>
        <w:t>7-9 抓到了一位深海信徒</w:t>
        <w:br/>
        <w:t>10 大成功/大失败</w:t>
        <w:br/>
        <w:t>ROLL : d10=d10(2)=2</w:t>
        <w:br/>
        <w:t>啊，终于轮到这个时隔一万多楼的铺垫了吗，普布利乌斯安排的任务时间是</w:t>
        <w:br/>
        <w:t>1-3 D3</w:t>
        <w:br/>
        <w:t>4-6 D5</w:t>
        <w:br/>
        <w:t>7-9 D7</w:t>
        <w:br/>
        <w:t>10 大成功/大失败</w:t>
        <w:br/>
        <w:t>ROLL : d10=d10(3)=3</w:t>
        <w:br/>
        <w:t>人员默认一整支大队起步，出发的是(一队和二队定位加权)</w:t>
        <w:br/>
        <w:t>ROLL : d6=d6(2)=2</w:t>
        <w:br/>
        <w:t>一队将在</w:t>
        <w:br/>
        <w:t>ROLL : d3=d3(1)=1</w:t>
        <w:br/>
        <w:t>明天Day26出发，由于任务冲突下优先级不同，默认小队任务被取消，交给二队</w:t>
      </w:r>
    </w:p>
    <w:p>
      <w:pPr>
        <w:pStyle w:val="ThreadMinimal"/>
      </w:pPr>
      <w:r>
        <w:t>马库斯找了间空的会议室进门反锁，这才接通普布利乌斯的视讯：“出了什么事？”不然对方不会明知道在开会还来打断。</w:t>
        <w:br/>
        <w:t>“不是坏消息。”普布利乌斯心情不错地擦拭着佩剑，“潘忒翁方向的海嗣在集群迁徙，探测系统观察到它们密度有所下降，第二军团已将航道净空，这是我们最有可能返回潘忒翁的一次机会——”</w:t>
        <w:br/>
        <w:t>“所以该轮到深海猎人行动了。”马库斯清楚自身队伍的定位，“一队什么时候出发？”</w:t>
        <w:br/>
        <w:t>对方欣赏地抬眼看来：“明天。”</w:t>
        <w:br/>
        <w:t>“马库斯，你还有二十三个小时布置任务。”</w:t>
        <w:br/>
        <w:t>潘忒翁这座城市本身是</w:t>
        <w:br/>
        <w:t>1-3 斯卡蒂的家乡</w:t>
        <w:br/>
        <w:t>4-6 海嗣最初袭击的城市</w:t>
        <w:br/>
        <w:t>7-9 玛尔卡设计毁灭的城市</w:t>
        <w:br/>
        <w:t>10 大成功/大失败</w:t>
        <w:br/>
        <w:t>ROLL : d10=d10(10)=10</w:t>
        <w:br/>
        <w:t>ROLL : d2=d2(2)=2</w:t>
        <w:br/>
        <w:t>怎么说呢，倒也不是很意外</w:t>
        <w:br/>
        <w:t>1-3 Ishar-mla曾经的暂居地</w:t>
        <w:br/>
        <w:t>4-6 玛利图斯最初袭击的城市</w:t>
        <w:br/>
        <w:t>7-9 玛尔卡联合毁灭的城市</w:t>
        <w:br/>
        <w:t>10 大成功/大失败</w:t>
        <w:br/>
        <w:t>ROLL : d10=d10(7)=7</w:t>
        <w:br/>
        <w:t>潘忒翁是玛尔卡第一次背叛深海猎人所毁灭的城市，她也正是凭着这项“功绩”成为了主教，实际上这个悲剧也有玛利图斯和其它主教的参与，但前者始终隐藏在幕后。</w:t>
        <w:br/>
        <w:t>PS：虽然导游没有大纲，但当初写提图斯出发任务时还是有草拟一个方向的，潘忒翁(万神殿)是一切的开始，科洛斯修姆(斗兽场)是一切的结束，指的正是由于海嗣的诞生，阿戈尔人从被神庇护的万神殿走向了血腥残酷的斗兽场。</w:t>
      </w:r>
    </w:p>
    <w:p>
      <w:pPr>
        <w:pStyle w:val="ThreadMinimal"/>
      </w:pPr>
      <w:r>
        <w:t>在背后支持玛尔卡，为当时还不是主教的玛尔卡提供便利的主教是</w:t>
        <w:br/>
        <w:t>1-3 奥卢斯</w:t>
        <w:br/>
        <w:t>4-6 西塞罗</w:t>
        <w:br/>
        <w:t>7-9 新的角色</w:t>
        <w:br/>
        <w:t>10 大成功/大失败</w:t>
        <w:br/>
        <w:t>ROLL : d10=d10(2)=2</w:t>
        <w:br/>
        <w:t>只能说没有剧情的情况下就是导游这造谣的一生[s:ac:冷]棘刺你出剧情的时候能把你老师带上吗</w:t>
        <w:br/>
        <w:t>奥卢斯当时帮助玛尔卡的原因是</w:t>
        <w:br/>
        <w:t>1-3 赞成她的理念</w:t>
        <w:br/>
        <w:t>4-6 借她的手开辟试验场</w:t>
        <w:br/>
        <w:t>7-9 检验她的能力</w:t>
        <w:br/>
        <w:t>10 大成功/大失败</w:t>
        <w:br/>
        <w:t>ROLL : d10=d10(7)=7</w:t>
        <w:br/>
        <w:t>奥卢斯很看好这个从深海猎人中背叛的信徒，为此对她提供了不少援助，并在验收结果后将玛尔卡推荐为主教。</w:t>
        <w:br/>
        <w:t>潘忒翁的覆灭主要发生在多久以前</w:t>
        <w:br/>
        <w:t>ROLL : d15=d15(1)=1</w:t>
        <w:br/>
        <w:t>玛尔卡加入深海教会的时间是</w:t>
        <w:br/>
        <w:t>ROLL : d15=d15(14)=14</w:t>
      </w:r>
    </w:p>
    <w:p>
      <w:pPr>
        <w:pStyle w:val="ThreadMinimal"/>
      </w:pPr>
      <w:r>
        <w:t>十四年前，玛尔卡在海嗣完美形态的诱惑下投向了深海教会，但直到去年，她才开始真正制造了毁灭性的灾难，中间发生了什么事</w:t>
        <w:br/>
        <w:t>1-3 最初并非特别真心，慢慢腐化</w:t>
        <w:br/>
        <w:t>4-6 犹豫了非常非常长的时间</w:t>
        <w:br/>
        <w:t>7-9 去年发生了对她刺激性的事件</w:t>
        <w:br/>
        <w:t>10 大成功/大失败</w:t>
        <w:br/>
        <w:t>ROLL : d10=d10(1)=1</w:t>
        <w:br/>
        <w:t>在刚刚加入深海教会的时候，玛尔卡也只是刚刚加入深海猎人，那是一个二十出头的年轻人，既不懂战斗，也不懂牺牲，单纯只是想解开生物学上的未解之谜。她对身边那些狂热神叨的信徒也没什么好感，并不觉得自己真的和他们是一路人，只想借深海教会的途径获得更多实验材料。</w:t>
        <w:br/>
        <w:t>这是十四年前的玛尔卡。</w:t>
        <w:br/>
        <w:t>然而在漫长的战斗、漫长的牺牲后，她以一个生命的立场向海嗣屈服。</w:t>
        <w:br/>
        <w:t>——也屈服于无论多少牺牲都不可战胜它们的绝望。</w:t>
        <w:br/>
        <w:t>此后，玛尔卡开始真正认同深海教会的主旨，决意将潘忒翁献给同胞，奥卢斯对她加以支持，玛利图斯也在幕后从旁协助。</w:t>
        <w:br/>
        <w:t>这就是潘忒翁毁灭的原因。</w:t>
        <w:br/>
        <w:t>当时玛尔卡作为一队成员在潘忒翁的原因是</w:t>
        <w:br/>
        <w:t>1-3 放假归家</w:t>
        <w:br/>
        <w:t>4-6 执行任务</w:t>
        <w:br/>
        <w:t>7-9 一队驻地</w:t>
        <w:br/>
        <w:t>10 大成功/大失败</w:t>
        <w:br/>
        <w:t>ROLL : d10=d10(1)=1</w:t>
        <w:br/>
        <w:t>忍不住骰下玛尔卡的个人情况</w:t>
        <w:br/>
        <w:t>1.已婚(有密人)</w:t>
        <w:br/>
        <w:t>2.已婚已育(育儿所)</w:t>
        <w:br/>
        <w:t>3.已婚已育(亲自抚养)</w:t>
        <w:br/>
        <w:t>4.恋爱(有密人)</w:t>
        <w:br/>
        <w:t>5.单身</w:t>
        <w:br/>
        <w:t>ROLL : d5=d5(1)=1</w:t>
      </w:r>
    </w:p>
    <w:p>
      <w:pPr>
        <w:pStyle w:val="ThreadMinimal"/>
      </w:pPr>
      <w:r>
        <w:t>以及玛尔卡的家庭情况</w:t>
        <w:br/>
        <w:t>1.父母双亡</w:t>
        <w:br/>
        <w:t>2.单亲(父亲)</w:t>
        <w:br/>
        <w:t>3.单亲(母亲)</w:t>
        <w:br/>
        <w:t>4.父母俱在</w:t>
        <w:br/>
        <w:t>ROLL : d4=d4(4)=4</w:t>
        <w:br/>
        <w:t>ROLL : d100=d100(90)=90</w:t>
        <w:br/>
        <w:t>是否有兄弟姐妹</w:t>
        <w:br/>
        <w:t>ROLL : d2=d2(1)=1</w:t>
        <w:br/>
        <w:t>1.哥哥</w:t>
        <w:br/>
        <w:t>2.弟弟</w:t>
        <w:br/>
        <w:t>3.姐姐</w:t>
        <w:br/>
        <w:t>4.妹妹</w:t>
        <w:br/>
        <w:t>ROLL : d4=d4(4)=4</w:t>
        <w:br/>
        <w:t>……有爱人且已婚，父母俱在，有个妹妹，家庭和谐美满，但你放假回家后决定把整座城市都毁掉，玛尔卡，你真是好大一个好绝望的神经</w:t>
        <w:br/>
        <w:t>玛尔卡毁灭潘忒翁的方式是</w:t>
        <w:br/>
        <w:t>1-3 用病毒毁掉了城防系统</w:t>
        <w:br/>
        <w:t>4-6 偷偷放大批海嗣进来</w:t>
        <w:br/>
        <w:t>7-9 伪造信息素欺骗诱惑海嗣</w:t>
        <w:br/>
        <w:t>10 大成功/大失败</w:t>
        <w:br/>
        <w:t>ROLL : d10=d10(4)=4</w:t>
      </w:r>
    </w:p>
    <w:p>
      <w:pPr>
        <w:pStyle w:val="ThreadMinimal"/>
      </w:pPr>
      <w:r>
        <w:t>奥卢斯在其中起到的作用是</w:t>
        <w:br/>
        <w:t>1-3 提供了港口的识别码</w:t>
        <w:br/>
        <w:t>4-6 腐化了海巡队视若无睹</w:t>
        <w:br/>
        <w:t>7-9 ……你不会就是执政官吧</w:t>
        <w:br/>
        <w:t>10 大成功/大失败</w:t>
        <w:br/>
        <w:t>ROLL : d10=d10(7)=7</w:t>
        <w:br/>
        <w:t>奥卢斯青年时期曾随大批前往伊比利亚的岛民上岸，在安布罗修修道院学习，但随后的大静谧破坏了这种和谐，他于这一灾难中改变思想成为深海教会的信徒，并选择了返回阿戈尔，在卓越的政绩下，奥卢斯升任为潘忒翁的城市执政官与深海主教。当玛尔卡的计划书送到他面前后，奥卢斯本人颇为惊喜地同意了这份毁灭，协助完成城市自毁后，他顺势假死前往泰拉大陆。</w:t>
        <w:br/>
        <w:t>玛利图斯在其中起到的作用是</w:t>
        <w:br/>
        <w:t>1-3 召集大量海嗣突袭</w:t>
        <w:br/>
        <w:t>4-6 引导了“护卫”参与</w:t>
        <w:br/>
        <w:t>7-9 甚至亲自出现</w:t>
        <w:br/>
        <w:t>10 大成功/大失败</w:t>
        <w:br/>
        <w:t>ROLL : d10=d10(2)=2</w:t>
        <w:br/>
        <w:t>插播一个问题，玛尔卡的密人与妹妹是否为海猎</w:t>
        <w:br/>
        <w:t>ROLL : d2=d2(2)=2</w:t>
        <w:br/>
        <w:t>ROLL : d2=d2(1)=1</w:t>
      </w:r>
    </w:p>
    <w:p>
      <w:pPr>
        <w:pStyle w:val="ThreadMinimal"/>
      </w:pPr>
      <w:r>
        <w:t>妹妹的年龄段和属队是</w:t>
        <w:br/>
        <w:t>ROLL : d3=d3(3)=3</w:t>
        <w:br/>
        <w:t>ROLL : d4=d4(4)=4</w:t>
        <w:br/>
        <w:t>30+只比玛尔卡小几岁，隶属四队</w:t>
        <w:br/>
        <w:t>她是否对姐姐的背叛行为知情(亲人+20，隐瞒-20)</w:t>
        <w:br/>
        <w:t>ROLL : d100=d100(65)=65</w:t>
        <w:br/>
        <w:t>但努美利娅没有揭发玛尔卡的原因是</w:t>
        <w:br/>
        <w:t>1-3 血缘战胜了道德</w:t>
        <w:br/>
        <w:t>4-6 战死时才知道来不及</w:t>
        <w:br/>
        <w:t>7-9 也是深海信徒</w:t>
        <w:br/>
        <w:t>10 大成功/大失败</w:t>
        <w:br/>
        <w:t>ROLL : d10=d10(10)=10</w:t>
        <w:br/>
        <w:t>ROLL : d2=d2(1)=1</w:t>
        <w:br/>
        <w:t>有时候大成功也蛮悲伤的</w:t>
        <w:br/>
        <w:t>1-3 从小对玛尔卡有PTSD</w:t>
        <w:br/>
        <w:t>4-6 是被玛尔卡亲自背刺而死的</w:t>
        <w:br/>
        <w:t>7-9 是被骗进去的深海信徒</w:t>
        <w:br/>
        <w:t>10 大成功/大失败</w:t>
        <w:br/>
        <w:t>ROLL : d10=d10(2)=2</w:t>
        <w:br/>
        <w:t>那么默认努美利娅是那位在犹豫后选择了深海猎人的信徒，她从小都被姐姐玛尔卡安排着长大，包括加入深海猎人、进入深海教会，由于对姐姐存在难以克服的心理阴影，加上自身也已经被拖下水，努美利娅没有勇气去收集玛尔卡的罪证揭发她。</w:t>
      </w:r>
    </w:p>
    <w:p>
      <w:pPr>
        <w:pStyle w:val="ThreadMinimal"/>
      </w:pPr>
      <w:r>
        <w:t>在潘忒翁覆灭时，努美利娅是否也在潘忒翁</w:t>
        <w:br/>
        <w:t>ROLL : d2=d2(1)=1</w:t>
        <w:br/>
        <w:t>努美利娅幸存的原因是</w:t>
        <w:br/>
        <w:t>1-3 玛尔卡的恶趣味</w:t>
        <w:br/>
        <w:t>4-6 深海猎人生命力顽强</w:t>
        <w:br/>
        <w:t>7-9 其实没有幸存</w:t>
        <w:br/>
        <w:t>10 大成功/大失败</w:t>
        <w:br/>
        <w:t>ROLL : d10=d10(4)=4</w:t>
        <w:br/>
        <w:t>在潘忒翁惨案发生时，努美利娅刚好在城市外沿收集野生藻类，因而避开了第一波入侵的海嗣，随后在战斗力的显著差别下，她放弃返回潘忒翁，选择了独自拼死向其它城市报信。</w:t>
        <w:br/>
        <w:t>努美利娅的灵感(了解玛尔卡+20，从未有过之事-20)</w:t>
        <w:br/>
        <w:t>ROLL : d100=d100(55)=55</w:t>
        <w:br/>
        <w:t>努美利娅隐隐约约猜到了这可能是玛尔卡的手笔……但她不敢指认，不止是因为她没有证据，也因为这背后所代表的真相太过可怕。</w:t>
        <w:br/>
        <w:t>一个猎人怎样才能毁灭一座城市？除非——</w:t>
        <w:br/>
        <w:t>由于默认玛尔卡的父母会死在海嗣入侵里，这里只骰密人的存活情况</w:t>
        <w:br/>
        <w:t>ROLL : d2=d2(2)=2</w:t>
        <w:br/>
        <w:t>看来当时也在现场，直接死亡。</w:t>
      </w:r>
    </w:p>
    <w:p>
      <w:pPr>
        <w:pStyle w:val="ThreadMinimal"/>
      </w:pPr>
      <w:r>
        <w:t>时间线回归到现在，你盯着终端默数倒计时，还有三分钟就能自由行动——</w:t>
        <w:br/>
        <w:t>马库斯猛地推门进来：“会议内容更改，普布利乌斯执政官下达了紧急的最新任务。”</w:t>
        <w:br/>
        <w:t>他拉开一块新的白屏。</w:t>
        <w:br/>
        <w:t>潘忒翁？有点熟悉的名词……你后知后觉地想起你昨天还没学完的技术要点，发现这下用不上了。</w:t>
        <w:br/>
        <w:t>该死的意外总比计划更快。</w:t>
        <w:br/>
        <w:t>Day26</w:t>
        <w:br/>
        <w:t>上午，你背着武器赶到港口集合，才真正意识到这次任务规模的庞大，似乎整个一队的人都出动了，不断有白发的深海猎人登上舰船，银灰色的一整支分队整装待发，处处都令人格外眼熟——</w:t>
        <w:br/>
        <w:t>“格涅娅？”玛尔卡在你背后轻轻喊了声，“怎么还愣着，要出发了。”</w:t>
        <w:br/>
        <w:t>一队、舰船、玛尔卡……你转过身，也对她露出一个微笑：“没想到阿戈尔竟然出动了这么多人。”</w:t>
        <w:br/>
        <w:t>你终于想起来为何似曾相识。</w:t>
        <w:br/>
        <w:t>……提图斯、血肉、卢基娅。</w:t>
        <w:br/>
        <w:t>从科洛斯修姆到潘忒翁舰船需要</w:t>
        <w:br/>
        <w:t>1-3 D3</w:t>
        <w:br/>
        <w:t>4-6 D5</w:t>
        <w:br/>
        <w:t>7-9 D7</w:t>
        <w:br/>
        <w:t>10 大成功/大失败</w:t>
        <w:br/>
        <w:t>ROLL : d10=d10(10)=10</w:t>
        <w:br/>
        <w:t>ROLL : d2=d2(2)=2</w:t>
        <w:br/>
        <w:t>？再远就赶不上神战了吧</w:t>
        <w:br/>
        <w:t>1-3 D6</w:t>
        <w:br/>
        <w:t>4-6 D10</w:t>
        <w:br/>
        <w:t>7-9 D14</w:t>
        <w:br/>
        <w:t>10 大成功/大失败</w:t>
        <w:br/>
        <w:t>ROLL : d10=d10(7)=7</w:t>
        <w:br/>
        <w:t>ROLL : d14=d14(5)=5</w:t>
      </w:r>
    </w:p>
    <w:p>
      <w:pPr>
        <w:pStyle w:val="ThreadMinimal"/>
      </w:pPr>
      <w:r>
        <w:t>在看见玛尔卡后，你的想法是</w:t>
        <w:br/>
        <w:t>1-3 路上想办法把她举报掉</w:t>
        <w:br/>
        <w:t>4-6 现在就去找马库斯</w:t>
        <w:br/>
        <w:t>7-9 ……要不直接偷偷宰了吧</w:t>
        <w:br/>
        <w:t>10 大成功/大失败</w:t>
        <w:br/>
        <w:t>ROLL : d10=d10(6)=6</w:t>
        <w:br/>
        <w:t>九周目和十周目倒也不必这么总集篇，你打算拿什么证据去说服马库斯</w:t>
        <w:br/>
        <w:t>1-3 现场速写上周目编造的信件</w:t>
        <w:br/>
        <w:t>4-6 声称玛尔卡想诱骗你</w:t>
        <w:br/>
        <w:t>7-9 就先试试提个醒而已</w:t>
        <w:br/>
        <w:t>10 大成功/大失败</w:t>
        <w:br/>
        <w:t>ROLL : d10=d10(2)=2</w:t>
        <w:br/>
        <w:t>你是打算直接拿这玩意去还是先塞给玛尔卡</w:t>
        <w:br/>
        <w:t>ROLL : d2=d2(2)=2</w:t>
        <w:br/>
        <w:t>马库斯近在眼前，你却要登马库斯的号，祝你好运(经验+20)</w:t>
        <w:br/>
        <w:t>ROLL : d100+20=d100(2)+20=22</w:t>
        <w:br/>
        <w:t>马库斯的察觉(被顶替+20)</w:t>
        <w:br/>
        <w:t>ROLL : d100+20=d100(71)+20=91</w:t>
      </w:r>
    </w:p>
    <w:p>
      <w:pPr>
        <w:pStyle w:val="ThreadMinimal"/>
      </w:pPr>
      <w:r>
        <w:t>马库斯对此事的认知是</w:t>
        <w:br/>
        <w:t>1-3 格涅娅有急事吧，回头谈谈</w:t>
        <w:br/>
        <w:t>4-6 不对吧格涅娅怎么会这么干立马问下</w:t>
        <w:br/>
        <w:t>7-9 有人用格涅娅的名义登录</w:t>
        <w:br/>
        <w:t>10 大成功/大失败</w:t>
        <w:br/>
        <w:t>ROLL : d10=d10(9)=9</w:t>
        <w:br/>
        <w:t>马库斯刚结束和舰队指挥官的交流，唤出系统检查和其它部门的对接，却听见系统猛然响起了警报。</w:t>
        <w:br/>
        <w:t>他迷惑地点进去一看，是“格涅娅”在试图登录他的账号。</w:t>
        <w:br/>
        <w:t>啊？马库斯下意识扫了眼时间，就剩</w:t>
        <w:br/>
        <w:t>ROLL : d60=d60(55)=55</w:t>
        <w:br/>
        <w:t>五十五分钟了，舰队即将启航，任务状态下格涅娅怎么会冒名登录他的号？</w:t>
        <w:br/>
        <w:t>马库斯的决策是</w:t>
        <w:br/>
        <w:t>1-3 立刻反追踪查看对象</w:t>
        <w:br/>
        <w:t>4-6 先呼叫格涅娅确定情况</w:t>
        <w:br/>
        <w:t>7-9 留个心眼任务里观察</w:t>
        <w:br/>
        <w:t>10 大成功/大失败</w:t>
        <w:br/>
        <w:t>ROLL : d10=d10(9)=9</w:t>
      </w:r>
    </w:p>
    <w:p>
      <w:pPr>
        <w:pStyle w:val="ThreadMinimal"/>
      </w:pPr>
      <w:r>
        <w:t>由于你吸取了上一次的教训，决定先拿下执政官权限再考虑复写信件，起码这样加密性更高，半途被抓也不会被看破。</w:t>
        <w:br/>
        <w:t>然而现在你没法登录马库斯的账号，只好</w:t>
        <w:br/>
        <w:t>1-3 写完后用自己的号发装不知道</w:t>
        <w:br/>
        <w:t>4-6 写成实体信塞玛尔卡宿舍</w:t>
        <w:br/>
        <w:t>7-9 ……不如还是偷偷做掉吧</w:t>
        <w:br/>
        <w:t>10 大成功/大失败</w:t>
        <w:br/>
        <w:t>ROLL : d10=d10(10)=10</w:t>
        <w:br/>
        <w:t>ROLL : d2=d2(2)=2</w:t>
        <w:br/>
        <w:t>感觉你有点火气了，不确定，再看看</w:t>
        <w:br/>
        <w:t>1-3 写完后直接发大不了一审</w:t>
        <w:br/>
        <w:t>4-6 写信塞给玛尔卡然后倒打一耙</w:t>
        <w:br/>
        <w:t>7-9 果然还是偷偷做掉吧！</w:t>
        <w:br/>
        <w:t>10 大成功/大失败</w:t>
        <w:br/>
        <w:t>ROLL : d10=d10(6)=6</w:t>
        <w:br/>
        <w:t>你长这么大没当过白莲花，但你打算试一试了：你将写好实体的深海教会来往书信，然后把玛尔卡和马库斯都偷偷叫出来，把信往玛尔卡手里一塞就说队长她是深海信徒！</w:t>
        <w:br/>
        <w:t>你打算什么时候实践这件事</w:t>
        <w:br/>
        <w:t>1-3 赶在启航前</w:t>
        <w:br/>
        <w:t>4-6 航行途中</w:t>
        <w:br/>
        <w:t>7-9 结束返航后</w:t>
        <w:br/>
        <w:t>10 大成功/大失败</w:t>
        <w:br/>
        <w:t>ROLL : d10=d10(4)=4</w:t>
      </w:r>
    </w:p>
    <w:p>
      <w:pPr>
        <w:pStyle w:val="ThreadMinimal"/>
      </w:pPr>
      <w:r>
        <w:t>航行的进度</w:t>
        <w:br/>
        <w:t>ROLL : d100=d100(28)=28</w:t>
        <w:br/>
        <w:t>海域安全性(靠近文明+20)</w:t>
        <w:br/>
        <w:t>ROLL : d100+20=d100(57)+20=77</w:t>
        <w:br/>
        <w:t>在文明的注视范围内，你们没有遇到海嗣的踪迹，清澈的海水里，这就像一场平静的旅行。</w:t>
        <w:br/>
        <w:t>你是否打算行动</w:t>
        <w:br/>
        <w:t>ROLL : d2=d2(1)=1</w:t>
        <w:br/>
        <w:t>……你真的很急，具体时间是</w:t>
        <w:br/>
        <w:t>1-3 Day26当晚</w:t>
        <w:br/>
        <w:t>4-6 Day27上午</w:t>
        <w:br/>
        <w:t>7-9 Day27下午</w:t>
        <w:br/>
        <w:t>10 大成功/大失败</w:t>
        <w:br/>
        <w:t>ROLL : d10=d10(1)=1</w:t>
        <w:br/>
        <w:t>十几个小时后，你坐在被分配到的舱室里，重新检查这封改过笔迹的信件，里面提到了斯卡蒂、容器和伊莎玛拉等各种重要信息……总之，它的存在足够把一个深海猎人送进审讯室。</w:t>
        <w:br/>
        <w:t>在询问你打算怎样把玛尔卡喊出来之前，查询玛尔卡和格涅娅的关系(深海猎人+25，同队+10)</w:t>
        <w:br/>
        <w:t>ROLL : d65+35=d65(37)+35=72</w:t>
      </w:r>
    </w:p>
    <w:p>
      <w:pPr>
        <w:pStyle w:val="ThreadMinimal"/>
      </w:pPr>
      <w:r>
        <w:t>那么你考虑的方式是</w:t>
        <w:br/>
        <w:t>1-3 不说理由直接发短讯</w:t>
        <w:br/>
        <w:t>4-6 谎称马库斯喊她</w:t>
        <w:br/>
        <w:t>7-9 直接去她舱室</w:t>
        <w:br/>
        <w:t>10 大成功/大失败</w:t>
        <w:br/>
        <w:t>ROLL : d10=d10(10)=10</w:t>
        <w:br/>
        <w:t>ROLL : d2=d2(1)=1</w:t>
        <w:br/>
        <w:t>难道你的理智终于上线了</w:t>
        <w:br/>
        <w:t>1-3 直接发短讯(默认成功)</w:t>
        <w:br/>
        <w:t>4-6 谎称公务相关喊她</w:t>
        <w:br/>
        <w:t>7-9 问过她意愿后去她舱室</w:t>
        <w:br/>
        <w:t>10 大成功/大失败</w:t>
        <w:br/>
        <w:t>ROLL : d10=d10(3)=3</w:t>
        <w:br/>
        <w:t>时间已经入夜，玛尔卡正小心磨平一个木制零件上的毛刺，却听见终端突然嗡鸣一声，抬手播放后才发现是格涅娅的来讯。</w:t>
        <w:br/>
        <w:t>“出来一下，我在会议室后面的园林区等你，快点快点！”</w:t>
        <w:br/>
        <w:t>这种时候……算了，玛尔卡收起锉刀，反正格涅娅总是这么古灵精怪，她也猜不到对方会准备出什么惊喜。</w:t>
        <w:br/>
        <w:t>一无所知的人踏进了走廊。</w:t>
        <w:br/>
        <w:t>另外你打算怎么把马库斯叫出来</w:t>
        <w:br/>
        <w:t>1-3 队长我有件事要亲自汇报</w:t>
        <w:br/>
        <w:t>4-6 队长我卧底深海教会去了</w:t>
        <w:br/>
        <w:t>7-9 队长我好像抓到个叛徒您来看看</w:t>
        <w:br/>
        <w:t>10 大成功/大失败</w:t>
        <w:br/>
        <w:t>ROLL : d10=d10(1)=1</w:t>
      </w:r>
    </w:p>
    <w:p>
      <w:pPr>
        <w:pStyle w:val="ThreadMinimal"/>
      </w:pPr>
      <w:r>
        <w:t>马库斯的采纳程度(可疑+20)</w:t>
        <w:br/>
        <w:t>ROLL : d100+20=d100(92)+20=112</w:t>
        <w:br/>
        <w:t>你只知道他立刻回了你一个“好”，却不知道他已经提上了剑，当你收起终端时，玛尔卡已经面带疑惑地站在你面前：“格涅娅，你把我叫过来是……？”</w:t>
        <w:br/>
        <w:t>“其实——”你抬头给她一个笑脸，“是有几封信想送给你。”</w:t>
        <w:br/>
        <w:t>你已经背对摄像头挡住了屏幕。</w:t>
        <w:br/>
        <w:t>马库斯和玛尔卡都是从宿舍出发，有没有路上碰到(时间差-20)</w:t>
        <w:br/>
        <w:t>ROLL : d100=d100(43)=43-20=23</w:t>
        <w:br/>
        <w:t>你有没有带武器(贯彻受害者-20，生命安全+20)</w:t>
        <w:br/>
        <w:t>ROLL : d100=d100(70)=70</w:t>
        <w:br/>
        <w:t>玛尔卡盯着你脚边的武器匣，灵感(异常+20)</w:t>
        <w:br/>
        <w:t>ROLL : d100+20=d100(16)+20=36</w:t>
        <w:br/>
        <w:t>深海猎人早就习惯了随身携带武器，玛尔卡没有多想，只是意外于你竟然给她准备了这么古老的东西。</w:t>
        <w:br/>
        <w:t>“信啊……”除了深海教会，还会有人使用这么古老的通讯手段吗，她讶然地接过，“这是——”</w:t>
        <w:br/>
        <w:t>马库斯赶到了吗(立刻出发+20)</w:t>
        <w:br/>
        <w:t>ROLL : d100+20=d100(63)+20=83</w:t>
      </w:r>
    </w:p>
    <w:p>
      <w:pPr>
        <w:pStyle w:val="ThreadMinimal"/>
      </w:pPr>
      <w:r>
        <w:t>园林区的植被静悄悄地投向阴影，你在递出信前的每一秒都心脏狂跳，担心马库斯赶来太早。然而大概是你的运气足够好，当你在瞬间对上了马库斯的眼睛时，玛尔卡还在低头看信。</w:t>
        <w:br/>
        <w:t>——是时候收网了。</w:t>
        <w:br/>
        <w:t>你的攻击速度(先手+20)</w:t>
        <w:br/>
        <w:t>ROLL : d100+20=d100(86)+20=106</w:t>
        <w:br/>
        <w:t>玛尔卡的反应速度</w:t>
        <w:br/>
        <w:t>ROLL : d100=d100(94)=94</w:t>
        <w:br/>
        <w:t>“队长！”你直接扣住玛尔卡的手腕，从她手里抢走了信，无视她错愕的眼神，“她是深海信徒！”</w:t>
        <w:br/>
        <w:t>你的说服</w:t>
        <w:br/>
        <w:t>ROLL : d100=d100(8)=8</w:t>
        <w:br/>
        <w:t>马库斯的说服(你很可疑+20)</w:t>
        <w:br/>
        <w:t>ROLL : d100+20=d100(38)+20=58</w:t>
        <w:br/>
        <w:t>然而对于马库斯而言，这只不过是一个可能冒充了格涅娅的人，在试图袭击他的队员，玛尔卡还在茫然地盯着你的手，在突变下猝不及防。</w:t>
        <w:br/>
        <w:t>他冷笑一声，直接举剑刺出。</w:t>
        <w:br/>
        <w:t>——朝向了你。</w:t>
        <w:br/>
        <w:t>马库斯的攻击速度(先手+20，距离-20)</w:t>
        <w:br/>
        <w:t>ROLL : d100=d100(34)=34</w:t>
        <w:br/>
        <w:t>你的反应速度</w:t>
        <w:br/>
        <w:t>ROLL : d100=d100(74)=74</w:t>
      </w:r>
    </w:p>
    <w:p>
      <w:pPr>
        <w:pStyle w:val="ThreadMinimal"/>
      </w:pPr>
      <w:r>
        <w:t>你条件发射闪过攻击拿出武器格挡，随后才意识到场面有多不对劲，玛尔卡已经回过神来，看向你的眼神满是不解和怒火，完全符合一位深海猎人该有的反应。</w:t>
        <w:br/>
        <w:t>你开始反思：……这剧本是不是拿错了？</w:t>
        <w:br/>
        <w:t>你的说服</w:t>
        <w:br/>
        <w:t>ROLL : d100=d100(89)=89</w:t>
        <w:br/>
        <w:t>马库斯的说服(你很可疑+20)</w:t>
        <w:br/>
        <w:t>ROLL : d100+20=d100(90)+20=110</w:t>
        <w:br/>
        <w:t>“玛尔卡才是深海信徒！”你憋屈地架住那一剑，“队长你——打错人了啊！”</w:t>
        <w:br/>
        <w:t>空口白话，马库斯甚至懒得给你一个冷笑，头也不回地对玛尔卡下令：“没有武器就退后！”</w:t>
        <w:br/>
        <w:t>玛尔卡的决策是</w:t>
        <w:br/>
        <w:t>1-3 服从命令</w:t>
        <w:br/>
        <w:t>4-6 帮忙然后下手</w:t>
        <w:br/>
        <w:t>7-9 焦虑背刺</w:t>
        <w:br/>
        <w:t>10 大成功/大失败</w:t>
        <w:br/>
        <w:t>ROLL : d10=d10(4)=4</w:t>
        <w:br/>
        <w:t>玛尔卡的攻击速度</w:t>
        <w:br/>
        <w:t>ROLL : d100=d100(54)=54</w:t>
        <w:br/>
        <w:t>马库斯的攻击速度</w:t>
        <w:br/>
        <w:t>ROLL : d100=d100(74)=74</w:t>
        <w:br/>
        <w:t>你的攻击速度</w:t>
        <w:br/>
        <w:t>ROLL : d100=d100(45)=45</w:t>
      </w:r>
    </w:p>
    <w:p>
      <w:pPr>
        <w:pStyle w:val="ThreadMinimal"/>
      </w:pPr>
      <w:r>
        <w:t>你的受伤程度(深海猎人-20)</w:t>
        <w:br/>
        <w:t>ROLL : d100=d100(15)=15-20=-5</w:t>
        <w:br/>
        <w:t>然而玛尔卡并没有服从命令，反而在你意料之外的地方扑上来一个锁喉，眼见着马库斯的剑已然逼近，你不得不反手一个后肘击退玛尔卡，狼狈地从剑下翻滚逃出。</w:t>
        <w:br/>
        <w:t>“证据都在信里！”你语速飞快地解释，“你看了就知道——”</w:t>
        <w:br/>
        <w:t>话音未落，你把那一沓纸如飞雪般抛了出去。</w:t>
        <w:br/>
        <w:t>马库斯的决策是(可疑+20)</w:t>
        <w:br/>
        <w:t>0 捡信——100 放倒你</w:t>
        <w:br/>
        <w:t>ROLL : d100+20=d100(78)+20=98</w:t>
        <w:br/>
        <w:t>玛尔卡的决策是(重要信件-20)</w:t>
        <w:br/>
        <w:t>0 捡信——100 放倒你</w:t>
        <w:br/>
        <w:t>ROLL : d100=d100(8)=8-20=-12</w:t>
        <w:br/>
        <w:t>玛尔卡捡信重看后的决策是</w:t>
        <w:br/>
        <w:t>1-3 暗中毁掉一部分</w:t>
        <w:br/>
        <w:t>4-6 必须全部毁掉</w:t>
        <w:br/>
        <w:t>7-9 保留原样</w:t>
        <w:br/>
        <w:t>10 大成功/大失败</w:t>
        <w:br/>
        <w:t>ROLL : d10=d10(5)=5</w:t>
        <w:br/>
        <w:t>几乎每一秒里，玛尔卡的脸色都随着阅读的推进而更加难看，如此丰富详尽的秘密，如果不是她自己清楚真相，几乎也要以为是一位主教级别的深海信徒所攥写的信件。</w:t>
        <w:br/>
        <w:t>格涅娅为什么会知道这个？这真的是她写的吗？执政官们会如何看待这些信件？</w:t>
        <w:br/>
        <w:t>她惊疑不定的心里闪过了太多的问题，但无论如何，有一件事是可以肯定的——</w:t>
        <w:br/>
        <w:t>它们不该被阿戈尔知晓。</w:t>
      </w:r>
    </w:p>
    <w:p>
      <w:pPr>
        <w:pStyle w:val="ThreadMinimal"/>
      </w:pPr>
      <w:r>
        <w:t>另一边马库斯的攻击速度</w:t>
        <w:br/>
        <w:t>ROLL : d100=d100(69)=69</w:t>
        <w:br/>
        <w:t>你的攻击速度</w:t>
        <w:br/>
        <w:t>ROLL : d100=d100(62)=62</w:t>
        <w:br/>
        <w:t>你的受伤程度(深海猎人-20)</w:t>
        <w:br/>
        <w:t>ROLL : d100=d100(39)=39-20=19</w:t>
        <w:br/>
        <w:t>你的察觉(战斗-20，关注玛尔卡+20)</w:t>
        <w:br/>
        <w:t>ROLL : d100=d100(71)=71</w:t>
        <w:br/>
        <w:t>剑尖在你的手臂上留下一道带血的划痕，你意识到马库斯绝对要把你送进审讯室的决心，而他背后的玛尔卡已经读完了那些信件，正毫不犹豫地将它们撕得粉碎，扔进边上的废物处理器。</w:t>
        <w:br/>
        <w:t>你的决策是</w:t>
        <w:br/>
        <w:t>0 投降等审——100 继续说服</w:t>
        <w:br/>
        <w:t>ROLL : d100=d100(29)=29</w:t>
        <w:br/>
        <w:t>事已至此，玛尔卡只是为自己的行为增添了更多的疑点，你干脆放下武器投降：“马库斯，你该回个头的——玛尔卡都已经把信件都撕完了。”你任由他把你按在地上，呼叫其他人，“所以——”</w:t>
        <w:br/>
        <w:t>“让我们都再效率一点。”</w:t>
        <w:br/>
        <w:t>对方铁青着脸看向不肯对视的玛尔卡，又看向坦坦荡荡的你。</w:t>
        <w:br/>
        <w:t>……都是一样的糟心。</w:t>
        <w:br/>
        <w:t>马库斯对玛尔卡的怀疑(撕信+20)</w:t>
        <w:br/>
        <w:t>ROLL : d100+20=d100(30)+20=50</w:t>
        <w:br/>
        <w:t>马库斯对你的怀疑(无理由+20)</w:t>
        <w:br/>
        <w:t>ROLL : d100+20=d100(70)+20=90</w:t>
      </w:r>
    </w:p>
    <w:p>
      <w:pPr>
        <w:pStyle w:val="ThreadMinimal"/>
      </w:pPr>
      <w:r>
        <w:t>在其他人赶到之前，玛尔卡的想法是(实力悬殊+20)</w:t>
        <w:br/>
        <w:t>0 强行逃走——100 接受审讯</w:t>
        <w:br/>
        <w:t>ROLL : d100+20=d100(44)+20=64</w:t>
        <w:br/>
        <w:t>玛尔卡一言不发地被相伴多年的队友按倒，没有狡辩或者反抗。</w:t>
        <w:br/>
        <w:t>她决定同你一样等待自己的命运。</w:t>
        <w:br/>
        <w:t>由于马库斯对你的怀疑更高所以先审问你</w:t>
        <w:br/>
        <w:t>你对药剂的抵抗力(深海猎人+30)</w:t>
        <w:br/>
        <w:t>ROLL : d100+30=d100(15)+30=45</w:t>
        <w:br/>
        <w:t>马库斯的配药水平(阿戈尔出产+20，技术执政官+20)</w:t>
        <w:br/>
        <w:t>ROLL : d100+40=d100(1)+40=41</w:t>
        <w:br/>
        <w:t>舰队紧急空出了一间封锁权限的静室给马库斯，在这艘旗舰上，也只有他有权对深海猎人执行审讯。你躺在台面上时还有闲心四处打量环境，比对这一次和过去的差别。</w:t>
        <w:br/>
        <w:t>“你在想什么？”他边点面板边问，眼神却没有投向你。</w:t>
        <w:br/>
        <w:t>……最大的差别大概就是马库斯。</w:t>
        <w:br/>
        <w:t>这是你第一次直面他对敌人的态度是多么不留情面：“什么也没想。”</w:t>
        <w:br/>
        <w:t>快点结束这场闹剧。</w:t>
        <w:br/>
        <w:t>马库斯的第一个问题是</w:t>
        <w:br/>
        <w:t>1-3 你为什么要秘密见面玛尔卡</w:t>
        <w:br/>
        <w:t>4-6 你怎么认为玛尔卡是信徒</w:t>
        <w:br/>
        <w:t>7-9 你的名字是什么</w:t>
        <w:br/>
        <w:t>10 大成功/大失败</w:t>
        <w:br/>
        <w:t>ROLL : d10=d10(2)=2</w:t>
      </w:r>
    </w:p>
    <w:p>
      <w:pPr>
        <w:pStyle w:val="ThreadMinimal"/>
      </w:pPr>
      <w:r>
        <w:t>你的回答是</w:t>
        <w:br/>
        <w:t>1-3 因为她是深海信徒</w:t>
        <w:br/>
        <w:t>4-6 她说有信给我看</w:t>
        <w:br/>
        <w:t>7-9 是她在港口约我见面</w:t>
        <w:br/>
        <w:t>10 大成功/大失败</w:t>
        <w:br/>
        <w:t>ROLL : d10=d10(10)=10</w:t>
        <w:br/>
        <w:t>ROLL : d2=d2(1)=1</w:t>
        <w:br/>
        <w:t>1-3 因为她是深海信徒</w:t>
        <w:br/>
        <w:t>4-6 +她说有信给我看</w:t>
        <w:br/>
        <w:t>7-9 +是她在港口约我见面</w:t>
        <w:br/>
        <w:t>10 大成功/大失败</w:t>
        <w:br/>
        <w:t>ROLL : d10=d10(9)=9</w:t>
        <w:br/>
        <w:t>“你秘密约见玛尔卡的理由——”马库斯确认了你扩散的瞳孔，“说出来。”</w:t>
        <w:br/>
        <w:t>你奋力眨眼，维持那一点点微末的清醒。</w:t>
        <w:br/>
        <w:t>“是玛尔卡……约我……看信……”你艰难地顺着逻辑吐字。“她是……信徒……”</w:t>
        <w:br/>
        <w:t>马库斯不置可否地记录下来，开启了第二个问题</w:t>
        <w:br/>
        <w:t>1-3 为什么时间是今晚</w:t>
        <w:br/>
        <w:t>4-6 你怎么认为玛尔卡是信徒</w:t>
        <w:br/>
        <w:t>7-9 你的名字是什么</w:t>
        <w:br/>
        <w:t>10 大成功/大失败</w:t>
        <w:br/>
        <w:t>ROLL : d10=d10(1)=1</w:t>
      </w:r>
    </w:p>
    <w:p>
      <w:pPr>
        <w:pStyle w:val="ThreadMinimal"/>
      </w:pPr>
      <w:r>
        <w:t>“为什么将见面时间定在今晚？”</w:t>
        <w:br/>
        <w:t>这个问题你一时间无话可说，只能全部推锅给玛尔卡：“我……不知道……是她……约我。”</w:t>
        <w:br/>
        <w:t>关键时候，你一时有点后悔起自己的急躁了。</w:t>
        <w:br/>
        <w:t>马库斯的最后一个问题是</w:t>
        <w:br/>
        <w:t>1-3 信件是从哪里来的</w:t>
        <w:br/>
        <w:t>4-6 你怎么认为玛尔卡是信徒</w:t>
        <w:br/>
        <w:t>7-9 你的名字是什么</w:t>
        <w:br/>
        <w:t>10 大成功/大失败</w:t>
        <w:br/>
        <w:t>ROLL : d10=d10(3)=3</w:t>
        <w:br/>
        <w:t>似乎逻辑可以联系起来……马库斯皱起眉头谈到最重要的证物：“信又是从何而来？”</w:t>
        <w:br/>
        <w:t>你的回答是</w:t>
        <w:br/>
        <w:t>1-3 反正是玛尔卡的</w:t>
        <w:br/>
        <w:t>4-6 反正肯定是深海教徒</w:t>
        <w:br/>
        <w:t>7-9 我不知道</w:t>
        <w:br/>
        <w:t>10 大成功/大失败</w:t>
        <w:br/>
        <w:t>ROLL : d10=d10(9)=9</w:t>
        <w:br/>
        <w:t>信？你的意识已经有点涣散了，最后的理智只是阻止你脱口而出一个我瞎写的：“我……”</w:t>
        <w:br/>
        <w:t>“我……不知道……”</w:t>
        <w:br/>
        <w:t>你略带颤抖地回答，难以言说这种濒临失败的焦虑。</w:t>
        <w:br/>
        <w:t>你好像真的又把事情搞砸了。</w:t>
      </w:r>
    </w:p>
    <w:p>
      <w:pPr>
        <w:pStyle w:val="ThreadMinimal"/>
      </w:pPr>
      <w:r>
        <w:t>马库斯对你回答的采纳程度(可疑-30，自圆其说+20)</w:t>
        <w:br/>
        <w:t>ROLL : d100=d100(39)=39-10=29</w:t>
        <w:br/>
        <w:t>你重新在药剂的作用下陷入昏睡，马库斯没什么表情地扫了你一眼，伸手刷开墙壁上的暗门，另一边的玛尔卡正躺在审讯台上，同样因为药剂发出模糊的呓语。</w:t>
        <w:br/>
        <w:t>他坚信真相总会水落石出。</w:t>
        <w:br/>
        <w:t>玛尔卡对药剂的抵抗力(深海猎人+30)</w:t>
        <w:br/>
        <w:t>ROLL : d100+30=d100(80)+30=110</w:t>
        <w:br/>
        <w:t>马库斯的配药水平(阿戈尔出产+20，技术执政官+20)</w:t>
        <w:br/>
        <w:t>ROLL : d100+40=d100(77)+40=117</w:t>
        <w:br/>
        <w:t>马库斯的第一个问题是</w:t>
        <w:br/>
        <w:t>1-3 你为什么要秘密见面格涅娅</w:t>
        <w:br/>
        <w:t>4-6 你为什么撕碎了信件</w:t>
        <w:br/>
        <w:t>7-9 你的身份是什么</w:t>
        <w:br/>
        <w:t>10 大成功/大失败</w:t>
        <w:br/>
        <w:t>ROLL : d10=d10(6)=6</w:t>
        <w:br/>
        <w:t>灯光下，原本安定的女人忽然颤抖起来，熟悉的面孔上浮现出挣扎的痛苦，却依然只能被迫吐出真相。</w:t>
        <w:br/>
        <w:t>“不能看……”玛尔卡的红瞳蒙上水光，“阿戈尔……不能看……”</w:t>
      </w:r>
    </w:p>
    <w:p>
      <w:pPr>
        <w:pStyle w:val="ThreadMinimal"/>
      </w:pPr>
      <w:r>
        <w:t>阿戈尔？马库斯内心警觉起来，迅速提出下一个问题</w:t>
        <w:br/>
        <w:t>1-3 你为什么要秘密见面格涅娅</w:t>
        <w:br/>
        <w:t>4-6 为什么见面时间是今晚</w:t>
        <w:br/>
        <w:t>7-9 你的身份是什么</w:t>
        <w:br/>
        <w:t>10 大成功/大失败</w:t>
        <w:br/>
        <w:t>ROLL : d10=d10(7)=7</w:t>
        <w:br/>
        <w:t>玛尔卡的回答是</w:t>
        <w:br/>
        <w:t>1-3 深海猎人</w:t>
        <w:br/>
        <w:t>4-6 高级生命</w:t>
        <w:br/>
        <w:t>7-9 两者皆是</w:t>
        <w:br/>
        <w:t>10 大成功/大失败</w:t>
        <w:br/>
        <w:t>ROLL : d10=d10(3)=3</w:t>
        <w:br/>
        <w:t>我是谁？玛尔卡的意识在无端中泛起波澜，我自问了十多年的问题：我究竟是谁？</w:t>
        <w:br/>
        <w:t>她想回答深海猎人，也想回答美丽的同胞，然而一抹红色刺痛了她的眼球，使其自然地分泌出泪水。</w:t>
        <w:br/>
        <w:t>——那是马库斯的队长徽章。</w:t>
        <w:br/>
        <w:t>"深海……"玛尔卡哽咽而迷茫地遵循了那一瞬间的思绪，“猎人……”</w:t>
        <w:br/>
        <w:t>马库斯的最后一问题是</w:t>
        <w:br/>
        <w:t>1-3 你为什么要秘密见面格涅娅</w:t>
        <w:br/>
        <w:t>4-6 为什么见面时间是今晚</w:t>
        <w:br/>
        <w:t>7-9 信件是从哪里来的</w:t>
        <w:br/>
        <w:t>10 大成功/大失败</w:t>
        <w:br/>
        <w:t>ROLL : d10=d10(9)=9</w:t>
      </w:r>
    </w:p>
    <w:p>
      <w:pPr>
        <w:pStyle w:val="ThreadMinimal"/>
      </w:pPr>
      <w:r>
        <w:t>马库斯对上玛尔卡迷茫的眼神：“信……？”</w:t>
        <w:br/>
        <w:t>“信……格涅娅……”她想起格涅娅突如其来的无厘头行动，“她……给我……为什么？”</w:t>
        <w:br/>
        <w:t>马库斯对玛尔卡回答的采纳程度(可疑-30，自圆其说+20)</w:t>
        <w:br/>
        <w:t>ROLL : d100=d100(78)=78-10=68</w:t>
        <w:br/>
        <w:t>马库斯判定你是栽赃玛尔卡的深海信徒，决定</w:t>
        <w:br/>
        <w:t>1-3 关起来等到任务结束</w:t>
        <w:br/>
        <w:t>4-6 抽调人把你送回去继续审问</w:t>
        <w:br/>
        <w:t>7-9 赶时间，直接处决</w:t>
        <w:br/>
        <w:t>10 大成功/大失败</w:t>
        <w:br/>
        <w:t>ROLL : d10=d10(4)=4</w:t>
        <w:br/>
        <w:t>马库斯平静地结束了这次审讯，却无法平静地接受自己的队伍中出了一个叛徒。</w:t>
        <w:br/>
        <w:t>他们曾并肩作战这么久，交换过这么多次涉及生命的信任，抓捕过无数愚蠢疯狂的信徒……为什么依然会有人被他们蛊惑？</w:t>
        <w:br/>
        <w:t>然而他已经没有伤春悲秋的时间。</w:t>
        <w:br/>
        <w:t>马库斯不再把视线留在你的身上，出门后立即向等候的队员们下令：“格涅娅已投向深海教会，准备将她送回科洛斯修姆，交由普布利乌斯继续审讯，点到名的人——立刻出发！”</w:t>
        <w:br/>
        <w:t>默认抽调一只四人小队，有熟人吗</w:t>
        <w:br/>
        <w:t>ROLL : d2=d2(2)=2</w:t>
        <w:br/>
        <w:t>*关于信件，废品处理就是搅碎了直接往海里倒了，纸张还想追回来是不可能的</w:t>
      </w:r>
    </w:p>
    <w:p>
      <w:pPr>
        <w:pStyle w:val="ThreadMinimal"/>
      </w:pPr>
      <w:r>
        <w:t>舰队分出一只小型运输舰供小队押送昏迷的你返回科洛斯修姆，时间需要</w:t>
        <w:br/>
        <w:t>1.6小时</w:t>
        <w:br/>
        <w:t>2.12小时</w:t>
        <w:br/>
        <w:t>3.24小时</w:t>
        <w:br/>
        <w:t>ROLL : d3=d3(1)=1</w:t>
        <w:br/>
        <w:t>的确是某种意义上的快马加鞭，而你苏醒需要</w:t>
        <w:br/>
        <w:t>ROLL : d24=d24(23)=23</w:t>
        <w:br/>
        <w:t>Day25</w:t>
        <w:br/>
        <w:t>普布利乌斯上午到达冥思间时收到了港口的通知，关于一只小型运输舰的暂返——而几十分钟后，你的羁押权从深海猎人的手里被交到了军团长手上。</w:t>
        <w:br/>
        <w:t>你对药剂的抵抗力(深海猎人+30)</w:t>
        <w:br/>
        <w:t>ROLL : d100+30=d100(42)+30=72</w:t>
        <w:br/>
        <w:t>普布利乌斯的配药水平(阿戈尔出产+20，技术执政官+20)</w:t>
        <w:br/>
        <w:t>ROLL : d100+40=d100(64)+40=104</w:t>
        <w:br/>
        <w:t>意识在完全无知觉的情况下被人陡然唤醒，仍然满是困倦的残余，冰凉的金属器械禁锢了你的动作，你只能感到小臂一痛，随后连那一点点清醒都被彻底解构。普布利乌斯调试着剂量的比例，高速思考为什么深海猎人内部也会经受腐化。</w:t>
        <w:br/>
        <w:t>你听到一个模糊不清的声音向你发问：</w:t>
        <w:br/>
        <w:t>1-3 你的身份</w:t>
        <w:br/>
        <w:t>4-6 你的动机</w:t>
        <w:br/>
        <w:t>7-9 你的目的</w:t>
        <w:br/>
        <w:t>10 大成功/大失败</w:t>
        <w:br/>
        <w:t>ROLL : d10=d10(1)=1</w:t>
      </w:r>
    </w:p>
    <w:p>
      <w:pPr>
        <w:pStyle w:val="ThreadMinimal"/>
      </w:pPr>
      <w:r>
        <w:t>你的回答是</w:t>
        <w:br/>
        <w:t>1-3 深海猎人</w:t>
        <w:br/>
        <w:t>4-6 人类</w:t>
        <w:br/>
        <w:t>7-9 愚人</w:t>
        <w:br/>
        <w:t>10 大成功/大失败</w:t>
        <w:br/>
        <w:t>ROLL : d10=d10(1)=1</w:t>
        <w:br/>
        <w:t>你因纳姆尤斯的死而感激格涅娅的生。</w:t>
        <w:br/>
        <w:t>因此你将自己称作人类。</w:t>
        <w:br/>
        <w:t>你因格涅娅的冒进而痛恨曾经的自己。</w:t>
        <w:br/>
        <w:t>因此你将自己称作愚人。</w:t>
        <w:br/>
        <w:t>但最终，这些身份的底色依然是……</w:t>
        <w:br/>
        <w:t>“……猎人。”你清晰无比地给出了那个答案，“深海……猎人……”</w:t>
        <w:br/>
        <w:t>普布利乌斯既不因为正确而疑惑，也不因为错误而愤怒，他只是在继续发问</w:t>
        <w:br/>
        <w:t>1-3 你的合作者</w:t>
        <w:br/>
        <w:t>4-6 你的动机</w:t>
        <w:br/>
        <w:t>7-9 你的目的</w:t>
        <w:br/>
        <w:t>10 大成功/大失败</w:t>
        <w:br/>
        <w:t>ROLL : d10=d10(7)=7</w:t>
        <w:br/>
        <w:t>“你背叛阿戈尔加入深海教会的目的，是什么？”</w:t>
        <w:br/>
        <w:t>你的回答是</w:t>
        <w:br/>
        <w:t>1-3 我没有背叛</w:t>
        <w:br/>
        <w:t>4-6 我没有加入</w:t>
        <w:br/>
        <w:t>7-9 ……活下去</w:t>
        <w:br/>
        <w:t>10 大成功/大失败</w:t>
        <w:br/>
        <w:t>ROLL : d10=d10(4)=4</w:t>
      </w:r>
    </w:p>
    <w:p>
      <w:pPr>
        <w:pStyle w:val="ThreadMinimal"/>
      </w:pPr>
      <w:r>
        <w:t>深海教会，那群根本不配叫做人的垃圾……为什么会和我放在一起？</w:t>
        <w:br/>
        <w:t>你的潜意识困惑地催促你做出回答，尽管话语颠三倒四得愤恨：“我没有……他们……加入……”</w:t>
        <w:br/>
        <w:t>“都是……渣滓！”</w:t>
        <w:br/>
        <w:t>普布利乌斯挑了挑眉，问出最后一个问题</w:t>
        <w:br/>
        <w:t>1-3 你的合作者</w:t>
        <w:br/>
        <w:t>4-6 你的动机</w:t>
        <w:br/>
        <w:t>7-9 你的手段</w:t>
        <w:br/>
        <w:t>10 大成功/大失败</w:t>
        <w:br/>
        <w:t>ROLL : d10=d10(10)=10</w:t>
        <w:br/>
        <w:t>ROLL : d2=d2(1)=1</w:t>
        <w:br/>
        <w:t>骰子擅长在合适与不合适的地方同样批发大成功大失败</w:t>
        <w:br/>
        <w:t>1-3 你的合作者是否在科洛斯修姆</w:t>
        <w:br/>
        <w:t>4-6 你的动机是否是毁灭阿戈尔</w:t>
        <w:br/>
        <w:t>7-9 你的手段是否是蛊惑玛尔卡</w:t>
        <w:br/>
        <w:t>10 大成功/大失败</w:t>
        <w:br/>
        <w:t>ROLL : d10=d10(7)=7</w:t>
        <w:br/>
        <w:t>“你实行的计划里是否包括蛊惑玛尔卡？”</w:t>
        <w:br/>
        <w:t>你的回答是</w:t>
        <w:br/>
        <w:t>1-3 她尝试蛊惑过我</w:t>
        <w:br/>
        <w:t>4-6 她背叛了我们</w:t>
        <w:br/>
        <w:t>7-9 我为什么要蛊惑她</w:t>
        <w:br/>
        <w:t>10 大成功/大失败</w:t>
        <w:br/>
        <w:t>ROLL : d10=d10(6)=6</w:t>
      </w:r>
    </w:p>
    <w:p>
      <w:pPr>
        <w:pStyle w:val="ThreadMinimal"/>
      </w:pPr>
      <w:r>
        <w:t>蛊惑？背叛！根本是玛尔卡背叛了深海猎人，背叛了阿戈尔，背叛了人类！她被深海教会的邪说荼毒！</w:t>
        <w:br/>
        <w:t>你的身体甚至因为愤怒而微微抽搐，堪称是喊出了回复：</w:t>
        <w:br/>
        <w:t>“是她……背叛了我们！”</w:t>
        <w:br/>
        <w:t>普布利乌斯的灵感(正确的回答+20，可疑的前提-20)</w:t>
        <w:br/>
        <w:t>ROLL : d100=d100(58)=58</w:t>
        <w:br/>
        <w:t>背叛，并不少见的字眼，普布利乌斯的经历里充斥着这样的指控，他此刻若有所思地盯着急促呼吸的你，直觉说——</w:t>
        <w:br/>
        <w:t>这个“我们”，似乎是深海猎人?</w:t>
        <w:br/>
        <w:t>普布利乌斯的采纳程度(正确的回答+30，可疑的前提-20)</w:t>
        <w:br/>
        <w:t>ROLL : d100+10=d100(2)+10=12</w:t>
        <w:br/>
        <w:t>普布利乌斯仍然严重的怀疑主要指向</w:t>
        <w:br/>
        <w:t>1-3 他还没有玛尔卡的口供</w:t>
        <w:br/>
        <w:t>4-6 无法解释信件的由来</w:t>
        <w:br/>
        <w:t>7-9 格涅娅的确有前科经历</w:t>
        <w:br/>
        <w:t>10 大成功/大失败</w:t>
        <w:br/>
        <w:t>ROLL : d10=d10(2)=2</w:t>
        <w:br/>
        <w:t>在玛尔卡返回科洛斯修姆接受审讯前，普布利乌斯会以囚禁深海信徒的标注关押你。</w:t>
      </w:r>
    </w:p>
    <w:p>
      <w:pPr>
        <w:pStyle w:val="ThreadMinimal"/>
      </w:pPr>
      <w:r>
        <w:t>普布利乌斯对玛尔卡的态度是</w:t>
        <w:br/>
        <w:t>1-3 通知马库斯取消她的任务资格</w:t>
        <w:br/>
        <w:t>4-6 要求立刻送回接受审讯</w:t>
        <w:br/>
        <w:t>7-9 等玛尔卡结束任务返回再审</w:t>
        <w:br/>
        <w:t>10 大成功/大失败</w:t>
        <w:br/>
        <w:t>ROLL : d10=d10(10)=10</w:t>
        <w:br/>
        <w:t>ROLL : d2=d2(2)=2</w:t>
        <w:br/>
        <w:t>玛尔卡唐突捡到大失败哩</w:t>
        <w:br/>
        <w:t>1-3 取消她的资格并要求加审</w:t>
        <w:br/>
        <w:t>4-6 命令立刻送回接受审讯</w:t>
        <w:br/>
        <w:t>7-9 马库斯操作他来网审</w:t>
        <w:br/>
        <w:t>10 大成功/大失败</w:t>
        <w:br/>
        <w:t>ROLL : d10=d10(8)=8</w:t>
        <w:br/>
        <w:t>普布利乌斯的说服(高权限+20)</w:t>
        <w:br/>
        <w:t>ROLL : d100+20=d100(39)+20=59</w:t>
        <w:br/>
        <w:t>马库斯的说服(即将任务+20)</w:t>
        <w:br/>
        <w:t>ROLL : d100+20=d100(80)+20=100</w:t>
      </w:r>
    </w:p>
    <w:p>
      <w:pPr>
        <w:pStyle w:val="ThreadMinimal"/>
      </w:pPr>
      <w:r>
        <w:t>“我已获得格涅娅的口供。”刚一接通视讯，普布利乌斯高压的态度已扑面而来，“但我还没有亲自获得玛尔卡的那份，马库斯执政官，我需要你代我操作进行网络审讯。”</w:t>
        <w:br/>
        <w:t>他的命令下得干脆利落，没有半点犹豫，同样显示出他没有丝毫考虑过被拒绝的强硬。</w:t>
        <w:br/>
        <w:t>马库斯叹了口气，同样坚定：</w:t>
        <w:br/>
        <w:t>“我拒绝。”</w:t>
        <w:br/>
        <w:t>普布利乌斯脸上一闪而过了惊讶。</w:t>
        <w:br/>
        <w:t>“一队马上就要执行任务了，普布利乌斯执政官。”马库斯尽职尽责地为他解释，却又隐隐带着疲惫，“我作为队长，已经伤害过队伍内部的信任一回，那么就不能再随意破坏第二回。”</w:t>
        <w:br/>
        <w:t>“否则放在战场上，那不只是生与死的问题。”</w:t>
        <w:br/>
        <w:t>“这甚至关乎任务本身。”</w:t>
        <w:br/>
        <w:t>从潘忒翁取出当年失落的城市核心一直是阿戈尔的愿望，只有获得那个黑匣子，才能真正发掘出潘忒翁覆灭的真相，那不仅涉及数十万人的生命，也涉及高层内可能存在的叛徒……</w:t>
        <w:br/>
        <w:t>阿戈尔最年轻的军团长难得陷入迟疑。</w:t>
        <w:br/>
        <w:t>航行的进度</w:t>
        <w:br/>
        <w:t>ROLL : d72+28=d72(56)+28=84</w:t>
        <w:br/>
        <w:t>海域安全性</w:t>
        <w:br/>
        <w:t>ROLL : d100=d100(77)=77</w:t>
        <w:br/>
        <w:t>航行的进度</w:t>
        <w:br/>
        <w:t>ROLL : d16+84=d16(2)+84=86</w:t>
        <w:br/>
        <w:t>海域安全性(远离文明-20)</w:t>
        <w:br/>
        <w:t>ROLL : d100=d100(80)=80-20=60</w:t>
        <w:br/>
        <w:t>我开始觉得你们把主角送回科洛斯修姆是马库斯做的最正确的选择[s:a2:你这种人…]</w:t>
      </w:r>
    </w:p>
    <w:p>
      <w:pPr>
        <w:pStyle w:val="ThreadMinimal"/>
      </w:pPr>
      <w:r>
        <w:t>航行的进度</w:t>
        <w:br/>
        <w:t>ROLL : d14+86=d14(2)+86=88</w:t>
        <w:br/>
        <w:t>海域安全性(远离文明-20)</w:t>
        <w:br/>
        <w:t>ROLL : d100=d100(76)=76-20=56</w:t>
        <w:br/>
        <w:t>不是，没有海嗣怎么还跑得那么慢的</w:t>
        <w:br/>
        <w:t>1-3 靠近潘忒翁开始警惕</w:t>
        <w:br/>
        <w:t>4-6 这段海域比较曲折</w:t>
        <w:br/>
        <w:t>7-9 有人在船上偷偷搞事</w:t>
        <w:br/>
        <w:t>10 大成功/大失败</w:t>
        <w:br/>
        <w:t>ROLL : d10=d10(6)=6</w:t>
        <w:br/>
        <w:t>航行的进度</w:t>
        <w:br/>
        <w:t>ROLL : d12+88=d12(9)+88=97</w:t>
        <w:br/>
        <w:t>海域安全性(远离文明-20)</w:t>
        <w:br/>
        <w:t>ROLL : d100=d100(42)=42-20=22</w:t>
        <w:br/>
        <w:t>看来是直奔终点来到了被海嗣占据的潘忒翁</w:t>
      </w:r>
    </w:p>
    <w:p>
      <w:pPr>
        <w:pStyle w:val="ThreadMinimal"/>
      </w:pPr>
      <w:r>
        <w:t>如果不出意外的话执行任务需要时间是</w:t>
        <w:br/>
        <w:t>ROLL : d21=d21(9)=9</w:t>
        <w:br/>
        <w:t>那等一队回来是Day7，你还有十几天大牢蹲</w:t>
        <w:br/>
        <w:t>玛尔卡此次出海有准备做什么吗</w:t>
        <w:br/>
        <w:t>ROLL : d2=d2(2)=2</w:t>
        <w:br/>
        <w:t>她很自信当年的一切真相都被掩埋</w:t>
        <w:br/>
        <w:t>那么接下来的时间就是你蹲大牢日常，到海猎开始行动再转视角，今天结束前再扔点日常骰</w:t>
        <w:br/>
        <w:t>纳姆尤斯的职业就固定为收割者了，看看格涅娅的(去除术师、医疗和狙击)</w:t>
        <w:br/>
        <w:t>ROLL : d5=d5(4)=4</w:t>
        <w:br/>
        <w:t>ROLL : d2=d2(2)=2</w:t>
        <w:br/>
        <w:t>明明背着长柄刀结果是辅助分支的工匠呢，工程部一位走起</w:t>
        <w:br/>
        <w:t>所以格涅娅擅长的是</w:t>
        <w:br/>
        <w:t>1-3 网络AI</w:t>
        <w:br/>
        <w:t>4-6 机械设计</w:t>
        <w:br/>
        <w:t>7-9 武器研发</w:t>
        <w:br/>
        <w:t>10 大成功/大失败</w:t>
        <w:br/>
        <w:t>ROLL : d10=d10(7)=7</w:t>
      </w:r>
    </w:p>
    <w:p>
      <w:pPr>
        <w:pStyle w:val="ThreadMinimal"/>
      </w:pPr>
      <w:r>
        <w:t>在正式开始你的蹲大牢生活前，先询问一下你的武器哪来的，你不是不知道宿舍地址吗</w:t>
        <w:br/>
        <w:t>1-3 还是靠自己找到了的</w:t>
        <w:br/>
        <w:t>4-6 其实带的是制式长柄刀</w:t>
        <w:br/>
        <w:t>7-9 在训练场找到备用的</w:t>
        <w:br/>
        <w:t>10 大成功/大失败</w:t>
        <w:br/>
        <w:t>ROLL : d10=d10(1)=1</w:t>
        <w:br/>
        <w:t>你跑哪去搞到了地址</w:t>
        <w:br/>
        <w:t>1-3 问布兰都斯</w:t>
        <w:br/>
        <w:t>4-6 查询列表好友</w:t>
        <w:br/>
        <w:t>7-9 散会时邻居搭话</w:t>
        <w:br/>
        <w:t>10 大成功/大失败</w:t>
        <w:br/>
        <w:t>ROLL : d10=d10(7)=7</w:t>
        <w:br/>
        <w:t>这位格涅娅的邻居是熟人吗</w:t>
        <w:br/>
        <w:t>ROLL : d2=d2(1)=1</w:t>
        <w:br/>
        <w:t>马库斯/卢基娅/维比乌斯</w:t>
        <w:br/>
        <w:t>ROLL : d3=d3(2)=2</w:t>
        <w:br/>
        <w:t>？卢基娅刚转队也就是刚搬过来的，感情你隔壁原来是空房啊，卢基娅来找你是为了</w:t>
        <w:br/>
        <w:t>1-3 新邻居打个招呼</w:t>
        <w:br/>
        <w:t>4-6 打探下有无调查嫌疑</w:t>
        <w:br/>
        <w:t>7-9 原本就是认识的人</w:t>
        <w:br/>
        <w:t>10 大成功/大失败</w:t>
        <w:br/>
        <w:t>ROLL : d10=d10(5)=5</w:t>
      </w:r>
    </w:p>
    <w:p>
      <w:pPr>
        <w:pStyle w:val="ThreadMinimal"/>
      </w:pPr>
      <w:r>
        <w:t>虽然这有点子地狱(指你现在“变成”了深海信徒)，但起码她的搭话让你搞清楚了宿舍地址在哪里。</w:t>
        <w:br/>
        <w:t>等会，那你的武器现在是</w:t>
        <w:br/>
        <w:t>1-3 被普布利乌斯收缴</w:t>
        <w:br/>
        <w:t>4-6 送回海猎营地</w:t>
        <w:br/>
        <w:t>7-9 封存进相关库房</w:t>
        <w:br/>
        <w:t>10 大成功/大失败</w:t>
        <w:br/>
        <w:t>ROLL : d10=d10(3)=3</w:t>
        <w:br/>
        <w:t>Day24</w:t>
        <w:br/>
        <w:t>你睁开眼。</w:t>
        <w:br/>
        <w:t>周围依然是阿戈尔风格的金属墙壁，只是艺术性缺乏得令人惊奇，像纳姆尤斯简洁到无聊的宿舍，四处空旷……等会。你猛然反应过来，自己现在处境好像不妙。</w:t>
        <w:br/>
        <w:t>你的灵感(被马库斯审讯+20，一直沉睡-20)</w:t>
        <w:br/>
        <w:t>ROLL : d100=d100(22)=22</w:t>
        <w:br/>
        <w:t>你冥思苦想，却依然想不起来中间发生了什么，被马库斯送上审讯台后，你就失去了全部意识。虽然连时间的流逝都不清楚，但一看身上的束缚衣与乏力的四肢，你好歹有自己是个囚犯的自觉，来自作为纳姆尤斯时的经验。</w:t>
        <w:br/>
        <w:t>所以……马库斯最终把你判定为了深海信徒？</w:t>
        <w:br/>
        <w:t>你的心态</w:t>
        <w:br/>
        <w:t>0 习惯——100 烦恼</w:t>
        <w:br/>
        <w:t>ROLL : d100=d100(77)=77</w:t>
      </w:r>
    </w:p>
    <w:p>
      <w:pPr>
        <w:pStyle w:val="ThreadMinimal"/>
      </w:pPr>
      <w:r>
        <w:t>这种不该发生的乌龙就算发生再多次，你恐怕也是一样的烦躁。时间紧迫，你现在缺失了太多信息，如果他们把你扔在舰船上，径直去执行潘忒翁探索，这一次的生命又要被迫浪费了好多天——</w:t>
        <w:br/>
        <w:t>有人刷开门进来了。</w:t>
        <w:br/>
        <w:t>1-3 普布利乌斯</w:t>
        <w:br/>
        <w:t>4-6 乌尔比安</w:t>
        <w:br/>
        <w:t>7-9 普通研究员</w:t>
        <w:br/>
        <w:t>10 大成功/大失败</w:t>
        <w:br/>
        <w:t>ROLL : d10=d10(1)=1</w:t>
        <w:br/>
        <w:t>事先查询一下你的坐牢待遇</w:t>
        <w:br/>
        <w:t>1-3 纯坐，硬坐</w:t>
        <w:br/>
        <w:t>4-6 麻醉甄选</w:t>
        <w:br/>
        <w:t>7-9 每天口头审讯</w:t>
        <w:br/>
        <w:t>10 大成功/大失败</w:t>
        <w:br/>
        <w:t>ROLL : d10=d10(6)=6</w:t>
        <w:br/>
        <w:t>麻醉剂会导致你一天保持多久的昏迷</w:t>
        <w:br/>
        <w:t>ROLL : d12+12=d12(4)+12=16</w:t>
        <w:br/>
        <w:t>你看见普布利乌斯后对事态的灵感(普布利乌斯+20)</w:t>
        <w:br/>
        <w:t>ROLL : d100+20=d100(100)+20=120</w:t>
      </w:r>
    </w:p>
    <w:p>
      <w:pPr>
        <w:pStyle w:val="ThreadMinimal"/>
      </w:pPr>
      <w:r>
        <w:t>看清普布利乌斯的瞬间，你就领悟了事情为什么会发展到现在这步。</w:t>
        <w:br/>
        <w:t>看来马库斯直接把你遣送回了科洛斯修姆，想必普布利乌斯在获取完你的口供后，又会去寻求玛尔卡的……此刻你像是等着另一只靴子掉下来的猫，既焦虑，又心安。</w:t>
        <w:br/>
        <w:t>马库斯大概是拒绝了二次审讯，不过只要玛尔卡回来受审——等等，你忍不住冒出一个很糟糕的猜测。</w:t>
        <w:br/>
        <w:t>万一玛尔卡没有活着回来……？</w:t>
        <w:br/>
        <w:t>你成功把自己搞得更焦虑了。</w:t>
        <w:br/>
        <w:t>普布利乌斯莫名其妙地看着你脸色千变万化，最终选择不去理解一个信徒的脑回路。</w:t>
        <w:br/>
        <w:t>他这次过来是</w:t>
        <w:br/>
        <w:t>1-3 确认你的麻醉情况</w:t>
        <w:br/>
        <w:t>4-6 抽空来口头审讯</w:t>
        <w:br/>
        <w:t>7-9 通知你现状</w:t>
        <w:br/>
        <w:t>10 大成功/大失败</w:t>
        <w:br/>
        <w:t>ROLL : d10=d10(4)=4</w:t>
        <w:br/>
        <w:t>你看着他站在你身边操作系统，某种久远而痛苦的记忆再次复苏：“……又是审讯？”</w:t>
        <w:br/>
        <w:t>“你似乎很镇定。”普布利乌斯颇为意外地瞥来一眼，“很可惜，不是，我没有那么多时间进行无意义的反复尝试，这只是一次普通的口头问话。”他只是在打开你的呼吸和心跳监测。</w:t>
        <w:br/>
        <w:t>你稍微安了点心。</w:t>
        <w:br/>
        <w:t>普布利乌斯的第一个问题是</w:t>
        <w:br/>
        <w:t>1-3 关于信</w:t>
        <w:br/>
        <w:t>4-6 关于玛尔卡</w:t>
        <w:br/>
        <w:t>7-9 关于教会</w:t>
        <w:br/>
        <w:t>10 大成功/大失败</w:t>
        <w:br/>
        <w:t>ROLL : d10=d10(3)=3</w:t>
      </w:r>
    </w:p>
    <w:p>
      <w:pPr>
        <w:pStyle w:val="ThreadMinimal"/>
      </w:pPr>
      <w:r>
        <w:t>药剂审讯的缺点是耗时长，且审讯对象容易语言混乱表述不清。对你的审讯还没能解决普布利乌斯的困惑，他特意抽空来进行二次口头问话。</w:t>
        <w:br/>
        <w:t>“信件里的内容是什么？它由谁提供？”普布利乌斯想起录像里玛尔卡唐突的举动，“——你认为，玛尔卡为何会撕掉信件？”</w:t>
        <w:br/>
        <w:t>你的回答是</w:t>
        <w:br/>
        <w:t>1-3 回答能回答的其他闭嘴</w:t>
        <w:br/>
        <w:t>4-6 谎称一个不存在的人</w:t>
        <w:br/>
        <w:t>7-9 继续声称信是玛尔卡的</w:t>
        <w:br/>
        <w:t>10 大成功/大失败</w:t>
        <w:br/>
        <w:t>ROLL : d10=d10(8)=8</w:t>
        <w:br/>
        <w:t>这完全是个先知道果再制造因的乌龙，你没法解释这种逻辑困境，只能继续嘴硬：“信是玛尔卡带来要我看的，毁灭罪证也很正常，至于内容……我只来得及看了一眼。”</w:t>
        <w:br/>
        <w:t>话到末尾，你想起普布利乌斯的多疑，猛然收声，谨慎地没有暴露太多信息。</w:t>
        <w:br/>
        <w:t>普布利乌斯的第二个问题是</w:t>
        <w:br/>
        <w:t>1-3 关于潘忒翁</w:t>
        <w:br/>
        <w:t>4-6 关于玛尔卡</w:t>
        <w:br/>
        <w:t>7-9 关于教会</w:t>
        <w:br/>
        <w:t>10 大成功/大失败</w:t>
        <w:br/>
        <w:t>ROLL : d10=d10(7)=7</w:t>
        <w:br/>
        <w:t>“你对深海教会有多少了解……包括他们的领袖？”普布利乌斯好笑地看着你的心跳加快，“把你知道的所有名单都交代出来。”</w:t>
        <w:br/>
        <w:t>你的回答是</w:t>
        <w:br/>
        <w:t>1-3 无话可说只知道玛尔卡</w:t>
        <w:br/>
        <w:t>4-6 编造一点糊弄信息</w:t>
        <w:br/>
        <w:t>7-9 把玛利图斯卖出去</w:t>
        <w:br/>
        <w:t>10 大成功/大失败</w:t>
        <w:br/>
        <w:t>ROLL : d10=d10(2)=2</w:t>
      </w:r>
    </w:p>
    <w:p>
      <w:pPr>
        <w:pStyle w:val="ThreadMinimal"/>
      </w:pPr>
      <w:r>
        <w:t>完蛋，你对着普布利乌斯探究的神色说不出来一个字。对于深海信徒，你只知道玛尔卡，否则也不用每次都追着她死缠烂打。</w:t>
        <w:br/>
        <w:t>你以一种极度实诚的目光看向他：“除了来骗我加入才暴露的玛尔卡外，我不知道还有谁是深海信徒。”</w:t>
        <w:br/>
        <w:t>普布利乌斯的第三个问题是</w:t>
        <w:br/>
        <w:t>1-3 关于潘忒翁</w:t>
        <w:br/>
        <w:t>4-6 关于玛尔卡</w:t>
        <w:br/>
        <w:t>7-9 关于时间点</w:t>
        <w:br/>
        <w:t>10 大成功/大失败</w:t>
        <w:br/>
        <w:t>ROLL : d10=d10(1)=1</w:t>
        <w:br/>
        <w:t>普布利乌斯的脸色无法解释他是否真的信了，你只能听见他的最后一个问题：“关于潘忒翁和当年那场剧变——”</w:t>
        <w:br/>
        <w:t>那道平稳的话音一沉：“你知道多少？”</w:t>
        <w:br/>
        <w:t>查询你的常识普及到这方面了吗(基础教育+20)</w:t>
        <w:br/>
        <w:t>ROLL : d100+20=d100(1)+20=21</w:t>
        <w:br/>
        <w:t>这次你的理智没能阻止你的嘴巴——</w:t>
        <w:br/>
        <w:t>你对普布利乌斯脱口而出一个“啥？”。</w:t>
        <w:br/>
        <w:t>对方高深莫测地打量着你，略带疑惑，说不好是在看叛徒还是在看弱智。</w:t>
        <w:br/>
        <w:t>普布利乌斯此次问话的采纳程度(可疑-30，正确回答+20)</w:t>
        <w:br/>
        <w:t>ROLL : d100=d100(72)=72-10=62</w:t>
        <w:br/>
        <w:t>也许是你清澈的愚蠢反而取信了普布利乌斯……总之，他对你身上深海信徒的嫌疑稍微减轻了一点怀疑。</w:t>
        <w:br/>
        <w:t>但一切决断还要等待玛尔卡的归来。</w:t>
      </w:r>
    </w:p>
    <w:p>
      <w:pPr>
        <w:pStyle w:val="ThreadMinimal"/>
      </w:pPr>
      <w:r>
        <w:t>由于你接下来会一天睡十六个小时，仅八个小时的清醒时间，那也不骰你的日常了，直接快进到一队的潘忒翁探索。</w:t>
        <w:br/>
        <w:t>不过还是要问一下，你每天发呆八小时里都在干嘛</w:t>
        <w:br/>
        <w:t>1-3 回忆地球的生活</w:t>
        <w:br/>
        <w:t>4-6 回忆之前的周目</w:t>
        <w:br/>
        <w:t>7-9 复习学过的阿戈尔知识</w:t>
        <w:br/>
        <w:t>10 大成功/大失败</w:t>
        <w:br/>
        <w:t>ROLL : d10=d10(7)=7</w:t>
        <w:br/>
        <w:t>作为一个新晋阿戈尔人，你是否可以算一种初心不改……</w:t>
        <w:br/>
        <w:t>[城市外围 Round 1]</w:t>
        <w:br/>
        <w:t>深海猎人的出力(深海猎人+30，舰队支援+20)</w:t>
        <w:br/>
        <w:t>ROLL : d100+50=d100(79)+50=129</w:t>
        <w:br/>
        <w:t>海嗣的出力(海嗣潮+30)</w:t>
        <w:br/>
        <w:t>ROLL : d100+30=d100(53)+30=83</w:t>
        <w:br/>
        <w:t>探索进度</w:t>
        <w:br/>
        <w:t>ROLL : d100=d100(56)=56</w:t>
      </w:r>
    </w:p>
    <w:p>
      <w:pPr>
        <w:pStyle w:val="ThreadMinimal"/>
      </w:pPr>
      <w:r>
        <w:t>在战斗的间隙里，玛尔卡偶尔会看向潘忒翁，在剑与血的缠斗中走神。</w:t>
        <w:br/>
        <w:t>十二个月的时间流逝，海嗣的侵蚀与装点已然使它面目全非，失去了她印象里那副光彩冷漠的模样，现在潘忒翁只是个庞大混沌的阴影，在略显浑浊的海水里可怖地静待着访客。</w:t>
        <w:br/>
        <w:t>除海嗣以外，没有生命能在它的阴影下生存。</w:t>
        <w:br/>
        <w:t>玛尔卡对潘忒翁作为家乡的爱</w:t>
        <w:br/>
        <w:t>ROLL : d100=d100(77)=77</w:t>
        <w:br/>
        <w:t>“玛尔卡！”马库斯回身喊她，“即将抵达穹顶系统！”</w:t>
        <w:br/>
        <w:t>“收到！”她猛然劈开眼前纠缠的同胞，游鱼般绕过重重阻碍，赶至队伍前方，不再凝视身下这座她精心准备过的祭品。</w:t>
        <w:br/>
        <w:t>接下来的路线，由玛尔卡领航。</w:t>
        <w:br/>
        <w:t>阿戈尔啊……</w:t>
        <w:br/>
        <w:t>[城市外围 Round 2]</w:t>
        <w:br/>
        <w:t>深海猎人的出力(深海猎人+30，舰队支援+20)</w:t>
        <w:br/>
        <w:t>ROLL : d100+50=d100(37)+50=87</w:t>
        <w:br/>
        <w:t>海嗣的出力(海嗣潮+30)</w:t>
        <w:br/>
        <w:t>ROLL : d100+30=d100(21)+30=51</w:t>
        <w:br/>
        <w:t>探索进度</w:t>
        <w:br/>
        <w:t>ROLL : d44+56=d44(41)+56=97</w:t>
      </w:r>
    </w:p>
    <w:p>
      <w:pPr>
        <w:pStyle w:val="ThreadMinimal"/>
      </w:pPr>
      <w:r>
        <w:t>在深海猎人的实地勘测后，舰队迅速建立起相应的动态模型，指挥官标出几个落点，在叹息中目视炮火彻底摧垮了本就摇摇欲坠的穹顶。下一刻，海水中掀起可怕的内部崩塌，色彩斑斓的锈蚀建筑纷纷散落，坠入海床，巨大的浮降撕扯着攀附其上的海嗣本身，舰队也不得不稍稍后撤避开漩涡，唯有深海猎人们顺着急湍突入城市，在崩塌的墙垣下迅捷而默契地分散聚合。</w:t>
        <w:br/>
        <w:t>时隔多日，潘忒翁终于再次回到了阿戈尔的眼中。</w:t>
        <w:br/>
        <w:t>[城市内部 Round 1]</w:t>
        <w:br/>
        <w:t>深海猎人的出力(深海猎人+30，群体合作+20)</w:t>
        <w:br/>
        <w:t>ROLL : d100+50=d100(2)+50=52</w:t>
        <w:br/>
        <w:t>海嗣的出力(海嗣潮+30，城市改造+20)</w:t>
        <w:br/>
        <w:t>ROLL : d100+50=d100(34)+50=84</w:t>
        <w:br/>
        <w:t>探索进度</w:t>
        <w:br/>
        <w:t>ROLL : d100=d100(5)=5</w:t>
        <w:br/>
        <w:t>深海猎人的伤亡情况(深海猎人-20)</w:t>
        <w:br/>
        <w:t>ROLL : d100=d100(42)=42-20=22</w:t>
        <w:br/>
        <w:t>深海猎人的突进如白刃，是极其锋锐的一点，然而此刻，白刃却撞上了坚韧的墙。</w:t>
        <w:br/>
        <w:t>极其广泛的一面，极其厚实的一面，海嗣将穹顶系统的内壁腐化为巢穴，建造起坚固的肉膜，一队只是稍微拖延了片刻，就被铺天盖地的海嗣彻底包围，前路本身也朝他们敞开饥饿的嘴。</w:t>
        <w:br/>
        <w:t>突进顿时成为了一个悖论。</w:t>
      </w:r>
    </w:p>
    <w:p>
      <w:pPr>
        <w:pStyle w:val="ThreadMinimal"/>
      </w:pPr>
      <w:r>
        <w:t>[城市内部 Round 2]</w:t>
        <w:br/>
        <w:t>深海猎人的出力(深海猎人+30，群体合作+20)</w:t>
        <w:br/>
        <w:t>ROLL : d100+50=d100(53)+50=103</w:t>
        <w:br/>
        <w:t>海嗣的出力(海嗣潮+30，城市改造+20)</w:t>
        <w:br/>
        <w:t>ROLL : d100+50=d100(52)+50=102</w:t>
        <w:br/>
        <w:t>探索进度</w:t>
        <w:br/>
        <w:t>ROLL : d95+5=d95(18)+5=23</w:t>
        <w:br/>
        <w:t>好在一队本身就是阿戈尔最锋利的尖刀。</w:t>
        <w:br/>
        <w:t>马库斯迅速下令改变阵型，在声东击西下瞄准了海嗣被引走的薄弱环节，当一个点被洞穿后，便迅速有第二个、第三个，海嗣填补的速度以毫厘之差逊于猎人的杀戮，最终仍被撕开了一道可供人通行的圆形孔洞，蓝红交织的肉膜背后是几乎完全无光的海水。那才是真正的潘忒翁。</w:t>
        <w:br/>
        <w:t>“抓紧时间！”马库斯带头撞入了海嗣的城市。</w:t>
        <w:br/>
        <w:t>[城市内部 Round 3]</w:t>
        <w:br/>
        <w:t>深海猎人的出力(深海猎人+30，群体合作+20)</w:t>
        <w:br/>
        <w:t>ROLL : d100+50=d100(26)+50=76</w:t>
        <w:br/>
        <w:t>海嗣的出力(海嗣潮+30，城市改造+20)</w:t>
        <w:br/>
        <w:t>ROLL : d100+50=d100(40)+50=90</w:t>
        <w:br/>
        <w:t>探索进度</w:t>
        <w:br/>
        <w:t>ROLL : d77+23=d77(63)+23=86</w:t>
        <w:br/>
        <w:t>深海猎人的伤亡情况(深海猎人-20)</w:t>
        <w:br/>
        <w:t>ROLL : d100=d100(45)=45-20=25</w:t>
      </w:r>
    </w:p>
    <w:p>
      <w:pPr>
        <w:pStyle w:val="ThreadMinimal"/>
      </w:pPr>
      <w:r>
        <w:t>维比乌斯在阿戈尔的废墟里缓缓游动，强忍着不适避开那群无知吞吃的海嗣，它们所占据的雕塑似乎是某个剧院的门像，由于穹顶系统的破损，这一年里潘忒翁都被浸泡在海水中，又因为海嗣的繁衍而被蚀烂，文明的灯火再也无法从这亮起，漆黑的海域里四处漂浮着诡异的残渣，他偶尔能从某个角度里看清，这或许是哪个阿戈尔人留下的物品……遗物。</w:t>
        <w:br/>
        <w:t>他的臂刃上第一次沾染了如此之多的血，他的眼睛第一次见证了这样惨烈的幕后。</w:t>
        <w:br/>
        <w:t>深海猎人的意义从未如此鲜明。</w:t>
        <w:br/>
        <w:t>“快要到执政官的冥思间了。”队伍前方的玛尔卡轻声说，“当初那块城市单元从潘忒翁脱落出去，坠入海床，我们必须继续下潜。”</w:t>
        <w:br/>
        <w:t>[城市内部 Round 4]</w:t>
        <w:br/>
        <w:t>深海猎人的出力(深海猎人+30，群体合作+20)</w:t>
        <w:br/>
        <w:t>ROLL : d100+50=d100(21)+50=71</w:t>
        <w:br/>
        <w:t>海嗣的出力(海嗣潮+30，城市改造+20)</w:t>
        <w:br/>
        <w:t>ROLL : d100+50=d100(79)+50=129</w:t>
        <w:br/>
        <w:t>探索进度</w:t>
        <w:br/>
        <w:t>ROLL : d14+86=d14(10)+86=96</w:t>
        <w:br/>
        <w:t>深海猎人的伤亡情况(深海猎人-20)</w:t>
        <w:br/>
        <w:t>ROLL : d100=d100(72)=72-20=52</w:t>
        <w:br/>
        <w:t>出现减员，死亡比例是</w:t>
        <w:br/>
        <w:t>ROLL : d98+2=d98(53)+2=55</w:t>
      </w:r>
    </w:p>
    <w:p>
      <w:pPr>
        <w:pStyle w:val="ThreadMinimal"/>
      </w:pPr>
      <w:r>
        <w:t>出现大幅度减员的原因是</w:t>
        <w:br/>
        <w:t>1-3 城市忽然再次塌陷</w:t>
        <w:br/>
        <w:t>4-6 冥思间单元是核心巢穴</w:t>
        <w:br/>
        <w:t>7-9 玛尔卡改变了想法</w:t>
        <w:br/>
        <w:t>10 大成功/大失败</w:t>
        <w:br/>
        <w:t>ROLL : d10=d10(1)=1</w:t>
        <w:br/>
        <w:t>舰队齐射是计算过的，还会重新坍塌的原因是</w:t>
        <w:br/>
        <w:t>1-3 海嗣对城市的深度改造</w:t>
        <w:br/>
        <w:t>4-6 巢穴里诞生了“护卫”</w:t>
        <w:br/>
        <w:t>7-9 玛利图斯注视着你们</w:t>
        <w:br/>
        <w:t>10 大成功/大失败</w:t>
        <w:br/>
        <w:t>ROLL : d10=d10(4)=4</w:t>
        <w:br/>
        <w:t>死亡者里是否有熟人(大于九十二有)</w:t>
        <w:br/>
        <w:t>ROLL : d100=d100(86)=86</w:t>
        <w:br/>
        <w:t>“护卫”的类型是</w:t>
        <w:br/>
        <w:t>1-3 “眼”</w:t>
        <w:br/>
        <w:t>4-6 “手”</w:t>
        <w:br/>
        <w:t>7-9 新的巢穴</w:t>
        <w:br/>
        <w:t>10 大成功/大失败</w:t>
        <w:br/>
        <w:t>ROLL : d10=d10(1)=1</w:t>
        <w:br/>
        <w:t>Ishar-mla之“眼”，每次作战轮呼唤Ishar-mla一次，有概率对在场全体投加“注视”，累计“注视”三次则转为“印记”</w:t>
      </w:r>
    </w:p>
    <w:p>
      <w:pPr>
        <w:pStyle w:val="ThreadMinimal"/>
      </w:pPr>
      <w:r>
        <w:t>所有人都注意到，纵横交错的繁复空间里，那些耸动的触腕都消失了，无声无息，它们在朝某个方向集体迁徙，黑暗中浮起淡红色的血潮，馥郁的腥气越来越浓。整座城市重新复苏，本就疏松的地基和高楼在吮吸中缓缓开裂，以吨为计的石块猛然坠落，此刻没人在意它曾是哪座美术馆的奠基，还是斗智场的门扉。无论如何精美，它都染上了创造者的血，深海猎人们猝不及防被城市抱死在怀中，无法脱出这片颤抖的地狱，更多的血染红了海域。</w:t>
        <w:br/>
        <w:t>……像是恭贺什么东西的诞生。</w:t>
        <w:br/>
        <w:t>在猎人们看不到的地方，一颗猩红的眼球恬静地睁开，淡白色的柔膜覆盖着血肉，四溢的触腕随海水飘荡，它好奇地看向了世界。</w:t>
        <w:br/>
        <w:t>文明的温床孕育出了“护卫”。</w:t>
        <w:br/>
        <w:t>欢迎来到潘忒翁。</w:t>
        <w:br/>
        <w:t>不属于人类、而是海嗣的潘忒翁。</w:t>
        <w:br/>
        <w:t>[潘忒翁 Round 1]</w:t>
        <w:br/>
        <w:t>深海猎人的出力(深海猎人+30，群体合作+20，护卫-20)</w:t>
        <w:br/>
        <w:t>ROLL : d100+30=d100(51)+30=81</w:t>
        <w:br/>
        <w:t>海嗣的出力(海嗣潮+30，城市改造+20)</w:t>
        <w:br/>
        <w:t>ROLL : d100+50=d100(65)+50=115</w:t>
        <w:br/>
        <w:t>探索进度</w:t>
        <w:br/>
        <w:t>ROLL : d100=d100(57)=57</w:t>
        <w:br/>
        <w:t>“眼”的呼唤(护卫+20)</w:t>
        <w:br/>
        <w:t>ROLL : d100+20=d100(5)+20=25</w:t>
        <w:br/>
        <w:t>深海猎人的伤亡情况(深海猎人-20)</w:t>
        <w:br/>
        <w:t>ROLL : d100=d100(23)=23-20=3</w:t>
      </w:r>
    </w:p>
    <w:p>
      <w:pPr>
        <w:pStyle w:val="ThreadMinimal"/>
      </w:pPr>
      <w:r>
        <w:t>Ishar-mla的意志还未投向这片海域，但猎人们依然伤亡惨重。提图斯预先做好的千万个计划都失去了效果，海嗣已经彻底改造了这座潘忒翁，就算他对城市单元有多少预期，都不可能有一种是：城市单元成为了海嗣本身。</w:t>
        <w:br/>
        <w:t>当一队终于挣脱潘忒翁的束缚前往冥思间时，迎接他们的不是宁静，不是喘息，甚至不是战斗与海嗣狰狞的甲壳。</w:t>
        <w:br/>
        <w:t>——而是眼。</w:t>
        <w:br/>
        <w:t>斜立着的高塔插入海床，它的下半截如根系般扎入深蓝色的溟痕中，金属外壳上浮现出血肉的纹路，在原本冥思间的位置上，猩红的眼球注视着人类的闯入，浅蓝色的触腕紧紧缠绕在塔身上，那白膜包裹了巢穴的核心本身。</w:t>
        <w:br/>
        <w:t>“这边走！”玛尔卡唤回所有人的震悚，“趁它还没有主动攻击的意图……抓紧时间！”</w:t>
        <w:br/>
        <w:t>……</w:t>
        <w:br/>
        <w:t>它究竟在等待什么？</w:t>
        <w:br/>
        <w:t>[潘忒翁 Round 2]</w:t>
        <w:br/>
        <w:t>深海猎人的出力(深海猎人+30，群体合作+20，护卫-20)</w:t>
        <w:br/>
        <w:t>ROLL : d100+30=d100(13)+30=43</w:t>
        <w:br/>
        <w:t>海嗣的出力(海嗣潮+30，城市改造+20)</w:t>
        <w:br/>
        <w:t>ROLL : d100+50=d100(25)+50=75</w:t>
        <w:br/>
        <w:t>探索进度</w:t>
        <w:br/>
        <w:t>ROLL : d43+57=d43(29)+57=86</w:t>
        <w:br/>
        <w:t>“眼”的呼唤(护卫+20)</w:t>
        <w:br/>
        <w:t>ROLL : d100+20=d100(10)+20=30</w:t>
        <w:br/>
        <w:t>深海猎人的伤亡情况(深海猎人-20)</w:t>
        <w:br/>
        <w:t>ROLL : d100=d100(72)=72-20=52</w:t>
        <w:br/>
        <w:t>出现减员，死亡比例是</w:t>
        <w:br/>
        <w:t>ROLL : d98+2=d98(47)+2=49</w:t>
        <w:br/>
        <w:t>死亡者里是否有熟人(大于八十四有)</w:t>
        <w:br/>
        <w:t>ROLL : d100=d100(94)=94</w:t>
      </w:r>
    </w:p>
    <w:p>
      <w:pPr>
        <w:pStyle w:val="ThreadMinimal"/>
      </w:pPr>
      <w:r>
        <w:t>马库斯/卢基娅/玛尔卡/阿普琉斯/维比乌斯/提图斯(1是死亡2是幸存)</w:t>
        <w:br/>
        <w:t>ROLL : d2+d2+d2+d2+d2+d2=d2(1)+d2(2)+d2(2)+d2(2)+d2(2)+d2(2)=11</w:t>
        <w:br/>
        <w:t>马库斯战死后队伍的指挥权交给了</w:t>
        <w:br/>
        <w:t>1-3 玛尔卡(向导)</w:t>
        <w:br/>
        <w:t>4-6 提图斯(解析者)</w:t>
        <w:br/>
        <w:t>7-9 其他人(资历)</w:t>
        <w:br/>
        <w:t>10 大成功/大失败</w:t>
        <w:br/>
        <w:t>ROLL : d10=d10(3)=3</w:t>
        <w:br/>
        <w:t>马库斯的死亡原因是</w:t>
        <w:br/>
        <w:t>1-3 替队友挡下攻击</w:t>
        <w:br/>
        <w:t>4-6 被集中围剿拖走分食</w:t>
        <w:br/>
        <w:t>7-9 被“眼”单独呼唤</w:t>
        <w:br/>
        <w:t>10 大成功/大失败</w:t>
        <w:br/>
        <w:t>ROLL : d10=d10(2)=2</w:t>
        <w:br/>
        <w:t>被救者是否为熟人(大于八十四是)</w:t>
        <w:br/>
        <w:t>ROLL : d100=d100(6)=6</w:t>
        <w:br/>
        <w:t>急速波动的水声里，猎人们逼近了高塔的领域，它缓缓转动核心向下移去，宛如低头，淡白色水母般的膜轻轻起伏，明明它没有发出声音，却仿佛有一整个巢穴都在嘶叫。</w:t>
        <w:br/>
        <w:t>所有紧缠的触腕都松开了怀抱。</w:t>
        <w:br/>
        <w:t>Ishar-mla的“护卫”正式向人类发起了攻击。</w:t>
        <w:br/>
        <w:t>你拼命闪躲在那些挥舞的触腕间，恍惚里觉得这也是一个“洞穴”，同样的庞然巨物，同样的并肩作战，同样的血色——</w:t>
        <w:br/>
        <w:t>一个身影猛然被击飞，另一个白色的身影瞬间被染红。</w:t>
        <w:br/>
        <w:t>你的灵感(战斗中-20)</w:t>
        <w:br/>
        <w:t>ROLL : d100=d100(11)=11-20=-9</w:t>
      </w:r>
    </w:p>
    <w:p>
      <w:pPr>
        <w:pStyle w:val="ThreadMinimal"/>
      </w:pPr>
      <w:r>
        <w:t>隔着遥远的距离与乱象，你没有认出那个牺牲的猎人是谁，这一刻同时发生了太多事情，太多的死亡，一场白色的雨正纷纷坠落向海床。</w:t>
        <w:br/>
        <w:t>这个梦境的场面是如此熟悉，只是你在某一刻忽然意识到，你没再听见马库斯果决的指令。</w:t>
        <w:br/>
        <w:t>……取而代之的是玛尔卡颤抖的指挥。</w:t>
        <w:br/>
        <w:t>错了吧？这个世界坏了吧？</w:t>
        <w:br/>
        <w:t>你不敢置信地看向那个表情失神却仍在战斗的女人。</w:t>
        <w:br/>
        <w:t>玛尔卡被默认接过指挥权的想法是</w:t>
        <w:br/>
        <w:t>1-3 带领所有人撤离</w:t>
        <w:br/>
        <w:t>4-6 确认城市核心记录损坏</w:t>
        <w:br/>
        <w:t>7-9 必须杀死“护卫”</w:t>
        <w:br/>
        <w:t>10 大成功/大失败</w:t>
        <w:br/>
        <w:t>ROLL : d10=d10(8)=8</w:t>
        <w:br/>
        <w:t>玛尔卡身为人类的一面久违地占据了上方，她能感到海嗣绝不会有的仇恨在心胸中酝酿。</w:t>
        <w:br/>
        <w:t>没错，海嗣是她的同胞。</w:t>
        <w:br/>
        <w:t>但深海猎人……是她更重要、更高级的同胞！</w:t>
        <w:br/>
        <w:t>仇恨必以血偿还。</w:t>
        <w:br/>
        <w:t>她在暴怒中颤抖地下令：“取消迂回作战，目标改为——巨大海嗣个体，“眼”！”</w:t>
        <w:br/>
        <w:t>[潘忒翁 Round 3]</w:t>
        <w:br/>
        <w:t>深海猎人的出力(深海猎人+30，群体合作+10，护卫-20)</w:t>
        <w:br/>
        <w:t>ROLL : d100+20=d100(75)+20=95</w:t>
        <w:br/>
        <w:t>海嗣的出力(海嗣潮+30，城市改造+20)</w:t>
        <w:br/>
        <w:t>ROLL : d100+50=d100(21)+50=71</w:t>
      </w:r>
    </w:p>
    <w:p>
      <w:pPr>
        <w:pStyle w:val="ThreadMinimal"/>
      </w:pPr>
      <w:r>
        <w:t>探索进度</w:t>
        <w:br/>
        <w:t>ROLL : d14+86=d14(11)+86=97</w:t>
        <w:br/>
        <w:t>“眼”的呼唤(护卫+20)</w:t>
        <w:br/>
        <w:t>ROLL : d100+20=d100(85)+20=105</w:t>
        <w:br/>
        <w:t>向前，为同伴复仇的怒火和对生存的渴望逼迫人类向前，施以刀剑，撕碎禁锢，避开獠牙，抵达终点——</w:t>
        <w:br/>
        <w:t>深海猎人们终于触碰到海嗣个体本身。</w:t>
        <w:br/>
        <w:t>……与那座亟待探索的塔。</w:t>
        <w:br/>
        <w:t>但海嗣个体仍盘踞在塔身上，主动钻进塔内无异于自杀，它只需要轻轻收缩，就能绞碎包括塔在内的一切。</w:t>
        <w:br/>
        <w:t>玛尔卡的决定是</w:t>
        <w:br/>
        <w:t>1-3 无视原本的任务</w:t>
        <w:br/>
        <w:t>4-6 让一支小队进入</w:t>
        <w:br/>
        <w:t>7-9 提图斯一个人即可</w:t>
        <w:br/>
        <w:t>10 大成功/大失败</w:t>
        <w:br/>
        <w:t>ROLL : d10=d10(2)=2</w:t>
        <w:br/>
        <w:t>由于是临时队长，队员们的服从性是(任务优先-20)</w:t>
        <w:br/>
        <w:t>ROLL : d100=d100(28)=28-20=8</w:t>
        <w:br/>
        <w:t>提图斯的说服(任务优先+20)</w:t>
        <w:br/>
        <w:t>ROLL : d100+20=d100(14)+20=34</w:t>
        <w:br/>
        <w:t>玛尔卡的说服(合理狡辩+20)</w:t>
        <w:br/>
        <w:t>ROLL : d100+20=d100(53)+20=73</w:t>
      </w:r>
    </w:p>
    <w:p>
      <w:pPr>
        <w:pStyle w:val="ThreadMinimal"/>
      </w:pPr>
      <w:r>
        <w:t>血肉横飞的战场上，玛尔卡的命令没有得到立即的响应，猎人们犹豫的瞬间，提图斯甚至直接喊出了质疑：“玛尔卡？别忘了任务！”</w:t>
        <w:br/>
        <w:t>“那才是我们潜入潘忒翁的目标！”他甩去枪刃上的断肢，“我们牺牲了这么多——”</w:t>
        <w:br/>
        <w:t>“所以必须杀死它。”向来轻巧明媚的人，此刻正阴冷地凝视着那个浮动的怪物，“否则任何人进去也不过是死！”</w:t>
        <w:br/>
        <w:t>一队的服从性(任务优先-20，被说服+20)</w:t>
        <w:br/>
        <w:t>ROLL : d100=d100(87)=87</w:t>
        <w:br/>
        <w:t>*因特殊变动，潘忒翁已转变为</w:t>
        <w:br/>
        <w:t>[Ishar-mla之“眼” Round 1]</w:t>
        <w:br/>
        <w:t>深海猎人的出力(深海猎人+30，群体合作+10)</w:t>
        <w:br/>
        <w:t>ROLL : d100+40=d100(63)+40=103</w:t>
        <w:br/>
        <w:t>"眼"的出力(海嗣潮+30，护卫+20)</w:t>
        <w:br/>
        <w:t>ROLL : d100+50=d100(15)+50=65</w:t>
        <w:br/>
        <w:t>“眼”的呼唤(护卫+20)</w:t>
        <w:br/>
        <w:t>ROLL : d100+20=d100(86)+20=106</w:t>
        <w:br/>
        <w:t>“眼”的受伤程度(“眼”-10)</w:t>
        <w:br/>
        <w:t>ROLL : d100=d100(58)=58-10=48</w:t>
      </w:r>
    </w:p>
    <w:p>
      <w:pPr>
        <w:pStyle w:val="ThreadMinimal"/>
      </w:pPr>
      <w:r>
        <w:t>卢基娅挥剑撕碎眼前的白膜，第一次触及到这个庞大个体的血肉，然而手感出乎意料的轻松，绽开的血肉里流出了丰沛的汁液，简单到她产生了一丝疑惑——</w:t>
        <w:br/>
        <w:t>无数利齿从血肉的裂口下骤然弹出，整个眼球在朝上开裂，四溢的裂缝下满是凹凸不平的齿痕，那些伤口成为了促进它进化的催化剂。</w:t>
        <w:br/>
        <w:t>它即将崩裂为真正的花。</w:t>
        <w:br/>
        <w:t>几乎同时，“眼”的成熟引来某位存在的关注，她的意志如幽灵，悄然盘旋在战场之上。</w:t>
        <w:br/>
        <w:t>[Ishar-mla之“眼” Round 2]</w:t>
        <w:br/>
        <w:t>深海猎人的出力(深海猎人+30，群体合作+10)</w:t>
        <w:br/>
        <w:t>ROLL : d100+40=d100(31)+40=71</w:t>
        <w:br/>
        <w:t>"眼"的出力(海嗣潮+30，护卫+20)</w:t>
        <w:br/>
        <w:t>ROLL : d100+50=d100(88)+50=138</w:t>
        <w:br/>
        <w:t>“眼”的呼唤(护卫+20)</w:t>
        <w:br/>
        <w:t>ROLL : d100+20=d100(86)+20=106</w:t>
        <w:br/>
        <w:t>“注视”三次，在场全体人类已获得Ishar-mla的“印记”，立刻进行一次SC(恐惧-20)</w:t>
        <w:br/>
        <w:t>ROLL : d80=d80(3)=3</w:t>
        <w:br/>
        <w:t>低于5，此次异化的指向是</w:t>
        <w:br/>
        <w:t>1-3 复合排异反应</w:t>
        <w:br/>
        <w:t>4-6 大群的呼唤重叠</w:t>
        <w:br/>
        <w:t>7-9 “回归”(保底50)</w:t>
        <w:br/>
        <w:t>10 大成功/大失败</w:t>
        <w:br/>
        <w:t>ROLL : d10=d10(1)=1</w:t>
      </w:r>
    </w:p>
    <w:p>
      <w:pPr>
        <w:pStyle w:val="ThreadMinimal"/>
      </w:pPr>
      <w:r>
        <w:t>造血障碍。血细胞凋亡加速，骨髓造血机能受抑制。</w:t>
        <w:br/>
        <w:t>出力-10</w:t>
        <w:br/>
        <w:t>专注失调。感知机能减弱，丧失协调性，应激机制失控。</w:t>
        <w:br/>
        <w:t>出力-10</w:t>
        <w:br/>
        <w:t>神经退行。大脑神经元萎缩，反应迟缓，意识游离。</w:t>
        <w:br/>
        <w:t>出力-10</w:t>
        <w:br/>
        <w:t>血肉畸变。体外细胞进入循环系统，电信号传递异位，体组织全面收缩。</w:t>
        <w:br/>
        <w:t>出力-10</w:t>
        <w:br/>
        <w:t>血还以海洋，眼趋于昏花，脑陷入瘫痪，肉倾向异化。</w:t>
        <w:br/>
        <w:t>子嗣们……</w:t>
        <w:br/>
        <w:t>你们将从人类的桎梏中解脱。</w:t>
        <w:br/>
        <w:t>深海猎人的伤亡情况(深海猎人-20，排异反应+20)</w:t>
        <w:br/>
        <w:t>ROLL : d100=d100(2)=2</w:t>
        <w:br/>
        <w:t>几乎无伤亡的原因是</w:t>
        <w:br/>
        <w:t>1-3 海嗣将他们认知为同胞</w:t>
        <w:br/>
        <w:t>4-6 眼正在进化途中</w:t>
        <w:br/>
        <w:t>7-9 即使如此，仍然战斗</w:t>
        <w:br/>
        <w:t>10 大成功/大失败</w:t>
        <w:br/>
        <w:t>ROLL : d10=d10(7)=7</w:t>
        <w:br/>
        <w:t>死神在路的尽头向你们招手，你们却将尽头延续至生。</w:t>
      </w:r>
    </w:p>
    <w:p>
      <w:pPr>
        <w:pStyle w:val="ThreadMinimal"/>
      </w:pPr>
      <w:r>
        <w:t>SC后玛尔卡的决策是</w:t>
        <w:br/>
        <w:t>0 逃亡——100 仇恨</w:t>
        <w:br/>
        <w:t>ROLL : d100=d100(44)=44</w:t>
        <w:br/>
        <w:t>一队的服从性(任务优先-20)</w:t>
        <w:br/>
        <w:t>ROLL : d100=d100(26)=26-20=6</w:t>
        <w:br/>
        <w:t>一队其它猎人的想法主要是</w:t>
        <w:br/>
        <w:t>1-3 杀死个体防止进化</w:t>
        <w:br/>
        <w:t>4-6 进入高塔完成任务</w:t>
        <w:br/>
        <w:t>7-9 无路可退不如死战</w:t>
        <w:br/>
        <w:t>10 大成功/大失败</w:t>
        <w:br/>
        <w:t>ROLL : d10=d10(9)=9</w:t>
        <w:br/>
        <w:t>第三条选项实际上是前两条的复合，因而会是提图斯独自潜入高塔寻找核心密钥，其他人拖住“眼”。</w:t>
        <w:br/>
        <w:t>提图斯的说服(深海猎人+20)</w:t>
        <w:br/>
        <w:t>ROLL : d100+20=d100(46)+20=66</w:t>
        <w:br/>
        <w:t>玛尔卡的说服(生命+20)</w:t>
        <w:br/>
        <w:t>ROLL : d100+20=d100(18)+20=38</w:t>
        <w:br/>
        <w:t>啪嗒。仿佛摁下了一个开关，玛尔卡怔怔地感受着思维的停滞。</w:t>
        <w:br/>
        <w:t>无法思考，神经的退化让所有情绪都失去了链接，只有求生欲忽然旗帜鲜明，她在失去仇恨的空洞中漂浮，只渴望转身就逃。</w:t>
        <w:br/>
        <w:t>“……走。”玛尔卡忽然失声大喊，“赢不了……必须走！”</w:t>
        <w:br/>
        <w:t>所有人用奇异的眼神看向她。</w:t>
        <w:br/>
        <w:t>“你在……说什么？”提图斯困惑而断断续续地阐述，“你想逃……逃到哪里……？”</w:t>
        <w:br/>
        <w:t>玛尔卡对上他鲜红的眼，再次意识到这个世界没有给他们留下任何一条生路。战斗是结局，逃亡也是结局，他们都会走向结局。</w:t>
        <w:br/>
        <w:t>都是一样的死。</w:t>
        <w:br/>
        <w:t>——她在怨恨的眼泪中拿起剑。</w:t>
      </w:r>
    </w:p>
    <w:p>
      <w:pPr>
        <w:pStyle w:val="ThreadMinimal"/>
      </w:pPr>
      <w:r>
        <w:t>[Ishar-mla之“眼” Round 3]</w:t>
        <w:br/>
        <w:t>深海猎人的出力(深海猎人+30，群体合作+10，排异反应-40)</w:t>
        <w:br/>
        <w:t>ROLL : d100=d100(48)=48</w:t>
        <w:br/>
        <w:t>"眼"的出力(海嗣潮+30，护卫+20)</w:t>
        <w:br/>
        <w:t>ROLL : d100+50=d100(25)+50=75</w:t>
        <w:br/>
        <w:t>提图斯探索的进度</w:t>
        <w:br/>
        <w:t>ROLL : d100=d100(74)=74</w:t>
        <w:br/>
        <w:t>深海猎人的伤亡程度(深海猎人-20，排异反应+20)</w:t>
        <w:br/>
        <w:t>ROLL : d100=d100(10)=10</w:t>
        <w:br/>
        <w:t>“眼”的呼唤(护卫+20，印记+10)</w:t>
        <w:br/>
        <w:t>ROLL : d100+30=d100(80)+30=110</w:t>
        <w:br/>
        <w:t>好黑。提图斯从一道裂隙中挤入这座高塔，外面的战场还能剩下海嗣体表的生物荧光，塔里却是彻头彻尾的黑暗。他摸索着身前的建筑构造，飞速思考这本来该是冥思间下方的哪一段。</w:t>
        <w:br/>
        <w:t>四周猛地剧烈摇晃，打断了提图斯的思考，这里随时都有可能被海嗣捏扁，他不得不在极速游动中分辨方向。</w:t>
        <w:br/>
        <w:t>下潜，下潜，喊杀声在黑暗里都显得遥远了，渐渐安静……</w:t>
        <w:br/>
        <w:t>他迫使自己停下对外面战况的猜测。</w:t>
      </w:r>
    </w:p>
    <w:p>
      <w:pPr>
        <w:pStyle w:val="ThreadMinimal"/>
      </w:pPr>
      <w:r>
        <w:t>[Ishar-mla之“眼” Round 5]</w:t>
        <w:br/>
        <w:t>深海猎人的出力(深海猎人+30，群体合作+10，排异反应-40)</w:t>
        <w:br/>
        <w:t>ROLL : d100=d100(43)=43</w:t>
        <w:br/>
        <w:t>"眼"的出力(海嗣潮+30，护卫+20)</w:t>
        <w:br/>
        <w:t>ROLL : d100+50=d100(16)+50=66</w:t>
        <w:br/>
        <w:t>提图斯探索的进度</w:t>
        <w:br/>
        <w:t>ROLL : d26+74=d26(23)+74=97</w:t>
        <w:br/>
        <w:t>“眼”的呼唤(护卫+20，印记+10)</w:t>
        <w:br/>
        <w:t>ROLL : d100+30=d100(63)+30=93</w:t>
        <w:br/>
        <w:t>深海猎人的伤亡情况(深海猎人-20，排异反应+20)</w:t>
        <w:br/>
        <w:t>ROLL : d100=d100(93)=93</w:t>
        <w:br/>
        <w:t>出现减员，死亡比例是</w:t>
        <w:br/>
        <w:t>ROLL : d57+43=d57(4)+43=47</w:t>
        <w:br/>
        <w:t>死亡者里是否有熟人(大于七十四有)</w:t>
        <w:br/>
        <w:t>ROLL : d100=d100(93)=93</w:t>
      </w:r>
    </w:p>
    <w:p>
      <w:pPr>
        <w:pStyle w:val="ThreadMinimal"/>
      </w:pPr>
      <w:r>
        <w:t>卢基娅/玛尔卡/阿普琉斯/维比乌斯/提图斯(1是死亡2是幸存)</w:t>
        <w:br/>
        <w:t>ROLL : d2+d2+d2+d2+d2=d2(1)+d2(1)+d2(2)+d2(2)+d2(2)=8</w:t>
        <w:br/>
        <w:t>卢基娅、玛尔卡战死</w:t>
        <w:br/>
        <w:t>提图斯徒手撕开那块拦路的金属，硬是从背后拽出了核心密钥的密封箱。</w:t>
        <w:br/>
        <w:t>他还不知道头顶上那片深渊里的伤亡。</w:t>
        <w:br/>
        <w:t>他甚至不关注自己在动荡里的生，而是焦虑到极致地看向密封箱的底部，那个能源显示灯是</w:t>
        <w:br/>
        <w:t>ROLL : d2=d2(2)=2</w:t>
        <w:br/>
        <w:t>灭的。</w:t>
        <w:br/>
        <w:t>提图斯茫然地用食指反复抚摸那块凸起，仿佛这样就能重新唤醒那点蓝光。</w:t>
        <w:br/>
        <w:t>灯灭了，密封箱没有能源保持气密性了，海水已经渗进去了，也就是说——</w:t>
        <w:br/>
        <w:t>核心密钥已被损坏。</w:t>
        <w:br/>
        <w:t>……</w:t>
        <w:br/>
        <w:t>深海猎人功亏一篑。</w:t>
        <w:br/>
        <w:t>查询提图斯的SAN(绝望)</w:t>
        <w:br/>
        <w:t>ROLL : d80=d80(59)=59</w:t>
        <w:br/>
        <w:t>提图斯的决策是(为了撤离+20)</w:t>
        <w:br/>
        <w:t>0 坦白——100 欺骗</w:t>
        <w:br/>
        <w:t>ROLL : d100+20=d100(23)+20=43</w:t>
      </w:r>
    </w:p>
    <w:p>
      <w:pPr>
        <w:pStyle w:val="ThreadMinimal"/>
      </w:pPr>
      <w:r>
        <w:t>当提图斯再次浮现在海域中时，他没有漏数已经减半的人数，剩下的人在一瞬间投来惊喜的眼神，仿佛在看一个奇迹。</w:t>
        <w:br/>
        <w:t>我该怎么告诉他们真相？提图斯语塞了瞬间，近乎哽咽：“核心密钥……已毁。”</w:t>
        <w:br/>
        <w:t>“——尽快撤离潘忒翁！”</w:t>
        <w:br/>
        <w:t>一队剩余人员的斗志(希望破灭-20，求生欲+20)</w:t>
        <w:br/>
        <w:t>ROLL : d100=d100(82)=82</w:t>
        <w:br/>
        <w:t>[潘忒翁 Round 1]</w:t>
        <w:br/>
        <w:t>深海猎人的出力(深海猎人+30，群体合作+10，排异反应-40)</w:t>
        <w:br/>
        <w:t>ROLL : d100=d100(28)=28</w:t>
        <w:br/>
        <w:t>海嗣的出力(海嗣潮+30，护卫+20)</w:t>
        <w:br/>
        <w:t>ROLL : d100+50=d100(14)+50=64</w:t>
        <w:br/>
        <w:t>撤离进度</w:t>
        <w:br/>
        <w:t>ROLL : d100=d100(91)=91</w:t>
        <w:br/>
        <w:t>深海猎人的伤亡程度(深海猎人-20，排异反应+20)</w:t>
        <w:br/>
        <w:t>ROLL : d100=d100(38)=38</w:t>
        <w:br/>
        <w:t>在玛尔卡战死后，提图斯自然而然成为了领队，他作为研究过潘忒翁城市系统的专业学者，已是如今最熟悉路线的人。海嗣个体大概没有意识到猎物为何转身就逃，仍然在原地驻足不前，只有其它游动的海潮向猎人们张开饥饿的口器，又在品尝到血之后支付出死亡。</w:t>
        <w:br/>
        <w:t>提图斯背着那个密封箱，飞快地辨别水中的混乱环境。他一厢情愿地认为残骸也有价值。</w:t>
        <w:br/>
        <w:t>否则这一次行动……</w:t>
        <w:br/>
        <w:t>太过可悲。</w:t>
      </w:r>
    </w:p>
    <w:p>
      <w:pPr>
        <w:pStyle w:val="ThreadMinimal"/>
      </w:pPr>
      <w:r>
        <w:t>“眼”的呼唤(护卫+20，印记+10)</w:t>
        <w:br/>
        <w:t>ROLL : d100+30=d100(21)+30=51</w:t>
        <w:br/>
        <w:t>“注视”三次，在场全体人类获得Ishar-mla强化的“印记”，立刻进行一次SC(恐惧-40)</w:t>
        <w:br/>
        <w:t>ROLL : d60=d60(47)=47</w:t>
        <w:br/>
        <w:t>[潘忒翁 Round 2]</w:t>
        <w:br/>
        <w:t>深海猎人的出力(深海猎人+30，群体合作+10，排异反应-40)</w:t>
        <w:br/>
        <w:t>ROLL : d100=d100(26)=26</w:t>
        <w:br/>
        <w:t>海嗣的出力(海嗣潮+30，护卫+20)</w:t>
        <w:br/>
        <w:t>ROLL : d100+50=d100(27)+50=77</w:t>
        <w:br/>
        <w:t>撤离进度</w:t>
        <w:br/>
        <w:t>ROLL : d9+91=d9(1)+91=92</w:t>
        <w:br/>
        <w:t>深海猎人的伤亡程度(深海猎人-20，排异反应+20)</w:t>
        <w:br/>
        <w:t>ROLL : d100=d100(100)=100</w:t>
        <w:br/>
        <w:t>“眼”的呼唤(护卫+20，强化印记+20)</w:t>
        <w:br/>
        <w:t>ROLL : d100+40=d100(98)+40=138</w:t>
      </w:r>
    </w:p>
    <w:p>
      <w:pPr>
        <w:pStyle w:val="ThreadMinimal"/>
      </w:pPr>
      <w:r>
        <w:t>猎人们的死因主要是</w:t>
        <w:br/>
        <w:t>1-3 战死</w:t>
        <w:br/>
        <w:t>4-6 身体坏死</w:t>
        <w:br/>
        <w:t>7-9 回归</w:t>
        <w:br/>
        <w:t>10 大成功/大失败</w:t>
        <w:br/>
        <w:t>ROLL : d10=d10(7)=7</w:t>
        <w:br/>
        <w:t>舰队没有等到约定而至的钥匙。</w:t>
        <w:br/>
        <w:t>猎人们转身拥抱了同胞。</w:t>
        <w:br/>
        <w:t>阿戈尔错过了又一个自我纠错的机会。</w:t>
        <w:br/>
        <w:t>你又一次从漫长的噩梦中醒来，筋疲力尽，头脑空白。</w:t>
        <w:br/>
        <w:t>……且无端悲伤。</w:t>
        <w:br/>
        <w:t>这一天是，Day13</w:t>
        <w:br/>
        <w:t>关于“眼”：并不是固定的，这次算运气不佳roll出了巢穴在进化孕育出了护卫，正常情况下只是非常多的海嗣而已，也因为roll出了“眼”导致高塔沦为巢穴，才要骰那个密钥损坏骰，否则普通海嗣是默认无法破坏密封箱的</w:t>
        <w:br/>
        <w:t>当普布利乌斯接收到舰队的通知时，他的认知是</w:t>
        <w:br/>
        <w:t>1-3 一队里叛徒导致覆灭</w:t>
        <w:br/>
        <w:t>4-6 有人提前设计了潘忒翁陷阱</w:t>
        <w:br/>
        <w:t>7-9 这是真正的随机不幸</w:t>
        <w:br/>
        <w:t>10 大成功/大失败</w:t>
        <w:br/>
        <w:t>ROLL : d10=d10(8)=8</w:t>
      </w:r>
    </w:p>
    <w:p>
      <w:pPr>
        <w:pStyle w:val="ThreadMinimal"/>
      </w:pPr>
      <w:r>
        <w:t>玛尔卡尸骨无存后，普布利乌斯对你的裁决是</w:t>
        <w:br/>
        <w:t>1-3 深海信徒，处决</w:t>
        <w:br/>
        <w:t>4-6 深海信徒，策反</w:t>
        <w:br/>
        <w:t>7-9 可疑分子，利用</w:t>
        <w:br/>
        <w:t>10 大成功/大失败</w:t>
        <w:br/>
        <w:t>ROLL : d10=d10(8)=8</w:t>
        <w:br/>
        <w:t>他打算如何利用你的身份</w:t>
        <w:br/>
        <w:t>1-3 卧底接触深海教会</w:t>
        <w:br/>
        <w:t>4-6 伪装成携带密钥回来</w:t>
        <w:br/>
        <w:t>7-9 假死进行暗中调查</w:t>
        <w:br/>
        <w:t>10 大成功/大失败</w:t>
        <w:br/>
        <w:t>ROLL : d10=d10(4)=4</w:t>
        <w:br/>
        <w:t>Day12</w:t>
        <w:br/>
        <w:t>麻醉效果结束了，你又一次从昏睡中醒来，只觉得全身都僵得像块钢板，内容模糊的噩梦也久久不散，使得你沉浸在恍惚中，没有第一时间注意到开门进来的普布利乌斯。</w:t>
        <w:br/>
        <w:t>他面无表情地大步走到你面前：“格涅娅，你现在有两个选择。”</w:t>
        <w:br/>
        <w:t>“作为深海信徒接受法律审判和处决。”普布利乌斯挥手唤起一块光屏，“或者成为我单线的调查员，植入芯片，完全服从我一个人的指挥。”</w:t>
        <w:br/>
        <w:t>好突然的交易。你疑惑地看向他想给你看的材料：第七分队确认，截止今日上午九点，潘忒翁附近仍然无法监测到深海猎人生命信号，疑似全员阵亡……</w:t>
        <w:br/>
        <w:t>疑似全员阵亡。</w:t>
        <w:br/>
        <w:t>你的心态是</w:t>
        <w:br/>
        <w:t>0 诡异的麻木——100 无措的悲痛</w:t>
        <w:br/>
        <w:t>ROLL : d100=d100(81)=81</w:t>
      </w:r>
    </w:p>
    <w:p>
      <w:pPr>
        <w:pStyle w:val="ThreadMinimal"/>
      </w:pPr>
      <w:r>
        <w:t>*19718被吞了</w:t>
        <w:br/>
        <w:t>你会为此而哭吗(从未哭过-20，惨痛死亡+20)</w:t>
        <w:br/>
        <w:t>ROLL : d100=d100(36)=36</w:t>
        <w:br/>
        <w:t>你对着普布利乌斯眼睛里暗藏尖锐的绿，意识到：你，格涅娅，是一队最后一个深海猎人。</w:t>
        <w:br/>
        <w:t>普布利乌斯想要利用你去做些什么。</w:t>
        <w:br/>
        <w:t>你在思考，但你基本没有在考虑这方面的东西，你只是在拼命回忆起你在一队里曾经认识过的那些人，你曾经成为过的那些人，那几张寥寥无几的熟悉面孔外，还有更大的人群在沉默中等待你的看见。</w:t>
        <w:br/>
        <w:t>——在你看不见的地方，有那么多的深海猎人牺牲了。</w:t>
        <w:br/>
        <w:t>而你甚至还没有流出一滴血。</w:t>
        <w:br/>
        <w:t>这是你第一次坐等他人告知的悲惨噩耗，在过去，你总是那噩耗中的一员，于是无力再为悲剧本身而痛苦，但如今……无法再欺骗自己一如往常，你已经完全被这些岁月改造成了更残酷的人。</w:t>
        <w:br/>
        <w:t>你对着灰色的天花板睁大眼睛，却流不出一滴眼泪。</w:t>
        <w:br/>
        <w:t>你给不出一滴血，哪怕是一滴眼泪。</w:t>
        <w:br/>
        <w:t>“我接受这份交易。”你几乎无意识回复他，“——我的任务是什么？”</w:t>
        <w:br/>
        <w:t>普布利乌斯难得蹙眉，却没有评价你显而易见的急迫，他只是亲手将一枚芯片植入你的后颈。</w:t>
        <w:br/>
        <w:t>“记住，你是潘忒翁探索行动里唯一生还的深海猎人。”</w:t>
        <w:br/>
        <w:t>“你将在五天后带着核心密钥返回科洛斯修姆。”</w:t>
        <w:br/>
        <w:t>“在此之前，我要看到是谁在挖凿阿戈尔的地基……与他们的坟墓！”</w:t>
      </w:r>
    </w:p>
    <w:p>
      <w:pPr>
        <w:pStyle w:val="ThreadMinimal"/>
      </w:pPr>
      <w:r>
        <w:t>关于一队全军覆没后对弑神计划的影响，普布利乌斯的考虑是</w:t>
        <w:br/>
        <w:t>1-3 不得不使用舰队开道</w:t>
        <w:br/>
        <w:t>4-6 开放更高的武器权限清场</w:t>
        <w:br/>
        <w:t>7-9 抽调其他人员重建</w:t>
        <w:br/>
        <w:t>10 大成功/大失败</w:t>
        <w:br/>
        <w:t>ROLL : d10=d10(6)=6</w:t>
        <w:br/>
        <w:t>那么他对你的最终安排会是</w:t>
        <w:br/>
        <w:t>0 战士——100 调查者</w:t>
        <w:br/>
        <w:t>ROLL : d100=d100(3)=3</w:t>
        <w:br/>
        <w:t>如果你在调查中表现优异，普布利乌斯将恢复你的名誉，重新默许你以深海猎人的身份加入弑神计划(不用问不优异会怎样，因为那就是死了)</w:t>
        <w:br/>
        <w:t>他将把你编入哪一队</w:t>
        <w:br/>
        <w:t>ROLL : d3=d3(2)=2</w:t>
        <w:br/>
        <w:t>如果你活下来，将加入三队进行作战。</w:t>
      </w:r>
    </w:p>
    <w:p>
      <w:pPr>
        <w:pStyle w:val="ThreadMinimal"/>
      </w:pPr>
      <w:r>
        <w:t>就共享文档的事说一下，首先非常非常感谢各位制作和补充的读者们，你们excel水平比导游高不知道多少[s:a2:偷吃]，然后是因为更新时间超过一个月了，主楼和一楼都被锁了，申请解锁需要时间，以后再反复修改也容易进审，所以导游自己把一楼做了一张新的共享文档(做的很烂)，有想法的读者可以在上面直接改进，或者最好直接复制到原有的共享文档上整合[s:ac:羡慕]以后导游就不修改主楼和一楼里，要改什么直接写共享文档最方便</w:t>
        <w:br/>
        <w:t>[url]https://kdocs.cn/l/cqc9p8GkBZlH[/url]</w:t>
      </w:r>
    </w:p>
    <w:p>
      <w:pPr>
        <w:pStyle w:val="ThreadMinimal"/>
      </w:pPr>
      <w:r>
        <w:t>萨卡兹肉鸽还是没端上来，导游的草稿写不下去，悲鸣！遂打着萨米肉鸽前来更新</w:t>
        <w:br/>
        <w:t>在开始调查前，需要先确定敌人，前文提到科洛斯修姆存在相对值29的深海信徒，他们在潘忒翁剧变中的参与度是</w:t>
        <w:br/>
        <w:t>ROLL : d100=d100(27)=27</w:t>
        <w:br/>
        <w:t>差不多就是贡献了下基础信息的级别，因而核心密钥视为不会记录相关可疑证据，那么他们在得知密钥重见天日后，采取的态度是</w:t>
        <w:br/>
        <w:t>1-3 无所谓，不可挽回</w:t>
        <w:br/>
        <w:t>4-6 观察，普如有异动再说</w:t>
        <w:br/>
        <w:t>7-9 焦虑，毕竟牵扯教会</w:t>
        <w:br/>
        <w:t>10 大成功/大失败</w:t>
        <w:br/>
        <w:t>ROLL : d10=d10(8)=8</w:t>
        <w:br/>
        <w:t>他们采取的行动偏向于(潜伏+20)</w:t>
        <w:br/>
        <w:t>0 直接高效——100 隐蔽迂回</w:t>
        <w:br/>
        <w:t>ROLL : d100+20=d100(70)+20=90</w:t>
        <w:br/>
        <w:t>具体方式是</w:t>
        <w:br/>
        <w:t>1-3 网络入侵修改系统</w:t>
        <w:br/>
        <w:t>4-6 物理上调换密封箱</w:t>
        <w:br/>
        <w:t>7-9 上报给玛利图斯</w:t>
        <w:br/>
        <w:t>10 大成功/大失败</w:t>
        <w:br/>
        <w:t>ROLL : d10=d10(7)=7</w:t>
      </w:r>
    </w:p>
    <w:p>
      <w:pPr>
        <w:pStyle w:val="ThreadMinimal"/>
      </w:pPr>
      <w:r>
        <w:t>能直接和玛利图斯对接，科洛斯修姆里怎么有两位主教的，这位的身份是</w:t>
        <w:br/>
        <w:t>1-3 军部</w:t>
        <w:br/>
        <w:t>4-6 行政系统</w:t>
        <w:br/>
        <w:t>7-9 科研系统</w:t>
        <w:br/>
        <w:t>10 大成功/大失败</w:t>
        <w:br/>
        <w:t>ROLL : d10=d10(6)=6</w:t>
        <w:br/>
        <w:t>1-3 社会行政监察所</w:t>
        <w:br/>
        <w:t>4-6 阿戈尔科学院</w:t>
        <w:br/>
        <w:t>7-9 阿戈尔技术院</w:t>
        <w:br/>
        <w:t>10 大成功/大失败</w:t>
        <w:br/>
        <w:t>ROLL : d10=d10(6)=6</w:t>
        <w:br/>
        <w:t>1-3 科学发展规划所</w:t>
        <w:br/>
        <w:t>4-6 社会计划所</w:t>
        <w:br/>
        <w:t>7-9 人类研究所</w:t>
        <w:br/>
        <w:t>10 大成功/大失败</w:t>
        <w:br/>
        <w:t>ROLL : d10=d10(2)=2</w:t>
        <w:br/>
        <w:t>最后一问，性别以及……不会又是执政官吧？</w:t>
        <w:br/>
        <w:t>ROLL : d2=d2(2)=2</w:t>
        <w:br/>
        <w:t>ROLL : d2=d2(2)=2</w:t>
      </w:r>
    </w:p>
    <w:p>
      <w:pPr>
        <w:pStyle w:val="ThreadMinimal"/>
      </w:pPr>
      <w:r>
        <w:t>这位主教隶属于阿戈尔科学院下的科学发展规划所，虽然还未达到执政官的级别，但也依然地位不低，她随弑神计划来到科洛斯修姆，主要负责与阿戈尔本境行政事务的对接。</w:t>
        <w:br/>
        <w:t>她对玛利图斯的价值(级别不低+10)</w:t>
        <w:br/>
        <w:t>ROLL : d100+10=d100(19)+10=29</w:t>
        <w:br/>
        <w:t>出值未超过50，她并没有直接联系和见面玛利图斯的能力，只是遵循规矩上报，那么玛利图斯查看信息的速度是</w:t>
        <w:br/>
        <w:t>ROLL : d100=d100(8)=8</w:t>
        <w:br/>
        <w:t>1.天</w:t>
        <w:br/>
        <w:t>2.周</w:t>
        <w:br/>
        <w:t>3.月</w:t>
        <w:br/>
        <w:t>ROLL : d3=d3(1)=1</w:t>
        <w:br/>
        <w:t>ROLL : d7=d7(2)=2</w:t>
        <w:br/>
        <w:t>你的行动是五天，而至少两天后玛利图斯才会收到消息，那么在这两天内，科学发展规划所的调度官德基玛的态度是</w:t>
        <w:br/>
        <w:t>0 按兵不动——100 另有主张</w:t>
        <w:br/>
        <w:t>ROLL : d100=d100(58)=58</w:t>
        <w:br/>
        <w:t>她的额外行动是</w:t>
        <w:br/>
        <w:t>1-3 启用第七分队中的人探查情报</w:t>
        <w:br/>
        <w:t>4-6 准备修改内容的系统病毒</w:t>
        <w:br/>
        <w:t>7-9 亲自打探普布利乌斯的口风</w:t>
        <w:br/>
        <w:t>10 大成功/大失败</w:t>
        <w:br/>
        <w:t>ROLL : d10=d10(1)=1</w:t>
      </w:r>
    </w:p>
    <w:p>
      <w:pPr>
        <w:pStyle w:val="ThreadMinimal"/>
      </w:pPr>
      <w:r>
        <w:t>你们科洛斯修姆……算了，这位军队成员能提供的信息是(保密-20)</w:t>
        <w:br/>
        <w:t>ROLL : d100=d100(44)=44-20=24</w:t>
        <w:br/>
        <w:t>TA没能亲眼见到那个据说唯一生还的深海猎人，但正因为长官神神秘秘的掩饰态度，TA反而愈发坚信这是真相。</w:t>
        <w:br/>
        <w:t>于是德基玛得到汇报：</w:t>
        <w:br/>
        <w:t>深海猎人格涅娅在携带核心密钥返回的路上。</w:t>
        <w:br/>
        <w:t>这位卧底打探情报时是否有被怀疑(警惕+20，内部成员-20)</w:t>
        <w:br/>
        <w:t>ROLL : d100=d100(96)=96</w:t>
        <w:br/>
        <w:t>舰队指挥官的决策是</w:t>
        <w:br/>
        <w:t>0 放长线钓大鱼——100 立刻拿下审讯</w:t>
        <w:br/>
        <w:t>ROLL : d100=d100(52)=52</w:t>
        <w:br/>
        <w:t>机不可失失不再来，指挥官直接将那位士官扣下。</w:t>
        <w:br/>
        <w:t>士官对药剂的抵抗力</w:t>
        <w:br/>
        <w:t>ROLL : d100=d100(33)=33</w:t>
        <w:br/>
        <w:t>指挥官的配药水平(阿戈尔出产+20)</w:t>
        <w:br/>
        <w:t>ROLL : d100+20=d100(83)+20=103</w:t>
      </w:r>
    </w:p>
    <w:p>
      <w:pPr>
        <w:pStyle w:val="ThreadMinimal"/>
      </w:pPr>
      <w:r>
        <w:t>指挥官通过审讯得到的信息包括</w:t>
        <w:br/>
        <w:t>1-3 士官是深海信徒</w:t>
        <w:br/>
        <w:t>4-6 +在打探核心密钥的信息</w:t>
        <w:br/>
        <w:t>7-9 +上线是一位主教</w:t>
        <w:br/>
        <w:t>10 大成功/大失败</w:t>
        <w:br/>
        <w:t>ROLL : d10=d10(3)=3</w:t>
        <w:br/>
        <w:t>……药剂学精修，但话术是基本没点，这很军队。</w:t>
        <w:br/>
        <w:t>那么上报给普布利乌斯后，他顺着档案和人际网有新发现吗(执政官权限+30)</w:t>
        <w:br/>
        <w:t>ROLL : d100+30=d100(16)+30=46</w:t>
        <w:br/>
        <w:t>你们信徒真是一个一个伪造高手口牙，查询德基玛得知下线失联的心态</w:t>
        <w:br/>
        <w:t>0 焦虑——100 沉稳</w:t>
        <w:br/>
        <w:t>ROLL : d100=d100(58)=58</w:t>
        <w:br/>
        <w:t>“德基玛？”有人在她背后好奇地探头，“这么严肃干什么，普布利乌斯执政官又有任务发下来了？”</w:t>
        <w:br/>
        <w:t>麻烦。她捋了下发梢，随手挥去了屏幕，怅然叹气：“没有，我在看家里的那箱珊瑚礁……不知道还有多久才能结束这里的工作。”</w:t>
        <w:br/>
        <w:t>对方扑哧一声，立刻揶揄她：“哟，你也有不想出差的时候？”</w:t>
        <w:br/>
        <w:t>那个屏幕的话题就这样被放过去了。</w:t>
        <w:br/>
        <w:t>德基玛温声接话，头脑却缓慢而缜密地思考着所有可能。</w:t>
        <w:br/>
        <w:t>……是时候，再找一个新的下线了。</w:t>
        <w:br/>
        <w:t>她在这两天内将不再采取任何其它行动。</w:t>
      </w:r>
    </w:p>
    <w:p>
      <w:pPr>
        <w:pStyle w:val="ThreadMinimal"/>
      </w:pPr>
      <w:r>
        <w:t>Day12</w:t>
        <w:br/>
        <w:t>神经活性剂被小帮手注入身体，你忍受着那种酥麻，兼具了让人抓狂和精神一振的效果。</w:t>
        <w:br/>
        <w:t>“你的武器。”普布利乌斯示意你低头，他脚边的就是格涅娅的武器匣，“另外，芯片已经接入城市系统，干扰了生物识别，除非有我的授权，任何人在系统里都无法看清你的脸。”</w:t>
        <w:br/>
        <w:t>但这不代表面对面认不出来……你没去计较芯片也威胁着你的生命，只是转念一想，决定向乌尔比安学习：</w:t>
        <w:br/>
        <w:t>“口罩在哪里？”</w:t>
        <w:br/>
        <w:t>普布利乌斯无言地从墙壁里唤出嵌入式立柜。</w:t>
        <w:br/>
        <w:t>……你投入任务的速度太惊人了。</w:t>
        <w:br/>
        <w:t>“还有，我需要换身衣服。”你扯了扯身上黑蓝相间的经典作战服，相当直白地要求，“猎人的武器太显眼了，换成新的制式武器吧，新终端上别忘了给我发临时权限。”</w:t>
        <w:br/>
        <w:t>你隐隐约约地记起了一点卢基娅那时的经验，全部来自她的笔记。</w:t>
        <w:br/>
        <w:t>你今天的主要行动是</w:t>
        <w:br/>
        <w:t>1-3 搜查玛尔卡的物品</w:t>
        <w:br/>
        <w:t>4-6 搜查玛尔卡的资料</w:t>
        <w:br/>
        <w:t>7-9 过一个灵感</w:t>
        <w:br/>
        <w:t>10 大成功/大失败</w:t>
        <w:br/>
        <w:t>ROLL : d10=d10(6)=6</w:t>
        <w:br/>
        <w:t>你申请了普布利乌斯执政官级别的临时权限，将玛尔卡的档案履历与人际关系彻查了一遍。</w:t>
        <w:br/>
        <w:t>是否发现疑点(知道结果+20)</w:t>
        <w:br/>
        <w:t>ROLL : d100+20=d100(44)+20=64</w:t>
        <w:br/>
        <w:t>疑点本身是指</w:t>
        <w:br/>
        <w:t>1-3 她的导师后来发现是深海信徒</w:t>
        <w:br/>
        <w:t>4-6 努美利娅关于潘忒翁的说辞不一致</w:t>
        <w:br/>
        <w:t>7-9 她与奥卢斯曾经来往较密</w:t>
        <w:br/>
        <w:t>10 大成功/大失败</w:t>
        <w:br/>
        <w:t>ROLL : d10=d10(2)=2</w:t>
      </w:r>
    </w:p>
    <w:p>
      <w:pPr>
        <w:pStyle w:val="ThreadMinimal"/>
      </w:pPr>
      <w:r>
        <w:t>倒果为因下，你最终从那份完美的档案里找出了疑点：在玛尔卡加入深海猎人</w:t>
        <w:br/>
        <w:t>ROLL : d15=d15(6)=6</w:t>
        <w:br/>
        <w:t>六年后，她曾经的直系导师被查出已投向深海教会，但由于时间的绵延和深海猎人的身份作保，玛尔卡并未收到后续波及的影响。</w:t>
        <w:br/>
        <w:t>但你怀疑，或许就是在导师的引荐下，玛尔卡才正式加入了深海教会。</w:t>
        <w:br/>
        <w:t>你对导师的连带调查(知道结果+20)</w:t>
        <w:br/>
        <w:t>ROLL : d100+20=d100(12)+20=32</w:t>
        <w:br/>
        <w:t>作为九年前一件不大不小的案件，你想再找到当年的嫌犯遗物未免有点异想天开，但至少，在一天的翻找后你能确信，玛尔卡或许在很早以前就加入了深海教会，想要真正找到她的疏漏，不能只在近几年的记录里检查。</w:t>
        <w:br/>
        <w:t>Day11</w:t>
        <w:br/>
        <w:t>你今天的主要行动是</w:t>
        <w:br/>
        <w:t>1-3 搜查玛尔卡的物品</w:t>
        <w:br/>
        <w:t>4-6 搜查玛尔卡的资料</w:t>
        <w:br/>
        <w:t>7-9 过一个灵感</w:t>
        <w:br/>
        <w:t>10 大成功/大失败</w:t>
        <w:br/>
        <w:t>ROLL : d10=d10(6)=6</w:t>
        <w:br/>
        <w:t>是否发现疑点(知道结果+20，昨天的进度+10)</w:t>
        <w:br/>
        <w:t>ROLL : d100+30=d100(4)+30=34</w:t>
        <w:br/>
        <w:t>你以为你开辟了新的视角，然而却遗忘了这个观点的可行性，你的焦虑使你走进了一个误区：当你反复钻研玛尔卡早年的履历时，那些陈旧的数据告诉你，它甚至比最新的那些还要普通，没有丝毫缺漏之处。</w:t>
        <w:br/>
        <w:t>玛尔卡的变化并不在行动上体现。</w:t>
      </w:r>
    </w:p>
    <w:p>
      <w:pPr>
        <w:pStyle w:val="ThreadMinimal"/>
      </w:pPr>
      <w:r>
        <w:t>Day10</w:t>
        <w:br/>
        <w:t>玛利图斯知晓了此事，它的决策是</w:t>
        <w:br/>
        <w:t>1-3 呼唤海嗣潮袭击第七分队</w:t>
        <w:br/>
        <w:t>4-6 命令德基玛将数据调换</w:t>
        <w:br/>
        <w:t>7-9 通知所有人不得轻举妄动</w:t>
        <w:br/>
        <w:t>10 大成功/大失败</w:t>
        <w:br/>
        <w:t>ROLL : d10=d10(7)=7</w:t>
        <w:br/>
        <w:t>玛利图斯曾经是个阿戈尔人。它现在也依然了解着阿戈尔，了解着弑神计划本身.</w:t>
        <w:br/>
        <w:t>对于普布利乌斯，它的了解程度是(总负责人+20)</w:t>
        <w:br/>
        <w:t>ROLL : d100+20=d100(94)+20=114</w:t>
        <w:br/>
        <w:t>最了解你的人是你的敌人，这句话并不是玩笑。玛利图斯从这条消息里反而辨认出他的陷阱，如果真的只有一名深海猎人携带密钥幸存，普布利乌斯绝对会将消息捂死到只有他和舰队指挥官知晓，而不是任由这些浮躁的流言在内部四处扩散。</w:t>
        <w:br/>
        <w:t>它对德基玛的询问做出批示：“全体，静默。”</w:t>
        <w:br/>
        <w:t>而你今天的主要行动是</w:t>
        <w:br/>
        <w:t>1-3 搜查玛尔卡的物品</w:t>
        <w:br/>
        <w:t>4-6 搜查玛尔卡的资料</w:t>
        <w:br/>
        <w:t>7-9 过一个灵感</w:t>
        <w:br/>
        <w:t>10 大成功/大失败</w:t>
        <w:br/>
        <w:t>ROLL : d10=d10(2)=2</w:t>
        <w:br/>
        <w:t>一队全军覆没的消息还没正式公布，所属的宿舍区和办公楼依然保留，你走在静悄悄地街道上，小心不被其它队路过的人发现。</w:t>
        <w:br/>
        <w:t>你的目标是玛尔卡的宿舍……就在阿普琉斯的隔壁。</w:t>
        <w:br/>
        <w:t>你的搜查(玛尔卡的遗物+20)</w:t>
        <w:br/>
        <w:t>ROLL : d100+20=d100(10)+20=30</w:t>
      </w:r>
    </w:p>
    <w:p>
      <w:pPr>
        <w:pStyle w:val="ThreadMinimal"/>
      </w:pPr>
      <w:r>
        <w:t>玛尔卡宿舍内的个人信息程度</w:t>
        <w:br/>
        <w:t>ROLL : d100=d100(76)=76</w:t>
        <w:br/>
        <w:t>她的宿舍和维比乌斯很类似，对宿舍本身的结构都做出了个性化调整，或许是处于楼顶的缘故，天花板疑似被架高了不少，你随便扫一眼都能看清随处可见的摆件，仿佛能从独特的铁质摇椅上看见那个言笑宴宴的影子，另一个房间里堆满了各种已完工和未完工的模型，柜子里甚至有一个标记为“潘忒翁”的成品。</w:t>
        <w:br/>
        <w:t>你试图阅读她的笔记，阅读她的书信，却只看到了她对家人的爱护，对朋友的关切，完全符合档案里的记载。</w:t>
        <w:br/>
        <w:t>——没有一个是你需要的玛尔卡。</w:t>
        <w:br/>
        <w:t>那个作为深海主教的玛尔卡究竟活在了哪里？</w:t>
        <w:br/>
        <w:t>你的灵感(近距离+20)</w:t>
        <w:br/>
        <w:t>ROLL : d100+20=d100(78)+20=98</w:t>
        <w:br/>
        <w:t>你踏出那扇没给你带来任何结果的门，最后一次扫过门牌号，隔壁一模一样的门扉静静伫立着。</w:t>
        <w:br/>
        <w:t>……阿普琉斯。</w:t>
        <w:br/>
        <w:t>你时隔多日忽然再次听见了马库斯的声音，于幻想中：“你之前提交的计划书被打回来了……”那时你没有深究。</w:t>
        <w:br/>
        <w:t>此刻你却回忆起曾经他与玛尔卡之间，颇为糟糕的关系。</w:t>
        <w:br/>
        <w:t>这是否是一个突破口？</w:t>
        <w:br/>
        <w:t>你的搜查(阿普琉斯的经验+20)</w:t>
        <w:br/>
        <w:t>ROLL : d100+20=d100(71)+20=91</w:t>
        <w:br/>
        <w:t>你找到了</w:t>
        <w:br/>
        <w:t>1-3 阿普琉斯对玛尔卡的记录</w:t>
        <w:br/>
        <w:t>4-6 阿普琉斯的计划初稿</w:t>
        <w:br/>
        <w:t>7-9 两人争吵的一段录像</w:t>
        <w:br/>
        <w:t>10 大成功/大失败</w:t>
        <w:br/>
        <w:t>ROLL : d10=d10(5)=5</w:t>
      </w:r>
    </w:p>
    <w:p>
      <w:pPr>
        <w:pStyle w:val="ThreadMinimal"/>
      </w:pPr>
      <w:r>
        <w:t>阿普琉斯当初对海嗣的探索计划主要是</w:t>
        <w:br/>
        <w:t>1-3 潘忒翁&amp;未知海嗣</w:t>
        <w:br/>
        <w:t>4-6 第六号海沟&amp;海嗣生代</w:t>
        <w:br/>
        <w:t>7-9 地幔遗迹&amp;始源</w:t>
        <w:br/>
        <w:t>10 大成功/大失败</w:t>
        <w:br/>
        <w:t>ROLL : d10=d10(1)=1</w:t>
        <w:br/>
        <w:t>阿普琉斯的初稿形成时间是</w:t>
        <w:br/>
        <w:t>ROLL : d12=d12(11)=11</w:t>
        <w:br/>
        <w:t>潘忒翁剧变一个月后，阿普琉斯提出计划，申请调动一支大队以上的海猎进行附近海域的详尽搜查，并直接潜入潘忒翁取回核心密钥，根据当时的零碎数据以及后来的比对，他认为潘忒翁剧变不应只是单纯的海嗣迁徙和捕食，而是更高级的统御者(玛利图斯)在促使它们进化和有方向的移动，因而只有获取核心密钥才能确认当时的监测数据，以及剧变内部的详情。</w:t>
        <w:br/>
        <w:t>如果阿戈尔当时立即采取了行动，核心密钥的状态是(时间短暂+20)</w:t>
        <w:br/>
        <w:t>ROLL : d100+20=d100(83)+20=103</w:t>
        <w:br/>
        <w:t>完好无损，代表巢穴还未彻底形成，“眼”也尚未开始孕育。</w:t>
        <w:br/>
        <w:t>那时的潘忒翁还不是海嗣的城市，如果获取核心密钥，玛利图斯的存在或许会提早被发现，玛尔卡和她背后的合作者也可能随之暴露——</w:t>
        <w:br/>
        <w:t>但你对着这份不甚详细的初稿，唯有沉默可应对。</w:t>
        <w:br/>
        <w:t>……太迟了。</w:t>
        <w:br/>
        <w:t>你和阿戈尔都太迟了。</w:t>
      </w:r>
    </w:p>
    <w:p>
      <w:pPr>
        <w:pStyle w:val="ThreadMinimal"/>
      </w:pPr>
      <w:r>
        <w:t>玛尔卡当时是如何阻止了这份计划书</w:t>
        <w:br/>
        <w:t>1-3 联系了德基玛合作</w:t>
        <w:br/>
        <w:t>4-6 篡改了系统内容</w:t>
        <w:br/>
        <w:t>7-9 挑拨斗智场的舆论</w:t>
        <w:br/>
        <w:t>10 大成功/大失败</w:t>
        <w:br/>
        <w:t>ROLL : d10=d10(10)=10</w:t>
        <w:br/>
        <w:t>ROLL : d2=d2(2)=2</w:t>
        <w:br/>
        <w:t>……即使是大失败从结果上来看也是成功了的，那就是更狠厉的手段了</w:t>
        <w:br/>
        <w:t>1-3 联系其它教徒谋杀</w:t>
        <w:br/>
        <w:t>4-6 篡改了系统批复</w:t>
        <w:br/>
        <w:t>7-9 挑拨舆论成功栽赃</w:t>
        <w:br/>
        <w:t>10 大成功/大失败</w:t>
        <w:br/>
        <w:t>ROLL : d10=d10(8)=8</w:t>
        <w:br/>
        <w:t>玛尔卡在暗中的挑唆与诱导下，成功让阿戈尔民众与深海猎人计划的相关者认为</w:t>
        <w:br/>
        <w:t>1-3 阿普琉斯漠视人命</w:t>
        <w:br/>
        <w:t>4-6 阿普琉斯急于求成</w:t>
        <w:br/>
        <w:t>7-9 阿普琉斯有信徒嫌疑</w:t>
        <w:br/>
        <w:t>10 大成功/大失败</w:t>
        <w:br/>
        <w:t>ROLL : d10=d10(3)=3</w:t>
        <w:br/>
        <w:t>在剥去热情善谈的外衣后，阿普琉斯本质上的冷酷使人们将其误认为草菅人命的绝对效率主义者，他想要以猎人们的牺牲为代价，不择手段地获取一个未知的真相。</w:t>
        <w:br/>
        <w:t>这对重视人类与其尊严的阿戈尔来说，绝不可容忍。</w:t>
        <w:br/>
        <w:t>于是阿普琉斯一次又一次地申请，发展规划所一次又一次地驳回，</w:t>
        <w:br/>
        <w:t>——这就是玛尔卡想要达成的目标。</w:t>
        <w:br/>
        <w:t>她望着斗智场灯光下那个孤独的身影，向对方漠然的眼神报以一个微笑。</w:t>
        <w:br/>
        <w:t>阿普琉斯记住了这个在辩论中俯视众人的影子。</w:t>
      </w:r>
    </w:p>
    <w:p>
      <w:pPr>
        <w:pStyle w:val="ThreadMinimal"/>
      </w:pPr>
      <w:r>
        <w:t>*纠正一点时间线认知：潘忒翁十二个月前陷落，阿普琉斯的计划十一个月前提出，也就是当时事发仅三十天，被打回后阿普琉斯仍然不断重新申请，尽管每一次都被否决了。计划书的有效度应看当时发生的考量，现在的推迟是客观被迫的状态。</w:t>
        <w:br/>
        <w:t>你努力记下这些文件的关键节点，尽管它们已再无用处。</w:t>
        <w:br/>
        <w:t>但或许，在下一次，在某一次，在很多个未来以后……它会如阿普琉斯所愿那般。</w:t>
        <w:br/>
        <w:t>——拯救我们的阿戈尔。</w:t>
        <w:br/>
        <w:t>你的灵感(经验+20)</w:t>
        <w:br/>
        <w:t>ROLL : d100+20=d100(85)+20=105</w:t>
        <w:br/>
        <w:t>在放下材料的那一瞬间，你忽然反应过来。</w:t>
        <w:br/>
        <w:t>统御族群、促使进化、引导大群的未知海嗣或许是……玛利图斯？</w:t>
        <w:br/>
        <w:t>Day9</w:t>
        <w:br/>
        <w:t>在玛利图斯的命令下，所有信徒按兵不动，而你今天的主要行动是</w:t>
        <w:br/>
        <w:t>1-3 搜查玛利图斯的痕迹</w:t>
        <w:br/>
        <w:t>4-6 搜查玛尔卡的资料</w:t>
        <w:br/>
        <w:t>7-9 过一个心态</w:t>
        <w:br/>
        <w:t>10 大成功/大失败</w:t>
        <w:br/>
        <w:t>ROLL : d10=d10(6)=6</w:t>
        <w:br/>
        <w:t>是否发现疑点(知道结果+20，已有进度+10)</w:t>
        <w:br/>
        <w:t>ROLL : d100+30=d100(10)+30=40</w:t>
      </w:r>
    </w:p>
    <w:p>
      <w:pPr>
        <w:pStyle w:val="ThreadMinimal"/>
      </w:pPr>
      <w:r>
        <w:t>马上就是最后一天，你却依然称得上是一无所获，就像在迷雾中找到了路牌，却迟迟无法抵达它所指示的终点。</w:t>
        <w:br/>
        <w:t>你的心态趋向于</w:t>
        <w:br/>
        <w:t>0 冷静——100 急躁</w:t>
        <w:br/>
        <w:t>ROLL : d100=d100(74)=74</w:t>
        <w:br/>
        <w:t>由于心态的转变，你的行动将更加激进</w:t>
        <w:br/>
        <w:t>Day8</w:t>
        <w:br/>
        <w:t>最后一天你的主要行动是</w:t>
        <w:br/>
        <w:t>1-3 私自联系乌尔比安</w:t>
        <w:br/>
        <w:t>4-6 伪装玛尔卡联系努美利娅</w:t>
        <w:br/>
        <w:t>7-9 散播玛利图斯的讯息</w:t>
        <w:br/>
        <w:t>10 大成功/大失败</w:t>
        <w:br/>
        <w:t>ROLL : d10=d10(7)=7</w:t>
        <w:br/>
        <w:t>你决定伪造玛尔卡的信件，将玛利图斯作为搜查结果上报普布利乌斯，相当粗暴地赌一把玛利图斯会采取行动。</w:t>
        <w:br/>
        <w:t>你伪造信件的真实程度(经验+20)</w:t>
        <w:br/>
        <w:t>ROLL : d100+20=d100(59)+20=79</w:t>
        <w:br/>
        <w:t>普布利乌斯的采纳(唐突-20，证物+20)</w:t>
        <w:br/>
        <w:t>ROLL : d100=d100(88)=88</w:t>
      </w:r>
    </w:p>
    <w:p>
      <w:pPr>
        <w:pStyle w:val="ThreadMinimal"/>
      </w:pPr>
      <w:r>
        <w:t>普布利乌斯的具体采纳的意见是</w:t>
        <w:br/>
        <w:t>1-3 玛尔卡是深海信徒</w:t>
        <w:br/>
        <w:t>4-6 +海嗣具有智慧，可由人类转化</w:t>
        <w:br/>
        <w:t>7-9 +玛利图斯是创始人</w:t>
        <w:br/>
        <w:t>10 大成功/大失败</w:t>
        <w:br/>
        <w:t>ROLL : d10=d10(10)=10</w:t>
        <w:br/>
        <w:t>ROLL : d2=d2(2)=2</w:t>
        <w:br/>
        <w:t>经典的采纳了但没完全采纳是吧</w:t>
        <w:br/>
        <w:t>1-3 玛尔卡高概率是深海信徒</w:t>
        <w:br/>
        <w:t>4-6 +海嗣可进化出智慧</w:t>
        <w:br/>
        <w:t>7-9 +玛利图斯曾是深海信徒</w:t>
        <w:br/>
        <w:t>10 大成功/大失败</w:t>
        <w:br/>
        <w:t>ROLL : d10=d10(3)=3</w:t>
        <w:br/>
        <w:t>不是，你这到底采纳了个什么啊？普布利乌斯对玛利图斯相关信息的态度是</w:t>
        <w:br/>
        <w:t>0 否认——100 怀疑</w:t>
        <w:br/>
        <w:t>ROLL : d100=d100(78)=78</w:t>
        <w:br/>
        <w:t>普布利乌斯看完那些信件，又看向你：“只有这些？”</w:t>
        <w:br/>
        <w:t>你沉默地点头。</w:t>
        <w:br/>
        <w:t>尽管你也清楚，纯粹的文字记录对普布利乌斯大多数时都缺乏意义。</w:t>
      </w:r>
    </w:p>
    <w:p>
      <w:pPr>
        <w:pStyle w:val="ThreadMinimal"/>
      </w:pPr>
      <w:r>
        <w:t>那么名义上格涅娅明日将带着核心密钥抵达科洛斯修姆了，普布利乌斯的决策是</w:t>
        <w:br/>
        <w:t>1-3 宣告密钥损坏继续观察</w:t>
        <w:br/>
        <w:t>4-6 判定你失去了价值</w:t>
        <w:br/>
        <w:t>7-9 过一个察觉</w:t>
        <w:br/>
        <w:t>10 大成功/大失败</w:t>
        <w:br/>
        <w:t>ROLL : d10=d10(6)=6</w:t>
        <w:br/>
        <w:t>隔空查询玛利图斯对科洛斯修姆里讯息的了解速度(线人+20)</w:t>
        <w:br/>
        <w:t>ROLL : d100+20=d100(6)+20=26</w:t>
        <w:br/>
        <w:t>它会在什么时候意识到自己可能暴露</w:t>
        <w:br/>
        <w:t>1-3 D7天</w:t>
        <w:br/>
        <w:t>4-6 D10天</w:t>
        <w:br/>
        <w:t>7-9 D15天</w:t>
        <w:br/>
        <w:t>10 大成功/大失败</w:t>
        <w:br/>
        <w:t>ROLL : d10=d10(9)=9</w:t>
        <w:br/>
        <w:t>ROLL : d15=d15(2)=2</w:t>
        <w:br/>
        <w:t>你真的就每隔两天查看一次科洛斯修姆状态是吧，玛利图斯将在Day6得知，做出的反应是</w:t>
        <w:br/>
        <w:t>1-3 猜到陷阱按兵不动</w:t>
        <w:br/>
        <w:t>4-6 发动信徒旁敲侧击</w:t>
        <w:br/>
        <w:t>7-9 考虑是否提早苏醒</w:t>
        <w:br/>
        <w:t>10 大成功/大失败</w:t>
        <w:br/>
        <w:t>ROLL : d10=d10(5)=5</w:t>
      </w:r>
    </w:p>
    <w:p>
      <w:pPr>
        <w:pStyle w:val="ThreadMinimal"/>
      </w:pPr>
      <w:r>
        <w:t>但Day6对Day8的你来说已经太遥远了，普布利乌斯在判定你价值耗尽后选择</w:t>
        <w:br/>
        <w:t>1-3 将你放倒安乐死</w:t>
        <w:br/>
        <w:t>4-6 交予法庭审判</w:t>
        <w:br/>
        <w:t>7-9 就地启动芯片处决</w:t>
        <w:br/>
        <w:t>10 大成功/大失败</w:t>
        <w:br/>
        <w:t>ROLL : d10=d10(4)=4</w:t>
        <w:br/>
        <w:t>你对此的反应是</w:t>
        <w:br/>
        <w:t>1-3 反抗逃亡</w:t>
        <w:br/>
        <w:t>4-6 暂时屈服</w:t>
        <w:br/>
        <w:t>7-9 尝试话术</w:t>
        <w:br/>
        <w:t>10 大成功/大失败</w:t>
        <w:br/>
        <w:t>ROLL : d10=d10(3)=3</w:t>
        <w:br/>
        <w:t>普布利乌斯点了点头。你们站在冥思间灰暗的光明里，被命运的迷雾所笼罩，然而当你看不清终点的时候……他才是决定了终点的那个人。</w:t>
        <w:br/>
        <w:t>“很遗憾，格涅娅——你的贡献不足以完全抵消嫌疑。”他平静地直视你的双眼，“鉴于马库斯曾对你做出深海信徒的判断，我会将你交给阿戈尔本境的社会行政监察所，由法律定义你的罪名。”</w:t>
        <w:br/>
        <w:t>你不可置信地确认：“……这根本一点变化也没有？”</w:t>
        <w:br/>
        <w:t>“不。”普布利乌斯不带感情地解释，“有材料减刑下，或许你不一定会被判死刑。”</w:t>
        <w:br/>
        <w:t>哈。你沉默了瞬间，抬头对他报以一个嘲讽性的冷笑。</w:t>
        <w:br/>
        <w:t>这对你而言根本没有任何差别。</w:t>
        <w:br/>
        <w:t>——你不接受服刑几十上百年后又要从头再来的恐怖。</w:t>
        <w:br/>
        <w:t>你的攻击速度(深海猎人+30)</w:t>
        <w:br/>
        <w:t>ROLL : d100+30=d100(81)+30=111</w:t>
        <w:br/>
        <w:t>普布利乌斯的反应速度(战斗人员的警觉+20)</w:t>
        <w:br/>
        <w:t>ROLL : d100+20=d100(99)+20=119</w:t>
      </w:r>
    </w:p>
    <w:p>
      <w:pPr>
        <w:pStyle w:val="ThreadMinimal"/>
      </w:pPr>
      <w:r>
        <w:t>你的反抗主要是</w:t>
        <w:br/>
        <w:t>0 攻击——100 逃跑</w:t>
        <w:br/>
        <w:t>ROLL : d100=d100(68)=68</w:t>
        <w:br/>
        <w:t>普布利乌斯在眨眼间意识到一抹白色闪过。</w:t>
        <w:br/>
        <w:t>他没有思考格涅娅是攻击还是逃跑，只是在持续的紧绷中条件反射说出那个信号：</w:t>
        <w:br/>
        <w:t>“零。”</w:t>
        <w:br/>
        <w:t>声控启动的芯片瞬间运作事先设定好的程序。</w:t>
        <w:br/>
        <w:t>具体情况是</w:t>
        <w:br/>
        <w:t>1-3 电击</w:t>
        <w:br/>
        <w:t>4-6 共振</w:t>
        <w:br/>
        <w:t>7-9 疼痛</w:t>
        <w:br/>
        <w:t>10 大成功/大失败</w:t>
        <w:br/>
        <w:t>ROLL : d10=d10(8)=8</w:t>
        <w:br/>
        <w:t>阿戈尔的人道是出于道德，如果需要，它也能变得相当残忍。微量的化学物质顺着你的血管直接在你体内分解，足以让人立刻昏厥乃至休克的疼痛骤然在神经上反应。</w:t>
        <w:br/>
        <w:t>于是你刚抬起的步伐也被迫踉跄。</w:t>
        <w:br/>
        <w:t>疼痛感的出力(直接反应+30)</w:t>
        <w:br/>
        <w:t>ROLL : d100+30=d100(14)+30=44</w:t>
        <w:br/>
        <w:t>你的忍耐力(深海猎人+30，经验+10)</w:t>
        <w:br/>
        <w:t>ROLL : d100+40=d100(29)+40=69</w:t>
      </w:r>
    </w:p>
    <w:p>
      <w:pPr>
        <w:pStyle w:val="ThreadMinimal"/>
      </w:pPr>
      <w:r>
        <w:t>普布利乌斯的意外程度(打破常规+20)</w:t>
        <w:br/>
        <w:t>ROLL : d100+20=d100(58)+20=78</w:t>
        <w:br/>
        <w:t>大于50，视为普布利乌斯没有准备芯片外的后手，那么他发现你逃跑的决策是</w:t>
        <w:br/>
        <w:t>1-3 呼叫冥思间系统攻击</w:t>
        <w:br/>
        <w:t>4-6 通知深海猎人队长</w:t>
        <w:br/>
        <w:t>7-9 最后警告你反抗结果</w:t>
        <w:br/>
        <w:t>10 大成功/大失败</w:t>
        <w:br/>
        <w:t>ROLL : d10=d10(8)=8</w:t>
        <w:br/>
        <w:t>普布利乌斯不理解你逃跑的意图何在。可能的生和必然的死里，他不理解你为何宁愿选择后者。</w:t>
        <w:br/>
        <w:t>困惑使他在操作系统前多出一句警告，或者提醒：</w:t>
        <w:br/>
        <w:t>“逃跑只会被视为你对罪名和阿戈尔的逃避！”</w:t>
        <w:br/>
        <w:t>你的坚定程度(坐牢的可能性+20)</w:t>
        <w:br/>
        <w:t>ROLL : d100+20=d100(21)+20=41</w:t>
        <w:br/>
        <w:t>你犹豫的原因是</w:t>
        <w:br/>
        <w:t>1-3 冷静下来发现离港口太远</w:t>
        <w:br/>
        <w:t>4-6 有普在很难跑出冥思间</w:t>
        <w:br/>
        <w:t>7-9 似乎可以沟通使用话术</w:t>
        <w:br/>
        <w:t>10 大成功/大失败</w:t>
        <w:br/>
        <w:t>ROLL : d10=d10(1)=1</w:t>
        <w:br/>
        <w:t>你的第一步落下，第二步却未再抬起，只在巨大的痛苦中颤抖着发问：“我会……在哪里……接受审判？”</w:t>
      </w:r>
    </w:p>
    <w:p>
      <w:pPr>
        <w:pStyle w:val="ThreadMinimal"/>
      </w:pPr>
      <w:r>
        <w:t>普布利乌斯的回答是(阿戈尔本境的审判+20)</w:t>
        <w:br/>
        <w:t>0 科洛斯修姆——100 阿戈尔本境</w:t>
        <w:br/>
        <w:t>ROLL : d100+20=d100(70)+20=90</w:t>
        <w:br/>
        <w:t>你的下一步决策是</w:t>
        <w:br/>
        <w:t>1-3 海域押送时逃跑</w:t>
        <w:br/>
        <w:t>4-6 港口押送时逃跑</w:t>
        <w:br/>
        <w:t>7-9 去阿戈尔本境收集信息</w:t>
        <w:br/>
        <w:t>10 大成功/大失败</w:t>
        <w:br/>
        <w:t>ROLL : d10=d10(3)=3</w:t>
        <w:br/>
        <w:t>普布利乌斯沉默地看着你停住了脚步，等待押送者的降临。</w:t>
        <w:br/>
        <w:t>他似乎应该为你的识相而欣喜，为你身为一个阿戈尔人最终保留了理智而满意，但他也看见了你死不弯曲的脊梁，在颤抖中笔直地站稳了。</w:t>
        <w:br/>
        <w:t>……究竟是什么在支撑你矛盾的行为？</w:t>
        <w:br/>
        <w:t>没人能回答这个一闪而逝的疑问，他只能目送你在麻醉剂下失去意识，再次成为束缚衣的囚徒。</w:t>
        <w:br/>
        <w:t>“系统，登录深海猎人第一大队人员名单。”</w:t>
        <w:br/>
        <w:t>普布利乌斯的声音在门扉合拢的闷响中遥远地响起。</w:t>
        <w:br/>
        <w:t>“修改状态为，不可申请，禁止更改。”</w:t>
        <w:br/>
        <w:t>从这一刻起……</w:t>
        <w:br/>
        <w:t>“永久锁定。”</w:t>
        <w:br/>
        <w:t>他们的名号彻底消亡于历史。</w:t>
      </w:r>
    </w:p>
    <w:p>
      <w:pPr>
        <w:pStyle w:val="ThreadMinimal"/>
      </w:pPr>
      <w:r>
        <w:t>首先我们需要一个新城市，亚提尼亚涅，作为离科洛斯修姆最近的阿戈尔本境城市。</w:t>
        <w:br/>
        <w:t>那么亚提尼亚涅到科洛斯修姆的航行时间是</w:t>
        <w:br/>
        <w:t>1.小时</w:t>
        <w:br/>
        <w:t>2.天</w:t>
        <w:br/>
        <w:t>3.周</w:t>
        <w:br/>
        <w:t>ROLL : d3=d3(3)=3</w:t>
        <w:br/>
        <w:t>ROLL : d4=d4(3)=3</w:t>
        <w:br/>
        <w:t>那么这一次你的麻醉甄选时间是</w:t>
        <w:br/>
        <w:t>ROLL : d12+12=d12(1)+12=13</w:t>
        <w:br/>
        <w:t>由于你的配合，押送分队当天就能出发，默认你在Day8不会苏醒，从Day7开始算。</w:t>
        <w:br/>
        <w:t>Day7要逃跑吗</w:t>
        <w:br/>
        <w:t>ROLL : d2=d2(2)=2</w:t>
        <w:br/>
        <w:t>对于一队全军覆没，最后的幸存者被送往阿戈尔本境接受审判这件事，其他队长的想法是(普布利乌斯的决策+20)</w:t>
        <w:br/>
        <w:t>0 质疑——100 接受</w:t>
        <w:br/>
        <w:t>歌蕾蒂娅</w:t>
        <w:br/>
        <w:t>ROLL : d100+20=d100(47)+20=67</w:t>
        <w:br/>
        <w:t>乌尔比安</w:t>
        <w:br/>
        <w:t>ROLL : d100+20=d100(10)+20=30</w:t>
        <w:br/>
        <w:t>缇比利娅</w:t>
        <w:br/>
        <w:t>ROLL : d100+20=d100(33)+20=53</w:t>
      </w:r>
    </w:p>
    <w:p>
      <w:pPr>
        <w:pStyle w:val="ThreadMinimal"/>
      </w:pPr>
      <w:r>
        <w:t>乌尔比安在质疑什么</w:t>
        <w:br/>
        <w:t>1-3 前期的隐瞒</w:t>
        <w:br/>
        <w:t>4-6 玛尔卡的真实身份</w:t>
        <w:br/>
        <w:t>7-9 你的嫌疑</w:t>
        <w:br/>
        <w:t>10 大成功/大失败</w:t>
        <w:br/>
        <w:t>ROLL : d10=d10(7)=7</w:t>
        <w:br/>
        <w:t>他没有对你进行过审讯，之所以突然提出质疑的原因是</w:t>
        <w:br/>
        <w:t>1-3 被撕碎的信</w:t>
        <w:br/>
        <w:t>4-6 你调查的轨迹</w:t>
        <w:br/>
        <w:t>7-9 玛利图斯</w:t>
        <w:br/>
        <w:t>10 大成功/大失败</w:t>
        <w:br/>
        <w:t>ROLL : d10=d10(1)=1</w:t>
        <w:br/>
        <w:t>乌尔比安敏锐地捕捉到那封信的存在，依然模糊不清，玛尔卡和格涅娅各执一词，然而谁都无法真正解释它的由来与内容。</w:t>
        <w:br/>
        <w:t>乌尔比安的说服(可疑之处+20)</w:t>
        <w:br/>
        <w:t>ROLL : d100+20=d100(52)+20=72</w:t>
        <w:br/>
        <w:t>普布利乌斯的说服</w:t>
        <w:br/>
        <w:t>ROLL : d100=d100(93)=93</w:t>
      </w:r>
    </w:p>
    <w:p>
      <w:pPr>
        <w:pStyle w:val="ThreadMinimal"/>
      </w:pPr>
      <w:r>
        <w:t>乌尔比安的质疑仍回荡在冥思间。</w:t>
        <w:br/>
        <w:t>但普布利乌斯用三句话终结了他的逼问。</w:t>
        <w:br/>
        <w:t>“玛尔卡已经封档。”</w:t>
        <w:br/>
        <w:t>死无对证。</w:t>
        <w:br/>
        <w:t>“格涅娅还在隐瞒。”</w:t>
        <w:br/>
        <w:t>她对信的欲言又止。</w:t>
        <w:br/>
        <w:t>“弑神计划就在六天后。”</w:t>
        <w:br/>
        <w:t>——你确定要在这种时候，挑起深海猎人和军部的对抗？</w:t>
        <w:br/>
        <w:t>乌尔比安的决策是</w:t>
        <w:br/>
        <w:t>1-3 默许此事</w:t>
        <w:br/>
        <w:t>4-6 暗中调查</w:t>
        <w:br/>
        <w:t>7-9 队长讨论</w:t>
        <w:br/>
        <w:t>10 大成功/大失败</w:t>
        <w:br/>
        <w:t>ROLL : d10=d10(10)=10</w:t>
        <w:br/>
        <w:t>ROLL : d2=d2(1)=1</w:t>
        <w:br/>
        <w:t>我不好说乌尔比安的大成功在利好谁</w:t>
        <w:br/>
        <w:t>1-3 默许此事，建议加强麻醉</w:t>
        <w:br/>
        <w:t>4-6 暗中调查，玛尔卡调查保底</w:t>
        <w:br/>
        <w:t>7-9 队长讨论，说服加值</w:t>
        <w:br/>
        <w:t>10 大成功/大失败</w:t>
        <w:br/>
        <w:t>ROLL : d10=d10(9)=9</w:t>
        <w:br/>
        <w:t>那么继乌尔比安的信任外，歌蕾蒂娅和缇比利娅的意见是</w:t>
        <w:br/>
        <w:t>1-3 信任，作为战士参与战争</w:t>
        <w:br/>
        <w:t>4-6 存疑，接受海猎方的审讯</w:t>
        <w:br/>
        <w:t>7-9 不信任，支持普布利乌斯</w:t>
        <w:br/>
        <w:t>10 大成功/大失败</w:t>
        <w:br/>
        <w:t>ROLL : d10=d10(5)=5</w:t>
        <w:br/>
        <w:t>ROLL : d10=d10(3)=3</w:t>
      </w:r>
    </w:p>
    <w:p>
      <w:pPr>
        <w:pStyle w:val="ThreadMinimal"/>
      </w:pPr>
      <w:r>
        <w:t>忘了问，乌尔比安自己的意见是第一条还是第二条</w:t>
        <w:br/>
        <w:t>ROLL : d2=d2(1)=1</w:t>
        <w:br/>
        <w:t>那么乌尔比安和缇比利娅都认为你不会是深海信徒，该作为战士参与弑神计划，而歌蕾蒂娅尚有疑虑，但也更支持你回到科洛斯修姆接受海猎方的审讯，而不是被阿戈尔本境裁决。</w:t>
        <w:br/>
        <w:t>乌尔比安的说服(大成功+20)</w:t>
        <w:br/>
        <w:t>ROLL : d100+20=d100(100)+20=120</w:t>
        <w:br/>
        <w:t>缇比利娅的说服</w:t>
        <w:br/>
        <w:t>ROLL : d100=d100(52)=52</w:t>
        <w:br/>
        <w:t>歌蕾蒂娅的说服</w:t>
        <w:br/>
        <w:t>ROLL : d100=d100(88)=88</w:t>
        <w:br/>
        <w:t>“弑神计划只有几天了，送到本境引发的波折只会更多。”缇比利娅蹙眉不解，那个人到底在想什么？</w:t>
        <w:br/>
        <w:t>被禁锢在囚牢中，几乎完全静止的生活……对于他们深海猎人而言，或许还比不上死亡。</w:t>
        <w:br/>
        <w:t>歌蕾蒂娅表情平淡地点头：“我仅支持格涅娅在科洛斯修姆接受审讯，但她身上的嫌疑——我不觉得格涅娅真的合适回到我们之前战斗。”</w:t>
        <w:br/>
        <w:t>“如果她是渣滓的信徒，我们处决，但如果不是——”乌尔比安果决地总结，“她就应该继续她作为战士的使命。”</w:t>
        <w:br/>
        <w:t>“格涅娅流着深海猎人的血。”</w:t>
        <w:br/>
        <w:t>——这就是我们的宿命。</w:t>
        <w:br/>
        <w:t>说服普布利乌斯时有几个人参与了线上会议</w:t>
        <w:br/>
        <w:t>ROLL : d3=d3(3)=3</w:t>
      </w:r>
    </w:p>
    <w:p>
      <w:pPr>
        <w:pStyle w:val="ThreadMinimal"/>
      </w:pPr>
      <w:r>
        <w:t>乌尔比安的说服(相信+20)</w:t>
        <w:br/>
        <w:t>ROLL : d100+20=d100(84)+20=104</w:t>
        <w:br/>
        <w:t>缇比利娅的说服(相信+20)</w:t>
        <w:br/>
        <w:t>ROLL : d100+20=d100(100)+20=120</w:t>
        <w:br/>
        <w:t>歌蕾蒂娅的说服</w:t>
        <w:br/>
        <w:t>ROLL : d100=d100(30)=30</w:t>
        <w:br/>
        <w:t>普布利乌斯的说服(怀疑+20)</w:t>
        <w:br/>
        <w:t>ROLL : d100+20=d100(14)+20=34</w:t>
        <w:br/>
        <w:t>普布利乌斯在接入视讯的那一刻起就开始叹气。</w:t>
        <w:br/>
        <w:t>“……我该为你们血脉相连的精神表达赞赏吗？”他疲惫地支着头，看向乌尔比安，“你统一了其他队长的意见。”</w:t>
        <w:br/>
        <w:t>乌尔比安没有否认，任由他身边的歌蕾蒂娅抢先一步，提出诉求：“撤回押送格涅娅的小队，将她交由深海猎人审讯乃至执行处决——仅是如此，普布利乌斯执政官，我们所求不多。”</w:t>
        <w:br/>
        <w:t>“谁去和阿戈尔本境解释前因后果？”普布利乌斯忽然短促地笑了声，“要不您去和赫拉提娅执政官谈谈？”</w:t>
        <w:br/>
        <w:t>缇比利娅摁了下歌蕾蒂娅的肩，示意她退后：“请放心，普布利乌斯执政官，格涅娅不会逃脱阿戈尔与规则的制裁。”</w:t>
        <w:br/>
        <w:t>“她的生命要么终结在明日，要么终结在六日之后。”</w:t>
        <w:br/>
        <w:t>因此……你不必担心未来可能到来的麻烦。</w:t>
        <w:br/>
        <w:t>死亡快所有人一步。</w:t>
      </w:r>
    </w:p>
    <w:p>
      <w:pPr>
        <w:pStyle w:val="ThreadMinimal"/>
      </w:pPr>
      <w:r>
        <w:t>查询Day7运送你时押送小队经过的海域安全性(靠近文明+20)</w:t>
        <w:br/>
        <w:t>ROLL : d100+20=d100(40)+20=60</w:t>
        <w:br/>
        <w:t>那么回程抵达会是Day6，海域安全性(靠近文明+20)</w:t>
        <w:br/>
        <w:t>ROLL : d100+20=d100(13)+20=33</w:t>
        <w:br/>
        <w:t>这个距离可是离科洛斯修姆非常近，会遇到海嗣的原因是</w:t>
        <w:br/>
        <w:t>1-3 单纯就是海潮带来的</w:t>
        <w:br/>
        <w:t>4-6 玛利图斯在窥探</w:t>
        <w:br/>
        <w:t>7-9 押送人员成分有问题</w:t>
        <w:br/>
        <w:t>10 大成功/大失败</w:t>
        <w:br/>
        <w:t>ROLL : d10=d10(3)=3</w:t>
        <w:br/>
        <w:t>舰队的出力(阿戈尔科技+30)</w:t>
        <w:br/>
        <w:t>ROLL : d100+30=d100(40)+30=70</w:t>
        <w:br/>
        <w:t>海嗣的出力(海嗣潮+30)</w:t>
        <w:br/>
        <w:t>ROLL : d100+30=d100(41)+30=71</w:t>
        <w:br/>
        <w:t>舰队的受损程度(阿戈尔科技-30)</w:t>
        <w:br/>
        <w:t>ROLL : d100=d100(57)=57-30=27</w:t>
        <w:br/>
        <w:t>在被海嗣袭击时，你是否醒着(大于13是)</w:t>
        <w:br/>
        <w:t>ROLL : d24=d24(17)=17</w:t>
      </w:r>
    </w:p>
    <w:p>
      <w:pPr>
        <w:pStyle w:val="ThreadMinimal"/>
      </w:pPr>
      <w:r>
        <w:t>你的灵感(舰队受损+20)</w:t>
        <w:br/>
        <w:t>ROLL : d100+20=d100(7)+20=27</w:t>
        <w:br/>
        <w:t>难道出什么事了？这个疑问几乎是瞬间就消失了。</w:t>
        <w:br/>
        <w:t>船员们没人告诉你现在是返航，你发着呆盘算已经航行出的距离，专心致志地估摸着是否要尝试逃跑，就算感受到了船身隐隐的颠簸，却也只当作了路况险峻。</w:t>
        <w:br/>
        <w:t>小队指挥官的观点</w:t>
        <w:br/>
        <w:t>0 释放你——100 不信任你</w:t>
        <w:br/>
        <w:t>ROLL : d100=d100(26)=26</w:t>
        <w:br/>
        <w:t>外壳正在被海嗣猛烈冲击和腐蚀，指挥官在理解现状后迅速抽出神经活性剂，朝舱室跑去。船员们面面相觑，仍是沉默地看他离开，没人蠢到会去问他做什么。</w:t>
        <w:br/>
        <w:t>为了生存，他们的领队在替所有人尝试恳求一名罪犯。</w:t>
        <w:br/>
        <w:t>……一名深海猎人。</w:t>
        <w:br/>
        <w:t>你在被注射的一分钟里听完了指挥官简短的通知，条件反射般看向四周：“武器？”</w:t>
        <w:br/>
        <w:t>押送小队里是否有深海猎人的制式武器(都押送了-30)</w:t>
        <w:br/>
        <w:t>ROLL : d100=d100(35)=35-30=5</w:t>
        <w:br/>
        <w:t>“怎么可能有……”好歹是押送深海猎人的队伍，指挥官咽了回去，神色复杂地将武器匣递给你，“只有军队通用型。”</w:t>
        <w:br/>
        <w:t>你试了试成色，懒得顾及那些信任与不信任的问题，直截了当地把那一匣子长剑都拎上。</w:t>
        <w:br/>
        <w:t>“走吧。”</w:t>
        <w:br/>
        <w:t>大不了杀完再走。</w:t>
      </w:r>
    </w:p>
    <w:p>
      <w:pPr>
        <w:pStyle w:val="ThreadMinimal"/>
      </w:pPr>
      <w:r>
        <w:t>由于离科洛斯修姆较近，每回合骰监测骰。</w:t>
        <w:br/>
        <w:t>系统是否监测到押送小队遭遇战斗(阿戈尔科技+30)</w:t>
        <w:br/>
        <w:t>ROLL : d100+30=d100(56)+30=86</w:t>
        <w:br/>
        <w:t>舰队和你的出力(阿戈尔科技+30，深海猎人+20)</w:t>
        <w:br/>
        <w:t>ROLL : d100+50=d100(42)+50=92</w:t>
        <w:br/>
        <w:t>海嗣的出力(海嗣潮+30)</w:t>
        <w:br/>
        <w:t>ROLL : d100+30=d100(60)+30=90</w:t>
        <w:br/>
        <w:t>支援舰队的赶来需要几个回合</w:t>
        <w:br/>
        <w:t>ROLL : d3=d3(3)=3</w:t>
        <w:br/>
        <w:t>你发愁地看见上一把剑被海嗣的生物组织牢牢裹住，强行抽出甚至会折断，只能被迫去摸下一把。这是你第一次意识到武器材质对于一名深海猎人的重要性，如果不是身体本能已经习惯了日常生活，你成为盖娅的第一步就应该把布兰都斯的实验室地板踩个对穿。</w:t>
        <w:br/>
        <w:t>临时的通讯耳机里传来指挥官的振奋：“第二军团已派出舰队支援！”</w:t>
        <w:br/>
        <w:t>啊，你差点忘记的阿戈尔。</w:t>
        <w:br/>
        <w:t>你的想法是</w:t>
        <w:br/>
        <w:t>1-3 算了，打完再说吧</w:t>
        <w:br/>
        <w:t>4-6 此时不溜更待何时</w:t>
        <w:br/>
        <w:t>7-9 距离……好像不对？</w:t>
        <w:br/>
        <w:t>10 大成功/大失败</w:t>
        <w:br/>
        <w:t>ROLL : d10=d10(10)=10</w:t>
        <w:br/>
        <w:t>ROLL : d2=d2(1)=1</w:t>
        <w:br/>
        <w:t>1-3 深海猎人战斗到底</w:t>
        <w:br/>
        <w:t>4-6 等舰队一来就走</w:t>
        <w:br/>
        <w:t>7-9 怎么回到科城了</w:t>
        <w:br/>
        <w:t>10 大成功/大失败</w:t>
        <w:br/>
        <w:t>ROLL : d10=d10(2)=2</w:t>
      </w:r>
    </w:p>
    <w:p>
      <w:pPr>
        <w:pStyle w:val="ThreadMinimal"/>
      </w:pPr>
      <w:r>
        <w:t>格涅娅无法长时间作战的这个标准是</w:t>
        <w:br/>
        <w:t>1.小时</w:t>
        <w:br/>
        <w:t>2.半天</w:t>
        <w:br/>
        <w:t>3.天</w:t>
        <w:br/>
        <w:t>ROLL : d3=d3(1)=1</w:t>
        <w:br/>
        <w:t>ROLL : d12=d12(5)=5</w:t>
        <w:br/>
        <w:t>那么支援舰队到事发地点的这个三回合需要耗时</w:t>
        <w:br/>
        <w:t>1.D3小时</w:t>
        <w:br/>
        <w:t>2.D6小时</w:t>
        <w:br/>
        <w:t>3.D9小时</w:t>
        <w:br/>
        <w:t>ROLL : d3=d3(2)=2</w:t>
        <w:br/>
        <w:t>ROLL : d6=d6(5)=5</w:t>
        <w:br/>
        <w:t>第二个回合里舰队和你的出力(阿戈尔科技+30，深海猎人+20)</w:t>
        <w:br/>
        <w:t>ROLL : d100+50=d100(22)+50=72</w:t>
        <w:br/>
        <w:t>海嗣的出力(海嗣潮+30)</w:t>
        <w:br/>
        <w:t>ROLL : d100+30=d100(35)+30=65</w:t>
        <w:br/>
        <w:t>你一个拔升甩开身后尾随的触腕，跃入隔水间的同时已经有海员准备好了武器匣，正紧张地等候交接。</w:t>
        <w:br/>
        <w:t>武器储备还剩(已被消耗-20)</w:t>
        <w:br/>
        <w:t>ROLL : d100=d100(94)=94-20=74</w:t>
        <w:br/>
        <w:t>“放心，还有七成左右的备用品。”海员低声告知。</w:t>
        <w:br/>
        <w:t>对于阿戈尔舰队来说，近身搏斗只有生死存亡的时刻才会出现，这些武器平常就是仓库里的积压品，几乎无人使用。</w:t>
        <w:br/>
        <w:t>你略感安心地重新倒向海洋。</w:t>
      </w:r>
    </w:p>
    <w:p>
      <w:pPr>
        <w:pStyle w:val="ThreadMinimal"/>
      </w:pPr>
      <w:r>
        <w:t>第三个回合里舰队和你的出力(阿戈尔科技+30，深海猎人+20)</w:t>
        <w:br/>
        <w:t>ROLL : d100+50=d100(56)+50=106</w:t>
        <w:br/>
        <w:t>海嗣的出力(海嗣潮+30)</w:t>
        <w:br/>
        <w:t>ROLL : d100+30=d100(75)+30=105</w:t>
        <w:br/>
        <w:t>舒张的触腕，挥舞的鞭毛，抽搐的触须，你再一次将长剑捅穿那个核心，厌烦地把尸骸踹开。</w:t>
        <w:br/>
        <w:t>全都是些看厌了的玩意。</w:t>
        <w:br/>
        <w:t>你杀戮过它们，成为过它们，吞噬过它们，甚至以它们的身躯进化。</w:t>
        <w:br/>
        <w:t>海嗣变成了你除战斗外最熟稔的事项。</w:t>
        <w:br/>
        <w:t>体力在接近五小时左右的界限里快速流失，你在警觉中隐隐意识到，这就是这具身躯的极限所在，格涅娅似乎客观上无法进行长时间战斗——</w:t>
        <w:br/>
        <w:t>没关系，你拔出下一柄剑，没什么表情地将扑上来的器官对穿。</w:t>
        <w:br/>
        <w:t>你最擅长的事就是勉强你自己。</w:t>
        <w:br/>
        <w:t>当舰队的支援赶到时，你的意识清醒状态(脱力-20)</w:t>
        <w:br/>
        <w:t>ROLL : d100=d100(30)=30-20=10</w:t>
        <w:br/>
        <w:t>你昏迷的地方在于</w:t>
        <w:br/>
        <w:t>1.海中</w:t>
        <w:br/>
        <w:t>2.舰船上</w:t>
        <w:br/>
        <w:t>ROLL : d2=d2(1)=1</w:t>
        <w:br/>
        <w:t>支援舰队上是否有海猎</w:t>
        <w:br/>
        <w:t>ROLL : d2=d2(2)=2</w:t>
        <w:br/>
        <w:t>那你最终的结局是</w:t>
        <w:br/>
        <w:t>1-3 被网绳枪拖回来</w:t>
        <w:br/>
        <w:t>4-6 有人穿装置去捞</w:t>
        <w:br/>
        <w:t>7-9 力竭的悲剧</w:t>
        <w:br/>
        <w:t>10 大成功/大失败</w:t>
        <w:br/>
        <w:t>ROLL : d10=d10(3)=3</w:t>
      </w:r>
    </w:p>
    <w:p>
      <w:pPr>
        <w:pStyle w:val="ThreadMinimal"/>
      </w:pPr>
      <w:r>
        <w:t>迫于无奈，舰队发射捕网对你执行了一个标准的捕捞，而你已筋疲力尽地晕了过去，对现状毫无所觉。</w:t>
        <w:br/>
        <w:t>接下来就是Day5的海猎审讯n.0复刻回，请待下回分解，噔噔，以及作为参考，征收一下两万楼的后日谈安价(九周目与十周目)</w:t>
        <w:br/>
        <w:t>+以及一个无聊的小tips ...其实每周目的总结都是导游很早以前写的一份废稿再利用(取名困难户)，所以总共只有……十四个标题</w:t>
      </w:r>
    </w:p>
    <w:p>
      <w:pPr>
        <w:pStyle w:val="ThreadMinimal"/>
      </w:pPr>
      <w:r>
        <w:t>Day5审讯开启前，查询普布利乌斯是怎么对外宣称的</w:t>
        <w:br/>
        <w:t>1-3 掩盖原因但公布你被送去本境审讯</w:t>
        <w:br/>
        <w:t>4-6 直接宣称格涅娅半途意外战死</w:t>
        <w:br/>
        <w:t>7-9 公布格涅娅是深海信徒而受审</w:t>
        <w:br/>
        <w:t>10 大成功/大失败</w:t>
        <w:br/>
        <w:t>ROLL : d10=d10(6)=6</w:t>
        <w:br/>
        <w:t>那知道实情的人士范围是</w:t>
        <w:br/>
        <w:t>1-3 非阿戈尔普通公民</w:t>
        <w:br/>
        <w:t>4-6 军部和深海猎人</w:t>
        <w:br/>
        <w:t>7-9 军部高层和队长们</w:t>
        <w:br/>
        <w:t>10 大成功/大失败</w:t>
        <w:br/>
        <w:t>ROLL : d10=d10(6)=6</w:t>
        <w:br/>
        <w:t>那没事了，舰队也清楚情况，直接把你送到了布兰都斯的研究所。</w:t>
        <w:br/>
        <w:t>负责来审讯你的队长是</w:t>
        <w:br/>
        <w:t>ROLL : d3=d3(2)=2</w:t>
        <w:br/>
        <w:t>乌尔比安</w:t>
      </w:r>
    </w:p>
    <w:p>
      <w:pPr>
        <w:pStyle w:val="ThreadMinimal"/>
      </w:pPr>
      <w:r>
        <w:t>你对药剂的抵抗力(深海猎人+30)</w:t>
        <w:br/>
        <w:t>ROLL : d100+30=d100(85)+30=115</w:t>
        <w:br/>
        <w:t>乌尔比安的配药结果(阿戈尔出产+20，涉及专业领域+20)</w:t>
        <w:br/>
        <w:t>ROLL : d100+40=d100(70)+40=110</w:t>
        <w:br/>
        <w:t>审讯开始的时候你是否已从昏迷中清醒</w:t>
        <w:br/>
        <w:t>ROLL : d2=d2(1)=1</w:t>
        <w:br/>
        <w:t>当你发现乌尔比安在审讯你时的心态是</w:t>
        <w:br/>
        <w:t>0 复杂——100 平静</w:t>
        <w:br/>
        <w:t>ROLL : d100=d100(45)=45</w:t>
        <w:br/>
        <w:t>复杂的主要原因是</w:t>
        <w:br/>
        <w:t>1-3 玛尼娅……</w:t>
        <w:br/>
        <w:t>4-6 逃不开的审讯</w:t>
        <w:br/>
        <w:t>7-9 信任危机</w:t>
        <w:br/>
        <w:t>10 大成功/大失败</w:t>
        <w:br/>
        <w:t>ROLL : d10=d10(1)=1</w:t>
        <w:br/>
        <w:t>阿戈尔已不使用古老的机械钟，但你依然听见时间有节奏地滴答作响，缓步向前。</w:t>
        <w:br/>
        <w:t>审讯台，束缚带，辅助用机械臂……你慢慢将这一切环顾，连空气里隐隐约约的药剂气味都如此熟悉，你闻得出这是布兰都斯的研究所。</w:t>
        <w:br/>
        <w:t>乌尔比安难以窥探情绪的红瞳扫过你，又移向冰冷的系统面板。</w:t>
        <w:br/>
        <w:t>多么相似。</w:t>
        <w:br/>
        <w:t>上一次，他站在这里，你是深海信徒纳姆尤斯。</w:t>
        <w:br/>
        <w:t>上上一次，他站在这里，你是玛尼娅……与“前文明精神体”。</w:t>
        <w:br/>
        <w:t>你最大的希望曾在审讯里诞生。</w:t>
        <w:br/>
        <w:t>……但你从不幻想下一次奇迹。</w:t>
      </w:r>
    </w:p>
    <w:p>
      <w:pPr>
        <w:pStyle w:val="ThreadMinimal"/>
      </w:pPr>
      <w:r>
        <w:t>乌尔比安的第一个问题</w:t>
        <w:br/>
        <w:t>1-3 解释信的由来</w:t>
        <w:br/>
        <w:t>4-6 解释信的内容</w:t>
        <w:br/>
        <w:t>7-9 怀疑玛尔卡的真正理由</w:t>
        <w:br/>
        <w:t>10 大成功/大失败</w:t>
        <w:br/>
        <w:t>ROLL : d10=d10(7)=7</w:t>
        <w:br/>
        <w:t>你的回答是</w:t>
        <w:br/>
        <w:t>1-3 她痴迷研究海嗣</w:t>
        <w:br/>
        <w:t>4-6 +她曾经蛊惑我</w:t>
        <w:br/>
        <w:t>7-9 +那封信的内容很禁忌</w:t>
        <w:br/>
        <w:t>10 大成功/大失败</w:t>
        <w:br/>
        <w:t>ROLL : d10=d10(5)=5</w:t>
        <w:br/>
        <w:t>这次药剂的效果似乎没有以往强烈……你疑惑了瞬间，又觉得是习惯罢了。</w:t>
        <w:br/>
        <w:t>寒冷的麻痹感依然徘徊在你的神经上中，连带着血管迷幻地舒缓，你艰难撑住最后一点精神，组织有效的词句：“她……对海嗣……好奇……很不对……”</w:t>
        <w:br/>
        <w:t>“她想……邀请我……教会……”</w:t>
        <w:br/>
        <w:t>哈，如果以卢基娅的身份来说，你的确没有说谎。</w:t>
        <w:br/>
        <w:t>乌尔比安不甚意外地开启下一个问题</w:t>
        <w:br/>
        <w:t>1-3 解释信的由来</w:t>
        <w:br/>
        <w:t>4-6 解释信的内容</w:t>
        <w:br/>
        <w:t>7-9 在阿普琉斯的房间做什么</w:t>
        <w:br/>
        <w:t>10 大成功/大失败</w:t>
        <w:br/>
        <w:t>ROLL : d10=d10(5)=5</w:t>
      </w:r>
    </w:p>
    <w:p>
      <w:pPr>
        <w:pStyle w:val="ThreadMinimal"/>
      </w:pPr>
      <w:r>
        <w:t>你的回答是</w:t>
        <w:br/>
        <w:t>1-3 Ishar-mla</w:t>
        <w:br/>
        <w:t>4-6 +高层背叛</w:t>
        <w:br/>
        <w:t>7-9 +玛利图斯</w:t>
        <w:br/>
        <w:t>10 大成功/大失败</w:t>
        <w:br/>
        <w:t>ROLL : d10=d10(8)=8</w:t>
        <w:br/>
        <w:t>乌尔比安记录的笔停了一瞬。</w:t>
        <w:br/>
        <w:t>“海嗣的生代……Ishar-mla？”</w:t>
        <w:br/>
        <w:t>他把之前的问题再次诱导性地重复了一遍，却听到了更多震悚的消息，如果那些信上真的是这种级别的隐秘，他似乎理解为什么玛尔卡宁愿被怀疑也要毁掉这些信。</w:t>
        <w:br/>
        <w:t>如果玛尔卡是深海信徒，那这次的行动……</w:t>
        <w:br/>
        <w:t>乌尔比安强迫自己将注意力集中到现在这一刻。还不是思考的时候。</w:t>
        <w:br/>
        <w:t>乌尔比安的最后一个问题是</w:t>
        <w:br/>
        <w:t>1-3 解释信的由来</w:t>
        <w:br/>
        <w:t>4-6 解释玛利图斯</w:t>
        <w:br/>
        <w:t>7-9 在阿普琉斯的房间做什么</w:t>
        <w:br/>
        <w:t>10 大成功/大失败</w:t>
        <w:br/>
        <w:t>ROLL : d10=d10(8)=8</w:t>
        <w:br/>
        <w:t>“根据芯片定位，你除了搜查玛尔卡的房间外，还进入了阿普琉斯的宿舍。”</w:t>
        <w:br/>
        <w:t>“你在那里找到了什么？”</w:t>
        <w:br/>
        <w:t>你的回答是</w:t>
        <w:br/>
        <w:t>1-3 阿普琉斯的初稿</w:t>
        <w:br/>
        <w:t>4-6 有关玛尔卡的记录</w:t>
        <w:br/>
        <w:t>7-9 ……什么也没有</w:t>
        <w:br/>
        <w:t>10 大成功/大失败</w:t>
        <w:br/>
        <w:t>ROLL : d10=d10(4)=4</w:t>
      </w:r>
    </w:p>
    <w:p>
      <w:pPr>
        <w:pStyle w:val="ThreadMinimal"/>
      </w:pPr>
      <w:r>
        <w:t>你没有沉默，顺从地说出了半份谎言：</w:t>
        <w:br/>
        <w:t>“关系……阿普琉斯……记录……玛尔卡。”</w:t>
        <w:br/>
        <w:t>你没有将那份已经迟到的计划书公布，只用曾经的搜查思路遮掩过去。如果乌尔比安想再问的更详细点，你也可以用阿普琉斯笔记里，看过的一点片段糊弄。</w:t>
        <w:br/>
        <w:t>已不必再让人心怀希望而失望。</w:t>
        <w:br/>
        <w:t>乌尔比安的采纳程度(嫌疑-20，信任+20)</w:t>
        <w:br/>
        <w:t>ROLL : d100=d100(97)=97</w:t>
        <w:br/>
        <w:t>你通过了乌尔比安的审查，那么另外两位旁观者的意见是</w:t>
        <w:br/>
        <w:t>歌蕾蒂娅</w:t>
        <w:br/>
        <w:t>ROLL : d100=d100(68)=68</w:t>
        <w:br/>
        <w:t>缇比利娅</w:t>
        <w:br/>
        <w:t>ROLL : d100=d100(50)=50</w:t>
        <w:br/>
        <w:t>缇比利娅究竟是否信任</w:t>
        <w:br/>
        <w:t>ROLL : d2=d2(1)=1</w:t>
        <w:br/>
        <w:t>乌尔比安推门而入时，只有歌蕾蒂娅投来视线，另一人仍在沉思，仿佛能听见她头脑高速运转的轰鸣。</w:t>
        <w:br/>
        <w:t>“如果这是真的——”缇比利娅只说了半句。</w:t>
        <w:br/>
        <w:t>弑神计划只剩四天。</w:t>
        <w:br/>
        <w:t>Ishar-mla的权柄，高层中的间谍，玛利图斯的背叛，一次审讯骤然带来了太多问题。</w:t>
        <w:br/>
        <w:t>都是深海猎人与阿戈尔必须解决的问题。</w:t>
      </w:r>
    </w:p>
    <w:p>
      <w:pPr>
        <w:pStyle w:val="ThreadMinimal"/>
      </w:pPr>
      <w:r>
        <w:t>三位队长各自的想法是</w:t>
        <w:br/>
        <w:t>1-3 推迟弑神计划，先清查城内叛徒</w:t>
        <w:br/>
        <w:t>4-6 推迟弑神计划，先调查玛利图斯</w:t>
        <w:br/>
        <w:t>7-9 继续弑神计划，但改变策略</w:t>
        <w:br/>
        <w:t>10 大成功/大失败</w:t>
        <w:br/>
        <w:t>ROLL : d10=d10(6)=6</w:t>
        <w:br/>
        <w:t>ROLL : d10=d10(6)=6</w:t>
        <w:br/>
        <w:t>ROLL : d10=d10(10)=10</w:t>
        <w:br/>
        <w:t>ROLL : d2=d2(1)=1</w:t>
        <w:br/>
        <w:t>歌蕾蒂娅和乌尔比安都希望推迟弑神计划，先将玛利图斯的情况调查清楚，而缇比利娅的大成功是</w:t>
        <w:br/>
        <w:t>1-3 取消弑神计划，先清查城内叛徒</w:t>
        <w:br/>
        <w:t>4-6 取消弑神计划，先调查玛利图斯</w:t>
        <w:br/>
        <w:t>7-9 推迟弑神计划，且改变策略</w:t>
        <w:br/>
        <w:t>10 大成功/大失败</w:t>
        <w:br/>
        <w:t>ROLL : d10=d10(6)=6</w:t>
        <w:br/>
        <w:t>三位队长的核心思路都是清查玛利图斯，但缇比利娅更激进，她认为弑神计划已经不合时宜，不如取消。</w:t>
        <w:br/>
        <w:t>那么倒过来一天看Day6，玛利图斯派人打探信息的情况是</w:t>
        <w:br/>
        <w:t>1-3 交给德基玛</w:t>
        <w:br/>
        <w:t>4-6 交给港务局负责人</w:t>
        <w:br/>
        <w:t>7-9 其他信徒</w:t>
        <w:br/>
        <w:t>10 大成功/大失败</w:t>
        <w:br/>
        <w:t>ROLL : d10=d10(7)=7</w:t>
      </w:r>
    </w:p>
    <w:p>
      <w:pPr>
        <w:pStyle w:val="ThreadMinimal"/>
      </w:pPr>
      <w:r>
        <w:t>这位信徒的打探路经是</w:t>
        <w:br/>
        <w:t>1-3 第二军团</w:t>
        <w:br/>
        <w:t>4-6 深海猎人</w:t>
        <w:br/>
        <w:t>7-9 普布利乌斯</w:t>
        <w:br/>
        <w:t>10 大成功/大失败</w:t>
        <w:br/>
        <w:t>ROLL : d10=d10(6)=6</w:t>
        <w:br/>
        <w:t>该信徒的身份是</w:t>
        <w:br/>
        <w:t>1-3 海猎计划研究员</w:t>
        <w:br/>
        <w:t>4-6 海猎营地后勤人员</w:t>
        <w:br/>
        <w:t>7-9 科城行政对接</w:t>
        <w:br/>
        <w:t>10 大成功/大失败</w:t>
        <w:br/>
        <w:t>ROLL : d10=d10(8)=8</w:t>
        <w:br/>
        <w:t>……我怎么感觉有点眼熟，先看个性别</w:t>
        <w:br/>
        <w:t>ROLL : d2=d2(1)=1</w:t>
        <w:br/>
        <w:t>……塞尔维乌斯？</w:t>
        <w:br/>
        <w:t>ROLL : d2=d2(2)=2</w:t>
        <w:br/>
        <w:t>还行，要是连行政方面的最高负责人和心理医生都是信徒，你们科城未免漏得有点恰到好处了。</w:t>
        <w:br/>
        <w:t>这位信徒打探消息的海猎是熟人吗</w:t>
        <w:br/>
        <w:t>ROLL : d2=d2(1)=1</w:t>
      </w:r>
    </w:p>
    <w:p>
      <w:pPr>
        <w:pStyle w:val="ThreadMinimal"/>
      </w:pPr>
      <w:r>
        <w:t>来自的队伍是</w:t>
        <w:br/>
        <w:t>ROLL : d3=d3(1)=1</w:t>
        <w:br/>
        <w:t>歌蕾蒂娅/劳伦缇娜/纳姆尤斯</w:t>
        <w:br/>
        <w:t>ROLL : d3=d3(2)=2</w:t>
        <w:br/>
        <w:t>劳伦缇娜对格涅娅是“深海信徒”和散播玛利图斯消息这件事，了解多少(最后的生还者+20)</w:t>
        <w:br/>
        <w:t>ROLL : d100+20=d100(76)+20=96</w:t>
        <w:br/>
        <w:t>信徒的间谍水平(深海信徒+20)</w:t>
        <w:br/>
        <w:t>ROLL : d100+20=d100(12)+20=32</w:t>
        <w:br/>
        <w:t>劳伦缇娜的反间谍水平(机密消息+20)</w:t>
        <w:br/>
        <w:t>ROLL : d100+20=d100(95)+20=115</w:t>
        <w:br/>
        <w:t>劳伦缇娜的警觉成功具体是警觉到</w:t>
        <w:br/>
        <w:t>1-3 好奇心太强问了不该问的</w:t>
        <w:br/>
        <w:t>4-6 有对海猎的不利想法</w:t>
        <w:br/>
        <w:t>7-9 这人是深海信徒吧？</w:t>
        <w:br/>
        <w:t>10 大成功/大失败</w:t>
        <w:br/>
        <w:t>ROLL : d10=d10(7)=7</w:t>
        <w:br/>
        <w:t>劳伦缇娜不解地看着对方在某个管道口边停步，这是直接通往海域的少数几个废弃口，就算他能打开偷渡出去，非深海猎人恐怕也很难爬上来……等等。</w:t>
        <w:br/>
        <w:t>他掏出了一封信，密封好的信。</w:t>
        <w:br/>
        <w:t>以深海猎人的嗅觉和经验而言，她竟然觉得这封信有点熟悉，像是沾了什么奇怪的信息素……</w:t>
        <w:br/>
        <w:t>劳伦缇娜忽然反应了过来。</w:t>
        <w:br/>
        <w:t>是海嗣——它们可能会把这封信短暂地当成同胞，成为某种信使！</w:t>
      </w:r>
    </w:p>
    <w:p>
      <w:pPr>
        <w:pStyle w:val="ThreadMinimal"/>
      </w:pPr>
      <w:r>
        <w:t>劳伦缇娜的反应是</w:t>
        <w:br/>
        <w:t>0 直接拿下——100 悄悄尾随</w:t>
        <w:br/>
        <w:t>ROLL : d100=d100(95)=95</w:t>
        <w:br/>
        <w:t>她跟踪前有没有通知其他人(深海信徒+20)</w:t>
        <w:br/>
        <w:t>ROLL : d100+20=d100(67)+20=87</w:t>
        <w:br/>
        <w:t>那么Day6里，劳伦缇娜在交接工作时怀疑行政人员是深海信徒，与歌蕾蒂娅报备后进行了跟踪追寻。</w:t>
        <w:br/>
        <w:t>(默认信徒还没到主教的级别，无法与玛利图斯直接见面，只能使用载体联络。)</w:t>
        <w:br/>
        <w:t>劳伦缇娜的潜伏(深海猎人+30)</w:t>
        <w:br/>
        <w:t>ROLL : d100+30=d100(40)+30=70</w:t>
        <w:br/>
        <w:t>信徒的侦察(深海信徒+20)</w:t>
        <w:br/>
        <w:t>ROLL : d100+20=d100(15)+20=35</w:t>
        <w:br/>
        <w:t>信徒与玛利图斯联络的方式是</w:t>
        <w:br/>
        <w:t>1-3 将信件留在港口</w:t>
        <w:br/>
        <w:t>4-6 将信件密封扔进海里</w:t>
        <w:br/>
        <w:t>7-9 将信件交给出海人员</w:t>
        <w:br/>
        <w:t>10 大成功/大失败</w:t>
        <w:br/>
        <w:t>ROLL : d10=d10(5)=5</w:t>
      </w:r>
    </w:p>
    <w:p>
      <w:pPr>
        <w:pStyle w:val="ThreadMinimal"/>
      </w:pPr>
      <w:r>
        <w:t>劳伦缇娜的攻击速度(深海猎人+30，距离-20)</w:t>
        <w:br/>
        <w:t>ROLL : d100+10=d100(45)+10=55</w:t>
        <w:br/>
        <w:t>信徒的反应速度</w:t>
        <w:br/>
        <w:t>ROLL : d100=d100(48)=48</w:t>
        <w:br/>
        <w:t>信徒的受伤程度(暂无杀意-20)</w:t>
        <w:br/>
        <w:t>ROLL : d100=d100(68)=68-20=48</w:t>
        <w:br/>
        <w:t>阿戈尔人完全没反应过来，身体却已经向后飞去砸在地面上，恐怖的巨力让他瞬间干呕了声，差点在冲击下直接晕过去，更无暇顾及手上被抢走的信。</w:t>
        <w:br/>
        <w:t>他勉强抬眼，看清劳伦缇娜愈发灿烂的笑容：“很可惜，先生。”</w:t>
        <w:br/>
        <w:t>“你快乐的时光结束了。”</w:t>
        <w:br/>
        <w:t>下一秒，他彻底晕了过去。</w:t>
        <w:br/>
        <w:t>玛利图斯此时与科洛斯修姆的距离是(等消息-20)</w:t>
        <w:br/>
        <w:t>ROLL : d100=d100(91)=91-20=71</w:t>
        <w:br/>
        <w:t>比起科洛斯修姆，玛利图斯更靠近第六号海沟</w:t>
        <w:br/>
        <w:t>这封截获的信价值是(涉及玛利图斯+20)</w:t>
        <w:br/>
        <w:t>ROLL : d100+20=d100(27)+20=47</w:t>
      </w:r>
    </w:p>
    <w:p>
      <w:pPr>
        <w:pStyle w:val="ThreadMinimal"/>
      </w:pPr>
      <w:r>
        <w:t>出值低于50，那么其中蕴含的消息是</w:t>
        <w:br/>
        <w:t>1-3 他在写信给教首</w:t>
        <w:br/>
        <w:t>4-6 +教会在关注格涅娅</w:t>
        <w:br/>
        <w:t>7-9 +教会在关注玛利图斯</w:t>
        <w:br/>
        <w:t>10 大成功/大失败</w:t>
        <w:br/>
        <w:t>ROLL : d10=d10(2)=2</w:t>
        <w:br/>
        <w:t>基本没用的一封信，那么顺着这个信徒本身的档案和人际网，歌蕾蒂娅的调查结果(执政官的权限+20)</w:t>
        <w:br/>
        <w:t>ROLL : d100+20=d100(46)+20=66</w:t>
        <w:br/>
        <w:t>具体内容包括</w:t>
        <w:br/>
        <w:t>1-3 更多的普通信徒</w:t>
        <w:br/>
        <w:t>4-6 +一位主教的痕迹</w:t>
        <w:br/>
        <w:t>7-9 +玛尔卡/德基玛</w:t>
        <w:br/>
        <w:t>10 大成功/大失败</w:t>
        <w:br/>
        <w:t>ROLL : d10=d10(4)=4</w:t>
        <w:br/>
        <w:t>歌蕾蒂娅除了获得了一份其他信徒的名单外，还获得了一条疑似主教级别上级的线索，它指向了</w:t>
        <w:br/>
        <w:t>ROLL : d2=d2(2)=2</w:t>
        <w:br/>
        <w:t>是关于德基玛的一个破绽，具体指的是</w:t>
        <w:br/>
        <w:t>1-3 科学院有人在向外传递消息</w:t>
        <w:br/>
        <w:t>4-6 发展规划所里有潜在信徒</w:t>
        <w:br/>
        <w:t>7-9 那位主教已经来到科城近一年</w:t>
        <w:br/>
        <w:t>10 大成功/大失败</w:t>
        <w:br/>
        <w:t>ROLL : d10=d10(6)=6</w:t>
      </w:r>
    </w:p>
    <w:p>
      <w:pPr>
        <w:pStyle w:val="ThreadMinimal"/>
      </w:pPr>
      <w:r>
        <w:t>Day5</w:t>
        <w:br/>
        <w:t>显而易见的，在你被队长们审讯的时候，普布利乌斯在清查科学发展规划所。</w:t>
        <w:br/>
        <w:t>普布利乌斯的调查(执政官的权限+30)</w:t>
        <w:br/>
        <w:t>ROLL : d100+30=d100(40)+30=70</w:t>
        <w:br/>
        <w:t>德基玛的隐藏(深海主教+30)</w:t>
        <w:br/>
        <w:t>ROLL : d100+30=d100(90)+30=120</w:t>
        <w:br/>
        <w:t>德基玛的灵感(清查+20)</w:t>
        <w:br/>
        <w:t>ROLL : d100+20=d100(85)+20=105</w:t>
        <w:br/>
        <w:t>德基玛远远地看见了那道雷厉风行的影子，她站在二楼的栏杆边，难得可以避开普布利乌斯的目光观察。</w:t>
        <w:br/>
        <w:t>交谈，命令，环视，一切都稀疏平常，但……</w:t>
        <w:br/>
        <w:t>她朝对上目光的人露出一个假笑，像是所有突然被上司关注而紧张的职员那样，悄悄溜走了。</w:t>
        <w:br/>
        <w:t>普布利乌斯放弃了风度翩翩的笑容，那道视线的温度如此罕见地冷酷——</w:t>
        <w:br/>
        <w:t>他绝对发现了什么。</w:t>
        <w:br/>
        <w:t>德基玛的决定是</w:t>
        <w:br/>
        <w:t>1-3 停止科城所有活动</w:t>
        <w:br/>
        <w:t>4-6 处理掉暴露的人</w:t>
        <w:br/>
        <w:t>7-9 汇报给玛利图斯</w:t>
        <w:br/>
        <w:t>10 大成功/大失败</w:t>
        <w:br/>
        <w:t>ROLL : d10=d10(8)=8</w:t>
        <w:br/>
        <w:t>德基玛行动的顺利程度(深海主教+30，官方调查-20)</w:t>
        <w:br/>
        <w:t>ROLL : d100+10=d100(55)+10=65</w:t>
      </w:r>
    </w:p>
    <w:p>
      <w:pPr>
        <w:pStyle w:val="ThreadMinimal"/>
      </w:pPr>
      <w:r>
        <w:t>玛利图斯查看消息的速度(关注+20)</w:t>
        <w:br/>
        <w:t>ROLL : d100+20=d100(73)+20=93</w:t>
        <w:br/>
        <w:t>1.分钟</w:t>
        <w:br/>
        <w:t>2.小时</w:t>
        <w:br/>
        <w:t>3.半天</w:t>
        <w:br/>
        <w:t>ROLL : d3=d3(2)=2</w:t>
        <w:br/>
        <w:t>ROLL : d12=d12(1)=1</w:t>
        <w:br/>
        <w:t>一个小时后，玛利图斯在海嗣的巢穴中打开那封处理过的信。</w:t>
        <w:br/>
        <w:t>它没能收到关于是否真正暴露的消息，但已得知普布利乌斯在秘密搜查深海信徒。</w:t>
        <w:br/>
        <w:t>那么下一步的决策是</w:t>
        <w:br/>
        <w:t>1-3 命令信徒潜伏</w:t>
        <w:br/>
        <w:t>4-6 搞一点大的转移注意力</w:t>
        <w:br/>
        <w:t>7-9 重新思考唤醒时间</w:t>
        <w:br/>
        <w:t>10 大成功/大失败</w:t>
        <w:br/>
        <w:t>ROLL : d10=d10(3)=3</w:t>
        <w:br/>
        <w:t>科洛斯修姆在表面上重新沉寂了下去，最终，军部和深海猎人只抓捕到几个低级信徒，无法再找到更多收获。</w:t>
        <w:br/>
        <w:t>深海教会对格涅娅的看法是</w:t>
        <w:br/>
        <w:t>1-3 已战死的潜在信徒</w:t>
        <w:br/>
        <w:t>4-6 已被送审阿戈尔本境</w:t>
        <w:br/>
        <w:t>7-9 深海猎人</w:t>
        <w:br/>
        <w:t>10 大成功/大失败</w:t>
        <w:br/>
        <w:t>ROLL : d10=d10(3)=3</w:t>
      </w:r>
    </w:p>
    <w:p>
      <w:pPr>
        <w:pStyle w:val="ThreadMinimal"/>
      </w:pPr>
      <w:r>
        <w:t>Day4</w:t>
        <w:br/>
        <w:t>你睁开眼。</w:t>
        <w:br/>
        <w:t>身下既不是修复溶胶也不是冰冷的审讯台，你迷惑地摸了摸，才发现你躺在一张简易折叠床上，还盖了张薄毯。</w:t>
        <w:br/>
        <w:t>第一眼看见的是</w:t>
        <w:br/>
        <w:t>1-3 布兰都斯</w:t>
        <w:br/>
        <w:t>4-6 小帮手</w:t>
        <w:br/>
        <w:t>7-9 乌尔比安</w:t>
        <w:br/>
        <w:t>10 大成功/大失败</w:t>
        <w:br/>
        <w:t>ROLL : d10=d10(2)=2</w:t>
        <w:br/>
        <w:t>你盯着研究员不自觉晃来晃去的触手尾巴，忍不住出声提醒他：“布兰都斯……？”</w:t>
        <w:br/>
        <w:t>他的手差点抖了一下，猛地转身：“格涅娅！”</w:t>
        <w:br/>
        <w:t>“我以为你应该有装监测装置的。”你坦然地看着他，“——看来，我的嫌疑被洗清了？”</w:t>
        <w:br/>
        <w:t>布兰都斯无奈的点点头：“算是吧，普布利乌斯执政官的意见和乌尔比安一致，他们决定……”他有些不忍心地放缓了语气，“让你编入三队，继续参与弑神计划。”</w:t>
        <w:br/>
        <w:t>你的想法是</w:t>
        <w:br/>
        <w:t>1-3 不错，好歹能继续战斗</w:t>
        <w:br/>
        <w:t>4-6 不错，还能拉斯卡蒂一把</w:t>
        <w:br/>
        <w:t>7-9 我难道在做梦？</w:t>
        <w:br/>
        <w:t>10 大成功/大失败</w:t>
        <w:br/>
        <w:t>ROLL : d10=d10(3)=3</w:t>
        <w:br/>
        <w:t>不用蹲大牢就好，你松了口气，不想未来过上每天绞尽脑汁和系统作对力求自杀的日子。</w:t>
        <w:br/>
        <w:t>然后你想起了另一个仅次于这事的问题：“那芯片……？”</w:t>
        <w:br/>
        <w:t>布兰都斯的回答是</w:t>
        <w:br/>
        <w:t>1-3 什么芯片？</w:t>
        <w:br/>
        <w:t>4-6 已经挖出来了</w:t>
        <w:br/>
        <w:t>7-9 不能动</w:t>
        <w:br/>
        <w:t>10 大成功/大失败</w:t>
        <w:br/>
        <w:t>ROLL : d10=d10(3)=3</w:t>
      </w:r>
    </w:p>
    <w:p>
      <w:pPr>
        <w:pStyle w:val="ThreadMinimal"/>
      </w:pPr>
      <w:r>
        <w:t>“什么芯片？”布兰都斯茫然地看向你，唐突在生物实验室里听见了电子元件。</w:t>
        <w:br/>
        <w:t>布兰都斯不知道的原因是</w:t>
        <w:br/>
        <w:t>1-3 普布利乌斯没说芯片的事</w:t>
        <w:br/>
        <w:t>4-6 生物芯片一次性自动分解</w:t>
        <w:br/>
        <w:t>7-9 还没给你做过全套体检</w:t>
        <w:br/>
        <w:t>10 大成功/大失败</w:t>
        <w:br/>
        <w:t>ROLL : d10=d10(7)=7</w:t>
        <w:br/>
        <w:t>你急着往后颈比划：“普布利乌斯之前给我移植了一枚芯片，是声控的，可以接入城市系统——”</w:t>
        <w:br/>
        <w:t>普布利乌斯那家伙……</w:t>
        <w:br/>
        <w:t>布兰都斯的脸色瞬间变了。</w:t>
        <w:br/>
        <w:t>对芯片的检查结果是</w:t>
        <w:br/>
        <w:t>1-3 可以挖出来，so easy</w:t>
        <w:br/>
        <w:t>4-6 伤害神经最好不要</w:t>
        <w:br/>
        <w:t>7-9 绝对不能再乱动了</w:t>
        <w:br/>
        <w:t>10 大成功/大失败</w:t>
        <w:br/>
        <w:t>ROLL : d10=d10(7)=7</w:t>
        <w:br/>
        <w:t>不能将芯片取出的原因是</w:t>
        <w:br/>
        <w:t>1-3 生物芯片和神经长到了一起</w:t>
        <w:br/>
        <w:t>4-6 格涅娅体质本来就不好</w:t>
        <w:br/>
        <w:t>7-9 分解过的散落芯片难以取出</w:t>
        <w:br/>
        <w:t>10 大成功/大失败</w:t>
        <w:br/>
        <w:t>ROLL : d10=d10(10)=10</w:t>
        <w:br/>
        <w:t>ROLL : d2=d2(2)=2</w:t>
      </w:r>
    </w:p>
    <w:p>
      <w:pPr>
        <w:pStyle w:val="ThreadMinimal"/>
      </w:pPr>
      <w:r>
        <w:t>普布利乌斯你到底用的是谁给你开发的玩意</w:t>
        <w:br/>
        <w:t>1-3 生物芯片和脊椎长到了一起</w:t>
        <w:br/>
        <w:t>4-6 格涅娅体质本来就不能动大手术</w:t>
        <w:br/>
        <w:t>7-9 分解过的散落芯片融入血肉</w:t>
        <w:br/>
        <w:t>10 大成功/大失败</w:t>
        <w:br/>
        <w:t>ROLL : d10=d10(2)=2</w:t>
        <w:br/>
        <w:t>呃，怎么听起来像是寄生虫……</w:t>
        <w:br/>
        <w:t>它对你的影响程度</w:t>
        <w:br/>
        <w:t>ROLL : d100=d100(67)=67</w:t>
        <w:br/>
        <w:t>积极还是消极</w:t>
        <w:br/>
        <w:t>ROLL : d2=d2(1)=1</w:t>
        <w:br/>
        <w:t>是有直接效果的积极影响，那么具体是</w:t>
        <w:br/>
        <w:t>1-3 维护脊神经，战斗续航</w:t>
        <w:br/>
        <w:t>4-6 内置生物电流减轻精神呼唤</w:t>
        <w:br/>
        <w:t>7-9 刺激神经活化，出力增加</w:t>
        <w:br/>
        <w:t>10 大成功/大失败</w:t>
        <w:br/>
        <w:t>ROLL : d10=d10(3)=3</w:t>
        <w:br/>
        <w:t>原本是五个小时，现在能再续</w:t>
        <w:br/>
        <w:t>1.小时</w:t>
        <w:br/>
        <w:t>2.半天</w:t>
        <w:br/>
        <w:t>3.天</w:t>
        <w:br/>
        <w:t>ROLL : d3=d3(1)=1</w:t>
        <w:br/>
        <w:t>ROLL : d6=d6(4)=4</w:t>
      </w:r>
    </w:p>
    <w:p>
      <w:pPr>
        <w:pStyle w:val="ThreadMinimal"/>
      </w:pPr>
      <w:r>
        <w:t>现在你的战斗能力可以续到九个小时了，可喜可贺，那么查询一下，以往正常来说，神战打了多久</w:t>
        <w:br/>
        <w:t>1.小时</w:t>
        <w:br/>
        <w:t>2.半天</w:t>
        <w:br/>
        <w:t>3.天</w:t>
        <w:br/>
        <w:t>ROLL : d3=d3(3)=3</w:t>
        <w:br/>
        <w:t>ROLL : d7=d7(1)=1</w:t>
        <w:br/>
        <w:t>但作为多次经历者，你很清楚这点时间是不够的，心态开始趋于</w:t>
        <w:br/>
        <w:t>0 摆烂——100 着急</w:t>
        <w:br/>
        <w:t>ROLL : d100=d100(67)=67</w:t>
        <w:br/>
        <w:t>你无视了布兰都斯难看又迷惑的神情，径直发问：“还有办法吗？”</w:t>
        <w:br/>
        <w:t>“……我必须能坚持到二十四个小时以上。”</w:t>
        <w:br/>
        <w:t>如果在战斗中途因为身体脱力而昏迷，你永远都无法原谅这样孱弱的自己……错失良机。</w:t>
        <w:br/>
        <w:t>而几乎是刹那间，研究员收敛了所有表情。</w:t>
        <w:br/>
        <w:t>布兰都斯的回答是</w:t>
        <w:br/>
        <w:t>1-3 有但不合适，不说</w:t>
        <w:br/>
        <w:t>4-6 只有未完成品，不说</w:t>
        <w:br/>
        <w:t>7-9 的确有，很犹豫地说</w:t>
        <w:br/>
        <w:t>10 大成功/大失败</w:t>
        <w:br/>
        <w:t>ROLL : d10=d10(3)=3</w:t>
        <w:br/>
        <w:t>你的侦察(近距离+20)</w:t>
        <w:br/>
        <w:t>ROLL : d100+20=d100(15)+20=35</w:t>
        <w:br/>
        <w:t>布兰都斯的掩盖(不赞成的计划+20)</w:t>
        <w:br/>
        <w:t>ROLL : d100+20=d100(87)+20=107</w:t>
      </w:r>
    </w:p>
    <w:p>
      <w:pPr>
        <w:pStyle w:val="ThreadMinimal"/>
      </w:pPr>
      <w:r>
        <w:t>布兰都斯理论上可行的计划是</w:t>
        <w:br/>
        <w:t>1-3 植入内部机械辅助系统</w:t>
        <w:br/>
        <w:t>4-6 直接将血肉组织更换为机械</w:t>
        <w:br/>
        <w:t>7-9 异变的自适应接点重新协调</w:t>
        <w:br/>
        <w:t>10 大成功/大失败</w:t>
        <w:br/>
        <w:t>ROLL : d10=d10(8)=8</w:t>
        <w:br/>
        <w:t>在格涅娅提问的同时，布兰都斯想到了那个不久前刚出现的意外，或许能修复她排异反应严重下的后遗症，那是一个足以让海嗣细胞和人类细胞和平共处的可能。</w:t>
        <w:br/>
        <w:t>……和一个难以复刻的奇迹。</w:t>
        <w:br/>
        <w:t>他答应过乌尔比安的保密，也发誓绝不给他人使用。</w:t>
        <w:br/>
        <w:t>布兰都斯望着她焦虑的面庞，眼前却有一瞬间将她看作了海嗣的幻象，如果在植入后，格涅娅反而排异反应加重，甚至开始海嗣化……</w:t>
        <w:br/>
        <w:t>他难得严厉地拒绝：“抱歉，格涅娅，我也没有办法。”</w:t>
        <w:br/>
        <w:t>那种死亡甚至不如战死。</w:t>
        <w:br/>
        <w:t>你在观察许久后不得不放弃了试探，打开新发下来的终端。有一封短讯躺在里面，你看了眼发送人，竟然是乌尔比安。</w:t>
        <w:br/>
        <w:t>短讯的内容是</w:t>
        <w:br/>
        <w:t>1-3 今日日程安排</w:t>
        <w:br/>
        <w:t>4-6 准备前往基地</w:t>
        <w:br/>
        <w:t>7-9 单独放假一天</w:t>
        <w:br/>
        <w:t>10 大成功/大失败</w:t>
        <w:br/>
        <w:t>ROLL : d10=d10(10)=10</w:t>
        <w:br/>
        <w:t>ROLL : d2=d2(1)=1</w:t>
        <w:br/>
        <w:t>1-3 下午开作战会议</w:t>
        <w:br/>
        <w:t>4-6 其他人已出发到基地</w:t>
        <w:br/>
        <w:t>7-9 放假到神战开启</w:t>
        <w:br/>
        <w:t>10 大成功/大失败</w:t>
        <w:br/>
        <w:t>ROLL : d10=d10(10)=10</w:t>
        <w:br/>
        <w:t>ROLL : d2=d2(2)=2</w:t>
      </w:r>
    </w:p>
    <w:p>
      <w:pPr>
        <w:pStyle w:val="ThreadMinimal"/>
      </w:pPr>
      <w:r>
        <w:t>骰娘你神经病啊，又好又坏的</w:t>
        <w:br/>
        <w:t>1-3 下午开作战会议(时间保底)</w:t>
        <w:br/>
        <w:t>4-6 其他人已到基地等你(路程危险)</w:t>
        <w:br/>
        <w:t>7-9 被关禁闭到神战开启</w:t>
        <w:br/>
        <w:t>10 大成功/大失败</w:t>
        <w:br/>
        <w:t>ROLL : d10=d10(3)=3</w:t>
        <w:br/>
        <w:t>“下午一点，第三会议室，三队全体召开弑神计划最终会议。”</w:t>
        <w:br/>
        <w:t>那么这次的作战会议连着开了</w:t>
        <w:br/>
        <w:t>ROLL : d6+6=d6(5)+6=11</w:t>
        <w:br/>
        <w:t>……虽然没有生命危险，但导游还是倒吸了一口冷气，这就是开会的魅力赫赫</w:t>
        <w:br/>
        <w:t>明面上格涅娅已经是个死人，只有少数人知晓其下的真相，你在其他人关切的眼神里极其尴尬地坐着，恨不得立刻窜出会议室。你在三队里单方面认识的熟人也不少了，但和整体比起来依然是九牛一毛，只能继续如坐针毡地听着几乎大改了的计划。</w:t>
        <w:br/>
        <w:t>关于弑神计划，歌蕾蒂娅和乌尔比安提倡推迟，缇比利娅要求取消，那么</w:t>
        <w:br/>
        <w:t>普布利乌斯的说服(这个时候？+20)</w:t>
        <w:br/>
        <w:t>ROLL : d100+20=d100(35)+20=55</w:t>
        <w:br/>
        <w:t>歌蕾蒂娅的说服(审讯结果+20)</w:t>
        <w:br/>
        <w:t>ROLL : d100+20=d100(50)+20=70</w:t>
        <w:br/>
        <w:t>乌尔比安的说服(审讯结果+20)</w:t>
        <w:br/>
        <w:t>ROLL : d100+20=d100(25)+20=45</w:t>
        <w:br/>
        <w:t>缇比利娅的说服(审讯结果+20)</w:t>
        <w:br/>
        <w:t>ROLL : d100+20=d100(14)+20=34</w:t>
      </w:r>
    </w:p>
    <w:p>
      <w:pPr>
        <w:pStyle w:val="ThreadMinimal"/>
      </w:pPr>
      <w:r>
        <w:t>歌蕾蒂娅成功说服普布利乌斯推迟了多久(差值小于25，视为极短)</w:t>
        <w:br/>
        <w:t>1.小时</w:t>
        <w:br/>
        <w:t>2.半天</w:t>
        <w:br/>
        <w:t>3.天</w:t>
        <w:br/>
        <w:t>ROLL : d3=d3(3)=3</w:t>
        <w:br/>
        <w:t>ROLL : d7=d7(6)=6</w:t>
        <w:br/>
        <w:t>名义上推迟了六天，但实际情况是Day0Ishar-mla就会上浮了。</w:t>
        <w:br/>
        <w:t>另外关于玛利图斯，普布利乌斯和队长们的调查结果是(多位执政官+30)</w:t>
        <w:br/>
        <w:t>ROLL : d100+30=d100(66)+30=96</w:t>
        <w:br/>
        <w:t>具体内容包括</w:t>
        <w:br/>
        <w:t>1-3 玛利图斯就是那位玛利图斯</w:t>
        <w:br/>
        <w:t>4-6 +它的确就是教会的创始人</w:t>
        <w:br/>
        <w:t>7-9 +它曾前往深蓝实验室</w:t>
        <w:br/>
        <w:t>10 大成功/大失败</w:t>
        <w:br/>
        <w:t>ROLL : d10=d10(4)=4</w:t>
        <w:br/>
        <w:t>没骰到第三项，无法开启考察队支线，但科洛斯修姆与阿戈尔标记了玛利图斯这个目标，对其的监测加强。</w:t>
        <w:br/>
        <w:t>Day3</w:t>
        <w:br/>
        <w:t>你久违地从宿舍的床上醒来，柔软，温暖，沉浸在安睡的宁静中，甚至有些不想起来……</w:t>
        <w:br/>
        <w:t>你突然想起自己被编入了三队。</w:t>
        <w:br/>
        <w:t>脑袋瞬间清醒了许多，你挣扎着伸出手，摸向床边的终端，乌尔比安在今天的群发里写着</w:t>
        <w:br/>
        <w:t>1-3 清扫周围海域</w:t>
        <w:br/>
        <w:t>4-6 队内日常训练</w:t>
        <w:br/>
        <w:t>7-9 前往潘忒翁基地</w:t>
        <w:br/>
        <w:t>10 大成功/大失败</w:t>
        <w:br/>
        <w:t>ROLL : d10=d10(8)=8</w:t>
      </w:r>
    </w:p>
    <w:p>
      <w:pPr>
        <w:pStyle w:val="ThreadMinimal"/>
      </w:pPr>
      <w:r>
        <w:t>具体任务情况是</w:t>
        <w:br/>
        <w:t>1-3 攻坚某条海沟</w:t>
        <w:br/>
        <w:t>4-6 吸引某处海嗣注意力</w:t>
        <w:br/>
        <w:t>7-9 援护某支舰队</w:t>
        <w:br/>
        <w:t>10 大成功/大失败</w:t>
        <w:br/>
        <w:t>ROLL : d10=d10(10)=10</w:t>
        <w:br/>
        <w:t>ROLL : d2=d2(1)=1</w:t>
        <w:br/>
        <w:t>1-3 巡视基地附近海沟</w:t>
        <w:br/>
        <w:t>4-6 剿灭小型海嗣潮</w:t>
        <w:br/>
        <w:t>7-9 看护潘忒翁基地建造</w:t>
        <w:br/>
        <w:t>10 大成功/大失败</w:t>
        <w:br/>
        <w:t>ROLL : d10=d10(7)=7</w:t>
        <w:br/>
        <w:t>玛利图斯命令深海信徒偃旗息鼓后，自己的行动是</w:t>
        <w:br/>
        <w:t>1-3 在无法探测的深海里漂流</w:t>
        <w:br/>
        <w:t>4-6 留在Ishar-mla洞穴</w:t>
        <w:br/>
        <w:t>7-9 接近阿戈尔进行观察</w:t>
        <w:br/>
        <w:t>10 大成功/大失败</w:t>
        <w:br/>
        <w:t>ROLL : d10=d10(9)=9</w:t>
        <w:br/>
        <w:t>它接近的是潘忒翁基地还是科洛斯修姆</w:t>
        <w:br/>
        <w:t>ROLL : d2=d2(1)=1</w:t>
        <w:br/>
        <w:t>这一天是</w:t>
        <w:br/>
        <w:t>ROLL : d3=d3(3)=3</w:t>
      </w:r>
    </w:p>
    <w:p>
      <w:pPr>
        <w:pStyle w:val="ThreadMinimal"/>
      </w:pPr>
      <w:r>
        <w:t>Day3，玛利图斯开始接近潘忒翁基地，你要同三队一起出发抵达基地，并留守。</w:t>
        <w:br/>
        <w:t>你又一次匆匆赶到港口，战时港口禁止了普通公民的出入，在忙碌中也萧条了不少，深海猎人的白发在漆黑的厅堂里格外显眼，你跑过去时发现乌尔比安拎着一个明显不是他的武器匣。</w:t>
        <w:br/>
        <w:t>“你的武器。”乌尔比安干脆地递出。</w:t>
        <w:br/>
        <w:t>他听说过格涅娅作为武器设计师时的光辉履历，这柄动力长刀也算是她的心血之作……如果他再迟一天，普布利乌斯大概就要把它销毁了。</w:t>
        <w:br/>
        <w:t>那让它折断在海渊中。</w:t>
        <w:br/>
        <w:t>那个人把匣子扔过来时的眼神是这么说的。</w:t>
        <w:br/>
        <w:t>由于是乘坐第二军团的舰队抵达潘忒翁基地，路程安全性就不骰了。默认成功。</w:t>
        <w:br/>
        <w:t>玛利图斯的潜行(玛利图斯+20，海嗣潮掩护+20)</w:t>
        <w:br/>
        <w:t xml:space="preserve">ROLL : d100+40=d100(62)+40=102 </w:t>
        <w:br/>
        <w:t>潘忒翁基地的侦察(阿戈尔科技+30，标记目标+20，尚未完工-20)</w:t>
        <w:br/>
        <w:t>ROLL : d100+30=d100(33)+30=63</w:t>
        <w:br/>
        <w:t>玛利图斯此次行动的目标是</w:t>
        <w:br/>
        <w:t>1-3 观察阿戈尔</w:t>
        <w:br/>
        <w:t>4-6 +观察斯卡蒂</w:t>
        <w:br/>
        <w:t>7-9 +制造骚乱</w:t>
        <w:br/>
        <w:t>10 大成功/大失败</w:t>
        <w:br/>
        <w:t>ROLL : d10=d10(6)=6</w:t>
        <w:br/>
        <w:t>悬浮在海中的海嗣没有更多的动作，只是静静地眺望那座正在飞速编织自身血肉的建筑。</w:t>
        <w:br/>
        <w:t>穿着水下护具的工程师们戴着头灯指挥系统，舰队本身成为一座临时中转站，大灯将整片海床照亮，无数机械臂在骨架上起落，深海猎人们警惕地在附近巡游，以防海嗣来袭破坏干扰。</w:t>
        <w:br/>
        <w:t>它如愿看到了阿戈尔的固执……与那个容器。</w:t>
        <w:br/>
        <w:t>她正提着剑左顾右盼，悄悄打了个哈欠。</w:t>
        <w:br/>
        <w:t>血一如既往的稳定。</w:t>
      </w:r>
    </w:p>
    <w:p>
      <w:pPr>
        <w:pStyle w:val="ThreadMinimal"/>
      </w:pPr>
      <w:r>
        <w:t>玛利图斯的潜行(玛利图斯+20，海嗣潮掩护+20)</w:t>
        <w:br/>
        <w:t xml:space="preserve">ROLL : d100+40=d100(91)+40=131 </w:t>
        <w:br/>
        <w:t>潘忒翁基地的侦察(阿戈尔科技+30，标记目标+20，尚未完工-20)</w:t>
        <w:br/>
        <w:t>ROLL : d100+30=d100(84)+30=114</w:t>
        <w:br/>
        <w:t>玛利图斯顺着海流再接近了些，是几乎要将触腕探入光芒的距离。</w:t>
        <w:br/>
        <w:t>它最终停在了那道光与暗的分界线前。</w:t>
        <w:br/>
        <w:t>无数气味顺着海水反馈回来，它安抚着有些躁动的同胞，再次确认容器的完整……</w:t>
        <w:br/>
        <w:t>玛利图斯的灵感(接近+20)</w:t>
        <w:br/>
        <w:t>ROLL : d100+20=d100(88)+20=108</w:t>
        <w:br/>
        <w:t>它忽然意识到了另一个存在。</w:t>
        <w:br/>
        <w:t>味道，很奇妙，似乎比现在的容器更接近同胞，玛利图斯的注意力移向那个信号，看见阿戈尔第一个深海猎人，与他皮肤下的同胞。</w:t>
        <w:br/>
        <w:t>……不，他已经就快要成为我们。</w:t>
        <w:br/>
        <w:t>玛利图斯的潜行(玛利图斯+20，海嗣潮掩护+20)</w:t>
        <w:br/>
        <w:t xml:space="preserve">ROLL : d100+40=d100(68)+40=108 </w:t>
        <w:br/>
        <w:t>潘忒翁基地的侦察(阿戈尔科技+30，标记目标+20，尚未完工-20)</w:t>
        <w:br/>
        <w:t>ROLL : d100+30=d100(96)+30=126</w:t>
        <w:br/>
        <w:t>玛利图斯转身离去的下一秒，海嗣潮也随之转移，却让它的生物信号陡然浮现在阿戈尔的系统屏幕上——</w:t>
        <w:br/>
        <w:t>监控室的人毫不犹豫地拉响了战斗警报。</w:t>
      </w:r>
    </w:p>
    <w:p>
      <w:pPr>
        <w:pStyle w:val="ThreadMinimal"/>
      </w:pPr>
      <w:r>
        <w:t>此时负责建造的是哪个军团</w:t>
        <w:br/>
        <w:t>ROLL : d3=d3(3)=3</w:t>
        <w:br/>
        <w:t>克莱门莎和乌尔比安的意见分别是</w:t>
        <w:br/>
        <w:t>1-3 尝试活捉</w:t>
        <w:br/>
        <w:t>4-6 必须就地击杀</w:t>
        <w:br/>
        <w:t>7-9 追不上则停</w:t>
        <w:br/>
        <w:t>10 大成功/大失败</w:t>
        <w:br/>
        <w:t>ROLL : d10=d10(1)=1</w:t>
        <w:br/>
        <w:t>ROLL : d10=d10(5)=5</w:t>
        <w:br/>
        <w:t>克莱门莎认为玛利图斯作为深海教会的创始人，应当活捉后进行审讯，将其它叛徒连根拔起，但乌尔比安认为对方已经只是一个海嗣了，审讯也无效，必须尽快处决。</w:t>
        <w:br/>
        <w:t>克莱门莎的说服</w:t>
        <w:br/>
        <w:t>ROLL : d100=d100(80)=80</w:t>
        <w:br/>
        <w:t>乌尔比安的说服</w:t>
        <w:br/>
        <w:t>ROLL : d100=d100(16)=16</w:t>
        <w:br/>
        <w:t>“但我们还没有尝试过！”克莱门莎据理力争，在频道里颇为恳切地说，“如果无法沟通，我们大可以再考虑处决的事，但万一能获得有价值的消息——”</w:t>
        <w:br/>
        <w:t>眼见着玛利图斯已经越来越远，乌尔比安不得不稍微妥协：“在合适的情况下，我会考虑这一点。”</w:t>
        <w:br/>
        <w:t>但海嗣就只是海嗣，既无道德，也无理性，他相信克莱门莎早晚会明白这一点。</w:t>
        <w:br/>
        <w:t>那不是斗智场的哲人玛利图斯。</w:t>
        <w:br/>
        <w:t>——而是一只海嗣。</w:t>
      </w:r>
    </w:p>
    <w:p>
      <w:pPr>
        <w:pStyle w:val="ThreadMinimal"/>
      </w:pPr>
      <w:r>
        <w:t>玛利图斯的撤退(玛利图斯+20，海嗣潮掩护+20)</w:t>
        <w:br/>
        <w:t xml:space="preserve">ROLL : d100+40=d100(90)+40=130 </w:t>
        <w:br/>
        <w:t>三队与第十军团的追击(深海猎人+30，舰队掩护+20)</w:t>
        <w:br/>
        <w:t>ROLL : d100+50=d100(63)+50=113</w:t>
        <w:br/>
        <w:t>玛利图斯的撤离进度</w:t>
        <w:br/>
        <w:t>ROLL : d100=d100(77)=77</w:t>
        <w:br/>
        <w:t>得知玛利图斯踪迹的那刻起，你便完全绷紧了神经，将武器神经质地握紧后，说不清心中升腾的到底是恐惧还是愤怒。</w:t>
        <w:br/>
        <w:t>……它已为你带来太多次灾难。</w:t>
        <w:br/>
        <w:t>然而现实总是与期望格格不入，你们几乎难以用肉眼从那片深蓝色的厚重潮水里找出目标，海嗣顺着海流离去，速度快到连猎人们都无法追击，不能冒进的舰队也只能发射一些在水体里被削减动力的弹药。</w:t>
        <w:br/>
        <w:t>玛利图斯的撤退(玛利图斯+20，海嗣潮掩护+20)</w:t>
        <w:br/>
        <w:t xml:space="preserve">ROLL : d100+40=d100(23)+40=63 </w:t>
        <w:br/>
        <w:t>三队与第十军团的追击(深海猎人+30，舰队掩护+20)</w:t>
        <w:br/>
        <w:t>ROLL : d100+50=d100(9)+50=59</w:t>
        <w:br/>
        <w:t>玛利图斯的撤离进度</w:t>
        <w:br/>
        <w:t>ROLL : d23+77=d23(20)+77=97</w:t>
        <w:br/>
        <w:t>海眷顾着它的子嗣，又把残忍慷慨地对准了人类。</w:t>
        <w:br/>
        <w:t>黑暗降临在文明的边界，你们止步于那道光与暗的界线，失去了那个幽兰色的身影。</w:t>
        <w:br/>
        <w:t>你垂下手，望着无光的世界出神。</w:t>
        <w:br/>
        <w:t>世界似乎从未真正改变。</w:t>
      </w:r>
    </w:p>
    <w:p>
      <w:pPr>
        <w:pStyle w:val="ThreadMinimal"/>
      </w:pPr>
      <w:r>
        <w:t>Day2</w:t>
        <w:br/>
        <w:t>你默默计算着弑神计划开启的时间、Ishar-mla上浮的时间、神战共计需要的时间……你计算着一个又一个惊人的数字，关乎到或小或大的命运，只有你能看懂的命运。</w:t>
        <w:br/>
        <w:t>你忽然停笔。</w:t>
        <w:br/>
        <w:t>——你开始计算自己的生命。</w:t>
        <w:br/>
        <w:t>你已经离开地球半年，来到泰拉六个月，成为深海猎人一百八十多天。</w:t>
        <w:br/>
        <w:t>但体感时间却是漫长了不知道多少倍。</w:t>
        <w:br/>
        <w:t>你记不清有多少天是在昏睡中度过的，或是独自在海嗣的巢穴中求生……那些日子应该被算进去吗？</w:t>
        <w:br/>
        <w:t>终端的嗡鸣打断了你的思考。</w:t>
        <w:br/>
        <w:t>乌尔比安的任务讯息是</w:t>
        <w:br/>
        <w:t>1-3 攻坚某条海沟</w:t>
        <w:br/>
        <w:t>4-6 吸引某处海嗣注意力</w:t>
        <w:br/>
        <w:t>7-9 援护某支舰队</w:t>
        <w:br/>
        <w:t>10 大成功/大失败</w:t>
        <w:br/>
        <w:t>ROLL : d10=d10(6)=6</w:t>
        <w:br/>
        <w:t>你彻底放下了笔，转身提起武器。</w:t>
        <w:br/>
        <w:t>数字解析了现实的问题，却无法代替你经历真正的困境。</w:t>
        <w:br/>
        <w:t>——你的每一秒钟，仍然需要由你自己去度过。</w:t>
        <w:br/>
        <w:t>需要吸引的海嗣潮的规模(舰队无法处理+20)</w:t>
        <w:br/>
        <w:t>ROLL : d100+20=d100(38)+20=58</w:t>
        <w:br/>
        <w:t>身躯静静地漂浮在队伍的边缘，你没有精力表现得和真正的格涅娅一样活泼，那次覆灭倒为转变找到一个极为合适的理由……也为你惹来了数不尽的社交麻烦。</w:t>
        <w:br/>
        <w:t>赶路时你边发呆边在回忆中畅想，忽然发现上一次独自跟随三队时，你还是格纳欧斯。</w:t>
        <w:br/>
        <w:t>那已经是很久以前的事了。</w:t>
      </w:r>
    </w:p>
    <w:p>
      <w:pPr>
        <w:pStyle w:val="ThreadMinimal"/>
      </w:pPr>
      <w:r>
        <w:t>咔，今天的更新就到这里了，眼见着不出意外的话主角还能活个三天，大概明天或者后天又要换周目了吧()至于九周目和十周目的番外，导游已经想好写什么了，就是可能有点呃，奇葩[s:ac:哭笑]</w:t>
        <w:br/>
        <w:t>是反向又反向的楼道文学！作为昨夜圆车玩家的纳姆尤斯/格涅娅捡到了干员“纳姆尤斯”/“格涅娅”，收留一天后又分别的故事，不过导游一篇楼道文学都没看过，只路过标题，可以预计场面大概很迷惑。</w:t>
        <w:br/>
        <w:t>PS：大家可以提一些想看的场面，导游酌情参考</w:t>
      </w:r>
    </w:p>
    <w:p>
      <w:pPr>
        <w:pStyle w:val="ThreadMinimal"/>
      </w:pPr>
      <w:r>
        <w:t>发现昨晚说的太模糊了，详细解释一下</w:t>
        <w:br/>
        <w:t>玩家：海猎的地球同位体，但纳姆尤斯/格涅娅是改造前的外貌(更类似日漫里的世界，五彩斑斓也很正常)</w:t>
        <w:br/>
        <w:t>剧情：世界线类似八周目，海猎都是阿戈尔官方派上岸的合作者，仍旧是罗德岛与泰拉的故事</w:t>
        <w:br/>
        <w:t>干员：纳姆尤斯/格涅娅分别是你的九周目和十周目，外貌除了发色瞳色和玩家只有细微的差别(经历会影响气质和外貌)</w:t>
        <w:br/>
        <w:t xml:space="preserve">楼道：大概不会出现原猎和主角以外其它角色，毕竟只有二十四个小时，好好珍惜这个美梦吧  </w:t>
        <w:br/>
        <w:t>以及回答一些问题</w:t>
        <w:br/>
        <w:t>Q：他们玩的昨夜圆车里有这两个干员吗？如果很像的话不会感觉奇怪吗？主角会保留所有原来作为玩家和海猎的记忆吗？原装两人知道主角的经历吗？</w:t>
        <w:br/>
        <w:t xml:space="preserve">A：有；不会，因为二次元纸片人看不出来，三次元真人只会觉得哇塞好巧；主角就是来自九周目和十周目；玩家只知道游戏里的设定  </w:t>
        <w:br/>
        <w:t>Q：同位体的话性格也是一样的吗？那昨日圆车实装的海猎呢，本人还是主角芯？</w:t>
        <w:br/>
        <w:t>A：是的，而且因为没有作为战士的经历，会普遍更加天真活泼一些(相对而言)  ；如果把游戏里的剧情也视为一条世界线，那自然是他们本人而不是主角，是没有主角乱入的世界线</w:t>
      </w:r>
    </w:p>
    <w:p>
      <w:pPr>
        <w:pStyle w:val="ThreadMinimal"/>
      </w:pPr>
      <w:r>
        <w:t>+回复 ...抱歉，我想这不属于三创范畴，并不合适借用其他作者的创作内容[s:ac:囧]</w:t>
      </w:r>
    </w:p>
    <w:p>
      <w:pPr>
        <w:pStyle w:val="ThreadMinimal"/>
      </w:pPr>
      <w:r>
        <w:t>三队的出力(深海猎人+30，舰队支援+20)</w:t>
        <w:br/>
        <w:t xml:space="preserve">ROLL : d100+50=d100(47)+50=97 </w:t>
        <w:br/>
        <w:t>海嗣的出力(海嗣潮+30)</w:t>
        <w:br/>
        <w:t xml:space="preserve">ROLL : d100+30=d100(99)+30=129 </w:t>
        <w:br/>
        <w:t>海嗣剿灭进度</w:t>
        <w:br/>
        <w:t>ROLL : d58=d58(56)=56</w:t>
        <w:br/>
        <w:t>三队伤亡程度(深海猎人-20)</w:t>
        <w:br/>
        <w:t>ROLL : d100=d100(28)=28-20=8</w:t>
        <w:br/>
        <w:t>这次三队的任务是充当半个诱饵，把龟缩在海沟里的海嗣群诱导出来，再协助舰队进行广域剿灭。乌尔比安仍在讲解战术要点，却连张屏幕都不拉出来演示，你边听边悄悄环顾了一圈，发现只有你和斯卡蒂在走神，其他人专心致志得生怕漏掉什么……</w:t>
        <w:br/>
        <w:t>“格涅娅。”声音从头顶响起来，“你不习惯三队的作战方式，自己机动发挥，有问题吗？”</w:t>
        <w:br/>
        <w:t>你一个机灵坐直了：“没有！”</w:t>
        <w:br/>
        <w:t>战斗的时间终于来到。你久违而顺畅地挥舞武器，感受锋刃切开肢体的顺滑，尾部加装的动力装置出力优秀，很好地弥补了格涅娅体力较差的缺陷，这柄刀带着你一同在海水里旋转出血色的漩涡，又如一支疯狂的舞，每一步都是死亡。</w:t>
        <w:br/>
        <w:t>等你再次拭去刀刃上的残肢时，很难不对这位多有赞誉的武器设计师产生好奇。</w:t>
        <w:br/>
        <w:t>……毕竟，你对她的了解稀薄得有如盖娅。</w:t>
        <w:br/>
        <w:t>在卢基娅和你搭话的那个夜晚，你发现格涅娅的宿舍情况是</w:t>
        <w:br/>
        <w:t>ROLL : d100=d100(53)=53</w:t>
        <w:br/>
        <w:t>那是一间堪称模板的宿舍，完美符合一个普通的阿戈尔人应有的样式。</w:t>
        <w:br/>
        <w:t>她在笔记里的私人记录含量</w:t>
        <w:br/>
        <w:t>ROLL : d100=d100(96)=96</w:t>
      </w:r>
    </w:p>
    <w:p>
      <w:pPr>
        <w:pStyle w:val="ThreadMinimal"/>
      </w:pPr>
      <w:r>
        <w:t>那不该称为笔记，你确信你找到的应是一本日记。</w:t>
        <w:br/>
        <w:t>然而正是日记里所记录的一切，使“格涅娅”在你心中化为了两个极其割裂的个体，你了解她的多愁善感，了解她对这个世界种种残酷的悲愤，了解她在对自己极尽复杂地解构时，又在渴望最无理由的爱。</w:t>
        <w:br/>
        <w:t>——明明她哀求着情感的包容，却也不信任那些幸运会降临己身。</w:t>
        <w:br/>
        <w:t>然而在他人，在猎人间与猎人以外的群体里，格涅娅是年轻一代里知名的武器设计师，擅长制造最精密和最宏伟的杀戮，她的开朗善辩，她的机敏理性，都让人们盛赞她是个合格的阿戈尔人。</w:t>
        <w:br/>
        <w:t>鲜红而垂泪的格涅娅，灿金而骄傲的格涅娅。</w:t>
        <w:br/>
        <w:t>你难以判断那是否为伪装的外衣。</w:t>
        <w:br/>
        <w:t>结束今日的作战后，你今夜的余兴时间为</w:t>
        <w:br/>
        <w:t>1-3 试图玩一下强制排解压力</w:t>
        <w:br/>
        <w:t>4-6 就只是睡了(睡了)</w:t>
        <w:br/>
        <w:t>7-9 余兴什么，躺修复溶胶</w:t>
        <w:br/>
        <w:t>10 大成功/大失败</w:t>
        <w:br/>
        <w:t>ROLL : d10=d10(2)=2</w:t>
        <w:br/>
        <w:t>你待在刚刚完工的潘忒翁基地，打算</w:t>
        <w:br/>
        <w:t>1-3 就只是散步，到处走走</w:t>
        <w:br/>
        <w:t>4-6 把没看完的戏剧看完</w:t>
        <w:br/>
        <w:t>7-9 捏手办4.0出击</w:t>
        <w:br/>
        <w:t>10 大成功/大失败</w:t>
        <w:br/>
        <w:t>ROLL : d10=d10(5)=5</w:t>
        <w:br/>
        <w:t>作为玛尼娅时，你在研究所里恶补了不少戏剧，算是丰富了点阿戈尔文化常识。</w:t>
        <w:br/>
        <w:t>可惜有一出戏的进度始终卡在了末尾。</w:t>
        <w:br/>
        <w:t>……因为下一秒，你将出发去临时研究所准备破译。</w:t>
        <w:br/>
        <w:t>而纳姆尤斯失去了补完的机会。</w:t>
      </w:r>
    </w:p>
    <w:p>
      <w:pPr>
        <w:pStyle w:val="ThreadMinimal"/>
      </w:pPr>
      <w:r>
        <w:t>你对这出阿戈尔戏剧的审美能力(艺术造诣及格+20)</w:t>
        <w:br/>
        <w:t>ROLL : d100+20=d100(65)+20=85</w:t>
        <w:br/>
        <w:t>你的评价</w:t>
        <w:br/>
        <w:t>ROLL : d100=d100(51)=51</w:t>
        <w:br/>
        <w:t>这出戏剧的实际水平(经典+20)</w:t>
        <w:br/>
        <w:t>ROLL : d100+20=d100(23)+20=43</w:t>
        <w:br/>
        <w:t>哪家经典连一般水平都达不到</w:t>
        <w:br/>
        <w:t>1-3 某项特点突出，其它太拉跨</w:t>
        <w:br/>
        <w:t>4-6 划时代的意义比质量更重要</w:t>
        <w:br/>
        <w:t>7-9 知名演员的处女秀</w:t>
        <w:br/>
        <w:t>10 大成功/大失败</w:t>
        <w:br/>
        <w:t>ROLL : d10=d10(6)=6</w:t>
        <w:br/>
        <w:t>戏剧已经落幕，期盼已久的尾声到来，然而你在反刍后才惊觉，这似乎是出虎头蛇尾稍显可惜的平庸之作。</w:t>
        <w:br/>
        <w:t>这让你忍不住搜索了些剧评。</w:t>
        <w:br/>
        <w:t>“……但它依然是阿戈尔从封建走向共和的先声，一座历史上不朽的丰碑。”</w:t>
        <w:br/>
        <w:t>“显然，历史教训告诉人们，如果连一个士兵的牺牲都无法铭记，阿戈尔迟早有一天会重蹈覆辙……”</w:t>
        <w:br/>
        <w:t>“……我们所看见的远不止剧中的演员，还有那个时代舞台之外的故事……”</w:t>
        <w:br/>
        <w:t>好吧，你关掉页面，反思自己历史学得还不够精细。</w:t>
        <w:br/>
        <w:t>Day1</w:t>
        <w:br/>
        <w:t>你安安静静地从床上醒来，窗外没有临战时的各种复杂巨响，那封令人焦虑的全体通讯并未发送——</w:t>
        <w:br/>
        <w:t>你想起来了，弑神计划还未开启，同时终端嗡鸣。</w:t>
        <w:br/>
        <w:t>但任务与战斗永无止境。</w:t>
        <w:br/>
        <w:t>乌尔比安的任务讯息是</w:t>
        <w:br/>
        <w:t>1-3 攻坚某条海沟</w:t>
        <w:br/>
        <w:t>4-6 吸引某处海嗣注意力</w:t>
        <w:br/>
        <w:t>7-9 援护某支舰队</w:t>
        <w:br/>
        <w:t>10 大成功/大失败</w:t>
        <w:br/>
        <w:t>ROLL : d10=d10(2)=2</w:t>
      </w:r>
    </w:p>
    <w:p>
      <w:pPr>
        <w:pStyle w:val="ThreadMinimal"/>
      </w:pPr>
      <w:r>
        <w:t>海沟深度</w:t>
        <w:br/>
        <w:t>ROLL : d100=d100(24)=24</w:t>
        <w:br/>
        <w:t>是否和昨日同一条海沟</w:t>
        <w:br/>
        <w:t>ROLL : d2=d2(1)=1</w:t>
        <w:br/>
        <w:t>昨天在诱导主力出击而辅助舰队围剿后，今日三队需要做的是继续深入海沟，捣毁最底部的巢穴。</w:t>
        <w:br/>
        <w:t>三队的出力(深海猎人+30，团体合作+20)</w:t>
        <w:br/>
        <w:t xml:space="preserve">ROLL : d100+50=d100(24)+50=74 </w:t>
        <w:br/>
        <w:t>海嗣的出力(海嗣潮+30)</w:t>
        <w:br/>
        <w:t xml:space="preserve">ROLL : d100+30=d100(47)+30=77 </w:t>
        <w:br/>
        <w:t>海嗣剿灭进度(失去主力-50)</w:t>
        <w:br/>
        <w:t>ROLL : d50=d50(39)=39</w:t>
        <w:br/>
        <w:t>三队伤亡程度(深海猎人-20)</w:t>
        <w:br/>
        <w:t>ROLL : d100=d100(36)=36-20=16</w:t>
        <w:br/>
        <w:t>“见鬼！”你听见有人在骂，“海嗣个体为什么能长这么大？！”</w:t>
        <w:br/>
        <w:t>你无言地看向猎人们脚下那个长得像异变昆图斯的玩意，它正在用新生的底腕滑动，向人类张开花苞般的口器，垂涎欲滴，把狭窄的海沟挤得满满当当。</w:t>
        <w:br/>
        <w:t>“那就是巢穴。”乌尔比安毫无波澜地下令，“准备作战！”</w:t>
        <w:br/>
        <w:t>唉，其实你准备冲锋时更想提问：为什么巢穴会长出脚自己想逃走啊？</w:t>
        <w:br/>
        <w:t>海嗣基本是把泰拉法则吃掉了吧？</w:t>
      </w:r>
    </w:p>
    <w:p>
      <w:pPr>
        <w:pStyle w:val="ThreadMinimal"/>
      </w:pPr>
      <w:r>
        <w:t>三队的出力(深海猎人+30，团体合作+20)</w:t>
        <w:br/>
        <w:t xml:space="preserve">ROLL : d100+50=d100(28)+50=78 </w:t>
        <w:br/>
        <w:t>海嗣的出力(海嗣潮+30)</w:t>
        <w:br/>
        <w:t xml:space="preserve">ROLL : d100+30=d100(48)+30=78 </w:t>
        <w:br/>
        <w:t>海嗣剿灭进度(失去主力-50)</w:t>
        <w:br/>
        <w:t>ROLL : d11+39=d11(4)+39=43</w:t>
        <w:br/>
        <w:t>谁的胜利</w:t>
        <w:br/>
        <w:t>ROLL : d2=d2(2)=2</w:t>
        <w:br/>
        <w:t>三队伤亡程度(深海猎人-20)</w:t>
        <w:br/>
        <w:t>ROLL : d100=d100(28)=28-20=8</w:t>
        <w:br/>
        <w:t>那只海嗣的触腕没跟本体一起死透，在生物黏液的作用下依然死死地粘着，你不得不愤怒地甩掉了那只手套，再把长刀捅进另一只海嗣畸形而坚硬的躯壳。</w:t>
        <w:br/>
        <w:t>烦死了……烦死了！</w:t>
        <w:br/>
        <w:t>何必让已经注定的结局迟迟不来，你们究竟为什么还要挣扎？</w:t>
        <w:br/>
        <w:t>你被迫回忆起曾经的蠕动，回忆起生物的本能多么可怖，根本无法寻求死亡的解脱，这在人类身上值得讴歌的品质，在海嗣身上却只会令人恶寒。</w:t>
        <w:br/>
        <w:t>……为什么呢？</w:t>
        <w:br/>
        <w:t>三队的出力(深海猎人+30，团体合作+20)</w:t>
        <w:br/>
        <w:t xml:space="preserve">ROLL : d100+50=d100(3)+50=53 </w:t>
        <w:br/>
        <w:t>海嗣的出力(海嗣潮+30)</w:t>
        <w:br/>
        <w:t xml:space="preserve">ROLL : d100+30=d100(10)+30=40 </w:t>
        <w:br/>
        <w:t>海嗣剿灭进度(失去主力-50)</w:t>
        <w:br/>
        <w:t>ROLL : d7+43=d7(7)+43=50</w:t>
      </w:r>
    </w:p>
    <w:p>
      <w:pPr>
        <w:pStyle w:val="ThreadMinimal"/>
      </w:pPr>
      <w:r>
        <w:t>海沟终于恢复了平静，你试着用刀刃铲了铲岩壁上开始脱落的溟痕，又嫌弃地抹掉那点残渣。</w:t>
        <w:br/>
        <w:t>海嗣路过一次就能高效地将海域转化为自己的地盘，但阿戈尔想要将它们恢复如初，却需要很漫长的努力，其他猎人陆陆续续地向舰队游去，有人路过时一拍你的背：</w:t>
        <w:br/>
        <w:t>“好了，别研究了，回去吧。”</w:t>
        <w:br/>
        <w:t>战斗结束，剩下是猎人们自己的时间了。</w:t>
        <w:br/>
        <w:t>你今晚的安排是</w:t>
        <w:br/>
        <w:t>1-3 最后玩一下强制排解压力</w:t>
        <w:br/>
        <w:t>4-6 就只是睡了(睡了)</w:t>
        <w:br/>
        <w:t>7-9 余兴什么，躺修复溶胶</w:t>
        <w:br/>
        <w:t>10 大成功/大失败</w:t>
        <w:br/>
        <w:t>ROLL : d10=d10(4)=4</w:t>
        <w:br/>
        <w:t>你是否有做梦</w:t>
        <w:br/>
        <w:t>ROLL : d2=d2(1)=1</w:t>
        <w:br/>
        <w:t>美梦or噩梦(噩梦加权)</w:t>
        <w:br/>
        <w:t>ROLL : d3=d3(1)=1</w:t>
        <w:br/>
        <w:t>在其他世界线已应向死亡的时候，你把时间交给了睡梦，而这个不合时宜的美梦是关于</w:t>
        <w:br/>
        <w:t>1-3 地球、暑假、游戏</w:t>
        <w:br/>
        <w:t>4-6 和平、泰拉、阿戈尔</w:t>
        <w:br/>
        <w:t>7-9 没有我的世界</w:t>
        <w:br/>
        <w:t>10 大成功/大失败</w:t>
        <w:br/>
        <w:t>ROLL : d10=d10(9)=9</w:t>
        <w:br/>
        <w:t>这是否是一个清醒梦</w:t>
        <w:br/>
        <w:t>ROLL : d2=d2(1)=1</w:t>
      </w:r>
    </w:p>
    <w:p>
      <w:pPr>
        <w:pStyle w:val="ThreadMinimal"/>
      </w:pPr>
      <w:r>
        <w:t>嗒。嗒。嗒。鞋跟有节奏地轻敲着金属的地面。</w:t>
        <w:br/>
        <w:t>一群打闹的孩子从你身边飞快地窜过，笑声洒了一地，你扶着帽子本能地侧身闪开，抬头却撞见了墙上残缺而眼熟的印记。</w:t>
        <w:br/>
        <w:t>“别在走廊里跑来跑去的！”一个黑发的女人朝她们大喊，正搬着梯子费劲地往上面补涂装，边刷边念叨着什么，“……啊啊啊，不管了，迟早要让阿戈尔给这群猎人付账单！”</w:t>
        <w:br/>
        <w:t>你盯着那个类似国际象棋的标志。</w:t>
        <w:br/>
        <w:t>斯卡蒂、归溟幽灵鲨、歌蕾蒂娅、乌尔比安……</w:t>
        <w:br/>
        <w:t>这里是罗德岛的走廊。</w:t>
        <w:br/>
        <w:t>你的一个梦。</w:t>
        <w:br/>
        <w:t>你忽然转身迈开了步伐。</w:t>
        <w:br/>
        <w:t>越来越快……越来越快，像是什么核心在燃烧，你无视了可露希尔的话语，同样朝那无限的尽头飞奔，预感说，那是终点——</w:t>
        <w:br/>
        <w:t>你推开一扇庆典的大门。</w:t>
        <w:br/>
        <w:t>罗德岛在庆祝什么，可能是一次胜利，可能是一个节日，可能只是某场为我们仍在存活的狂欢。</w:t>
        <w:br/>
        <w:t>你在狂欢中看见了起舞的歌蕾蒂娅与劳伦缇娜，看见了吧台边拨弄着搅拌棒的斯卡蒂，看见了角落里轻哼旋律的乌尔比安。</w:t>
        <w:br/>
        <w:t>所有人都在音乐、舞步与酒精饮料中欢呼，丝带洋洋洒洒，于炫技般的鼓点中，透明的液体被举向天空，那是真正的天空，夜色下深蓝的天空，有着星点的闪烁。</w:t>
        <w:br/>
        <w:t>一个戴兜帽的人步履匆匆地推开门踏入，又被阿米娅推上前致辞，他背后的凯尔希姗姗来迟，以一种平静到堪称愉快的神情看向世界。</w:t>
        <w:br/>
        <w:t>他们全部与你擦肩而过。</w:t>
        <w:br/>
        <w:t>前文明的幸存者，巴别塔的覆灭者，罗德岛的……博士。</w:t>
        <w:br/>
        <w:t>“你会拥有远比我伟大的明天。”</w:t>
        <w:br/>
        <w:t>一个幽灵为所有人合上了门。</w:t>
        <w:br/>
        <w:t>Day0</w:t>
        <w:br/>
        <w:t>上午九点，Ishar-mla从海沟底部开始上浮。</w:t>
        <w:br/>
        <w:t>上午九点二十七，Ishar-mla离开海沟。</w:t>
        <w:br/>
        <w:t>下午两点二十七，Ishar-mla将随庞大的海嗣潮抵达潘忒翁基地。</w:t>
        <w:br/>
        <w:t>斗争之日已至。</w:t>
      </w:r>
    </w:p>
    <w:p>
      <w:pPr>
        <w:pStyle w:val="ThreadMinimal"/>
      </w:pPr>
      <w:r>
        <w:t>Ishar-mla上浮时，有几只海猎队伍还在潘忒翁基地</w:t>
        <w:br/>
        <w:t>ROLL : d3=d3(1)=1</w:t>
        <w:br/>
        <w:t>ROLL : d3=d3(1)=1</w:t>
        <w:br/>
        <w:t>二队留守，三队和四队外出执行任务，和潘忒翁的相对距离分别是</w:t>
        <w:br/>
        <w:t>ROLL : d100=d100(95)=95</w:t>
        <w:br/>
        <w:t>ROLL : d100=d100(49)=49</w:t>
        <w:br/>
        <w:t>三队赶回来需要</w:t>
        <w:br/>
        <w:t>1.小时</w:t>
        <w:br/>
        <w:t>2.半天</w:t>
        <w:br/>
        <w:t>3.天</w:t>
        <w:br/>
        <w:t>ROLL : d3=d3(2)=2</w:t>
        <w:br/>
        <w:t>ROLL : d2=d2(1)=1</w:t>
        <w:br/>
        <w:t>四队赶回来需要</w:t>
        <w:br/>
        <w:t>1.分钟</w:t>
        <w:br/>
        <w:t>2.小时</w:t>
        <w:br/>
        <w:t>3.半天</w:t>
        <w:br/>
        <w:t>ROLL : d3=d3(1)=1</w:t>
        <w:br/>
        <w:t>ROLL : d60=d60(24)=24</w:t>
        <w:br/>
        <w:t>三队赶回来需要十二个小时(乘坐舰队)，四队赶回来需要二十四分钟(乘坐舰队)，而九点二十五，阿戈尔第一次直接监测到Ishar-mla本体的存在，下午两点二十七，Ishar-mla抵达潘忒翁基地，视为三队无法第一时间参战。</w:t>
      </w:r>
    </w:p>
    <w:p>
      <w:pPr>
        <w:pStyle w:val="ThreadMinimal"/>
      </w:pPr>
      <w:r>
        <w:t>Ishar-mla的上浮破坏了原本的弑神计划，普布利乌斯的即刻决策是</w:t>
        <w:br/>
        <w:t>1-3 直接投放已准备的高规格武器</w:t>
        <w:br/>
        <w:t>4-6 +以基地为阵线展开拉锯战</w:t>
        <w:br/>
        <w:t>7-9 +准备撤离科洛斯修姆无关人员</w:t>
        <w:br/>
        <w:t>10 大成功/大失败</w:t>
        <w:br/>
        <w:t>ROLL : d10=d10(5)=5</w:t>
        <w:br/>
        <w:t>普布利乌斯凝视着屏幕，不断波动的数字在脑海中构成一个全新的影像，他们还未真正直视海嗣的生代，只是捕捉到了它的生物信号。</w:t>
        <w:br/>
        <w:t>“解除第三级武器封禁，权限：普布利乌斯。”他在瞬息的沉思后下令，声控系统，直接将原本的最终武器充作了先锋，“通知科洛斯修姆，准备微型奇点，立刻送往潘忒翁。”</w:t>
        <w:br/>
        <w:t>“消灭目标：Ishar-mla。”</w:t>
        <w:br/>
        <w:t>微型奇点的投放方式</w:t>
        <w:br/>
        <w:t>1-3 科洛斯修姆远距离打击</w:t>
        <w:br/>
        <w:t>4-6 潘忒翁基地为载体发射</w:t>
        <w:br/>
        <w:t>7-9 舰队近距离投放</w:t>
        <w:br/>
        <w:t>10 大成功/大失败</w:t>
        <w:br/>
        <w:t>ROLL : d10=d10(6)=6</w:t>
        <w:br/>
        <w:t>科洛斯修姆与潘忒翁的最快运输时间需要</w:t>
        <w:br/>
        <w:t>1.分钟</w:t>
        <w:br/>
        <w:t>2.小时</w:t>
        <w:br/>
        <w:t>3.半天</w:t>
        <w:br/>
        <w:t>ROLL : d3=d3(1)=1</w:t>
        <w:br/>
        <w:t>ROLL : d60=d60(34)=34</w:t>
      </w:r>
    </w:p>
    <w:p>
      <w:pPr>
        <w:pStyle w:val="ThreadMinimal"/>
      </w:pPr>
      <w:r>
        <w:t>缇比利娅重返港口时注意到其他等待的工作人员：“三队呢？”</w:t>
        <w:br/>
        <w:t>“赶不回来，五个小时后Ishar-mla就会出现。”歌蕾蒂娅和她并肩而行，匆匆穿过维修港，“但普布利乌斯已命令科洛斯修姆启用了微型奇点，很快就会送达。”</w:t>
        <w:br/>
        <w:t>阿戈尔终于违背了自己多年来的忍耐。</w:t>
        <w:br/>
        <w:t>——这是否会有真正的收获？</w:t>
        <w:br/>
        <w:t>微型奇点对潘忒翁基地的影响(远距离-20)</w:t>
        <w:br/>
        <w:t>ROLL : d100=d100(17)=17-20=-3</w:t>
        <w:br/>
        <w:t>Ishar-mla的灵感(极大危险+30，无知-20)</w:t>
        <w:br/>
        <w:t>ROLL : d100+10=d100(36)+10=46</w:t>
        <w:br/>
        <w:t>Ishar-mla仍在海域中舒展身躯，只在直觉下隐隐约约地感到：有什么要到来了。</w:t>
        <w:br/>
        <w:t>对文明了解的匮乏使它来不及反击。</w:t>
        <w:br/>
        <w:t>微型奇点的出力(微型奇点+50)</w:t>
        <w:br/>
        <w:t>ROLL : d100+50=d100(93)+50=143</w:t>
        <w:br/>
        <w:t>Ishar-mla的防御(腐化之心+20，超规格武器-20)</w:t>
        <w:br/>
        <w:t>ROLL : d100=d100(34)=34</w:t>
        <w:br/>
        <w:t>Ishar-mla的受伤程度(腐化之心-20，海嗣潮-10，微型奇点+50)</w:t>
        <w:br/>
        <w:t>ROLL : d100+20=d100(90)+20=110</w:t>
        <w:br/>
        <w:t>Ishar-mla的死亡类型是</w:t>
        <w:br/>
        <w:t>1-3 “哺育”</w:t>
        <w:br/>
        <w:t>4-6 “幼子”</w:t>
        <w:br/>
        <w:t>7-9 “消亡”</w:t>
        <w:br/>
        <w:t>10 大成功/大失败</w:t>
        <w:br/>
        <w:t>ROLL : d10=d10(10)=10</w:t>
        <w:br/>
        <w:t>ROLL : d2=d2(2)=2</w:t>
      </w:r>
    </w:p>
    <w:p>
      <w:pPr>
        <w:pStyle w:val="ThreadMinimal"/>
      </w:pPr>
      <w:r>
        <w:t>Ishar-mla的死亡类型是</w:t>
        <w:br/>
        <w:t>1-3 “粉碎”</w:t>
        <w:br/>
        <w:t>4-6 “继承”</w:t>
        <w:br/>
        <w:t>7-9 “抹灭”</w:t>
        <w:br/>
        <w:t>10 大成功/大失败</w:t>
        <w:br/>
        <w:t>ROLL : d10=d10(6)=6</w:t>
        <w:br/>
        <w:t>海嗣潮的数量(Ishar-mla的进化+20，微型奇点-30)</w:t>
        <w:br/>
        <w:t>ROLL : d100=d100(58)=58-10=48</w:t>
        <w:br/>
        <w:t>微型奇点爆发的那一刻，无形之手将海洋撕得粉碎。</w:t>
        <w:br/>
        <w:t>Ishar-mla的巨兽之躯也要在这伟力下崩塌湮灭，生物的进化需要时间，然而阿戈尔没有为海嗣提供任何喘息之机，精准地命中了它们的领袖，将斗争与探索的意识直接终止于路上。</w:t>
        <w:br/>
        <w:t>赤红的海水滚烫刺痛，大群发出失去方向的哀鸣。</w:t>
        <w:br/>
        <w:t>但生命不因肉体的死去而停下，她在刹那的死亡前已为子嗣选好了新的方向。</w:t>
        <w:br/>
        <w:t>它不会再是Ishar-mla。</w:t>
        <w:br/>
        <w:t>——它将成为腐化之心。</w:t>
        <w:br/>
        <w:t>权柄以无人知晓的方式落在了幽兰色海嗣的身上。</w:t>
        <w:br/>
        <w:t>玛利图斯的决策是</w:t>
        <w:br/>
        <w:t>1-3 陷入进化的沉睡</w:t>
        <w:br/>
        <w:t>4-6 指挥大群摧毁科城</w:t>
        <w:br/>
        <w:t>7-9 继承意志寻找容器</w:t>
        <w:br/>
        <w:t>10 大成功/大失败</w:t>
        <w:br/>
        <w:t>ROLL : d10=d10(6)=6</w:t>
        <w:br/>
        <w:t>——为生存而毁灭，为进化而斗争。</w:t>
        <w:br/>
        <w:t>神的指示已然明晰。</w:t>
        <w:br/>
        <w:t>玛利图斯在海水中低鸣，传达新的旨意，将意识连入所有同胞。</w:t>
        <w:br/>
        <w:t>进攻、进攻、进攻！</w:t>
        <w:br/>
        <w:t>摧毁……文明的痕迹！</w:t>
      </w:r>
    </w:p>
    <w:p>
      <w:pPr>
        <w:pStyle w:val="ThreadMinimal"/>
      </w:pPr>
      <w:r>
        <w:t>*温馨提示，之前主角的情报吐露没有骰到大成功，因而阿戈尔知晓Ishar-mla的存在和权能+高层存在教会叛徒+玛利图斯作为人类转变为海嗣、创建了深海教会，但不知道有多位初生+深蓝实验室是海嗣起源+教会有容器计划</w:t>
        <w:br/>
        <w:t>所有人在那个生命信号消失的瞬间开始欢呼，连歌蕾蒂娅都稍微松开了紧绷的肢体，缇比利娅更是直接展露了笑颜。</w:t>
        <w:br/>
        <w:t>就这样……结束了？</w:t>
        <w:br/>
        <w:t>以雷霆手段毁灭了海嗣的生代，剩下便只有对海嗣的剿灭，总有一天，阿戈尔能将最后一只海嗣也扼杀在大洋中。</w:t>
        <w:br/>
        <w:t>她不再多想未来，只是拎起长槊：“不要懈怠，所有人，继续准备战斗！”</w:t>
        <w:br/>
        <w:t>查询你的灵感(Ishar-mla死亡+20，终点-20)</w:t>
        <w:br/>
        <w:t>ROLL : d100=d100(75)=75</w:t>
        <w:br/>
        <w:t>和三队执行任务的是哪支军团</w:t>
        <w:br/>
        <w:t>ROLL : d3=d3(2)=2</w:t>
        <w:br/>
        <w:t>第八军团的旗舰中仍然满是欢呼，你在焦虑中回神，随便抓住了身边的某个人：“怎么了？”</w:t>
        <w:br/>
        <w:t>“Ishar-mla被微型奇点消灭了！”提图斯眼睛闪闪发亮，似乎激动得恨不得蹦两下再抱住你，“海嗣已陷入无组织的溃散——”</w:t>
        <w:br/>
        <w:t>“消灭。”你无意识地重复他的话，“Ishar-mla被微型奇点消灭……”</w:t>
        <w:br/>
        <w:t>似曾相识的歌声在幻觉里响起，连绵不绝。</w:t>
        <w:br/>
        <w:t>……祂真的会就此死去？</w:t>
        <w:br/>
        <w:t>你放下了询问系统的手，同时挥去了提图斯和那歌声。</w:t>
        <w:br/>
        <w:t>你对事态的认知是</w:t>
        <w:br/>
        <w:t>1-3 它其实没死</w:t>
        <w:br/>
        <w:t>4-6 它会复活</w:t>
        <w:br/>
        <w:t>7-9 它会被人继承</w:t>
        <w:br/>
        <w:t>10 大成功/大失败</w:t>
        <w:br/>
        <w:t>ROLL : d10=d10(10)=10</w:t>
        <w:br/>
        <w:t>ROLL : d2=d2(1)=1</w:t>
        <w:br/>
        <w:t>1-3 它只是肉体死亡</w:t>
        <w:br/>
        <w:t>4-6 它的意识也会消散</w:t>
        <w:br/>
        <w:t>7-9 玛利图斯的继承</w:t>
        <w:br/>
        <w:t>10 大成功/大失败</w:t>
        <w:br/>
        <w:t>ROLL : d10=d10(5)=5</w:t>
      </w:r>
    </w:p>
    <w:p>
      <w:pPr>
        <w:pStyle w:val="ThreadMinimal"/>
      </w:pPr>
      <w:r>
        <w:t>*灵感骰是对真相的认知，Ishar-mla的确身与心都被消灭，只是将意志传递给了玛利图斯</w:t>
        <w:br/>
        <w:t>身为维比乌斯时，你见证过微型奇点的威力，那足以彻底净空海域中的一切生物。</w:t>
        <w:br/>
        <w:t>你在思考中安慰自己，却无法始终放下心来……你只是无法忘记那个漆黑又猩红的洞穴，与永恒的失败。</w:t>
        <w:br/>
        <w:t>或许Ishar-mla的确死去了，连意识都因缺乏载体而泯灭。</w:t>
        <w:br/>
        <w:t>你不该太过高估与神化它。</w:t>
        <w:br/>
        <w:t>玛利图斯的位置是</w:t>
        <w:br/>
        <w:t>1-3 遥远的深海</w:t>
        <w:br/>
        <w:t>4-6 赶往战场途中</w:t>
        <w:br/>
        <w:t>7-9 已降临大群</w:t>
        <w:br/>
        <w:t>10 大成功/大失败</w:t>
        <w:br/>
        <w:t>ROLL : d10=d10(5)=5</w:t>
        <w:br/>
        <w:t>它从深海赶到潘忒翁基地的距离是</w:t>
        <w:br/>
        <w:t>ROLL : d100=d100(52)=52</w:t>
        <w:br/>
        <w:t>略远，需要时间是</w:t>
        <w:br/>
        <w:t>1.天</w:t>
        <w:br/>
        <w:t>2.周</w:t>
        <w:br/>
        <w:t>3.半月</w:t>
        <w:br/>
        <w:t>ROLL : d3=d3(2)=2</w:t>
        <w:br/>
        <w:t>ROLL : d2=d2(2)=2</w:t>
        <w:br/>
        <w:t>如若Ishar-mla带来的海嗣潮被击溃，玛利图斯将在两周后重新掀起战争。</w:t>
      </w:r>
    </w:p>
    <w:p>
      <w:pPr>
        <w:pStyle w:val="ThreadMinimal"/>
      </w:pPr>
      <w:r>
        <w:t>[临时阵线·新潘忒翁 Round 1]</w:t>
        <w:br/>
        <w:t>海嗣的出力(海嗣潮+30，Ishar-mla最后的进化+20)</w:t>
        <w:br/>
        <w:t>ROLL : d100+50=d100(50)+50=100</w:t>
        <w:br/>
        <w:t>潘忒翁基地的出力(阿戈尔舰队+30，深海猎人+20)</w:t>
        <w:br/>
        <w:t>ROLL : d100+50=d100(47)+50=97</w:t>
        <w:br/>
        <w:t>第二与第十军团伤亡程度(阿戈尔科技-30)</w:t>
        <w:br/>
        <w:t>ROLL : d100=d100(66)=66-30=36</w:t>
        <w:br/>
        <w:t>二队与四队的伤亡程度(深海猎人-20)</w:t>
        <w:br/>
        <w:t>ROLL : d100=d100(35)=35-20=15</w:t>
        <w:br/>
        <w:t>几个小时后，第一波疯狂的海嗣潮降临潘忒翁基地。</w:t>
        <w:br/>
        <w:t>它们并不知晓何为仇恨，只是在意志的指引下向前扑去，企图撕开同胞的囚笼与敌人的阻碍，在为新的意志提供巢穴时，也为下一代寻找新的温床。</w:t>
        <w:br/>
        <w:t>对于这种敌人，语言毫无效果，人类向来只能以杀戮回敬。</w:t>
        <w:br/>
        <w:t>赤红的血与深蓝的尸骸污染了这片海。</w:t>
        <w:br/>
        <w:t>[临时阵线·新潘忒翁 Round 2]</w:t>
        <w:br/>
        <w:t>海嗣的出力(海嗣潮+30，Ishar-mla最后的进化+20)</w:t>
        <w:br/>
        <w:t>ROLL : d100+50=d100(44)+50=94</w:t>
        <w:br/>
        <w:t>潘忒翁基地的出力(阿戈尔舰队+30，深海猎人+20)</w:t>
        <w:br/>
        <w:t>ROLL : d100+50=d100(2)+50=52</w:t>
        <w:br/>
        <w:t>第二与第十军团伤亡程度(阿戈尔科技-30)</w:t>
        <w:br/>
        <w:t>ROLL : d100=d100(59)=59-30=29</w:t>
        <w:br/>
        <w:t>二队与四队的伤亡程度(深海猎人-20)</w:t>
        <w:br/>
        <w:t>ROLL : d100=d100(93)=93-20=73</w:t>
      </w:r>
    </w:p>
    <w:p>
      <w:pPr>
        <w:pStyle w:val="ThreadMinimal"/>
      </w:pPr>
      <w:r>
        <w:t>出现减员，死亡比例是</w:t>
        <w:br/>
        <w:t>ROLL : d77+23=d77(77)+23=100</w:t>
        <w:br/>
        <w:t>二队和四队全员阵亡的原因是</w:t>
        <w:br/>
        <w:t>1-3 微型奇点幸存个体急速进化</w:t>
        <w:br/>
        <w:t>4-6 有海嗣潜入基地，引爆了剩余奇点</w:t>
        <w:br/>
        <w:t>7-9 新的初生加入战场</w:t>
        <w:br/>
        <w:t>10 大成功/大失败</w:t>
        <w:br/>
        <w:t>ROLL : d10=d10(3)=3</w:t>
        <w:br/>
        <w:t>玛尼娅的剑没能洞穿那片膜时，她尚未意识到这代表什么，毕竟她只是稍微加力，那些触腕也依然被切碎。</w:t>
        <w:br/>
        <w:t>……</w:t>
        <w:br/>
        <w:t>纳姆尤斯困惑地与海嗣抬起的“眼”对上，他的镰刀竟然没洞穿这层甲壳。</w:t>
        <w:br/>
        <w:t>……</w:t>
        <w:br/>
        <w:t>劳伦缇娜奋力收手，却发现圆锯根本无法空转，利齿被海嗣的血肉直接咬合，猎人瞬间转变为猎物。</w:t>
        <w:br/>
        <w:t>……</w:t>
        <w:br/>
        <w:t>缇比利娅试图以大剑阻止这闪电般的鞭毛，却被连着金属一起被一分为二。</w:t>
        <w:br/>
        <w:t>……</w:t>
        <w:br/>
        <w:t>歌蕾蒂娅以最后的力气将长槊作矛投掷，她的目光随着分开的海浪停在那个落点。</w:t>
        <w:br/>
        <w:t>完好无损。</w:t>
        <w:br/>
        <w:t>不属于深海猎人。</w:t>
        <w:br/>
        <w:t>[临时阵线·新潘忒翁 Round 3]</w:t>
        <w:br/>
        <w:t>海嗣的出力(海嗣潮+30，Ishar-mla最后的进化+20)</w:t>
        <w:br/>
        <w:t>ROLL : d100+50=d100(69)+50=119</w:t>
        <w:br/>
        <w:t>潘忒翁基地的出力(阿戈尔舰队+30，基地防护+10)</w:t>
        <w:br/>
        <w:t>ROLL : d100+40=d100(11)+40=51</w:t>
        <w:br/>
        <w:t>基地损坏进度</w:t>
        <w:br/>
        <w:t>ROLL : d100=d100(22)=22</w:t>
      </w:r>
    </w:p>
    <w:p>
      <w:pPr>
        <w:pStyle w:val="ThreadMinimal"/>
      </w:pPr>
      <w:r>
        <w:t>第二与第十军团伤亡程度(阿戈尔科技-30)</w:t>
        <w:br/>
        <w:t>ROLL : d100=d100(76)=76-30=46</w:t>
        <w:br/>
        <w:t>受损三次，下一次保底视为出现死亡</w:t>
        <w:br/>
        <w:t>普布利乌斯得知二队与四队阵亡后的决策是</w:t>
        <w:br/>
        <w:t>1-3 启用科洛斯修姆作为新的前线</w:t>
        <w:br/>
        <w:t>4-6 +让三队直接返回科洛斯修姆</w:t>
        <w:br/>
        <w:t>7-9 +放弃基地，引爆备用微型奇点</w:t>
        <w:br/>
        <w:t>10 大成功/大失败</w:t>
        <w:br/>
        <w:t>ROLL : d10=d10(8)=8</w:t>
        <w:br/>
        <w:t>克莱门莎与蒂塔的意见是(1支持2反对)</w:t>
        <w:br/>
        <w:t>ROLL : d2=d2(2)=2</w:t>
        <w:br/>
        <w:t>ROLL : d2=d2(2)=2</w:t>
        <w:br/>
        <w:t>克莱门莎和蒂塔反对的意见分别是</w:t>
        <w:br/>
        <w:t>1-3 军团需要三队护送</w:t>
        <w:br/>
        <w:t>4-6 科洛斯修姆来不及撤离</w:t>
        <w:br/>
        <w:t>7-9 海嗣可能已针对性进化</w:t>
        <w:br/>
        <w:t>10 大成功/大失败</w:t>
        <w:br/>
        <w:t>ROLL : d10=d10(3)=3</w:t>
        <w:br/>
        <w:t>ROLL : d10=d10(1)=1</w:t>
      </w:r>
    </w:p>
    <w:p>
      <w:pPr>
        <w:pStyle w:val="ThreadMinimal"/>
      </w:pPr>
      <w:r>
        <w:t>普布利乌斯的说服(在现场+20)</w:t>
        <w:br/>
        <w:t>ROLL : d100+20=d100(91)+20=111</w:t>
        <w:br/>
        <w:t>蒂塔的说服</w:t>
        <w:br/>
        <w:t>ROLL : d100=d100(37)=37</w:t>
        <w:br/>
        <w:t>克莱门莎的说服(在现场+20)</w:t>
        <w:br/>
        <w:t>ROLL : d100+20=d100(66)+20=86</w:t>
        <w:br/>
        <w:t>潘忒翁基地的穹顶系统已被海嗣彻底淹没，成为灰暗海床上最为斑斓的一块，尽管防御系统仍在源源不断地烤焦与撕碎贴附上的肢体，但军团长们清楚，破损或许只是时间问题。</w:t>
        <w:br/>
        <w:t>“系统，通知科洛斯修姆，立刻撤离无关人员。”普布利乌斯的指节终于停止了敲击，“也通知乌尔比安，让他无需返回潘忒翁基地，直接回航科洛斯修姆。”</w:t>
        <w:br/>
        <w:t>另外两位军团长忽然意识到他将做出什么决策。</w:t>
        <w:br/>
        <w:t>“不行！”克莱门莎急切地打断他，“没有深海猎人护卫，舰队的伤亡率会直线上升，不如留守临时阵线，起码有一整个基地的支援——”</w:t>
        <w:br/>
        <w:t>普布利乌斯直接无视了她的声音。</w:t>
        <w:br/>
        <w:t>“最后，通知潘忒翁基地，启动备用微型奇点，阿戈尔会铭记所有人的牺牲。”</w:t>
        <w:br/>
        <w:t>来不及撤离了。</w:t>
        <w:br/>
        <w:t>——所以你们会死去，有价值地死去。</w:t>
        <w:br/>
        <w:t>远在海域中的蒂塔无法参与这场战斗，她只能确认：“普布利乌斯，这里的所有命令，都由你来下达？”</w:t>
        <w:br/>
        <w:t>如果你愿意为可能的胜利背负所有的罪孽……</w:t>
        <w:br/>
        <w:t>“是。”</w:t>
        <w:br/>
        <w:t>他从不动摇的眼神穿过虚拟成像，投向炮火纷飞的战场。</w:t>
        <w:br/>
        <w:t>“以我弑神计划总负责人的名义下令——”</w:t>
        <w:br/>
        <w:t>“所有人，即刻执行！”</w:t>
        <w:br/>
        <w:t>微型奇点的出力(微型奇点+50)</w:t>
        <w:br/>
        <w:t>ROLL : d100+50=d100(81)+50=131</w:t>
        <w:br/>
        <w:t>海嗣的防御力(Ishar-mla最后的进化+20)</w:t>
        <w:br/>
        <w:t>ROLL : d100+20=d100(35)+20=55</w:t>
        <w:br/>
        <w:t>海嗣的伤亡程度(海嗣潮-30，微型奇点+50，针对性进化-10)</w:t>
        <w:br/>
        <w:t>ROLL : d48+10=d48(27)+10=37</w:t>
      </w:r>
    </w:p>
    <w:p>
      <w:pPr>
        <w:pStyle w:val="ThreadMinimal"/>
      </w:pPr>
      <w:r>
        <w:t>潘忒翁基地默认同归于尽毁灭，仅骰军团伤亡情况(撤离距离-10)</w:t>
        <w:br/>
        <w:t>ROLL : d100=d100(31)=31-10=21</w:t>
        <w:br/>
        <w:t>由于已保底减员，死亡比例是</w:t>
        <w:br/>
        <w:t>ROLL : d79+21=d79(23)+21=44</w:t>
        <w:br/>
        <w:t>克莱门莎远远地望向那片陷入死寂的战场……或者坟地。原本应是潘忒翁基地的地方只剩下黢黑凹陷的海床，有些受损的舰船来不及逃离漩涡，同样成为了不甘的陪葬，在那种恐怖的屠戮下，人类与海嗣都会一视同仁地步入死亡。</w:t>
        <w:br/>
        <w:t>彻底清空，屏幕上密密麻麻的红点与绿点都消失了，而系统仍在无知无觉地报送着结果……</w:t>
        <w:br/>
        <w:t>克莱门莎顿住脚步。</w:t>
        <w:br/>
        <w:t>一个，两个，三个……新的红点有如心跳，正在激烈而快速地重新震动！</w:t>
        <w:br/>
        <w:t>——海的子嗣活下来了。</w:t>
        <w:br/>
        <w:t>但绿点永远不会再亮起。</w:t>
        <w:br/>
        <w:t>——人类一败涂地。</w:t>
        <w:br/>
        <w:t>到此时，一共已经过去了</w:t>
        <w:br/>
        <w:t>1.小时</w:t>
        <w:br/>
        <w:t>2.半天</w:t>
        <w:br/>
        <w:t>3.天</w:t>
        <w:br/>
        <w:t>ROLL : d3=d3(3)=3</w:t>
        <w:br/>
        <w:t>特殊情况，视为一天，则三队已返回科洛斯修姆，普布利乌斯是否求援</w:t>
        <w:br/>
        <w:t>ROLL : d2=d2(2)=2</w:t>
        <w:br/>
        <w:t>普布利乌斯将临时城市执政官的权限转让给了蒂塔，并命令第二军团和第十军团进行拖延战。</w:t>
      </w:r>
    </w:p>
    <w:p>
      <w:pPr>
        <w:pStyle w:val="ThreadMinimal"/>
      </w:pPr>
      <w:r>
        <w:t>蒂塔和乌尔比安的意见是(1支持2反对)</w:t>
        <w:br/>
        <w:t>ROLL : d2=d2(2)=2</w:t>
        <w:br/>
        <w:t>ROLL : d2=d2(1)=1</w:t>
        <w:br/>
        <w:t>蒂塔反对的原因是</w:t>
        <w:br/>
        <w:t>1-3 尽量保存军团级的编制</w:t>
        <w:br/>
        <w:t>4-6 两支军团拖延不够</w:t>
        <w:br/>
        <w:t>7-9 尽快消灭海嗣阻止进化</w:t>
        <w:br/>
        <w:t>10 大成功/大失败</w:t>
        <w:br/>
        <w:t>ROLL : d10=d10(2)=2</w:t>
        <w:br/>
        <w:t>普布利乌斯的说服(在现场+20)</w:t>
        <w:br/>
        <w:t>ROLL : d100+20=d100(89)+20=109</w:t>
        <w:br/>
        <w:t>蒂塔的说服</w:t>
        <w:br/>
        <w:t>ROLL : d100=d100(18)=18</w:t>
        <w:br/>
        <w:t>乌尔比安的说服</w:t>
        <w:br/>
        <w:t>ROLL : d100=d100(37)=37</w:t>
        <w:br/>
        <w:t>以及克莱门莎的意见和说服是(在现场+20)</w:t>
        <w:br/>
        <w:t>ROLL : d2=d2(1)=1</w:t>
        <w:br/>
        <w:t>ROLL : d100+20=d100(68)+20=88</w:t>
      </w:r>
    </w:p>
    <w:p>
      <w:pPr>
        <w:pStyle w:val="ThreadMinimal"/>
      </w:pPr>
      <w:r>
        <w:t>“我们必须尽量保存军团的编制！那是阿戈尔真正的主力！”蒂塔含怒看向那个冥顽不灵的人，而他身边的克莱门莎沉默地移开目光。</w:t>
        <w:br/>
        <w:t>会议室里的氛围一片冷肃，在那么几秒里，没有任何人言语。</w:t>
        <w:br/>
        <w:t>她站在稳定的温控系统里，却久违地感到寒冷。</w:t>
        <w:br/>
        <w:t>——没有人赞成她的挽救。</w:t>
        <w:br/>
        <w:t>所有人都默许了阿戈尔人的生命就应该为战斗牺牲到底。</w:t>
        <w:br/>
        <w:t>她身后的乌尔比安走上前来，直面普布利乌斯的冷酷与克莱门莎的压抑，只说了一句话：</w:t>
        <w:br/>
        <w:t>“撤离所有无关人员需要三周。”</w:t>
        <w:br/>
        <w:t>所以，阿戈尔只能交给你们。</w:t>
        <w:br/>
        <w:t>[拖延 Round 1]</w:t>
        <w:br/>
        <w:t>海嗣的出力(海嗣潮+10，Ishar-mla最后的进化+20，两次幸存+20)</w:t>
        <w:br/>
        <w:t>ROLL : d100+50=d100(19)+50=69</w:t>
        <w:br/>
        <w:t>第二与第十军团的出力(阿戈尔舰队+30)</w:t>
        <w:br/>
        <w:t>ROLL : d100+30=d100(1)+30=31</w:t>
        <w:br/>
        <w:t>第二与第十军团伤亡程度(阿戈尔科技-30)</w:t>
        <w:br/>
        <w:t>ROLL : d100=d100(24)=24-30=-6</w:t>
        <w:br/>
        <w:t>坚持时间</w:t>
        <w:br/>
        <w:t>1.分钟</w:t>
        <w:br/>
        <w:t>2.小时</w:t>
        <w:br/>
        <w:t>3.天</w:t>
        <w:br/>
        <w:t>ROLL : d3=d3(2)=2</w:t>
        <w:br/>
        <w:t>ROLL : d24=d24(23)=23</w:t>
        <w:br/>
        <w:t>Day0 上午九点，Ishar-mla从海沟底部开始上浮。</w:t>
        <w:br/>
        <w:t>上午九点二十七，Ishar-mla离开海沟，被微型奇点杀死，权柄递交玛利图斯。</w:t>
        <w:br/>
        <w:t>下午两点二十七，庞大的海嗣潮抵达潘忒翁基地。</w:t>
        <w:br/>
        <w:t>……</w:t>
        <w:br/>
        <w:t>-Day1 深海猎人二队与四队阵亡，普布利乌斯牺牲潘忒翁基地引爆微型奇点。</w:t>
        <w:br/>
        <w:t>-Day2 第二军团与第十军团开启拖延战。</w:t>
      </w:r>
    </w:p>
    <w:p>
      <w:pPr>
        <w:pStyle w:val="ThreadMinimal"/>
      </w:pPr>
      <w:r>
        <w:t>[拖延 Round 2]</w:t>
        <w:br/>
        <w:t>海嗣的出力(海嗣潮+10，Ishar-mla最后的进化+20，两次幸存+20)</w:t>
        <w:br/>
        <w:t>ROLL : d100+50=d100(51)+50=101</w:t>
        <w:br/>
        <w:t>第二与第十军团的出力(阿戈尔舰队+30)</w:t>
        <w:br/>
        <w:t>ROLL : d100+30=d100(42)+30=72</w:t>
        <w:br/>
        <w:t>第二与第十军团伤亡程度(阿戈尔科技-30)</w:t>
        <w:br/>
        <w:t>ROLL : d100=d100(85)=85-30=55</w:t>
        <w:br/>
        <w:t>坚持时间</w:t>
        <w:br/>
        <w:t>1.分钟</w:t>
        <w:br/>
        <w:t>2.小时</w:t>
        <w:br/>
        <w:t>3.天</w:t>
        <w:br/>
        <w:t>ROLL : d3=d3(3)=3</w:t>
        <w:br/>
        <w:t>ROLL : d7=d7(5)=5</w:t>
        <w:br/>
        <w:t>出现减员，伤亡比例是</w:t>
        <w:br/>
        <w:t>ROLL : d95+5=d95(93)+5=98</w:t>
        <w:br/>
        <w:t>普布利乌斯与克莱门莎是否战死(小于九十八为是)</w:t>
        <w:br/>
        <w:t>ROLL : d100=d100(4)=4</w:t>
        <w:br/>
        <w:t>ROLL : d100=d100(31)=31</w:t>
      </w:r>
    </w:p>
    <w:p>
      <w:pPr>
        <w:pStyle w:val="ThreadMinimal"/>
      </w:pPr>
      <w:r>
        <w:t>普布利乌斯战死时的心态</w:t>
        <w:br/>
        <w:t>0 平静——100 仇恨</w:t>
        <w:br/>
        <w:t>ROLL : d100=d100(87)=87</w:t>
        <w:br/>
        <w:t>海嗣。极端的适应能力，可自主选择进化方向，甚至能同化其他生命，极为高效统一的生物。</w:t>
        <w:br/>
        <w:t>他观察突破舱室的肢体，看清迅速上涨的水痕。</w:t>
        <w:br/>
        <w:t>海嗣。毁灭了诸多阿戈尔城市，吞食人类领地，改变了阿戈尔文明底色的敌人。</w:t>
        <w:br/>
        <w:t>他拔出永远随身的佩剑。</w:t>
        <w:br/>
        <w:t>海嗣。永无止境纠缠不休毫无理智的……怪物。</w:t>
        <w:br/>
        <w:t>他转手将剑插入被淹没的中控台，启动最后的爆破指令。</w:t>
        <w:br/>
        <w:t>——但死亡比你们更永恒！</w:t>
        <w:br/>
        <w:t>克莱门莎战死时的心态</w:t>
        <w:br/>
        <w:t>0 绝望——100 遗憾</w:t>
        <w:br/>
        <w:t>ROLL : d100=d100(37)=37</w:t>
        <w:br/>
        <w:t>第二军团送出最后一道讯息后，克莱门莎成为了战场最高指挥官，即使她一点也不像要这样的晋升。</w:t>
        <w:br/>
        <w:t>克莱门莎再一次看向中控台上高悬的那个数字，动态计时，链接着科洛斯修姆的系统，显示目前的人员撤离已经到了哪个进度。当海嗣的口器咬穿了封锁破门而入时，她依然下意识看向了那个数字。</w:t>
        <w:br/>
        <w:t>……还需要十五天。</w:t>
        <w:br/>
        <w:t>希望呢？为何我们一定要遭受这种苦？她的情感难得失态地咆哮，然而理智促使她重新拄着剑站起身来，坦然地迎向死亡。</w:t>
        <w:br/>
        <w:t>都是没有意义的事……</w:t>
        <w:br/>
        <w:t>但总有人要去做这种没有意义的事。</w:t>
        <w:br/>
        <w:t>从拖延战线到科洛斯修姆，海嗣潮需要的时间是</w:t>
        <w:br/>
        <w:t>1.小时</w:t>
        <w:br/>
        <w:t>2.天</w:t>
        <w:br/>
        <w:t>3.周</w:t>
        <w:br/>
        <w:t>ROLL : d3=d3(1)=1</w:t>
        <w:br/>
        <w:t>ROLL : d24=d24(14)=14</w:t>
        <w:br/>
        <w:t>-Day2 第二军团与第十军团开启拖延战。</w:t>
        <w:br/>
        <w:t>……</w:t>
        <w:br/>
        <w:t>-Day7 第二军团与第十军团全军覆没。</w:t>
        <w:br/>
        <w:t>-Day8 海嗣潮袭击科洛斯修姆。</w:t>
        <w:br/>
        <w:t>科洛斯修姆保卫战开启。</w:t>
      </w:r>
    </w:p>
    <w:p>
      <w:pPr>
        <w:pStyle w:val="ThreadMinimal"/>
      </w:pPr>
      <w:r>
        <w:t>当弑神计划被确认突变后，阿戈尔本境的决策是</w:t>
        <w:br/>
        <w:t>1-3 调集更多的军团抵达前线</w:t>
        <w:br/>
        <w:t>4-6 +组织附近的城市准备战斗</w:t>
        <w:br/>
        <w:t>7-9 +向蒂塔开放所有必要权限</w:t>
        <w:br/>
        <w:t>10 大成功/大失败</w:t>
        <w:br/>
        <w:t>ROLL : d10=d10(9)=9</w:t>
        <w:br/>
        <w:t>“阿戈尔永不沉没。”</w:t>
        <w:br/>
        <w:t>其他地区也需要巡视，因此默认只会补充两支军团，分别是</w:t>
        <w:br/>
        <w:t>ROLL : d10=d10(7)=7</w:t>
        <w:br/>
        <w:t>ROLL : d10=d10(4)=4</w:t>
        <w:br/>
        <w:t>第七军团和第四军团视为最近的军团，赶来时间分别需要</w:t>
        <w:br/>
        <w:t>1.天</w:t>
        <w:br/>
        <w:t>2.周</w:t>
        <w:br/>
        <w:t>3.半月</w:t>
        <w:br/>
        <w:t>ROLL : d3=d3(2)=2</w:t>
        <w:br/>
        <w:t>ROLL : d2=d2(1)=1</w:t>
        <w:br/>
        <w:t>ROLL : d3=d3(3)=3</w:t>
        <w:br/>
        <w:t>ROLL : d2=d2(1)=1</w:t>
        <w:br/>
        <w:t>第七军团需要一周，可参与科洛斯修姆保卫战，第四军团需要两周，未能及时支援。</w:t>
      </w:r>
    </w:p>
    <w:p>
      <w:pPr>
        <w:pStyle w:val="ThreadMinimal"/>
      </w:pPr>
      <w:r>
        <w:t>在拖延战期间，你作为深海猎人被发配的任务主要是</w:t>
        <w:br/>
        <w:t>1-3 清剿附近骚动海嗣</w:t>
        <w:br/>
        <w:t>4-6 护送撤离人员的舰队</w:t>
        <w:br/>
        <w:t>7-9 参与调度工作</w:t>
        <w:br/>
        <w:t>10 大成功/大失败</w:t>
        <w:br/>
        <w:t>ROLL : d10=d10(4)=4</w:t>
        <w:br/>
        <w:t>科洛斯修姆在通知全城撤离后的氛围是</w:t>
        <w:br/>
        <w:t>0 恐惧而崩溃的——100 平静而压抑的</w:t>
        <w:br/>
        <w:t>ROLL : d100=d100(34)=34</w:t>
        <w:br/>
        <w:t>科洛斯修姆的灯一盏一盏地熄灭。</w:t>
        <w:br/>
        <w:t>家园被舍弃作阵线，文明向生存屈服，紧急通告已传遍全城，无数双眼睛不安地望向城市的另一边。</w:t>
        <w:br/>
        <w:t>所有人都在行动，赶在死亡前抓住生。</w:t>
        <w:br/>
        <w:t>蒂塔已常驻城市中心，成为运转整座科洛斯修姆的大脑，乌尔比安科研出身，却也不得不为其分担，深海猎人们几乎没有松开过武器，被人们投以憧憬、感激与信赖的目光。</w:t>
        <w:br/>
        <w:t>——他们并不知道深海猎人的血里流淌着Ishar-mla的诅咒。</w:t>
        <w:br/>
        <w:t>有次你孤身一人逆流而上，前往冥思间汇报，路过博物馆般华美典雅的建筑群时，听见的却是低低的啜泣，快速激烈的争论，思辨中的安慰，困惑的询问……难得嘈杂。这是你第一次与阿戈尔公民这么近，近到看见了他们优雅与智慧下的本能。</w:t>
        <w:br/>
        <w:t>哭泣，死亡，爱。</w:t>
        <w:br/>
        <w:t>狼狈的人。</w:t>
        <w:br/>
        <w:t>阿戈尔与深海猎人所想保护的……人类。</w:t>
        <w:br/>
        <w:t>你无法忍受地加快步伐，仿佛能从某个狭小的视域中逃走，从真实到令人绝望的世界中逃走。阿戈尔人的理性让绝望更加不可逃避，他们不会擅自对未来充满幻想。</w:t>
        <w:br/>
        <w:t>幻想，希望。</w:t>
        <w:br/>
        <w:t>然而人类的希望常靠幻想。</w:t>
        <w:br/>
        <w:t>……</w:t>
        <w:br/>
        <w:t>……</w:t>
        <w:br/>
        <w:t>……</w:t>
        <w:br/>
        <w:t>科洛斯修姆的灯一盏一盏地熄灭。</w:t>
        <w:br/>
        <w:t>它将陷入黑暗的静谧。</w:t>
      </w:r>
    </w:p>
    <w:p>
      <w:pPr>
        <w:pStyle w:val="ThreadMinimal"/>
      </w:pPr>
      <w:r>
        <w:t>护送舰队撤离的顺利程度(靠近文明+20，海嗣躁动-20)</w:t>
        <w:br/>
        <w:t>ROLL : d100=d100(46)=46</w:t>
        <w:br/>
        <w:t>Ishar-mla的死亡反而短暂激活了所有海嗣，在玛利图斯的指引下，它们已将人类视为敌人。</w:t>
        <w:br/>
        <w:t>阿戈尔的出力(第八军团+30，深海猎人+20)</w:t>
        <w:br/>
        <w:t xml:space="preserve">ROLL : d100+50=d100(12)+50=62 </w:t>
        <w:br/>
        <w:t>海嗣的出力(海嗣潮+20，Ishar-mla的活化+10)</w:t>
        <w:br/>
        <w:t>ROLL : d100+30=d100(48)+30=78</w:t>
        <w:br/>
        <w:t>第八军团的伤亡情况(阿戈尔科技-30)</w:t>
        <w:br/>
        <w:t>ROLL : d100=d100(77)=77-30=47</w:t>
        <w:br/>
        <w:t>三队的伤亡情况(深海猎人-20)</w:t>
        <w:br/>
        <w:t>ROLL : d100=d100(40)=40-20=20</w:t>
        <w:br/>
        <w:t>这是六天来的总体骰，也就是默认护送成功的情况下，三队和第八军团有所负伤。</w:t>
        <w:br/>
        <w:t>海嗣潮和第七军团的支援都在Day8赶到，谁先抵达</w:t>
        <w:br/>
        <w:t>ROLL : d2=d2(1)=1</w:t>
      </w:r>
    </w:p>
    <w:p>
      <w:pPr>
        <w:pStyle w:val="ThreadMinimal"/>
      </w:pPr>
      <w:r>
        <w:t>[科洛斯修姆保卫战 Round 1]</w:t>
        <w:br/>
        <w:t>在抵达科洛斯修姆时，海嗣潮的规模上涨到</w:t>
        <w:br/>
        <w:t>ROLL : d39+11=d39(6)+11=17</w:t>
        <w:br/>
        <w:t>海嗣的出力(海嗣潮+10，Ishar-mla最后的进化+20，针对性进化+20)</w:t>
        <w:br/>
        <w:t>ROLL : d100+50=d100(32)+50=82</w:t>
        <w:br/>
        <w:t>阿戈尔的出力(第八军团+15，深海猎人+10，科洛斯修姆+10)</w:t>
        <w:br/>
        <w:t>ROLL : d100+35=d100(43)+35=78</w:t>
        <w:br/>
        <w:t>第八军团的伤亡情况(阿戈尔科技-30)</w:t>
        <w:br/>
        <w:t>ROLL : d100=d100(2)=2-30=-28</w:t>
        <w:br/>
        <w:t>三队的伤亡情况(深海猎人-20)</w:t>
        <w:br/>
        <w:t>ROLL : d100=d100(36)=36-20=16</w:t>
        <w:br/>
        <w:t>当你看清那稀薄的赤红潮水时，离科洛斯修姆探测系统的警报只过去了几分钟。</w:t>
        <w:br/>
        <w:t>海嗣高效地横扫海床，腐蚀一切探测基站，系统仅根据那些“眼睛”熄灭的速度就能估测海嗣潮的降临。这是你第一次进行防御战，而非猎人惯有的进攻，你几乎能从海水中闻到静谧来临前的窒息，即使没有Ishar-mla，它的子嗣也在两次微型奇点后进化成了更恐怖的物种，高度的攻击性使它们所向披靡。</w:t>
        <w:br/>
        <w:t>“准备。”乌尔比安在队伍的最前线出声，始终望向另一边遥远的视线尽头，“守好阵线，不能让这批进化的子代与其他海嗣接触。”</w:t>
        <w:br/>
        <w:t>一瞬间，海域被蒸发如沸，闪光的炮火缀连成白昼。</w:t>
        <w:br/>
        <w:t>“不惜代价，全部剿灭！”</w:t>
      </w:r>
    </w:p>
    <w:p>
      <w:pPr>
        <w:pStyle w:val="ThreadMinimal"/>
      </w:pPr>
      <w:r>
        <w:t>[科洛斯修姆保卫战 Round 2]</w:t>
        <w:br/>
        <w:t>海嗣的出力(海嗣潮+10，Ishar-mla最后的进化+20，针对性进化+20)</w:t>
        <w:br/>
        <w:t>ROLL : d100+50=d100(65)+50=115</w:t>
        <w:br/>
        <w:t>阿戈尔的出力(第八军团+15，深海猎人+10，科洛斯修姆+10，第七军团+15)</w:t>
        <w:br/>
        <w:t>ROLL : d100+50=d100(56)+50=106</w:t>
        <w:br/>
        <w:t>第八和第七军团的伤亡情况(阿戈尔科技-30)</w:t>
        <w:br/>
        <w:t>ROLL : d100=d100(54)=54-30=24</w:t>
        <w:br/>
        <w:t>三队的伤亡情况(深海猎人-20)</w:t>
        <w:br/>
        <w:t>ROLL : d100=d100(67)=67-20=47</w:t>
        <w:br/>
        <w:t>伤亡三次，三队下次伤害视为保底死亡</w:t>
        <w:br/>
        <w:t>正面战场被交给了第八军团与科洛斯修姆的防御系统，深海猎人已经难以在那样激烈的战场里执行作战，主要任务仍是看守后方的撤离舰队，同时巡视城市边界，以免有海嗣越过战线侵入内部破坏。</w:t>
        <w:br/>
        <w:t>紧急特化过的武器对上海嗣也不再坚固，进化后的触腕就足以抵挡锋利的切割，炮火的震动感顺着城市骨架传来，其他猎人仍在苦战，你拔下扎在小腿上一根断裂的齿，匆匆包扎便又返回海中，无暇思考另一边战场已经事态如何。</w:t>
        <w:br/>
        <w:t>你只知道身后就是生命。</w:t>
        <w:br/>
        <w:t>——于是身前必须是死亡。</w:t>
      </w:r>
    </w:p>
    <w:p>
      <w:pPr>
        <w:pStyle w:val="ThreadMinimal"/>
      </w:pPr>
      <w:r>
        <w:t>[科洛斯修姆保卫战 Round 3]</w:t>
        <w:br/>
        <w:t>海嗣的出力(海嗣潮+10，Ishar-mla最后的进化+20，针对性进化+20)</w:t>
        <w:br/>
        <w:t>ROLL : d100+50=d100(57)+50=107</w:t>
        <w:br/>
        <w:t>阿戈尔的出力(第八军团+15，深海猎人+10，科洛斯修姆+10，第七军团+15)</w:t>
        <w:br/>
        <w:t>ROLL : d100+50=d100(6)+50=56</w:t>
        <w:br/>
        <w:t>第八和第七军团的伤亡情况(阿戈尔科技-30)</w:t>
        <w:br/>
        <w:t>ROLL : d100=d100(70)=70-30=40</w:t>
        <w:br/>
        <w:t>三队的伤亡情况(深海猎人-20)</w:t>
        <w:br/>
        <w:t>ROLL : d100=d100(87)=87-20=67</w:t>
        <w:br/>
        <w:t>受创三次，第八军团下一轮视为保底死亡，而三队的死亡比例是</w:t>
        <w:br/>
        <w:t>ROLL : d83+17=d83(77)+17=94</w:t>
        <w:br/>
        <w:t>按照比例计算，三队还幸存四或五个人，那么其中是否含有熟人(大于九十二是)</w:t>
        <w:br/>
        <w:t>ROLL : d100=d100(73)=73</w:t>
        <w:br/>
        <w:t>你的情况(1幸存2死亡)</w:t>
        <w:br/>
        <w:t>ROLL : d2=d2(2)=2</w:t>
        <w:br/>
        <w:t>乌尔比安、斯卡蒂、盖娅、塞克提斯、奥拉、格涅娅等，全部阵亡</w:t>
      </w:r>
    </w:p>
    <w:p>
      <w:pPr>
        <w:pStyle w:val="ThreadMinimal"/>
      </w:pPr>
      <w:r>
        <w:t>你战死时的具体情况是</w:t>
        <w:br/>
        <w:t>1-3 力竭</w:t>
        <w:br/>
        <w:t>4-6 重伤</w:t>
        <w:br/>
        <w:t>7-9 失误</w:t>
        <w:br/>
        <w:t>10 大成功/大失败</w:t>
        <w:br/>
        <w:t>ROLL : d10=d10(3)=3</w:t>
        <w:br/>
        <w:t>你的心态趋向于</w:t>
        <w:br/>
        <w:t>0 解脱——100 愧疚</w:t>
        <w:br/>
        <w:t>ROLL : d100=d100(30)=30</w:t>
        <w:br/>
        <w:t>你在昏迷前看到了一小段记忆。</w:t>
        <w:br/>
        <w:t>“我们搬来科洛斯修姆竟然都快两个月了——格涅娅！”</w:t>
        <w:br/>
        <w:t>早就不止两个月了。</w:t>
        <w:br/>
        <w:t>“……我？”</w:t>
        <w:br/>
        <w:t>你确定要我来回答？</w:t>
        <w:br/>
        <w:t>“对，你喜欢这座城市吗？”</w:t>
        <w:br/>
        <w:t>……</w:t>
        <w:br/>
        <w:t>“弑神计划需要而已，称不上喜欢不喜欢……非要说的话，我希望普布利乌斯执政官能放松点文件审核，咳，每次上交文件基本都要打回来重写，比原来麻烦多了。”</w:t>
        <w:br/>
        <w:t>是的，没什么喜欢不喜欢的——</w:t>
        <w:br/>
        <w:t>“我还以为，你会马上说更喜欢原来的城市？”</w:t>
        <w:br/>
        <w:t>——你只是已经站在这里。</w:t>
        <w:br/>
        <w:t>“其实，嗯……也差不多？”</w:t>
        <w:br/>
        <w:t>它们都一样。</w:t>
        <w:br/>
        <w:t>“都是我们要保护的城市啊。”</w:t>
        <w:br/>
        <w:t>……</w:t>
        <w:br/>
        <w:t>格涅娅带笑而骄傲的声音散去了。</w:t>
        <w:br/>
        <w:t>泰拉，阿戈尔，科洛斯修姆，你在这里度过了太多无法逃避的时间。你曾百般痛恨与恐惧它的残酷，却也一次又一次地为它、为无辜的人们献出了生命。</w:t>
        <w:br/>
        <w:t>但这一次的尝试也结束了。</w:t>
        <w:br/>
        <w:t>你松开手中被折断的武器，放任这具身躯坠落向海渊，不再思考战况、人类、文明与存续，不再思考之后必然来到的悲剧，只是让目光越过这浑浊的海水，看向海面之上的世界——</w:t>
        <w:br/>
        <w:t>多么美丽。</w:t>
        <w:br/>
        <w:t>你得以从死亡中获得解脱。</w:t>
        <w:br/>
        <w:t>与逃避。</w:t>
      </w:r>
    </w:p>
    <w:p>
      <w:pPr>
        <w:pStyle w:val="ThreadMinimal"/>
      </w:pPr>
      <w:r>
        <w:t>科洛斯修姆最终的结局是(进化海嗣+49，两支军团-20，玛利图斯+20)</w:t>
        <w:br/>
        <w:t>0 存续——100 灭亡</w:t>
        <w:br/>
        <w:t>ROLL : d100+49=d100(20)+49=69</w:t>
        <w:br/>
        <w:t>阿戈尔最终的结局是(进化海嗣+49，阿戈尔-30，玛利图斯+20)</w:t>
        <w:br/>
        <w:t>0 存续——100 灭亡</w:t>
        <w:br/>
        <w:t>ROLL : d100+39=d100(23)+39=62</w:t>
        <w:br/>
        <w:t>泰拉最终的结局是(进化海嗣+49，泰拉-40，玛利图斯+30)</w:t>
        <w:br/>
        <w:t>0 存续——100 灭亡</w:t>
        <w:br/>
        <w:t>ROLL : d100+39=d100(43)+39=82</w:t>
        <w:br/>
        <w:t>科洛斯修姆保卫战最终坚持了</w:t>
        <w:br/>
        <w:t>1.天</w:t>
        <w:br/>
        <w:t>2.周</w:t>
        <w:br/>
        <w:t>3.月</w:t>
        <w:br/>
        <w:t>ROLL : d3=d3(2)=2</w:t>
        <w:br/>
        <w:t>ROLL : d4=d4(1)=1</w:t>
        <w:br/>
        <w:t>阿戈尔坚持了</w:t>
        <w:br/>
        <w:t>1.周</w:t>
        <w:br/>
        <w:t>2.月</w:t>
        <w:br/>
        <w:t>3.季</w:t>
        <w:br/>
        <w:t>ROLL : d3=d3(2)=2</w:t>
        <w:br/>
        <w:t>ROLL : d3=d3(1)=1</w:t>
        <w:br/>
        <w:t>当你战死的时候，那是第几天</w:t>
        <w:br/>
        <w:t>ROLL : d7=d7(1)=1</w:t>
      </w:r>
    </w:p>
    <w:p>
      <w:pPr>
        <w:pStyle w:val="ThreadMinimal"/>
      </w:pPr>
      <w:r>
        <w:t>最后，文明的希望是……？</w:t>
        <w:br/>
        <w:t>ROLL : d100=d100(73)=73</w:t>
        <w:br/>
        <w:t>观察者到来时泰拉是否还存在文明</w:t>
        <w:br/>
        <w:t>ROLL : d2=d2(1)=1</w:t>
        <w:br/>
        <w:t>那一刻的留存程度</w:t>
        <w:br/>
        <w:t>1-3 微末的人类</w:t>
        <w:br/>
        <w:t>4-6 零散的聚落</w:t>
        <w:br/>
        <w:t>7-9 最后的城市</w:t>
        <w:br/>
        <w:t>10 大成功/大失败</w:t>
        <w:br/>
        <w:t>ROLL : d10=d10(10)=10</w:t>
        <w:br/>
        <w:t>ROLL : d2=d2(1)=1</w:t>
        <w:br/>
        <w:t>1-3 有组织的人类</w:t>
        <w:br/>
        <w:t>4-6 小型发展的聚落</w:t>
        <w:br/>
        <w:t>7-9 残存的联合体</w:t>
        <w:br/>
        <w:t>10 大成功/大失败</w:t>
        <w:br/>
        <w:t>ROLL : d10=d10(2)=2</w:t>
        <w:br/>
        <w:t>最后是否是人类文明的重建与复兴</w:t>
        <w:br/>
        <w:t>ROLL : d100=d100(98)=98</w:t>
      </w:r>
    </w:p>
    <w:p>
      <w:pPr>
        <w:pStyle w:val="ThreadMinimal"/>
      </w:pPr>
      <w:r>
        <w:t>十周目·多线崩毁</w:t>
        <w:br/>
        <w:t>因特殊原因，弑神计划推迟六天。</w:t>
        <w:br/>
        <w:t>原定总攻时间隔日，计划目标Ishar-mla离开第六号海沟，向阿戈尔方向移动，被微型奇点确认消灭，而其子代幸存，围攻潘忒翁基地，深海猎人二队与四队阵亡。</w:t>
        <w:br/>
        <w:t>弑神计划总负责人普布利乌斯命令，潘忒翁基地引爆微型奇点实行同归于尽，但仍未彻底剿灭海嗣。</w:t>
        <w:br/>
        <w:t>科洛斯修姆启用为最新前线，第二、第十军团为人员撤离争取时间，断后拖延。</w:t>
        <w:br/>
        <w:t>……</w:t>
        <w:br/>
        <w:t>七天后，第二、第十军团阵亡，海嗣入侵科洛斯修姆，深海猎人三队阵亡。</w:t>
        <w:br/>
        <w:t>……</w:t>
        <w:br/>
        <w:t>十四天后，系统监测到特殊海嗣个体降临，同日，科洛斯修姆确认崩毁，第七、第八军团阵亡，人员撤离失败。</w:t>
        <w:br/>
        <w:t>……</w:t>
        <w:br/>
        <w:t>四十二天后，泰拉得知，阿戈尔全军覆没。</w:t>
        <w:br/>
        <w:t>……</w:t>
        <w:br/>
        <w:t>……</w:t>
        <w:br/>
        <w:t>……</w:t>
        <w:br/>
        <w:t>？？？年？月？日，泰拉文明确认灭亡，海嗣进化完毕，离开泰拉，剩余幸存者成立组织“罗德岛”。</w:t>
        <w:br/>
        <w:t>……</w:t>
        <w:br/>
        <w:t>？？？年？月？日，人类的时代再次降临。</w:t>
      </w:r>
    </w:p>
    <w:p>
      <w:pPr>
        <w:pStyle w:val="ThreadMinimal"/>
      </w:pPr>
      <w:r>
        <w:t>玩家纳姆尤斯的年龄阶段</w:t>
        <w:br/>
        <w:t>1.高中生(16-18)</w:t>
        <w:br/>
        <w:t>2.大学生(19-22)</w:t>
        <w:br/>
        <w:t>3.社畜(23-30)</w:t>
        <w:br/>
        <w:t>ROLL : d3=d3(3)=3</w:t>
        <w:br/>
        <w:t>居住情况(默认独居)</w:t>
        <w:br/>
        <w:t>1.普通小区</w:t>
        <w:br/>
        <w:t>2.高级公寓</w:t>
        <w:br/>
        <w:t>3.别墅啊……？</w:t>
        <w:br/>
        <w:t>ROLL : d3=d3(1)=1</w:t>
        <w:br/>
        <w:t>对干员纳姆尤斯的好感(同名巧合+20)</w:t>
        <w:br/>
        <w:t>ROLL : d100+20=d100(54)+20=74</w:t>
        <w:br/>
        <w:t>玩昨夜圆车的风格</w:t>
        <w:br/>
        <w:t>1-3 有空玩玩没空收菜</w:t>
        <w:br/>
        <w:t>4-6 热情的肉鸽玩家</w:t>
        <w:br/>
        <w:t>7-9 高难常驻极限人士</w:t>
        <w:br/>
        <w:t>10 大成功/大失败</w:t>
        <w:br/>
        <w:t>ROLL : d10=d10(3)=3</w:t>
        <w:br/>
        <w:t>总体来说是</w:t>
        <w:br/>
        <w:t>0 厨力党——100 强度党</w:t>
        <w:br/>
        <w:t>ROLL : d100=d100(18)=18</w:t>
      </w:r>
    </w:p>
    <w:p>
      <w:pPr>
        <w:pStyle w:val="ThreadMinimal"/>
      </w:pPr>
      <w:r>
        <w:t>由于好感大于50但没大于75，因此算路好但没有到推的地步(74也快了吧)，总体来说，玩家纳姆尤斯是个在普通小区租了房的上班人士，由于工作繁忙，对游戏也是有空再玩没空就摆烂的状态，但在昨夜圆车竟然是个挺纯粹的厨力党，在他这里立绘和塑造碾压了DPS和DPH。</w:t>
        <w:br/>
        <w:t>查询干员“纳姆尤斯”的稀有度是(去掉了123)</w:t>
        <w:br/>
        <w:t>ROLL : d3=d3(2)=2</w:t>
        <w:br/>
        <w:t>赠送or常驻</w:t>
        <w:br/>
        <w:t>ROLL : d2=d2(2)=2</w:t>
        <w:br/>
        <w:t>常驻五星收割者，强度为(五星+10)</w:t>
        <w:br/>
        <w:t>ROLL : d90+10=d90(63)+10=73</w:t>
        <w:br/>
        <w:t>感觉是会推荐新人自选五星的水平，打不过六星上位但起码有点绝活</w:t>
        <w:br/>
        <w:t>技能或天赋特点是</w:t>
        <w:br/>
        <w:t>1.物法混伤</w:t>
        <w:br/>
        <w:t>2.额外吸血</w:t>
        <w:br/>
        <w:t>3.挂机技能范围大</w:t>
        <w:br/>
        <w:t>ROLL : d3=d3(2)=2</w:t>
        <w:br/>
        <w:t>指可以吸取对面的生命并回自己的</w:t>
        <w:br/>
        <w:t>所以二技能开启后对空吗</w:t>
        <w:br/>
        <w:t>ROLL : d2=d2(2)=2</w:t>
        <w:br/>
        <w:t>他是什么情况下实装的</w:t>
        <w:br/>
        <w:t>1.周年/半周年/夏活</w:t>
        <w:br/>
        <w:t>2.阿戈尔/伊比利亚SS</w:t>
        <w:br/>
        <w:t>3.阿戈尔/伊比利亚故事集</w:t>
        <w:br/>
        <w:t>ROLL : d3=d3(3)=3</w:t>
        <w:br/>
        <w:t>ROLL : d2=d2(1)=1</w:t>
      </w:r>
    </w:p>
    <w:p>
      <w:pPr>
        <w:pStyle w:val="ThreadMinimal"/>
      </w:pPr>
      <w:r>
        <w:t>阿戈尔故事集啊，主题是</w:t>
        <w:br/>
        <w:t>1.科洛斯修姆的回忆</w:t>
        <w:br/>
        <w:t>2.阿戈尔合作后的改变</w:t>
        <w:br/>
        <w:t>3.深海猎人日常铺垫大药</w:t>
        <w:br/>
        <w:t>ROLL : d3=d3(1)=1</w:t>
        <w:br/>
        <w:t>当期六星是</w:t>
        <w:br/>
        <w:t>1.一队</w:t>
        <w:br/>
        <w:t>2.二队</w:t>
        <w:br/>
        <w:t>3.三队</w:t>
        <w:br/>
        <w:t>4.四队</w:t>
        <w:br/>
        <w:t>5.不是海猎</w:t>
        <w:br/>
        <w:t>ROLL : d5=d5(4)=4</w:t>
        <w:br/>
        <w:t>是熟人吗</w:t>
        <w:br/>
        <w:t>ROLL : d2=d2(1)=1</w:t>
        <w:br/>
        <w:t>缇比利娅/玛尼娅/努美利娅/格纳欧斯</w:t>
        <w:br/>
        <w:t>ROLL : d4=d4(1)=1</w:t>
        <w:br/>
        <w:t>缇比利娅的职业</w:t>
        <w:br/>
        <w:t>ROLL : d5=d5(4)=4</w:t>
        <w:br/>
        <w:t>ROLL : d4=d4(3)=3</w:t>
        <w:br/>
        <w:t>召唤师……拎着门板大剑和锁链手甲的召唤师……好诈骗啊！</w:t>
        <w:br/>
        <w:t>召唤物应该是阿戈尔科技产品了，有技能对空吗</w:t>
        <w:br/>
        <w:t>ROLL : d2=d2(2)=2</w:t>
      </w:r>
    </w:p>
    <w:p>
      <w:pPr>
        <w:pStyle w:val="ThreadMinimal"/>
      </w:pPr>
      <w:r>
        <w:t>故事集的六个人选已经占掉俩了，剩下俩卫星，一NPC，一干员的话怎么分</w:t>
        <w:br/>
        <w:t>已上岛的是</w:t>
        <w:br/>
        <w:t>1.一队</w:t>
        <w:br/>
        <w:t>2.二队</w:t>
        <w:br/>
        <w:t>3.三队</w:t>
        <w:br/>
        <w:t>4.四队</w:t>
        <w:br/>
        <w:t>5.不是海猎</w:t>
        <w:br/>
        <w:t>ROLL : d5=d5(3)=3</w:t>
        <w:br/>
        <w:t>乌尔比安/斯卡蒂/盖娅/提图斯/塞克提斯/奥拉</w:t>
        <w:br/>
        <w:t>ROLL : d6=d6(4)=4</w:t>
        <w:br/>
        <w:t>NPC是</w:t>
        <w:br/>
        <w:t>1.一队</w:t>
        <w:br/>
        <w:t>2.二队</w:t>
        <w:br/>
        <w:t>3.三队</w:t>
        <w:br/>
        <w:t>4.四队</w:t>
        <w:br/>
        <w:t>5-8.不是海猎</w:t>
        <w:br/>
        <w:t>ROLL : d8=d8(3)=3</w:t>
        <w:br/>
        <w:t>乌尔比安/斯卡蒂/盖娅/塞克提斯/奥拉</w:t>
        <w:br/>
        <w:t>ROLL : d5=d5(5)=5</w:t>
        <w:br/>
        <w:t>卫星是</w:t>
        <w:br/>
        <w:t>1.一队</w:t>
        <w:br/>
        <w:t>2.二队</w:t>
        <w:br/>
        <w:t>3.三队</w:t>
        <w:br/>
        <w:t>4.四队</w:t>
        <w:br/>
        <w:t>5.不是海猎</w:t>
        <w:br/>
        <w:t>ROLL : d5=d5(1)=1</w:t>
        <w:br/>
        <w:t>ROLL : d5=d5(4)=4</w:t>
        <w:br/>
        <w:t>马库斯/阿普琉斯/维比乌斯/格涅娅</w:t>
        <w:br/>
        <w:t>ROLL : d4=d4(3)=3</w:t>
        <w:br/>
        <w:t>玛尼娅/努美利娅/格纳欧斯</w:t>
        <w:br/>
        <w:t>ROLL : d3=d3(3)=3</w:t>
      </w:r>
    </w:p>
    <w:p>
      <w:pPr>
        <w:pStyle w:val="ThreadMinimal"/>
      </w:pPr>
      <w:r>
        <w:t xml:space="preserve">故事集“归墟”即将开启   </w:t>
        <w:br/>
        <w:t xml:space="preserve"> 一、故事集“归墟”限时开启  </w:t>
        <w:br/>
        <w:t xml:space="preserve">二、[止漩]限时寻访开启  </w:t>
        <w:br/>
        <w:t xml:space="preserve">三、新干员登场，信赖获取提升  </w:t>
        <w:br/>
        <w:t xml:space="preserve">四、[时代]系列，新装限时上架  </w:t>
        <w:br/>
        <w:t>五、复刻时装限时上架</w:t>
        <w:br/>
        <w:t xml:space="preserve">六、新增[科洛斯修姆旧日缩影]主题家具，限时上架  </w:t>
        <w:br/>
        <w:t xml:space="preserve">七、组合包限时上架  </w:t>
        <w:br/>
        <w:t xml:space="preserve">八、“秋意华浓”限时签到活动开启 </w:t>
        <w:br/>
        <w:t xml:space="preserve">更多活动内容请持续关注《昨夜圆车》游戏内公告及官方公告。 </w:t>
        <w:br/>
        <w:t>起止时间：9月11日04:00 ~ 9月25日03:59</w:t>
        <w:br/>
        <w:t>寻访说明：该寻访中以下干员获得概率提升</w:t>
        <w:br/>
        <w:t>6星：缇比利娅(占6出率的50%)</w:t>
        <w:br/>
        <w:t>5星：纳姆尤斯 / 提图斯 / 安哲拉(占5星出率的50%)</w:t>
        <w:br/>
        <w:t>[新增家具]</w:t>
        <w:br/>
        <w:t>//科洛斯修姆旧日缩影</w:t>
        <w:br/>
        <w:t xml:space="preserve">根据缇比利娅回忆复刻出的诸多零碎，象征着科洛斯修姆日常生活中的片刻。阿戈尔人推崇生命与艺术之美，他们始终相信，在物件装点了人类的生活后，人类能从中重寻至生活的意义。  </w:t>
        <w:br/>
        <w:t>[新增故事集]</w:t>
        <w:br/>
        <w:t>//归墟</w:t>
        <w:br/>
        <w:t>纳姆尤斯-《命名失意》</w:t>
        <w:br/>
        <w:t>提图斯-《编织离散》</w:t>
        <w:br/>
        <w:t>维比乌斯-《观剧入戏》</w:t>
        <w:br/>
        <w:t>奥拉-《塑造异态》</w:t>
        <w:br/>
        <w:t>格纳欧斯《描摹狂乱》</w:t>
        <w:br/>
        <w:t>缇比利娅-《书写遗忘》</w:t>
      </w:r>
    </w:p>
    <w:p>
      <w:pPr>
        <w:pStyle w:val="ThreadMinimal"/>
      </w:pPr>
      <w:r>
        <w:t>最后一点杂七杂八的，玩家对干员纳姆尤斯的喜爱主要是因为</w:t>
        <w:br/>
        <w:t>1-3 深海厨阵营加成</w:t>
        <w:br/>
        <w:t>4-6 喜欢武器和服设等外貌</w:t>
        <w:br/>
        <w:t>7-9 人设与剧情有趣</w:t>
        <w:br/>
        <w:t>10 大成功/大失败</w:t>
        <w:br/>
        <w:t>ROLL : d10=d10(7)=7</w:t>
        <w:br/>
        <w:t>那他对纳姆尤斯最怨念的部分是</w:t>
        <w:br/>
        <w:t>1-3 CV刚塌最近被迫无声</w:t>
        <w:br/>
        <w:t>4-6 角又在浅尝辄止地卖cp</w:t>
        <w:br/>
        <w:t>7-9 没有皮肤啊kuso</w:t>
        <w:br/>
        <w:t>10 大成功/大失败</w:t>
        <w:br/>
        <w:t>ROLL : d10=d10(7)=7</w:t>
        <w:br/>
        <w:t>作为一个男玩家竟然在意路好男干员没有皮肤……纳姆尤斯你原来是精致生活的类型吗</w:t>
        <w:br/>
        <w:t>ROLL : d2=d2(1)=1</w:t>
        <w:br/>
        <w:t>好了，这里有一只纳姆尤斯，让我们把他往下一丢，玩家什么时候捡到的</w:t>
        <w:br/>
        <w:t>ROLL : d12=d12(1)=1</w:t>
        <w:br/>
        <w:t>ROLL : d24=d24(1)=1</w:t>
        <w:br/>
        <w:t>……一月的凌晨一点，你怎么还没睡啊</w:t>
        <w:br/>
        <w:t>1-3 打肉鸽</w:t>
        <w:br/>
        <w:t>4-6 加班</w:t>
        <w:br/>
        <w:t>7-9 心情不好</w:t>
        <w:br/>
        <w:t>10 大成功/大失败</w:t>
        <w:br/>
        <w:t>ROLL : d10=d10(9)=9</w:t>
      </w:r>
    </w:p>
    <w:p>
      <w:pPr>
        <w:pStyle w:val="ThreadMinimal"/>
      </w:pPr>
      <w:r>
        <w:t>没想到一个楼道文学还得整个这么复杂的开头，纳姆尤斯的心情糟糕程度是</w:t>
        <w:br/>
        <w:t>ROLL : d100=d100(23)=23</w:t>
        <w:br/>
        <w:t>差不多是又加班到十一点后到家十二点，虽然习惯了这种日常但，还是为加班感到不爽的程度吧。打工人赚取到的金钱也很难抚平这种恶气，纳姆尤斯冷着张脸把面包片塞进烤面包机，决定给自己做一顿夜宵消消气，反正不上班是不可能的，不上班的话……连忙里偷闲玩昨夜圆车的趣味都降低了不少。</w:t>
        <w:br/>
        <w:t>叮铃。</w:t>
        <w:br/>
        <w:t>声音是？他停住脚步，试图竖起耳朵听清声响，不对吧，这个时间点，怎么会是门铃——</w:t>
        <w:br/>
        <w:t>叮铃。</w:t>
        <w:br/>
        <w:t>基本无人问津的门铃在一月的凌晨发出悦耳呼唤。</w:t>
        <w:br/>
        <w:t>纳姆尤斯的抉择</w:t>
        <w:br/>
        <w:t>ROLL : d100=d100(93)=93</w:t>
        <w:br/>
        <w:t>纳姆尤斯没怎么顾虑安全隐患，直接打开了门，左手顺便抄起果盘上的水果刀。</w:t>
        <w:br/>
        <w:t>他看见的情况是</w:t>
        <w:br/>
        <w:t>1-3 一个人在按门铃</w:t>
        <w:br/>
        <w:t>4-6 一个人倒在地上</w:t>
        <w:br/>
        <w:t>7-9 一个准备离开的背影</w:t>
        <w:br/>
        <w:t>10 大成功/大失败</w:t>
        <w:br/>
        <w:t>ROLL : d10=d10(9)=9</w:t>
        <w:br/>
        <w:t>鉴于乌尔比安证明了改造手术能把人拔高增大一只，那没改造的纳姆尤斯身高是</w:t>
        <w:br/>
        <w:t>ROLL : d30+170=d30(28)+170=198</w:t>
        <w:br/>
        <w:t>……？这改造手术还给你整矮了，还是重骰？</w:t>
        <w:br/>
        <w:t>ROLL : d2=d2(1)=1</w:t>
        <w:br/>
        <w:t>在现代一米九八，哥你可以尽情地吓唬老板去了，没人敢随便使唤你吧[s:a2:你这种人…]</w:t>
      </w:r>
    </w:p>
    <w:p>
      <w:pPr>
        <w:pStyle w:val="ThreadMinimal"/>
      </w:pPr>
      <w:r>
        <w:t>纳姆尤斯讶然地看见一个背影，似乎和他差不多高……不不不，关键不在这里，关键在于这个摁完门铃等不下去的家伙有一头长发！还是白发！</w:t>
        <w:br/>
        <w:t>查询干员纳姆尤斯的服设</w:t>
        <w:br/>
        <w:t>1-3 乌尔比安坏榜样，紧身衣+斗篷</w:t>
        <w:br/>
        <w:t>4-6 二队特有的衬衫紧身裤长筒靴与大衣</w:t>
        <w:br/>
        <w:t>7-9 舟式繁复的破布(skade知名代表)</w:t>
        <w:br/>
        <w:t>10 大成功/大失败</w:t>
        <w:br/>
        <w:t>ROLL : d10=d10(3)=3</w:t>
        <w:br/>
        <w:t>鉴定为本质上只是穿了一件黑色打底，全靠斗篷裹着(无慈悲)，由于纳姆尤斯几乎军事化风格的宿舍，可以看出是极简风爱好者，这个斗篷外甚至没挂什么零碎。</w:t>
        <w:br/>
        <w:t>纳姆尤斯的目光紧急扫过对方衣着，却只能看见一个简约而漆黑的轮廓，只有那顶帽子的内侧微微外翻，露出深海的蓝。</w:t>
        <w:br/>
        <w:t>等会，他的目光在对方的右手停住，那是一个极长的金属手提箱，上一次看见这么大的玩意还是在漫展，里头一般装着coser的各种道具。</w:t>
        <w:br/>
        <w:t>……漫展？</w:t>
        <w:br/>
        <w:t>纳姆尤斯的灵感(异常+20)</w:t>
        <w:br/>
        <w:t>ROLL : d100+20=d100(4)+20=24</w:t>
        <w:br/>
        <w:t>挥去脑子里那些有的没的，纳姆尤斯根本连对方是个coser都没考虑过，纯粹出于确认喊了声：“你按我家门铃干什么？”</w:t>
        <w:br/>
        <w:t>一月的凌晨一点，是正常人没事根本不会出门的时间。</w:t>
        <w:br/>
        <w:t>“抱歉。”那个人转身，露出一张缺乏表情的脸，“我只是想问问——”</w:t>
        <w:br/>
        <w:t>两个人同时僵住了。</w:t>
        <w:br/>
        <w:t>你的灵感(前地球人+20)</w:t>
        <w:br/>
        <w:t>ROLL : d100+20=d100(62)+20=82</w:t>
        <w:br/>
        <w:t>纳姆尤斯的灵感(常用干员+30，脸太相似-20)</w:t>
        <w:br/>
        <w:t>ROLL : d100+10=d100(19)+10=29</w:t>
      </w:r>
    </w:p>
    <w:p>
      <w:pPr>
        <w:pStyle w:val="ThreadMinimal"/>
      </w:pPr>
      <w:r>
        <w:t>你对自己唐突进入楼道文学的心情是</w:t>
        <w:br/>
        <w:t>0 荒谬中带着无语——100 平静中带着好奇</w:t>
        <w:br/>
        <w:t>ROLL : d100=d100(78)=78</w:t>
        <w:br/>
        <w:t>你再一次扫过平平无奇的走廊、时不时猛闪一下的感应灯、以及那个愣在公寓门口的人，他有着和“纳姆尤斯”一模一样的面容，却是灰色短发下衬着一双茫然的金瞳，身后既没有灰白的触手，耳朵也不是阿戈尔人的尖轮廓。</w:t>
        <w:br/>
        <w:t>随后，你能闻见温暖的室内，隐隐约约飘来烤面包的香味，隔壁传来和朋友连麦刷电视剧的声音，更遥远的街道上，还有人喝醉了断断续续地高歌……</w:t>
        <w:br/>
        <w:t>这算什么，楼道文学？</w:t>
        <w:br/>
        <w:t>或者现代改版的……泰拉？</w:t>
        <w:br/>
        <w:t>你无言地朝这个世界的纳姆尤斯走过去，开口试探</w:t>
        <w:br/>
        <w:t>1-3 Dr.？</w:t>
        <w:br/>
        <w:t>4-6 纳姆尤斯？</w:t>
        <w:br/>
        <w:t>7-9 地球？</w:t>
        <w:br/>
        <w:t>10 大成功/大失败</w:t>
        <w:br/>
        <w:t>ROLL : d10=d10(9)=9</w:t>
        <w:br/>
        <w:t>这什么情况，纳姆尤斯盯着对方那张几乎一模一样的脸，差点陷入自我怀疑——</w:t>
        <w:br/>
        <w:t>直到他听见对方走过来，反问：“这里是地球？”</w:t>
        <w:br/>
        <w:t>纳姆尤斯的理解</w:t>
        <w:br/>
        <w:t>1-3 质量好高的coser</w:t>
        <w:br/>
        <w:t>4-6 撞脸的中二病</w:t>
        <w:br/>
        <w:t>7-9 奇怪乱入的本人</w:t>
        <w:br/>
        <w:t>10 大成功/大失败</w:t>
        <w:br/>
        <w:t>ROLL : d10=d10(5)=5</w:t>
        <w:br/>
        <w:t>纳姆尤斯原本所有的问题瞬间都不想深思了。</w:t>
        <w:br/>
        <w:t>——我草，中二病！</w:t>
        <w:br/>
        <w:t>“到底什么事。”他摆出恶劣的态度，“我没时间陪陌生人闲聊！”</w:t>
        <w:br/>
        <w:t>他可是听见面包机在叫了。</w:t>
      </w:r>
    </w:p>
    <w:p>
      <w:pPr>
        <w:pStyle w:val="ThreadMinimal"/>
      </w:pPr>
      <w:r>
        <w:t>你对于唐突楼道文学的决策是</w:t>
        <w:br/>
        <w:t>1-3 观察纳姆尤斯想办法回去</w:t>
        <w:br/>
        <w:t>4-6 无所谓，进不去就走</w:t>
        <w:br/>
        <w:t>7-9 对同位体本人很感兴趣</w:t>
        <w:br/>
        <w:t>10 大成功/大失败</w:t>
        <w:br/>
        <w:t>ROLL : d10=d10(3)=3</w:t>
        <w:br/>
        <w:t>以逻辑而言，破局点大概就在同位体身上，你观察了下他的微表情，心平气和地提问</w:t>
        <w:br/>
        <w:t>1-3 我醒来就在走廊，你知道这是哪吗</w:t>
        <w:br/>
        <w:t>4-6 我该怎么称呼你，Dr.还是纳姆尤斯</w:t>
        <w:br/>
        <w:t>7-9 我好像穿越了，麻烦你收留一下</w:t>
        <w:br/>
        <w:t>10 大成功/大失败</w:t>
        <w:br/>
        <w:t>ROLL : d10=d10(2)=2</w:t>
        <w:br/>
        <w:t>“我醒来就在此地了。”对方完全没被他的态度激怒，相当和缓地说，“或许你能够告诉我当下的地址和时间？”</w:t>
        <w:br/>
        <w:t>纳姆尤斯忍不住近距离重新扫视了一遍对方从头到尾的行装。</w:t>
        <w:br/>
        <w:t>纳姆尤斯的灵感(太像了啊+20)</w:t>
        <w:br/>
        <w:t>ROLL : d100+20=d100(33)+20=53</w:t>
        <w:br/>
        <w:t>“你——”纳姆尤斯的视线下移，猛然收声。</w:t>
        <w:br/>
        <w:t>他又扫了一眼那个金属武器匣。是的，没错，那绝对是武器匣，他记得和自己同名的干员“纳姆尤斯”，立绘背后就有一个掀开的匣子。</w:t>
        <w:br/>
        <w:t>一个极其荒谬的猜测出现在脑海里。</w:t>
        <w:br/>
        <w:t>“我能看看吗？”他指着匣子，不经过大脑的脱口而出。</w:t>
        <w:br/>
        <w:t>——那可是长柄镰刀。</w:t>
        <w:br/>
        <w:t>同时也是印证身份的绝佳证明，不可能会有coser用金属真正复刻一比一，地球的材料学又不是泰拉，何况真正的危险品根本进不了场……</w:t>
        <w:br/>
        <w:t>白发红眼的人轻轻皱眉，却仍是点了头。</w:t>
        <w:br/>
        <w:t>“可以，但不能摸，它很沉。”</w:t>
      </w:r>
    </w:p>
    <w:p>
      <w:pPr>
        <w:pStyle w:val="ThreadMinimal"/>
      </w:pPr>
      <w:r>
        <w:t>“一定要在走廊里？”你从某种取出武器的习惯中回过神来，“好像不太合适在这种地方展示武器。”</w:t>
        <w:br/>
        <w:t>感觉会被偶然路过的人大叫你们拿的是什么。</w:t>
        <w:br/>
        <w:t>纳姆尤斯的决策是</w:t>
        <w:br/>
        <w:t>1.是的快点</w:t>
        <w:br/>
        <w:t>2.……也对</w:t>
        <w:br/>
        <w:t>ROLL : d2=d2(1)=1</w:t>
        <w:br/>
        <w:t>“没关系，这个点不会有人的。”纳姆尤斯探头探脑地凑过去看，早把水果刀扔果盘里了，偷偷试着用食指划了一把金属匣，“你们阿戈尔真是精致……”连武器匣上都要嵌暗纹。</w:t>
        <w:br/>
        <w:t>“毕竟只需要画好设计图，剩下的都可以交给系统。”深海猎人极其无所谓地把滑盖一推，从里面拿出折叠好的基础件。</w:t>
        <w:br/>
        <w:t>一柄两米多的镰刀在机括声中展开。</w:t>
        <w:br/>
        <w:t>深海猎人大抵是不会给武器取名的，不过查询一下镰刀配色</w:t>
        <w:br/>
        <w:t>ROLL : d10=d10(9)=9</w:t>
        <w:br/>
        <w:t>ROLL : d10=d10(5)=5</w:t>
        <w:br/>
        <w:t>主色调白，细节配件暗青</w:t>
        <w:br/>
        <w:t>以及查询纳姆尤斯的缜密程度(好歹都上班了+20)</w:t>
        <w:br/>
        <w:t>ROLL : d100+20=d100(82)+20=102</w:t>
        <w:br/>
        <w:t>纳姆尤斯盯着这柄酷炫无比胜过豪车劳斯莱斯的镰刀，陷入了沉思。</w:t>
        <w:br/>
        <w:t>首先，对方好像就是游戏里的那个干员“纳姆尤斯”，这武器真得没话说，其次……</w:t>
        <w:br/>
        <w:t>对方为什么会知道地球啊！</w:t>
      </w:r>
    </w:p>
    <w:p>
      <w:pPr>
        <w:pStyle w:val="ThreadMinimal"/>
      </w:pPr>
      <w:r>
        <w:t>纳姆尤斯的认知</w:t>
        <w:br/>
        <w:t>1-3 难道这不是他第一次楼道</w:t>
        <w:br/>
        <w:t>4-6 想不出来，直接问</w:t>
        <w:br/>
        <w:t>7-9 圣杯，都是圣杯的错(？)</w:t>
        <w:br/>
        <w:t>10 大成功/大失败</w:t>
        <w:br/>
        <w:t>ROLL : d10=d10(8)=8</w:t>
        <w:br/>
        <w:t>罢工，大半夜的脑子彻底罢工，纳姆尤斯决定不去思考这么麻烦又危险的问题了，他只是催着对方赶快收好武器，进门别给人看见了。</w:t>
        <w:br/>
        <w:t>你只好依依不舍地把这你也是第一次见的武器折好，重新塞回了武器匣子。</w:t>
        <w:br/>
        <w:t>折腾半天终于进了门后，纳姆尤斯决定</w:t>
        <w:br/>
        <w:t>1-3 把事情问个清楚</w:t>
        <w:br/>
        <w:t>4-6 问个屁，先睡觉</w:t>
        <w:br/>
        <w:t>7-9 不睡了，直接玩通宵</w:t>
        <w:br/>
        <w:t>10 大成功/大失败</w:t>
        <w:br/>
        <w:t>ROLL : d10=d10(5)=5</w:t>
        <w:br/>
        <w:t>……哥们你是不是明天还要上班啊</w:t>
        <w:br/>
        <w:t>ROLL : d2=d2(1)=1</w:t>
        <w:br/>
        <w:t>纳姆尤斯对明天的想法是</w:t>
        <w:br/>
        <w:t>0 请一天假死不了——100 我的全勤！</w:t>
        <w:br/>
        <w:t>ROLL : d100=d100(38)=38</w:t>
      </w:r>
    </w:p>
    <w:p>
      <w:pPr>
        <w:pStyle w:val="ThreadMinimal"/>
      </w:pPr>
      <w:r>
        <w:t>很好，二次元的气息侵蚀了纳姆尤斯的现充人格，他决定为了这个奇妙事件放弃一次全勤。</w:t>
        <w:br/>
        <w:t>那决定请假了还要立刻就睡是……？</w:t>
        <w:br/>
        <w:t>1-3 困死，拜</w:t>
        <w:br/>
        <w:t>4-6 习惯早睡早起</w:t>
        <w:br/>
        <w:t>7-9 明天带人出门</w:t>
        <w:br/>
        <w:t>10 大成功/大失败</w:t>
        <w:br/>
        <w:t>ROLL : d10=d10(9)=9</w:t>
        <w:br/>
        <w:t>？这么心大，刚认识的人就直接往外带着玩了，去哪</w:t>
        <w:br/>
        <w:t>1-3 吃疯四的三人桶</w:t>
        <w:br/>
        <w:t>4-6 附近刚好有一个漫展</w:t>
        <w:br/>
        <w:t>7-9 去商城冲扭蛋机</w:t>
        <w:br/>
        <w:t>10 大成功/大失败</w:t>
        <w:br/>
        <w:t>ROLL : d10=d10(6)=6</w:t>
        <w:br/>
        <w:t>漫展的规模是(特意请假+20)</w:t>
        <w:br/>
        <w:t>ROLL : d100+20=d100(74)+20=94</w:t>
        <w:br/>
        <w:t>……这是全国最大的漫展了吧！怪不得心急火燎地请了假，感情是早就想去，但没找到一个说服自己放弃全勤的借口。</w:t>
        <w:br/>
        <w:t>是cpX还是嘉年华</w:t>
        <w:br/>
        <w:t>ROLL : d2=d2(2)=2</w:t>
        <w:br/>
        <w:t>明天的临时计划，你要从哪里搞到两张票和干员“纳姆尤斯”的身份证</w:t>
        <w:br/>
        <w:t>1-3 其实，你是工作人员来着的</w:t>
        <w:br/>
        <w:t>4-6 其实，你早买了票要请假来着的</w:t>
        <w:br/>
        <w:t>7-9 是的你就是那个抽奖能中的</w:t>
        <w:br/>
        <w:t>10 大成功/大失败</w:t>
        <w:br/>
        <w:t>ROLL : d10=d10(9)=9</w:t>
      </w:r>
    </w:p>
    <w:p>
      <w:pPr>
        <w:pStyle w:val="ThreadMinimal"/>
      </w:pPr>
      <w:r>
        <w:t>那干员“纳姆尤斯”怎么办，他连身份证都没有</w:t>
        <w:br/>
        <w:t>1-3 嘉年华审核不咋地……</w:t>
        <w:br/>
        <w:t>4-6 答案是玩家中了俩</w:t>
        <w:br/>
        <w:t>7-9 装成官方coser混进去</w:t>
        <w:br/>
        <w:t>10 大成功/大失败</w:t>
        <w:br/>
        <w:t>ROLL : d10=d10(9)=9</w:t>
        <w:br/>
        <w:t>……这么麻烦也要折腾一趟，纳姆尤斯你到底初心何在</w:t>
        <w:br/>
        <w:t>1-3 就是，爱玩，想玩</w:t>
        <w:br/>
        <w:t>4-6 不想一个人逛嘉年华</w:t>
        <w:br/>
        <w:t>7-9 不太在乎规矩呢</w:t>
        <w:br/>
        <w:t>10 大成功/大失败</w:t>
        <w:br/>
        <w:t>ROLL : d10=d10(5)=5</w:t>
        <w:br/>
        <w:t>作为昨夜圆车玩家，不管听到过多少有关抱怨，纳姆尤斯依然期待能去玩一次嘉年华。</w:t>
        <w:br/>
        <w:t>但自己一个人孤零零地呆上一整天？NO，他对自己的身高有数，绝对不想一整天都鹤立鸡群被人围观。</w:t>
        <w:br/>
        <w:t>“纳姆尤斯”的出现完美解决了这个问题。</w:t>
        <w:br/>
        <w:t>你听见对方小心翼翼地邀请时，差点把嘴里新切的三明治噎在嗓子里，对方先是端出夜宵，又润物细无声地好奇了会阿戈尔的生活，等那神来之笔落下时，你依然意想不到。</w:t>
        <w:br/>
        <w:t>“所以我是要……逃票？”你拿起剩下一半的火腿花生三明治，沉默了几秒钟。</w:t>
        <w:br/>
        <w:t>你的选择是(反正黑户+20)</w:t>
        <w:br/>
        <w:t>ROLL : d100+20=d100(55)+20=75</w:t>
      </w:r>
    </w:p>
    <w:p>
      <w:pPr>
        <w:pStyle w:val="ThreadMinimal"/>
      </w:pPr>
      <w:r>
        <w:t>查询三明治的味道(它都三明治了能多难吃+20)</w:t>
        <w:br/>
        <w:t>ROLL : d100+20=d100(99)+20=119</w:t>
        <w:br/>
        <w:t>原来是厨神纳姆尤斯吗，感情求人前先端上得意之作贿赂一下是吧？</w:t>
        <w:br/>
        <w:t>你答应了纳姆尤斯关于嘉年华的邀请，在他的叮嘱下复习了不少曾经的现代常识，但对于他的计划，你的看法是</w:t>
        <w:br/>
        <w:t>1-3 就不能两个人用一张身份证吗</w:t>
        <w:br/>
        <w:t>4-6 潜入就好了搞那么麻烦</w:t>
        <w:br/>
        <w:t>7-9 算了算了你高兴就好玩就玩吧</w:t>
        <w:br/>
        <w:t>10 大成功/大失败</w:t>
        <w:br/>
        <w:t>ROLL : d10=d10(1)=1</w:t>
        <w:br/>
        <w:t>你的说服(本尊？的余裕+20)</w:t>
        <w:br/>
        <w:t>ROLL : d100+20=d100(48)+20=68</w:t>
        <w:br/>
        <w:t>纳姆尤斯的说服(出钱的负责+20)</w:t>
        <w:br/>
        <w:t>ROLL : d100+20=d100(56)+20=76</w:t>
        <w:br/>
        <w:t>“所以你需要我扮演一位官方coser混进去……”你难评地指了指他的脸，又指了指自己的，“但为什么不直接用同一张身份证明呢？”</w:t>
        <w:br/>
        <w:t>像到这种程度只能说是模型一比一复刻了。</w:t>
        <w:br/>
        <w:t>“不行！”纳姆尤斯极为硬气地说，“因为——”</w:t>
        <w:br/>
        <w:t>1-3 我又没打算出coser被人关注</w:t>
        <w:br/>
        <w:t>4-6 我可是要出别人的cos！</w:t>
        <w:br/>
        <w:t>7-9 你太引人注目直接会发现是两人</w:t>
        <w:br/>
        <w:t>10 大成功/大失败</w:t>
        <w:br/>
        <w:t>ROLL : d10=d10(4)=4</w:t>
      </w:r>
    </w:p>
    <w:p>
      <w:pPr>
        <w:pStyle w:val="ThreadMinimal"/>
      </w:pPr>
      <w:r>
        <w:t>？纳姆尤斯你都发现自己绝对合适cos对方了，原本竟然还想出别人的cos，默认是你真正的推，那么是</w:t>
        <w:br/>
        <w:t>1.本安科提到的阿戈尔人</w:t>
        <w:br/>
        <w:t>2.舟原有的非阿戈尔人干员</w:t>
        <w:br/>
        <w:t>ROLL : d2=d2(1)=1</w:t>
        <w:br/>
        <w:t>1.普布利乌斯</w:t>
        <w:br/>
        <w:t>2.维比乌斯</w:t>
        <w:br/>
        <w:t>3.乌尔比安</w:t>
        <w:br/>
        <w:t>4.……玛尼娅？</w:t>
        <w:br/>
        <w:t>5.还有高手</w:t>
        <w:br/>
        <w:t>ROLL : d5=d5(2)=2</w:t>
        <w:br/>
        <w:t>你沉默地看着纳姆尤斯展示自己打理好的武器模型和服装头毛，心情是</w:t>
        <w:br/>
        <w:t>0 尴尬爆了——100 好有意思</w:t>
        <w:br/>
        <w:t>ROLL : d100=d100(79)=79</w:t>
        <w:br/>
        <w:t>所以维比乌斯是已经实装了吗(上岛加权)</w:t>
        <w:br/>
        <w:t>ROLL : d3=d3(3)=3</w:t>
        <w:br/>
        <w:t>啊？卫星厨到出cos，纳姆尤斯(玩家)你也不容易啊[s:a2:惊]</w:t>
        <w:br/>
        <w:t>“这条带子不是这么绑的。”你终于忍不住出声，以自己的亲身经验上手修正，“衣服有些细节也错了，比如这边的排扣其实是两层，往内应该还有一排……”抬头才发现纳姆尤斯面色正急剧变换，你临时刹车，安慰性地补了半句，“……不过已经很像了。”</w:t>
        <w:br/>
        <w:t>纳姆尤斯的想法是</w:t>
        <w:br/>
        <w:t>1-3 把我推的情况交代清楚！</w:t>
        <w:br/>
        <w:t>4-6 哥你是我亲哥所以这武器到底怎么改</w:t>
        <w:br/>
        <w:t>7-9 ……不完美，不想出了</w:t>
        <w:br/>
        <w:t>10 大成功/大失败</w:t>
        <w:br/>
        <w:t>ROLL : d10=d10(6)=6</w:t>
      </w:r>
    </w:p>
    <w:p>
      <w:pPr>
        <w:pStyle w:val="ThreadMinimal"/>
      </w:pPr>
      <w:r>
        <w:t>你被纳姆尤斯直接拖到工作台前，那对上好色的巨型臂刃嚣张地占满了长桌。</w:t>
        <w:br/>
        <w:t>“这个配件到底是怎么装上去的。”纳姆尤斯求知若渴般看向你，“我试了很多种连接方式……”</w:t>
        <w:br/>
        <w:t>你都不忍心告诉他：认命吧，这得叫阿戈尔材料学来。</w:t>
        <w:br/>
        <w:t>“虽然没法完全复刻，但我至少知道外面看上去是什么样子。”你指挥纳姆尤斯拿工具来，“你这边支架起太低了……”</w:t>
        <w:br/>
        <w:t>最终你们晚上改了多久的道具模型</w:t>
        <w:br/>
        <w:t>ROLL : d6=d6(4)=4</w:t>
        <w:br/>
        <w:t>从一点多改到了五点多，我看你们该收拾收拾准备出发了，漫展可是二次元的现代长征，更别说纳姆尤斯出了cos。</w:t>
        <w:br/>
        <w:t>“好困……”纳姆尤斯感觉自己已经要开始头重脚轻，然而边上的猎人依然神采奕奕，“对了，你今天作为coser混进去的话，总得有个圈名之类的东西称呼吧？”他自己和干员撞名无所谓，但coser这么说，肯定会被当成开玩笑的。</w:t>
        <w:br/>
        <w:t>你的想法是</w:t>
        <w:br/>
        <w:t>1-3 哦，那你起一个吧</w:t>
        <w:br/>
        <w:t>4-6 没事，我不告诉别人就行</w:t>
        <w:br/>
        <w:t>7-9 你博士ID是什么？</w:t>
        <w:br/>
        <w:t>10 大成功/大失败</w:t>
        <w:br/>
        <w:t>ROLL : d10=d10(5)=5</w:t>
        <w:br/>
        <w:t>“没事，我不会告诉别人的。”你信誓旦旦地安慰，转头拐进现实，“所以你要不先吃个早饭……？”</w:t>
        <w:br/>
        <w:t>感觉纳姆尤斯更需要一杯冰美式，但你不敢直接说。</w:t>
        <w:br/>
        <w:t>纳姆尤斯的决策是</w:t>
        <w:br/>
        <w:t>1-3 自己家里开火做</w:t>
        <w:br/>
        <w:t>4-6 我去早餐店买回来</w:t>
        <w:br/>
        <w:t>7-9 管他呢，出去吃</w:t>
        <w:br/>
        <w:t>10 大成功/大失败</w:t>
        <w:br/>
        <w:t>ROLL : d10=d10(4)=4</w:t>
        <w:br/>
        <w:t>早餐是中式/西式/日式</w:t>
        <w:br/>
        <w:t>ROLL : d3=d3(3)=3</w:t>
      </w:r>
    </w:p>
    <w:p>
      <w:pPr>
        <w:pStyle w:val="ThreadMinimal"/>
      </w:pPr>
      <w:r>
        <w:t>你时隔半年摸到了筷子，又时隔半年吃到了米饭，差点当场流下热泪。</w:t>
        <w:br/>
        <w:t>——阿戈尔的菜单都是什么鬼东西！</w:t>
        <w:br/>
        <w:t>纳姆尤斯被你扫空寿司的速度吓了一跳，迟疑地把自己那份推过去：“你第一次吃……多吃点？”</w:t>
        <w:br/>
        <w:t>你毫不客气地接过来倒进胃里。</w:t>
        <w:br/>
        <w:t>话说，纳姆尤斯，你不会买的鳗鱼手卷之类的海鲜吧？</w:t>
        <w:br/>
        <w:t>ROLL : d2=d2(2)=2</w:t>
        <w:br/>
        <w:t>还好还好，你不需要思考我吃了鱼算不算同类这种诡异的既视感。</w:t>
        <w:br/>
        <w:t>马上要出门了，纳姆尤斯的妆打算怎么办呢</w:t>
        <w:br/>
        <w:t>1-3 精致生活自己动手</w:t>
        <w:br/>
        <w:t>4-6 约好了嘉年华的妆娘</w:t>
        <w:br/>
        <w:t>7-9 都卫星了你让让他吧</w:t>
        <w:br/>
        <w:t>10 大成功/大失败</w:t>
        <w:br/>
        <w:t>ROLL : d10=d10(1)=1</w:t>
        <w:br/>
        <w:t>Amazing，那么纳姆尤斯你的化妆水平是(自足的信心+20)</w:t>
        <w:br/>
        <w:t>ROLL : d100+20=d100(3)+20=23</w:t>
        <w:br/>
        <w:t>……你自给自足了个毛线球啊，怎么专业的事不让专业的人来！</w:t>
        <w:br/>
        <w:t>1-3 过分高估自己低估化妆</w:t>
        <w:br/>
        <w:t>4-6 约不到妆娘是这样的</w:t>
        <w:br/>
        <w:t>7-9 事出意外化妆品过期了</w:t>
        <w:br/>
        <w:t>10 大成功/大失败</w:t>
        <w:br/>
        <w:t>ROLL : d10=d10(3)=3</w:t>
        <w:br/>
        <w:t>这里插播一条，你会化妆吗</w:t>
        <w:br/>
        <w:t>ROLL : d100=d100(97)=97</w:t>
      </w:r>
    </w:p>
    <w:p>
      <w:pPr>
        <w:pStyle w:val="ThreadMinimal"/>
      </w:pPr>
      <w:r>
        <w:t>你忍无可忍地抓住纳姆尤斯从自信到仓皇的手：“够了！”</w:t>
        <w:br/>
        <w:t>他吓了一跳，手一哆嗦把眼线在脸上直接划了一道，原本不太美观的妆面更是雪上加霜。</w:t>
        <w:br/>
        <w:t>“去把脸洗了。”你快速拎起化妆箱一翻，瞬间在手上抹了几个色，疯狂回忆当年学习的经验，“我帮你画，快点！”</w:t>
        <w:br/>
        <w:t>纳姆尤斯没敢问你为什么会化妆，火速冲去了卫生间。</w:t>
        <w:br/>
        <w:t>最后的成品效果(超高技艺+50，时间紧迫-20)</w:t>
        <w:br/>
        <w:t>ROLL : d100+30=d100(10)+30=40</w:t>
        <w:br/>
        <w:t>怎么结果这么难评！</w:t>
        <w:br/>
        <w:t>1-3 其实挺帅，除了不像维比乌斯</w:t>
        <w:br/>
        <w:t>4-6 太久没画你也手生了</w:t>
        <w:br/>
        <w:t>7-9 海猎的力道拿来化妆有点……</w:t>
        <w:br/>
        <w:t>10 大成功/大失败</w:t>
        <w:br/>
        <w:t>ROLL : d10=d10(1)=1</w:t>
        <w:br/>
        <w:t>……那纳姆尤斯自我感觉(这可是我推啊-20，没见过真人+20)</w:t>
        <w:br/>
        <w:t>ROLL : d100=d100(60)=60</w:t>
        <w:br/>
        <w:t>“我去，这个速度还能有这个效果，你水平肯定够当专业化妆师了。”</w:t>
        <w:br/>
        <w:t>纳姆尤斯颇为满意地对着镜子验收成果，你移开目光，实在不敢告诉他，这张脸除了帅和维比乌斯基本不粘关系。</w:t>
        <w:br/>
        <w:t>“走吧。”他小心地拎起道具箱，“都这个点了，唉，咱们肯定要排长队了。”</w:t>
        <w:br/>
        <w:t>纳姆尤斯cos的总体效果是(精心准备+20，你的亲身指导+10)</w:t>
        <w:br/>
        <w:t>ROLL : d100+30=d100(32)+30=62</w:t>
        <w:br/>
        <w:t>这是纳姆尤斯第一次出cos吗</w:t>
        <w:br/>
        <w:t>ROLL : d2=d2(1)=1</w:t>
      </w:r>
    </w:p>
    <w:p>
      <w:pPr>
        <w:pStyle w:val="ThreadMinimal"/>
      </w:pPr>
      <w:r>
        <w:t>作为第一次出cos的新人，纳姆尤斯至少有中上水平，已经很不错了，虽然对着镜头和别人的目光还是会不自然，但下了苦功夫的服装和道具是大加分项目。</w:t>
        <w:br/>
        <w:t>是时候查询一下地铁安检了，你的武器匣会被检测到吗(阿戈尔材料学-30)</w:t>
        <w:br/>
        <w:t>ROLL : d70=d70(32)=32</w:t>
        <w:br/>
        <w:t>很显然，不能。你坦坦荡荡地把金属匣子用一层礼盒纸贴了起来，举重若轻中别人还以为你提的是一个纸箱。</w:t>
        <w:br/>
        <w:t>你们俩走在一起的回头率(帅哥+20，身高+10)</w:t>
        <w:br/>
        <w:t>ROLL : d100+30=d100(80)+30=110</w:t>
        <w:br/>
        <w:t>什么玛丽苏漫画里的百分百回头率，大家主要在看什么</w:t>
        <w:br/>
        <w:t>1-3 哥们你斗篷开了</w:t>
        <w:br/>
        <w:t>4-6 你纯正的白发红眼</w:t>
        <w:br/>
        <w:t>7-9 感觉像是亲兄弟？</w:t>
        <w:br/>
        <w:t>10 大成功/大失败</w:t>
        <w:br/>
        <w:t>ROLL : d10=d10(6)=6</w:t>
        <w:br/>
        <w:t>前略后略，总之咱们祖传白毛控，是个白毛都值得多看一眼，更何况是帅得不行还疑似留原生长发的白毛，边上还有一个同样是白毛的短发帅哥……加上极其出众的身高，目前你们的回头率基本是百分百。</w:t>
        <w:br/>
        <w:t>所以引起的结果是</w:t>
        <w:br/>
        <w:t>1-3 排队时被疯狂拍拍拍</w:t>
        <w:br/>
        <w:t>4-6 有人上前直接集邮</w:t>
        <w:br/>
        <w:t>7-9 你们被工作室邀请了</w:t>
        <w:br/>
        <w:t>10 大成功/大失败</w:t>
        <w:br/>
        <w:t>ROLL : d10=d10(5)=5</w:t>
      </w:r>
    </w:p>
    <w:p>
      <w:pPr>
        <w:pStyle w:val="ThreadMinimal"/>
      </w:pPr>
      <w:r>
        <w:t>集邮者的性别是</w:t>
        <w:br/>
        <w:t>ROLL : d2=d2(1)=1</w:t>
        <w:br/>
        <w:t>这位敢于吃螃蟹者的集邮目的是</w:t>
        <w:br/>
        <w:t>1-3 我一直都是维比乌斯厨啊！</w:t>
        <w:br/>
        <w:t>4-6 我是纳姆尤斯的狗(震声</w:t>
        <w:br/>
        <w:t>7-9 不认识无所谓，帅哥就好</w:t>
        <w:br/>
        <w:t>10 大成功/大失败</w:t>
        <w:br/>
        <w:t>ROLL : d10=d10(1)=1</w:t>
        <w:br/>
        <w:t>感觉纳姆尤斯(玩家)能激动坏了</w:t>
        <w:br/>
        <w:t>所以维比乌斯作为卫星飘了多久啊，这么多男粉</w:t>
        <w:br/>
        <w:t>ROLL : d5=d5(4)=4</w:t>
        <w:br/>
        <w:t xml:space="preserve">四年， 和棘刺的剧情一样令人哀怨啊 </w:t>
        <w:br/>
        <w:t>毕竟要集邮，骰一下这位可怜的卫星厨小哥的身高</w:t>
        <w:br/>
        <w:t>ROLL : d40+160=d40(22)+160=182</w:t>
        <w:br/>
        <w:t>那他有没有也出谁的cos</w:t>
        <w:br/>
        <w:t>ROLL : d2=d2(2)=2</w:t>
        <w:br/>
        <w:t>他上来集邮时的第一句话是</w:t>
        <w:br/>
        <w:t>1-3 直白的，老师我一直都是维比乌斯厨啊！</w:t>
        <w:br/>
        <w:t>4-6 哀怨的，原来还有活着的维比乌斯粉……</w:t>
        <w:br/>
        <w:t>7-9 兴奋的，哥们武器是怎么做的交流一下思路</w:t>
        <w:br/>
        <w:t>10 大成功/大失败</w:t>
        <w:br/>
        <w:t>ROLL : d10=d10(7)=7</w:t>
        <w:br/>
        <w:t>怎么说呢，小哥总感觉你是在馋巨型臂刃……</w:t>
      </w:r>
    </w:p>
    <w:p>
      <w:pPr>
        <w:pStyle w:val="ThreadMinimal"/>
      </w:pPr>
      <w:r>
        <w:t>你微妙地看着那个人一脸激动地冲上来又止步于半米外，而后没过几句纳姆尤斯就笑得眼睛都不见了，直接边排队边讨论巨型臂刃的设计图。</w:t>
        <w:br/>
        <w:t>……不是，集邮呢？你们掏手机根本就是为了分享草稿吧？</w:t>
        <w:br/>
        <w:t>纳姆尤斯还记得你吗(珍贵同好-30，你是原版+30)</w:t>
        <w:br/>
        <w:t>ROLL : d100=d100(65)=65</w:t>
        <w:br/>
        <w:t>你站在旁边发呆，分辨空气里炸薯条和奶茶的味道，突然被猛地一扯，纳姆尤斯一脸灿烂地拍着你的肩介绍：“这位才是最终底稿确认者，他可是真正的行家！”</w:t>
        <w:br/>
        <w:t>“我去！”另一个脑袋立刻挤到了你边上，“兄弟兄弟，来来来，能不能帮我看看这边为什么带不动啊？”</w:t>
        <w:br/>
        <w:t>你对海猎武器相关的研究水平(亲身实践+20，理论完蛋-50)</w:t>
        <w:br/>
        <w:t>ROLL : d70=d70(66)=66</w:t>
        <w:br/>
        <w:t>纳姆尤斯和小哥的水平大概是25，有研究的民间行家，50是实验室里的专业人士了，75是阿戈尔实验室专业人员的水平</w:t>
        <w:br/>
        <w:t>你在太阳底下试图讲解，然而最终还是用上了纳姆尤斯的平板画草稿，一通队伍排下来感觉自己不是来参加漫展——</w:t>
        <w:br/>
        <w:t>他喵的是来义务授课的吧？</w:t>
        <w:br/>
        <w:t>排队入场结束后你的感想是</w:t>
        <w:br/>
        <w:t>1-3 海猎也经不起这么折腾啊</w:t>
        <w:br/>
        <w:t>4-6 饿了(总之是饿了)</w:t>
        <w:br/>
        <w:t>7-9 没去过漫展不知道玩啥</w:t>
        <w:br/>
        <w:t>10 大成功/大失败</w:t>
        <w:br/>
        <w:t>ROLL : d10=d10(1)=1</w:t>
        <w:br/>
        <w:t>你很真诚地在小哥走后和纳姆尤斯说：“再讲五分钟，我都想回训练场打模拟了。”</w:t>
        <w:br/>
        <w:t>“没事没事，咱们维比乌斯厨全网不超过三百人……”纳姆尤斯眼神乱飞，耳听八方的同时忽然一激动，“那边，看，官方coser通道，你被强化了快上快上！”</w:t>
        <w:br/>
        <w:t>你无奈地顺着他的力道在人群中挤出一条路。</w:t>
        <w:br/>
        <w:t>你的灵感(前地球人+20，阿戈尔呆太久了-20)</w:t>
        <w:br/>
        <w:t>ROLL : d100=d100(84)=84</w:t>
      </w:r>
    </w:p>
    <w:p>
      <w:pPr>
        <w:pStyle w:val="ThreadMinimal"/>
      </w:pPr>
      <w:r>
        <w:t>你在他临走前反手抓住他手臂，提醒：“钱！”</w:t>
        <w:br/>
        <w:t>会场太吵了，你不得不扯着点嗓子喊。</w:t>
        <w:br/>
        <w:t>“啊？”纳姆尤斯反应了一下，往兜里一摸——</w:t>
        <w:br/>
        <w:t>1-3 带钱了，带的蓝绿修改器</w:t>
        <w:br/>
        <w:t>4-6 带钱了，带的纸钞</w:t>
        <w:br/>
        <w:t>7-9 带钱了……带的是假钞！</w:t>
        <w:br/>
        <w:t>10 大成功/大失败</w:t>
        <w:br/>
        <w:t>ROLL : d10=d10(7)=7</w:t>
        <w:br/>
        <w:t>你成功get到了一卷纸钞随手塞进长裤口袋，避免了大中午变成饿死的鹦鹉螺干。</w:t>
        <w:br/>
        <w:t>你的灵感</w:t>
        <w:br/>
        <w:t>ROLL : d100=d100(6)=6</w:t>
        <w:br/>
        <w:t>好吧，你对纳姆尤斯非常放心，毕竟他好歹一手包办到了现在，以至于你甚至没有掏出来纸钞多看一眼。</w:t>
        <w:br/>
        <w:t>那么这个可疑的假钞是</w:t>
        <w:br/>
        <w:t>1-3 很罕见的真的假钞</w:t>
        <w:br/>
        <w:t>4-6 作无料用的龙门币</w:t>
        <w:br/>
        <w:t>7-9 ……冥币desu</w:t>
        <w:br/>
        <w:t>10 大成功/大失败</w:t>
        <w:br/>
        <w:t>ROLL : d10=d10(1)=1</w:t>
        <w:br/>
        <w:t>虽然在这个小偷去偷钱包都摸不到一分真钱的年代，有如此纯正的假钞实在稀有，但你毕竟都楼道文学了，有什么资格质疑它的概率低呢？</w:t>
      </w:r>
    </w:p>
    <w:p>
      <w:pPr>
        <w:pStyle w:val="ThreadMinimal"/>
      </w:pPr>
      <w:r>
        <w:t>不过假钞这么罕见的东西，纳姆尤斯你哪来的</w:t>
        <w:br/>
        <w:t>1-3 完全不懂验钞被骗了</w:t>
        <w:br/>
        <w:t>4-6 家里人以前留着的纸钞</w:t>
        <w:br/>
        <w:t>7-9 不合法喂！</w:t>
        <w:br/>
        <w:t>10 大成功/大失败</w:t>
        <w:br/>
        <w:t>ROLL : d10=d10(8)=8</w:t>
        <w:br/>
        <w:t>……？？？我们真的要在这么轻快的后日谈里插入这种元素吗</w:t>
        <w:br/>
        <w:t>纳师傅，你做什么工作的</w:t>
        <w:br/>
        <w:t>1-3 灰色生意(金融)</w:t>
        <w:br/>
        <w:t>4-6 和灰色生意沾边(实体)</w:t>
        <w:br/>
        <w:t>7-9 真的在违法啊？</w:t>
        <w:br/>
        <w:t>10 大成功/大失败</w:t>
        <w:br/>
        <w:t>ROLL : d10=d10(3)=3</w:t>
        <w:br/>
        <w:t>原来纳姆尤斯你是在给各种股票黑心户和投机资本家当白手套的，大概家里有一堆金条和各国钞票(不论真假)吧，住普通小区还挺有潜藏意识。</w:t>
        <w:br/>
        <w:t>但一想到这种灰色人士也是个傻萌二次元……</w:t>
        <w:br/>
        <w:t>二次元之力，袭来！</w:t>
        <w:br/>
        <w:t>*由于导游没去过嘉年华，所以基本是程序乱改，参照的cp展</w:t>
        <w:br/>
        <w:t>设定声优见面会是在下午，那么你上午的游玩区是</w:t>
        <w:br/>
        <w:t>ROLL : d4=d4(2)=2</w:t>
        <w:br/>
        <w:t>卡西米尔/炎/哥伦比亚/维多利亚</w:t>
        <w:br/>
        <w:t>ROLL : d4=d4(4)=4</w:t>
        <w:br/>
        <w:t>ROLL : d4=d4(2)=2</w:t>
      </w:r>
    </w:p>
    <w:p>
      <w:pPr>
        <w:pStyle w:val="ThreadMinimal"/>
      </w:pPr>
      <w:r>
        <w:t>对了，纳姆尤斯有给你准备手机吗</w:t>
        <w:br/>
        <w:t>ROLL : d100=d100(26)=26</w:t>
        <w:br/>
        <w:t>在这个年代没有手机也没有现金那真是光得不能再光了啊，乐，先放过待会要到来的吃饭问题，第一个游玩的区域游戏是维多利亚区域的“启动蒸汽骑士”。</w:t>
        <w:br/>
        <w:t>你的游玩顺利度</w:t>
        <w:br/>
        <w:t>ROLL : d100=d100(89)=89</w:t>
        <w:br/>
        <w:t>是否有意外发生</w:t>
        <w:br/>
        <w:t>ROLL : d2=d2(2)=2</w:t>
        <w:br/>
        <w:t>Amazing，这是一个需要合作的游戏，但你运气很好地碰上了机灵的队友，愉快地享受了这段娱乐时光。</w:t>
        <w:br/>
        <w:t>队友的想法是</w:t>
        <w:br/>
        <w:t>1-3 兄弟，集个邮？</w:t>
        <w:br/>
        <w:t>4-6 兄弟，加个好友？</w:t>
        <w:br/>
        <w:t>7-9 兄弟，你也推纳姆尤斯？</w:t>
        <w:br/>
        <w:t>10 大成功/大失败</w:t>
        <w:br/>
        <w:t>ROLL : d10=d10(2)=2</w:t>
        <w:br/>
        <w:t>这位集邮者的性别是</w:t>
        <w:br/>
        <w:t>ROLL : d2=d2(2)=2</w:t>
        <w:br/>
        <w:t>社(会)恐(怖分子)的程度(都主动集邮了+20)</w:t>
        <w:br/>
        <w:t>ROLL : d100+20=d100(74)+20=94</w:t>
        <w:br/>
        <w:t>感觉是会开朗地当众说出我是XX的狗这种级别起步，那她的集邮请求是</w:t>
        <w:br/>
        <w:t>1-3 能把武器拿出来拍吗？</w:t>
        <w:br/>
        <w:t>4-6 拜托能卖个萌吗？</w:t>
        <w:br/>
        <w:t>7-9 摸摸，帅哥，摸摸！</w:t>
        <w:br/>
        <w:t>10 大成功/大失败</w:t>
        <w:br/>
        <w:t>ROLL : d10=d10(1)=1</w:t>
      </w:r>
    </w:p>
    <w:p>
      <w:pPr>
        <w:pStyle w:val="ThreadMinimal"/>
      </w:pPr>
      <w:r>
        <w:t>你的想法是(都出来玩了+20)</w:t>
        <w:br/>
        <w:t>ROLL : d100+20=d100(17)+20=37</w:t>
        <w:br/>
        <w:t>拒绝了的理由是</w:t>
        <w:br/>
        <w:t>1-3 人太多会划到人</w:t>
        <w:br/>
        <w:t>4-6 这妹子想自己手持武器</w:t>
        <w:br/>
        <w:t>7-9 不想让武器出现在这里</w:t>
        <w:br/>
        <w:t>10 大成功/大失败</w:t>
        <w:br/>
        <w:t>ROLL : d10=d10(9)=9</w:t>
        <w:br/>
        <w:t>妹子的说服(诚恳的E人+20)</w:t>
        <w:br/>
        <w:t>ROLL : d100+20=d100(42)+20=62</w:t>
        <w:br/>
        <w:t>你的说服(铁石心肠+20)</w:t>
        <w:br/>
        <w:t>ROLL : d100+20=d100(91)+20=111</w:t>
        <w:br/>
        <w:t>“真的不行吗？真的不行吗？”对方可怜巴巴地看着你，“可长柄镰刀超帅的欸，谁不喜欢纳姆尤斯的长柄镰刀！”</w:t>
        <w:br/>
        <w:t>她甚至自然地往旁边的围观人群喊了声：“对不对！”</w:t>
        <w:br/>
        <w:t>“对！”边上的人举着手机都笑翻了。</w:t>
        <w:br/>
        <w:t>你高了对面一个头，不闪不避地站在原地，猩红的眼睛只是平静地环视了一圈，那些声音顿时便低了下去。</w:t>
        <w:br/>
        <w:t>其实，纳姆尤斯是个常年挂笑的人。</w:t>
        <w:br/>
        <w:t>但轮到你扮演他时，你却已经很少笑了。</w:t>
        <w:br/>
        <w:t>“抱歉，真的不行。”你忽然勾起嘴角，让红瞳里的目光柔和下去，“道具太长很容易坏的，我只拿它来拍成品图，这玩意可贵了。”</w:t>
        <w:br/>
        <w:t>不要让染血的东西……出现在这种地方。</w:t>
        <w:br/>
        <w:t>所以官方coser通道你怎么过的</w:t>
        <w:br/>
        <w:t>1-3 效果太好以至于没人问</w:t>
        <w:br/>
        <w:t>4-6 被拦了用话术混过去的</w:t>
        <w:br/>
        <w:t>7-9 本质上是潜入罢了</w:t>
        <w:br/>
        <w:t>10 大成功/大失败</w:t>
        <w:br/>
        <w:t>ROLL : d10=d10(10)=10</w:t>
        <w:br/>
        <w:t>ROLL : d2=d2(2)=2</w:t>
      </w:r>
    </w:p>
    <w:p>
      <w:pPr>
        <w:pStyle w:val="ThreadMinimal"/>
      </w:pPr>
      <w:r>
        <w:t>？怎么，还没玩好呢就开始批发大失败了？</w:t>
        <w:br/>
        <w:t>1-3 被其他官方coser搭话混过去的</w:t>
        <w:br/>
        <w:t>4-6 被拦后一着急暴力突破了</w:t>
        <w:br/>
        <w:t>7-9 潜入但被摄像头拍下来了</w:t>
        <w:br/>
        <w:t>10 大成功/大失败</w:t>
        <w:br/>
        <w:t>ROLL : d10=d10(6)=6</w:t>
        <w:br/>
        <w:t>……怎么还没有人来抓你啊？</w:t>
        <w:br/>
        <w:t>1-3 速度太快摄像头都看不清</w:t>
        <w:br/>
        <w:t>4-6 拦你的人被打晕了放消防通道</w:t>
        <w:br/>
        <w:t>7-9 威胁，我使用了物理威胁</w:t>
        <w:br/>
        <w:t>10 大成功/大失败</w:t>
        <w:br/>
        <w:t>ROLL : d10=d10(8)=8</w:t>
        <w:br/>
        <w:t>何必呢，你为了过一道安检竟然用生命安全威胁了保安，你小子的确不太合适回现代住了。</w:t>
        <w:br/>
        <w:t>保安的勇气(职责+20，生命-20)</w:t>
        <w:br/>
        <w:t>ROLL : d100=d100(35)=35</w:t>
        <w:br/>
        <w:t>你的威胁(死亡+20)</w:t>
        <w:br/>
        <w:t>ROLL : d100+20=d100(55)+20=75</w:t>
        <w:br/>
        <w:t>威胁高于勇气，视为保安后续不敢上报他人。</w:t>
      </w:r>
    </w:p>
    <w:p>
      <w:pPr>
        <w:pStyle w:val="ThreadMinimal"/>
      </w:pPr>
      <w:r>
        <w:t>第二个游玩的区域游戏是炎区域的“万象为宾”。</w:t>
        <w:br/>
        <w:t>你的游玩顺利度</w:t>
        <w:br/>
        <w:t>ROLL : d100=d100(3)=3</w:t>
        <w:br/>
        <w:t>是否有意外发生</w:t>
        <w:br/>
        <w:t>ROLL : d2=d2(1)=1</w:t>
        <w:br/>
        <w:t>骰娘，开始了是吧，又是大失败，出什么事了</w:t>
        <w:br/>
        <w:t>1-3 场馆布景墙在玩的时候塌了</w:t>
        <w:br/>
        <w:t>4-6 游客突然发生严重纠纷</w:t>
        <w:br/>
        <w:t>7-9 怎么，还想恐怖袭击啊？</w:t>
        <w:br/>
        <w:t>10 大成功/大失败</w:t>
        <w:br/>
        <w:t>ROLL : d10=d10(5)=5</w:t>
        <w:br/>
        <w:t>因为是大失败所以视为会发生故意伤害乃至杀人的危机，主要情况是</w:t>
        <w:br/>
        <w:t>1-3 超级狗血之小三竟是我同担</w:t>
        <w:br/>
        <w:t>4-6 警察和在逃嫌疑人排到前后脚了</w:t>
        <w:br/>
        <w:t>7-9 海王翻车即将情杀现场</w:t>
        <w:br/>
        <w:t>10 大成功/大失败</w:t>
        <w:br/>
        <w:t>ROLL : d10=d10(2)=2</w:t>
        <w:br/>
        <w:t>难评，亲亲热热的同担好不容易在茫茫人海中碰上面，却在排到游戏时无意中发现对方是小三。</w:t>
        <w:br/>
        <w:t>先不管这孽缘多么扯淡，总之原配的心态是</w:t>
        <w:br/>
        <w:t>0 死吧——100 狗东西！</w:t>
        <w:br/>
        <w:t>ROLL : d100=d100(29)=29</w:t>
        <w:br/>
        <w:t>默认以你的身高和听力能第一时间发现问题，但需要过一个灵感(杀意+20)</w:t>
        <w:br/>
        <w:t>ROLL : d100+20=d100(47)+20=67</w:t>
      </w:r>
    </w:p>
    <w:p>
      <w:pPr>
        <w:pStyle w:val="ThreadMinimal"/>
      </w:pPr>
      <w:r>
        <w:t>原配的攻击速度(含恨+20)</w:t>
        <w:br/>
        <w:t>ROLL : d100+20=d100(76)+20=96</w:t>
        <w:br/>
        <w:t>你的攻击速度(深海猎人+30，熟练战士+20)</w:t>
        <w:br/>
        <w:t>ROLL : d100+50=d100(20)+50=70</w:t>
        <w:br/>
        <w:t>小三的反应速度</w:t>
        <w:br/>
        <w:t>ROLL : d100=d100(22)=22</w:t>
        <w:br/>
        <w:t>小三的伤亡程度</w:t>
        <w:br/>
        <w:t>ROLL : d100=d100(1)=1</w:t>
        <w:br/>
        <w:t>导游真是晒干了沉默，这位原配怒从心头起对姐妹举起了屠刀，却对如何杀人一无所知，由于距离太远，人又太多，你就算意识到了要发生什么，也没法阻止那只手，而小三仍在徒劳地解释，对杀心毫无所觉，直接被一手提包砸在脑袋上，但尖锐的包只在脸上留下一道白痕，根本没造成什么伤害。</w:t>
        <w:br/>
        <w:t>后续处理结果是</w:t>
        <w:br/>
        <w:t>1-3 周围的人把她俩拉开了</w:t>
        <w:br/>
        <w:t>4-6 保安来了把人带走</w:t>
        <w:br/>
        <w:t>7-9 有人直接呼叫了警察</w:t>
        <w:br/>
        <w:t>10 大成功/大失败</w:t>
        <w:br/>
        <w:t>ROLL : d10=d10(6)=6</w:t>
        <w:br/>
        <w:t>你站在人群里看着这场闹剧落幕，极其扫兴地结束了上午。</w:t>
      </w:r>
    </w:p>
    <w:p>
      <w:pPr>
        <w:pStyle w:val="ThreadMinimal"/>
      </w:pPr>
      <w:r>
        <w:t>中午时间到，你拎着武器匣走了半天，决定找个地方垫点东西，选择是</w:t>
        <w:br/>
        <w:t>1-3 内场的高价西餐厅</w:t>
        <w:br/>
        <w:t>4-6 角落里卖吐司的好心人</w:t>
        <w:br/>
        <w:t>7-9 啃集邮者送的糖果</w:t>
        <w:br/>
        <w:t>10 大成功/大失败</w:t>
        <w:br/>
        <w:t>ROLL : d10=d10(10)=10</w:t>
        <w:br/>
        <w:t>ROLL : d2=d2(1)=1</w:t>
        <w:br/>
        <w:t>1-3 内场的高价西餐厅(有厨子出钱)</w:t>
        <w:br/>
        <w:t>4-6 角落里卖吐司的好心人(免费赠送)</w:t>
        <w:br/>
        <w:t>7-9 啃集邮者送的糖果(纳姆尤斯赶来)</w:t>
        <w:br/>
        <w:t>10 大成功/大失败</w:t>
        <w:br/>
        <w:t>ROLL : d10=d10(9)=9</w:t>
        <w:br/>
        <w:t>你含着一块聊胜于无的大白兔奶糖，站在会场过道的阴影里发呆，冷风呼啸而过，大部分人都缩在场馆里，给外面留出一点清净。</w:t>
        <w:br/>
        <w:t>然而时不时有兴奋的低语声从你身边响起，而你已经完全习惯了这点背景音，直到听见有人在喊：“纳姆尤斯——！”</w:t>
        <w:br/>
        <w:t>“这边。”你不情不愿地踏出阴影。</w:t>
        <w:br/>
        <w:t>呃啊，好多人看过来了……有点想把那张嘴给堵上。</w:t>
        <w:br/>
        <w:t>“抱歉啊，忘记给你配个手机了。”纳姆尤斯爽快地道歉，“不过你真的超级显眼，我一问纳姆尤斯在哪里，一群人给我指路。”</w:t>
        <w:br/>
        <w:t>“哦。”你没精打采地说，“去哪吃饭？”</w:t>
        <w:br/>
        <w:t>纳姆尤斯的选择是</w:t>
        <w:br/>
        <w:t>1-3 内场的高价西餐厅</w:t>
        <w:br/>
        <w:t>4-6 自己带的自热饭</w:t>
        <w:br/>
        <w:t>7-9 出去吃呗不赶时间</w:t>
        <w:br/>
        <w:t>10 大成功/大失败</w:t>
        <w:br/>
        <w:t>ROLL : d10=d10(7)=7</w:t>
      </w:r>
    </w:p>
    <w:p>
      <w:pPr>
        <w:pStyle w:val="ThreadMinimal"/>
      </w:pPr>
      <w:r>
        <w:t>哟嚯，从会展到最近的饭店也老远了吧，下午基本可以算是翘掉了，吃什么呢</w:t>
        <w:br/>
        <w:t>1-3 中餐厅</w:t>
        <w:br/>
        <w:t>4-6 西餐厅/快餐</w:t>
        <w:br/>
        <w:t>7-9 日料/烧烤</w:t>
        <w:br/>
        <w:t>10 大成功/大失败</w:t>
        <w:br/>
        <w:t>ROLL : d10=d10(10)=10</w:t>
        <w:br/>
        <w:t>ROLL : d2=d2(1)=1</w:t>
        <w:br/>
        <w:t>1-3 中餐厅(有预约)</w:t>
        <w:br/>
        <w:t>4-6 西餐厅/快餐(活动/疯四)</w:t>
        <w:br/>
        <w:t>7-9 日料/烧烤(很近)</w:t>
        <w:br/>
        <w:t>10 大成功/大失败</w:t>
        <w:br/>
        <w:t>ROLL : d10=d10(9)=9</w:t>
        <w:br/>
        <w:t>大成功的很近，视为吃完还能赶得上下午的活动。那么美味程度是(都开饭店了+20)</w:t>
        <w:br/>
        <w:t>ROLL : d100+20=d100(11)+20=31</w:t>
        <w:br/>
        <w:t>嗯……倒也不奇怪……不对吧烤肉怎么会这么难吃的！</w:t>
        <w:br/>
        <w:t>1-3 食品材料不行</w:t>
        <w:br/>
        <w:t>4-6 卫生水平差强人意</w:t>
        <w:br/>
        <w:t>7-9 你俩没人会烤</w:t>
        <w:br/>
        <w:t>10 大成功/大失败</w:t>
        <w:br/>
        <w:t>ROLL : d10=d10(2)=2</w:t>
      </w:r>
    </w:p>
    <w:p>
      <w:pPr>
        <w:pStyle w:val="ThreadMinimal"/>
      </w:pPr>
      <w:r>
        <w:t>你的心情(好难吃-20，地球的饭+20)</w:t>
        <w:br/>
        <w:t>ROLL : d100=d100(71)=71</w:t>
        <w:br/>
        <w:t>纳姆尤斯扔开烤夹，恼火地拿出手机开始打差评，你倒相当无所谓地给那块肉翻了个身，等着送进嘴里。</w:t>
        <w:br/>
        <w:t>一抬眼，你发现纳姆尤斯颇为紧张地看了过来：“别吃了，我们直接换一家……不过地球还没有阿戈尔的科技那么发达，去更远的地方吃饭，恐怕下午赶不回来了……”</w:t>
        <w:br/>
        <w:t>“没事。”你打断他的诸多解释，“吃完就回去吧。”</w:t>
        <w:br/>
        <w:t>抓紧时间。</w:t>
        <w:br/>
        <w:t>“不是下午就要散场了吗？”</w:t>
        <w:br/>
        <w:t>查询下午见面会的三位中配里有没有本安科的阿戈尔人(干员)</w:t>
        <w:br/>
        <w:t>ROLL : d2=d2(2)=2</w:t>
        <w:br/>
        <w:t>那分别是</w:t>
        <w:br/>
        <w:t>ROLL : d333=d333(37)=37</w:t>
        <w:br/>
        <w:t>ROLL : d333=d333(71)=71</w:t>
        <w:br/>
        <w:t>ROLL : d333=d333(324)=324</w:t>
        <w:br/>
        <w:t>嘉维尔、狮蝎、历阵锐枪芬</w:t>
        <w:br/>
        <w:t>有纳姆尤斯(玩家)的推吗</w:t>
        <w:br/>
        <w:t>ROLL : d2=d2(2)=2</w:t>
        <w:br/>
        <w:t>*今天的更新结束了，还想看的安价不知道能不能轮到，只能塞给格涅娅了！</w:t>
      </w:r>
    </w:p>
    <w:p>
      <w:pPr>
        <w:pStyle w:val="ThreadMinimal"/>
      </w:pPr>
      <w:r>
        <w:t>台上在开见面会的时候，你俩在台下做什么</w:t>
        <w:br/>
        <w:t>1-3 打昨夜圆车肉鸽</w:t>
        <w:br/>
        <w:t>4-6 嘬奶茶分享无料谷</w:t>
        <w:br/>
        <w:t>7-9 刷NGB论坛</w:t>
        <w:br/>
        <w:t>10 大成功/大失败</w:t>
        <w:br/>
        <w:t>ROLL : d10=d10(1)=1</w:t>
        <w:br/>
        <w:t>你来还是纳姆尤斯来</w:t>
        <w:br/>
        <w:t>ROLL : d2=d2(1)=1</w:t>
        <w:br/>
        <w:t>打的肉鸽是哪个</w:t>
        <w:br/>
        <w:t>ROLL : d4=d4(4)=4</w:t>
        <w:br/>
        <w:t>话说你穿越的时候萨卡兹肉鸽出了吗</w:t>
        <w:br/>
        <w:t>ROLL : d2=d2(2)=2</w:t>
        <w:br/>
        <w:t>台上主持人妙语连珠，但你俩只是一心一意地低头搓玻璃——准确来说，你搓，他负责兴致勃勃又幸灾乐祸地看你搓。</w:t>
        <w:br/>
        <w:t>你略微无措地点了点从没看过的UI：“打这个……？”</w:t>
        <w:br/>
        <w:t>“没关系，对你来说都一样。”他忍着笑撺掇，“玩玩看再说。”</w:t>
        <w:br/>
        <w:t>你打肉鸽的经验是</w:t>
        <w:br/>
        <w:t>ROLL : d100=d100(90)=90</w:t>
        <w:br/>
        <w:t>好吧，作为肉鸽经验战胜百分之九十博士、本身又嫌昨夜圆车难度不够的高玩来说，你打一个萨卡兹肉鸽还是绰绰有余。</w:t>
        <w:br/>
        <w:t>纳姆尤斯的坏笑很快被极速拉平：“我去！你们阿戈尔人……档案里怎么没说你擅长打游戏的！”</w:t>
        <w:br/>
        <w:t>——因为真正的纳姆尤斯可不会打昨夜圆车。</w:t>
        <w:br/>
        <w:t>你绷住好奇正经的表情，在心里偷笑。</w:t>
      </w:r>
    </w:p>
    <w:p>
      <w:pPr>
        <w:pStyle w:val="ThreadMinimal"/>
      </w:pPr>
      <w:r>
        <w:t>所以你打肉鸽的风格是</w:t>
        <w:br/>
        <w:t>1-3 卖血流极限完美通关</w:t>
        <w:br/>
        <w:t>4-6 花活流推拉永控</w:t>
        <w:br/>
        <w:t>7-9 逆流而上的法伤党</w:t>
        <w:br/>
        <w:t>10 大成功/大失败</w:t>
        <w:br/>
        <w:t>ROLL : d10=d10(7)=7</w:t>
        <w:br/>
        <w:t>呃，打水月肉鸽的话那有点太逆流而上了(当然萨卡兹法抗也很高就是了)，你这一盘萨卡兹肉鸽的结局是</w:t>
        <w:br/>
        <w:t>1-3 一结局浅尝辄止</w:t>
        <w:br/>
        <w:t>4-6 一三四狠狠连打</w:t>
        <w:br/>
        <w:t>7-9 鞋终究还是沾了水</w:t>
        <w:br/>
        <w:t>10 大成功/大失败</w:t>
        <w:br/>
        <w:t>ROLL : d10=d10(8)=8</w:t>
        <w:br/>
        <w:t>你和纳姆尤斯盯着界面上的戛然而止，又面面相觑。</w:t>
        <w:br/>
        <w:t>……对方的嘴角已经开始缓缓上扬。</w:t>
        <w:br/>
        <w:t>怎么，高手堂堂陨落了</w:t>
        <w:br/>
        <w:t>1-3 抓了不认识的角色结果用错崩盘</w:t>
        <w:br/>
        <w:t>4-6 好奇抓了“纳姆尤斯”浪费希望</w:t>
        <w:br/>
        <w:t>7-9 不熟悉关卡机制前期失误太多</w:t>
        <w:br/>
        <w:t>10 大成功/大失败</w:t>
        <w:br/>
        <w:t>ROLL : d10=d10(5)=5</w:t>
        <w:br/>
        <w:t>由于之前骰了强度70+，查询“纳姆尤斯”不好在萨卡兹肉鸽发挥的原因</w:t>
        <w:br/>
        <w:t>1-3 日常过图好使，肉鸽难吃藏品</w:t>
        <w:br/>
        <w:t>4-6 对不了空却进了近地悬浮图</w:t>
        <w:br/>
        <w:t>7-9 负面机制严重(例如没修前的乌尔比安)</w:t>
        <w:br/>
        <w:t>10 大成功/大失败</w:t>
        <w:br/>
        <w:t>ROLL : d10=d10(6)=6</w:t>
      </w:r>
    </w:p>
    <w:p>
      <w:pPr>
        <w:pStyle w:val="ThreadMinimal"/>
      </w:pPr>
      <w:r>
        <w:t>唉！唉！对空是多么重要！你习惯性地参照现实，却忘记了这终究只是一盘游戏，当第一只近地悬浮怪路过阵线直冲蓝门时，边上的纳姆尤斯好心提醒你：</w:t>
        <w:br/>
        <w:t>“咳，纳姆尤斯，你在游戏里不对空的……”不过你也没有高台补就是了。</w:t>
        <w:br/>
        <w:t>你黑着脸瞥了眼岌岌可危的生命，直接退出结算。</w:t>
        <w:br/>
        <w:t>你最终打到了</w:t>
        <w:br/>
        <w:t>ROLL : d5=d5(2)=2</w:t>
        <w:br/>
        <w:t>怎么才第二层！你是不是抓了纳姆尤斯开？</w:t>
        <w:br/>
        <w:t>ROLL : d2=d2(2)=2</w:t>
        <w:br/>
        <w:t>那高手止步第二层的根本原因是</w:t>
        <w:br/>
        <w:t>1-3 maybe，无需多言</w:t>
        <w:br/>
        <w:t>4-6 开局队伍太怪</w:t>
        <w:br/>
        <w:t>7-9 忘了抓医疗券</w:t>
        <w:br/>
        <w:t>10 大成功/大失败</w:t>
        <w:br/>
        <w:t>ROLL : d10=d10(1)=1</w:t>
        <w:br/>
        <w:t>点人互动的时候是否有抽到纳姆尤斯(你是逃票的，没有登记号码)</w:t>
        <w:br/>
        <w:t>ROLL : d2=d2(2)=2</w:t>
        <w:br/>
        <w:t>那么在看完真人小品(不是)后还有发生其他事吗</w:t>
        <w:br/>
        <w:t>1-3 有coser来请你合作照片</w:t>
        <w:br/>
        <w:t>4-6 opps，你真的被当官方coser</w:t>
        <w:br/>
        <w:t>7-9 四点开新活动新池，抽卡！</w:t>
        <w:br/>
        <w:t>10 大成功/大失败</w:t>
        <w:br/>
        <w:t>ROLL : d10=d10(5)=5</w:t>
      </w:r>
    </w:p>
    <w:p>
      <w:pPr>
        <w:pStyle w:val="ThreadMinimal"/>
      </w:pPr>
      <w:r>
        <w:t>噔噔咚，一位新来的工作人员也把你当成了官方coser，即使系统上没有显示，但也只是当作暂时卡机，立刻上前两步想把你请到阿戈尔的展区去。</w:t>
        <w:br/>
        <w:t>你的想法是</w:t>
        <w:br/>
        <w:t>1-3 玩呗，无所畏惧</w:t>
        <w:br/>
        <w:t>4-6 矢口否认并快速溜走</w:t>
        <w:br/>
        <w:t>7-9 你俩过一个说服</w:t>
        <w:br/>
        <w:t>10 大成功/大失败</w:t>
        <w:br/>
        <w:t>ROLL : d10=d10(8)=8</w:t>
        <w:br/>
        <w:t>到底是谁家的楼道+漫展能三天两头过说服和斗殴</w:t>
        <w:br/>
        <w:t>你的说服</w:t>
        <w:br/>
        <w:t>ROLL : d100=d100(28)=28</w:t>
        <w:br/>
        <w:t>工作人员的说服</w:t>
        <w:br/>
        <w:t>ROLL : d100=d100(26)=26</w:t>
        <w:br/>
        <w:t>真是势均力敌的菜啊，你的具体想法是</w:t>
        <w:br/>
        <w:t>1-3 玩可以，但中途会溜</w:t>
        <w:br/>
        <w:t>4-6 把纳姆尤斯也拉上</w:t>
        <w:br/>
        <w:t>7-9 拒绝但把纳姆尤斯推出去</w:t>
        <w:br/>
        <w:t>10 大成功/大失败</w:t>
        <w:br/>
        <w:t>ROLL : d10=d10(1)=1</w:t>
        <w:br/>
        <w:t>一个工作人员念叨着什么工作时间不能乱跑，一边横穿人群拦住了你们，“这位老师怎么称呼？”</w:t>
        <w:br/>
        <w:t>你看了眼纳姆尤斯，又低头看了眼自己：“我？”</w:t>
        <w:br/>
        <w:t>她点点头：“实在抱歉但阿戈尔展区那边还缺人，另外几位正在轮班，还请尽快回去。”</w:t>
        <w:br/>
        <w:t>官方？纳姆尤斯瞬间警惕了起来，但没等他否认这个误会，你直接上前一步跟在了她身后，非常顺从：“好，我们现在走吧。”</w:t>
        <w:br/>
        <w:t>你忽然很想看看其他“猎人”的样子。</w:t>
        <w:br/>
        <w:t>啊，等会，什么恶趣味的神转折？纳姆尤斯牙疼似的追上去：“纳、纳姆尤斯——”喊自己的名字还是好奇怪。</w:t>
        <w:br/>
        <w:t>可惜没人理他。</w:t>
      </w:r>
    </w:p>
    <w:p>
      <w:pPr>
        <w:pStyle w:val="ThreadMinimal"/>
      </w:pPr>
      <w:r>
        <w:t>阿戈尔展区现在有几个coser</w:t>
        <w:br/>
        <w:t>ROLL : d4=d4(3)=3</w:t>
        <w:br/>
        <w:t>三位，视为昨夜圆车已实装干员，分别是</w:t>
        <w:br/>
        <w:t>1.一队</w:t>
        <w:br/>
        <w:t>2.二队</w:t>
        <w:br/>
        <w:t>3.三队</w:t>
        <w:br/>
        <w:t>4.四队</w:t>
        <w:br/>
        <w:t>5.不是海猎</w:t>
        <w:br/>
        <w:t>ROLL : d5=d5(1)=1</w:t>
        <w:br/>
        <w:t>ROLL : d5=d5(2)=2</w:t>
        <w:br/>
        <w:t>ROLL : d5=d5(1)=1</w:t>
        <w:br/>
        <w:t>两个一队，一个二队，看来没有提图斯和缇比利娅，大概角色出得太新了粉还不够吧</w:t>
        <w:br/>
        <w:t>马库斯/阿普琉斯/格涅娅</w:t>
        <w:br/>
        <w:t>ROLL : d3=d3(1)=1</w:t>
        <w:br/>
        <w:t>歌蕾蒂娅/劳伦缇娜/斯普里乌斯/纳姆尤斯？</w:t>
        <w:br/>
        <w:t>ROLL : d4=d4(1)=1</w:t>
        <w:br/>
        <w:t>阿普琉斯/格涅娅</w:t>
        <w:br/>
        <w:t>ROLL : d2=d2(1)=1</w:t>
        <w:br/>
        <w:t>迷思了，四个月前故事集新实装的缇比利娅和纳姆尤斯，然后又确定实装了马库斯、歌蕾蒂娅、阿普琉斯和提图斯，感觉昨夜圆车的玩家会认为深海猎人男多女少()</w:t>
        <w:br/>
        <w:t>马库斯、歌蕾蒂娅、阿普琉斯的cos还原度是(好歹是官方+30)</w:t>
        <w:br/>
        <w:t>ROLL : d100+30=d100(82)+30=112</w:t>
        <w:br/>
        <w:t>ROLL : d100+30=d100(40)+30=70</w:t>
        <w:br/>
        <w:t>ROLL : d100+30=d100(26)+30=56</w:t>
      </w:r>
    </w:p>
    <w:p>
      <w:pPr>
        <w:pStyle w:val="ThreadMinimal"/>
      </w:pPr>
      <w:r>
        <w:t>大于100就是站得远了光一花连你也会看错的程度，70也是挺优秀的水平，但是阿普琉斯的56……官方coser怎么才一般</w:t>
        <w:br/>
        <w:t>1-3 良莠不齐是这样的</w:t>
        <w:br/>
        <w:t>4-6 缺乏那种复杂的气质</w:t>
        <w:br/>
        <w:t>7-9 身材撑不起来没办法</w:t>
        <w:br/>
        <w:t>10 大成功/大失败</w:t>
        <w:br/>
        <w:t>ROLL : d10=d10(10)=10</w:t>
        <w:br/>
        <w:t>ROLL : d2=d2(2)=2</w:t>
        <w:br/>
        <w:t>哥们你这大失败，站别人旁边真的不会羞愧吗</w:t>
        <w:br/>
        <w:t>1-3 答案是走后门钻空子进的</w:t>
        <w:br/>
        <w:t>4-6 脸太清秀少年根本不适合</w:t>
        <w:br/>
        <w:t>7-9 出意外导致临时服化道</w:t>
        <w:br/>
        <w:t>10 大成功/大失败</w:t>
        <w:br/>
        <w:t>ROLL : d10=d10(9)=9</w:t>
        <w:br/>
        <w:t>那马库斯coser的超绝表现是因为</w:t>
        <w:br/>
        <w:t>1-3 coser本人就是多年厨子</w:t>
        <w:br/>
        <w:t>4-6 性格非常相近很合适</w:t>
        <w:br/>
        <w:t>7-9 ……马库斯？</w:t>
        <w:br/>
        <w:t>10 大成功/大失败</w:t>
        <w:br/>
        <w:t>ROLL : d10=d10(10)=10</w:t>
        <w:br/>
        <w:t>ROLL : d2=d2(1)=1</w:t>
        <w:br/>
        <w:t>……你和上面那个倒霉蛋形成了鲜明的对比</w:t>
        <w:br/>
        <w:t>1-3 coser真爱厨+有钱手工帝</w:t>
        <w:br/>
        <w:t>4-6 性格相近而且也有从军经验</w:t>
        <w:br/>
        <w:t>7-9 ……真的马库斯？</w:t>
        <w:br/>
        <w:t>10 大成功/大失败</w:t>
        <w:br/>
        <w:t>ROLL : d10=d10(10)=10</w:t>
        <w:br/>
        <w:t>ROLL : d2=d2(2)=2</w:t>
      </w:r>
    </w:p>
    <w:p>
      <w:pPr>
        <w:pStyle w:val="ThreadMinimal"/>
      </w:pPr>
      <w:r>
        <w:t>骰娘，你玩跷跷板的时间结束了，把随机数还给我！</w:t>
        <w:br/>
        <w:t>1-3 coser是负责且有钱的手工帝</w:t>
        <w:br/>
        <w:t>4-6 性格相近而且也从业经验丰富</w:t>
        <w:br/>
        <w:t>7-9 ……真的马库斯(失忆ver</w:t>
        <w:br/>
        <w:t>10 大成功/大失败</w:t>
        <w:br/>
        <w:t>ROLL : d10=d10(5)=5</w:t>
        <w:br/>
        <w:t>好吧，是位和马库斯本人性格有九九像的coser，同时也是位cos界的资深人士，粉丝数量爆棚，看来昨夜圆车里马库斯起码是个烫门起步。</w:t>
        <w:br/>
        <w:t>突然发现好像还没骰过游戏本体的相关，看看“纳姆尤斯” 的情况</w:t>
        <w:br/>
        <w:t>立绘水平(要卖钱的+20)</w:t>
        <w:br/>
        <w:t>ROLL : d80+20=d80(42)+20=62</w:t>
        <w:br/>
        <w:t>配音水平</w:t>
        <w:br/>
        <w:t>ROLL : d100=d100(98)=98</w:t>
        <w:br/>
        <w:t>剧情水平</w:t>
        <w:br/>
        <w:t>ROLL : d100=d100(62)=62</w:t>
        <w:br/>
        <w:t>立绘中上，剧情虽然不多但也算有亮点，人设是立住了，但CV表现和台词都是超大杯，请问是</w:t>
        <w:br/>
        <w:t>1-3 被挖掘出的宝藏新人CV</w:t>
        <w:br/>
        <w:t>4-6 卖了超大杯的DL呢……</w:t>
        <w:br/>
        <w:t>7-9 创造出来很多有趣的梗</w:t>
        <w:br/>
        <w:t>10 大成功/大失败</w:t>
        <w:br/>
        <w:t>ROLL : d10=d10(7)=7</w:t>
        <w:br/>
        <w:t>是会被画成各种鬼畜手书和小动画，然后在B站上一个视频横砍两百万播放量的程度吧，也许昨夜圆车的“纳姆尤斯”是个类似棘刺+流明的形态(？)就算是skip党也能熟练拿纳姆尤斯的语音玩梗接梗了。</w:t>
      </w:r>
    </w:p>
    <w:p>
      <w:pPr>
        <w:pStyle w:val="ThreadMinimal"/>
      </w:pPr>
      <w:r>
        <w:t>你对这三位coser的评价是</w:t>
        <w:br/>
        <w:t>“马库斯”(见过真人-20，的确很像+20)</w:t>
        <w:br/>
        <w:t>ROLL : d100=d100(59)=59</w:t>
        <w:br/>
        <w:t>“歌蕾蒂娅”(见过真人-20，还不错+10)</w:t>
        <w:br/>
        <w:t>ROLL : d90=d90(8)=8</w:t>
        <w:br/>
        <w:t>“阿普琉斯”(见过真人-20)</w:t>
        <w:br/>
        <w:t>ROLL : d80=d80(68)=68</w:t>
        <w:br/>
        <w:t>马库斯coser只能得到一般的原因是？</w:t>
        <w:br/>
        <w:t>1-3 挥剑展示太假了</w:t>
        <w:br/>
        <w:t>4-6 恐怖谷效应</w:t>
        <w:br/>
        <w:t>7-9 像游戏里的“马库斯”但</w:t>
        <w:br/>
        <w:t>10 大成功/大失败</w:t>
        <w:br/>
        <w:t>ROLL : d10=d10(6)=6</w:t>
        <w:br/>
        <w:t>歌蕾蒂娅coser被你狠狠打差评的原因是？</w:t>
        <w:br/>
        <w:t>1-3 根本不够高傲凌厉</w:t>
        <w:br/>
        <w:t>4-6 竟然不带武器！</w:t>
        <w:br/>
        <w:t>7-9 ……媚宅了好恶寒</w:t>
        <w:br/>
        <w:t>10 大成功/大失败</w:t>
        <w:br/>
        <w:t>ROLL : d10=d10(3)=3</w:t>
        <w:br/>
        <w:t>阿普琉斯coser竟然分数最高是因为</w:t>
        <w:br/>
        <w:t>1-3 焦虑下气质反而对了</w:t>
        <w:br/>
        <w:t>4-6 背影意外地很像</w:t>
        <w:br/>
        <w:t>7-9 有专业的挥刀经验</w:t>
        <w:br/>
        <w:t>10 大成功/大失败</w:t>
        <w:br/>
        <w:t>ROLL : d10=d10(8)=8</w:t>
      </w:r>
    </w:p>
    <w:p>
      <w:pPr>
        <w:pStyle w:val="ThreadMinimal"/>
      </w:pPr>
      <w:r>
        <w:t>你随着工作人员走进了深蓝色的布景，密密麻麻的人群前是三位已经着装万全的的coser。</w:t>
        <w:br/>
        <w:t>“马库斯？”你脱口而出，没人听见这句轻问。</w:t>
        <w:br/>
        <w:t>下一秒，闪光灯转瞬即逝，你终于看清对方笑容外的破绽……然而尽管细节有误，连武器都不对劲，那个笑容依然。</w:t>
        <w:br/>
        <w:t>像得令人厌恶。</w:t>
        <w:br/>
        <w:t>你在接近的同时迅速移开视线，除了热情招手的“马库斯”，边上还有微笑的“歌蕾蒂娅”，以及正在挥刀供游客摆拍的“阿普琉斯”，前者的笑容实在太过善解人意，完全更像缇比利娅，而后者……你多看了两眼，确认对方很可能受过专业指导，不只是为cos而学的速成样子。</w:t>
        <w:br/>
        <w:t>三位coser的灵感</w:t>
        <w:br/>
        <w:t xml:space="preserve">ROLL : d100=d100(87)=87 </w:t>
        <w:br/>
        <w:t xml:space="preserve">ROLL : d100=d100(61)=61 </w:t>
        <w:br/>
        <w:t>ROLL : d100=d100(86)=86</w:t>
        <w:br/>
        <w:t>你的接近就如水滴入热油，围观者的音量迅速沸腾，连工作的coser们都投来好奇的眼神。</w:t>
        <w:br/>
        <w:t>“纳姆尤斯……？”饰演歌蕾蒂娅的coser还在吃惊地打量。</w:t>
        <w:br/>
        <w:t>另外两位却已经收敛笑容，皱起了眉。</w:t>
        <w:br/>
        <w:t>“阿戈尔区的coser邀请名单里没有纳姆尤斯。”饰演阿普琉斯的coser和同事对了个眼神，“这又是怎么回事？”</w:t>
        <w:br/>
        <w:t>三人的认知是</w:t>
        <w:br/>
        <w:t>1-3 有人混进来冒名顶替</w:t>
        <w:br/>
        <w:t>4-6 官方新安排的秘密惊喜</w:t>
        <w:br/>
        <w:t>7-9 ……都说是二次元了！</w:t>
        <w:br/>
        <w:t>10 大成功/大失败</w:t>
        <w:br/>
        <w:t>ROLL : d10=d10(3)=3</w:t>
        <w:br/>
        <w:t>“马库斯”朝你挥了挥手，笑着和你搭话，“阿普琉斯”却悄悄走上前主动和工作人员询问：“不好意思，能看一下最新的安排表吗？我不记得和这位纳姆尤斯是同个工作时间，可能出了什么问题。”</w:t>
        <w:br/>
        <w:t>“啊？”工作人员吓了一跳，赶紧掏出手机登上系统查看。</w:t>
        <w:br/>
        <w:t>在发现名单里的确没有这个人后，工作人员的想法是</w:t>
        <w:br/>
        <w:t>1-3 打电话询问上级</w:t>
        <w:br/>
        <w:t>4-6 偷偷打给保安</w:t>
        <w:br/>
        <w:t>7-9 过一个灵感</w:t>
        <w:br/>
        <w:t>10 大成功/大失败</w:t>
        <w:br/>
        <w:t>ROLL : d10=d10(4)=4</w:t>
      </w:r>
    </w:p>
    <w:p>
      <w:pPr>
        <w:pStyle w:val="ThreadMinimal"/>
      </w:pPr>
      <w:r>
        <w:t>“马库斯”向你搭话的内容是</w:t>
        <w:br/>
        <w:t>1-3 提议复刻剧情里的经典CG</w:t>
        <w:br/>
        <w:t>4-6 打趣武器该拿出来了</w:t>
        <w:br/>
        <w:t>7-9 开玩笑让你喊歌蕾蒂娅队长</w:t>
        <w:br/>
        <w:t>10 大成功/大失败</w:t>
        <w:br/>
        <w:t>ROLL : d10=d10(6)=6</w:t>
        <w:br/>
        <w:t>你的灵感(深海猎人的听力+20，嘈杂人群-20)</w:t>
        <w:br/>
        <w:t>ROLL : d100=d100(22)=22</w:t>
        <w:br/>
        <w:t>当这位马库斯随着群众起哄起武器时，你作为“官方coser”便再也找不到推脱的借口，只能单膝跪地将武器匣平摊在地上，撕开了外层的黑色包装纸。</w:t>
        <w:br/>
        <w:t>银色的冷光从中溢出，你在欢呼中推开滑盖，让那柄白色的死神重现人间。</w:t>
        <w:br/>
        <w:t>它的长度在完全展开后几乎触及布景顶部，所有部件都具有强烈的金属质感，你轻轻左右手转换，很简单地划开一道圆弧，锋利的破空声随之尖啸。</w:t>
        <w:br/>
        <w:t>在场游客的灵感(一无所知-30，怪异+10)</w:t>
        <w:br/>
        <w:t>ROLL : d80=d80(34)=34</w:t>
        <w:br/>
        <w:t>coser们的灵感(业内人士+20)</w:t>
        <w:br/>
        <w:t>ROLL : d100+20=d100(61)+20=81</w:t>
        <w:br/>
        <w:t>游客们只会为炫酷的视觉效果所俘获，但其他coser们已经笑不出来了。</w:t>
        <w:br/>
        <w:t>金属制作的道具有多么沉重，他们再清楚不过，如果这整件武器都是纯金属构造，这重量绝不是普通人能随便使用的。</w:t>
        <w:br/>
        <w:t>……那是一件真正的武器。</w:t>
        <w:br/>
        <w:t>为什么它没有被安检与保安发现？</w:t>
        <w:br/>
        <w:t>远处，工作人员悄悄呼叫的安保小队已经抵达。</w:t>
      </w:r>
    </w:p>
    <w:p>
      <w:pPr>
        <w:pStyle w:val="ThreadMinimal"/>
      </w:pPr>
      <w:r>
        <w:t>你的侦察(深海猎人+20)</w:t>
        <w:br/>
        <w:t>ROLL : d100+20=d100(89)+20=109</w:t>
        <w:br/>
        <w:t>你极快地注意到了远处的几个人影，身上是安保制服的黑色，而你的决策是</w:t>
        <w:br/>
        <w:t>1-3 立刻溜走避开纳姆尤斯</w:t>
        <w:br/>
        <w:t>4-6 溜走的同时带上纳姆尤斯</w:t>
        <w:br/>
        <w:t>7-9 无动于衷地继续等待</w:t>
        <w:br/>
        <w:t>10 大成功/大失败</w:t>
        <w:br/>
        <w:t>ROLL : d10=d10(6)=6</w:t>
        <w:br/>
        <w:t>灰姑娘的舞会结束了。你耸耸肩，忽然转手折起镰刀：“时间到。”</w:t>
        <w:br/>
        <w:t>意识到现状的coser们不敢让游客去拦，只能沉默而焦虑地看着，而你拎上武器匣，无视了其他人惊疑不定的目光，直接撑着栏杆翻身跃入人群：“纳姆尤斯！”</w:t>
        <w:br/>
        <w:t>身上还套着维比乌斯cos的人迷惑地看来。</w:t>
        <w:br/>
        <w:t>“——该走了！”你直接单手把对方拦腰拽走，半挤出了人群。</w:t>
        <w:br/>
        <w:t>安保小队的追击速度(职责+20，人太多-20)</w:t>
        <w:br/>
        <w:t>ROLL : d100=d100(2)=2</w:t>
        <w:br/>
        <w:t>你的逃跑速度(深海猎人+30，熟练战士+20，人太多-20，距离+20)</w:t>
        <w:br/>
        <w:t>ROLL : d100+50=d100(73)+50=123</w:t>
        <w:br/>
        <w:t>纳姆尤斯的意见是</w:t>
        <w:br/>
        <w:t>1-3 谢谢我自己能跑</w:t>
        <w:br/>
        <w:t>4-6 晚饭想吃什么</w:t>
        <w:br/>
        <w:t>7-9 等一下我去个监控室</w:t>
        <w:br/>
        <w:t>10 大成功/大失败</w:t>
        <w:br/>
        <w:t>ROLL : d10=d10(10)=10</w:t>
        <w:br/>
        <w:t>ROLL : d2=d2(2)=2</w:t>
      </w:r>
    </w:p>
    <w:p>
      <w:pPr>
        <w:pStyle w:val="ThreadMinimal"/>
      </w:pPr>
      <w:r>
        <w:t>纳姆尤斯你……大失败多的我都不想说</w:t>
        <w:br/>
        <w:t>1-3 不高兴你直接拉走他</w:t>
        <w:br/>
        <w:t>4-6 被通缉会没晚饭吃的</w:t>
        <w:br/>
        <w:t>7-9 等一下我找下我朋友</w:t>
        <w:br/>
        <w:t>10 大成功/大失败</w:t>
        <w:br/>
        <w:t>ROLL : d10=d10(9)=9</w:t>
        <w:br/>
        <w:t>在纳姆尤斯的奋力抗议下，你们窜进一个监控死角的楼梯间停下。</w:t>
        <w:br/>
        <w:t>“别、别跑了！”他揉着自己的胃满脸菜色，“让我先给我朋友发个消息……”对方是做网络生意的专业人士，至少能保证这一段逃窜视频不至于明天变成头条。</w:t>
        <w:br/>
        <w:t>但“纳姆尤斯”和“维比乌斯”的cos照……算了，长太帅还有这种苦恼，根本删不干净！</w:t>
        <w:br/>
        <w:t>纳姆尤斯要找的人是</w:t>
        <w:br/>
        <w:t>1.海猎同位体</w:t>
        <w:br/>
        <w:t>2.无关人士</w:t>
        <w:br/>
        <w:t>ROLL : d2=d2(2)=2</w:t>
        <w:br/>
        <w:t>几分钟后，纳姆尤斯完成了这桩钱货两讫的交易，转身向你点点头：“好了，接下来——”</w:t>
        <w:br/>
        <w:t>1-3 我去给你整点衣服帽子</w:t>
        <w:br/>
        <w:t>4-6 我找人来接我们了</w:t>
        <w:br/>
        <w:t>7-9 我打了辆车马上到</w:t>
        <w:br/>
        <w:t>10 大成功/大失败</w:t>
        <w:br/>
        <w:t>ROLL : d10=d10(7)=7</w:t>
        <w:br/>
        <w:t>“出租车真是贵得坑爹。”他愁眉苦脸地哀叹，下一秒又收拾好了表情，“不管了，晚上吃什么？”</w:t>
      </w:r>
    </w:p>
    <w:p>
      <w:pPr>
        <w:pStyle w:val="ThreadMinimal"/>
      </w:pPr>
      <w:r>
        <w:t>你的回答是</w:t>
        <w:br/>
        <w:t>1-3 吃点垃圾食品</w:t>
        <w:br/>
        <w:t>4-6 随便，能吃就行</w:t>
        <w:br/>
        <w:t>7-9 不如你下厨得了</w:t>
        <w:br/>
        <w:t>10 大成功/大失败</w:t>
        <w:br/>
        <w:t>ROLL : d10=d10(7)=7</w:t>
        <w:br/>
        <w:t>你诚恳地回答：“外面做得没有你好吃，还不如回小区自己做呢。”</w:t>
        <w:br/>
        <w:t>比如那个火腿花生三明治。</w:t>
        <w:br/>
        <w:t>纳姆尤斯思考了片刻，说</w:t>
        <w:br/>
        <w:t>1-3 可以，但家里没菜了</w:t>
        <w:br/>
        <w:t>4-6 我忽然想起我有张优惠券</w:t>
        <w:br/>
        <w:t>7-9 不行，晚上有人要来</w:t>
        <w:br/>
        <w:t>10 大成功/大失败</w:t>
        <w:br/>
        <w:t>ROLL : d10=d10(5)=5</w:t>
        <w:br/>
        <w:t>什么等级的优惠券</w:t>
        <w:br/>
        <w:t>1-3 某法餐厅的贵宾卡</w:t>
        <w:br/>
        <w:t>4-6 私房菜的折扣券</w:t>
        <w:br/>
        <w:t>7-9 疯狂星期四V我50</w:t>
        <w:br/>
        <w:t>10 大成功/大失败</w:t>
        <w:br/>
        <w:t>ROLL : d10=d10(3)=3</w:t>
        <w:br/>
        <w:t>“有个客户之前送了我一张会馆的贵宾卡，不过我找不到人一起去吃。”纳姆尤斯倚在楼梯栏杆上拍拍手，轻描淡写地掠过了免单，“走吗？法餐不会难吃的。”</w:t>
        <w:br/>
        <w:t>你的坚持己见(厨神手艺+30，纳姆尤斯的担保-20)</w:t>
        <w:br/>
        <w:t>ROLL : d100+10=d100(15)+10=25</w:t>
      </w:r>
    </w:p>
    <w:p>
      <w:pPr>
        <w:pStyle w:val="ThreadMinimal"/>
      </w:pPr>
      <w:r>
        <w:t>你本质上只是想吃一顿好的，于是几乎不加思考地就点了头。</w:t>
        <w:br/>
        <w:t>纳姆尤斯颇为高兴地打了个响指：“不愧是咱俩！”</w:t>
        <w:br/>
        <w:t>你们从围追堵截里逃出会馆时已经几点了</w:t>
        <w:br/>
        <w:t>1.四点</w:t>
        <w:br/>
        <w:t>2.五点</w:t>
        <w:br/>
        <w:t>3.六点</w:t>
        <w:br/>
        <w:t>ROLL : d3=d3(2)=2</w:t>
        <w:br/>
        <w:t>坐出租车从所在地到会馆需要几个小时</w:t>
        <w:br/>
        <w:t>ROLL : d3=d3(2)=2</w:t>
        <w:br/>
        <w:t>所以会馆有着装要求吗(西餐厅+30，贵宾卡-10)</w:t>
        <w:br/>
        <w:t>ROLL : d100+20=d100(74)+20=94</w:t>
        <w:br/>
        <w:t>“欸，师傅，路边停一下。”纳姆尤斯忽然拍了拍司机的座椅，“对，路边这个购物广场，等我十分钟，我去买点东西。”</w:t>
        <w:br/>
        <w:t>猎人的衣服还是太不符合规范了……好吧，他自己的cos装也是。</w:t>
        <w:br/>
        <w:t>纳姆尤斯上下扫了你两眼，转身开门跳下了车。</w:t>
        <w:br/>
        <w:t>你的灵感(异常+20，缺乏习惯-20)</w:t>
        <w:br/>
        <w:t>ROLL : d100+20=d100(95)+20=115</w:t>
        <w:br/>
        <w:t>“纳姆尤斯！”你紧急喊住他，要求</w:t>
        <w:br/>
        <w:t>1-3 别买太花哨的</w:t>
        <w:br/>
        <w:t>4-6 别买太奇怪的</w:t>
        <w:br/>
        <w:t>7-9 不要礼服！</w:t>
        <w:br/>
        <w:t>10 大成功/大失败</w:t>
        <w:br/>
        <w:t>ROLL : d10=d10(3)=3</w:t>
      </w:r>
    </w:p>
    <w:p>
      <w:pPr>
        <w:pStyle w:val="ThreadMinimal"/>
      </w:pPr>
      <w:r>
        <w:t>几秒钟评估式的眼神下，你当然意识到了纳姆尤斯是去买衣服，但关键是——</w:t>
        <w:br/>
        <w:t>“别买太花哨的！”你扒着窗探出头喊，“纳姆尤斯！”</w:t>
        <w:br/>
        <w:t>大概是受到了原来那个纳姆尤斯的审美影响，你也不习惯阿戈尔惯有的精致华丽了，如果纳姆尤斯给你带回来一身繁复的礼服，你不确定自己还愿不愿意吃这顿饭。</w:t>
        <w:br/>
        <w:t>纳姆尤斯没有回头，反手给你比了个拇指。</w:t>
        <w:br/>
        <w:t>他最终给自己买了一身</w:t>
        <w:br/>
        <w:t>1-3 普通的商务西装</w:t>
        <w:br/>
        <w:t>4-6 略显休闲的正装</w:t>
        <w:br/>
        <w:t>7-9 提前订做的燕尾服</w:t>
        <w:br/>
        <w:t>10 大成功/大失败</w:t>
        <w:br/>
        <w:t>ROLL : d10=d10(7)=7</w:t>
        <w:br/>
        <w:t>给你买的则是</w:t>
        <w:br/>
        <w:t>1-3 普通的商务西装</w:t>
        <w:br/>
        <w:t>4-6 略显休闲的正装</w:t>
        <w:br/>
        <w:t>7-9 颜色叛逆的正装</w:t>
        <w:br/>
        <w:t>10 大成功/大失败</w:t>
        <w:br/>
        <w:t>ROLL : d10=d10(1)=1</w:t>
        <w:br/>
        <w:t>所以纳姆尤斯本质上只是去柜台那，领走了自己早就提前订制的好黑色燕尾服，给你的商务西装才是真正现买的成衣。</w:t>
        <w:br/>
        <w:t>1.黑</w:t>
        <w:br/>
        <w:t>2.棕</w:t>
        <w:br/>
        <w:t>3.蓝</w:t>
        <w:br/>
        <w:t>4.灰</w:t>
        <w:br/>
        <w:t>5.怎么会有白的啊？</w:t>
        <w:br/>
        <w:t>ROLL : d5=d5(2)=2</w:t>
        <w:br/>
        <w:t>*虽然描述不同，但第一项和第二项其实是一样的，只是休闲正装会不是三件套，领带也可以用简易款糊弄</w:t>
        <w:br/>
        <w:t>以及查询你穿西装的经验(好久没穿-20)</w:t>
        <w:br/>
        <w:t>ROLL : d80=d80(40)=40</w:t>
      </w:r>
    </w:p>
    <w:p>
      <w:pPr>
        <w:pStyle w:val="ThreadMinimal"/>
      </w:pPr>
      <w:r>
        <w:t>所以两个小时车程里你们在干什么</w:t>
        <w:br/>
        <w:t>1-3 纯粹的聊天</w:t>
        <w:br/>
        <w:t>4-6 逛NGB论坛</w:t>
        <w:br/>
        <w:t>7-9 看B站嘉年华vlog</w:t>
        <w:br/>
        <w:t>10 大成功/大失败</w:t>
        <w:br/>
        <w:t>ROLL : d10=d10(10)=10</w:t>
        <w:br/>
        <w:t>ROLL : d2=d2(2)=2</w:t>
        <w:br/>
        <w:t>不要告诉我你们又整了个大的</w:t>
        <w:br/>
        <w:t>1-3 聊天被司机听进去了</w:t>
        <w:br/>
        <w:t>4-6 逛NGB论坛(辱海猎角色)</w:t>
        <w:br/>
        <w:t>7-9 看嘉年华新闻(监控没删干净)</w:t>
        <w:br/>
        <w:t>10 大成功/大失败</w:t>
        <w:br/>
        <w:t>ROLL : d10=d10(7)=7</w:t>
        <w:br/>
        <w:t>司机随手拨了个新闻电台打发时间。</w:t>
        <w:br/>
        <w:t>“……据现场游客回忆，逃走的两个人都有借cos行为进行变装，扮演了来自游戏昨夜圆车的角色，其中一人携带开刃武器……”</w:t>
        <w:br/>
        <w:t>他背后的聊天声越来越低。</w:t>
        <w:br/>
        <w:t>既然监控没删干净，官方系统能查到“维比乌斯”是纳姆尤斯本人吗(专业黑客-20)</w:t>
        <w:br/>
        <w:t>ROLL : d80=d80(77)=77</w:t>
        <w:br/>
        <w:t>……纳姆尤斯我建议你单删这位黑客吧，太菜了点[s:a2:你这种人…]</w:t>
        <w:br/>
        <w:t>那么此刻纳姆尤斯(玩家)上通缉了吗(都被查到了+20)</w:t>
        <w:br/>
        <w:t>ROLL : d100+20=d100(97)+20=117</w:t>
      </w:r>
    </w:p>
    <w:p>
      <w:pPr>
        <w:pStyle w:val="ThreadMinimal"/>
      </w:pPr>
      <w:r>
        <w:t>纳姆尤斯的灵感(灰色从业+20)</w:t>
        <w:br/>
        <w:t>ROLL : d100+20=d100(85)+20=105</w:t>
        <w:br/>
        <w:t>纳姆尤斯的决策是</w:t>
        <w:br/>
        <w:t>1-3 吃完这顿饭跑路国外</w:t>
        <w:br/>
        <w:t>4-6 对不住哥们现在就得跑路</w:t>
        <w:br/>
        <w:t>7-9 那把老板卖了洗白吧</w:t>
        <w:br/>
        <w:t>10 大成功/大失败</w:t>
        <w:br/>
        <w:t>ROLL : d10=d10(2)=2</w:t>
        <w:br/>
        <w:t>咨询一下你还能吃得下去的原因是</w:t>
        <w:br/>
        <w:t>1-3 资产大头都在国外，人起身跑路就行</w:t>
        <w:br/>
        <w:t>4-6 会馆来头不小还是能藏一藏的</w:t>
        <w:br/>
        <w:t>7-9 已经到了，来都来了！</w:t>
        <w:br/>
        <w:t>10 大成功/大失败</w:t>
        <w:br/>
        <w:t>ROLL : d10=d10(9)=9</w:t>
        <w:br/>
        <w:t>纳姆尤斯风萧萧兮易水寒般壮烈地提起道具箱，和你并肩踏入山脚下的会馆，你跨进铁质大门的瞬间，从他脸上看出对某人户口本的问候，和对自己倒霉的习以为常。</w:t>
        <w:br/>
        <w:t>你的灵感(异常+20)</w:t>
        <w:br/>
        <w:t>ROLL : d100+20=d100(43)+20=63</w:t>
        <w:br/>
        <w:t>你神色奇妙地低声问：“你的工作不会是……”不合法的那种吧？</w:t>
        <w:br/>
        <w:t>“嗯哼。”纳姆尤斯理解了你的言下之意，苦笑了下，“我的身家可还在那栋公寓里，哈，估计是要上交给国家了。”</w:t>
        <w:br/>
        <w:t>好在鸡蛋不放在同一个篮子里，他还不至于直接破产。</w:t>
      </w:r>
    </w:p>
    <w:p>
      <w:pPr>
        <w:pStyle w:val="ThreadMinimal"/>
      </w:pPr>
      <w:r>
        <w:t>至于那个水平不行的黑客，纳姆尤斯决定</w:t>
        <w:br/>
        <w:t>1-3 顺手给举报了送进去</w:t>
        <w:br/>
        <w:t>4-6 现在没空回头再清算</w:t>
        <w:br/>
        <w:t>7-9 来头有点大，忍了</w:t>
        <w:br/>
        <w:t>10 大成功/大失败</w:t>
        <w:br/>
        <w:t>ROLL : d10=d10(9)=9</w:t>
        <w:br/>
        <w:t>怪不得那么菜还能接单和当纳姆尤斯的朋友，感情是家里有老的在压着</w:t>
        <w:br/>
        <w:t>纳姆尤斯对于这次突发事件的感想是</w:t>
        <w:br/>
        <w:t>0 烦躁——100 无谓</w:t>
        <w:br/>
        <w:t>ROLL : d100=d100(16)=16</w:t>
        <w:br/>
        <w:t>你对于这次突发事件的感想是</w:t>
        <w:br/>
        <w:t>0 抱歉——100 平静</w:t>
        <w:br/>
        <w:t>ROLL : d100=d100(35)=35</w:t>
        <w:br/>
        <w:t>纳姆尤斯真正在烦躁的是</w:t>
        <w:br/>
        <w:t>1-3 被通缉很麻烦</w:t>
        <w:br/>
        <w:t>4-6 要和老板解释很麻烦</w:t>
        <w:br/>
        <w:t>7-9 你的脸就是一个麻烦</w:t>
        <w:br/>
        <w:t>10 大成功/大失败</w:t>
        <w:br/>
        <w:t>ROLL : d10=d10(5)=5</w:t>
        <w:br/>
        <w:t>怎么，和老板解释比被国家通缉还麻烦啊，你老板哪位</w:t>
        <w:br/>
        <w:t>1.海猎同位体</w:t>
        <w:br/>
        <w:t>2.无关人士</w:t>
        <w:br/>
        <w:t>ROLL : d2=d2(1)=1</w:t>
      </w:r>
    </w:p>
    <w:p>
      <w:pPr>
        <w:pStyle w:val="ThreadMinimal"/>
      </w:pPr>
      <w:r>
        <w:t>海猎同位体其实是指本安科阿戈尔人都算来着，偷懒少打了字</w:t>
        <w:br/>
        <w:t>1.一队</w:t>
        <w:br/>
        <w:t>2.二队</w:t>
        <w:br/>
        <w:t>3.三队</w:t>
        <w:br/>
        <w:t>4.四队</w:t>
        <w:br/>
        <w:t>5.不是海猎</w:t>
        <w:br/>
        <w:t>ROLL : d5=d5(1)=1</w:t>
        <w:br/>
        <w:t>马库斯/玛尔卡/阿普琉斯/维比乌斯/格涅娅</w:t>
        <w:br/>
        <w:t>ROLL : d5=d5(5)=5</w:t>
        <w:br/>
        <w:t>……我们十周目就是这么过渡的吗骰娘</w:t>
        <w:br/>
        <w:t>先看看格涅娅的年龄段(去掉了1)</w:t>
        <w:br/>
        <w:t>ROLL : d3=d3(3)=3</w:t>
        <w:br/>
        <w:t>是四十多岁的格涅娅啊，那么地位级别是(老板+20)</w:t>
        <w:br/>
        <w:t>ROLL : d100+20=d100(94)+20=114</w:t>
        <w:br/>
        <w:t>……那纳姆尤斯的地位级别是(向格涅娅负责+10)</w:t>
        <w:br/>
        <w:t>ROLL : d100+10=d100(56)+10=66</w:t>
        <w:br/>
        <w:t>这个体系是财团/家族/联盟</w:t>
        <w:br/>
        <w:t>ROLL : d3=d3(2)=2</w:t>
        <w:br/>
        <w:t>什么深海猎人黑手党pa，纳姆尤斯是中层干部，负责灰色擦边的金融产业，辅助和监督洗钱，格涅娅是家族领袖，女教父的级别，以军火贩卖起家，在海外统御了数个财团。</w:t>
        <w:br/>
        <w:t>……你们玩昨夜圆车ocean cat都要汗流浃背了！</w:t>
      </w:r>
    </w:p>
    <w:p>
      <w:pPr>
        <w:pStyle w:val="ThreadMinimal"/>
      </w:pPr>
      <w:r>
        <w:t>感觉本安科已经出现了普通地球、正作泰拉、百命海猎泰拉、楼道地球、都市传说泰拉五个平行宇宙了[s:ac:哭笑]</w:t>
        <w:br/>
        <w:t>不过背靠这么大的家族，纳姆尤斯你对面那被迫忍了的黑客什么来头</w:t>
        <w:br/>
        <w:t>1-3 家族嫡系候选人</w:t>
        <w:br/>
        <w:t>4-6 家族旁系受宠</w:t>
        <w:br/>
        <w:t>7-9 ……首领子嗣？</w:t>
        <w:br/>
        <w:t>10 大成功/大失败</w:t>
        <w:br/>
        <w:t>ROLL : d10=d10(2)=2</w:t>
        <w:br/>
        <w:t>好吧，纳姆尤斯打算怎么和格涅娅解释</w:t>
        <w:br/>
        <w:t>1-3 推锅给那菜鸟</w:t>
        <w:br/>
        <w:t>4-6 让你去转移注意力</w:t>
        <w:br/>
        <w:t>7-9 没得解释直接领罚</w:t>
        <w:br/>
        <w:t>10 大成功/大失败</w:t>
        <w:br/>
        <w:t>ROLL : d10=d10(4)=4</w:t>
        <w:br/>
        <w:t>看来纳姆尤斯指望你这条小美人鱼(不是)当人证。</w:t>
        <w:br/>
        <w:t>但让我们略过这后面的麻烦不谈，先看看眼前的这顿饭吧。</w:t>
        <w:br/>
        <w:t>对了，纳姆尤斯给你买的西装合身吗(两人尺码差不多+20)</w:t>
        <w:br/>
        <w:t>ROLL : d100+20=d100(54)+20=74</w:t>
        <w:br/>
        <w:t>纳姆尤斯眼光不错，但你的穿西装经验只有40可没及格，犯了什么错</w:t>
        <w:br/>
        <w:t>1-3 领带没系好</w:t>
        <w:br/>
        <w:t>4-6 衬衣没扯平</w:t>
        <w:br/>
        <w:t>7-9 只是走路僵硬</w:t>
        <w:br/>
        <w:t>10 大成功/大失败</w:t>
        <w:br/>
        <w:t>ROLL : d10=d10(9)=9</w:t>
        <w:br/>
        <w:t>纳姆尤斯带着你拐进一间休息室，把道具往地上一放就开始换衣服，浑身上下都写满了急着吃饭和急着跑路的焦躁。他曾经和平的人生，毁灭于你们肆意妄为的一个下午。</w:t>
        <w:br/>
        <w:t>你张了张嘴，仍是沉默了下去，垂下眼拉紧领带。</w:t>
        <w:br/>
        <w:t>……语言的安慰改变不了事实。</w:t>
        <w:br/>
        <w:t>“你怎么比我还紧张。”然而等你们在桌边落座时，纳姆尤斯都忍不住笑了，“衣服不合身？”</w:t>
        <w:br/>
        <w:t>“……不。”你难得想幼稚一点给出反击，“是太合身了！”</w:t>
        <w:br/>
        <w:t>西装完全贴合了你的身体线条，让习惯宽松斗篷的你浑身都不对劲，感觉四肢都在被布料束缚，连出力都要迟疑几分，生怕造成损坏。</w:t>
        <w:br/>
        <w:t>你真的久违地想念阿戈尔材料学。</w:t>
      </w:r>
    </w:p>
    <w:p>
      <w:pPr>
        <w:pStyle w:val="ThreadMinimal"/>
      </w:pPr>
      <w:r>
        <w:t>你们这段辛苦又难言的路程后，吃上的饭如何(高级餐厅+30)</w:t>
        <w:br/>
        <w:t>ROLL : d100+30=d100(71)+30=101</w:t>
        <w:br/>
        <w:t>至少纳姆尤斯的坚持没有出错，这家会馆的法餐的确是极其优秀的水准，仅仅略逊于那晚的神之三明治，服务也润物细无声地体贴，而唯一的缺点是——</w:t>
        <w:br/>
        <w:t>你扎起最后一块肉塞进嘴里，慨叹：“好少。”</w:t>
        <w:br/>
        <w:t>万一待会要剧烈运动，你相信自己绝对是又要挨饿的。</w:t>
        <w:br/>
        <w:t>你们吃了多久</w:t>
        <w:br/>
        <w:t>1.半小时</w:t>
        <w:br/>
        <w:t>2.一小时</w:t>
        <w:br/>
        <w:t>3.两小时</w:t>
        <w:br/>
        <w:t>ROLL : d3=d3(1)=1</w:t>
        <w:br/>
        <w:t>感觉你俩穿的精致但吃的豪放，完全是赶时间吃法。</w:t>
        <w:br/>
        <w:t>吃完后纳姆尤斯拿着餐巾一抹嘴说，接下来——</w:t>
        <w:br/>
        <w:t>1-3 订了机票走吧</w:t>
        <w:br/>
        <w:t>4-6 去港口登船</w:t>
        <w:br/>
        <w:t>7-9 去家族的酒店等通知</w:t>
        <w:br/>
        <w:t>10 大成功/大失败</w:t>
        <w:br/>
        <w:t>ROLL : d10=d10(6)=6</w:t>
        <w:br/>
        <w:t>至于官方追捕的进度是</w:t>
        <w:br/>
        <w:t>1-3 在搜纳姆尤斯公寓</w:t>
        <w:br/>
        <w:t>4-6 找到了纳姆尤斯来会馆的线索</w:t>
        <w:br/>
        <w:t>7-9 已经在会馆门口了</w:t>
        <w:br/>
        <w:t>10 大成功/大失败</w:t>
        <w:br/>
        <w:t>ROLL : d10=d10(2)=2</w:t>
      </w:r>
    </w:p>
    <w:p>
      <w:pPr>
        <w:pStyle w:val="ThreadMinimal"/>
      </w:pPr>
      <w:r>
        <w:t>纳姆尤斯买的船票是</w:t>
        <w:br/>
        <w:t>1-3 家族的豪华游轮</w:t>
        <w:br/>
        <w:t>4-6 合作者的赌场游轮</w:t>
        <w:br/>
        <w:t>7-9 普通渡船</w:t>
        <w:br/>
        <w:t>10 大成功/大失败</w:t>
        <w:br/>
        <w:t>ROLL : d10=d10(7)=7</w:t>
        <w:br/>
        <w:t>“我用假身份买了两张船票，终点是夫人目前停留的城市。”纳姆尤斯叹了口气，把燕尾服碍事的外套扔进道具箱里，“希望你的存在,能让我的说辞多点说服力吧……”</w:t>
        <w:br/>
        <w:t>港口，登船。</w:t>
        <w:br/>
        <w:t>你同样扔开外套，嘴角抽搐了下：“……如果你掉海里，我会把你捞上来的。”</w:t>
        <w:br/>
        <w:t>反正地球上不会有海嗣。</w:t>
        <w:br/>
        <w:t>“那还真是谢谢您嘞。”纳姆尤斯翻了个白眼，淹不死的深海猎人有什么好嘲笑人类的？</w:t>
        <w:br/>
        <w:t>从会馆到港口需要</w:t>
        <w:br/>
        <w:t>1.两小时</w:t>
        <w:br/>
        <w:t>2.三小时</w:t>
        <w:br/>
        <w:t>3.四小时</w:t>
        <w:br/>
        <w:t>ROLL : d3=d3(3)=3</w:t>
        <w:br/>
        <w:t>官方的搜查(监控系统+20，会馆痕迹+20)</w:t>
        <w:br/>
        <w:t>ROLL : d100+40=d100(41)+40=81</w:t>
        <w:br/>
        <w:t>你们的潜伏(灰色从业+20，深海猎人+20)</w:t>
        <w:br/>
        <w:t>ROLL : d100+40=d100(97)+40=137</w:t>
        <w:br/>
        <w:t>你们借助各种交通工具，在人群的掩护下抵达了港口，代价是耗时四个小时，现在时间已接近了十二点。</w:t>
        <w:br/>
        <w:t>“给。”纳姆尤斯掏出不知从哪接头拿到的假证件，“这是你的。”</w:t>
        <w:br/>
        <w:t>从现在起，你们得在别人眼里扮演双胞胎兄弟了。</w:t>
        <w:br/>
        <w:t>你的灵感</w:t>
        <w:br/>
        <w:t>ROLL : d100=d100(55)=55</w:t>
      </w:r>
    </w:p>
    <w:p>
      <w:pPr>
        <w:pStyle w:val="ThreadMinimal"/>
      </w:pPr>
      <w:r>
        <w:t>你被一种预感所袭击，却根本无法解释这种朦胧的感知。</w:t>
        <w:br/>
        <w:t>……时间要到了。</w:t>
        <w:br/>
        <w:t>故事马上要翻到最后结束的那一页。</w:t>
        <w:br/>
        <w:t>奇迹不会再临。</w:t>
        <w:br/>
        <w:t>你看向在冰冷海风中压低帽檐的纳姆尤斯</w:t>
        <w:br/>
        <w:t>1-3 提前告诉他再见</w:t>
        <w:br/>
        <w:t>4-6 询问他对泰拉的看法</w:t>
        <w:br/>
        <w:t>7-9 询问他的过去</w:t>
        <w:br/>
        <w:t>10 大成功/大失败</w:t>
        <w:br/>
        <w:t>ROLL : d10=d10(9)=9</w:t>
        <w:br/>
        <w:t>“所以，你的工作究竟是什么？”你站在纳姆尤斯后的台阶上发问，像一个静悄悄的回音，“你一直以来——过得怎么样？”</w:t>
        <w:br/>
        <w:t>纳姆尤斯登船的脚步一顿。</w:t>
        <w:br/>
        <w:t>他愿意回答的程度(同名的缘分+10，愉快的相处+10，陌生人-20)</w:t>
        <w:br/>
        <w:t>ROLL : d100=d100(92)=92</w:t>
        <w:br/>
        <w:t>他会说</w:t>
        <w:br/>
        <w:t>1-3 近况</w:t>
        <w:br/>
        <w:t>4-6 +成长</w:t>
        <w:br/>
        <w:t>7-9 +童年</w:t>
        <w:br/>
        <w:t>10 大成功/大失败</w:t>
        <w:br/>
        <w:t>ROLL : d10=d10(10)=10</w:t>
        <w:br/>
        <w:t>ROLL : d2=d2(1)=1</w:t>
        <w:br/>
        <w:t>他又想了想，决定说</w:t>
        <w:br/>
        <w:t>1-3 近况，感谢你的降临</w:t>
        <w:br/>
        <w:t>4-6 +成长，相信虚拟的真实</w:t>
        <w:br/>
        <w:t>7-9 +童年，掩饰的孤独</w:t>
        <w:br/>
        <w:t>10 大成功/大失败</w:t>
        <w:br/>
        <w:t>ROLL : d10=d10(3)=3</w:t>
      </w:r>
    </w:p>
    <w:p>
      <w:pPr>
        <w:pStyle w:val="ThreadMinimal"/>
      </w:pPr>
      <w:r>
        <w:t>纳姆尤斯的近况实际上</w:t>
        <w:br/>
        <w:t>ROLL : d100=d100(58)=58</w:t>
        <w:br/>
        <w:t>“我？”他回头，轻快的笑意，“别猜了，我可没有那么多秘密，至于工作本身……为一个庞大帝国添砖加瓦的泥水匠，听起来是不是很有新意？”</w:t>
        <w:br/>
        <w:t>只是家族里无数干部中的一个罢了。</w:t>
        <w:br/>
        <w:t>“生活嘛，一向过得很无聊的，看完账就和人开会谈判，谈完继续看下一本账，有时候忙起来吃不上饭，就把咖啡当水喝，至于有空的时候，哈，没什么有空的时候，不过我也懒得去参加他们那些俱乐部，宁愿呆在公寓里打打游戏。”</w:t>
        <w:br/>
        <w:t>起码打游戏不会真的死人。</w:t>
        <w:br/>
        <w:t>“不过我本身就是个无聊的家伙，不讨人喜欢，也就无所谓了。”</w:t>
        <w:br/>
        <w:t>我最擅长的事，是站在喜怒哀乐的人们边上微笑附和。</w:t>
        <w:br/>
        <w:t>“倒是你来了之后，我过得可算是有意思多了——以前可找不到陪我去漫展出cos的搭子！”</w:t>
        <w:br/>
        <w:t>他大笑着，在甲板上揽过你，海风将白发吹拂至他的肩头，灿金的虹膜里落下云间一个小小的月亮。</w:t>
        <w:br/>
        <w:t>“你可比你想象中的重要多了……”</w:t>
        <w:br/>
        <w:t>“纳姆尤斯。”</w:t>
        <w:br/>
        <w:t>感谢你曾经来过我的世界。</w:t>
        <w:br/>
        <w:t>——这告诉我仍有一个可能里，存在比我更好的我。</w:t>
        <w:br/>
        <w:t>纳姆尤斯还未无可救药。</w:t>
        <w:br/>
        <w:t>十二点多，轮船拔锚，路途在震动中开启，你们站在各自的舱室里，对着对面说了一声晚安。</w:t>
        <w:br/>
        <w:t>于是门被合上了。</w:t>
        <w:br/>
        <w:t>你在最后一刻想起来，似乎两个人都没有说再见。</w:t>
        <w:br/>
        <w:t>好吧，那就再见。</w:t>
        <w:br/>
        <w:t>再见。</w:t>
        <w:br/>
        <w:t>……再也不见。</w:t>
        <w:br/>
        <w:t>在回答你的问题时，纳姆尤斯的灵感(突兀+20)</w:t>
        <w:br/>
        <w:t>ROLL : d100+20=d100(60)+20=80</w:t>
      </w:r>
    </w:p>
    <w:p>
      <w:pPr>
        <w:pStyle w:val="ThreadMinimal"/>
      </w:pPr>
      <w:r>
        <w:t>后日谈·纳姆尤斯</w:t>
        <w:br/>
        <w:t>这个世界的结局是</w:t>
        <w:br/>
        <w:t>1-3 “纳姆尤斯”的消失</w:t>
        <w:br/>
        <w:t>4-6 连记忆也被拿去</w:t>
        <w:br/>
        <w:t>7-9 但你莫名有种信念</w:t>
        <w:br/>
        <w:t>10 大成功/大失败</w:t>
        <w:br/>
        <w:t>ROLL : d10=d10(8)=8</w:t>
        <w:br/>
        <w:t>他是在海鸥的鸣叫声中醒来的，一月平淡的阳光从舷窗晒入，微妙地停在枕边，纳姆尤斯愣愣地盯着那一寸阳光，却想不起来自己为何会在这里。</w:t>
        <w:br/>
        <w:t>失忆？不对。他循着习惯从枕头底下翻出证件，一张有些相像的脸，是他定做假证的风格，更久远的回忆仍然一清二楚。</w:t>
        <w:br/>
        <w:t>逃亡？或许。他困惑地摩梭了下新鲜的纸张，却依然觉得有哪里散发出异常。</w:t>
        <w:br/>
        <w:t>纳姆尤斯的视线在无意识中飘向了舱门。</w:t>
        <w:br/>
        <w:t>他决定</w:t>
        <w:br/>
        <w:t>1.打开</w:t>
        <w:br/>
        <w:t>2.放弃</w:t>
        <w:br/>
        <w:t>ROLL : d2=d2(1)=1</w:t>
        <w:br/>
        <w:t>某种强烈的催促感迫使他伸出那只手，打开了那扇门。</w:t>
        <w:br/>
        <w:t>……</w:t>
        <w:br/>
        <w:t>什么都没有发生。</w:t>
        <w:br/>
        <w:t>纳姆尤斯泄气地随手敲了敲对面的门，转手就推了进去。反正他的习惯向来是买两张对门舱室的票，时刻准备以防万一。</w:t>
        <w:br/>
        <w:t>舱室里空无一人，整洁得和他那间如出一辙，纳姆尤斯直接坐在整洁平整的床单上，郁闷地叹了口气。</w:t>
        <w:br/>
        <w:t>……我在找谁？</w:t>
        <w:br/>
        <w:t>一个极快的问题闪电般窜过脑海，却又被心灵的海啸所淹没。</w:t>
        <w:br/>
        <w:t>最终他找到了船长，换票后在下一站直接返回了城市。</w:t>
        <w:br/>
        <w:t>纳姆尤斯没有前往船票所要抵达的终点。</w:t>
        <w:br/>
        <w:t>他只是怀着一种莫名的轻快，打开了公寓的门，惯例准备拿一份三明治充作夜宵……</w:t>
        <w:br/>
        <w:t>不。</w:t>
        <w:br/>
        <w:t>还可以有别的选项。</w:t>
        <w:br/>
        <w:t>纳姆尤斯猛地抓上机车钥匙，快步走向车库，尚且斑斓的夜市仍在等待新的烟火加入。</w:t>
        <w:br/>
        <w:t>一个声音在潜意识里对他轻轻地说：</w:t>
        <w:br/>
        <w:t>“请去拥抱更好的生活吧。”</w:t>
        <w:br/>
        <w:t>“你……是值得的。”</w:t>
      </w:r>
    </w:p>
    <w:p>
      <w:pPr>
        <w:pStyle w:val="ThreadMinimal"/>
      </w:pPr>
      <w:r>
        <w:t>今天的结算时间就两个问题</w:t>
        <w:br/>
        <w:t>干员“纳姆尤斯”的新皮肤是</w:t>
        <w:br/>
        <w:t>ROLL : d23=d23(9)=9</w:t>
        <w:br/>
        <w:t>寒武纪™系列</w:t>
        <w:br/>
        <w:t>//无惧寒冷</w:t>
        <w:br/>
        <w:t>寒武纪品牌以防寒性能闻名。最早在寒冷地区大受好评，随后也逐渐推广至气候变化较大的地区。作为最早面向信使的品牌之一，寒武纪不断推出更多产品，以美观、安全、保暖为不变宗旨。</w:t>
        <w:br/>
        <w:t>//极简主义</w:t>
        <w:br/>
        <w:t>纳姆尤斯的常服之一</w:t>
        <w:br/>
        <w:t>“理智予以重负，生活回以减法。”</w:t>
        <w:br/>
        <w:t>寒武纪1098冬季新款/极简主义。阿戈尔风潮合作款，耐磨、防水、轻盈，突破墨守成规的束缚，为机车爱好者而设计，越过寒风。</w:t>
        <w:br/>
        <w:t>下一个世界线的本质是</w:t>
        <w:br/>
        <w:t>ROLL : d2=d2(1)=1</w:t>
        <w:br/>
        <w:t>同一个世界</w:t>
      </w:r>
    </w:p>
    <w:p>
      <w:pPr>
        <w:pStyle w:val="ThreadMinimal"/>
      </w:pPr>
      <w:r>
        <w:t>这个时间线里，玩家格涅娅的年龄段</w:t>
        <w:br/>
        <w:t>ROLL : d4=d4(4)=4</w:t>
        <w:br/>
        <w:t>个人情况具体是</w:t>
        <w:br/>
        <w:t>1.独身</w:t>
        <w:br/>
        <w:t>2.有对象</w:t>
        <w:br/>
        <w:t>3.已婚</w:t>
        <w:br/>
        <w:t>4.已婚已育</w:t>
        <w:br/>
        <w:t>ROLL : d4=d4(4)=4</w:t>
        <w:br/>
        <w:t>家庭关系</w:t>
        <w:br/>
        <w:t>ROLL : d100=d100(57)=57</w:t>
        <w:br/>
        <w:t>居住情况(默认不含家庭成员)</w:t>
        <w:br/>
        <w:t>1.出差的酒店套房</w:t>
        <w:br/>
        <w:t>2.散心时的别墅</w:t>
        <w:br/>
        <w:t>3.祖宅(城堡级别)</w:t>
        <w:br/>
        <w:t>ROLL : d3=d3(1)=1</w:t>
        <w:br/>
        <w:t>对干员格涅娅的好感(同名巧合+20)</w:t>
        <w:br/>
        <w:t>ROLL : d100+20=d100(96)+20=116</w:t>
        <w:br/>
        <w:t>所以格涅娅为什么会跑来玩昨夜圆车的</w:t>
        <w:br/>
        <w:t>1-3 童年补偿式娱乐</w:t>
        <w:br/>
        <w:t>4-6 从小是二次元罢了</w:t>
        <w:br/>
        <w:t>7-9 其实是陪某人玩</w:t>
        <w:br/>
        <w:t>10 大成功/大失败</w:t>
        <w:br/>
        <w:t>ROLL : d10=d10(2)=2</w:t>
        <w:br/>
        <w:t>格涅娅的童年大概是想玩而不能玩，导致现在是有空有闲的格涅娅夫人后，就开始了代偿式乱玩。</w:t>
        <w:br/>
        <w:t>总体来说是</w:t>
        <w:br/>
        <w:t>0 厨力党——100 强度党</w:t>
        <w:br/>
        <w:t>ROLL : d100=d100(20)=20</w:t>
      </w:r>
    </w:p>
    <w:p>
      <w:pPr>
        <w:pStyle w:val="ThreadMinimal"/>
      </w:pPr>
      <w:r>
        <w:t>格涅娅玩昨夜圆车的风格是</w:t>
        <w:br/>
        <w:t>1-3 有空玩玩没空收菜</w:t>
        <w:br/>
        <w:t>4-6 热情的肉鸽玩家</w:t>
        <w:br/>
        <w:t>7-9 高难常驻极限人士</w:t>
        <w:br/>
        <w:t>10 大成功/大失败</w:t>
        <w:br/>
        <w:t>ROLL : d10=d10(1)=1</w:t>
        <w:br/>
        <w:t>总体而言，格涅娅夫人某种意义上还蛮有童心，尽力弥补了自己的童年遗憾，不过业务实在太忙，她也只是很偶然地上线玩一会，也因此不怎么在乎强度，是个标准厨力党and干员“格涅娅”的超级真爱粉。</w:t>
        <w:br/>
        <w:t>玩家对干员的狂推主要在于</w:t>
        <w:br/>
        <w:t>1-3 把她当成另一个可能的自己</w:t>
        <w:br/>
        <w:t>4-6 类似于养女儿的态度</w:t>
        <w:br/>
        <w:t>7-9 纸片人怎么不能当朋友呢</w:t>
        <w:br/>
        <w:t>10 大成功/大失败</w:t>
        <w:br/>
        <w:t>ROLL : d10=d10(7)=7</w:t>
        <w:br/>
        <w:t>查询干员“格涅娅”的稀有度是(去掉了123)</w:t>
        <w:br/>
        <w:t>ROLL : d3=d3(3)=3</w:t>
        <w:br/>
        <w:t>赠送or常驻or限定</w:t>
        <w:br/>
        <w:t>ROLL : d3=d3(2)=2</w:t>
        <w:br/>
        <w:t>常驻六星工匠，强度为(六星+20)</w:t>
        <w:br/>
        <w:t>ROLL : d80+20=d80(13)+20=33</w:t>
        <w:br/>
        <w:t>呃，该怎么评价，举例子好像有点伤人……</w:t>
      </w:r>
    </w:p>
    <w:p>
      <w:pPr>
        <w:pStyle w:val="ThreadMinimal"/>
      </w:pPr>
      <w:r>
        <w:t>所以“格涅娅”是什么情况下实装的</w:t>
        <w:br/>
        <w:t>1.周年/半周年/夏活</w:t>
        <w:br/>
        <w:t>2.阿戈尔/伊比利亚SS</w:t>
        <w:br/>
        <w:t>3.阿戈尔/伊比利亚故事集</w:t>
        <w:br/>
        <w:t>ROLL : d3=d3(2)=2</w:t>
        <w:br/>
        <w:t>ROLL : d2=d2(2)=2</w:t>
        <w:br/>
        <w:t>我懂了伊比利亚SS但六星是阿戈尔人说明，限定是超级伊比利亚人，而作为陪跑的格涅娅是强度抑制器(不然yjwl的户口本还想不想要了，让阿戈尔人当伊比利亚SS的当期六星[s:ac:擦汗]</w:t>
        <w:br/>
        <w:t>这个SS是周年/半周年/夏活</w:t>
        <w:br/>
        <w:t>ROLL : d3=d3(1)=1</w:t>
        <w:br/>
        <w:t>那隔壁的超级伊比利亚人是</w:t>
        <w:br/>
        <w:t>1.新干员</w:t>
        <w:br/>
        <w:t>2.异格</w:t>
        <w:br/>
        <w:t>ROLL : d2=d2(2)=2</w:t>
        <w:br/>
        <w:t>格劳克斯/极境/温蒂/安哲拉/棘刺/絮雨/深靛/流明/艾丽妮/海沫</w:t>
        <w:br/>
        <w:t>ROLL : d10=d10(9)=9</w:t>
        <w:br/>
        <w:t>限定是异格艾丽妮啊，陪跑格涅娅的话，当期赠六和新五分别是</w:t>
        <w:br/>
        <w:t>1.新干员</w:t>
        <w:br/>
        <w:t>2.异格</w:t>
        <w:br/>
        <w:t>3.安科熟人</w:t>
        <w:br/>
        <w:t>ROLL : d3=d3(3)=3</w:t>
        <w:br/>
        <w:t>ROLL : d3=d3(2)=2</w:t>
        <w:br/>
        <w:t>新五又是哪位伊比利亚异格</w:t>
        <w:br/>
        <w:t>格劳克斯/极境/安哲拉/絮雨/深靛/海沫</w:t>
        <w:br/>
        <w:t>ROLL : d6=d6(6)=6</w:t>
      </w:r>
    </w:p>
    <w:p>
      <w:pPr>
        <w:pStyle w:val="ThreadMinimal"/>
      </w:pPr>
      <w:r>
        <w:t>赠六是本安科哪个倒霉蛋</w:t>
        <w:br/>
        <w:t>1.一队</w:t>
        <w:br/>
        <w:t>2.二队</w:t>
        <w:br/>
        <w:t>3.三队</w:t>
        <w:br/>
        <w:t>4.四队</w:t>
        <w:br/>
        <w:t>5.不是海猎</w:t>
        <w:br/>
        <w:t>ROLL : d5=d5(2)=2</w:t>
        <w:br/>
        <w:t>歌蕾蒂娅/劳伦缇娜/斯普里乌斯</w:t>
        <w:br/>
        <w:t>ROLL : d3=d3(2)=2</w:t>
        <w:br/>
        <w:t>劳伦缇娜的职业是</w:t>
        <w:br/>
        <w:t>ROLL : d5=d5(2)=2</w:t>
        <w:br/>
        <w:t>ROLL : d6=d6(6)=6</w:t>
        <w:br/>
        <w:t>是近卫的撼地者，直接超前正史一万步()</w:t>
        <w:br/>
        <w:t>纯粹出于看热闹的心态roll一下异格艾丽妮、劳伦缇娜和缇比利娅的强度</w:t>
        <w:br/>
        <w:t>异格艾丽妮(限定+30)</w:t>
        <w:br/>
        <w:t>ROLL : d70+30=d70(57)+30=87</w:t>
        <w:br/>
        <w:t>劳伦缇娜(六星+20，赠送-10)</w:t>
        <w:br/>
        <w:t>ROLL : d90+10=d90(66)+10=76</w:t>
        <w:br/>
        <w:t>缇比利娅(六星+20)</w:t>
        <w:br/>
        <w:t>ROLL : d80+20=d80(27)+20=47</w:t>
        <w:br/>
        <w:t>……本次周年有着强卡限定、凑数陪跑、优秀赠六，而且从限定到五星都是美女，但隔壁故事集的四队长怎么拉了(悲)强度还比不上常驻五星纳姆尤斯，绝对会被车的吧！</w:t>
      </w:r>
    </w:p>
    <w:p>
      <w:pPr>
        <w:pStyle w:val="ThreadMinimal"/>
      </w:pPr>
      <w:r>
        <w:t>本次伊比利亚SS的主题是</w:t>
        <w:br/>
        <w:t>1.格兰法落重建为军港</w:t>
        <w:br/>
        <w:t>2.和阿戈尔合作探索远海</w:t>
        <w:br/>
        <w:t>3.审判庭变革与深海教会</w:t>
        <w:br/>
        <w:t>ROLL : d3=d3(1)=1</w:t>
        <w:br/>
        <w:t>SideStory“审判日”即将开启</w:t>
        <w:br/>
        <w:t>一、SideStory“审判日”限时开启</w:t>
        <w:br/>
        <w:t>二、[侵流]限时寻访开启</w:t>
        <w:br/>
        <w:t>三、[玛尔特]系列，新装限时上架</w:t>
        <w:br/>
        <w:t>四、[斗争血脉]系列，复刻时装限时上架</w:t>
        <w:br/>
        <w:t>五、音律联觉纪念礼包限时上架</w:t>
        <w:br/>
        <w:t>六、[格兰法落纪念碑林]主题家具，限时获取</w:t>
        <w:br/>
        <w:t>更多活动内容请持续关注《明日方舟》游戏内公告及官方公告。</w:t>
        <w:br/>
        <w:t>活动说明：活动期间[限定寻访·庆典]-[侵流]寻访开启，该寻访中以下干员出现率上升</w:t>
        <w:br/>
        <w:t>六星：孤光艾丽妮[限定] \ 格涅娅(占六星出率的70%)</w:t>
        <w:br/>
        <w:t>五星：逐星海沫(占五星出率的50%)</w:t>
        <w:br/>
        <w:t>注：劳伦缇娜为六星赠送干员</w:t>
        <w:br/>
        <w:t>[新增家具]</w:t>
        <w:br/>
        <w:t>//格兰法落纪念碑林</w:t>
        <w:br/>
        <w:t>依据格涅娅的描述而复现的格兰法落纪念碑林，仪式现场肃穆而真挚，每一块基石都代表了一次牺牲的奉献。</w:t>
      </w:r>
    </w:p>
    <w:p>
      <w:pPr>
        <w:pStyle w:val="ThreadMinimal"/>
      </w:pPr>
      <w:r>
        <w:t>格涅娅作为游戏玩家对“格涅娅”最怨念的部分是</w:t>
        <w:br/>
        <w:t>1-3 官谷太少存在感低</w:t>
        <w:br/>
        <w:t>4-6 新皮肤难看还被人捂嘴</w:t>
        <w:br/>
        <w:t>7-9 剧情里被摁头卖cp</w:t>
        <w:br/>
        <w:t>10 大成功/大失败</w:t>
        <w:br/>
        <w:t>ROLL : d10=d10(4)=4</w:t>
        <w:br/>
        <w:t>所以格涅娅的皮肤是哪个牌子的</w:t>
        <w:br/>
        <w:t>ROLL : d23=d23(15)=15</w:t>
        <w:br/>
        <w:t>罗德厨房，好罕见的牌子</w:t>
        <w:br/>
        <w:t>具体有多难看(都说难看了-20)</w:t>
        <w:br/>
        <w:t>ROLL : d80=d80(4)=4</w:t>
        <w:br/>
        <w:t>……星熊二皮远不及您啊！</w:t>
        <w:br/>
        <w:t>这搞什么还能被捂嘴的</w:t>
        <w:br/>
        <w:t>1-3 画的丑但漏得多</w:t>
        <w:br/>
        <w:t>4-6 画师粉多能捂冷门厨的嘴</w:t>
        <w:br/>
        <w:t>7-9 设计很强就是不好看</w:t>
        <w:br/>
        <w:t>10 大成功/大失败</w:t>
        <w:br/>
        <w:t>ROLL : d10=d10(9)=9</w:t>
        <w:br/>
        <w:t>这里就不点名某画师了，总之格涅娅夫人的想法是</w:t>
        <w:br/>
        <w:t>1-3 yjwl垃圾审稿，操纵舆论给它爆了</w:t>
        <w:br/>
        <w:t>4-6 直接让自家产品联动出新皮</w:t>
        <w:br/>
        <w:t>7-9 我不合法起来我自己都害怕</w:t>
        <w:br/>
        <w:t>10 大成功/大失败</w:t>
        <w:br/>
        <w:t>ROLL : d10=d10(9)=9</w:t>
      </w:r>
    </w:p>
    <w:p>
      <w:pPr>
        <w:pStyle w:val="ThreadMinimal"/>
      </w:pPr>
      <w:r>
        <w:t>虽然为了这么点小事生气很不值当，但格涅娅看了一眼屏幕后告诉自己：这玩意丑到画师该下地狱了！</w:t>
        <w:br/>
        <w:t>1-3 yjwl你等着被狠狠注资稀释股权吧</w:t>
        <w:br/>
        <w:t>4-6 立刻暗箱操作选喜欢的画师二皮</w:t>
        <w:br/>
        <w:t>7-9 是的，画师你小子最好给我重画</w:t>
        <w:br/>
        <w:t>10 大成功/大失败</w:t>
        <w:br/>
        <w:t>ROLL : d10=d10(8)=8</w:t>
        <w:br/>
        <w:t>画师性别是</w:t>
        <w:br/>
        <w:t>ROLL : d2=d2(1)=1</w:t>
        <w:br/>
        <w:t>年龄阶段是</w:t>
        <w:br/>
        <w:t>1.大学生在读</w:t>
        <w:br/>
        <w:t>2.刚毕业社畜</w:t>
        <w:br/>
        <w:t>3.资深社畜</w:t>
        <w:br/>
        <w:t>4.行业老牌供稿人</w:t>
        <w:br/>
        <w:t>ROLL : d4=d4(1)=1</w:t>
        <w:br/>
        <w:t>这位在读男大受到威胁的程度是(不合法+20)</w:t>
        <w:br/>
        <w:t>ROLL : d100+20=d100(57)+20=77</w:t>
        <w:br/>
        <w:t>没到死亡威胁的地步但伤残保底</w:t>
        <w:br/>
        <w:t>威胁他的隐秘程度(不合法+20)</w:t>
        <w:br/>
        <w:t>ROLL : d100+20=d100(61)+20=81</w:t>
        <w:br/>
        <w:t>画师本人的勇气</w:t>
        <w:br/>
        <w:t>ROLL : d100=d100(21)=21</w:t>
      </w:r>
    </w:p>
    <w:p>
      <w:pPr>
        <w:pStyle w:val="ThreadMinimal"/>
      </w:pPr>
      <w:r>
        <w:t>总之，画师怂了，还不敢报警，而昨夜圆车被爆炸般的炎上喷了回去，在画师的主动请缨下悄咪咪地传了皮肤改图。</w:t>
        <w:br/>
        <w:t>重画后的水平是(威胁+20)</w:t>
        <w:br/>
        <w:t>ROLL : d100+20=d100(29)+20=49</w:t>
        <w:br/>
        <w:t>这根本就是个人水平不行吧？格涅娅的看法是</w:t>
        <w:br/>
        <w:t>1-3 无语，立刻筹备等二皮</w:t>
        <w:br/>
        <w:t>4-6 不爽，是亲爹就给我好好进步啊</w:t>
        <w:br/>
        <w:t>7-9 麻了，开始考虑过继</w:t>
        <w:br/>
        <w:t>10 大成功/大失败</w:t>
        <w:br/>
        <w:t>ROLL : d10=d10(3)=3</w:t>
        <w:br/>
        <w:t>查询一下玩家什么时候捡到的“格涅娅”</w:t>
        <w:br/>
        <w:t>ROLL : d12=d12(10)=10</w:t>
        <w:br/>
        <w:t>ROLL : d24=d24(10)=10</w:t>
        <w:br/>
        <w:t>时间线是在纳姆尤斯前还是后</w:t>
        <w:br/>
        <w:t>ROLL : d2=d2(2)=2</w:t>
        <w:br/>
        <w:t>格涅娅是今年周年的新干员吗</w:t>
        <w:br/>
        <w:t>ROLL : d2=d2(2)=2</w:t>
        <w:br/>
        <w:t>那时间线大概差不多是，去年五月“审判日”SS格涅娅、劳伦缇娜实装，九月份“归墟”故事集缇比利娅、纳姆尤斯实装，再之前实装的有歌蕾蒂娅、马库斯、阿普琉斯和提图斯。</w:t>
        <w:br/>
        <w:t>所以假设今年五月出新皮的话，十月份之前格涅娅有等到自推二皮吗</w:t>
        <w:br/>
        <w:t>ROLL : d2=d2(2)=2</w:t>
      </w:r>
    </w:p>
    <w:p>
      <w:pPr>
        <w:pStyle w:val="ThreadMinimal"/>
      </w:pPr>
      <w:r>
        <w:t>十月份十点，一只格涅娅掉到了酒店走廊里，玩家本人此刻正在</w:t>
        <w:br/>
        <w:t>1-3 开线上视频会议</w:t>
        <w:br/>
        <w:t>4-6 熬夜补觉中</w:t>
        <w:br/>
        <w:t>7-9 准备出门巡视产业</w:t>
        <w:br/>
        <w:t>10 大成功/大失败</w:t>
        <w:br/>
        <w:t>ROLL : d10=d10(6)=6</w:t>
        <w:br/>
        <w:t>……姐你还熬夜呢，干嘛去了昨晚上</w:t>
        <w:br/>
        <w:t>1-3 很合法，就是补新SS剧情</w:t>
        <w:br/>
        <w:t>4-6 不太合法，在开军火售卖的会议</w:t>
        <w:br/>
        <w:t>7-9 不合法，处决了几个叛徒</w:t>
        <w:br/>
        <w:t>10 大成功/大失败</w:t>
        <w:br/>
        <w:t>ROLL : d10=d10(3)=3</w:t>
        <w:br/>
        <w:t>好，好亲民的大佬，竟然还会抽时间熬夜补剧情，那她到底几点钟睡的</w:t>
        <w:br/>
        <w:t>ROLL : d10=d10(2)=2</w:t>
        <w:br/>
        <w:t>为了确定心情，查询新剧情的水平如何(后期文案一般不拉跨+20)</w:t>
        <w:br/>
        <w:t>ROLL : d100+20=d100(43)+20=63</w:t>
        <w:br/>
        <w:t>感觉还行，不是特别优秀但起码有些亮点，不至于踩到雷区，无功无过的一款活动剧情。</w:t>
        <w:br/>
        <w:t>最后一个问题，格涅娅身边的保镖是</w:t>
        <w:br/>
        <w:t>1-3 贴身保镖</w:t>
        <w:br/>
        <w:t>4-6 部分暗桩</w:t>
        <w:br/>
        <w:t>7-9 整个团队</w:t>
        <w:br/>
        <w:t>10 大成功/大失败</w:t>
        <w:br/>
        <w:t>ROLL : d10=d10(6)=6</w:t>
      </w:r>
    </w:p>
    <w:p>
      <w:pPr>
        <w:pStyle w:val="ThreadMinimal"/>
      </w:pPr>
      <w:r>
        <w:t>十月份的十点钟，热烈的太阳光被窗帘全部拦下，室内仍然是昏黑一片，补剧情熬到凌晨两点的格涅娅还在迷迷糊糊地补觉。</w:t>
        <w:br/>
        <w:t>她每一分钟娱乐的时光都是靠自己挣得。</w:t>
        <w:br/>
        <w:t>格涅娅的警觉(教父+30)</w:t>
        <w:br/>
        <w:t>ROLL : d100+30=d100(33)+30=63</w:t>
        <w:br/>
        <w:t>保镖的警觉(职责+20)</w:t>
        <w:br/>
        <w:t>ROLL : d100+20=d100(20)+20=40</w:t>
        <w:br/>
        <w:t>你的敲门声音(深海猎人+30)</w:t>
        <w:br/>
        <w:t>ROLL : d100+30=d100(17)+30=47</w:t>
        <w:br/>
        <w:t>“……咚。”</w:t>
        <w:br/>
        <w:t>格涅娅的身体比意识更早一步行动，她攥紧枕头底下的枪，冷静地看向门口：“谁？”</w:t>
        <w:br/>
        <w:t>空气里静悄悄一片。</w:t>
        <w:br/>
        <w:t>格涅娅的认知</w:t>
        <w:br/>
        <w:t>1-3 有人准备袭击</w:t>
        <w:br/>
        <w:t>4-6 叛徒造反</w:t>
        <w:br/>
        <w:t>7-9 ……幻听？</w:t>
        <w:br/>
        <w:t>10 大成功/大失败</w:t>
        <w:br/>
        <w:t>ROLL : d10=d10(7)=7</w:t>
        <w:br/>
        <w:t>然而在她自我怀疑的几秒钟后，那敲门声再次坚定地响起，足以穿过总统套房庞大的会客厅和私人花园，细细地震动在格涅娅耳边。</w:t>
        <w:br/>
        <w:t>保镖的警觉(职责+20)</w:t>
        <w:br/>
        <w:t>ROLL : d100+20=d100(79)+20=99</w:t>
        <w:br/>
        <w:t>你的敲门声音(深海猎人+30)</w:t>
        <w:br/>
        <w:t>ROLL : d100+30=d100(55)+30=85</w:t>
      </w:r>
    </w:p>
    <w:p>
      <w:pPr>
        <w:pStyle w:val="ThreadMinimal"/>
      </w:pPr>
      <w:r>
        <w:t>第二次敲门声后，格涅娅的想法是</w:t>
        <w:br/>
        <w:t>1-3 让保镖把人拿下再说</w:t>
        <w:br/>
        <w:t>4-6 哪个熟人敢恶作剧</w:t>
        <w:br/>
        <w:t>7-9 直接查看酒店监控</w:t>
        <w:br/>
        <w:t>10 大成功/大失败</w:t>
        <w:br/>
        <w:t>ROLL : d10=d10(5)=5</w:t>
        <w:br/>
        <w:t>格涅娅走去开门的速度</w:t>
        <w:br/>
        <w:t>ROLL : d100=d100(49)=49</w:t>
        <w:br/>
        <w:t>保镖发现你的速度(职责+20)</w:t>
        <w:br/>
        <w:t>ROLL : d100+20=d100(43)+20=63</w:t>
        <w:br/>
        <w:t>加重力气敲的第二次门显然惊动了什么人，你能听见几道急促的足音轻轻接近，门里也有一道极轻的声音。</w:t>
        <w:br/>
        <w:t>你再次环顾这条装修精致典雅的走廊，确认——</w:t>
        <w:br/>
        <w:t>1-3 我怎么又楼道文学了</w:t>
        <w:br/>
        <w:t>4-6 这是地球还是泰拉？</w:t>
        <w:br/>
        <w:t>7-9 阿戈尔还有这种风格啊</w:t>
        <w:br/>
        <w:t>10 大成功/大失败</w:t>
        <w:br/>
        <w:t>ROLL : d10=d10(1)=1</w:t>
        <w:br/>
        <w:t>武器匣就在脚边，你无语地扯了扯身上的作战服，想起上一次误入楼道还是……上一辈子的事。</w:t>
        <w:br/>
        <w:t>保镖的身影已经在走廊尽头浮现，你的决定是</w:t>
        <w:br/>
        <w:t>1-3 打开门闯进去躲躲</w:t>
        <w:br/>
        <w:t>4-6 把对方先放趴下</w:t>
        <w:br/>
        <w:t>7-9 好言好语试试沟通</w:t>
        <w:br/>
        <w:t>10 大成功/大失败</w:t>
        <w:br/>
        <w:t>ROLL : d10=d10(9)=9</w:t>
      </w:r>
    </w:p>
    <w:p>
      <w:pPr>
        <w:pStyle w:val="ThreadMinimal"/>
      </w:pPr>
      <w:r>
        <w:t>于是格涅娅开门时见到的就是这样一副奇妙的景象。</w:t>
        <w:br/>
        <w:t>她的几位多年心腹正举枪瞄准，而门前只有一个举着双手的女人，她白色的短发松松搭在肩头，在枪口下依然坦然自若地瞥来一瞬猩红的目光……格涅娅明白为什么其他人没有第一时间开枪了。</w:t>
        <w:br/>
        <w:t>那是张和自己一模一样的脸。</w:t>
        <w:br/>
        <w:t>格涅娅的灵感(真爱+20，异常+20)</w:t>
        <w:br/>
        <w:t>ROLL : d100+40=d100(69)+40=109</w:t>
        <w:br/>
        <w:t>格涅娅本人的具体想法偏向于</w:t>
        <w:br/>
        <w:t>1-3 我在做梦吧</w:t>
        <w:br/>
        <w:t>4-6 这竟然是真人</w:t>
        <w:br/>
        <w:t>7-9 除了你还有吗</w:t>
        <w:br/>
        <w:t>10 大成功/大失败</w:t>
        <w:br/>
        <w:t>ROLL : d10=d10(4)=4</w:t>
        <w:br/>
        <w:t>格涅娅立刻确认了此刻为现实，也没有去思考你的降临是如何发生，她只是单纯地为你的出现而感叹。</w:t>
        <w:br/>
        <w:t>格涅娅的高兴指数(真爱+20)</w:t>
        <w:br/>
        <w:t>ROLL : d100+20=d100(10)+20=30</w:t>
        <w:br/>
        <w:t>自推掉在门口却高兴不起来是怎么回事</w:t>
        <w:br/>
        <w:t>1-3 今天有很重要的行程</w:t>
        <w:br/>
        <w:t>4-6 一样的脸会惹很多麻烦</w:t>
        <w:br/>
        <w:t>7-9 留下来就回不去阿戈尔</w:t>
        <w:br/>
        <w:t>10 大成功/大失败</w:t>
        <w:br/>
        <w:t>ROLL : d10=d10(7)=7</w:t>
        <w:br/>
        <w:t>“格涅娅。”红头发的女人朝你伸出手，笑容明亮而悲伤，“……很高兴见到你。”</w:t>
        <w:br/>
        <w:t>但她的眼睛却像是在说：抱歉。</w:t>
        <w:br/>
        <w:t>……抱歉你失去故土与亲朋，来到一个完全陌生的世界。</w:t>
        <w:br/>
        <w:t>你从此变成了游魂。</w:t>
      </w:r>
    </w:p>
    <w:p>
      <w:pPr>
        <w:pStyle w:val="ThreadMinimal"/>
      </w:pPr>
      <w:r>
        <w:t>你握住那只手，被她带进了那扇华贵的大门之后，智能家居已经为你们拉开了窗帘，饱满的阳光倾洒在会客厅里，格涅娅匆匆将你按坐在沙发上：“请不要紧张，格涅娅，我会为你将现状详细解释清楚，但——”</w:t>
        <w:br/>
        <w:t>“请稍等五分钟。”她无奈地一指身上的睡衣，迅速转身走进卧室。</w:t>
        <w:br/>
        <w:t>所以改造手术前格涅娅的身高是</w:t>
        <w:br/>
        <w:t>ROLL : d30+160=d30(2)+160=162</w:t>
        <w:br/>
        <w:t>这下是很纯正的长高手术了</w:t>
        <w:br/>
        <w:t>玩家格涅娅对今天的日程规划是</w:t>
        <w:br/>
        <w:t>1-3 去他喵的工作玩了再说</w:t>
        <w:br/>
        <w:t>4-6 给你办证件和逛街购物</w:t>
        <w:br/>
        <w:t>7-9 继续工作但会带上你</w:t>
        <w:br/>
        <w:t>10 大成功/大失败</w:t>
        <w:br/>
        <w:t>ROLL : d10=d10(1)=1</w:t>
        <w:br/>
        <w:t>所以具体是去哪里玩</w:t>
        <w:br/>
        <w:t>1-3 酒店就在海滩边上</w:t>
        <w:br/>
        <w:t>4-6 很有童心的去游乐园</w:t>
        <w:br/>
        <w:t>7-9 去参加熟人的派对</w:t>
        <w:br/>
        <w:t>10 大成功/大失败</w:t>
        <w:br/>
        <w:t>ROLL : d10=d10(9)=9</w:t>
        <w:br/>
        <w:t>派对的举办地点和主题是</w:t>
        <w:br/>
        <w:t>1-3 深山古宅&amp;万圣夜</w:t>
        <w:br/>
        <w:t>4-6 豪华游轮&amp;怪盗</w:t>
        <w:br/>
        <w:t>7-9 怎么就不能是二次元only呢</w:t>
        <w:br/>
        <w:t>10 大成功/大失败</w:t>
        <w:br/>
        <w:t>ROLL : d10=d10(9)=9</w:t>
      </w:r>
    </w:p>
    <w:p>
      <w:pPr>
        <w:pStyle w:val="ThreadMinimal"/>
      </w:pPr>
      <w:r>
        <w:t>……黑手党教父的熟人为什么也是二次元，你们这个世界怎么回事</w:t>
        <w:br/>
        <w:t>1-3 格涅娅藏了身份只是同好认识</w:t>
        <w:br/>
        <w:t>4-6 怎么不行呢，二次元又不犯法</w:t>
        <w:br/>
        <w:t>7-9 对方很清白且无视格涅娅身份</w:t>
        <w:br/>
        <w:t>10 大成功/大失败</w:t>
        <w:br/>
        <w:t>ROLL : d10=d10(9)=9</w:t>
        <w:br/>
        <w:t>那么这个only主办方负责人的身份清白程度是(清白认定+30)</w:t>
        <w:br/>
        <w:t>ROLL : d100+30=d100(62)+30=92</w:t>
        <w:br/>
        <w:t>和格涅娅的生意是一点边也不粘啊，但由于是同好，所以直接无视了亲友的不合法活动吗</w:t>
        <w:br/>
        <w:t>财力水平(主办方+20)</w:t>
        <w:br/>
        <w:t>ROLL : d100+20=d100(80)+20=100</w:t>
        <w:br/>
        <w:t>壕无人性啊！查询主办方的性别和年龄阶段(去掉1)</w:t>
        <w:br/>
        <w:t>ROLL : d2=d2(2)=2</w:t>
        <w:br/>
        <w:t>ROLL : d3=d3(1)=1</w:t>
        <w:br/>
        <w:t>是20+的年轻女性，的确符合二次元only的形象，但妹你这么有钱是</w:t>
        <w:br/>
        <w:t>1-3 是的我炒股挣得怎么了</w:t>
        <w:br/>
        <w:t>4-6 是的我富二代但开创新基业</w:t>
        <w:br/>
        <w:t>7-9 无他，唯家族唯一继承人耳</w:t>
        <w:br/>
        <w:t>10 大成功/大失败</w:t>
        <w:br/>
        <w:t>ROLL : d10=d10(1)=1</w:t>
        <w:br/>
        <w:t>白手起家到千万乃至亿的身家，肃然起敬</w:t>
      </w:r>
    </w:p>
    <w:p>
      <w:pPr>
        <w:pStyle w:val="ThreadMinimal"/>
      </w:pPr>
      <w:r>
        <w:t>话说格涅娅的二次元身份在熟人里明显吗(教父的威严-30)</w:t>
        <w:br/>
        <w:t>ROLL : d70=d70(50)=50</w:t>
        <w:br/>
        <w:t>到底是知道还是不知道</w:t>
        <w:br/>
        <w:t>ROLL : d2=d2(1)=1</w:t>
        <w:br/>
        <w:t>感觉是瞒了很久终于有一天心腹才知道顶头上司在玩二次元手游()</w:t>
        <w:br/>
        <w:t>这位白手起家的女士想举办什么only</w:t>
        <w:br/>
        <w:t>1-3 昨夜圆车only</w:t>
        <w:br/>
        <w:t>4-6 阿戈尔only</w:t>
        <w:br/>
        <w:t>7-9 深海猎人only</w:t>
        <w:br/>
        <w:t>10 大成功/大失败</w:t>
        <w:br/>
        <w:t>ROLL : d10=d10(3)=3</w:t>
        <w:br/>
        <w:t>那具体地点是</w:t>
        <w:br/>
        <w:t>1-3 包了一片城堡</w:t>
        <w:br/>
        <w:t>4-6 包了一艘游轮</w:t>
        <w:br/>
        <w:t>7-9 包了一所会馆</w:t>
        <w:br/>
        <w:t>10 大成功/大失败</w:t>
        <w:br/>
        <w:t>ROLL : d10=d10(2)=2</w:t>
        <w:br/>
        <w:t>这里是指连着城堡附近的草地和森林这种都租下来的级别，不是姐们你不会是熟人吧？</w:t>
        <w:br/>
        <w:t>ROLL : d2=d2(2)=2</w:t>
        <w:br/>
        <w:t>这位女士现在就跟方块三一样神秘，所以她和玩家格涅娅的关系是(熟人+20)</w:t>
        <w:br/>
        <w:t>ROLL : d100+20=d100(35)+20=55</w:t>
      </w:r>
    </w:p>
    <w:p>
      <w:pPr>
        <w:pStyle w:val="ThreadMinimal"/>
      </w:pPr>
      <w:r>
        <w:t>普通的熟人，大概是炒股时有过点金钱关系所以认识了，那么视为格涅娅没有专门的邀请函，是去凭身份硬问来的。</w:t>
        <w:br/>
        <w:t>昨夜圆车only的举办时间是</w:t>
        <w:br/>
        <w:t>1.今天上午</w:t>
        <w:br/>
        <w:t>2.今天下午</w:t>
        <w:br/>
        <w:t>3.今天晚上</w:t>
        <w:br/>
        <w:t>ROLL : d3=d3(2)=2</w:t>
        <w:br/>
        <w:t>具体时间</w:t>
        <w:br/>
        <w:t>ROLL : d6=d6(4)=4</w:t>
        <w:br/>
        <w:t>下午四点，这根本是先吃个晚饭再开始吧？</w:t>
        <w:br/>
        <w:t>玩家格涅娅要出cos吗</w:t>
        <w:br/>
        <w:t>ROLL : d2=d2(1)=1</w:t>
        <w:br/>
        <w:t>是干员“格涅娅”吗(真爱加权)</w:t>
        <w:br/>
        <w:t>ROLL : d3=d3(1)=1</w:t>
        <w:br/>
        <w:t>……你动力长刀不会也是真的吧</w:t>
        <w:br/>
        <w:t>ROLL : d2=d2(2)=2</w:t>
        <w:br/>
        <w:t>还好还好，大概纯正的金属材质将近两米玩家格涅娅也不好用</w:t>
        <w:br/>
        <w:t>那下午之前的时间里，格涅娅打算带你去</w:t>
        <w:br/>
        <w:t>1-3 逛街shopping</w:t>
        <w:br/>
        <w:t>4-6 十月还挺热，海边GO</w:t>
        <w:br/>
        <w:t>7-9 就只是聊天和看东西</w:t>
        <w:br/>
        <w:t>10 大成功/大失败</w:t>
        <w:br/>
        <w:t>ROLL : d10=d10(4)=4</w:t>
      </w:r>
    </w:p>
    <w:p>
      <w:pPr>
        <w:pStyle w:val="ThreadMinimal"/>
      </w:pPr>
      <w:r>
        <w:t>你顺着超大落地窗俯瞰着繁华靓丽的城市，五分钟后却转头看见了兴致高昂的格涅娅，她穿了一身极其夏日风的休闲装，手里转着车钥匙：“走，我们路上说。”</w:t>
        <w:br/>
        <w:t>你的灵感(衣服+20)</w:t>
        <w:br/>
        <w:t>ROLL : d100+20=d100(62)+20=82</w:t>
        <w:br/>
        <w:t>你对快进到海滩娱乐的想法是</w:t>
        <w:br/>
        <w:t>0 尴尬——100 期待</w:t>
        <w:br/>
        <w:t>ROLL : d100=d100(47)=47</w:t>
        <w:br/>
        <w:t>尽管有了一回经验，但你依然被这突如其来的发展创得一脸懵，直接被矮了十公分的这位格涅娅拉着走，听着各种奇思妙想的计划。</w:t>
        <w:br/>
        <w:t>你在尴尬什么</w:t>
        <w:br/>
        <w:t>1-3 八百年没穿过女式泳衣</w:t>
        <w:br/>
        <w:t>4-6 个人习惯不喜欢露肤</w:t>
        <w:br/>
        <w:t>7-9 海滩陌生人太多了！</w:t>
        <w:br/>
        <w:t>10 大成功/大失败</w:t>
        <w:br/>
        <w:t>ROLL : d10=d10(3)=3</w:t>
        <w:br/>
        <w:t>格涅娅打算带保镖吗(安全+20，碍事-20)</w:t>
        <w:br/>
        <w:t>ROLL : d100=d100(90)=90</w:t>
        <w:br/>
        <w:t>保镖们陆续上车跟在后面，你内心小人正在倾情献唱damedane，身体却还是老老实实地坐进了副驾驶，格涅娅甩手戴上一副蛤蟆镜，把钥匙插进敞篷跑车里点火，几秒钟后，强大的推背力下使你们奔驰在人声嘈杂的大街上，路边的绿化树不断洒下筛过日光的光斑，它们在疾风中舒展浮动，从你漆黑的作战服上一闪而过。</w:t>
        <w:br/>
        <w:t>夏天还没有死透。</w:t>
        <w:br/>
        <w:t>枝叶的清香、新鲜奔涌的空气、气泡甜水的味道和阳光热辣的烘烤。</w:t>
        <w:br/>
        <w:t>你离开地球时，那也是一个这样热烈灿烂的夏天。</w:t>
        <w:br/>
        <w:t>话说敞篷跑车是什么色的</w:t>
        <w:br/>
        <w:t>ROLL : d10=d10(1)=1</w:t>
      </w:r>
    </w:p>
    <w:p>
      <w:pPr>
        <w:pStyle w:val="ThreadMinimal"/>
      </w:pPr>
      <w:r>
        <w:t>这里该查询一下“格涅娅”的作战服是什么款式了</w:t>
        <w:br/>
        <w:t>裤子or裙子</w:t>
        <w:br/>
        <w:t>ROLL : d2=d2(1)=1</w:t>
        <w:br/>
        <w:t>长度</w:t>
        <w:br/>
        <w:t>ROLL : d100=d100(88)=88</w:t>
        <w:br/>
        <w:t>外套类型</w:t>
        <w:br/>
        <w:t>1.没有外套</w:t>
        <w:br/>
        <w:t>2.短斗篷</w:t>
        <w:br/>
        <w:t>3.长斗篷</w:t>
        <w:br/>
        <w:t>4.大衣</w:t>
        <w:br/>
        <w:t>5.垂地披风</w:t>
        <w:br/>
        <w:t>ROLL : d5=d5(5)=5</w:t>
        <w:br/>
        <w:t>大概是长款披风+长裤+中筒靴+衬衫(阿戈尔华丽ver)</w:t>
        <w:br/>
        <w:t>一路上格涅娅给你迅速普及了各方面的常识，高度概括了昨夜圆车和地球，热情得你都有点胆战心惊，直到烈焰般的赤红跑车在道边停下，格涅娅才停了科普，把车钥匙抛给门童后示意你跟上：“来吧，这家会所的成衣数量不少，风格也不错。”她颇为惋惜地叹气，“下午就要去赶only，不然……唉，好在定制虽然是来不及了，但挑一挑的时间还是有的。”</w:t>
        <w:br/>
        <w:t>你纠结着该如何拒绝，但还是跟上了脚步。</w:t>
        <w:br/>
        <w:t>格涅娅的意愿是</w:t>
        <w:br/>
        <w:t>1-3 挑一身泳装</w:t>
        <w:br/>
        <w:t>4-6 挑一身夏装</w:t>
        <w:br/>
        <w:t>7-9 你高兴就好</w:t>
        <w:br/>
        <w:t>10 大成功/大失败</w:t>
        <w:br/>
        <w:t>ROLL : d10=d10(3)=3</w:t>
        <w:br/>
        <w:t>你的意愿是(尴尬+20)</w:t>
        <w:br/>
        <w:t>0 唉，泳装——100 必须夏装</w:t>
        <w:br/>
        <w:t>ROLL : d100+20=d100(84)+20=104</w:t>
        <w:br/>
        <w:t>你的说服(坚定+20)</w:t>
        <w:br/>
        <w:t>ROLL : d100+20=d100(65)+20=85</w:t>
        <w:br/>
        <w:t>格涅娅的说服(自推的夏皮+20)</w:t>
        <w:br/>
        <w:t>ROLL : d100+20=d100(9)+20=29</w:t>
      </w:r>
    </w:p>
    <w:p>
      <w:pPr>
        <w:pStyle w:val="ThreadMinimal"/>
      </w:pPr>
      <w:r>
        <w:t>踏进门的一瞬间，你猛然想起来每年夏皮出的各式泳衣，色彩绚丽，姿态婀娜，但一想到那些衣服可能要穿在自己身上……</w:t>
        <w:br/>
        <w:t>你直接汗毛倒竖了好吧！</w:t>
        <w:br/>
        <w:t>于是进门的瞬间，你俯身小声在格涅娅身边商量：“不要泳装……！”</w:t>
        <w:br/>
        <w:t>你找到的理由是</w:t>
        <w:br/>
        <w:t>1-3 身上很多伤疤</w:t>
        <w:br/>
        <w:t>4-6 不喜欢露肤</w:t>
        <w:br/>
        <w:t>7-9 没有理由就是硬求</w:t>
        <w:br/>
        <w:t>10 大成功/大失败</w:t>
        <w:br/>
        <w:t>ROLL : d10=d10(8)=8</w:t>
        <w:br/>
        <w:t>情急之下你一个理由都没憋出来，但格涅娅只是讶然地看了你一眼，便宽容地点头。</w:t>
        <w:br/>
        <w:t>没人说去海滩一定要穿泳装。</w:t>
        <w:br/>
        <w:t>“你挑自己喜欢的就行。”</w:t>
        <w:br/>
        <w:t>鉴于你之前捏手办审美很不行，查询你时装鉴赏水平</w:t>
        <w:br/>
        <w:t>ROLL : d100=d100(62)=62</w:t>
        <w:br/>
        <w:t>你选择的夏装是</w:t>
        <w:br/>
        <w:t>1.偏男款</w:t>
        <w:br/>
        <w:t>2.偏女款</w:t>
        <w:br/>
        <w:t>ROLL : d2=d2(1)=1</w:t>
        <w:br/>
        <w:t>1.PUC透明外套+水手风短袖短裤</w:t>
        <w:br/>
        <w:t>2.运动背心+无袖马甲+中裤</w:t>
        <w:br/>
        <w:t>3.oversizeT恤+中裤</w:t>
        <w:br/>
        <w:t>4.运动背心+牛仔长裤+薄外套</w:t>
        <w:br/>
        <w:t>ROLL : d4=d4(1)=1</w:t>
        <w:br/>
        <w:t>鞋子默认凉鞋了，这一套露的主要就是腿吧(？</w:t>
      </w:r>
    </w:p>
    <w:p>
      <w:pPr>
        <w:pStyle w:val="ThreadMinimal"/>
      </w:pPr>
      <w:r>
        <w:t>格涅娅穿的是泳衣or夏装</w:t>
        <w:br/>
        <w:t>ROLL : d2=d2(2)=2</w:t>
        <w:br/>
        <w:t>？怎么感觉是在陪你，偏男款还是女款</w:t>
        <w:br/>
        <w:t>ROLL : d2=d2(1)=1</w:t>
        <w:br/>
        <w:t>1.运动背心+无袖马甲+中裤</w:t>
        <w:br/>
        <w:t>2.oversizeT恤+中裤</w:t>
        <w:br/>
        <w:t>3.运动背心+牛仔长裤+薄外套</w:t>
        <w:br/>
        <w:t>ROLL : d3=d3(3)=3</w:t>
        <w:br/>
        <w:t>这位更是露了个寂寞，外套穿好等于晒不到一点皮肤，格涅娅真的不是在陪你吗</w:t>
        <w:br/>
        <w:t>1-3 是的怕你觉得自己另类</w:t>
        <w:br/>
        <w:t>4-6 还好，原本也不喜欢露肤</w:t>
        <w:br/>
        <w:t>7-9 不是，身上也有很多疤</w:t>
        <w:br/>
        <w:t>10 大成功/大失败</w:t>
        <w:br/>
        <w:t>ROLL : d10=d10(10)=10</w:t>
        <w:br/>
        <w:t>ROLL : d2=d2(1)=1</w:t>
        <w:br/>
        <w:t>1-3 其实怕热但怕你觉得自己另类</w:t>
        <w:br/>
        <w:t>4-6 还好，原本也更喜欢穿夏装</w:t>
        <w:br/>
        <w:t>7-9 不是，身上还有未痊愈的伤</w:t>
        <w:br/>
        <w:t>10 大成功/大失败</w:t>
        <w:br/>
        <w:t>ROLL : d10=d10(6)=6</w:t>
        <w:br/>
        <w:t>怪不得非常轻易地被说服了，原来是在想我和我推真是同道中人(？</w:t>
      </w:r>
    </w:p>
    <w:p>
      <w:pPr>
        <w:pStyle w:val="ThreadMinimal"/>
      </w:pPr>
      <w:r>
        <w:t>你和格涅娅走在海滩上的回头率(美女+20)</w:t>
        <w:br/>
        <w:t>ROLL : d100+20=d100(3)+20=23</w:t>
        <w:br/>
        <w:t>怎么这么低，都大失败了，美女都能忍住不看两眼吗</w:t>
        <w:br/>
        <w:t>1-3 保镖围着是这样的</w:t>
        <w:br/>
        <w:t>4-6 你俩气势惊人更像是巡视</w:t>
        <w:br/>
        <w:t>7-9 总不会以为你们是一对吧</w:t>
        <w:br/>
        <w:t>10 大成功/大失败</w:t>
        <w:br/>
        <w:t>ROLL : d10=d10(7)=7</w:t>
        <w:br/>
        <w:t>思考了一下场面：162红发金眼的美女，穿着牛仔长裤运动背心，披着薄外套，踩着罗马坡跟凉鞋+172白发红眼的美女，套着透明长外套，穿着短袖短裤，踩着运动凉鞋。</w:t>
        <w:br/>
        <w:t>请问过路人到底觉得她俩哪里像一对了，那么像的脸怎么也得是亲属吧？</w:t>
        <w:br/>
        <w:t>1-3 亲属怎么了，骨科啊</w:t>
        <w:br/>
        <w:t>4-6 贴得太自然太亲密</w:t>
        <w:br/>
        <w:t>7-9 把格涅娅看推的眼神误解</w:t>
        <w:br/>
        <w:t>10 大成功/大失败</w:t>
        <w:br/>
        <w:t>ROLL : d10=d10(6)=6</w:t>
        <w:br/>
        <w:t>查询格涅娅和你的灵感(荒谬-20)</w:t>
        <w:br/>
        <w:t>ROLL : d80=d80(16)=16</w:t>
        <w:br/>
        <w:t>ROLL : d80=d80(37)=37</w:t>
        <w:br/>
        <w:t>“他们在看什么？”你喝了一口格涅娅递过来的果汁，迷惑地四处看了看，“总感觉……有点奇怪？”</w:t>
        <w:br/>
        <w:t>又羡慕又嫉妒又惋惜又兴奋的。</w:t>
        <w:br/>
        <w:t>格涅娅警觉地环顾一圈，最终却比你更迷惑地思考了起来：“……因为我们长得特别像？”</w:t>
        <w:br/>
        <w:t>你们完全没意识到是紧挽着的手造成了这种误会。</w:t>
      </w:r>
    </w:p>
    <w:p>
      <w:pPr>
        <w:pStyle w:val="ThreadMinimal"/>
      </w:pPr>
      <w:r>
        <w:t>你们去海边玩的主要内容就是</w:t>
        <w:br/>
        <w:t>1-3 沙滩椅闲聊</w:t>
        <w:br/>
        <w:t>4-6 当然要打沙滩排球</w:t>
        <w:br/>
        <w:t>7-9 吃吃吃吃吃</w:t>
        <w:br/>
        <w:t>10 大成功/大失败</w:t>
        <w:br/>
        <w:t>ROLL : d10=d10(3)=3</w:t>
        <w:br/>
        <w:t>风那么缓和，太阳那么耀眼，你本着休假的本质是休息，直接摊在了太阳伞的沙滩椅下：“不想动了……”</w:t>
        <w:br/>
        <w:t>肉体完好如初，完全只是精神上的疲惫。</w:t>
        <w:br/>
        <w:t>“那就来聊天吧。”格涅娅把另一杯椰汁放在小圆桌上，惬意地看向视线里翻腾无休的海浪，“比如——”</w:t>
        <w:br/>
        <w:t>聊天内容倾向于</w:t>
        <w:br/>
        <w:t>0 正经的——100 娱乐的</w:t>
        <w:br/>
        <w:t>ROLL : d100=d100(98)=98</w:t>
        <w:br/>
        <w:t>感觉格涅娅看热闹之心不死，提出的话题是</w:t>
        <w:br/>
        <w:t>1-3 来看NGB论坛吧</w:t>
        <w:br/>
        <w:t>4-6 你的触手去哪里了</w:t>
        <w:br/>
        <w:t>7-9 剧情里都是真的吗</w:t>
        <w:br/>
        <w:t>10 大成功/大失败</w:t>
        <w:br/>
        <w:t>ROLL : d10=d10(4)=4</w:t>
        <w:br/>
        <w:t>“你的触手去哪里了？”格涅娅好奇地扯了下你的外套，“它难道不会有感觉吗？”</w:t>
        <w:br/>
        <w:t>触手……你迷惑地低头：“不就在这吗？”</w:t>
        <w:br/>
        <w:t>*类似于一个模因屏蔽，所有人会主动忽视这件事，但在主角眼里是存在的，尽管不会多想为什么不会穿模(？)</w:t>
      </w:r>
    </w:p>
    <w:p>
      <w:pPr>
        <w:pStyle w:val="ThreadMinimal"/>
      </w:pPr>
      <w:r>
        <w:t>神秘模因让你们很快忘记了这件事，开启了下一个话题</w:t>
        <w:br/>
        <w:t>1-3 来看NGB论坛吧</w:t>
        <w:br/>
        <w:t>4-6 抱怨cls与官谷</w:t>
        <w:br/>
        <w:t>7-9 剧情里都是真的吗</w:t>
        <w:br/>
        <w:t>10 大成功/大失败</w:t>
        <w:br/>
        <w:t>ROLL : d10=d10(3)=3</w:t>
        <w:br/>
        <w:t>不要问教父为什么会看NGB，问就是当年这里太多嘲笑“格涅娅”强度和皮肤的乐子人，狠狠地惹到了对方。</w:t>
        <w:br/>
        <w:t>不过现在NGB论坛里还有没有提到“格涅娅”呢</w:t>
        <w:br/>
        <w:t>ROLL : d100=d100(90)=90</w:t>
        <w:br/>
        <w:t>已经出了一年多了还能有这讨论度，在聊啥呢</w:t>
        <w:br/>
        <w:t>1-3 CP狂卖是这样的能被相方捎上</w:t>
        <w:br/>
        <w:t>4-6 有人钓鱼骂DL贼心不死</w:t>
        <w:br/>
        <w:t>7-9 内鬼说要上二皮了在看笑话</w:t>
        <w:br/>
        <w:t>10 大成功/大失败</w:t>
        <w:br/>
        <w:t>ROLL : d10=d10(3)=3</w:t>
        <w:br/>
        <w:t>yjwl，你们到底在剧情里塞了什么不实传闻——稍等，骰一下格涅娅的个人情况</w:t>
        <w:br/>
        <w:t>1.已婚(有密人)</w:t>
        <w:br/>
        <w:t>2.已婚已育(育儿所)</w:t>
        <w:br/>
        <w:t>3.已婚已育(亲自抚养)</w:t>
        <w:br/>
        <w:t>4.恋爱(有密人)</w:t>
        <w:br/>
        <w:t>5.单身</w:t>
        <w:br/>
        <w:t>ROLL : d5=d5(3)=3</w:t>
        <w:br/>
        <w:t>yjwl，你给我说清楚到底是卖的夫妻还是卖的铝铜(真相加权)</w:t>
        <w:br/>
        <w:t>ROLL : d3=d3(3)=3</w:t>
        <w:br/>
        <w:t>……你没救了！[s:ac:喷][s:ac:怒]</w:t>
      </w:r>
    </w:p>
    <w:p>
      <w:pPr>
        <w:pStyle w:val="ThreadMinimal"/>
      </w:pPr>
      <w:r>
        <w:t>真正的格涅娅有密人有孩子，成为深海猎人后丈夫继续在家亲自带孩子，这种优质家庭你还敢卖铝铜，这倒霉催的相方是谁</w:t>
        <w:br/>
        <w:t>1.本安科熟人(很可怕)</w:t>
        <w:br/>
        <w:t>2.原作人士(是的，更可怕)</w:t>
        <w:br/>
        <w:t>ROLL : d2=d2(2)=2</w:t>
        <w:br/>
        <w:t>干员“格涅娅”是空降吗</w:t>
        <w:br/>
        <w:t>ROLL : d2=d2(2)=2</w:t>
        <w:br/>
        <w:t>那之前是拿谁在铺垫格涅娅(默认是开始卖的相方)</w:t>
        <w:br/>
        <w:t>1.斯卡蒂</w:t>
        <w:br/>
        <w:t>2.劳伦缇娜</w:t>
        <w:br/>
        <w:t>3.歌蕾蒂娅</w:t>
        <w:br/>
        <w:t>4.艾丽妮</w:t>
        <w:br/>
        <w:t>5.海沫</w:t>
        <w:br/>
        <w:t>6.还有高手？</w:t>
        <w:br/>
        <w:t>ROLL : d6=d6(4)=4</w:t>
        <w:br/>
        <w:t>辛苦你了，卖好多cp的小鸟……辛苦你了，被造谣的格涅娅……至于你，昨夜圆车，滚一边去！</w:t>
        <w:br/>
        <w:t>这cp热度怎么样(同期同卡池还铺垫+20)</w:t>
        <w:br/>
        <w:t>ROLL : d100+20=d100(47)+20=67</w:t>
        <w:br/>
        <w:t>虽然不错但能达到90讨论度是因为……？</w:t>
        <w:br/>
        <w:t>1-3 画师带头磕悄悄做饭被撕逼</w:t>
        <w:br/>
        <w:t>4-6 佣兵组求婚事件复刻</w:t>
        <w:br/>
        <w:t>7-9 伊比利亚厨和阿戈尔厨在打架</w:t>
        <w:br/>
        <w:t>10 大成功/大失败</w:t>
        <w:br/>
        <w:t>ROLL : d10=d10(9)=9</w:t>
        <w:br/>
        <w:t>阿戈尔极端厨：你们艾异格一下就想熹妃回宫了是吧？</w:t>
        <w:br/>
        <w:t>伊比利亚极端厨：皇族除了靠蹭我们家小鸟还会什么？</w:t>
      </w:r>
    </w:p>
    <w:p>
      <w:pPr>
        <w:pStyle w:val="ThreadMinimal"/>
      </w:pPr>
      <w:r>
        <w:t>查询双方粉丝数量(相对值，具体出目无意义)</w:t>
        <w:br/>
        <w:t>艾丽妮厨(异格限定+20，出得更久+10)</w:t>
        <w:br/>
        <w:t>ROLL : d100+30=d100(86)+30=116</w:t>
        <w:br/>
        <w:t>格涅娅厨(深海猎人+20)</w:t>
        <w:br/>
        <w:t>ROLL : d100+20=d100(62)+20=82</w:t>
        <w:br/>
        <w:t>伊比利亚厨</w:t>
        <w:br/>
        <w:t>ROLL : d100=d100(50)=50</w:t>
        <w:br/>
        <w:t>阿戈尔厨</w:t>
        <w:br/>
        <w:t>ROLL : d100=d100(13)=13</w:t>
        <w:br/>
        <w:t>好蛋疼，艾丽妮厨比格涅娅厨多了大半，伊比利亚厨甚至暴杀了阿戈尔厨，你们阿戈尔出了这么多海猎占了这么多剧情怎么粉丝数量被暴杀了的</w:t>
        <w:br/>
        <w:t>1-3 早期无剧情落地太多</w:t>
        <w:br/>
        <w:t>4-6 没有深海天赋，强度基本堪忧</w:t>
        <w:br/>
        <w:t>7-9 昨夜圆车伊比利亚剧情是重点</w:t>
        <w:br/>
        <w:t>10 大成功/大失败</w:t>
        <w:br/>
        <w:t>ROLL : d10=d10(3)=3</w:t>
        <w:br/>
        <w:t>……感情歌蕾蒂娅、马库斯、提图斯和阿普琉斯都是时代的眼泪了是吧，中间空了很久没剧情，去年才开始在周年做了个伊比利亚SS塞进去新海猎，然后出了个故事集。</w:t>
        <w:br/>
        <w:t>查询格涅娅的游戏内情况</w:t>
        <w:br/>
        <w:t>立绘水平(要卖钱的+20)</w:t>
        <w:br/>
        <w:t>ROLL : d80+20=d80(12)+20=32</w:t>
        <w:br/>
        <w:t>配音水平</w:t>
        <w:br/>
        <w:t>ROLL : d100=d100(9)=9</w:t>
        <w:br/>
        <w:t>剧情水平</w:t>
        <w:br/>
        <w:t>ROLL : d100=d100(90)=90</w:t>
      </w:r>
    </w:p>
    <w:p>
      <w:pPr>
        <w:pStyle w:val="ThreadMinimal"/>
      </w:pPr>
      <w:r>
        <w:t>拉跨的立绘，垃圾到能出圈的配音，配以超大杯剧情，昨夜圆车你好大一个神经病。</w:t>
        <w:br/>
        <w:t>所以格涅娅的人气是(剧情+30，立绘-10，配音-20，强度-20)</w:t>
        <w:br/>
        <w:t>ROLL : d80=d80(21)=21</w:t>
        <w:br/>
        <w:t>毕竟有六星和深海的加成，所以是六星倒一吧(无慈悲</w:t>
        <w:br/>
        <w:t>……所以说到这里玩家格涅娅到底是怎么看上干员“格涅娅”的</w:t>
        <w:br/>
        <w:t>1-3 只看剧情TXT是这样的</w:t>
        <w:br/>
        <w:t>4-6 配音跨到出圈发现人设有意思</w:t>
        <w:br/>
        <w:t>7-9 就是随缘一点到了档案</w:t>
        <w:br/>
        <w:t>10 大成功/大失败</w:t>
        <w:br/>
        <w:t>ROLL : d10=d10(6)=6</w:t>
        <w:br/>
        <w:t>辛苦玩家格涅娅了，推上一个只有剧情能看的角色，真是日常使用从声到色都是污染啊……</w:t>
        <w:br/>
        <w:t>所以NGB现在是两边厨子的清算骂街时刻，第一个抬出来骂的借口是艾丽妮和格涅娅的cp，查询你的心态</w:t>
        <w:br/>
        <w:t>1-3 波澜不惊，当年NGA看多了</w:t>
        <w:br/>
        <w:t>4-6 很有乐子，反正不死人是吧</w:t>
        <w:br/>
        <w:t>7-9 有点生气，完全是无辜的好吗</w:t>
        <w:br/>
        <w:t>10 大成功/大失败</w:t>
        <w:br/>
        <w:t>ROLL : d10=d10(8)=8</w:t>
        <w:br/>
        <w:t>玩家格涅娅的心态</w:t>
        <w:br/>
        <w:t>1-3 无聊，这帮人闲的蛋疼</w:t>
        <w:br/>
        <w:t>4-6 平静，本质上不关“格涅娅”的事</w:t>
        <w:br/>
        <w:t>7-9 紧张，竟然给本人看见了</w:t>
        <w:br/>
        <w:t>10 大成功/大失败</w:t>
        <w:br/>
        <w:t>ROLL : d10=d10(8)=8</w:t>
      </w:r>
    </w:p>
    <w:p>
      <w:pPr>
        <w:pStyle w:val="ThreadMinimal"/>
      </w:pPr>
      <w:r>
        <w:t>格涅娅抢手机的速度(紧张+20)</w:t>
        <w:br/>
        <w:t>ROLL : d100+20=d100(98)+20=118</w:t>
        <w:br/>
        <w:t>你躲避的速度(深海猎人+30，熟练战士+20)</w:t>
        <w:br/>
        <w:t>ROLL : d100+50=d100(59)+50=109</w:t>
        <w:br/>
        <w:t>你看着那些辱骂格涅娅和艾丽妮cp的话语，只感觉灵魂出窍。</w:t>
        <w:br/>
        <w:t>他们信誓旦旦的程度甚至让你极速回忆了一遍格涅娅本人的日记，完全能坦诚直白地说：“就是鸟和鱼的关系。”</w:t>
        <w:br/>
        <w:t>——简称没有关系。</w:t>
        <w:br/>
        <w:t>但只有你明白那个格涅娅真实存在，只有你知道她也有她自己的人生，只有你知道，她以病躯撑过了多少次的战斗……</w:t>
        <w:br/>
        <w:t>他们怎么敢！</w:t>
        <w:br/>
        <w:t>格涅娅敏锐地察觉到了你身上一闪而逝的怒意，在瞥到屏幕的下一秒，本能地劈手夺下手机。</w:t>
        <w:br/>
        <w:t>你被她突然爆发吓了一跳，不敢硬抢，直接松了手。</w:t>
        <w:br/>
        <w:t>现在你俩只能在十月的海风中面面相觑。</w:t>
        <w:br/>
        <w:t>被抢手机后你的心态</w:t>
        <w:br/>
        <w:t>0 冷静下来——100 装不生气</w:t>
        <w:br/>
        <w:t>ROLL : d100=d100(7)=7</w:t>
        <w:br/>
        <w:t>你对格涅娅的安慰是</w:t>
        <w:br/>
        <w:t>1-3 没事，我不认识艾丽妮</w:t>
        <w:br/>
        <w:t>4-6 没事，他们只能动动嘴皮子</w:t>
        <w:br/>
        <w:t>7-9 没事，我们不在一个世界</w:t>
        <w:br/>
        <w:t>10 大成功/大失败</w:t>
        <w:br/>
        <w:t>ROLL : d10=d10(1)=1</w:t>
        <w:br/>
        <w:t>好像……很生气，你悄悄打量格涅娅本人的脸色，比你……还生气。</w:t>
        <w:br/>
        <w:t>一时间解释的话张嘴就来，脑子却没立马跟上，导致你憋了半天来了一句：“没事，我不生气，我根本不认识那个艾丽妮。”</w:t>
        <w:br/>
        <w:t>格涅娅茫然地眨了眨眼。</w:t>
        <w:br/>
        <w:t>格涅娅的灵感(教父+30)</w:t>
        <w:br/>
        <w:t>ROLL : d100+30=d100(40)+30=70</w:t>
      </w:r>
    </w:p>
    <w:p>
      <w:pPr>
        <w:pStyle w:val="ThreadMinimal"/>
      </w:pPr>
      <w:r>
        <w:t>格涅娅的选择是</w:t>
        <w:br/>
        <w:t>1-3 你当时不在格兰法洛吗？</w:t>
        <w:br/>
        <w:t>4-6 你不是罗德岛的干员？</w:t>
        <w:br/>
        <w:t>7-9 微笑，装聋作哑</w:t>
        <w:br/>
        <w:t>10 大成功/大失败</w:t>
        <w:br/>
        <w:t>ROLL : d10=d10(6)=6</w:t>
        <w:br/>
        <w:t>不认识艾丽妮，没经历过审判日的剧情，那她怎么会成为罗德岛的干员……等等。</w:t>
        <w:br/>
        <w:t>格涅娅脱口而出：“你现在还没有上过岸？”</w:t>
        <w:br/>
        <w:t>你的灵感(逻辑推理+20)</w:t>
        <w:br/>
        <w:t>ROLL : d100+20=d100(96)+20=116</w:t>
        <w:br/>
        <w:t>你的回答是</w:t>
        <w:br/>
        <w:t>1-3 伪装迷惑地反问</w:t>
        <w:br/>
        <w:t>4-6 陷入应激逃避的沉默</w:t>
        <w:br/>
        <w:t>7-9 坦白地说出实情</w:t>
        <w:br/>
        <w:t>10 大成功/大失败</w:t>
        <w:br/>
        <w:t>ROLL : d10=d10(1)=1</w:t>
        <w:br/>
        <w:t>“我的确还没去过泰拉大陆……”你谨慎地组织措辞，“所以，我以后会认识艾丽妮这个人？”</w:t>
        <w:br/>
        <w:t>格涅娅眼睛都亮了：“什么？！来来来，我们现在就开始看剧情——”</w:t>
        <w:br/>
        <w:t>“你是说，我的未来吗？”你保持着困惑地微笑，凑了过去。</w:t>
        <w:br/>
        <w:t>你当然知道这不可能。</w:t>
        <w:br/>
        <w:t>但你的梦破灭后，无需再破坏别人的梦。</w:t>
        <w:br/>
        <w:t>它是无罪的。</w:t>
      </w:r>
    </w:p>
    <w:p>
      <w:pPr>
        <w:pStyle w:val="ThreadMinimal"/>
      </w:pPr>
      <w:r>
        <w:t>所以审判日SS的剧情怎么样(周年+30)</w:t>
        <w:br/>
        <w:t>ROLL : d100+30=d100(2)+30=32</w:t>
        <w:br/>
        <w:t>骰娘你有没有看见导游紧皱的眉头，你认真的吗，昨夜圆车户口本批发都赶不上玩家炎上烧的速度啊，重骰？</w:t>
        <w:br/>
        <w:t>ROLL : d2=d2(1)=1</w:t>
        <w:br/>
        <w:t>ROLL : d100+30=d100(19)+30=49</w:t>
        <w:br/>
        <w:t>昨夜圆车，你拿这么多资源和档期就给了个这剧情，怎么搞的</w:t>
        <w:br/>
        <w:t>1-3 文案组内部意见打架打翻车</w:t>
        <w:br/>
        <w:t>4-6 架空架空但架得太空了吧</w:t>
        <w:br/>
        <w:t>7-9 新招的文案偷偷抄袭被爆出来</w:t>
        <w:br/>
        <w:t>10 大成功/大失败</w:t>
        <w:br/>
        <w:t>ROLL : d10=d10(3)=3</w:t>
        <w:br/>
        <w:t>有人说要多卖点cp，有人说限定要多发几张CG，有人说NPC刻画要丰满，有人说战力逼格必须得提高……然后不出意外地打成了一锅四不像的大锅炖，哪都没做好。</w:t>
        <w:br/>
        <w:t>话说格涅娅90的超大杯剧情不会是相对值吧？</w:t>
        <w:br/>
        <w:t>ROLL : d2=d2(1)=1</w:t>
        <w:br/>
        <w:t>所以剧情其实也不怎么样但已经是全场唯一(或者少数)正常人了是吧？会被路过乐子人怜爱的那种。</w:t>
        <w:br/>
        <w:t>你看完最后的评价是</w:t>
        <w:br/>
        <w:t>1-3 一出闹剧</w:t>
        <w:br/>
        <w:t>4-6 这是真的？</w:t>
        <w:br/>
        <w:t>7-9 微笑</w:t>
        <w:br/>
        <w:t>10 大成功/大失败</w:t>
        <w:br/>
        <w:t>ROLL : d10=d10(2)=2</w:t>
      </w:r>
    </w:p>
    <w:p>
      <w:pPr>
        <w:pStyle w:val="ThreadMinimal"/>
      </w:pPr>
      <w:r>
        <w:t>查询格涅娅的评价(眼界开阔-30，有自推溺爱了+20)</w:t>
        <w:br/>
        <w:t>ROLL : d90=d90(67)=67</w:t>
        <w:br/>
        <w:t>格涅娅对昨夜圆车太低的期望反而给出了及格的分数：“这可是你第一次在剧情里出场。”</w:t>
        <w:br/>
        <w:t>……好吧，也是唯一一次。</w:t>
        <w:br/>
        <w:t>“一出闹剧。”你无语地放下手机，“普布利乌斯要是来了绝没有那没多事。”</w:t>
        <w:br/>
        <w:t>那家伙真的好适合审判庭，绝对当场就把那群教徒全砍了。</w:t>
        <w:br/>
        <w:t>略过扫兴的昨夜圆车剧情，你们中午打算吃什么</w:t>
        <w:br/>
        <w:t>1-3 海边烤肉</w:t>
        <w:br/>
        <w:t>4-6 回酒店吃西餐</w:t>
        <w:br/>
        <w:t>7-9 找家中餐馆</w:t>
        <w:br/>
        <w:t>10 大成功/大失败</w:t>
        <w:br/>
        <w:t>ROLL : d10=d10(2)=2</w:t>
        <w:br/>
        <w:t>美味程度(烤肉+20)</w:t>
        <w:br/>
        <w:t>ROLL : d100+20=d100(29)+20=49</w:t>
        <w:br/>
        <w:t>怎么吃个饭又拉跨了！</w:t>
        <w:br/>
        <w:t>1-3 你俩都是第一次亲手烤</w:t>
        <w:br/>
        <w:t>4-6 露天篝火环境不行</w:t>
        <w:br/>
        <w:t>7-9 材质偷工减料2.0</w:t>
        <w:br/>
        <w:t>10 大成功/大失败</w:t>
        <w:br/>
        <w:t>ROLL : d10=d10(3)=3</w:t>
        <w:br/>
        <w:t>你和格涅娅咽下嘴里的肉，快速瞄了对面一眼又立刻移开视线。</w:t>
        <w:br/>
        <w:t>这是你们俩第一次亲手在海边的露天篝火上烤肉，显然都高估了自己的水准，烤出来的略有些半生不熟，另一边则微微焦黑，虽然撕掉不是不能吃，但跟好吃绝对谈不上。</w:t>
        <w:br/>
        <w:t>格涅娅的决定</w:t>
        <w:br/>
        <w:t>1-3 走我们换一家吃</w:t>
        <w:br/>
        <w:t>4-6 保镖过来，干活时间到</w:t>
        <w:br/>
        <w:t>7-9 还在久违地自我怀疑</w:t>
        <w:br/>
        <w:t>10 大成功/大失败</w:t>
        <w:br/>
        <w:t>ROLL : d10=d10(4)=4</w:t>
      </w:r>
    </w:p>
    <w:p>
      <w:pPr>
        <w:pStyle w:val="ThreadMinimal"/>
      </w:pPr>
      <w:r>
        <w:t>美味程度(烤肉+20，服务人员+10)</w:t>
        <w:br/>
        <w:t>ROLL : d100+30=d100(63)+30=93</w:t>
        <w:br/>
        <w:t>你和格涅娅并排坐在原木垒成的座椅上，紧紧盯着篝火中巨大的烤串，保镖先生熟练地调整着烤后腿的方向，边在上面刷上蜜汁和胡椒。</w:t>
        <w:br/>
        <w:t>香味弥漫开很久了，你还没尝到味道，但已经魂牵梦萦。</w:t>
        <w:br/>
        <w:t>“这么喜欢吃烤肉？”格涅娅忍俊不禁，“怎么，阿戈尔就没有什么好吃的吗？”</w:t>
        <w:br/>
        <w:t>你无言以对地朝她笑了笑……你饿起来记忆里只剩猛灌营养液的画面，果然阿普琉斯的笔记才是真理，其他菜都是浪费时间罢了，唯有营养液永恒。</w:t>
        <w:br/>
        <w:t>——你这个吃过地球菜的不纯正阿戈尔人，果然还是接受不了这样的菜单！</w:t>
        <w:br/>
        <w:t>吃完已经什么时候了</w:t>
        <w:br/>
        <w:t>1.十二点</w:t>
        <w:br/>
        <w:t>2.一点</w:t>
        <w:br/>
        <w:t>3.两点</w:t>
        <w:br/>
        <w:t>ROLL : d3=d3(2)=2</w:t>
        <w:br/>
        <w:t>开启夜间only前查询，纳姆尤斯(玩家)会来吗</w:t>
        <w:br/>
        <w:t>ROLL : d2=d2(2)=2</w:t>
        <w:br/>
        <w:t>从市区到郊区的城堡要多久</w:t>
        <w:br/>
        <w:t>ROLL : d3=d3(2)=2</w:t>
        <w:br/>
        <w:t>很可惜，你们隔着一整片太平洋，他也有班要上，最重要的是你还不知道格涅娅就是纳姆尤斯的顶头上司。</w:t>
        <w:br/>
        <w:t>你还不知道这是同一个世界线呢。</w:t>
      </w:r>
    </w:p>
    <w:p>
      <w:pPr>
        <w:pStyle w:val="ThreadMinimal"/>
      </w:pPr>
      <w:r>
        <w:t>+安科无关，仅集批激情发言 ...受不了了，怎么萨卡兹肉鸽还不端上来！导游从写百命海猎第一周起就想写了，但没有萨卡兹肉鸽补充背景我怎么敢写提卡兹的故事！(虽然有了也不是很敢写就对了[s:ac:哭笑])实在是步子扯得有点太大了，而且导游没买大地巡旅，写之前估计得去收一本看看再说，唉总之就是我这一生如履薄冰.jpg</w:t>
        <w:br/>
        <w:t>PS：杀千刀的，提卡兹/萨卡兹真的好难写，历史太久远了涉及人物太多了文明风貌也一直在变，鹰角更是有无数大药捏在手里不发，可谓处处是坑，随便多写一笔都会被背刺……可能这就是导游没有饭吃的原因吧[s:ac:汗]赫德雷速速把你的萨卡兹战争史端上来，不然导游就要开始造谣自己的萨卡兹史了[s:a2:偷吃]</w:t>
      </w:r>
    </w:p>
    <w:p>
      <w:pPr>
        <w:pStyle w:val="ThreadMinimal"/>
      </w:pPr>
      <w:r>
        <w:t>剩余时间扣掉两个小时车程，剩下一个小时做什么</w:t>
        <w:br/>
        <w:t>1-3 格涅娅说shopping</w:t>
        <w:br/>
        <w:t>4-6 你说想下水看看</w:t>
        <w:br/>
        <w:t>7-9 已经完全瘫在沙滩椅上了</w:t>
        <w:br/>
        <w:t>10 大成功/大失败</w:t>
        <w:br/>
        <w:t>ROLL : d10=d10(9)=9</w:t>
        <w:br/>
        <w:t>你对着日光闭上眼，感受光明穿透黑暗朦胧的光晕。</w:t>
        <w:br/>
        <w:t>一刻寂静，更多的信息又从其它感官传来：沙滩椅略显粗糙的面料摩擦着小腿，PUC略凉的材质贴在手臂上，海浪的声音此起彼伏，棕榈树的叶在风中摇摆如雨声，有个孩子在大声炫耀挖好的沙堡，骄傲得像个国王。</w:t>
        <w:br/>
        <w:t>滴答，抱着冲浪板上岸的人头发在甩动中飞舞，滴答，冰块融化，水珠从玻璃杯壁砸在桌面上，滴答，后方冰沙小摊正焦头烂额地往碗里泼洒果汁。</w:t>
        <w:br/>
        <w:t>繁复的、强烈的、滚烫而新鲜的生活……</w:t>
        <w:br/>
        <w:t>全都是人的味道。</w:t>
        <w:br/>
        <w:t>“格涅娅？”</w:t>
        <w:br/>
        <w:t>一只手遮住了你脸上的阳光，投下浅浅的阴影。</w:t>
        <w:br/>
        <w:t>“睡着了？”</w:t>
        <w:br/>
        <w:t>不。但你提不起力气张口，睁眼和说话都像是不和谐音闯入乐曲中……于是此地始终沉默。</w:t>
        <w:br/>
        <w:t>你仍然清醒。</w:t>
        <w:br/>
        <w:t>——却也恬静地仿佛睡去。</w:t>
        <w:br/>
        <w:t>又一个夏天轻轻把你揽入了怀中。</w:t>
        <w:br/>
        <w:t>查询主办人女士这次昨夜圆车only的主题</w:t>
        <w:br/>
        <w:t>1-3 罗德岛联欢晚会</w:t>
        <w:br/>
        <w:t>4-6 珊瑚海岸特典only</w:t>
        <w:br/>
        <w:t>7-9 晚礼服与舞会</w:t>
        <w:br/>
        <w:t>10 大成功/大失败</w:t>
        <w:br/>
        <w:t xml:space="preserve">ROLL : d10=d10(9)=9 </w:t>
        <w:br/>
        <w:t>正经程度(本质是only啊！-20)</w:t>
        <w:br/>
        <w:t>ROLL : d80=d80(30)=30</w:t>
      </w:r>
    </w:p>
    <w:p>
      <w:pPr>
        <w:pStyle w:val="ThreadMinimal"/>
      </w:pPr>
      <w:r>
        <w:t>格涅娅也要出cos，这下有两个晚礼服的“格涅娅”了，她给自己和你安排的礼服分别是</w:t>
        <w:br/>
        <w:t>1-3 男式礼服</w:t>
        <w:br/>
        <w:t>4-6 女式礼服</w:t>
        <w:br/>
        <w:t>7-9 传统服饰也是礼服</w:t>
        <w:br/>
        <w:t>10 大成功/大失败</w:t>
        <w:br/>
        <w:t xml:space="preserve">ROLL : d10=d10(5)=5 </w:t>
        <w:br/>
        <w:t xml:space="preserve">ROLL : d10=d10(9)=9 </w:t>
        <w:br/>
        <w:t>格涅娅的礼服和配色是</w:t>
        <w:br/>
        <w:t>1-3 短裙</w:t>
        <w:br/>
        <w:t>4-6 长裙</w:t>
        <w:br/>
        <w:t>7-9 鱼骨长裙</w:t>
        <w:br/>
        <w:t>10 大成功/大失败</w:t>
        <w:br/>
        <w:t xml:space="preserve">ROLL : d10=d10(6)=6 </w:t>
        <w:br/>
        <w:t xml:space="preserve">ROLL : d10=d10(4)=4 </w:t>
        <w:br/>
        <w:t>ROLL : d10=d10(5)=5</w:t>
        <w:br/>
        <w:t>墨绿长裙，淡青暗纹，默认穿了高跟鞋</w:t>
        <w:br/>
        <w:t>所以她是给你安排了什么传统服饰，好能整活</w:t>
        <w:br/>
        <w:t>1-3 ……汉服？</w:t>
        <w:br/>
        <w:t>4-6 ……类lolita？</w:t>
        <w:br/>
        <w:t>7-9 ……阿戈尔？</w:t>
        <w:br/>
        <w:t>10 大成功/大失败</w:t>
        <w:br/>
        <w:t>ROLL : d10=d10(2)=2</w:t>
      </w:r>
    </w:p>
    <w:p>
      <w:pPr>
        <w:pStyle w:val="ThreadMinimal"/>
      </w:pPr>
      <w:r>
        <w:t>……救命啊，海猎穿0011或者韵系列吗，但传统服饰说明甚至不是国风改良的那种，具体款式是</w:t>
        <w:br/>
        <w:t>1-3 圆领袍</w:t>
        <w:br/>
        <w:t>4-6 宋抹宋裤</w:t>
        <w:br/>
        <w:t>7-9 齐腰襦裙</w:t>
        <w:br/>
        <w:t xml:space="preserve">ROLL : d10=d10(3)=3 </w:t>
        <w:br/>
        <w:t>ROLL : d10=d10(4)=4</w:t>
        <w:br/>
        <w:t>同样也是墨绿色的圆领袍……应该是白色底衣、黑色护腕和皂靴……不行了海猎穿汉服真的还是太抽象了，何况你的短发也扎不起来高马尾(这个问题倒不大)</w:t>
        <w:br/>
        <w:t>查询你穿汉服的经验(这都多久过去了-20)</w:t>
        <w:br/>
        <w:t>ROLL : d80=d80(52)=52</w:t>
        <w:br/>
        <w:t>竟然还能自给自足，导游一个月不穿连双耳结都快忘了</w:t>
        <w:br/>
        <w:t>你对穿汉服进场的感想是</w:t>
        <w:br/>
        <w:t>0 好怪哦——100 我真帅</w:t>
        <w:br/>
        <w:t>ROLL : d100=d100(11)=11</w:t>
        <w:br/>
        <w:t>格涅娅边整理假发的鬓角，边好整以暇地打量你：“很紧张？阿戈尔的斗智场，人只会更多吧？”</w:t>
        <w:br/>
        <w:t>这能相提并论吗。你一指她极具现代感裁剪的长裙，一字肩、收腰、鱼尾纱摆，又一指身上传统到不行的圆领袍，锦缎在光下还能看出银色暗纹：“舞会真的要……穿这个？”</w:t>
        <w:br/>
        <w:t>这未免也太“吸睛”了吧？！</w:t>
        <w:br/>
        <w:t>“有什么关系。”格涅娅装傻充愣地微微一笑，“反正聚会的要求是礼服……汉服难道不是一种传统礼服？”</w:t>
        <w:br/>
        <w:t>反正深海猎人一辈子也不可能被发到国风皮肤，还不如自己动手丰衣足食。</w:t>
      </w:r>
    </w:p>
    <w:p>
      <w:pPr>
        <w:pStyle w:val="ThreadMinimal"/>
      </w:pPr>
      <w:r>
        <w:t>当你踏出车门，看见草地与森林，还有那座刻满了欧式风格的城堡后——</w:t>
        <w:br/>
        <w:t>你甚至开始怀疑格涅娅是不是有意在整你。</w:t>
        <w:br/>
        <w:t>先不说一个Only为什么会租下一个庄园，单说这风格就太不对劲了吧？</w:t>
        <w:br/>
        <w:t>你们入场后的回头率(“奇装异服”+10，两位美女+20)</w:t>
        <w:br/>
        <w:t>ROLL : d100+30=d100(21)+30=51</w:t>
        <w:br/>
        <w:t>竟然回头率平平，明明是更吸引人目光的女性，回头率却总是输给上一次的纳姆尤斯呢，怎么回事</w:t>
        <w:br/>
        <w:t>1-3 穿的太正常其他人早放飞了</w:t>
        <w:br/>
        <w:t>4-6 “格涅娅”人气太低没人看</w:t>
        <w:br/>
        <w:t>7-9 入场时正好有轰动大事发生</w:t>
        <w:br/>
        <w:t>10 大成功/大失败</w:t>
        <w:br/>
        <w:t>ROLL : d10=d10(3)=3</w:t>
        <w:br/>
        <w:t>等会，说好的是礼服和舞会对吧，其他人穿了啥来的啊</w:t>
        <w:br/>
        <w:t>1-3 各个国家的传统服饰</w:t>
        <w:br/>
        <w:t>4-6 约好了互换礼服皮肤</w:t>
        <w:br/>
        <w:t>7-9 万圣夜服装怎么不是礼服</w:t>
        <w:br/>
        <w:t>10 大成功/大失败</w:t>
        <w:br/>
        <w:t>ROLL : d10=d10(10)=10</w:t>
        <w:br/>
        <w:t>ROLL : d2=d2(2)=2</w:t>
        <w:br/>
        <w:t>1-3 充满魔改的秀场礼服</w:t>
        <w:br/>
        <w:t>4-6 互换服设大乱炖</w:t>
        <w:br/>
        <w:t>7-9 礼服是自由的罐头也是</w:t>
        <w:br/>
        <w:t>10 大成功/大失败</w:t>
        <w:br/>
        <w:t>ROLL : d10=d10(7)=7</w:t>
      </w:r>
    </w:p>
    <w:p>
      <w:pPr>
        <w:pStyle w:val="ThreadMinimal"/>
      </w:pPr>
      <w:r>
        <w:t>好的，不愧是我们昨夜圆车，查询场内罐头的含量(大失败认证+20)</w:t>
        <w:br/>
        <w:t>ROLL : d100+20=d100(60)+20=80</w:t>
        <w:br/>
        <w:t>在场八成的人都是罐头，你们根本是覆面系爱好者Only吧！盛装打扮的格涅娅和国风满满的你都太out了，高耸华丽的水晶吊灯下，各种外骨骼装置、巨大机器人、覆面系干员与NPC来来往往，还有不少的精英干员组队出场，只有少数几个露脸的人在自助区边吃边聊。</w:t>
        <w:br/>
        <w:t>你的震惊程度(前玩家-20)</w:t>
        <w:br/>
        <w:t>ROLL : d80=d80(49)=49</w:t>
        <w:br/>
        <w:t>你差一点(客观)就要真的陷入震惊了。</w:t>
        <w:br/>
        <w:t>“舞会？”你确认般转头看向挽着你手臂的格涅娅，“晚礼服？”</w:t>
        <w:br/>
        <w:t>格涅娅的心态是</w:t>
        <w:br/>
        <w:t>1-3 恼羞成怒，这和说好的不一样</w:t>
        <w:br/>
        <w:t>4-6 习以为常，那位熟人就是这么脱线</w:t>
        <w:br/>
        <w:t>7-9 假装镇定，带你先去吃晚饭</w:t>
        <w:br/>
        <w:t>10 大成功/大失败</w:t>
        <w:br/>
        <w:t>ROLL : d10=d10(5)=5</w:t>
        <w:br/>
        <w:t>“怎么了？”格涅娅表情平淡地反问，“主办方的那家伙脑子一向塞满了奇思妙想——最好的办法是不要管她，做自己就行。”</w:t>
        <w:br/>
        <w:t>正如她喜欢盛装出席，所以哪怕明知道这个舞会大概是一场闹剧，她也会挑出最喜欢的礼服，踩上自己最闪耀的高跟鞋，这就是格涅娅的态度。</w:t>
        <w:br/>
        <w:t>——我的光彩必须被所有人看见。</w:t>
        <w:br/>
        <w:t>对此，你只能摇摇头：“我还以为会类似阿戈尔……算了，如果真的是那样，我这衣服早被歌蕾蒂娅踢出去了。”</w:t>
        <w:br/>
        <w:t>皂靴连鞋跟都没有，怎能敲出一样清脆的踏音？</w:t>
        <w:br/>
        <w:t>你们在舞会前吃到的晚饭是</w:t>
        <w:br/>
        <w:t>1-3 自助随便垫一垫</w:t>
        <w:br/>
        <w:t>4-6 楼上西餐两位</w:t>
        <w:br/>
        <w:t>7-9 什么这里还有中餐？</w:t>
        <w:br/>
        <w:t>10 大成功/大失败</w:t>
        <w:br/>
        <w:t>ROLL : d10=d10(10)=10</w:t>
        <w:br/>
        <w:t>ROLL : d2=d2(2)=2</w:t>
      </w:r>
    </w:p>
    <w:p>
      <w:pPr>
        <w:pStyle w:val="ThreadMinimal"/>
      </w:pPr>
      <w:r>
        <w:t>我懂了楼道文学不宜吃饭</w:t>
        <w:br/>
        <w:t>1-3 自助餐结果全是海鲜</w:t>
        <w:br/>
        <w:t>4-6 上楼发现满员无座</w:t>
        <w:br/>
        <w:t>7-9 你们真的要在这里吃咖喱吗</w:t>
        <w:br/>
        <w:t>10 大成功/大失败</w:t>
        <w:br/>
        <w:t>ROLL : d10=d10(8)=8</w:t>
        <w:br/>
        <w:t>抽象中的抽象，身着高定礼裙的黑手党教父和身穿圆领袍的深海猎人，在一座正宗古老的城堡里……晚饭吃咖喱饭。</w:t>
        <w:br/>
        <w:t>是什么让你们选择了咖喱</w:t>
        <w:br/>
        <w:t>1-3 服务人员倾情推荐</w:t>
        <w:br/>
        <w:t>4-6 主办方女士亲自下厨招待</w:t>
        <w:br/>
        <w:t>7-9 没认真看菜单导致的</w:t>
        <w:br/>
        <w:t>10 大成功/大失败</w:t>
        <w:br/>
        <w:t>ROLL : d10=d10(2)=2</w:t>
        <w:br/>
        <w:t>这倾情是不是恶作剧我不好说，总之咖喱饭的美味程度是(推荐+20)</w:t>
        <w:br/>
        <w:t>ROLL : d100+20=d100(4)+20=24</w:t>
        <w:br/>
        <w:t>鉴定为难吃得令人头皮发麻，服务人员你这是</w:t>
        <w:br/>
        <w:t>1-3 就是整蛊没想到整到大的了</w:t>
        <w:br/>
        <w:t>4-6 但他的确是觉得挺好吃的</w:t>
        <w:br/>
        <w:t>7-9 其实只是开玩笑没想到你们真点</w:t>
        <w:br/>
        <w:t>10 大成功/大失败</w:t>
        <w:br/>
        <w:t>ROLL : d10=d10(8)=8</w:t>
        <w:br/>
        <w:t>纯粹的一点迷思，服务员是极境coser吗</w:t>
        <w:br/>
        <w:t>ROLL : d2=d2(2)=2</w:t>
      </w:r>
    </w:p>
    <w:p>
      <w:pPr>
        <w:pStyle w:val="ThreadMinimal"/>
      </w:pPr>
      <w:r>
        <w:t>把饭如何做的难吃也是一道学问，你拨开这咸的发苦的土豆、脆生生的胡萝卜、腥味拉满的鸡肉和总之稀烂一团的咖喱，绝望地发现连饭都是夹生的。</w:t>
        <w:br/>
        <w:t>格涅娅吃第一口就难得不雅地吐了出来：“服务员！”</w:t>
        <w:br/>
        <w:t>她要说的</w:t>
        <w:br/>
        <w:t>1-3 冷静地换菜单点</w:t>
        <w:br/>
        <w:t>4-6 愤怒地追责</w:t>
        <w:br/>
        <w:t>7-9 撤席，她要点外卖</w:t>
        <w:br/>
        <w:t>10 大成功/大失败</w:t>
        <w:br/>
        <w:t>ROLL : d10=d10(3)=3</w:t>
        <w:br/>
        <w:t>你敬佩地看她瞬间戴上了优雅冷静的面具，有条不紊地重点菜单，只有命令撤掉餐盘时的强硬，才体现出了一点点微末的愤怒。</w:t>
        <w:br/>
        <w:t>“别在意。”在她把关切的目光投向你前，你提前抬手制止，用笑容安抚，“我相信只是一次失误。”而不是所有菜品的平均水平。</w:t>
        <w:br/>
        <w:t>……不然这家厨师团队怎么敢接单的？</w:t>
        <w:br/>
        <w:t>格涅娅新点的是</w:t>
        <w:br/>
        <w:t>1-3 正宗西餐</w:t>
        <w:br/>
        <w:t>4-6 下午茶</w:t>
        <w:br/>
        <w:t>7-9 其实是中餐</w:t>
        <w:br/>
        <w:t>10 大成功/大失败</w:t>
        <w:br/>
        <w:t>ROLL : d10=d10(6)=6</w:t>
        <w:br/>
        <w:t>大概是被那道咖喱彻底搞没了胃口，又或者是顾虑到待会的舞会，格涅娅没点太多，只是点了一桌更接近下午茶的份额。</w:t>
        <w:br/>
        <w:t>金边白底的瓷盘垒出三层，小三明治、司康、蛋糕和水果塔依次堆叠，红茶氤氲出馥郁的香气。</w:t>
        <w:br/>
        <w:t>你苦着脸品尝这些精致甜美的餐品。</w:t>
        <w:br/>
        <w:t>根本不够消耗啊……</w:t>
      </w:r>
    </w:p>
    <w:p>
      <w:pPr>
        <w:pStyle w:val="ThreadMinimal"/>
      </w:pPr>
      <w:r>
        <w:t>下午茶的美味程度(甜品还能难吃？+20)</w:t>
        <w:br/>
        <w:t>ROLL : d100+20=d100(15)+20=35</w:t>
        <w:br/>
        <w:t>我服了你怎么下午茶还能那么难吃的！</w:t>
        <w:br/>
        <w:t>1-3 是的这家厨师团队很烂</w:t>
        <w:br/>
        <w:t>4-6 有人在浑水摸鱼</w:t>
        <w:br/>
        <w:t>7-9 后厨里出了一点事情……</w:t>
        <w:br/>
        <w:t>10 大成功/大失败</w:t>
        <w:br/>
        <w:t>ROLL : d10=d10(9)=9</w:t>
        <w:br/>
        <w:t>这件事的严重程度(搞那么难吃+20)</w:t>
        <w:br/>
        <w:t>ROLL : d100+20=d100(75)+20=95</w:t>
        <w:br/>
        <w:t>啊你这，汉尼拔下厨啊</w:t>
        <w:br/>
        <w:t>1-3 发生凶杀在忙着抹痕迹</w:t>
        <w:br/>
        <w:t>4-6 有人准备谋害格涅娅</w:t>
        <w:br/>
        <w:t>7-9 怎么就不能是食人呢……</w:t>
        <w:br/>
        <w:t>10 大成功/大失败</w:t>
        <w:br/>
        <w:t>ROLL : d10=d10(4)=4</w:t>
        <w:br/>
        <w:t>？那之前两顿那么难吃是因为毒药吗</w:t>
        <w:br/>
        <w:t>ROLL : d2=d2(2)=2</w:t>
        <w:br/>
        <w:t>单纯是投毒者手艺不行？</w:t>
        <w:br/>
        <w:t>ROLL : d2=d2(2)=2</w:t>
      </w:r>
    </w:p>
    <w:p>
      <w:pPr>
        <w:pStyle w:val="ThreadMinimal"/>
      </w:pPr>
      <w:r>
        <w:t>这也不是那也不是到底是怎么回事</w:t>
        <w:br/>
        <w:t>1-3 有人在准备炸弹染上了化学味道</w:t>
        <w:br/>
        <w:t>4-6 预制好的餐品所以本来就难吃</w:t>
        <w:br/>
        <w:t>7-9 ……尸体，我加了尸体</w:t>
        <w:br/>
        <w:t>10 大成功/大失败</w:t>
        <w:br/>
        <w:t>ROLL : d10=d10(1)=1</w:t>
        <w:br/>
        <w:t>好消息：你俩没有在无意间吃到人。</w:t>
        <w:br/>
        <w:t>坏消息：有人在厨房里准备爆破格涅娅，这些菜是被化学试剂的味道熏到了才变难吃的。</w:t>
        <w:br/>
        <w:t>爆破规模(教父+30)</w:t>
        <w:br/>
        <w:t>ROLL : d100+30=d100(44)+30=74</w:t>
        <w:br/>
        <w:t>大于25波及小规模多人，大于50毁掉一间餐厅，大于75搞塌东翼，大于100城堡都爆掉</w:t>
        <w:br/>
        <w:t>谋害者的动机</w:t>
        <w:br/>
        <w:t>1-3 家族叛徒里应外合</w:t>
        <w:br/>
        <w:t>4-6 下位者试图篡位</w:t>
        <w:br/>
        <w:t>7-9 敌对家族的设计</w:t>
        <w:br/>
        <w:t>10 大成功/大失败</w:t>
        <w:br/>
        <w:t>ROLL : d10=d10(4)=4</w:t>
        <w:br/>
        <w:t>谋害者的规模(教父+30)</w:t>
        <w:br/>
        <w:t>ROLL : d100+30=d100(55)+30=85</w:t>
        <w:br/>
        <w:t>大于25小队行动，大于50团伙作案，大于75掌控东翼，大于100城堡是他们准备的</w:t>
      </w:r>
    </w:p>
    <w:p>
      <w:pPr>
        <w:pStyle w:val="ThreadMinimal"/>
      </w:pPr>
      <w:r>
        <w:t>目前的情况是：你和格涅娅吃了两次难吃的晚饭，很不爽，而以下犯上的叛徒已经组织人守好了东翼的建筑，只要炸弹一炸，保底把东翼创得只剩骨架。</w:t>
        <w:br/>
        <w:t>你的灵感</w:t>
        <w:br/>
        <w:t xml:space="preserve">ROLL : d100=d100(7)=7 </w:t>
        <w:br/>
        <w:t>格涅娅的灵感(经验+20)</w:t>
        <w:br/>
        <w:t>ROLL : d100+20=d100(35)+20=55</w:t>
        <w:br/>
        <w:t>格涅娅的认知是</w:t>
        <w:br/>
        <w:t>1-3 有敌对势力想下手</w:t>
        <w:br/>
        <w:t>4-6 +闻着怎么觉得是爆炸物</w:t>
        <w:br/>
        <w:t>7-9 +那家伙终于活腻了？</w:t>
        <w:br/>
        <w:t>10 大成功/大失败</w:t>
        <w:br/>
        <w:t>ROLL : d10=d10(7)=7</w:t>
        <w:br/>
        <w:t>所以这位“那家伙”是熟人吗</w:t>
        <w:br/>
        <w:t>ROLL : d2=d2(2)=2</w:t>
        <w:br/>
        <w:t>怎么能这么难吃的……你愁眉苦脸地对着这块司康，硬是下不去嘴。</w:t>
        <w:br/>
        <w:t>“格涅娅。”对方忽然摁住了你半天下不去的餐叉，“听一听，你有没有听见什么奇怪的声音？”</w:t>
        <w:br/>
        <w:t>“比如咒骂、比如计时器的倒数、比如一个称呼——”</w:t>
        <w:br/>
        <w:t>“夫人？”</w:t>
        <w:br/>
        <w:t>微妙的化学味道，她曾经在实验室与战场闻过无数遍的味道，缭绕在这些甜品之上——所以有些人终于选择了跳向悬崖？</w:t>
        <w:br/>
        <w:t>格涅娅松松搭住那支看似纤细的手腕，凝视那迷惑又立刻机警的红瞳，深海猎人的能力闪过格涅娅高速运转的头脑，使她忽然露出一个极其灿烂的笑容。</w:t>
        <w:br/>
        <w:t>世界上最强大的单兵武器就在她身边。</w:t>
        <w:br/>
        <w:t>——叛逆者必死无疑。</w:t>
        <w:br/>
        <w:t>你的聆听(深海猎人+30，距离和人群-20)</w:t>
        <w:br/>
        <w:t>ROLL : d100+10=d100(12)+10=22</w:t>
      </w:r>
    </w:p>
    <w:p>
      <w:pPr>
        <w:pStyle w:val="ThreadMinimal"/>
      </w:pPr>
      <w:r>
        <w:t>闲谈、轻笑、拥抱、踏过走廊、餐盘叮当、水流冲刷的声音……</w:t>
        <w:br/>
        <w:t>你晃了晃头，重新集中注意力：“不行，人太多了，必须距离够近才行。”</w:t>
        <w:br/>
        <w:t>深海猎人也不是万能的。</w:t>
        <w:br/>
        <w:t>你的灵感(异常+20)</w:t>
        <w:br/>
        <w:t>ROLL : d100+20=d100(96)+20=116</w:t>
        <w:br/>
        <w:t>话都说到这个份上，你足以从格涅娅的警惕中看清事态发展：“……这里有敌人？”</w:t>
        <w:br/>
        <w:t>计时器的倒数，似乎是定时炸弹类的武器。</w:t>
        <w:br/>
        <w:t>你的心态</w:t>
        <w:br/>
        <w:t>0 平静——100 紧张</w:t>
        <w:br/>
        <w:t>ROLL : d100=d100(59)=59</w:t>
        <w:br/>
        <w:t>算是熟练战士的你也感到了一丝紧张，因为</w:t>
        <w:br/>
        <w:t>1-3 你还没把武器对准过人</w:t>
        <w:br/>
        <w:t>4-6 你担心下手太重场面难看</w:t>
        <w:br/>
        <w:t>7-9 你没有保护个体的经验</w:t>
        <w:br/>
        <w:t>10 大成功/大失败</w:t>
        <w:br/>
        <w:t>ROLL : d10=d10(1)=1</w:t>
        <w:br/>
        <w:t>格涅娅的决策是</w:t>
        <w:br/>
        <w:t>1-3 和主办人女士联系</w:t>
        <w:br/>
        <w:t>4-6 直接前往后厨</w:t>
        <w:br/>
        <w:t>7-9 打电话让下属把对方悬赏</w:t>
        <w:br/>
        <w:t>10 大成功/大失败</w:t>
        <w:br/>
        <w:t>ROLL : d10=d10(3)=3</w:t>
        <w:br/>
        <w:t>对方是否接通(组织者的忙碌-20)</w:t>
        <w:br/>
        <w:t>ROLL : d80=d80(7)=7</w:t>
      </w:r>
    </w:p>
    <w:p>
      <w:pPr>
        <w:pStyle w:val="ThreadMinimal"/>
      </w:pPr>
      <w:r>
        <w:t>电话在盲音后自动挂断，格涅娅利索地发出短信，毫无紧张感地进行下一条指令。</w:t>
        <w:br/>
        <w:t>于是她没有关注到你平静下的那一丝焦虑。</w:t>
        <w:br/>
        <w:t>你心不在焉地戳着盘子里的半颗草莓，尽力回忆自己的战斗经验，却几乎找不到对人作战的方式：你的战斗目标一贯以来都是以海嗣为标准。</w:t>
        <w:br/>
        <w:t>这让你不可避免地愈发混乱。</w:t>
        <w:br/>
        <w:t>到底要怎样攻击才是适可而止？</w:t>
        <w:br/>
        <w:t>至于玛尔卡和海巡队的血肉地狱……</w:t>
        <w:br/>
        <w:t>那是你几乎模糊了的印象。</w:t>
        <w:br/>
        <w:t>格涅娅新的决策是</w:t>
        <w:br/>
        <w:t>1-3 让你一个人去后厨</w:t>
        <w:br/>
        <w:t>4-6 直接前往后厨</w:t>
        <w:br/>
        <w:t>7-9 打电话让下属把对方悬赏</w:t>
        <w:br/>
        <w:t>10 大成功/大失败</w:t>
        <w:br/>
        <w:t>ROLL : d10=d10(6)=6</w:t>
        <w:br/>
        <w:t>“时间……恐怕来不及。”格涅娅收起手机，秀美的眉目间却酝酿着一股冷意，“在舞会开始前处理掉，免得横生枝节。”</w:t>
        <w:br/>
        <w:t>你只是随她起身，无声地表示服从。</w:t>
        <w:br/>
        <w:t>“格涅娅……谢谢。”她微笑起来，像个真正的朋友一般牵住你的手，手心温暖地相贴。</w:t>
        <w:br/>
        <w:t>你总是会在我身边。</w:t>
        <w:br/>
        <w:t>这是我们第一次见面，但你早已成为了我的朋友。</w:t>
        <w:br/>
        <w:t>如果我能真的拥有一个朋友……</w:t>
        <w:br/>
        <w:t>告诉我，格涅娅可以不必是格涅娅夫人。</w:t>
        <w:br/>
        <w:t>她可以是任何人。</w:t>
        <w:br/>
        <w:t>如果。如果。</w:t>
        <w:br/>
        <w:t>一个成真的如果。</w:t>
        <w:br/>
        <w:t>你的潜行(深海猎人+30，熟练战士+20，显眼-10)</w:t>
        <w:br/>
        <w:t>ROLL : d100+40=d100(50)+40=90</w:t>
        <w:br/>
        <w:t>格涅娅的潜行(教父+30，显眼-10)</w:t>
        <w:br/>
        <w:t>ROLL : d100+20=d100(19)+20=39</w:t>
        <w:br/>
        <w:t>后厨人员的察觉(忙碌-20，警惕+20)</w:t>
        <w:br/>
        <w:t>ROLL : d100=d100(81)=81</w:t>
      </w:r>
    </w:p>
    <w:p>
      <w:pPr>
        <w:pStyle w:val="ThreadMinimal"/>
      </w:pPr>
      <w:r>
        <w:t>后厨人员的灵感(不合法+20)</w:t>
        <w:br/>
        <w:t>ROLL : d100+20=d100(39)+20=59</w:t>
        <w:br/>
        <w:t>他们的决策是</w:t>
        <w:br/>
        <w:t>1-3 派一个人出去看看</w:t>
        <w:br/>
        <w:t>4-6 派两个人出去看看</w:t>
        <w:br/>
        <w:t>7-9 直接汇报头目</w:t>
        <w:br/>
        <w:t>10 大成功/大失败</w:t>
        <w:br/>
        <w:t>ROLL : d10=d10(9)=9</w:t>
        <w:br/>
        <w:t>“头儿，有人在故意接近后厨，计划被发现了吗？”</w:t>
        <w:br/>
        <w:t>头目立刻派人调取了监控，发现</w:t>
        <w:br/>
        <w:t>1-3 两个格涅娅消失了</w:t>
        <w:br/>
        <w:t>4-6 她们在后厨外面</w:t>
        <w:br/>
        <w:t>7-9 ……没事啊？</w:t>
        <w:br/>
        <w:t>10 大成功/大失败</w:t>
        <w:br/>
        <w:t>ROLL : d10=d10(9)=9</w:t>
        <w:br/>
        <w:t>监控里两个格涅娅还坐在原地的原因是</w:t>
        <w:br/>
        <w:t>1-3 格涅娅往系统里输入了病毒</w:t>
        <w:br/>
        <w:t>4-6 从一开始监控系统就在家族手中</w:t>
        <w:br/>
        <w:t>7-9 有第三者悄悄施以援手</w:t>
        <w:br/>
        <w:t>10 大成功/大失败</w:t>
        <w:br/>
        <w:t>ROLL : d10=d10(4)=4</w:t>
      </w:r>
    </w:p>
    <w:p>
      <w:pPr>
        <w:pStyle w:val="ThreadMinimal"/>
      </w:pPr>
      <w:r>
        <w:t>从格涅娅抵达庄园起，这里的所有监控都已经被家族监管，因此格涅娅的一个指令足以废掉全部的眼。</w:t>
        <w:br/>
        <w:t>头目的灵感(家族的工作者+20)</w:t>
        <w:br/>
        <w:t>ROLL : d100+20=d100(99)+20=119</w:t>
        <w:br/>
        <w:t>头目造反的决心(箭在弦上+20)</w:t>
        <w:br/>
        <w:t>ROLL : d100+20=d100(86)+20=106</w:t>
        <w:br/>
        <w:t>头目的决策是</w:t>
        <w:br/>
        <w:t>1-3 通知下属立刻枪战</w:t>
        <w:br/>
        <w:t>4-6 直接起爆炸弹</w:t>
        <w:br/>
        <w:t>7-9 放弃原计划改为正面强攻</w:t>
        <w:br/>
        <w:t>10 大成功/大失败</w:t>
        <w:br/>
        <w:t>ROLL : d10=d10(6)=6</w:t>
        <w:br/>
        <w:t>在疑虑的下一秒，家族中的工作经验迅速唤醒了他的危机感。</w:t>
        <w:br/>
        <w:t>……监控系统已经不安全了。</w:t>
        <w:br/>
        <w:t>那位夫人的手再次从阴影中浮现，没人知道她持有的是枪支还是花束——</w:t>
        <w:br/>
        <w:t>但叛徒只会得到死亡。</w:t>
        <w:br/>
        <w:t>死亡，死亡，他反复默念着这个词，无端从中挣得了新的勇气。</w:t>
        <w:br/>
        <w:t>——不是你死，就是我亡！</w:t>
        <w:br/>
        <w:t>他表情狰狞地摁下起爆器。</w:t>
        <w:br/>
        <w:t>东翼内部游客和其它工作人员滞留人数</w:t>
        <w:br/>
        <w:t>1.D200</w:t>
        <w:br/>
        <w:t>2.D300</w:t>
        <w:br/>
        <w:t>3.D400</w:t>
        <w:br/>
        <w:t>ROLL : d3=d3(1)=1</w:t>
        <w:br/>
        <w:t>ROLL : d200=d200(142)=142</w:t>
        <w:br/>
        <w:t>后厨内的黑手党数量</w:t>
        <w:br/>
        <w:t>1.D5</w:t>
        <w:br/>
        <w:t>2.D10</w:t>
        <w:br/>
        <w:t>3.D20</w:t>
        <w:br/>
        <w:t>ROLL : d3=d3(3)=3</w:t>
        <w:br/>
        <w:t>ROLL : d20=d20(15)=15</w:t>
      </w:r>
    </w:p>
    <w:p>
      <w:pPr>
        <w:pStyle w:val="ThreadMinimal"/>
      </w:pPr>
      <w:r>
        <w:t>你的灵感(危险直觉+20，敌人反应太快-20)</w:t>
        <w:br/>
        <w:t>ROLL : d100=d100(79)=79</w:t>
        <w:br/>
        <w:t>格涅娅的灵感(危险直觉+20，敌人反应太快-20)</w:t>
        <w:br/>
        <w:t>ROLL : d100=d100(27)=27</w:t>
        <w:br/>
        <w:t>滴答。你听到了异常稳定的电子音。滴答。里面许多人的脚步顿住了。滴答。一个请示。</w:t>
        <w:br/>
        <w:t>……许久没有回应。</w:t>
        <w:br/>
        <w:t>滴答。滴答。滴答——</w:t>
        <w:br/>
        <w:t>你的心脏忽然狂跳。</w:t>
        <w:br/>
        <w:t>格涅娅的高跟鞋轻轻敲在地面上，对死亡一无所觉。</w:t>
        <w:br/>
        <w:t>你的决策是</w:t>
        <w:br/>
        <w:t>1-3 闯进去夺走炸弹跳窗</w:t>
        <w:br/>
        <w:t>4-6 闯进去把炸弹扔出去</w:t>
        <w:br/>
        <w:t>7-9 带着格涅娅跳窗</w:t>
        <w:br/>
        <w:t>10 大成功/大失败</w:t>
        <w:br/>
        <w:t>ROLL : d10=d10(5)=5</w:t>
        <w:br/>
        <w:t>你的速度(深海猎人+30，熟练战士+20，闯进去搜寻-10)</w:t>
        <w:br/>
        <w:t>ROLL : d100+40=d100(5)+40=45</w:t>
        <w:br/>
        <w:t>炸弹爆炸的速度(一瞬间+50)</w:t>
        <w:br/>
        <w:t>ROLL : d100+50=d100(48)+50=98</w:t>
        <w:br/>
        <w:t>……我真的要写下去吗？</w:t>
        <w:br/>
        <w:t>写清后厨里的所有人是怎样惊恐地看向你撞碎了门，写清格涅娅猝不及防地伸手，写清你只来得及向一团火光投去目光，写清楼下楼上其他正在欢笑打趣的人们——</w:t>
        <w:br/>
        <w:t>全部，一瞬间，被爆炸撕碎。</w:t>
        <w:br/>
        <w:t>整栋东翼建筑被震荡波摇晃着坍塌半边，所有彩窗在气流的喷射中化为齑粉，承重柱只支撑了一秒不到，以吨计的废墟坠落如雨，陆续砸出赤红斑驳的痕迹，又被高温炙烤成无法解明的焦黑。</w:t>
        <w:br/>
        <w:t>连一声哀嚎都没有。</w:t>
        <w:br/>
        <w:t>人工的末日下，死亡平等降临。</w:t>
        <w:br/>
        <w:t>除了被血诅咒的你。</w:t>
      </w:r>
    </w:p>
    <w:p>
      <w:pPr>
        <w:pStyle w:val="ThreadMinimal"/>
      </w:pPr>
      <w:r>
        <w:t>*之前骰过炸弹的爆破规模，头目立刻起爆中间没有发生任何波折，所以威力不会衰减，视为拆掉大半个东翼</w:t>
        <w:br/>
        <w:t>死亡比例(高威力炸弹+20，建筑坍塌+30)</w:t>
        <w:br/>
        <w:t>ROLL : d50+50=d50(11)+50=61</w:t>
        <w:br/>
        <w:t>格涅娅的生存情况(极近距离-30)</w:t>
        <w:br/>
        <w:t>ROLL : d70=d70(58)=58</w:t>
        <w:br/>
        <w:t>她之所以能幸存的原因是</w:t>
        <w:br/>
        <w:t>1-3 你及时冲回去抱着她跳窗</w:t>
        <w:br/>
        <w:t>4-6 都被埋了但你还顶着</w:t>
        <w:br/>
        <w:t>7-9 被爆炸的气流吹飞坠楼</w:t>
        <w:br/>
        <w:t>10 大成功/大失败</w:t>
        <w:br/>
        <w:t>ROLL : d10=d10(3)=3</w:t>
        <w:br/>
        <w:t>她的伤亡情况是(极近距离+30，无护甲+20，你的保护-20)</w:t>
        <w:br/>
        <w:t>ROLL : d100+30=d100(31)+30=61</w:t>
        <w:br/>
        <w:t>查询你的SAN(突发惨剧-20，习惯+20，地球-20)</w:t>
        <w:br/>
        <w:t>ROLL : d80=d80(37)=37</w:t>
        <w:br/>
        <w:t>你的心态主要是</w:t>
        <w:br/>
        <w:t>1-3 自知之明</w:t>
        <w:br/>
        <w:t>4-6 痛恨无力</w:t>
        <w:br/>
        <w:t>7-9 周而复始</w:t>
        <w:br/>
        <w:t>10 大成功/大失败</w:t>
        <w:br/>
        <w:t>ROLL : d10=d10(2)=2</w:t>
        <w:br/>
        <w:t>你和格涅娅所处位置的偏僻程度(爆炸乱象+30)</w:t>
        <w:br/>
        <w:t>ROLL : d100+30=d100(80)+30=110</w:t>
      </w:r>
    </w:p>
    <w:p>
      <w:pPr>
        <w:pStyle w:val="ThreadMinimal"/>
      </w:pPr>
      <w:r>
        <w:t>你的伤亡情况(极近距离+30，深海猎人-20)</w:t>
        <w:br/>
        <w:t>ROLL : d100+10=d100(39)+10=49</w:t>
        <w:br/>
        <w:t>抱着格涅娅跃入空中的那一刻，全新的世界向你敞开。</w:t>
        <w:br/>
        <w:t>你在那一秒的定格中看清建筑走形崩塌的趋势，看清窗边从疑惑到震悚的脸，看清人们为求生狼狈的奔跑，看清崩溃的眼泪。</w:t>
        <w:br/>
        <w:t>美丽的幻想被灾难碾得粉碎。</w:t>
        <w:br/>
        <w:t>下一瞬，从未预料到的冲击力拍在你身上，而你只是尽量蜷缩着，任由火风撕开后背，又把你抛射进远处的树林。</w:t>
        <w:br/>
        <w:t>此刻你没有敌人，没有防护。</w:t>
        <w:br/>
        <w:t>——无法反抗，无法战斗。</w:t>
        <w:br/>
        <w:t>你看见了那么多条无辜的生命。</w:t>
        <w:br/>
        <w:t>可你只能搂紧怀里唯一能救下的人。</w:t>
        <w:br/>
        <w:t>落地的刹那坠落感疼得无法描述，格涅娅也被惯性甩飞了出去，你迅速在踉跄中爬起，摔在她身边抹开格涅娅满是鲜血的脸，试探她的呼吸——</w:t>
        <w:br/>
        <w:t>活着。</w:t>
        <w:br/>
        <w:t>……只是活着。</w:t>
        <w:br/>
        <w:t>你看向湛蓝的天空，却看见它差点转变为彻底的黑。</w:t>
        <w:br/>
        <w:t>不，不，还不能倒下！你摇晃着看向爆炸的源头，漆黑的烟熏黑了晴空，隐隐还能看见赤红火光……格涅娅不是深海猎人，她撑不住的。</w:t>
        <w:br/>
        <w:t>人类必须……立刻送医……</w:t>
        <w:br/>
        <w:t>你的决策是</w:t>
        <w:br/>
        <w:t>1-3 带着她向人群移动</w:t>
        <w:br/>
        <w:t>4-6 找到了边上掉落的手袋</w:t>
        <w:br/>
        <w:t>7-9 留下她自己去喊人</w:t>
        <w:br/>
        <w:t>10 大成功/大失败</w:t>
        <w:br/>
        <w:t>ROLL : d10=d10(2)=2</w:t>
        <w:br/>
        <w:t>从坠落点到庄园需要</w:t>
        <w:br/>
        <w:t>1.分钟</w:t>
        <w:br/>
        <w:t>2.半小时</w:t>
        <w:br/>
        <w:t>3.小时</w:t>
        <w:br/>
        <w:t>ROLL : d3=d3(1)=1</w:t>
        <w:br/>
        <w:t>ROLL : d30=d30(26)=26</w:t>
      </w:r>
    </w:p>
    <w:p>
      <w:pPr>
        <w:pStyle w:val="ThreadMinimal"/>
      </w:pPr>
      <w:r>
        <w:t>格涅娅的伤情在二十六分钟后恶化为</w:t>
        <w:br/>
        <w:t>ROLL : d39+61=d39(5)+61=66</w:t>
        <w:br/>
        <w:t>城堡有近一半已成为废墟和火海，当场死亡八十七人，重伤二十九人，其余人中度烧伤到轻伤不等。</w:t>
        <w:br/>
        <w:t>你赶到的时候救护车和消防车是否抵达(重大危机+30，郊外-10)</w:t>
        <w:br/>
        <w:t>ROLL : d100+20=d100(35)+20=55</w:t>
        <w:br/>
        <w:t>“救她……”你僵硬地放下格涅娅，艰难地站直，“肋骨断裂，可能会戳进脏器……”</w:t>
        <w:br/>
        <w:t>医护人员立刻把她送上了救护车，然而对方转头就拦下了你：“不是，站住！你去哪呢，给我坐下！”</w:t>
        <w:br/>
        <w:t>都浑身是血了还想往外跑！</w:t>
        <w:br/>
        <w:t>你的想法是</w:t>
        <w:br/>
        <w:t>1-3 地球的医院对你没用，走吧</w:t>
        <w:br/>
        <w:t>4-6 不忍心拒绝，待会偷溜</w:t>
        <w:br/>
        <w:t>7-9 你真的快走不动也想不动了</w:t>
        <w:br/>
        <w:t>10 大成功/大失败</w:t>
        <w:br/>
        <w:t>ROLL : d10=d10(7)=7</w:t>
        <w:br/>
        <w:t>你的意识短暂地模糊了一阵，再次勉强苏醒时，身体已经躺在了草地的白布上，接受医护人员的紧急包扎，这个视角下，远处的废墟大火在高压水枪下快要熄灭，湿润的热浪扑面而来……</w:t>
        <w:br/>
        <w:t>一场灾难结束了。</w:t>
        <w:br/>
        <w:t>而另一场灾难才刚刚开始。</w:t>
        <w:br/>
        <w:t>现在的时间是</w:t>
        <w:br/>
        <w:t>1.五点</w:t>
        <w:br/>
        <w:t>2.五点半</w:t>
        <w:br/>
        <w:t>3.六点</w:t>
        <w:br/>
        <w:t>ROLL : d3=d3(2)=2</w:t>
        <w:br/>
        <w:t>家族对格涅娅的效忠程度(教父+30)</w:t>
        <w:br/>
        <w:t>ROLL : d100+30=d100(54)+30=84</w:t>
      </w:r>
    </w:p>
    <w:p>
      <w:pPr>
        <w:pStyle w:val="ThreadMinimal"/>
      </w:pPr>
      <w:r>
        <w:t>家族此刻是否已将格涅娅保护起来(教父+30)</w:t>
        <w:br/>
        <w:t>ROLL : d100+30=d100(76)+30=106</w:t>
        <w:br/>
        <w:t>家族对你的了解程度(格涅娅的爱好+20，格涅娅未解释-20)</w:t>
        <w:br/>
        <w:t>ROLL : d100=d100(49)=49</w:t>
        <w:br/>
        <w:t>家族对你的看法是</w:t>
        <w:br/>
        <w:t>1-3 格涅娅的不知名朋友</w:t>
        <w:br/>
        <w:t>4-6 格涅娅的秘密女儿</w:t>
        <w:br/>
        <w:t>7-9 奇怪的不明人士</w:t>
        <w:br/>
        <w:t>10 大成功/大失败</w:t>
        <w:br/>
        <w:t>ROLL : d10=d10(9)=9</w:t>
        <w:br/>
        <w:t>家族对你的态度是</w:t>
        <w:br/>
        <w:t>0 先礼后兵——100 事急从权</w:t>
        <w:br/>
        <w:t>ROLL : d100=d100(80)=80</w:t>
        <w:br/>
        <w:t>在医护人员短暂离开地那几分钟里，你看见几个人穿过人群，面色不善地朝你走来，目标明确。</w:t>
        <w:br/>
        <w:t>他们彼此之间眼神有所联系，似乎是同一个组织的人。</w:t>
        <w:br/>
        <w:t>你的灵感(格涅娅+20)</w:t>
        <w:br/>
        <w:t>ROLL : d100+20=d100(50)+20=70</w:t>
        <w:br/>
        <w:t>……怎么格涅娅也不做点正常的职业。你头痛地撑坐起身，明白是对方的下属上门算账来了。</w:t>
        <w:br/>
        <w:t>可你救下格涅娅的方式，听了又有谁会信呢？</w:t>
        <w:br/>
        <w:t>你的决策是</w:t>
        <w:br/>
        <w:t>1-3 好麻烦，逃走吧</w:t>
        <w:br/>
        <w:t>4-6 直言合作找出叛徒</w:t>
        <w:br/>
        <w:t>7-9 随便他们带走</w:t>
        <w:br/>
        <w:t>10 大成功/大失败</w:t>
        <w:br/>
        <w:t>ROLL : d10=d10(3)=3</w:t>
      </w:r>
    </w:p>
    <w:p>
      <w:pPr>
        <w:pStyle w:val="ThreadMinimal"/>
      </w:pPr>
      <w:r>
        <w:t>你的逃亡速度(深海猎人+30，熟练战士+20，受伤-10)</w:t>
        <w:br/>
        <w:t>ROLL : d100+40=d100(78)+40=118</w:t>
        <w:br/>
        <w:t>家族成员的追击速度(团队合作+10)</w:t>
        <w:br/>
        <w:t>ROLL : d100+10=d100(15)+10=25</w:t>
        <w:br/>
        <w:t>你第一次意识到深海猎人与普通人之间有一条怎样的鸿沟。</w:t>
        <w:br/>
        <w:t>世界在你眼中无比缓慢地条理分明，那些摸向后腰的手宛若定格，你的爆发像风劈开海浪，直接消失在了所有人的眼中。</w:t>
        <w:br/>
        <w:t>“不明人士”就此下线。</w:t>
        <w:br/>
        <w:t>你的下一步决策是</w:t>
        <w:br/>
        <w:t>1-3 为格涅娅和无辜者复仇</w:t>
        <w:br/>
        <w:t>4-6 什么都不想管，到处游荡</w:t>
        <w:br/>
        <w:t>7-9 潜入废墟找回长刀</w:t>
        <w:br/>
        <w:t>10 大成功/大失败</w:t>
        <w:br/>
        <w:t>ROLL : d10=d10(9)=9</w:t>
        <w:br/>
        <w:t>你站在被阴翳所笼罩的树林里，密切地盯着被强灯所照射的废墟，警方的警戒线圈出一块禁区，而武器匣就遗留在里。</w:t>
        <w:br/>
        <w:t>你非常确信，那种爆炸根本伤不到匣子多少。</w:t>
        <w:br/>
        <w:t>同时你非常确信，那是绝不能让任何人得到的东西。</w:t>
        <w:br/>
        <w:t>——那是深海猎人的武器。</w:t>
        <w:br/>
        <w:t>你的饥饿程度(晚饭没吃+20)</w:t>
        <w:br/>
        <w:t>ROLL : d80+20=d80(78)+20=98</w:t>
        <w:br/>
        <w:t>但一番高强度运动下来，本来就空荡荡的胃更是在剧烈地反酸，如果不是包扎时被喂了点葡萄糖水，你绝对会走不出一步就倒在地上。</w:t>
        <w:br/>
        <w:t>然而这里地处郊区，比起城市更靠近山，最近的一个便利店，恐怕在好几公里开外。</w:t>
      </w:r>
    </w:p>
    <w:p>
      <w:pPr>
        <w:pStyle w:val="ThreadMinimal"/>
      </w:pPr>
      <w:r>
        <w:t>你的想法是</w:t>
        <w:br/>
        <w:t>1-3 暂时放弃当场带走，先撤退</w:t>
        <w:br/>
        <w:t>4-6 去便利店那搞点(没钱ver)</w:t>
        <w:br/>
        <w:t>7-9 ……树林里有小动物</w:t>
        <w:br/>
        <w:t>10 大成功/大失败</w:t>
        <w:br/>
        <w:t>ROLL : d10=d10(7)=7</w:t>
        <w:br/>
        <w:t>具体情况是</w:t>
        <w:br/>
        <w:t>1-3 松鼠</w:t>
        <w:br/>
        <w:t>4-6 麻雀</w:t>
        <w:br/>
        <w:t>7-9 兔子</w:t>
        <w:br/>
        <w:t>10 大成功/大失败</w:t>
        <w:br/>
        <w:t>ROLL : d10=d10(7)=7</w:t>
        <w:br/>
        <w:t>你悄无声息地转头，看向十几米外蹦过树根的兔子，猩红的眼睛泛起渴望。</w:t>
        <w:br/>
        <w:t>活的。可以吃的。肉。</w:t>
        <w:br/>
        <w:t>你的攻击速度(深海猎人+30，熟练战士+20，受伤-10)</w:t>
        <w:br/>
        <w:t>ROLL : d100+40=d100(5)+40=45</w:t>
        <w:br/>
        <w:t>野兔的逃亡速度(野兔+20)</w:t>
        <w:br/>
        <w:t>ROLL : d100+20=d100(76)+20=96</w:t>
        <w:br/>
        <w:t>棕色的受惊身影迅速消失在了夜色里，你捂着胃干呕了一声，扶着树才没让自己直接摔在地上。</w:t>
        <w:br/>
        <w:t>捕食，哈……还不如海嗣呢。</w:t>
        <w:br/>
        <w:t>你嗅闻空气在清新的植物气味，安慰自己这好歹不是人类或海嗣的血。</w:t>
        <w:br/>
        <w:t>你就算当场饿死……</w:t>
        <w:br/>
        <w:t>……也比那些过去强。</w:t>
      </w:r>
    </w:p>
    <w:p>
      <w:pPr>
        <w:pStyle w:val="ThreadMinimal"/>
      </w:pPr>
      <w:r>
        <w:t>捕猎的失败让你更加清醒地意识到了当今处境，新的决策是(饥饿+20)</w:t>
        <w:br/>
        <w:t>0 激进——100 撤退</w:t>
        <w:br/>
        <w:t>ROLL : d100+20=d100(28)+20=48</w:t>
        <w:br/>
        <w:t>你犹豫了许久，最后闭上眼睛悄悄跨过了自己的道德底线。</w:t>
        <w:br/>
        <w:t>——你决定去几公里外的便利店来点零元购，补给完后直接强闯现场带走长刀。</w:t>
        <w:br/>
        <w:t>具体距离是</w:t>
        <w:br/>
        <w:t>ROLL : d10=d10(2)=2</w:t>
        <w:br/>
        <w:t>插播一条格涅娅的情况，她会在多久以后醒来</w:t>
        <w:br/>
        <w:t>1.分钟</w:t>
        <w:br/>
        <w:t>2.小时</w:t>
        <w:br/>
        <w:t>3.天</w:t>
        <w:br/>
        <w:t>ROLL : d3=d3(3)=3</w:t>
        <w:br/>
        <w:t>ROLL : d3=d3(1)=1</w:t>
        <w:br/>
        <w:t>肋骨骨折导致的即刻麻醉和手术，格涅娅夫人预计将在明日黄昏时醒来。</w:t>
        <w:br/>
        <w:t>你走到便利店时的饥饿程度</w:t>
        <w:br/>
        <w:t>ROLL : d2+98=d2(1)+98=99</w:t>
        <w:br/>
        <w:t>你好歹没在马路牙子边上直接昏过去。</w:t>
        <w:br/>
        <w:t>你零元购的具体想法是</w:t>
        <w:br/>
        <w:t>0 委婉的——100 直接的</w:t>
        <w:br/>
        <w:t>ROLL : d100=d100(76)=76</w:t>
        <w:br/>
        <w:t>你略作思考放弃了和收银员的交涉，毕竟你都怀疑自己会在威胁到一半晕倒在地上。</w:t>
        <w:br/>
        <w:t>不如还是直接偷点……被发现就抢点好了！</w:t>
        <w:br/>
        <w:t>从未干过不合(地球)法的你心虚地左顾右盼，在夜色的掩护下走向了亮光的便利店。</w:t>
      </w:r>
    </w:p>
    <w:p>
      <w:pPr>
        <w:pStyle w:val="ThreadMinimal"/>
      </w:pPr>
      <w:r>
        <w:t>便利店的情况是</w:t>
        <w:br/>
        <w:t>1-3 只有店员在刷手机</w:t>
        <w:br/>
        <w:t>4-6 有另外一个客人在选东西</w:t>
        <w:br/>
        <w:t>7-9 几个警察在结账聊天</w:t>
        <w:br/>
        <w:t>10 大成功/大失败</w:t>
        <w:br/>
        <w:t>ROLL : d10=d10(8)=8</w:t>
        <w:br/>
        <w:t>你的速度(深海猎人+30，熟练战士+20，受伤-10)</w:t>
        <w:br/>
        <w:t>ROLL : d100+40=d100(71)+40=111</w:t>
        <w:br/>
        <w:t>警察的反应速度(警察+20)</w:t>
        <w:br/>
        <w:t>ROLL : d100+20=d100(65)+20=85</w:t>
        <w:br/>
        <w:t>店员的反应速度</w:t>
        <w:br/>
        <w:t>ROLL : d100=d100(58)=58</w:t>
        <w:br/>
        <w:t>叮铃。自动门发出悦耳的欢迎，冷气扑面而来，结账的警察谈笑着瞥去一眼，店员仍埋头摁着收银机。</w:t>
        <w:br/>
        <w:t>什么都没有，所有人都只看见了一道白色的风。</w:t>
        <w:br/>
        <w:t>“怎么了？”店员只觉得有风忽然涌入，迷惑地抬头。</w:t>
        <w:br/>
        <w:t>警察的灵感(最新事故+20)</w:t>
        <w:br/>
        <w:t>ROLL : d100+20=d100(58)+20=78</w:t>
        <w:br/>
        <w:t>他们的认知是</w:t>
        <w:br/>
        <w:t>1-3 那个医务人员谈到的怪人</w:t>
        <w:br/>
        <w:t>4-6 家族正在寻找的目标</w:t>
        <w:br/>
        <w:t>7-9 疑似救出格涅娅消失的知情人</w:t>
        <w:br/>
        <w:t>10 大成功/大失败</w:t>
        <w:br/>
        <w:t>ROLL : d10=d10(2)=2</w:t>
      </w:r>
    </w:p>
    <w:p>
      <w:pPr>
        <w:pStyle w:val="ThreadMinimal"/>
      </w:pPr>
      <w:r>
        <w:t>进一步延伸的话，他们认为这个怪人是在</w:t>
        <w:br/>
        <w:t>1-3 不喜欢见人所以看见人就跑</w:t>
        <w:br/>
        <w:t>4-6 都是怪人了，就随她去吧</w:t>
        <w:br/>
        <w:t>7-9 难道在搞什么不好的东西？</w:t>
        <w:br/>
        <w:t>10 大成功/大失败</w:t>
        <w:br/>
        <w:t>ROLL : d10=d10(5)=5</w:t>
        <w:br/>
        <w:t>警察们的闲聊最终没有怀疑到你头上，而你从便利店里零元购了什么</w:t>
        <w:br/>
        <w:t>1-3 麦片和牛奶</w:t>
        <w:br/>
        <w:t>4-6 热披萨</w:t>
        <w:br/>
        <w:t>7-9 水和面包</w:t>
        <w:br/>
        <w:t>10 大成功/大失败</w:t>
        <w:br/>
        <w:t>ROLL : d10=d10(9)=9</w:t>
        <w:br/>
        <w:t>美味程度是(就只是水和面包啊-30)</w:t>
        <w:br/>
        <w:t>ROLL : d70=d70(24)=24</w:t>
        <w:br/>
        <w:t>你的饥饿程度(进食-20)</w:t>
        <w:br/>
        <w:t>ROLL : d80=d80(23)=23</w:t>
        <w:br/>
        <w:t>如果有人看到这一幕大概还挺惊悚的——</w:t>
        <w:br/>
        <w:t>一个白发红眼的美丽女人坐在树林里，面无表情地啃一块又干又硬的面包。</w:t>
        <w:br/>
        <w:t>……怪不得卖不出去啊！</w:t>
        <w:br/>
        <w:t>如果不是你还顺手捞了一瓶水，你怀疑你能被这块面包噎死，它的难吃程度基本上是需要人安慰自己才能咽的下去。</w:t>
        <w:br/>
        <w:t>你把剩下一小瓶水灌下去，拍拍身上满是灰尘的衣服，它被烟熏火燎成了脏兮兮的灰绿色，还有几个被火星烧开的圆洞……草，背上快速愈合的血肉似乎粘在衣服上了，当时应急包扎还没来得及确认所有伤口。</w:t>
        <w:br/>
        <w:t>你直接把圆领袍撕了，又龇牙咧嘴地把里衣硬扯下来，清晰地感受到血正在顺着开裂的伤口往下流。</w:t>
        <w:br/>
        <w:t>……反正死不掉，你聊胜于无地拿里衣比较干净的一面摁住伤口，只穿着运动背心坐在树林里，继续回忆附近的地形地势。</w:t>
        <w:br/>
        <w:t>毕竟，待会又要体力劳动了……唉。</w:t>
      </w:r>
    </w:p>
    <w:p>
      <w:pPr>
        <w:pStyle w:val="ThreadMinimal"/>
      </w:pPr>
      <w:r>
        <w:t>现在的时钟已经指向了</w:t>
        <w:br/>
        <w:t>1.六点</w:t>
        <w:br/>
        <w:t>2.六点半</w:t>
        <w:br/>
        <w:t>3.七点</w:t>
        <w:br/>
        <w:t>ROLL : d3=d3(2)=2</w:t>
        <w:br/>
        <w:t>警方还在还原现场和清理废墟，是否有找到你的长刀(面积太大-20)</w:t>
        <w:br/>
        <w:t>ROLL : d80=d80(32)=32</w:t>
        <w:br/>
        <w:t>[外围 Round 1？]</w:t>
        <w:br/>
        <w:t>你的潜伏(深海猎人+30，熟练战士+20)</w:t>
        <w:br/>
        <w:t>ROLL : d100+50=d100(66)+50=116</w:t>
        <w:br/>
        <w:t>警方的侦察(团体合作+20，案发现场+20)</w:t>
        <w:br/>
        <w:t>ROLL : d100+40=d100(89)+40=129</w:t>
        <w:br/>
        <w:t>“站住！”有人注意到一条猛然窜过的影子，立刻举枪，“前方警戒放弃抵抗！”</w:t>
        <w:br/>
        <w:t>数个大灯迅速朝你的方向照来。</w:t>
        <w:br/>
        <w:t>[内围 Round 1？]</w:t>
        <w:br/>
        <w:t>你的逃窜速度(深海猎人+30，熟练战士+20，受伤-10)</w:t>
        <w:br/>
        <w:t>ROLL : d100+40=d100(79)+40=119</w:t>
        <w:br/>
        <w:t>警察的追击速度(团体合作+20)</w:t>
        <w:br/>
        <w:t>ROLL : d100+20=d100(55)+20=75</w:t>
        <w:br/>
        <w:t>你的搜索进度</w:t>
        <w:br/>
        <w:t>ROLL : d100=d100(11)=11</w:t>
        <w:br/>
        <w:t>专心致志下，你的速度自然对普通人类是遥遥领先，然而绕圈子溜人也不是完美办法，废墟就这么大，你被一个未知目标困在这片区域里，时间一长，总会有马失前蹄的时候。</w:t>
        <w:br/>
        <w:t>“到底在哪里啊……”你焦虑地翻找着那些砖块，试图拼凑出自己原本的位置。</w:t>
      </w:r>
    </w:p>
    <w:p>
      <w:pPr>
        <w:pStyle w:val="ThreadMinimal"/>
      </w:pPr>
      <w:r>
        <w:t>[内围 Round 2？]</w:t>
        <w:br/>
        <w:t>你的逃窜速度(深海猎人+30，熟练战士+20，受伤-10)</w:t>
        <w:br/>
        <w:t>ROLL : d100+40=d100(44)+40=84</w:t>
        <w:br/>
        <w:t>警察的追击速度(团体合作+20)</w:t>
        <w:br/>
        <w:t>ROLL : d100+20=d100(28)+20=48</w:t>
        <w:br/>
        <w:t>你的搜索进度</w:t>
        <w:br/>
        <w:t>ROLL : d89+11=d89(64)+11=75</w:t>
        <w:br/>
        <w:t>好在你数学还不错，对着这一地废墟也能勉强凑出个原本该有的样子，折腾半天后，总算认出了自己所处角落的落点。</w:t>
        <w:br/>
        <w:t>围堵你的警察越来越多，甚至有几次直接开枪警告，然而都被你滑不溜手地闪了过去。</w:t>
        <w:br/>
        <w:t>……你的道德底线暂时不支持你和警察正面干架。</w:t>
        <w:br/>
        <w:t>[内围 Round 3？]</w:t>
        <w:br/>
        <w:t>你的逃窜速度(深海猎人+30，熟练战士+20，受伤-10)</w:t>
        <w:br/>
        <w:t>ROLL : d100+40=d100(72)+40=112</w:t>
        <w:br/>
        <w:t>警察的追击速度(团体合作+20)</w:t>
        <w:br/>
        <w:t>ROLL : d100+20=d100(84)+20=104</w:t>
        <w:br/>
        <w:t>你的搜索进度</w:t>
        <w:br/>
        <w:t>ROLL : d25+75=d25(21)+75=96</w:t>
        <w:br/>
        <w:t>再又一次即将被碾到脚后跟上时，你终于徒手扔开一整块水泥板，短暂震慑了在场的所有人，直接跳入那片随时可能坍塌的废墟中，从底下拖出了你的武器匣。</w:t>
        <w:br/>
        <w:t>终于他喵的……结束了！你难得心情颇佳地拎上它，抬头却看见一圈警察凑近的身影。</w:t>
        <w:br/>
        <w:t>……好吧，先逃出去再说。</w:t>
      </w:r>
    </w:p>
    <w:p>
      <w:pPr>
        <w:pStyle w:val="ThreadMinimal"/>
      </w:pPr>
      <w:r>
        <w:t>[内围 Round 1？]</w:t>
        <w:br/>
        <w:t>你的逃窜速度(深海猎人+30，熟练战士+20，受伤-10)</w:t>
        <w:br/>
        <w:t>ROLL : d100+40=d100(86)+40=126</w:t>
        <w:br/>
        <w:t>警察的追击速度(团体合作+20)</w:t>
        <w:br/>
        <w:t>ROLL : d100+20=d100(19)+20=39</w:t>
        <w:br/>
        <w:t>[外围 Round 1？]</w:t>
        <w:br/>
        <w:t>你的逃窜速度(深海猎人+30，熟练战士+20，受伤-10)</w:t>
        <w:br/>
        <w:t>ROLL : d100+40=d100(51)+40=91</w:t>
        <w:br/>
        <w:t>警察的追击速度(团体合作+20)</w:t>
        <w:br/>
        <w:t>ROLL : d100+20=d100(61)+20=81</w:t>
        <w:br/>
        <w:t>一拿回武器匣，你简直是直接解放了所有体力，一路狂奔近十千米，连滚带爬没命地窜进了边上无人机都不好进的山间密林。</w:t>
        <w:br/>
        <w:t>你觉得如果你拿武器误伤了任何一个警察，带来的惊恐都是你不敢想象的。</w:t>
        <w:br/>
        <w:t>现在，你短暂地拥有了自由，而时间过去了</w:t>
        <w:br/>
        <w:t>1.分钟</w:t>
        <w:br/>
        <w:t>2.半小时</w:t>
        <w:br/>
        <w:t>3.小时</w:t>
        <w:br/>
        <w:t>ROLL : d3=d3(1)=1</w:t>
        <w:br/>
        <w:t>ROLL : d30=d30(24)=24</w:t>
        <w:br/>
        <w:t>以上的狂奔持续了差不多近半个小时，现在是七点。</w:t>
        <w:br/>
        <w:t>你的下一步决策是</w:t>
        <w:br/>
        <w:t>1-3 思考敌人</w:t>
        <w:br/>
        <w:t>4-6 看望格涅娅</w:t>
        <w:br/>
        <w:t>7-9 找地方睡觉</w:t>
        <w:br/>
        <w:t>10 大成功/大失败</w:t>
        <w:br/>
        <w:t>ROLL : d10=d10(3)=3</w:t>
      </w:r>
    </w:p>
    <w:p>
      <w:pPr>
        <w:pStyle w:val="ThreadMinimal"/>
      </w:pPr>
      <w:r>
        <w:t>你的灵感(格涅娅相关+20)</w:t>
        <w:br/>
        <w:t>ROLL : d100+20=d100(87)+20=107</w:t>
        <w:br/>
        <w:t>你迅速回忆起格涅娅当时的镇定，她似乎已经对凶手是谁胸有成竹，却也带着些微的低落……</w:t>
        <w:br/>
        <w:t>对方难道本来是格涅娅的下属？</w:t>
        <w:br/>
        <w:t>你获取了一条缩小了很多范围的线索，同时还差了许多更重要的信息。</w:t>
        <w:br/>
        <w:t>查询头目本人的情况</w:t>
        <w:br/>
        <w:t>1-3 远在海外藏得很好</w:t>
        <w:br/>
        <w:t>4-6 名义上在其他城市出差</w:t>
        <w:br/>
        <w:t>7-9 身处同一城市伺机而动</w:t>
        <w:br/>
        <w:t>10 大成功/大失败</w:t>
        <w:br/>
        <w:t>ROLL : d10=d10(10)=10</w:t>
        <w:br/>
        <w:t>ROLL : d2=d2(2)=2</w:t>
        <w:br/>
        <w:t>1-3 远在海外但被家族围剿</w:t>
        <w:br/>
        <w:t>4-6 在其他城市出差但被监视</w:t>
        <w:br/>
        <w:t>7-9 身处同一城市在被怀疑</w:t>
        <w:br/>
        <w:t>10 大成功/大失败</w:t>
        <w:br/>
        <w:t>ROLL : d10=d10(4)=4</w:t>
        <w:br/>
        <w:t>家族对他的怀疑(已监视+30)</w:t>
        <w:br/>
        <w:t>ROLL : d100+30=d100(24)+30=54</w:t>
        <w:br/>
        <w:t>他的掩饰(叛徒+20)</w:t>
        <w:br/>
        <w:t>ROLL : d100+20=d100(61)+20=81</w:t>
        <w:br/>
        <w:t>看来只是露出了一点别的问题，被习惯性监视，但家族还没有把格涅娅被刺杀这件事和他联系起来。</w:t>
      </w:r>
    </w:p>
    <w:p>
      <w:pPr>
        <w:pStyle w:val="ThreadMinimal"/>
      </w:pPr>
      <w:r>
        <w:t>你为了调查的下一步决策是</w:t>
        <w:br/>
        <w:t>1-3 找到格涅娅的家族偷取情报</w:t>
        <w:br/>
        <w:t>4-6 返回那个酒店翻找记录</w:t>
        <w:br/>
        <w:t>7-9 ……要不再找一个帮手试试</w:t>
        <w:br/>
        <w:t>10 大成功/大失败</w:t>
        <w:br/>
        <w:t>ROLL : d10=d10(8)=8</w:t>
        <w:br/>
        <w:t>行吧，查询纳姆尤斯现在的状态</w:t>
        <w:br/>
        <w:t>1-3 还在驻地城市照常上班</w:t>
        <w:br/>
        <w:t>4-6 在家族总部做每年汇报</w:t>
        <w:br/>
        <w:t>7-9 其实也在本城市出差</w:t>
        <w:br/>
        <w:t>10 大成功/大失败</w:t>
        <w:br/>
        <w:t>ROLL : d10=d10(2)=2</w:t>
        <w:br/>
        <w:t>物理见面是别想了，你打算怎么召唤一个纳姆尤斯</w:t>
        <w:br/>
        <w:t>1-3 你记得他手机号码</w:t>
        <w:br/>
        <w:t>4-6 你知道他微信号(？</w:t>
        <w:br/>
        <w:t>7-9 你记得会馆的电话</w:t>
        <w:br/>
        <w:t>10 大成功/大失败</w:t>
        <w:br/>
        <w:t>ROLL : d10=d10(6)=6</w:t>
        <w:br/>
        <w:t>首先，你需要一个电子产品，其次，你需要一个微信号，最终，你得让纳姆尤斯通过你的好友申请……如今你觉得最后一步是最简单的。</w:t>
        <w:br/>
        <w:t>你的灵感</w:t>
        <w:br/>
        <w:t>ROLL : d100=d100(10)=10</w:t>
        <w:br/>
        <w:t>你并没有意识到这是同一条世界线，你单纯地只是死马当活马医试试看罢了。</w:t>
      </w:r>
    </w:p>
    <w:p>
      <w:pPr>
        <w:pStyle w:val="ThreadMinimal"/>
      </w:pPr>
      <w:r>
        <w:t>你打算怎么搞到一个手机</w:t>
        <w:br/>
        <w:t>1-3 零元购2.0警告</w:t>
        <w:br/>
        <w:t>4-6 打劫一个家族成员</w:t>
        <w:br/>
        <w:t>7-9 找人暂时借一个</w:t>
        <w:br/>
        <w:t>10 大成功/大失败</w:t>
        <w:br/>
        <w:t>ROLL : d10=d10(2)=2</w:t>
        <w:br/>
        <w:t>我看你需要先去城区找一家手机专卖店再说，这里离城区以海猎的速度跑过去需要</w:t>
        <w:br/>
        <w:t>1.分钟</w:t>
        <w:br/>
        <w:t>2.半小时</w:t>
        <w:br/>
        <w:t>3.小时</w:t>
        <w:br/>
        <w:t>ROLL : d3=d3(2)=2</w:t>
        <w:br/>
        <w:t>ROLL : d2=d2(2)=2</w:t>
        <w:br/>
        <w:t>顺带一提，警方有没有记录下你比较清晰的影像(高速-20)</w:t>
        <w:br/>
        <w:t>ROLL : d80=d80(12)=12</w:t>
        <w:br/>
        <w:t>他们只能拍到一团模糊的色块，无法发布通缉令，仅限于在警方人员中传播提醒。</w:t>
        <w:br/>
        <w:t>而一个小时后，没钱买不了票的你总算找到了一家有卖手机的店面，简直是为打劫而热泪盈眶。</w:t>
        <w:br/>
        <w:t>你的速度(深海猎人+30，熟练战士+20，受伤-10)</w:t>
        <w:br/>
        <w:t>ROLL : d100+40=d100(93)+40=133</w:t>
        <w:br/>
        <w:t>店员的反应速度</w:t>
        <w:br/>
        <w:t>ROLL : d100=d100(11)=11</w:t>
        <w:br/>
        <w:t>你顺走了最边上的一个杂牌手机和一张电话卡，飞快地开机开始安装软件，烦人的系统商店……你都不知道多久没用手机了，一旦习惯了阿戈尔科技，来地球真是哪哪都别扭。</w:t>
        <w:br/>
        <w:t>最终你用一张干员“格涅娅”的立绘当头像，又用格涅娅当ID注册了账号。</w:t>
        <w:br/>
        <w:t>*虽然不明显，但显然纳姆尤斯所在地是“国内”，而格涅娅的所在地是“海外”，情况不太一样</w:t>
      </w:r>
    </w:p>
    <w:p>
      <w:pPr>
        <w:pStyle w:val="ThreadMinimal"/>
      </w:pPr>
      <w:r>
        <w:t>你加纳姆尤斯微信号时写的申请是</w:t>
        <w:br/>
        <w:t>1-3 我知道你是维比乌斯真爱厨</w:t>
        <w:br/>
        <w:t>4-6 你还记得楼道里捡的纳姆尤斯吗</w:t>
        <w:br/>
        <w:t>7-9 你对格涅娅夫人了解多少</w:t>
        <w:br/>
        <w:t>10 大成功/大失败</w:t>
        <w:br/>
        <w:t>ROLL : d10=d10(5)=5</w:t>
        <w:br/>
        <w:t>纳姆尤斯收到你消息时在</w:t>
        <w:br/>
        <w:t>1-3 开会加班中</w:t>
        <w:br/>
        <w:t>4-6 夜市吃烧烤</w:t>
        <w:br/>
        <w:t>7-9 准备睡觉</w:t>
        <w:br/>
        <w:t>10 大成功/大失败</w:t>
        <w:br/>
        <w:t>ROLL : d10=d10(6)=6</w:t>
        <w:br/>
        <w:t>纳姆尤斯的灵感(残存的情感+20)</w:t>
        <w:br/>
        <w:t>ROLL : d100+20=d100(47)+20=67</w:t>
        <w:br/>
        <w:t>纳姆尤斯具体想起来的情况是</w:t>
        <w:br/>
        <w:t>1-3 想起似乎有这么一回事</w:t>
        <w:br/>
        <w:t>4-6 +想起自己好像和他去过嘉年华</w:t>
        <w:br/>
        <w:t>7-9 +想起来了两个人吃法餐</w:t>
        <w:br/>
        <w:t>10 大成功/大失败</w:t>
        <w:br/>
        <w:t>ROLL : d10=d10(7)=7</w:t>
        <w:br/>
        <w:t>想是想起来了，但他给你的回复是</w:t>
        <w:br/>
        <w:t>1-3 否认的</w:t>
        <w:br/>
        <w:t>4-6 质问的</w:t>
        <w:br/>
        <w:t>7-9 真的承认了？</w:t>
        <w:br/>
        <w:t>10 大成功/大失败</w:t>
        <w:br/>
        <w:t>ROLL : d10=d10(1)=1</w:t>
      </w:r>
    </w:p>
    <w:p>
      <w:pPr>
        <w:pStyle w:val="ThreadMinimal"/>
      </w:pPr>
      <w:r>
        <w:t>“你怎么拿到我微信号的？”你看见屏幕里蹦出绿色的对话框，就像听见了纳姆尤斯闲散的语调，“不管你是谁，电商卖的一律不买，卖茶叶请右转。”</w:t>
        <w:br/>
        <w:t>“而且我又不是格涅娅厨，你找我胡言乱语干什么？”</w:t>
        <w:br/>
        <w:t>你的灵感(某个痕迹+20)</w:t>
        <w:br/>
        <w:t>ROLL : d100+20=d100(32)+20=52</w:t>
        <w:br/>
        <w:t>这个微信号是纳姆尤斯的私人微信号，留下的某个痕迹是</w:t>
        <w:br/>
        <w:t>1-3 头像是纳姆尤斯新皮</w:t>
        <w:br/>
        <w:t>4-6 签名是纳姆尤斯语音</w:t>
        <w:br/>
        <w:t>7-9 朋友圈背景是纳姆尤斯精二</w:t>
        <w:br/>
        <w:t>10 大成功/大失败</w:t>
        <w:br/>
        <w:t>ROLL : d10=d10(7)=7</w:t>
        <w:br/>
        <w:t>“因为你是纳姆尤斯。”你颇为肯定、甚至急切地快速输入，“因为——”</w:t>
        <w:br/>
        <w:t>1-3 纳姆尤斯告诉了格涅娅(？</w:t>
        <w:br/>
        <w:t>4-6 格涅娅看到了纳姆尤斯的记忆</w:t>
        <w:br/>
        <w:t>7-9 算了我就是纳姆尤斯</w:t>
        <w:br/>
        <w:t>10 大成功/大失败</w:t>
        <w:br/>
        <w:t>ROLL : d10=d10(3)=3</w:t>
        <w:br/>
        <w:t>“纳姆尤斯跟我说过这件事。”</w:t>
        <w:br/>
        <w:t>手机另一边的人失去笑容，放下了递到嘴边的烤串。</w:t>
        <w:br/>
        <w:t>“我是格涅娅，深海猎人格涅娅，纳姆尤斯的朋友，以阿戈尔的名义发誓，这绝不是谎言。”</w:t>
        <w:br/>
        <w:t>他蹭的从桌边站起来，把其他客人吓了一大跳。</w:t>
        <w:br/>
        <w:t>“你是我在这里唯二认识的人之一。”</w:t>
        <w:br/>
        <w:t>“……我需要你的帮助。”</w:t>
      </w:r>
    </w:p>
    <w:p>
      <w:pPr>
        <w:pStyle w:val="ThreadMinimal"/>
      </w:pPr>
      <w:r>
        <w:t>纳姆尤斯对你的信任程度(“纳姆尤斯”的担保+30，陌生人-20)</w:t>
        <w:br/>
        <w:t>ROLL : d100+10=d100(24)+10=34</w:t>
        <w:br/>
        <w:t>他尚且处于一个将信疑信的状态，试探的方式是</w:t>
        <w:br/>
        <w:t>1-3 他跟你说了多少，说说看</w:t>
        <w:br/>
        <w:t>4-6 说，纳姆尤斯的武器细节</w:t>
        <w:br/>
        <w:t>7-9 艾丽妮和你什么关系</w:t>
        <w:br/>
        <w:t>10 大成功/大失败</w:t>
        <w:br/>
        <w:t>ROLL : d10=d10(9)=9</w:t>
        <w:br/>
        <w:t>不是你还真问啊兄弟，你心里的答案是什么(认识真正的海猎+20)</w:t>
        <w:br/>
        <w:t>ROLL : d100+20=d100(98)+20=118</w:t>
        <w:br/>
        <w:t>好的，他坚决不认为艾丽妮和格涅娅有半毛钱关系，剧情全是瞎扯淡</w:t>
        <w:br/>
        <w:t>“艾丽妮？”正在输入中飞快地闪了一下，又吐出来一条，“格涅娅，我是说，和我有同一张脸的那个格涅娅，她给我看了剧情，说是我的未来……”</w:t>
        <w:br/>
        <w:t>纳姆尤斯的眉挑了起来。</w:t>
        <w:br/>
        <w:t>对方补上了后半句：“但我个人觉得不太可能，那完全是一场闹剧。”</w:t>
        <w:br/>
        <w:t>纳姆尤斯的信任程度(“纳姆尤斯”的担保+30，陌生人-20，正确回答+20)</w:t>
        <w:br/>
        <w:t>ROLL : d100+30=d100(83)+30=113</w:t>
        <w:br/>
        <w:t>你屏息以待了好几分钟，终于看见对面的输入中出现了新东西。</w:t>
        <w:br/>
        <w:t>“行吧。”</w:t>
        <w:br/>
        <w:t>“你碰上什么事了？哈，你可是深海猎人。”</w:t>
        <w:br/>
        <w:t>——还是“格涅娅”啊。</w:t>
        <w:br/>
        <w:t>你喜出望外地把事情概述了一遍给他。</w:t>
        <w:br/>
        <w:t>纳姆尤斯的灵感(自家上司+20)</w:t>
        <w:br/>
        <w:t>ROLL : d100+20=d100(10)+20=30</w:t>
      </w:r>
    </w:p>
    <w:p>
      <w:pPr>
        <w:pStyle w:val="ThreadMinimal"/>
      </w:pPr>
      <w:r>
        <w:t>纳姆尤斯信任了你的说辞和自称……但他没有想到你说的那个“因为参加二次元only被恐怖袭击，指使者可能是她下属”的格涅娅就是自己最大的老板。</w:t>
        <w:br/>
        <w:t>所以纳姆尤斯知道格涅娅本质上也是二次元吗(教父-30，中层干部+10)</w:t>
        <w:br/>
        <w:t>ROLL : d80=d80(19)=19</w:t>
        <w:br/>
        <w:t>大概是觉得完全风马牛不相及</w:t>
        <w:br/>
        <w:t>纳姆尤斯的意见是</w:t>
        <w:br/>
        <w:t>1-3 我去找黑客查查那个格涅娅</w:t>
        <w:br/>
        <w:t>4-6 我去查一下那边的军火走私</w:t>
        <w:br/>
        <w:t>7-9 我去问问家族里面的消息</w:t>
        <w:br/>
        <w:t>10 大成功/大失败</w:t>
        <w:br/>
        <w:t>ROLL : d10=d10(6)=6</w:t>
        <w:br/>
        <w:t>他自己去忙了，交给你的任务是</w:t>
        <w:br/>
        <w:t>1-3 充当中介人去找人问话</w:t>
        <w:br/>
        <w:t>4-6 去格涅娅医院附近蹲点试试</w:t>
        <w:br/>
        <w:t>7-9 去警局把死者名单搞出来</w:t>
        <w:br/>
        <w:t>10 大成功/大失败</w:t>
        <w:br/>
        <w:t>ROLL : d10=d10(8)=8</w:t>
        <w:br/>
        <w:t>纳姆尤斯的调查耗时</w:t>
        <w:br/>
        <w:t>1.分钟</w:t>
        <w:br/>
        <w:t>2.半小时</w:t>
        <w:br/>
        <w:t>3.小时</w:t>
        <w:br/>
        <w:t>ROLL : d3=d3(1)=1</w:t>
        <w:br/>
        <w:t>ROLL : d30=d30(14)=14</w:t>
        <w:br/>
        <w:t>惊人的效率，十四分钟后纳姆尤斯的调查结果是(灰色从业+20)</w:t>
        <w:br/>
        <w:t>ROLL : d100+20=d100(95)+20=115</w:t>
      </w:r>
    </w:p>
    <w:p>
      <w:pPr>
        <w:pStyle w:val="ThreadMinimal"/>
      </w:pPr>
      <w:r>
        <w:t>具体内容包括</w:t>
        <w:br/>
        <w:t>1-3 查到了大量购入炸药的工厂</w:t>
        <w:br/>
        <w:t>4-6 +查到了工厂背后的势力</w:t>
        <w:br/>
        <w:t>7-9 +查到了工厂真正的持股人</w:t>
        <w:br/>
        <w:t>10 大成功/大失败</w:t>
        <w:br/>
        <w:t>ROLL : d10=d10(7)=7</w:t>
        <w:br/>
        <w:t>这是在跑团吗特么，纳姆尤斯你十四分钟搞完了，怎么到现在还是一个中层</w:t>
        <w:br/>
        <w:t>1-3 混太高要杀更多人</w:t>
        <w:br/>
        <w:t>4-6 摸鱼得过且过是这样的</w:t>
        <w:br/>
        <w:t>7-9 加入家族资历太浅</w:t>
        <w:br/>
        <w:t>10 大成功/大失败</w:t>
        <w:br/>
        <w:t>ROLL : d10=d10(10)=10</w:t>
        <w:br/>
        <w:t>ROLL : d2=d2(2)=2</w:t>
        <w:br/>
        <w:t>真是maymay又bebe啊</w:t>
        <w:br/>
        <w:t>1-3 不惹直属上司喜欢</w:t>
        <w:br/>
        <w:t>4-6 被关系户排挤是这样的</w:t>
        <w:br/>
        <w:t>7-9 其实只是合作的个体户</w:t>
        <w:br/>
        <w:t>10 大成功/大失败</w:t>
        <w:br/>
        <w:t>ROLL : d10=d10(2)=2</w:t>
        <w:br/>
        <w:t>那你这边的死者名单还需要吗(有了结果-20，核对答案+20)</w:t>
        <w:br/>
        <w:t>ROLL : d100=d100(94)=94</w:t>
      </w:r>
    </w:p>
    <w:p>
      <w:pPr>
        <w:pStyle w:val="ThreadMinimal"/>
      </w:pPr>
      <w:r>
        <w:t>纳姆尤斯那边十四分钟一通查已经查出来结果，接下来，轮到你夜闯警察局去搞到完整的死者名单，以核对答案。</w:t>
        <w:br/>
        <w:t>[外围 Round 1？]</w:t>
        <w:br/>
        <w:t>你的潜伏(深海猎人+30，熟练战士+20)</w:t>
        <w:br/>
        <w:t>ROLL : d100+50=d100(76)+50=126</w:t>
        <w:br/>
        <w:t>警方的侦察(团体合作+20，警察局+20)</w:t>
        <w:br/>
        <w:t>ROLL : d100+40=d100(38)+40=78</w:t>
        <w:br/>
        <w:t>名单搜索进度</w:t>
        <w:br/>
        <w:t>ROLL : d100=d100(35)=35</w:t>
        <w:br/>
        <w:t>你蹲在阴影里，刷地一声闪到下一条走廊，连监控摄像头都记录不了你的身影。你循着刚才那个抱怨今晚文件太多的警官前进，借着他的体型掩饰自己的影子，成功进入警局内部。</w:t>
        <w:br/>
        <w:t>——纳姆尤斯还在等你的消息呢。</w:t>
        <w:br/>
        <w:t>[内围 Round 1？]</w:t>
        <w:br/>
        <w:t>你的潜伏(深海猎人+30，熟练战士+20)</w:t>
        <w:br/>
        <w:t>ROLL : d100+50=d100(50)+50=100</w:t>
        <w:br/>
        <w:t>警方的侦察(团体合作+20，警察局+20)</w:t>
        <w:br/>
        <w:t>ROLL : d100+40=d100(96)+40=136</w:t>
        <w:br/>
        <w:t>名单搜索进度</w:t>
        <w:br/>
        <w:t>ROLL : d65+35=d65(46)+35=81</w:t>
        <w:br/>
        <w:t>有人突然回头。</w:t>
        <w:br/>
        <w:t>“谁？！”凄厉的警报骤然拉响，你一把推开身前充作遮挡物的警察，开始在走廊里狂奔向办公室。</w:t>
        <w:br/>
        <w:t>你真的不想到最后要撞墙出去啊！</w:t>
        <w:br/>
        <w:t>[内围 Round 2？]</w:t>
        <w:br/>
        <w:t>你的逃窜速度(深海猎人+30，熟练战士+20，受伤-10)</w:t>
        <w:br/>
        <w:t>ROLL : d100+40=d100(80)+40=120</w:t>
        <w:br/>
        <w:t>警方的追击速度(团体合作+20)</w:t>
        <w:br/>
        <w:t>ROLL : d100+20=d100(24)+20=44</w:t>
        <w:br/>
        <w:t>名单搜索进度</w:t>
        <w:br/>
        <w:t>ROLL : d19+81=d19(11)+81=92</w:t>
      </w:r>
    </w:p>
    <w:p>
      <w:pPr>
        <w:pStyle w:val="ThreadMinimal"/>
      </w:pPr>
      <w:r>
        <w:t>这个？不是，你扔开一份陈年发黄的记录。</w:t>
        <w:br/>
        <w:t>那个？也不是，你揣着文件袋往消防通道溜，恨不得把档案倒一地。</w:t>
        <w:br/>
        <w:t>——怎么会有这么多纸质文件要留档啊！</w:t>
        <w:br/>
        <w:t>[内围 Round 3？]</w:t>
        <w:br/>
        <w:t>你的逃窜速度(深海猎人+30，熟练战士+20，受伤-10)</w:t>
        <w:br/>
        <w:t>ROLL : d100+40=d100(35)+40=75</w:t>
        <w:br/>
        <w:t>警方的追击速度(团体合作+20)</w:t>
        <w:br/>
        <w:t>ROLL : d100+20=d100(93)+20=113</w:t>
        <w:br/>
        <w:t>名单搜索进度</w:t>
        <w:br/>
        <w:t>ROLL : d8+92=d8(8)+92=100</w:t>
        <w:br/>
        <w:t>好消息，你终于在文件袋里摸到自己想要的那份记录。</w:t>
        <w:br/>
        <w:t>坏消息，你被一群持枪上膛的警察堵在了楼道里。</w:t>
        <w:br/>
        <w:t>LAPD的徽章在警帽上闪闪发亮。</w:t>
        <w:br/>
        <w:t>你的决策是</w:t>
        <w:br/>
        <w:t>1-3 撞墙就撞墙吧</w:t>
        <w:br/>
        <w:t>4-6 低调一点闪过去</w:t>
        <w:br/>
        <w:t>7-9 打就打谁怕谁</w:t>
        <w:br/>
        <w:t>10 大成功/大失败</w:t>
        <w:br/>
        <w:t>ROLL : d10=d10(10)=10</w:t>
        <w:br/>
        <w:t>ROLL : d2=d2(1)=1</w:t>
        <w:br/>
        <w:t>1-3 往楼梯井一跳直达一楼</w:t>
        <w:br/>
        <w:t>4-6 转手推开人跳窗完事</w:t>
        <w:br/>
        <w:t>7-9 假装投降趁机溜走</w:t>
        <w:br/>
        <w:t>10 大成功/大失败</w:t>
        <w:br/>
        <w:t>ROLL : d10=d10(10)=10</w:t>
        <w:br/>
        <w:t>ROLL : d2=d2(2)=2</w:t>
      </w:r>
    </w:p>
    <w:p>
      <w:pPr>
        <w:pStyle w:val="ThreadMinimal"/>
      </w:pPr>
      <w:r>
        <w:t>骰娘，你不要真以为自己是个硬币啊</w:t>
        <w:br/>
        <w:t>1-3 往楼梯井一跳直达一楼崴到脚</w:t>
        <w:br/>
        <w:t>4-6 转手推开人跳窗完事发现下面是小摊</w:t>
        <w:br/>
        <w:t>7-9 假装投降趁机溜走结果文件掉了</w:t>
        <w:br/>
        <w:t>10 大成功/大失败</w:t>
        <w:br/>
        <w:t>ROLL : d10=d10(5)=5</w:t>
        <w:br/>
        <w:t>下面具体是卖什么的</w:t>
        <w:br/>
        <w:t>1-3 经典热狗</w:t>
        <w:br/>
        <w:t>4-6 冰沙再放送</w:t>
        <w:br/>
        <w:t>7-9 本地周边</w:t>
        <w:br/>
        <w:t>10 大成功/大失败</w:t>
        <w:br/>
        <w:t>ROLL : d10=d10(2)=2</w:t>
        <w:br/>
        <w:t>那摊子的具体情况是</w:t>
        <w:br/>
        <w:t>1-3 一个人都没有，摊主刚有事</w:t>
        <w:br/>
        <w:t>4-6 只有摊主在百无聊赖</w:t>
        <w:br/>
        <w:t>7-9 有几个人在排队点单</w:t>
        <w:br/>
        <w:t>10 大成功/大失败</w:t>
        <w:br/>
        <w:t>ROLL : d10=d10(8)=8</w:t>
        <w:br/>
        <w:t>摊子的损坏程度(从天而降+20)</w:t>
        <w:br/>
        <w:t>ROLL : d100+20=d100(88)+20=108</w:t>
        <w:br/>
        <w:t>坏菜了，完全压废了，可底下是炸热狗的()</w:t>
        <w:br/>
        <w:t>那你的受伤程度(深海猎人-20，猝不及防与旧伤+20)</w:t>
        <w:br/>
        <w:t>ROLL : d100=d100(70)=70</w:t>
        <w:br/>
        <w:t>摊主与顾客的受伤程度(从天而降+10，烫铁板+20)</w:t>
        <w:br/>
        <w:t>ROLL : d100+30=d100(1)+30=31</w:t>
      </w:r>
    </w:p>
    <w:p>
      <w:pPr>
        <w:pStyle w:val="ThreadMinimal"/>
      </w:pPr>
      <w:r>
        <w:t>……你一个深海猎人伤口重击疼晕过去了，路人没加值皮都没破，what's up？</w:t>
        <w:br/>
        <w:t>1-3 摊主本已临时收摊正在重新热铁板</w:t>
        <w:br/>
        <w:t>4-6 顶棚够结实应是盖着没让东西飞出来</w:t>
        <w:br/>
        <w:t>7-9 答案是摊主有两个摊，你砸的是另一个</w:t>
        <w:br/>
        <w:t>10 大成功/大失败</w:t>
        <w:br/>
        <w:t>ROLL : d10=d10(9)=9</w:t>
        <w:br/>
        <w:t>好的，你砸了一个很硬到把你砸晕过去的摊，但隔壁的热狗摊子纹丝不动，所以这个摊是</w:t>
        <w:br/>
        <w:t>1-3 杂志和小说</w:t>
        <w:br/>
        <w:t>4-6 旅游纪念品</w:t>
        <w:br/>
        <w:t>7-9 占卜窗口</w:t>
        <w:br/>
        <w:t>10 大成功/大失败</w:t>
        <w:br/>
        <w:t>ROLL : d10=d10(7)=7</w:t>
        <w:br/>
        <w:t>热狗摊主同时兼职搞占卜的女巫，也是挺有想法的，但总之她在那边烤热狗的时候，你飞流直下三千尺地把她边上那个故弄玄虚的占卜窗口给砸成了钢片。</w:t>
        <w:br/>
        <w:t>——你晕过去了，伤口裂开了，可能还有点骨裂或骨折，而卖热狗的和等热狗的都大惊失色，被飞散的碎片划破了手或小腿。</w:t>
        <w:br/>
        <w:t>路人的灵感(楼上是警察局+20)</w:t>
        <w:br/>
        <w:t>ROLL : d100+20=d100(67)+20=87</w:t>
        <w:br/>
        <w:t>路人的认知是</w:t>
        <w:br/>
        <w:t>1-3 你是一个走投无路的逃犯</w:t>
        <w:br/>
        <w:t>4-6 你是一个被坏警察围攻的好人</w:t>
        <w:br/>
        <w:t>7-9 你是超级炫酷和危险的特工！</w:t>
        <w:br/>
        <w:t>10 大成功/大失败</w:t>
        <w:br/>
        <w:t>ROLL : d10=d10(9)=9</w:t>
        <w:br/>
        <w:t>阿美利卡，你反思一下自己Hollywood拍出来的都是什么片，对人民的影响不可估量(指)</w:t>
        <w:br/>
        <w:t>他们最终决定</w:t>
        <w:br/>
        <w:t>1-3 假装没看见</w:t>
        <w:br/>
        <w:t>4-6 激动好奇地帮助</w:t>
        <w:br/>
        <w:t>7-9 害怕地躲远</w:t>
        <w:br/>
        <w:t>10 大成功/大失败</w:t>
        <w:br/>
        <w:t>ROLL : d10=d10(5)=5</w:t>
      </w:r>
    </w:p>
    <w:p>
      <w:pPr>
        <w:pStyle w:val="ThreadMinimal"/>
      </w:pPr>
      <w:r>
        <w:t>所以来买热狗的人有</w:t>
        <w:br/>
        <w:t>ROLL : d3=d3(1)=1</w:t>
        <w:br/>
        <w:t>性别是</w:t>
        <w:br/>
        <w:t>ROLL : d2=d2(2)=2</w:t>
        <w:br/>
        <w:t>话说你来夜闯警察局穿的什么衣服</w:t>
        <w:br/>
        <w:t>1-3 纳姆尤斯付账，运动服</w:t>
        <w:br/>
        <w:t>4-6 纳姆尤斯付账，休闲服</w:t>
        <w:br/>
        <w:t>7-9 ……你不会还是那身破烂吧</w:t>
        <w:br/>
        <w:t>10 大成功/大失败</w:t>
        <w:br/>
        <w:t>ROLL : d10=d10(10)=10</w:t>
        <w:br/>
        <w:t>ROLL : d2=d2(2)=2</w:t>
        <w:br/>
        <w:t>1-3 零元购，运动服</w:t>
        <w:br/>
        <w:t>4-6 零元购，休闲服</w:t>
        <w:br/>
        <w:t>7-9 就是运动背心配汉服下装</w:t>
        <w:br/>
        <w:t>10 大成功/大失败</w:t>
        <w:br/>
        <w:t>ROLL : d10=d10(7)=7</w:t>
        <w:br/>
        <w:t>好惨不忍睹的搭配，但起码这身让两位目击者女士都看清了你背上鲜血淋漓的伤口，又一扫你蹙眉昏厥的脸，于是顿生柔情。</w:t>
        <w:br/>
        <w:t>她俩决定在警察赶来前</w:t>
        <w:br/>
        <w:t>1-3 把你送进边上的旅馆</w:t>
        <w:br/>
        <w:t>4-6 试图叫醒你问问</w:t>
        <w:br/>
        <w:t>7-9 接通你响了的手机</w:t>
        <w:br/>
        <w:t>10 大成功/大失败</w:t>
        <w:br/>
        <w:t>ROLL : d10=d10(3)=3</w:t>
      </w:r>
    </w:p>
    <w:p>
      <w:pPr>
        <w:pStyle w:val="ThreadMinimal"/>
      </w:pPr>
      <w:r>
        <w:t>卖热狗的摊主自告奋勇用自己占卜用的斗篷把你盖住，随后和另一位女士试图把你搬进最近的旅馆里。</w:t>
        <w:br/>
        <w:t>不过深海猎人的骨头架子和肌肉密度都是超纲的，她们的尝试是</w:t>
        <w:br/>
        <w:t>ROLL : d2=d2(2)=2</w:t>
        <w:br/>
        <w:t>理所当然的失败了，那么在她们大为不解的时间里，警察赶到了吗</w:t>
        <w:br/>
        <w:t>ROLL : d2=d2(2)=2</w:t>
        <w:br/>
        <w:t>只能隐隐听到踢踏的脚步声。</w:t>
        <w:br/>
        <w:t>两位女士新的决定是</w:t>
        <w:br/>
        <w:t>1-3 把你迅速喊醒</w:t>
        <w:br/>
        <w:t>4-6 接通你忽然响了的电话</w:t>
        <w:br/>
        <w:t>7-9 总之先保护你的文件</w:t>
        <w:br/>
        <w:t>10 大成功/大失败</w:t>
        <w:br/>
        <w:t>ROLL : d10=d10(6)=6</w:t>
        <w:br/>
        <w:t>“喂？”一个男音急切地响起来，“格涅娅！格涅娅！你的信号已经超过一分钟没有移动了，怎么回事？”</w:t>
        <w:br/>
        <w:t>竟然真的是！两位女士激动地击了个掌，摊主立马迎了上去：“格涅娅好像昏过去了，有什么办法能救她吗，警察还没到！”</w:t>
        <w:br/>
        <w:t>纳姆尤斯的灵感(激动的语气+20)</w:t>
        <w:br/>
        <w:t>ROLL : d100+20=d100(30)+20=50</w:t>
        <w:br/>
        <w:t>到底是理解了还是没理解</w:t>
        <w:br/>
        <w:t>ROLL : d2=d2(2)=2</w:t>
        <w:br/>
        <w:t>纳姆尤斯的认知是</w:t>
        <w:br/>
        <w:t>1-3 怎么会有人打得过海猎的</w:t>
        <w:br/>
        <w:t>4-6 格涅娅出了什么问题</w:t>
        <w:br/>
        <w:t>7-9 警察在钓鱼执法骗他</w:t>
        <w:br/>
        <w:t>10 大成功/大失败</w:t>
        <w:br/>
        <w:t>ROLL : d10=d10(3)=3</w:t>
      </w:r>
    </w:p>
    <w:p>
      <w:pPr>
        <w:pStyle w:val="ThreadMinimal"/>
      </w:pPr>
      <w:r>
        <w:t>“……昏过去？”纳姆尤斯不可置信地下意识反问，“她怎么可能会昏过去的？”</w:t>
        <w:br/>
        <w:t>全地球都找不到一个能直接放倒深海猎人的生命体。</w:t>
        <w:br/>
        <w:t>“我也不知道，可她从警察局不知道几楼跳下来，砸在小摊上了，昏过去也很正常？”顾客叽叽喳喳地挤过来接话，“所以我们要做什么？”</w:t>
        <w:br/>
        <w:t>纳姆尤斯的灵感(旧伤+20)</w:t>
        <w:br/>
        <w:t>ROLL : d100+20=d100(45)+20=65</w:t>
        <w:br/>
        <w:t>纳姆尤斯勉强接受了现实，给出的意见是</w:t>
        <w:br/>
        <w:t>1-3 想办法把她叫醒</w:t>
        <w:br/>
        <w:t>4-6 先藏起来找人去接</w:t>
        <w:br/>
        <w:t>7-9 把她交给警察</w:t>
        <w:br/>
        <w:t>10 大成功/大失败</w:t>
        <w:br/>
        <w:t>ROLL : d10=d10(2)=2</w:t>
        <w:br/>
        <w:t>“格涅娅没醒你们也搬不动她。”纳姆尤斯抬手示意老板加两串腰子，“多泼点水，喊她名字试试。”</w:t>
        <w:br/>
        <w:t>“……大不了对她喊海嗣和救命。”</w:t>
        <w:br/>
        <w:t>两位女士的尝试(勤奋尝试+20)</w:t>
        <w:br/>
        <w:t>ROLL : d100+20=d100(47)+20=67</w:t>
        <w:br/>
        <w:t>你的昏迷(晕厥+20)</w:t>
        <w:br/>
        <w:t>ROLL : d100+20=d100(50)+20=70</w:t>
        <w:br/>
        <w:t>警察到了没(骰过一次加权前者)</w:t>
        <w:br/>
        <w:t>ROLL : d3=d3(3)=3</w:t>
        <w:br/>
        <w:t>LAPD你们真的好没用，还不如导游写的另外一篇真是……</w:t>
        <w:br/>
        <w:t>面对失败，纳姆尤斯新的指示是</w:t>
        <w:br/>
        <w:t>1-3 重新再试试</w:t>
        <w:br/>
        <w:t>4-6 算了我让人去找她</w:t>
        <w:br/>
        <w:t>7-9 没事你们交给警察</w:t>
        <w:br/>
        <w:t>10 大成功/大失败</w:t>
        <w:br/>
        <w:t>ROLL : d10=d10(3)=3</w:t>
      </w:r>
    </w:p>
    <w:p>
      <w:pPr>
        <w:pStyle w:val="ThreadMinimal"/>
      </w:pPr>
      <w:r>
        <w:t>两位女士的尝试(勤奋尝试+20，二次尝试+10)</w:t>
        <w:br/>
        <w:t>ROLL : d100+30=d100(70)+30=100</w:t>
        <w:br/>
        <w:t>你的昏迷(晕厥+20)</w:t>
        <w:br/>
        <w:t>ROLL : d100+20=d100(66)+20=86</w:t>
        <w:br/>
        <w:t>“格涅娅……海嗣……！”</w:t>
        <w:br/>
        <w:t>你猛地睁开眼，下意识——</w:t>
        <w:br/>
        <w:t>1-3 僵硬了身体</w:t>
        <w:br/>
        <w:t>4-6 抓起什么当武器</w:t>
        <w:br/>
        <w:t>7-9 抓住对方</w:t>
        <w:br/>
        <w:t>10 大成功/大失败</w:t>
        <w:br/>
        <w:t>ROLL : d10=d10(10)=10</w:t>
        <w:br/>
        <w:t>ROLL : d2=d2(1)=1</w:t>
        <w:br/>
        <w:t>1-3 僵硬了身体并恢复神智</w:t>
        <w:br/>
        <w:t>4-6 抓起什么当武器但没出手</w:t>
        <w:br/>
        <w:t>7-9 抓住对方但及时放缓力度</w:t>
        <w:br/>
        <w:t>10 大成功/大失败</w:t>
        <w:br/>
        <w:t>ROLL : d10=d10(9)=9</w:t>
        <w:br/>
        <w:t>谁？你似乎握住了一个女人的手腕，而不是海嗣的鞭毛，她兴高采烈地蹲下来看着你，又去招呼另一个同伴，她的手机里传来熟悉的冷淡声音：“格涅娅？”</w:t>
        <w:br/>
        <w:t>“在在在……”你龇牙咧嘴地爬起来，手里还紧紧攥着那份名单，“我昏过去多久了。”</w:t>
        <w:br/>
        <w:t>1.秒</w:t>
        <w:br/>
        <w:t>2.分钟</w:t>
        <w:br/>
        <w:t>3.十五分钟</w:t>
        <w:br/>
        <w:t>ROLL : d3=d3(1)=1</w:t>
        <w:br/>
        <w:t>ROLL : d60=d60(37)=37</w:t>
        <w:br/>
        <w:t>只过了三十七秒，感情两位女士根本是不假思索地上前援助了是吗，特工片荼毒很深啊</w:t>
      </w:r>
    </w:p>
    <w:p>
      <w:pPr>
        <w:pStyle w:val="ThreadMinimal"/>
      </w:pPr>
      <w:r>
        <w:t>“不超过一分钟。”纳姆尤斯稍微松了口气，“名单拿到了吗？”</w:t>
        <w:br/>
        <w:t>“拿到了但是——”你接过两位女士递来的手机，拎上匣子转身就跑，甚至来不及把那身黑布斗篷给还回去，“我没地方躲！”</w:t>
        <w:br/>
        <w:t>你既没有证件，也没有货币，这落脚点只能往深山老林里跑。</w:t>
        <w:br/>
        <w:t>纳姆尤斯的意见是</w:t>
        <w:br/>
        <w:t>1-3 让你躲到他朋友那</w:t>
        <w:br/>
        <w:t>4-6 让你去找家族的人</w:t>
        <w:br/>
        <w:t>7-9 替你预定一间酒店</w:t>
        <w:br/>
        <w:t>10 大成功/大失败</w:t>
        <w:br/>
        <w:t>ROLL : d10=d10(1)=1</w:t>
        <w:br/>
        <w:t>这位处于同市的朋友是“熟人”吗</w:t>
        <w:br/>
        <w:t>ROLL : d2=d2(2)=2</w:t>
        <w:br/>
        <w:t>具体职业和性别是</w:t>
        <w:br/>
        <w:t>1-3 黑市医生</w:t>
        <w:br/>
        <w:t>4-6 情报贩子</w:t>
        <w:br/>
        <w:t>7-9 酒吧老板</w:t>
        <w:br/>
        <w:t>10 大成功/大失败</w:t>
        <w:br/>
        <w:t>ROLL : d10=d10(4)=4</w:t>
        <w:br/>
        <w:t>ROLL : d2=d2(1)=1</w:t>
        <w:br/>
        <w:t>纳姆尤斯随口通知了一下，就征用了这位情报贩子先生的某处安全屋，而你离安全屋的距离需要</w:t>
        <w:br/>
        <w:t>1.分钟</w:t>
        <w:br/>
        <w:t>2.半小时</w:t>
        <w:br/>
        <w:t>3.小时</w:t>
        <w:br/>
        <w:t>ROLL : d3=d3(1)=1</w:t>
        <w:br/>
        <w:t>ROLL : d30=d30(5)=5</w:t>
        <w:br/>
        <w:t>好一个灯下黑，竟然离警局就五分钟路程，出去买个星巴克都能碰到警察。</w:t>
      </w:r>
    </w:p>
    <w:p>
      <w:pPr>
        <w:pStyle w:val="ThreadMinimal"/>
      </w:pPr>
      <w:r>
        <w:t>你跟着手机上的定位左转右拐，发现安全屋是</w:t>
        <w:br/>
        <w:t>1-3 某间小公寓</w:t>
        <w:br/>
        <w:t>4-6 某个仓库</w:t>
        <w:br/>
        <w:t>7-9 某个酒店</w:t>
        <w:br/>
        <w:t>10 大成功/大失败</w:t>
        <w:br/>
        <w:t>ROLL : d10=d10(9)=9</w:t>
        <w:br/>
        <w:t>纳姆尤斯的朋友在这里长期租了一个房间，他可以刷证件进门，但好问题，你要怎么进去</w:t>
        <w:br/>
        <w:t>1-3 让纳姆尤斯黑一下酒店系统</w:t>
        <w:br/>
        <w:t>4-6 自称是那个人的女朋友要房卡</w:t>
        <w:br/>
        <w:t>7-9 从外面爬窗进去得了</w:t>
        <w:br/>
        <w:t>10 大成功/大失败</w:t>
        <w:br/>
        <w:t>ROLL : d10=d10(5)=5</w:t>
        <w:br/>
        <w:t>你的演技(奇装异服-20，习惯说谎+20)</w:t>
        <w:br/>
        <w:t>ROLL : d100=d100(61)=61</w:t>
        <w:br/>
        <w:t>前台的侦察(老顾客+20)</w:t>
        <w:br/>
        <w:t>ROLL : d100+20=d100(46)+20=66</w:t>
        <w:br/>
        <w:t>“你说你是……史密斯先生的女友？”前台诡异地把你从头到脚地扫了遍，从白发红眼，到垂至脚踝的黑色戴帽斗篷，还有手里提的金属匣，“这位小姐，你可能不知道——”</w:t>
        <w:br/>
        <w:t>1-3 史密斯先生是个gay</w:t>
        <w:br/>
        <w:t>4-6 史密斯先生有妻子了</w:t>
        <w:br/>
        <w:t>7-9 史密斯先生是正经人</w:t>
        <w:br/>
        <w:t>10 大成功/大失败</w:t>
        <w:br/>
        <w:t>ROLL : d10=d10(1)=1</w:t>
        <w:br/>
        <w:t>“史密斯先生带男友来过。”是个男同性恋，她同情又羡慕地瞟向你精致的脸，“如果这中间有什么误会……我建议您和对方私下解决。”</w:t>
      </w:r>
    </w:p>
    <w:p>
      <w:pPr>
        <w:pStyle w:val="ThreadMinimal"/>
      </w:pPr>
      <w:r>
        <w:t>你的决策是</w:t>
        <w:br/>
        <w:t>1-3 早知道直接翻进去得了</w:t>
        <w:br/>
        <w:t>4-6 尴尬到直接逃出酒店</w:t>
        <w:br/>
        <w:t>7-9 装作抓小三的样子要房卡清算</w:t>
        <w:br/>
        <w:t>10 大成功/大失败</w:t>
        <w:br/>
        <w:t>ROLL : d10=d10(8)=8</w:t>
        <w:br/>
        <w:t>你的说服(演技+20)</w:t>
        <w:br/>
        <w:t>ROLL : d100+20=d100(14)+20=34</w:t>
        <w:br/>
        <w:t>前台的说服(息事宁人+20)</w:t>
        <w:br/>
        <w:t>ROLL : d100+20=d100(12)+20=32</w:t>
        <w:br/>
        <w:t>“什么？！”你故作勃然大怒，一巴掌拍在柜台上，整个地面似乎都抖了一抖，“那个混蛋！把房卡交出来，我要他人赃俱获！”</w:t>
        <w:br/>
        <w:t>柜台惊恐地后退几步，不敢与你狂怒的眼神对视，小心翼翼地把房卡递了过去：“您慢走……”</w:t>
        <w:br/>
        <w:t>你冷哼一声，气势汹汹地抓起房卡拂袖而去。</w:t>
        <w:br/>
        <w:t>不过这么炸裂的剧本你的心态是</w:t>
        <w:br/>
        <w:t>0 平静——100 羞耻</w:t>
        <w:br/>
        <w:t>ROLL : d100=d100(8)=8</w:t>
        <w:br/>
        <w:t>只是迫不得已的手段罢了，你并不会因为这些身份和他人的眼光产生多余的想法。</w:t>
        <w:br/>
        <w:t>但“史密斯先生”此时在安全屋吗</w:t>
        <w:br/>
        <w:t>ROLL : d2=d2(1)=1</w:t>
        <w:br/>
        <w:t>娱乐一问，真的是gay？</w:t>
        <w:br/>
        <w:t>ROLL : d2=d2(1)=1</w:t>
        <w:br/>
        <w:t>他现在在安全屋里做什么呢</w:t>
        <w:br/>
        <w:t>1-3 加班加点做信息库</w:t>
        <w:br/>
        <w:t>4-6 和家族的人商量生意</w:t>
        <w:br/>
        <w:t>7-9 其实在打steam</w:t>
        <w:br/>
        <w:t>10 大成功/大失败</w:t>
        <w:br/>
        <w:t>ROLL : d10=d10(1)=1</w:t>
      </w:r>
    </w:p>
    <w:p>
      <w:pPr>
        <w:pStyle w:val="ThreadMinimal"/>
      </w:pPr>
      <w:r>
        <w:t>情报贩子对你的友善程度(朋友的嘱托+20)</w:t>
        <w:br/>
        <w:t>ROLL : d100+20=d100(15)+20=35</w:t>
        <w:br/>
        <w:t>不怎么友善的原因是</w:t>
        <w:br/>
        <w:t>1-3 他知道你是那个事故神秘人很麻烦</w:t>
        <w:br/>
        <w:t>4-6 他是头目的合作对象，一条战线</w:t>
        <w:br/>
        <w:t>7-9 你的到来可能会导致这个安全屋报废</w:t>
        <w:br/>
        <w:t>10 大成功/大失败</w:t>
        <w:br/>
        <w:t>ROLL : d10=d10(3)=3</w:t>
        <w:br/>
        <w:t>你刷开门后才发现，屋子里没有开灯，纳姆尤斯的朋友坐在一堆泛着微光的屏幕后面，毫无感情地抬了下眼：“格涅娅？”</w:t>
        <w:br/>
        <w:t>你合上门，点了点头。</w:t>
        <w:br/>
        <w:t>“速食在柜子里，医疗箱在沙发边上，你最多可以停留二十四小时。”对方一刻不停地敲着键盘，没有再看你，“另外，我不提供武器。”</w:t>
        <w:br/>
        <w:t>“别让你的麻烦追到我头上。”</w:t>
        <w:br/>
        <w:t>无所谓。互相漠视下，你习以为常地开始翻箱倒柜，找到了</w:t>
        <w:br/>
        <w:t>1-3 冷冻披萨</w:t>
        <w:br/>
        <w:t>4-6 冷冻卷饼</w:t>
        <w:br/>
        <w:t>7-9 泡面？</w:t>
        <w:br/>
        <w:t>10 大成功/大失败</w:t>
        <w:br/>
        <w:t>ROLL : d10=d10(3)=3</w:t>
        <w:br/>
        <w:t>高级酒店房间里有微波炉，那这份披萨的美味程度(速食-20)</w:t>
        <w:br/>
        <w:t>ROLL : d80=d80(20)=20</w:t>
        <w:br/>
        <w:t>唉，本安科楼道不宜吃饭，但你已经饿得慌，没工夫去计较这披萨已经放了多久，烤出来还有股若隐若现的酸味，总之你硬是把一整盘披萨都炫干净了，又灌下去一瓶水。</w:t>
        <w:br/>
        <w:t>这个时候时间指向了</w:t>
        <w:br/>
        <w:t>1.八点半</w:t>
        <w:br/>
        <w:t>2.九点</w:t>
        <w:br/>
        <w:t>3.九点半</w:t>
        <w:br/>
        <w:t>ROLL : d3=d3(1)=1</w:t>
      </w:r>
    </w:p>
    <w:p>
      <w:pPr>
        <w:pStyle w:val="ThreadMinimal"/>
      </w:pPr>
      <w:r>
        <w:t>你站在厨房里，对着灯光翻那份长长的死亡名单，从中找到了那座工厂不少员工的名字。</w:t>
        <w:br/>
        <w:t>“就是他。”你把每一页都拍给纳姆尤斯，尤其是那个重点，“这家工厂曾经是格涅娅的名下集团的子公司，后来彻底独立出去……”</w:t>
        <w:br/>
        <w:t>你深呼吸，最后写上：“这个人在哪？”</w:t>
        <w:br/>
        <w:t>你的心态</w:t>
        <w:br/>
        <w:t>0 平静——100 愤怒</w:t>
        <w:br/>
        <w:t>ROLL : d100=d100(42)=42</w:t>
        <w:br/>
        <w:t>没什么大不了的。你盯着那些散落的死亡名单告诉自己，科洛斯修姆死去的人远比这多。</w:t>
        <w:br/>
        <w:t>所以，没什么大不了的。</w:t>
        <w:br/>
        <w:t>如果那个渣滓做出了错误的选择，你也只需用鲜血重新给出提醒——</w:t>
        <w:br/>
        <w:t>罪终有偿。</w:t>
        <w:br/>
        <w:t>纳姆尤斯的灵感(上司+20)</w:t>
        <w:br/>
        <w:t>ROLL : d100+20=d100(60)+20=80</w:t>
        <w:br/>
        <w:t>纳姆尤斯打开工厂的官网，又打开自己名义上所属公司的官网，最后打开自己的信息库。</w:t>
        <w:br/>
        <w:t>他的第一反应是</w:t>
        <w:br/>
        <w:t>1-3 大老板也是二次元？</w:t>
        <w:br/>
        <w:t>4-6 教父竟然被刺杀了？</w:t>
        <w:br/>
        <w:t>7-9 幸好没去查“格涅娅”</w:t>
        <w:br/>
        <w:t>10 大成功/大失败</w:t>
        <w:br/>
        <w:t>ROLL : d10=d10(4)=4</w:t>
        <w:br/>
        <w:t>纳姆尤斯的决策是</w:t>
        <w:br/>
        <w:t>1-3 立刻汇报给家族增加人手</w:t>
        <w:br/>
        <w:t>4-6 更加谨慎地调取信息</w:t>
        <w:br/>
        <w:t>7-9 过一个灵感</w:t>
        <w:br/>
        <w:t>10 大成功/大失败</w:t>
        <w:br/>
        <w:t>ROLL : d10=d10(6)=6</w:t>
        <w:br/>
        <w:t>纳姆尤斯已经回到了公寓。</w:t>
        <w:br/>
        <w:t>他在夜色里支着额头，沉思许久，却最终还是放弃了向家族献上消息，换取更高的晋升。</w:t>
        <w:br/>
        <w:t>如果这会导致深海猎人暴露于世，不如让这个梦……</w:t>
        <w:br/>
        <w:t>就只是个梦。</w:t>
      </w:r>
    </w:p>
    <w:p>
      <w:pPr>
        <w:pStyle w:val="ThreadMinimal"/>
      </w:pPr>
      <w:r>
        <w:t>纳姆尤斯获取头目详细定位的效率(灰色从业+20，对方在被家族监视-20，谨慎-20)</w:t>
        <w:br/>
        <w:t>ROLL : d80=d80(22)=22</w:t>
        <w:br/>
        <w:t>1.小时</w:t>
        <w:br/>
        <w:t>2.半天</w:t>
        <w:br/>
        <w:t>3.天</w:t>
        <w:br/>
        <w:t>ROLL : d3=d3(3)=3</w:t>
        <w:br/>
        <w:t>ROLL : d7=d7(3)=3</w:t>
        <w:br/>
        <w:t>纳姆尤斯的灵感(亲身经验+20)</w:t>
        <w:br/>
        <w:t>ROLL : d100+20=d100(93)+20=113</w:t>
        <w:br/>
        <w:t>纳姆尤斯意识到了三天实际上也是太迟了的结果，他的决策是</w:t>
        <w:br/>
        <w:t>1-3 报告家族获取支持</w:t>
        <w:br/>
        <w:t>4-6 激进行动惹上仇家</w:t>
        <w:br/>
        <w:t>7-9 伪造格涅娅苏醒钓鱼</w:t>
        <w:br/>
        <w:t>10 大成功/大失败</w:t>
        <w:br/>
        <w:t>ROLL : d10=d10(2)=2</w:t>
        <w:br/>
        <w:t>纳姆尤斯的说服(中层+20，唐突-20)</w:t>
        <w:br/>
        <w:t>ROLL : d100=d100(97)=97</w:t>
        <w:br/>
        <w:t>家族的怀疑(涉及格涅娅+20)</w:t>
        <w:br/>
        <w:t>ROLL : d100+20=d100(14)+20=34</w:t>
        <w:br/>
        <w:t>“纳姆尤斯，夫人记得所有价值者的名姓。”</w:t>
        <w:br/>
        <w:t>“我们永远回报忠诚者。”</w:t>
        <w:br/>
        <w:t>而在交涉后，家族获得了一份纳姆尤斯精心伪造了起因的调查，对头目的意见是(证据确凿+20)</w:t>
        <w:br/>
        <w:t>ROLL : d100+20=d100(63)+20=83</w:t>
      </w:r>
    </w:p>
    <w:p>
      <w:pPr>
        <w:pStyle w:val="ThreadMinimal"/>
      </w:pPr>
      <w:r>
        <w:t>已将叛徒列为通缉名单。</w:t>
        <w:br/>
        <w:t>纳姆尤斯和家族的交涉花费了</w:t>
        <w:br/>
        <w:t>1.分钟</w:t>
        <w:br/>
        <w:t>2.小时</w:t>
        <w:br/>
        <w:t>3.半天</w:t>
        <w:br/>
        <w:t>ROLL : d3=d3(3)=3</w:t>
        <w:br/>
        <w:t>ROLL : d2=d2(2)=2</w:t>
        <w:br/>
        <w:t>从提交报告到确认叛徒一共要花费差不多一天的时间，主要时间消耗在了</w:t>
        <w:br/>
        <w:t>1-3 纳姆尤斯伪造报告</w:t>
        <w:br/>
        <w:t>4-6 和家族掌权者的辩论</w:t>
        <w:br/>
        <w:t>7-9 清查叛徒行踪与证据</w:t>
        <w:br/>
        <w:t>10 大成功/大失败</w:t>
        <w:br/>
        <w:t>ROLL : d10=d10(3)=3</w:t>
        <w:br/>
        <w:t>这一部分花费的具体时间是</w:t>
        <w:br/>
        <w:t>ROLL : d24=d24(10)=10</w:t>
        <w:br/>
        <w:t>从你这边晚上八点半起，纳姆尤斯要赶工到你的上午六点半，才能做出一份起因合理而详实的报告，同时在报告中抹去了所有你存在的痕迹。</w:t>
        <w:br/>
        <w:t>纳姆尤斯的灵感(经验+20)</w:t>
        <w:br/>
        <w:t>ROLL : d100+20=d100(26)+20=46</w:t>
        <w:br/>
        <w:t>他没有预料到这次提交报告花费了这么久的时间，久到已经来不及。</w:t>
        <w:br/>
        <w:t>家族是否提前将地址告诉了纳姆尤斯</w:t>
        <w:br/>
        <w:t>ROLL : d2=d2(2)=2</w:t>
        <w:br/>
        <w:t>那么在纳姆尤斯看来，他赶工了十个小时做出报告，随后向家族提交，但从取信到出结果竟然花费了十四个小时，这是他所未料到的，家族也并没有提前将地址透露，避免了他的私自行动。</w:t>
        <w:br/>
        <w:t>你的灵感(焦虑+20，纳姆尤斯的担保-20)</w:t>
        <w:br/>
        <w:t>ROLL : d100=d100(63)=63</w:t>
      </w:r>
    </w:p>
    <w:p>
      <w:pPr>
        <w:pStyle w:val="ThreadMinimal"/>
      </w:pPr>
      <w:r>
        <w:t>你等待了多久才意识到纳姆尤斯的效率可能赶不及</w:t>
        <w:br/>
        <w:t>ROLL : d10=d10(7)=7</w:t>
        <w:br/>
        <w:t>那这七个小时里你在</w:t>
        <w:br/>
        <w:t>1-3 补觉</w:t>
        <w:br/>
        <w:t>4-6 自己研究地址</w:t>
        <w:br/>
        <w:t>7-9 玩昨夜圆车</w:t>
        <w:br/>
        <w:t>10 大成功/大失败</w:t>
        <w:br/>
        <w:t>ROLL : d10=d10(4)=4</w:t>
        <w:br/>
        <w:t>你的研究成果是(只有手机-20，不会黑客技术-20)</w:t>
        <w:br/>
        <w:t>ROLL : d60=d60(8)=8</w:t>
        <w:br/>
        <w:t>你在第一百零一次碰壁后忽然意识到，这不是一件简单的事，如果纳姆尤斯没来得及获得那个地址——</w:t>
        <w:br/>
        <w:t>你的想法是</w:t>
        <w:br/>
        <w:t>1-3 放弃复仇交给纳姆尤斯</w:t>
        <w:br/>
        <w:t>4-6 直接冲去家族逼问地址</w:t>
        <w:br/>
        <w:t>7-9 说服情报贩子帮忙</w:t>
        <w:br/>
        <w:t>10 大成功/大失败</w:t>
        <w:br/>
        <w:t>ROLL : d10=d10(2)=2</w:t>
        <w:br/>
        <w:t>你抬头望向厨房里那盏小小的灯，足以驱散黑夜。</w:t>
        <w:br/>
        <w:t>但它之外的黑夜依然存在。</w:t>
        <w:br/>
        <w:t>东翼大楼崩塌的惨象再次从眼前闪回，格涅娅鲜血淋漓的伤口粘了你满手黏稠，在夜风里疯狂地奔跑时，你只为求取一个血色的目标——</w:t>
        <w:br/>
        <w:t>你忽然将手机扣在桌上，放弃了搜索。</w:t>
        <w:br/>
        <w:t>没有意义了。</w:t>
        <w:br/>
        <w:t>灯光落入眼睛里，模糊了世间的一切。</w:t>
        <w:br/>
        <w:t>没有意义了，它不是你的世界，它属于生活在其上的其他人，而你只是占用世界的二十四个小时，做了一场光怪陆离的梦。</w:t>
        <w:br/>
        <w:t>焦虑也好，愤怒也好，在时间的遏止下都不过是无作用。</w:t>
        <w:br/>
        <w:t>然而纳姆尤斯会取得真相，格涅娅会醒来，家族会处决需要付出代价的人。</w:t>
        <w:br/>
        <w:t>——这个故事里不需要你的位置。</w:t>
        <w:br/>
        <w:t>你属于深海猎人。</w:t>
        <w:br/>
        <w:t>你属于泰拉。</w:t>
        <w:br/>
        <w:t>你不可逃出命运。</w:t>
        <w:br/>
        <w:t>你的结局未至。</w:t>
      </w:r>
    </w:p>
    <w:p>
      <w:pPr>
        <w:pStyle w:val="ThreadMinimal"/>
      </w:pPr>
      <w:r>
        <w:t>凌晨三点半，屋外的键盘声也消失了。</w:t>
        <w:br/>
        <w:t>你从厨房里起身，知道自己还有六个多小时的自由。</w:t>
        <w:br/>
        <w:t>你决定——</w:t>
        <w:br/>
        <w:t>1-3 走入城市</w:t>
        <w:br/>
        <w:t>4-6 告诉纳姆尤斯</w:t>
        <w:br/>
        <w:t>7-9 看望格涅娅</w:t>
        <w:br/>
        <w:t>10 大成功/大失败</w:t>
        <w:br/>
        <w:t>ROLL : d10=d10(3)=3</w:t>
        <w:br/>
        <w:t>你没有惊动还在努力的纳姆尤斯和睡去的情报贩子，只是拎起匣子离开了酒店。</w:t>
        <w:br/>
        <w:t>你不知道去哪。</w:t>
        <w:br/>
        <w:t>你无处可归。</w:t>
        <w:br/>
        <w:t>但你依旧自由，依旧平静。</w:t>
        <w:br/>
        <w:t>因为那个未来永远在等待你的重蹈覆辙，它不会允许任何变动，于是规则清晰可明：你只需要珍惜这六个半小时的休憩。</w:t>
        <w:br/>
        <w:t>走吧。没有起点和终点，但也要出发的旅程。</w:t>
        <w:br/>
        <w:t>你的方向是</w:t>
        <w:br/>
        <w:t>1-3 海边</w:t>
        <w:br/>
        <w:t>4-6 山间</w:t>
        <w:br/>
        <w:t>7-9 绕圈</w:t>
        <w:br/>
        <w:t>10 大成功/大失败</w:t>
        <w:br/>
        <w:t>ROLL : d10=d10(7)=7</w:t>
        <w:br/>
        <w:t>你漫无目的地顺着街道前进，完全随心所欲地选择方向。从喧嚣到寂静，从落拓到华贵，你像是一个故作神秘的流浪歌手，背着匣子与斗篷，从不停步地穿梭在人海中，不与任何人对上视线。</w:t>
        <w:br/>
        <w:t>你发现</w:t>
        <w:br/>
        <w:t>1-3 城市，太吵了</w:t>
        <w:br/>
        <w:t>4-6 气候，太干了</w:t>
        <w:br/>
        <w:t>7-9 隔阂，看不懂</w:t>
        <w:br/>
        <w:t>10 大成功/大失败</w:t>
        <w:br/>
        <w:t>ROLL : d10=d10(10)=10</w:t>
        <w:br/>
        <w:t>ROLL : d2=d2(1)=1</w:t>
      </w:r>
    </w:p>
    <w:p>
      <w:pPr>
        <w:pStyle w:val="ThreadMinimal"/>
      </w:pPr>
      <w:r>
        <w:t>你发现</w:t>
        <w:br/>
        <w:t>1-3 你更怀念科洛斯修姆</w:t>
        <w:br/>
        <w:t>4-6 你更喜欢与海洋的接触</w:t>
        <w:br/>
        <w:t>7-9 你处于两个文明的夹角</w:t>
        <w:br/>
        <w:t>10 大成功/大失败</w:t>
        <w:br/>
        <w:t>ROLL : d10=d10(4)=4</w:t>
        <w:br/>
        <w:t>干燥的风再次拂动你的斗篷，背上的伤口已基本愈合，若有若无的刺激下只带来瘙痒，你在烈日下扯紧外衣，最终落座于公园长椅，树荫遮去了高温对你的追赶，提供一丝喘息。</w:t>
        <w:br/>
        <w:t>歌蕾蒂娅，你想起她在游戏里字字注明的缺水。</w:t>
        <w:br/>
        <w:t>你从未如此认同。</w:t>
        <w:br/>
        <w:t>潮湿的、丰沛的、慷慨的海，阿戈尔的海，陆地的风都缺乏这种柔性，它们让你即使在呼吸也像是窒息，如过载的马达急需冷凝液，可以运转，却损耗着上限。</w:t>
        <w:br/>
        <w:t>海，残酷的海，吞噬生命却也养育文明的温床，你闭眼想象抚摸水体的触感，几乎能听到阿戈尔关切地呼唤。</w:t>
        <w:br/>
        <w:t>我有了一个更伟大的使命。</w:t>
        <w:br/>
        <w:t>我抛弃了曾经的身份、名字、人生、故土。</w:t>
        <w:br/>
        <w:t>我有了一个更先进的归属。</w:t>
        <w:br/>
        <w:t>我学会了战士的欺骗、扭曲、杀戮、绝望。</w:t>
        <w:br/>
        <w:t>这是公平交易。</w:t>
        <w:br/>
        <w:t>这是否是公平交易？</w:t>
        <w:br/>
        <w:t>你睁开眼，重新看见这个璀璨的世界，说</w:t>
        <w:br/>
        <w:t>1-3 我是我</w:t>
        <w:br/>
        <w:t>4-6 我是任何人</w:t>
        <w:br/>
        <w:t>7-9 我是你</w:t>
        <w:br/>
        <w:t>10 大成功/大失败</w:t>
        <w:br/>
        <w:t>ROLL : d10=d10(2)=2</w:t>
        <w:br/>
        <w:t>这当然是一个公平交易。</w:t>
        <w:br/>
        <w:t>因为，我依然是我。</w:t>
        <w:br/>
        <w:t>我不受身份、名字、人生、故土定义，我不被欺骗、扭曲、杀戮、绝望改写。</w:t>
        <w:br/>
        <w:t>从不是命运安排了我的道路——</w:t>
        <w:br/>
        <w:t>而是由我选择了这个未来。</w:t>
      </w:r>
    </w:p>
    <w:p>
      <w:pPr>
        <w:pStyle w:val="ThreadMinimal"/>
      </w:pPr>
      <w:r>
        <w:t>*选项解释：第一项代表主角心智的成长，重新认知了自我的存在，SAN上限+5，但此后取消队长信任的恢复加值，因为主角已经不需要他人的肯定，以后想恢复SAN上限只能靠自我思辨得出新的结果。</w:t>
        <w:br/>
        <w:t>第二项代表主角向更伟大者屈服，自愿成为拯救世界的薪柴，放弃了自我的存在，此后行动将更加效率化、疯狂化，相应的SAN值会有5的保底，因为泰拉的存续是客观的、不会背叛TA的价值所在。</w:t>
        <w:br/>
        <w:t>第三项代表主角决定以所代替的海猎身份生活下去，削弱了自我的存在，精神上的幻觉加强，易转变为海嗣，但精神上的海嗣化侵蚀SAN保底5，自我认知固定为深海猎人。</w:t>
        <w:br/>
        <w:t>*关于后日谈：如同十周目里潘忒翁探索那样的梦，也像二十四小时过后的纳姆尤斯，主角并不会真的记得后日谈的内容，但会在潜意识里留下痕迹。</w:t>
        <w:br/>
        <w:t>*最后的小tips：所有选项主角都会说是公平交易，因为TA仍然喜爱着这些波澜壮阔也残酷无比的生活，如果否定了这些选择下牺牲的价值，是在否定TA自己。</w:t>
        <w:br/>
        <w:t>这六个半小时里是否有意外发生</w:t>
        <w:br/>
        <w:t>ROLL : d2=d2(2)=2</w:t>
        <w:br/>
        <w:t>时间很平静地向前，纳姆尤斯的消息仍停留在六点多的匆匆通知，格涅娅大概还在病床上昏睡，而你最后的行动是</w:t>
        <w:br/>
        <w:t>1-3 道别</w:t>
        <w:br/>
        <w:t>4-6 归还</w:t>
        <w:br/>
        <w:t>7-9 恶作剧</w:t>
        <w:br/>
        <w:t>10 大成功/大失败</w:t>
        <w:br/>
        <w:t>ROLL : d10=d10(3)=3</w:t>
        <w:br/>
        <w:t>这一次，你借虚拟的电子信号说出了那个久违的词语。</w:t>
        <w:br/>
        <w:t>“再见。”</w:t>
        <w:br/>
        <w:t>盖娅、卢基娅、提图斯……格纳欧斯、阿普琉斯、维比乌斯、玛尼娅、纳姆尤斯、格涅娅……所有容许过一个幽魂降临的可能。</w:t>
        <w:br/>
        <w:t>再见。</w:t>
        <w:br/>
        <w:t>我们会再见。</w:t>
        <w:br/>
        <w:t>在更美好、更有希望的未来——</w:t>
        <w:br/>
        <w:t>再见。</w:t>
      </w:r>
    </w:p>
    <w:p>
      <w:pPr>
        <w:pStyle w:val="ThreadMinimal"/>
      </w:pPr>
      <w:r>
        <w:t>后日谈·格涅娅</w:t>
        <w:br/>
        <w:t>这个世界的结局是</w:t>
        <w:br/>
        <w:t>1-3 “格涅娅”的消失</w:t>
        <w:br/>
        <w:t>4-6 连记忆也被拿去</w:t>
        <w:br/>
        <w:t>7-9 但你莫名有种感觉</w:t>
        <w:br/>
        <w:t>10 大成功/大失败</w:t>
        <w:br/>
        <w:t>ROLL : d10=d10(3)=3</w:t>
        <w:br/>
        <w:t>格涅娅从病床上醒来的第一反应是说出了一个名字：“解决他。”</w:t>
        <w:br/>
        <w:t>被夫人亲口认定的叛徒结束了他挣扎掩盖的可能。</w:t>
        <w:br/>
        <w:t>她的第二句便是：“救我出来的人呢？”除了格涅娅，除了深海猎人，再没人能把自己带出那个死境——</w:t>
        <w:br/>
        <w:t>“人？”心腹迟疑而小心地询问，“您当时周围还有其他人？”</w:t>
        <w:br/>
        <w:t>格涅娅的灵感(终究不属于此世+20)</w:t>
        <w:br/>
        <w:t>ROLL : d100+20=d100(69)+20=89</w:t>
        <w:br/>
        <w:t>没有人。没有痕迹。格涅娅的直觉告诉她：你似乎错过了一次短暂的奇迹。</w:t>
        <w:br/>
        <w:t>“是吗……大概是当时的幻觉。”她的视线重新抬起，一如既往的冷静，“汇报吧，我失去意识的十几个小时里都发生了什么？”</w:t>
        <w:br/>
        <w:t>格涅娅的心情是</w:t>
        <w:br/>
        <w:t>1.幸福的</w:t>
        <w:br/>
        <w:t>2.悲伤的</w:t>
        <w:br/>
        <w:t>ROLL : d2=d2(1)=1</w:t>
        <w:br/>
        <w:t>不会有泪水，也不会有遗憾。</w:t>
        <w:br/>
        <w:t>本就是虚无缥缈的幻想，永不回应的数字，偶然坠向人间的一等星。</w:t>
        <w:br/>
        <w:t>——何其有幸，见证另一个可能的存在。</w:t>
        <w:br/>
        <w:t>既然“格涅娅”继续走向了作为深海猎人的宿命，那么，格涅娅也将重拾起家族的重担与责任，迎向不可知的未来。</w:t>
        <w:br/>
        <w:t>她接过新的手机，摩挲漆黑的屏幕，知道那段电子数据依然在手机里等候，向她永恒地微笑。</w:t>
        <w:br/>
        <w:t>朋友，亲爱的朋友……</w:t>
        <w:br/>
        <w:t>愿这灿烂的生命，仍能等到奇迹降临。</w:t>
      </w:r>
    </w:p>
    <w:p>
      <w:pPr>
        <w:pStyle w:val="ThreadMinimal"/>
      </w:pPr>
      <w:r>
        <w:t>关于后日谈的后日谈，纳姆尤斯和格涅娅各自保留了记忆，是否有互相发现(各自的秘密-30)</w:t>
        <w:br/>
        <w:t>ROLL : d70=d70(18)=18</w:t>
        <w:br/>
        <w:t>他们各自保存了自己的梦，却也没有了分享的机会。</w:t>
        <w:br/>
        <w:t>纳姆尤斯的后续是</w:t>
        <w:br/>
        <w:t>1-3 升官调遣</w:t>
        <w:br/>
        <w:t>4-6 保留原职</w:t>
        <w:br/>
        <w:t>7-9 退出家族</w:t>
        <w:br/>
        <w:t>10 大成功/大失败</w:t>
        <w:br/>
        <w:t>ROLL : d10=d10(2)=2</w:t>
        <w:br/>
        <w:t>干员“格涅娅”的新皮肤是</w:t>
        <w:br/>
        <w:t>ROLL : d23=d23(18)=18</w:t>
        <w:br/>
        <w:t>音律联觉</w:t>
        <w:br/>
        <w:t>//心随律动，纵情摇摆</w:t>
        <w:br/>
        <w:t>每场音乐会都凝聚着举办者的心血，因此为乐手准备契合主题的装扮便是音律联觉品牌唯一的使命，无论正装还是街头服饰，我们都将尽心尽力，为乐手提供最为合适的演出服装。</w:t>
        <w:br/>
        <w:t>具体分类是</w:t>
        <w:br/>
        <w:t>1.贯穹(摇滚)</w:t>
        <w:br/>
        <w:t>2.遗骸(交响)</w:t>
        <w:br/>
        <w:t>3.溯洄(民乐)</w:t>
        <w:br/>
        <w:t>4.争辞(嘻哈)</w:t>
        <w:br/>
        <w:t>ROLL : d4=d4(1)=1</w:t>
        <w:br/>
        <w:t>1.工作服</w:t>
        <w:br/>
        <w:t>2.演出服</w:t>
        <w:br/>
        <w:t>ROLL : d2=d2(2)=2</w:t>
        <w:br/>
        <w:t>1.主唱</w:t>
        <w:br/>
        <w:t>2.吉他手</w:t>
        <w:br/>
        <w:t>3.贝斯手</w:t>
        <w:br/>
        <w:t>4.鼓手</w:t>
        <w:br/>
        <w:t>5.键盘手</w:t>
        <w:br/>
        <w:t>ROLL : d5=d5(3)=3</w:t>
        <w:br/>
        <w:t>//深白焰色</w:t>
        <w:br/>
        <w:t>格涅娅的演出服之一。</w:t>
        <w:br/>
        <w:t>“接受采访时，格涅娅表示，这支来自阿戈尔的乐队，目的是让所有人听到阿戈尔的声音——以音乐而非战争。”</w:t>
        <w:br/>
        <w:t>音律联觉特供款/深白焰色。贝斯手格涅娅自己选配的演出服，颠覆旧有印象，粉碎一切枷锁。她结束最后一个音符时没有想任何事，星辰向笑容倾尽光彩。</w:t>
      </w:r>
    </w:p>
    <w:p>
      <w:pPr>
        <w:pStyle w:val="ThreadMinimal"/>
      </w:pPr>
      <w:r>
        <w:t>突然有点好奇，阿戈尔乐队的话，其他几位是谁</w:t>
        <w:br/>
        <w:t>1.本安科角色</w:t>
        <w:br/>
        <w:t>2.原作角色</w:t>
        <w:br/>
        <w:t xml:space="preserve">ROLL : d2=d2(1)=1 </w:t>
        <w:br/>
        <w:t xml:space="preserve">ROLL : d2=d2(2)=2 </w:t>
        <w:br/>
        <w:t xml:space="preserve">ROLL : d2=d2(2)=2 </w:t>
        <w:br/>
        <w:t>ROLL : d2=d2(2)=2</w:t>
        <w:br/>
        <w:t>本安科角色是</w:t>
        <w:br/>
        <w:t>1-4 深海猎人</w:t>
        <w:br/>
        <w:t>5 非深海猎人</w:t>
        <w:br/>
        <w:t>ROLL : d5=d5(1)=1</w:t>
        <w:br/>
        <w:t>马库斯/阿普琉斯/新实装</w:t>
        <w:br/>
        <w:t>ROLL : d3=d3(1)=1</w:t>
        <w:br/>
        <w:t>斯卡蒂/歌蕾蒂娅/劳伦缇娜/乌尔比安/深巡/海霓</w:t>
        <w:br/>
        <w:t xml:space="preserve">ROLL : d6=d6(4)=4 </w:t>
        <w:br/>
        <w:t xml:space="preserve">ROLL : d6=d6(2)=2 </w:t>
        <w:br/>
        <w:t>ROLL : d6=d6(1)=1</w:t>
        <w:br/>
        <w:t>格涅娅、马库斯、斯卡蒂、歌蕾蒂娅、乌尔比安，这不还是深海猎人团建吗()谁是主唱</w:t>
        <w:br/>
        <w:t>ROLL : d4=d4(4)=4</w:t>
        <w:br/>
        <w:t>马库斯、斯卡蒂、歌蕾蒂娅，谁是吉他手</w:t>
        <w:br/>
        <w:t>ROLL : d3=d3(2)=2</w:t>
        <w:br/>
        <w:t>马库斯、歌蕾蒂娅，谁是鼓手</w:t>
        <w:br/>
        <w:t>ROLL : d2=d2(2)=2</w:t>
        <w:br/>
        <w:t>所以最终是主唱乌尔比安、吉他手斯卡蒂、贝斯手格涅娅、鼓手歌蕾蒂娅、键盘手马库斯。</w:t>
        <w:br/>
        <w:t>以及最后比较地狱的一个骰，皮肤质量(要卖钱的+20)</w:t>
        <w:br/>
        <w:t>ROLL : d100+20=d100(9)+20=29</w:t>
      </w:r>
    </w:p>
    <w:p>
      <w:pPr>
        <w:pStyle w:val="ThreadMinimal"/>
      </w:pPr>
      <w:r>
        <w:t>唉，看看后续吧</w:t>
        <w:br/>
        <w:t>1-3 是的，昨夜圆车死性不改</w:t>
        <w:br/>
        <w:t>4-6 后来打回去重画了一次(复刻)</w:t>
        <w:br/>
        <w:t>7-9 第一次突然撤图换画师……？</w:t>
        <w:br/>
        <w:t>10 大成功/大失败</w:t>
        <w:br/>
        <w:t>ROLL : d10=d10(4)=4</w:t>
        <w:br/>
        <w:t>重画后的质量是(都重画了+30)</w:t>
        <w:br/>
        <w:t>ROLL : d100+30=d100(93)+30=123</w:t>
        <w:br/>
        <w:t>我觉得其实是红色彗星蒙塔山合绘了吧[s:ac:汗]原本的亲爹水平哪有那么高，感觉是施压到公司去了</w:t>
        <w:br/>
        <w:t>通知：由于明天开萨卡兹肉鸽，停更一天，以上[s:a2:lucky]</w:t>
      </w:r>
    </w:p>
    <w:p>
      <w:pPr>
        <w:pStyle w:val="ThreadMinimal"/>
      </w:pPr>
      <w:r>
        <w:t>Question：要不要建一个本安科的聊天群[s:a2:偷吃]</w:t>
        <w:br/>
        <w:t>虽然起因是导游被永远错技能的助战狠狠拷打后的反思，发现一个方舟群或许能迅速提高效率，但也有想起之前读者们聊天提到的事情，一起追更互动一个月的确也算是某种朋友了(上班都有搭子呢)，虽然不知道建群以后要聊什么，也不清楚真会加群的人数如何，但还是来调研一下，很大概率是个群友吹水群主失联的状态(？)</w:t>
        <w:br/>
        <w:t>赞成并想入群的人点赞就好，无意向的不必理会，导游明天起来看一下赞数</w:t>
      </w:r>
    </w:p>
    <w:p>
      <w:pPr>
        <w:pStyle w:val="ThreadMinimal"/>
      </w:pPr>
      <w:r>
        <w:t>我去，这么多，完全超出导游想象，还以为就20-30人[s:a2:惊]群号：966935820+群二维码 ...[img]https://img.nga.178.com/attachments/mon_202407/16/meQq3w0-8kyfZ18T3cSzo-1rc.jpg[/img]</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d100=d100(29)=29</w:t>
        <w:br/>
        <w:t>你最后残留的意识指向</w:t>
        <w:br/>
        <w:t>1-3 虚无的死亡</w:t>
        <w:br/>
        <w:t>4-6 结局</w:t>
        <w:br/>
        <w:t>7-9 科洛斯修姆</w:t>
        <w:br/>
        <w:t>10 大成功/大失败</w:t>
        <w:br/>
        <w:t>ROLL : d10=d10(8)=8</w:t>
        <w:br/>
        <w:t>此时你的SAN(地球来的正常人+50，穿越并发症-30，战死后遗症-20)</w:t>
        <w:br/>
        <w:t>ROLL : d100=d100(88)=88</w:t>
        <w:br/>
        <w:t>你对科洛斯修姆的认知是</w:t>
        <w:br/>
        <w:t>0 注定灭亡——100 还有希望</w:t>
        <w:br/>
        <w:t>ROLL : d100=d100(32)=32</w:t>
        <w:br/>
        <w:t>周而复始，一成不变，你平静地抬手贴上那块冰冷的透明舱门，等待布兰都斯操作系统。</w:t>
        <w:br/>
        <w:t>寒冷重新接触你崭新的肉体，而你的意识仍然飘忽在那座注定崩溃的科洛斯修姆，在那震怒的炮火与进食中游荡，第七军团和第四军团都在赶来的路上，但远处的灯光无法射穿近在咫尺的黑暗，你知道，那座为了弑神而改造的城市将为Ishar-mla陪葬，连带着城里数以万计的阿戈尔公民，也连带着阿戈尔引以为傲的舰队。</w:t>
        <w:br/>
        <w:t>——而最后的深海猎人们，将会为他们陪葬。</w:t>
        <w:br/>
        <w:t>战斗，牺牲，失败，灭亡。</w:t>
        <w:br/>
        <w:t>你已无比熟悉这些名词下的感受。</w:t>
        <w:br/>
        <w:t>但你已不再沉湎发生了的过去。</w:t>
        <w:br/>
        <w:t>你的意志让你将目光投向迷雾中新的可能——</w:t>
        <w:br/>
        <w:t>一个故事未完待续。</w:t>
        <w:br/>
        <w:t>它必将拥有比其它不幸同类所更完美的结局。</w:t>
      </w:r>
    </w:p>
    <w:p>
      <w:pPr>
        <w:pStyle w:val="ThreadMinimal"/>
      </w:pPr>
      <w:r>
        <w:t>现在，第十一条世界线里，你是谁的队员？</w:t>
        <w:br/>
        <w:t>ROLL : d4=d4(1)=1</w:t>
        <w:br/>
        <w:t>你的性别</w:t>
        <w:br/>
        <w:t xml:space="preserve">ROLL : d2=d2(2)=2 </w:t>
        <w:br/>
        <w:t>你的年龄段</w:t>
        <w:br/>
        <w:t>ROLL : d4=d4(1)=1</w:t>
        <w:br/>
        <w:t>默认是18-20，以及加入海猎的特殊原因是</w:t>
        <w:br/>
        <w:t>1-3 种族疾病</w:t>
        <w:br/>
        <w:t>4-6 报仇心切</w:t>
        <w:br/>
        <w:t>7-9 长辈就是海猎</w:t>
        <w:br/>
        <w:t>10 大成功/大失败</w:t>
        <w:br/>
        <w:t>ROLL : d10=d10(2)=2</w:t>
        <w:br/>
        <w:t>等下忘了结算水中移动</w:t>
        <w:br/>
        <w:t>ROLL : d10+94=d10(5)+94=99</w:t>
        <w:br/>
        <w:t>“塞维娅”海嗣化的SAN(刚刚正常归队+25)</w:t>
        <w:br/>
        <w:t>ROLL : d75+25=d75(58)+25=83</w:t>
        <w:br/>
        <w:t>原本的种族疾病类型是</w:t>
        <w:br/>
        <w:t>1-3 身体迅速瘫痪</w:t>
        <w:br/>
        <w:t>4-6 寿命远低于平均水平</w:t>
        <w:br/>
        <w:t>7-9 脆弱到无法独立生活</w:t>
        <w:br/>
        <w:t>10 大成功/大失败</w:t>
        <w:br/>
        <w:t>ROLL : d10=d10(7)=7</w:t>
        <w:br/>
        <w:t>舱盖很快打开，你从滴落的液体里坐起，习惯性伸手等着布兰都斯递来的毛巾。</w:t>
        <w:br/>
        <w:t>“谁教你的，这么快就学会了？”对方忍俊不禁，干脆把一整块毛巾盖在了你头上，“好好擦擦吧，你队长会等着的，不用着急。”</w:t>
        <w:br/>
        <w:t>四位队长轮番在脑海中过了一遍，这次会是谁？你边检查这具年轻的身体，边猜测答案，不会又是——</w:t>
        <w:br/>
        <w:t>你拉开门，看见答案。</w:t>
      </w:r>
    </w:p>
    <w:p>
      <w:pPr>
        <w:pStyle w:val="ThreadMinimal"/>
      </w:pPr>
      <w:r>
        <w:t>“欢迎回来——”马库斯闻声抬头，“塞维娅？”</w:t>
        <w:br/>
        <w:t>你们上一次见面是被他送进审讯室，上一次看到这个名字是在阵亡名单。</w:t>
        <w:br/>
        <w:t>“……嗯。”已经不是格涅娅了，你对他轻轻点了头，“有什么事吗？”</w:t>
        <w:br/>
        <w:t>“你习惯任务就好。”马库斯略带意外地说，“不过——”</w:t>
        <w:br/>
        <w:t>1.塞维娅，马上又有新任务了。</w:t>
        <w:br/>
        <w:t>2.你之前提交的计划书被打回来了。</w:t>
        <w:br/>
        <w:t>3.系统那边又有新的材料要求上交，对，包括你在内。</w:t>
        <w:br/>
        <w:t>4.你的转队申请通过了。</w:t>
        <w:br/>
        <w:t>5.塞维娅，任务里你为什么擅自行动？</w:t>
        <w:br/>
        <w:t>ROLL : d5=d5(4)=4</w:t>
        <w:br/>
        <w:t>塞维娅申请转队的原因是</w:t>
        <w:br/>
        <w:t>1.与一队成员相处不和</w:t>
        <w:br/>
        <w:t>2.旧伤导致无法完成一队的开道任务</w:t>
        <w:br/>
        <w:t>3.为了某个重要的人</w:t>
        <w:br/>
        <w:t>4.执政官的特殊要求</w:t>
        <w:br/>
        <w:t>5.根本不是她自己申请的</w:t>
        <w:br/>
        <w:t>ROLL : d5=d5(1)=1</w:t>
        <w:br/>
        <w:t>转队的结果是</w:t>
        <w:br/>
        <w:t>ROLL : d3=d3(3)=3</w:t>
        <w:br/>
        <w:t>和一队成员相处不和的原因是</w:t>
        <w:br/>
        <w:t>1-3 个性过于独特</w:t>
        <w:br/>
        <w:t>4-6 天性不对而不合群</w:t>
        <w:br/>
        <w:t>7-9 总是冒犯队长的指挥</w:t>
        <w:br/>
        <w:t>10 大成功/大失败</w:t>
        <w:br/>
        <w:t>ROLL : d10=d10(5)=5</w:t>
        <w:br/>
        <w:t>具体恶劣程度是(错误天性+20)</w:t>
        <w:br/>
        <w:t>ROLL : d80+20=d80(20)+20=40</w:t>
      </w:r>
    </w:p>
    <w:p>
      <w:pPr>
        <w:pStyle w:val="ThreadMinimal"/>
      </w:pPr>
      <w:r>
        <w:t>错误天性具体指的是</w:t>
        <w:br/>
        <w:t>1-3 反感交际</w:t>
        <w:br/>
        <w:t>4-6 虚无主义</w:t>
        <w:br/>
        <w:t>7-9 情绪钝感</w:t>
        <w:br/>
        <w:t>10 大成功/大失败</w:t>
        <w:br/>
        <w:t>ROLL : d10=d10(4)=4</w:t>
        <w:br/>
        <w:t>简单来说，虚无主义认为世界，特别是人类的存在没有意义也没有目的，不可理解且缺乏价值。</w:t>
        <w:br/>
        <w:t>那么塞维娅的转队是主动还是被动的(海猎-20)</w:t>
        <w:br/>
        <w:t>ROLL : d80=d80(21)=21</w:t>
        <w:br/>
        <w:t>一队其他成员不至于为此故意冷暴力一个同伴，但他们之间的关系是</w:t>
        <w:br/>
        <w:t>1-3 冷淡的</w:t>
        <w:br/>
        <w:t>4-6 僵硬的</w:t>
        <w:br/>
        <w:t>7-9 友好的(？</w:t>
        <w:br/>
        <w:t>10 大成功/大失败</w:t>
        <w:br/>
        <w:t>ROLL : d10=d10(10)=10</w:t>
        <w:br/>
        <w:t>ROLL : d2=d2(1)=1</w:t>
        <w:br/>
        <w:t>1-3 不太亲近的</w:t>
        <w:br/>
        <w:t>4-6 无法深交的</w:t>
        <w:br/>
        <w:t>7-9 熟络的(？</w:t>
        <w:br/>
        <w:t>10 大成功/大失败</w:t>
        <w:br/>
        <w:t>ROLL : d10=d10(4)=4</w:t>
        <w:br/>
        <w:t>一队成员实际上和塞维娅的关系很正常，由于新入队，彼此间还没来得及培养出很深厚的情谊，但塞维娅却认识到了自己的本质并不适合与这些人继续相处，自动提交了转队申请。</w:t>
        <w:br/>
        <w:t>马库斯的灵感</w:t>
        <w:br/>
        <w:t>ROLL : d100=d100(97)=97</w:t>
        <w:br/>
        <w:t>马库斯敏锐地察觉到了申请背后不可更改的本质，于是默许了塞维娅的离开。</w:t>
      </w:r>
    </w:p>
    <w:p>
      <w:pPr>
        <w:pStyle w:val="ThreadMinimal"/>
      </w:pPr>
      <w:r>
        <w:t>“手续已经办好了，明天你可以直接去缇比利娅那里报道。”马库斯的遗憾毫不掩饰，但又极其坦荡，“既然一队已经不适合你，那只能希望你在四队会更开心点。”</w:t>
        <w:br/>
        <w:t>即使世界失去了意义，我们的责任仍是恒定的锚。</w:t>
        <w:br/>
        <w:t>“对了，相关文件我也发到你终端里了，别忘了看。”他晃了晃终端，干脆地转身就走，没有多留，“以后嘛——有机会再见？”</w:t>
        <w:br/>
        <w:t>你嘴唇蠕动了下，来不及说出任何挽留。</w:t>
        <w:br/>
        <w:t>你这周目的行动方针主要是</w:t>
        <w:br/>
        <w:t>1-3 以阿戈尔官方为主，推进考察队探索</w:t>
        <w:br/>
        <w:t>4-6 以深海猎人为主，处决玛利图斯</w:t>
        <w:br/>
        <w:t>7-9 另辟蹊径，去岸上寻求凯尔希的帮助</w:t>
        <w:br/>
        <w:t>10 大成功/大失败</w:t>
        <w:br/>
        <w:t>ROLL : d10=d10(4)=4</w:t>
        <w:br/>
        <w:t>具体方案是</w:t>
        <w:br/>
        <w:t>1-3 接触斯卡蒂引诱它现身</w:t>
        <w:br/>
        <w:t>4-6 匿名散播相关消息逼它动手</w:t>
        <w:br/>
        <w:t>7-9 暗中调查玛尔卡，深入教会</w:t>
        <w:br/>
        <w:t>10 大成功/大失败</w:t>
        <w:br/>
        <w:t>ROLL : d10=d10(4)=4</w:t>
        <w:br/>
        <w:t>关于如何取得队长们的信任和合作，你的决策是</w:t>
        <w:br/>
        <w:t>1-3 反正玛利图斯出现就会被砍</w:t>
        <w:br/>
        <w:t>4-6 捏造一个叛逃的深海信徒</w:t>
        <w:br/>
        <w:t>7-9 推行潘忒翁探索以掩盖信息源</w:t>
        <w:br/>
        <w:t>10 大成功/大失败</w:t>
        <w:br/>
        <w:t>ROLL : d10=d10(7)=7</w:t>
        <w:br/>
        <w:t>总体而言，你决定先处理掉玛利图斯这个唤醒Ishar-mla的启动器，为此你会设计推动潘忒翁探索的行动，再从探索中假称获得了玛利图斯的消息，逼迫玛利图斯对此采取行动，直接现身在阿戈尔面前。</w:t>
      </w:r>
    </w:p>
    <w:p>
      <w:pPr>
        <w:pStyle w:val="ThreadMinimal"/>
      </w:pPr>
      <w:r>
        <w:t>但鉴于你这次的身份是个海猎新人，你打算如何推动潘忒翁计划</w:t>
        <w:br/>
        <w:t>1-3 推动阿普琉斯提交计划给普布利乌斯</w:t>
        <w:br/>
        <w:t>4-6 从潘忒翁幸存者玛尔卡和努美利娅下手</w:t>
        <w:br/>
        <w:t>7-9 关注潘忒翁附近的海嗣密度，见机行事</w:t>
        <w:br/>
        <w:t>10 大成功/大失败</w:t>
        <w:br/>
        <w:t>ROLL : d10=d10(5)=5</w:t>
        <w:br/>
        <w:t>二十八天，六百七十二个小时，漫长而短暂的四周。</w:t>
        <w:br/>
        <w:t>这或许是科洛斯修姆的时间。</w:t>
        <w:br/>
        <w:t>你熟门熟路地直奔储物柜，找到了塞维娅的终端，向马库斯提问：“我新分配的宿舍在哪？”</w:t>
        <w:br/>
        <w:t>马库斯的回复速度</w:t>
        <w:br/>
        <w:t>ROLL : d100=d100(29)=29</w:t>
        <w:br/>
        <w:t>马库斯的匆忙离开自然是有正事要办，但他会在什么时候回你</w:t>
        <w:br/>
        <w:t>1-3 今晚</w:t>
        <w:br/>
        <w:t>4-6 明早</w:t>
        <w:br/>
        <w:t>7-9 明晚</w:t>
        <w:br/>
        <w:t>10 大成功/大失败</w:t>
        <w:br/>
        <w:t>ROLL : d10=d10(8)=8</w:t>
        <w:br/>
        <w:t>聊天界面一动不动，比尸体还安静，你站在研究所里等了半天，还是不得不点开其他人的消息，重新翻找那条可能存在的地址。</w:t>
        <w:br/>
        <w:t>ROLL : d100=d100(17)=17</w:t>
        <w:br/>
        <w:t>同样非常习惯的一无所获。</w:t>
        <w:br/>
        <w:t>但你回忆了下，似乎失败才是常见结局……？</w:t>
        <w:br/>
        <w:t>在两个宿舍都没有着落的情况下，你决定</w:t>
        <w:br/>
        <w:t>1-3 去问缇比利娅</w:t>
        <w:br/>
        <w:t>4-6 去问布兰都斯</w:t>
        <w:br/>
        <w:t>7-9 有()选()</w:t>
        <w:br/>
        <w:t>10 大成功/大失败</w:t>
        <w:br/>
        <w:t>ROLL : d10=d10(1)=1</w:t>
      </w:r>
    </w:p>
    <w:p>
      <w:pPr>
        <w:pStyle w:val="ThreadMinimal"/>
      </w:pPr>
      <w:r>
        <w:t>查询缇比利娅的回复速度</w:t>
        <w:br/>
        <w:t>ROLL : d100=d100(17)=17</w:t>
        <w:br/>
        <w:t>？你们队长是一个比一个忙，缇比利娅又是什么时候才能看一眼你的消息</w:t>
        <w:br/>
        <w:t>1-3 今晚</w:t>
        <w:br/>
        <w:t>4-6 明早</w:t>
        <w:br/>
        <w:t>7-9 明晚</w:t>
        <w:br/>
        <w:t>10 大成功/大失败</w:t>
        <w:br/>
        <w:t>ROLL : d10=d10(5)=5</w:t>
        <w:br/>
        <w:t>又一条询问石沉大海，你盯着跳秒的时间，简直能看到巨轮滚动的内部齿轮。</w:t>
        <w:br/>
        <w:t>最后还是发现靠人不如靠己，你决定</w:t>
        <w:br/>
        <w:t>1-3 不去斗智场还能去哪</w:t>
        <w:br/>
        <w:t>4-6 ……玛尔卡？</w:t>
        <w:br/>
        <w:t>7-9 ……布兰都斯！</w:t>
        <w:br/>
        <w:t>10 大成功/大失败</w:t>
        <w:br/>
        <w:t>ROLL : d10=d10(9)=9</w:t>
        <w:br/>
        <w:t>你转身跑向实验室，布兰都斯茫然地看着你风风火火的样子：“出什么事了？”</w:t>
        <w:br/>
        <w:t>“布兰都斯，你知道我新宿舍在哪吗？”你举着终端给他看，“缇比利娅队长好像有事，还没回我消息。”</w:t>
        <w:br/>
        <w:t>反正现在这样子，大概是个刚出任务的新人……犯点错也不容易被怀疑。</w:t>
        <w:br/>
        <w:t>布兰都斯的回复是</w:t>
        <w:br/>
        <w:t>1-3 你先回旧宿舍等通知吧</w:t>
        <w:br/>
        <w:t>4-6 我没这个权限啊</w:t>
        <w:br/>
        <w:t>7-9 你等一下，我查查看</w:t>
        <w:br/>
        <w:t>10 大成功/大失败</w:t>
        <w:br/>
        <w:t>ROLL : d10=d10(8)=8</w:t>
      </w:r>
    </w:p>
    <w:p>
      <w:pPr>
        <w:pStyle w:val="ThreadMinimal"/>
      </w:pPr>
      <w:r>
        <w:t>布兰都斯没有多问什么，只是略显无奈地让你等上几分钟，倒不是查询需要那么久——而是他需要先脱掉实验用的手套，再消个毒。</w:t>
        <w:br/>
        <w:t>最终，你在那个扭来扭去的生物学凳子上等到了新的地址，欢天喜地满载而归。</w:t>
        <w:br/>
        <w:t>但刚安排出来的新宿舍还只是样板房，对阿戈尔人来说实在简陋，而真正能代表塞维娅的东西都还在旧宿舍，包括那随时要用的武器。</w:t>
        <w:br/>
        <w:t>你一边调整系统的个性化设定，一边紧急提交了个搬家申请。可惜以卢基娅时的经验来说，这事还得明天才完工。</w:t>
        <w:br/>
        <w:t>剩下的时间里，你决定</w:t>
        <w:br/>
        <w:t>1-3 研究潘忒翁和玛尔卡</w:t>
        <w:br/>
        <w:t>4-6 调阅努美利娅的公开资料</w:t>
        <w:br/>
        <w:t>7-9 继续研究玛利图斯</w:t>
        <w:br/>
        <w:t>10 大成功/大失败</w:t>
        <w:br/>
        <w:t>ROLL : d10=d10(9)=9</w:t>
        <w:br/>
        <w:t>知己知彼才是关键，这一次你对它的关注点主要集中在</w:t>
        <w:br/>
        <w:t>1-3 学术方向</w:t>
        <w:br/>
        <w:t>4-6 个人记载</w:t>
        <w:br/>
        <w:t>7-9 遗留著作</w:t>
        <w:br/>
        <w:t>10 大成功/大失败</w:t>
        <w:br/>
        <w:t>ROLL : d10=d10(7)=7</w:t>
        <w:br/>
        <w:t>兜兜转转又到了考核学术能力的时间，你到底看懂了这本著作多少(基础教育+20)</w:t>
        <w:br/>
        <w:t>ROLL : d80+20=d80(30)+20=50</w:t>
        <w:br/>
        <w:t>又硬币，看懂or没看懂</w:t>
        <w:br/>
        <w:t>ROLL : d2=d2(1)=1</w:t>
        <w:br/>
        <w:t>竟然是个好硬币，你看懂的部分包括</w:t>
        <w:br/>
        <w:t>1-3 遗迹探索的大致方向</w:t>
        <w:br/>
        <w:t>4-6 +前文明科技相关的推测</w:t>
        <w:br/>
        <w:t>7-9 +探索需要的仪器名单</w:t>
        <w:br/>
        <w:t>10 大成功/大失败</w:t>
        <w:br/>
        <w:t>ROLL : d10=d10(4)=4</w:t>
      </w:r>
    </w:p>
    <w:p>
      <w:pPr>
        <w:pStyle w:val="ThreadMinimal"/>
      </w:pPr>
      <w:r>
        <w:t>你坐在桌前啃了一天的大部头，勉强看懂了当年那支考察队选择的位置，还有玛利图斯在内等人对废墟科技类型的推测。</w:t>
        <w:br/>
        <w:t>你的确对深蓝实验室有了更深入的了解，然而那些复杂的学术术语也让你彻底告别了仪器讲解，连扫带跳地翻完了那部分后，你依然对着陌生单词一头雾水。</w:t>
        <w:br/>
        <w:t>——不是，你们阿戈尔人都不使用合成词的吗？</w:t>
        <w:br/>
        <w:t>对玛利图斯的信息收集为</w:t>
        <w:br/>
        <w:t>ROLL : d10+63=d10(5)+63=68</w:t>
        <w:br/>
        <w:t>再努力努力，你说不定也能混个玛利图斯个人史学家当当？</w:t>
        <w:br/>
        <w:t>Day27</w:t>
        <w:br/>
        <w:t>闹钟驱散你的睡意，将你从这极其简单的房间构造中唤醒，你坐在床上呆呆地环顾了圈——忽然被这生硬的装修梗得浑身不舒服。</w:t>
        <w:br/>
        <w:t>没有弧线，没有恰到好处的明暗对比，没有颜色的叠加和渲染，没有饰物妆点……你憋着一口气洗漱完毕，揣上终端以最快速度出了门。</w:t>
        <w:br/>
        <w:t>怪不得每次队长们都不会告诉你新地址，这地方呆久了实在不宜阿戈尔人！</w:t>
        <w:br/>
        <w:t>不过说到终端，缇比利娅今天安排的任务是</w:t>
        <w:br/>
        <w:t>1-3 清扫周围海域</w:t>
        <w:br/>
        <w:t>4-6 队内日常训练</w:t>
        <w:br/>
        <w:t>7-9 总攻作战会议开会</w:t>
        <w:br/>
        <w:t>10 大成功/大失败</w:t>
        <w:br/>
        <w:t>ROLL : d10=d10(5)=5</w:t>
        <w:br/>
        <w:t>再具体一点的话这训练是</w:t>
        <w:br/>
        <w:t>1-3 身体素质</w:t>
        <w:br/>
        <w:t>4-6 队内实战</w:t>
        <w:br/>
        <w:t>7-9 洋流熟悉</w:t>
        <w:br/>
        <w:t>10 大成功/大失败</w:t>
        <w:br/>
        <w:t>ROLL : d10=d10(6)=6</w:t>
        <w:br/>
        <w:t>又到了最熟悉的武器环节，揭开你的真面目！</w:t>
        <w:br/>
        <w:t>1-3 最常见的刀剑类</w:t>
        <w:br/>
        <w:t>4-6 长柄武器</w:t>
        <w:br/>
        <w:t>7-9 特殊巨型武器</w:t>
        <w:br/>
        <w:t>10 大成功/大失败</w:t>
        <w:br/>
        <w:t>ROLL : d10=d10(2)=2</w:t>
        <w:br/>
        <w:t>刀or剑？</w:t>
        <w:br/>
        <w:t>ROLL : d2=d2(1)=1</w:t>
      </w:r>
    </w:p>
    <w:p>
      <w:pPr>
        <w:pStyle w:val="ThreadMinimal"/>
      </w:pPr>
      <w:r>
        <w:t>不过另一个严肃的问题是，你还不知道旧宿舍的地址，搬家也没完成，你的武器怎么办</w:t>
        <w:br/>
        <w:t>1-3 昨天搬了一部分，内含</w:t>
        <w:br/>
        <w:t>4-6 缇比利娅早上回消息提到</w:t>
        <w:br/>
        <w:t>7-9 先用训练室制式糊弄</w:t>
        <w:br/>
        <w:t>10 大成功/大失败</w:t>
        <w:br/>
        <w:t>ROLL : d10=d10(5)=5</w:t>
        <w:br/>
        <w:t>好心的缇比利娅终于在隔日的清早回了你的消息，还无意间提到了你的原宿舍地址。</w:t>
        <w:br/>
        <w:t>武器！你揣着终端一溜烟冲向了那扇门，推开发现</w:t>
        <w:br/>
        <w:t>ROLL : d100=d100(86)=86</w:t>
        <w:br/>
        <w:t>极其丰富的私人物品几乎快堆满了宿舍，你手忙脚乱地在各种架子里摸了半天，才发现墙边那个立地机械钟竟然只是个摆设，本质上是刀匣外的匣子。</w:t>
        <w:br/>
        <w:t>你无语地打开齿轮构成的柜门，将武器匣拽了出来，又看了眼终端，发现时间</w:t>
        <w:br/>
        <w:t>ROLL : d2=d2(1)=1</w:t>
        <w:br/>
        <w:t>深海猎人狂奔起来的速度果然异常惊人，在这个忙碌的早晨，你竟然还有时间再翻看一点笔记。</w:t>
        <w:br/>
        <w:t>塞维娅笔记的私人部分程度</w:t>
        <w:br/>
        <w:t>ROLL : d100=d100(59)=59</w:t>
        <w:br/>
        <w:t>从中能解读的个人性格是(虚无主义-20)</w:t>
        <w:br/>
        <w:t>0 内向——100 外向</w:t>
        <w:br/>
        <w:t>ROLL : d100=d100(90)=90</w:t>
        <w:br/>
        <w:t>0 悲观——100 乐观</w:t>
        <w:br/>
        <w:t>ROLL : d80=d80(50)=50</w:t>
      </w:r>
    </w:p>
    <w:p>
      <w:pPr>
        <w:pStyle w:val="ThreadMinimal"/>
      </w:pPr>
      <w:r>
        <w:t>你匆匆翻看塞维娅的笔记，她在各种事件记录里穿插着犀利的个人见解，却又在个人见解外附上了对自己真正想法的审视与点评。</w:t>
        <w:br/>
        <w:t>于是你看见她对阿戈尔、对人类、乃至对泰拉的质疑。</w:t>
        <w:br/>
        <w:t>如果活着只是在受苦，我们又为何而生存？如果苦难永远比快乐恒长，是什么理由支撑着人类宽恕朝彼此施加的罪？如果塞维娅不是阿戈尔人，将会得到什么，又会失去什么？</w:t>
        <w:br/>
        <w:t>她始终叹息：为何我的问题总是无人应答？</w:t>
        <w:br/>
        <w:t>……</w:t>
        <w:br/>
        <w:t>最终，她自问，也自答：因为阿戈尔的眼睛终于看见了存续与战争。</w:t>
        <w:br/>
        <w:t>为了生存，为了解惑，塞维娅成为了深海猎人。</w:t>
        <w:br/>
        <w:t>阿戈尔用优渥的环境延续了她的生命，呵护与养育她成长，于是她并不偏激，也不疯狂，只是对世间的一切都抱有纯粹的疑惑，而每当她坦率无比地发问时，往往等来的却是沉默。</w:t>
        <w:br/>
        <w:t>你合上笔记，很清楚地意识到——</w:t>
        <w:br/>
        <w:t>在玻璃房子里住得太久的人，是另一种我行我素。</w:t>
        <w:br/>
        <w:t>与世隔绝。</w:t>
        <w:br/>
        <w:t>你今天被安排的陪练是熟人吗</w:t>
        <w:br/>
        <w:t>ROLL : d2=d2(2)=2</w:t>
        <w:br/>
        <w:t>对方的性别是</w:t>
        <w:br/>
        <w:t>ROLL : d2=d2(1)=1</w:t>
        <w:br/>
        <w:t>几乎是踩着点赶到场地，你循着系统安排的编号找到了分配的训练室，门内是一位陌生的青年，见状朝你打了个招呼：“你是那个刚转进来的……塞维娅？”</w:t>
        <w:br/>
        <w:t>“近些年的新人真是越来越小了……”他抬手唤出屏幕，开始调整设置，顺带了指挥你，“私人物品存那边，对——训练五分钟后开始，做好准备吧。”</w:t>
        <w:br/>
        <w:t>[Round 1]</w:t>
        <w:br/>
        <w:t>你的攻击速度</w:t>
        <w:br/>
        <w:t xml:space="preserve">ROLL : d100=d100(45)=45 </w:t>
        <w:br/>
        <w:t>海猎青年的攻击速度</w:t>
        <w:br/>
        <w:t>ROLL : d100=d100(71)=71</w:t>
        <w:br/>
        <w:t>你的受伤程度(训练-50)</w:t>
        <w:br/>
        <w:t>ROLL : d50=d50(3)=3</w:t>
        <w:br/>
        <w:t>你印象中唯一正经的训练室经验是卢基娅带来的，而那次，你和她不分胜负，或者说前期还小胜几分。</w:t>
        <w:br/>
        <w:t>或许是因为这点胜利，还有过往那么多战斗经历，你竟然在开始前还颇有自信心地自省：别失手把对方伤得太重——</w:t>
        <w:br/>
        <w:t>啪。你被前辈的剑直接拍在了地上，晕头转向。</w:t>
        <w:br/>
        <w:t>“怎么，还走神啊？”他俯身伸手拉你，半批评半笑着说，“海嗣可不会给你走神的机会。”</w:t>
        <w:br/>
        <w:t>……这你可真是再清楚不过了。</w:t>
        <w:br/>
        <w:t>无法辩解，你苦笑了声，撑着武器起身：“……再来！”</w:t>
      </w:r>
    </w:p>
    <w:p>
      <w:pPr>
        <w:pStyle w:val="ThreadMinimal"/>
      </w:pPr>
      <w:r>
        <w:t>导游吃饭去了，骰点杂七杂八的</w:t>
        <w:br/>
        <w:t>种族默认特殊阿戈尔，有无触手</w:t>
        <w:br/>
        <w:t>ROLL : d2=d2(1)=1</w:t>
        <w:br/>
        <w:t>触手是灰绿色接近白的褪色感</w:t>
        <w:br/>
        <w:t>头发长度(基础值+20)</w:t>
        <w:br/>
        <w:t>ROLL : d100+20=d100(18)+20=38</w:t>
        <w:br/>
        <w:t>有点长的短发</w:t>
        <w:br/>
        <w:t>身高</w:t>
        <w:br/>
        <w:t>ROLL : d30+160=d30(17)+160=177</w:t>
        <w:br/>
        <w:t>原发色和瞳色</w:t>
        <w:br/>
        <w:t>ROLL : d10=d10(4)=4</w:t>
        <w:br/>
        <w:t>ROLL : d10=d10(7)=7</w:t>
        <w:br/>
        <w:t>绿色头发紫色眼睛</w:t>
        <w:br/>
        <w:t>原型是多腕葵花海星，极危物种，世界上最大的海星，也是速度最快的海星。</w:t>
      </w:r>
    </w:p>
    <w:p>
      <w:pPr>
        <w:pStyle w:val="ThreadMinimal"/>
      </w:pPr>
      <w:r>
        <w:t>[Round 2]</w:t>
        <w:br/>
        <w:t>你的攻击速度</w:t>
        <w:br/>
        <w:t xml:space="preserve">ROLL : d100=d100(31)=31 </w:t>
        <w:br/>
        <w:t>海猎青年的攻击速度</w:t>
        <w:br/>
        <w:t>ROLL : d100=d100(44)=44</w:t>
        <w:br/>
        <w:t>你的受伤程度(训练-50)</w:t>
        <w:br/>
        <w:t>ROLL : d50=d50(14)=14</w:t>
        <w:br/>
        <w:t>你的认真显然还没认真到骨子里去，毕竟“塞维娅”只是一个入队半年刚结束观察期的新人，如果对战斗太过驾轻就熟，实在容易引起怀疑。</w:t>
        <w:br/>
        <w:t>——于是哪怕对方随之放水，你也付出了应有的代价。</w:t>
        <w:br/>
        <w:t>对方一震手腕打飞你的刀，轻松把锋刃架在了你的脖颈上，眉头紧皱：“不要畏手畏脚的——”</w:t>
        <w:br/>
        <w:t>“战斗就要全力以赴！”</w:t>
        <w:br/>
        <w:t>不然，未来的下场就是死。</w:t>
        <w:br/>
        <w:t>[Round 3]</w:t>
        <w:br/>
        <w:t>你的攻击速度</w:t>
        <w:br/>
        <w:t xml:space="preserve">ROLL : d100=d100(74)=74 </w:t>
        <w:br/>
        <w:t>海猎青年的攻击速度</w:t>
        <w:br/>
        <w:t>ROLL : d100=d100(41)=41</w:t>
        <w:br/>
        <w:t>海猎青年的受伤程度(训练-50)</w:t>
        <w:br/>
        <w:t>ROLL : d50=d50(2)=2</w:t>
        <w:br/>
        <w:t>当啷，长剑落地，你喘着气架刀，以几乎一模一样的方式回敬，心脏为之前的高速运动而狂跳。事实证明他人十几年的战斗经验永远比你一个半年的半吊子强，你只是勉强达到了深海猎人的起点，进步的路程还很漫长。</w:t>
        <w:br/>
        <w:t>“学得还挺快……”对方揉了揉发红的手腕，展颜一笑，敲敲你的刀背，“别玩了，还不收回去？”</w:t>
        <w:br/>
        <w:t>你有点想反驳两句，证明自己的认真，但一想现在这里是新人“塞维娅”……你叹着气收刀：“谢谢。”</w:t>
        <w:br/>
        <w:t>今天完全是单方面的教学指导。</w:t>
      </w:r>
    </w:p>
    <w:p>
      <w:pPr>
        <w:pStyle w:val="ThreadMinimal"/>
      </w:pPr>
      <w:r>
        <w:t>夜晚降至，你终于从训练场的坐牢中解放了出来，有时间思考自己的规划。</w:t>
        <w:br/>
        <w:t>关于潘忒翁、玛尔卡和努美利娅，你的想法是</w:t>
        <w:br/>
        <w:t>1-3 查询潘忒翁剧变的报告</w:t>
        <w:br/>
        <w:t>4-6 调查努美利娅的资料</w:t>
        <w:br/>
        <w:t>7-9 继续研究玛尔卡的资料</w:t>
        <w:br/>
        <w:t>10 大成功/大失败</w:t>
        <w:br/>
        <w:t>ROLL : d10=d10(10)=10</w:t>
        <w:br/>
        <w:t>ROLL : d2=d2(2)=2</w:t>
        <w:br/>
        <w:t>看得出来你很有想法</w:t>
        <w:br/>
        <w:t>1-3 查询潘忒翁剧变的报告(权限不够)</w:t>
        <w:br/>
        <w:t>4-6 调查努美利娅的资料(被玛尔卡发现)</w:t>
        <w:br/>
        <w:t>7-9 继续研究玛尔卡的资料(减值)</w:t>
        <w:br/>
        <w:t>10 大成功/大失败</w:t>
        <w:br/>
        <w:t>ROLL : d10=d10(4)=4</w:t>
        <w:br/>
        <w:t>所以查个网络资料怎么会被玛尔卡发现的</w:t>
        <w:br/>
        <w:t>1-3 关键词监视小程序</w:t>
        <w:br/>
        <w:t>4-6 塞维娅本来是预定目标</w:t>
        <w:br/>
        <w:t>7-9 塞维娅已被教会监视</w:t>
        <w:br/>
        <w:t>10 大成功/大失败</w:t>
        <w:br/>
        <w:t>ROLL : d10=d10(5)=5</w:t>
        <w:br/>
        <w:t>这个预定目标的进度是(越小越还在观望)</w:t>
        <w:br/>
        <w:t>ROLL : d100=d100(91)=91</w:t>
        <w:br/>
        <w:t>……？这特么是明示过了吧？</w:t>
        <w:br/>
        <w:t>塞维娅的回应是(大于50加入，深海猎人-30)</w:t>
        <w:br/>
        <w:t>ROLL : d70=d70(51)=51</w:t>
      </w:r>
    </w:p>
    <w:p>
      <w:pPr>
        <w:pStyle w:val="ThreadMinimal"/>
      </w:pPr>
      <w:r>
        <w:t>塞维娅答应加入的原因是</w:t>
        <w:br/>
        <w:t>1-3 生物与哲学的困惑</w:t>
        <w:br/>
        <w:t>4-6 其实是奔着卧底去的</w:t>
        <w:br/>
        <w:t>7-9 被骗了是这样的</w:t>
        <w:br/>
        <w:t>10 大成功/大失败</w:t>
        <w:br/>
        <w:t>ROLL : d10=d10(8)=8</w:t>
        <w:br/>
        <w:t>好骗的海星一枚啊……所以怎么骗的啊到底！</w:t>
        <w:br/>
        <w:t>1-3 包装成民间海嗣研究学会</w:t>
        <w:br/>
        <w:t>4-6 似乎是哲学论坛的东西</w:t>
        <w:br/>
        <w:t>7-9 压根不装但一通问题把人问懵了</w:t>
        <w:br/>
        <w:t>10 大成功/大失败</w:t>
        <w:br/>
        <w:t>ROLL : d10=d10(2)=2</w:t>
        <w:br/>
        <w:t>看来塞维娅的个人研究领域也和生物沾边，真是危险的学科(？)，谁那么是来传教把塞维娅骗进去的</w:t>
        <w:br/>
        <w:t>1-3 玛尔卡</w:t>
        <w:br/>
        <w:t>4-6 努美利娅</w:t>
        <w:br/>
        <w:t>7-9 其他信徒</w:t>
        <w:br/>
        <w:t>10 大成功/大失败</w:t>
        <w:br/>
        <w:t>ROLL : d10=d10(6)=6</w:t>
        <w:br/>
        <w:t>等会，努美利娅不是不想加入教会的吗，主动干这么大的事？</w:t>
        <w:br/>
        <w:t>1-3 被玛尔卡要求的</w:t>
        <w:br/>
        <w:t>4-6 教会也有kpi啊</w:t>
        <w:br/>
        <w:t>7-9 忍不住寻求同类</w:t>
        <w:br/>
        <w:t>10 大成功/大失败</w:t>
        <w:br/>
        <w:t>ROLL : d10=d10(8)=8</w:t>
      </w:r>
    </w:p>
    <w:p>
      <w:pPr>
        <w:pStyle w:val="ThreadMinimal"/>
      </w:pPr>
      <w:r>
        <w:t>概述起来就是，努美利娅窥探到了塞维娅虚无主义的本质，由于长期孤独和恐慌的折磨，她忍不住将对方哄骗进了包装成民间海嗣研究学会的深海教会，以寻求同类——既不是真正的深海信徒、也不是彻底的深海猎人的同类。</w:t>
        <w:br/>
        <w:t>这个事件的发生时间是</w:t>
        <w:br/>
        <w:t>ROLL : d6=d6(4)=4</w:t>
        <w:br/>
        <w:t>四个月前，努美利娅暗中推动了塞维娅入会，留下的痕迹程度是(深海教会-20)</w:t>
        <w:br/>
        <w:t>ROLL : d80=d80(13)=13</w:t>
        <w:br/>
        <w:t>低于25，只有口头引导，不存在实证</w:t>
        <w:br/>
        <w:t>过去的努美利娅和塞维娅的关系是(深海猎人+25，朋友+20)</w:t>
        <w:br/>
        <w:t>ROLL : d55+45=d55(35)+45=80</w:t>
        <w:br/>
        <w:t>在玛尔卡消失前，努美利娅的个人认知是</w:t>
        <w:br/>
        <w:t>1-3 深海猎人</w:t>
        <w:br/>
        <w:t>4-6 玛尔卡的妹妹</w:t>
        <w:br/>
        <w:t>7-9 异类</w:t>
        <w:br/>
        <w:t>10 大成功/大失败</w:t>
        <w:br/>
        <w:t>ROLL : d10=d10(10)=10</w:t>
        <w:br/>
        <w:t>ROLL : d2=d2(2)=2</w:t>
        <w:br/>
        <w:t>1-3 像人类的海嗣</w:t>
        <w:br/>
        <w:t>4-6 玛尔卡的东西</w:t>
        <w:br/>
        <w:t>7-9 怪物</w:t>
        <w:br/>
        <w:t>10 大成功/大失败</w:t>
        <w:br/>
        <w:t>ROLL : d10=d10(1)=1</w:t>
        <w:br/>
        <w:t>那么努美利娅对塞维娅认知是</w:t>
        <w:br/>
        <w:t>1-3 我偷来的童话</w:t>
        <w:br/>
        <w:t>4-6 被我骗来的可悲同类</w:t>
        <w:br/>
        <w:t>7-9 ……我的朋友</w:t>
        <w:br/>
        <w:t>10 大成功/大失败</w:t>
        <w:br/>
        <w:t>ROLL : d10=d10(6)=6</w:t>
      </w:r>
    </w:p>
    <w:p>
      <w:pPr>
        <w:pStyle w:val="ThreadMinimal"/>
      </w:pPr>
      <w:r>
        <w:t>最后一骰：塞维亚转队的原因与努美利娅的关联性(朋友+20，个人天性-20)</w:t>
        <w:br/>
        <w:t>ROLL : d100=d100(96)=96</w:t>
        <w:br/>
        <w:t>“努美利娅？”那个孩子在戳动我的肩膀，“努美利娅！你约我出来就是在这里睡觉？”</w:t>
        <w:br/>
        <w:t>科洛斯修姆的空气系统很像潘忒翁，连含氧量较高的那种错觉般的晕眩感都一样，我从桌上抬起头，看清塞维娅，和她同我一样的白发红眼。</w:t>
        <w:br/>
        <w:t>“因为太早到，我可是已经等了很久啊。”一个熟练的微笑，然后是拥抱，我知道该怎么应对塞维娅的天真，尽管我不明白，为什么她这种在玻璃温室里被囚禁着长大的孩子，还能如此轻松地看待世界。</w:t>
        <w:br/>
        <w:t>明明我们都早已变作异类。</w:t>
        <w:br/>
        <w:t>深海猎人即是最高级的海嗣。</w:t>
        <w:br/>
        <w:t>我们会像人一样舞蹈，像人一样歌唱，像人一样微笑，像人一样幸福。</w:t>
        <w:br/>
        <w:t>也像人一样，被眼泪环绕。</w:t>
        <w:br/>
        <w:t>“这是你要的学会申请单。”我伸出我的手，或者触腕，把那封加密过的信函传给她，“填完交给我就好。”</w:t>
        <w:br/>
        <w:t>交给我，然后……</w:t>
        <w:br/>
        <w:t>成为我吧，被我所欺骗的同类。</w:t>
        <w:br/>
        <w:t>……</w:t>
        <w:br/>
        <w:t>我的心仍在歌唱，它从不欺骗我。</w:t>
        <w:br/>
        <w:t>你的灵感(朋友的痕迹+20)</w:t>
        <w:br/>
        <w:t>ROLL : d100+20=d100(80)+20=100</w:t>
        <w:br/>
        <w:t>你所意识到的内容包括</w:t>
        <w:br/>
        <w:t>1-3 努美利娅和塞维娅是朋友</w:t>
        <w:br/>
        <w:t>4-6 +努美利娅是塞维娅转队的原因</w:t>
        <w:br/>
        <w:t>7-9 +努美利娅，似乎不对劲</w:t>
        <w:br/>
        <w:t>10 大成功/大失败</w:t>
        <w:br/>
        <w:t>ROLL : d10=d10(7)=7</w:t>
        <w:br/>
        <w:t>你坐在宿舍里继续检查塞维娅的物品，却在少部分上找到了“努美利娅赠”的痕迹，似乎四队的努美利娅和塞维娅原本就是忘年交……等等，你收拾东西的手一停。</w:t>
        <w:br/>
        <w:t>努美利娅是玛尔卡的妹妹，潘忒翁剧变中唯一幸存的深海猎人——</w:t>
        <w:br/>
        <w:t>她真的会非常清白？</w:t>
      </w:r>
    </w:p>
    <w:p>
      <w:pPr>
        <w:pStyle w:val="ThreadMinimal"/>
      </w:pPr>
      <w:r>
        <w:t>你的灵感(可疑的朋友+20)</w:t>
        <w:br/>
        <w:t>ROLL : d100+20=d100(6)+20=26</w:t>
        <w:br/>
        <w:t>你没有意识到塞维娅可能已经被欺骗入伙，还在从资料里检索努美利娅的可疑之处。而另一边，把你列为监控对象的玛尔卡，已经发现了你忽然调集努美利娅资料的网络记录。</w:t>
        <w:br/>
        <w:t>她的重视程度(监控对象+20)</w:t>
        <w:br/>
        <w:t>ROLL : d100+20=d100(14)+20=34</w:t>
        <w:br/>
        <w:t>玛尔卡见证了努美利娅和塞维娅成为朋友的全过程，她自然了解两人关系的要好程度，对于你忽如其来的一搜，玛尔卡仅仅看了眼内容就离开了。</w:t>
        <w:br/>
        <w:t>迷思，难道以前的塞维娅</w:t>
        <w:br/>
        <w:t>1-3 很喜欢搜别人资料当娱乐看</w:t>
        <w:br/>
        <w:t>4-6 为了解经常搜努美利娅的资料</w:t>
        <w:br/>
        <w:t>7-9 作风非常随心所欲无逻辑</w:t>
        <w:br/>
        <w:t>10 大成功/大失败</w:t>
        <w:br/>
        <w:t>ROLL : d10=d10(9)=9</w:t>
        <w:br/>
        <w:t>你的检索结果是(缺乏权限-30，带着怀疑+10)</w:t>
        <w:br/>
        <w:t>ROLL : d80=d80(5)=5</w:t>
        <w:br/>
        <w:t>网络上能公开的资料自然是毫无疑点的，你哪怕带着审视的目光去看，也没有找到任何不对的痕迹。</w:t>
        <w:br/>
        <w:t>努美利娅是什么年龄加入深海猎人的(去掉3)</w:t>
        <w:br/>
        <w:t>ROLL : d2=d2(2)=2</w:t>
      </w:r>
    </w:p>
    <w:p>
      <w:pPr>
        <w:pStyle w:val="ThreadMinimal"/>
      </w:pPr>
      <w:r>
        <w:t>Day26</w:t>
        <w:br/>
        <w:t>你怀着对努美利娅的怀疑睡下，而当第二日醒来时，这份可疑却酝酿得更加深厚：如果她也是深海信徒……潘忒翁剧变或许就是深海教会的手笔？</w:t>
        <w:br/>
        <w:t>冥思苦想中，你依然习惯性拿起了终端，缇比利娅的消息准时准点发送</w:t>
        <w:br/>
        <w:t>1-3 清扫周围海域</w:t>
        <w:br/>
        <w:t>4-6 队内日常训练</w:t>
        <w:br/>
        <w:t>7-9 总攻作战会议开会</w:t>
        <w:br/>
        <w:t>10 大成功/大失败</w:t>
        <w:br/>
        <w:t>ROLL : d10=d10(8)=8</w:t>
        <w:br/>
        <w:t>会议持续时间是</w:t>
        <w:br/>
        <w:t>1.D3</w:t>
        <w:br/>
        <w:t>2.D6</w:t>
        <w:br/>
        <w:t>3.D9</w:t>
        <w:br/>
        <w:t>ROLL : d3=d3(3)=3</w:t>
        <w:br/>
        <w:t>ROLL : d9=d9(6)=6</w:t>
        <w:br/>
        <w:t>又是一次关于弑神计划的总会，你颇有经验地提早赶到，选了最角落的位置等待会议开始。</w:t>
        <w:br/>
        <w:t>作为刚转进来的新人，你尽可能让自己别那么显眼。</w:t>
        <w:br/>
        <w:t>“嗯？各位，上午好。”离会议开始还有十五分钟，缇比利娅已经比大多数人都先到了，她投影出资料，和寥寥几位在座者商讨。</w:t>
        <w:br/>
        <w:t>真好，你靠在椅背上，回忆常常踩点的马库斯和不开屏幕的乌尔比安……</w:t>
        <w:br/>
        <w:t>此时你还不知道接下来是怎样一场漫长的拉锯战。</w:t>
        <w:br/>
        <w:t>会议结束后，你发现</w:t>
        <w:br/>
        <w:t>1-3 缇比利娅示意你留一下</w:t>
        <w:br/>
        <w:t>4-6 努美利娅主动来找你</w:t>
        <w:br/>
        <w:t>7-9 其实什么也没发生</w:t>
        <w:br/>
        <w:t>10 大成功/大失败</w:t>
        <w:br/>
        <w:t>ROLL : d10=d10(6)=6</w:t>
        <w:br/>
        <w:t>努美利娅来找你是为了</w:t>
        <w:br/>
        <w:t>1-3 玛尔卡告知后她在怀疑</w:t>
        <w:br/>
        <w:t>4-6 教会的任务下达后和你商议</w:t>
        <w:br/>
        <w:t>7-9 只是日常约你吃个晚饭</w:t>
        <w:br/>
        <w:t>10 大成功/大失败</w:t>
        <w:br/>
        <w:t>ROLL : d10=d10(7)=7</w:t>
      </w:r>
    </w:p>
    <w:p>
      <w:pPr>
        <w:pStyle w:val="ThreadMinimal"/>
      </w:pPr>
      <w:r>
        <w:t>在你降临前，塞维娅是否已发现学会本质是深海教会</w:t>
        <w:br/>
        <w:t>ROLL : d2=d2(1)=1</w:t>
        <w:br/>
        <w:t>具体发现时间是</w:t>
        <w:br/>
        <w:t>1.天</w:t>
        <w:br/>
        <w:t>2.周</w:t>
        <w:br/>
        <w:t>3.月</w:t>
        <w:br/>
        <w:t>ROLL : d3=d3(1)=1</w:t>
        <w:br/>
        <w:t>ROLL : d7=d7(3)=3</w:t>
        <w:br/>
        <w:t>三天前才发现了真相，那么深海教会是否在塞维娅不知情的情况下利用她完成过任务(制造把柄+20)</w:t>
        <w:br/>
        <w:t>ROLL : d100+20=d100(12)+20=32</w:t>
        <w:br/>
        <w:t>看来塞维娅观察期还没过，那么真相的揭露是</w:t>
        <w:br/>
        <w:t>1-3 塞维娅无意中发现</w:t>
        <w:br/>
        <w:t>4-6 努美利娅主动告知</w:t>
        <w:br/>
        <w:t>7-9 第三个人通知了塞维娅</w:t>
        <w:br/>
        <w:t>10 大成功/大失败</w:t>
        <w:br/>
        <w:t>ROLL : d10=d10(8)=8</w:t>
        <w:br/>
        <w:t>这个人在教会中的身份等级是(知晓海猎叛徒+20)</w:t>
        <w:br/>
        <w:t>ROLL : d100+20=d100(70)+20=90</w:t>
        <w:br/>
        <w:t>1-3 玛尔卡</w:t>
        <w:br/>
        <w:t>4-6 德基玛</w:t>
        <w:br/>
        <w:t>7-9 其他主教</w:t>
        <w:br/>
        <w:t>10 大成功/大失败</w:t>
        <w:br/>
        <w:t>ROLL : d10=d10(5)=5</w:t>
      </w:r>
    </w:p>
    <w:p>
      <w:pPr>
        <w:pStyle w:val="ThreadMinimal"/>
      </w:pPr>
      <w:r>
        <w:t>当时具体情况是</w:t>
        <w:br/>
        <w:t>1-3 德基玛利用塞维娅被拒绝</w:t>
        <w:br/>
        <w:t>4-6 塞维娅与德基玛原本熟识</w:t>
        <w:br/>
        <w:t>7-9 德基玛特意来敲打塞维娅</w:t>
        <w:br/>
        <w:t>10 大成功/大失败</w:t>
        <w:br/>
        <w:t>ROLL : d10=d10(5)=5</w:t>
        <w:br/>
        <w:t>具体情况是</w:t>
        <w:br/>
        <w:t>1-3 血缘亲属</w:t>
        <w:br/>
        <w:t>4-6 兴趣同好忘年交</w:t>
        <w:br/>
        <w:t>7-9 直系学姐妹</w:t>
        <w:br/>
        <w:t>10 大成功/大失败</w:t>
        <w:br/>
        <w:t>ROLL : d10=d10(8)=8</w:t>
        <w:br/>
        <w:t>两人的关系程度是(熟识+20，直系学姐妹+10)</w:t>
        <w:br/>
        <w:t>ROLL : d70+30=d70(69)+30=99</w:t>
        <w:br/>
        <w:t>德基玛的年龄段是(去掉1)</w:t>
        <w:br/>
        <w:t>ROLL : d3=d3(2)=2</w:t>
        <w:br/>
        <w:t>如果不涉及原作角色的时候出现关系大成功，会出现一个神奇的骰……</w:t>
        <w:br/>
        <w:t>ROLL : d2=d2(2)=2</w:t>
        <w:br/>
        <w:t>好的，这位30+的德基玛女士和刚成年的塞维娅只是灵魂挚友，不是密人</w:t>
        <w:br/>
        <w:t>两人关系如此之好的原因是</w:t>
        <w:br/>
        <w:t>1-3 虚无主义者的共鸣</w:t>
        <w:br/>
        <w:t>4-6 监护人从小陪伴的熟络</w:t>
        <w:br/>
        <w:t>7-9 医师与病人的关系</w:t>
        <w:br/>
        <w:t>10 大成功/大失败</w:t>
        <w:br/>
        <w:t>ROLL : d10=d10(6)=6</w:t>
      </w:r>
    </w:p>
    <w:p>
      <w:pPr>
        <w:pStyle w:val="ThreadMinimal"/>
      </w:pPr>
      <w:r>
        <w:t>德基玛是塞维娅的监护人，从小陪伴她长大，常常探视不得不住在无菌病房里的她，而无意中得知塞维娅被努美利娅哄骗入教后，德基玛才姗姗来迟地向她揭露了真相。</w:t>
        <w:br/>
        <w:t>三天前，塞维娅的反应是</w:t>
        <w:br/>
        <w:t>0 冷静的——100 愤怒的</w:t>
        <w:br/>
        <w:t>ROLL : d100=d100(22)=22</w:t>
        <w:br/>
        <w:t>德基玛的想法是</w:t>
        <w:br/>
        <w:t>0 欣慰的——100 怀疑的</w:t>
        <w:br/>
        <w:t>ROLL : d100=d100(3)=3</w:t>
        <w:br/>
        <w:t>由于这教徒密度太不对劲了，查询德基玛为什么会变成塞维娅的监护人</w:t>
        <w:br/>
        <w:t>1-3 父母意外双亡+父母的朋友</w:t>
        <w:br/>
        <w:t>4-6 父母是探索队成员+父母的学生</w:t>
        <w:br/>
        <w:t>7-9 父母是教徒+父母的同事</w:t>
        <w:br/>
        <w:t>10 大成功/大失败</w:t>
        <w:br/>
        <w:t>ROLL : d10=d10(9)=9</w:t>
        <w:br/>
        <w:t>塞维娅的父母死亡时间是</w:t>
        <w:br/>
        <w:t>ROLL : d19=d19(9)=9</w:t>
        <w:br/>
        <w:t>塞维娅的父母原本也在阿戈尔科学院的科学发展规划所工作，在九年前因为其他事件身亡，未暴露教徒身份，而监护权移交给明面上的朋友兼同事德基玛。</w:t>
        <w:br/>
        <w:t>玛尔卡知道德基玛是主教的同时，也是塞维娅的监护人吗</w:t>
        <w:br/>
        <w:t>ROLL : d2=d2(1)=1</w:t>
        <w:br/>
        <w:t>科洛斯修姆的两位主教有所往来。</w:t>
      </w:r>
    </w:p>
    <w:p>
      <w:pPr>
        <w:pStyle w:val="ThreadMinimal"/>
      </w:pPr>
      <w:r>
        <w:t>努美利娅约你吃的晚饭是</w:t>
        <w:br/>
        <w:t>1-3 食堂日常闲聊两句</w:t>
        <w:br/>
        <w:t>4-6 自己新研发的菜品</w:t>
        <w:br/>
        <w:t>7-9 想吃塞维娅的独门秘方</w:t>
        <w:br/>
        <w:t>10 大成功/大失败</w:t>
        <w:br/>
        <w:t>ROLL : d10=d10(2)=2</w:t>
        <w:br/>
        <w:t>当你踏出会议室时，一个声音轻巧地追到了背后：“塞维娅？”</w:t>
        <w:br/>
        <w:t>“去食堂吗，一起？”努美利娅极其自然地拉住你的手，没发现你下意识的瑟缩，“后勤部说菜单又更新了一次，说不定有你喜欢的。”</w:t>
        <w:br/>
        <w:t>“——来吧。”你不会拒绝我。</w:t>
        <w:br/>
        <w:t>不敢随便打破人设的下场是，你只能被她领着走向了食堂。</w:t>
        <w:br/>
        <w:t>说真的，你还是更喜欢在宿舍里喝小帮手端过来的营养剂……哪怕那玩意口感也很奇怪。</w:t>
        <w:br/>
        <w:t>食堂新推出的菜品是</w:t>
        <w:br/>
        <w:t>1-3 欢愉的舞会</w:t>
        <w:br/>
        <w:t>4-6 辛辣的战斗</w:t>
        <w:br/>
        <w:t>7-9 幽静的海床</w:t>
        <w:br/>
        <w:t>10 大成功/大失败</w:t>
        <w:br/>
        <w:t>ROLL : d10=d10(2)=2</w:t>
        <w:br/>
        <w:t>你无言地看了眼盘子边上附赠的信笺。</w:t>
        <w:br/>
        <w:t>“孔雀石的山峦在日落常受到歌声和鞠躬的致敬。</w:t>
        <w:br/>
        <w:t>春舞召唤，玄武岩悬崖的碎石下，群鸟投入小海湾半透明的水中。</w:t>
        <w:br/>
        <w:t>而海鳞那鳍状的手也隐约出现，在浪中打滚。</w:t>
        <w:br/>
        <w:t>雾中花的艳红燃烧自水气弥漫的谷底，不增不减，不多不少。</w:t>
        <w:br/>
        <w:t>呵，这沉静、完美，不可侵犯的世界。”*</w:t>
        <w:br/>
        <w:t>盘子里无法判断材料的菜品抹出一个金黄的圆弧，像是裙摆白金色的花边，单论卖相而言是极佳……</w:t>
        <w:br/>
        <w:t>你不敢掉以轻心地下勺。</w:t>
        <w:br/>
        <w:t>甜度(欢愉的舞会+30)</w:t>
        <w:br/>
        <w:t>ROLL : d100+30=d100(83)+30=113</w:t>
        <w:br/>
        <w:t>口感丰富程度(阿戈尔菜+30)</w:t>
        <w:br/>
        <w:t>ROLL : d100+30=d100(49)+30=79</w:t>
        <w:br/>
        <w:t>你的评价(太甜-20)</w:t>
        <w:br/>
        <w:t>ROLL : d80=d80(54)=54</w:t>
        <w:br/>
        <w:t>*改自《酒神的颂歌》</w:t>
      </w:r>
    </w:p>
    <w:p>
      <w:pPr>
        <w:pStyle w:val="ThreadMinimal"/>
      </w:pPr>
      <w:r>
        <w:t>第一口下去，你差点本能地把嘴里那份甜得发苦的东西吐出来，然而它极快地融化成了汁液，浸润了你所有的味蕾，于是丰富的口感随之补上，从苦又立刻回归了从浅至深的甜，像是舞会抑扬顿挫的旋律，苦是那中场休息的一拍。</w:t>
        <w:br/>
        <w:t>你对桌的努美利娅疑惑地看向你绷紧的脸：“不喜欢吗，塞维娅？”</w:t>
        <w:br/>
        <w:t>“感觉……”你艰难地咽了下去，思考几秒后发现，它甚至说不出来究竟是好吃还是难吃，“感觉一般。”</w:t>
        <w:br/>
        <w:t>你最终掏出了万能回答。</w:t>
        <w:br/>
        <w:t>如果是真正的塞维娅，评价是</w:t>
        <w:br/>
        <w:t>ROLL : d100=d100(41)=41</w:t>
        <w:br/>
        <w:t>“顾及我干什么，不喜欢就直说。”努美利娅拉开你的盘子，略带埋怨地说，“明明脸上写满了这道菜根本就不及格。”</w:t>
        <w:br/>
        <w:t>我的演技有这么差吗……？</w:t>
        <w:br/>
        <w:t>你的重点偏移向了自我检讨，心不在焉地应付完了这顿饭的附赠聊天。</w:t>
        <w:br/>
        <w:t>努美利娅只是自顾自地谈笑。</w:t>
        <w:br/>
        <w:t>晚上的时间你打算</w:t>
        <w:br/>
        <w:t>1-3 研究努美利娅的资料</w:t>
        <w:br/>
        <w:t>4-6 研究潘忒翁和玛尔卡的报告</w:t>
        <w:br/>
        <w:t>7-9 研究塞维娅的资料</w:t>
        <w:br/>
        <w:t>10 大成功/大失败</w:t>
        <w:br/>
        <w:t>ROLL : d10=d10(6)=6</w:t>
        <w:br/>
        <w:t>你的研究结果是(缺乏权限-20，深切怀疑+20)</w:t>
        <w:br/>
        <w:t>ROLL : d100=d100(97)=97</w:t>
        <w:br/>
        <w:t>你带着质疑所发现的疑点是</w:t>
        <w:br/>
        <w:t>1-3 潘忒翁失联速度不对</w:t>
        <w:br/>
        <w:t>4-6 +你发现了执政官的影像</w:t>
        <w:br/>
        <w:t>7-9 +周边海嗣密度不对</w:t>
        <w:br/>
        <w:t>10 大成功/大失败</w:t>
        <w:br/>
        <w:t>ROLL : d10=d10(9)=9</w:t>
        <w:br/>
        <w:t>翻阅报告时，你又一次路过了那个名为奥卢斯的执政官，忍不住为这倒霉的重名者默哀，他不仅战死，还跟深海主教撞名……出于好奇，你点开了那个档案。</w:t>
        <w:br/>
        <w:t>三维影像活灵活现得跳出，印象里的纸片人转化为立体的人类——</w:t>
        <w:br/>
        <w:t>而你差点心肺骤停。</w:t>
        <w:br/>
        <w:t>这竟然真的是那个奥卢斯！潘忒翁的陷落绝对有深海教会参与，你立刻倒回去翻到那张关于海嗣密度记录的表格，对比如今的记录……诡异而极速地增高。</w:t>
        <w:br/>
        <w:t>你想起了某个注视阿戈尔的眼睛。</w:t>
        <w:br/>
        <w:t>海嗣，玛利图斯。</w:t>
        <w:br/>
        <w:t>你又对阿戈尔动了什么手脚？</w:t>
      </w:r>
    </w:p>
    <w:p>
      <w:pPr>
        <w:pStyle w:val="ThreadMinimal"/>
      </w:pPr>
      <w:r>
        <w:t>你的灵感(潘忒翁+20)</w:t>
        <w:br/>
        <w:t>ROLL : d100+20=d100(18)+20=38</w:t>
        <w:br/>
        <w:t>在确定潘忒翁事变有奥卢斯和玛利图斯的参与后，你开始疯狂沉迷于重读那些记录，却也遗忘了你最初的目标：玛尔卡。</w:t>
        <w:br/>
        <w:t>如果一个深海猎人也牵扯到这场剧变——</w:t>
        <w:br/>
        <w:t>怎么会只是个普通信徒呢？</w:t>
        <w:br/>
        <w:t>之后你的计划是</w:t>
        <w:br/>
        <w:t>1-3 调查奥卢斯的假死</w:t>
        <w:br/>
        <w:t>4-6 调查努美利娅的幸存</w:t>
        <w:br/>
        <w:t>7-9 调查塞维娅的人际</w:t>
        <w:br/>
        <w:t>10 大成功/大失败</w:t>
        <w:br/>
        <w:t>ROLL : d10=d10(2)=2</w:t>
        <w:br/>
        <w:t>Day25</w:t>
        <w:br/>
        <w:t>安定的日常为你提供了更多研读信息的时间，然而你不敢为这片刻的闲暇放松，毕竟你深知命运的礼物总是在暗中标注好了价格。</w:t>
        <w:br/>
        <w:t>你只能抓紧一切时间推进调查。</w:t>
        <w:br/>
        <w:t>比如使用神经活性剂，比如再把闹钟的时间调早一些，比如再砍掉一个小时的睡眠——</w:t>
        <w:br/>
        <w:t>清晨，你困倦地抓起终端，勉强睁开眼睛看向今天的日程表</w:t>
        <w:br/>
        <w:t>1-3 清扫周围海域</w:t>
        <w:br/>
        <w:t>4-6 队内日常训练</w:t>
        <w:br/>
        <w:t>7-9 临时突发任务</w:t>
        <w:br/>
        <w:t>10 大成功/大失败</w:t>
        <w:br/>
        <w:t>ROLL : d10=d10(6)=6</w:t>
        <w:br/>
        <w:t>再具体一点的话这训练是</w:t>
        <w:br/>
        <w:t>1-3 身体素质</w:t>
        <w:br/>
        <w:t>4-6 队内实战</w:t>
        <w:br/>
        <w:t>7-9 洋流熟悉</w:t>
        <w:br/>
        <w:t>10 大成功/大失败</w:t>
        <w:br/>
        <w:t>ROLL : d10=d10(3)=3</w:t>
      </w:r>
    </w:p>
    <w:p>
      <w:pPr>
        <w:pStyle w:val="ThreadMinimal"/>
      </w:pPr>
      <w:r>
        <w:t>负重的水中训练，上一次接受这项训练时你还是维比乌斯，分数可不怎么好看。</w:t>
        <w:br/>
        <w:t>你心有余悸地想起幻觉般的窒息和现实中的脱力，拎上刀匣看向那巨大的水立方，很快缇比利娅开始检阅起队伍的人数，你不得不摁住帽子跑过去，却一眼看到了玛尼娅在无所事事地发呆。</w:t>
        <w:br/>
        <w:t>……好多倒霉的回忆涌了上来。</w:t>
        <w:br/>
        <w:t>你的训练成绩是(第二次参加训练-10)</w:t>
        <w:br/>
        <w:t>ROLL : d90=d90(40)=40</w:t>
        <w:br/>
        <w:t>怎么还不如上一次，不及格的原因是</w:t>
        <w:br/>
        <w:t>1-3 种族先天问题导致体力差</w:t>
        <w:br/>
        <w:t>4-6 缇比利娅训练负重非常严格</w:t>
        <w:br/>
        <w:t>7-9 应激紧张导致过度疲劳</w:t>
        <w:br/>
        <w:t>10 大成功/大失败</w:t>
        <w:br/>
        <w:t>ROLL : d10=d10(5)=5</w:t>
        <w:br/>
        <w:t>你的表现显眼程度是(不及格+30)</w:t>
        <w:br/>
        <w:t>ROLL : d100+30=d100(15)+30=45</w:t>
        <w:br/>
        <w:t>“塞维娅？”缇比利娅把你从水里捞出来，平摊在岸边，确认脉搏，“意识还清醒吗？”</w:t>
        <w:br/>
        <w:t>醒是醒着，但……你张了张嘴，没力气说话，只能眨眼示意。</w:t>
        <w:br/>
        <w:t>缇比利娅沉默而温和的外表掩盖了太多东西，例如她私底下更为严酷的一面，这是你第一次作为四队成员参加训练，却发现负重竟然比曾经的维比乌斯还过分。</w:t>
        <w:br/>
        <w:t>于是你悲惨地全队第一个伸手，示意中止训练——</w:t>
        <w:br/>
        <w:t>而不远处的玛尼娅松了口气，终于也举了手，其他人仍在地狱里痛苦地关注自己，没有空闲去看你们这群新人。</w:t>
        <w:br/>
        <w:t>作为半个僵尸直挺挺被送回寝室的你，决定</w:t>
        <w:br/>
        <w:t>1-3 神经活性剂解决一切问题</w:t>
        <w:br/>
        <w:t>4-6 真的撑不住还是先睡了</w:t>
        <w:br/>
        <w:t>7-9 看一会，我就只看一会资料</w:t>
        <w:br/>
        <w:t>10 大成功/大失败</w:t>
        <w:br/>
        <w:t>ROLL : d10=d10(7)=7</w:t>
        <w:br/>
        <w:t>所以说好的看一会最终是看了几个小时</w:t>
        <w:br/>
        <w:t>ROLL : d6=d6(1)=1</w:t>
        <w:br/>
        <w:t>一个小时后，你躺在床上失去了意识，没关掉的屏幕还悬浮在你的面前。</w:t>
      </w:r>
    </w:p>
    <w:p>
      <w:pPr>
        <w:pStyle w:val="ThreadMinimal"/>
      </w:pPr>
      <w:r>
        <w:t>Day24</w:t>
        <w:br/>
        <w:t>你很难评价在四队的生活，你说安逸吧，这个训练量实在太恐怖了，非常人所能及，你说不安逸吧，你好歹连滴血都没流，更不用操心生死大事。</w:t>
        <w:br/>
        <w:t>……人都是不知足的。</w:t>
        <w:br/>
        <w:t>你只能这么警告自己，在新的一天里查看日程表</w:t>
        <w:br/>
        <w:t>1-3 清扫周围海域</w:t>
        <w:br/>
        <w:t>4-6 队内日常训练</w:t>
        <w:br/>
        <w:t>7-9 临时突发任务</w:t>
        <w:br/>
        <w:t>10 大成功/大失败</w:t>
        <w:br/>
        <w:t>ROLL : d10=d10(3)=3</w:t>
        <w:br/>
        <w:t>清扫范围是</w:t>
        <w:br/>
        <w:t>ROLL : d100=d100(3)=3</w:t>
        <w:br/>
        <w:t>？范围这么小又是在做什么</w:t>
        <w:br/>
        <w:t>1-3 单纯检查科洛斯修姆穹顶系统</w:t>
        <w:br/>
        <w:t>4-6 科洛斯修姆底架重新检修</w:t>
        <w:br/>
        <w:t>7-9 不知道哪来的海嗣粘外墙上了</w:t>
        <w:br/>
        <w:t>10 大成功/大失败</w:t>
        <w:br/>
        <w:t>ROLL : d10=d10(6)=6</w:t>
        <w:br/>
        <w:t>这么点小事出动的人数比例是(大失败的范围-30)</w:t>
        <w:br/>
        <w:t>ROLL : d70=d70(53)=53</w:t>
        <w:br/>
        <w:t>检修个底架也出动了将近四十号海猎，缇比利娅你这是</w:t>
        <w:br/>
        <w:t>1-3 太久没下水放大家活动</w:t>
        <w:br/>
        <w:t>4-6 底架很大，纯人工没办法</w:t>
        <w:br/>
        <w:t>7-9 其实还有别的任务</w:t>
        <w:br/>
        <w:t>10 大成功/大失败</w:t>
        <w:br/>
        <w:t>ROLL : d10=d10(6)=6</w:t>
      </w:r>
    </w:p>
    <w:p>
      <w:pPr>
        <w:pStyle w:val="ThreadMinimal"/>
      </w:pPr>
      <w:r>
        <w:t>怎么要检修城市底架了，出了什么问题</w:t>
        <w:br/>
        <w:t>1-3 观测到深海信徒在管道口出没</w:t>
        <w:br/>
        <w:t>4-6 底架好像被海嗣溜进去寄生</w:t>
        <w:br/>
        <w:t>7-9 只是很普通的一年一度检修测评</w:t>
        <w:br/>
        <w:t>10 大成功/大失败</w:t>
        <w:br/>
        <w:t>ROLL : d10=d10(10)=10</w:t>
        <w:br/>
        <w:t>ROLL : d2=d2(1)=1</w:t>
        <w:br/>
        <w:t>1-3 已确定深海信徒靠底架漏洞联络</w:t>
        <w:br/>
        <w:t>4-6 底架被一小群海嗣幼体溜进去寄生</w:t>
        <w:br/>
        <w:t>7-9 说是检修但其实跟出去玩没差别</w:t>
        <w:br/>
        <w:t>10 大成功/大失败</w:t>
        <w:br/>
        <w:t>ROLL : d10=d10(1)=1</w:t>
        <w:br/>
        <w:t>那已经被抓住的那位信徒等级是(水平不行-20)</w:t>
        <w:br/>
        <w:t>ROLL : d80=d80(2)=2</w:t>
        <w:br/>
        <w:t>感觉是加入第一天被丢去扔信然后被发现了的傻瓜</w:t>
        <w:br/>
        <w:t>这次行动预估时间是</w:t>
        <w:br/>
        <w:t>1.小时</w:t>
        <w:br/>
        <w:t>2.天</w:t>
        <w:br/>
        <w:t>3.半周</w:t>
        <w:br/>
        <w:t>ROLL : d3=d3(2)=2</w:t>
        <w:br/>
        <w:t>ROLL : d3=d3(2)=2</w:t>
        <w:br/>
        <w:t>熟悉的港口永远挂着橘红色的信号灯，你提着刀匣匆匆穿过广场跑进码头，第一时间听见的是闲聊。</w:t>
        <w:br/>
        <w:t>他们抱着武器，却完全没有出任务应有的沉重和思虑，轻松得简直是去郊游，你满腹疑虑地重看了一遍文件，对啊，名义上检修科洛斯修姆底架，实质和深海信徒相关——</w:t>
        <w:br/>
        <w:t>“别在意，塞维娅。”缇比利娅摁了下你的肩，示意你回头，“这种短期任务其实用不上这么多人，对新人来说——”她思考了下措辞，“更类似于采风？”</w:t>
        <w:br/>
        <w:t>哦，采风，你默默低头看了眼手里的刀匣。</w:t>
        <w:br/>
        <w:t>——谁会提着武器去抓叛徒的路上旅游啊！</w:t>
      </w:r>
    </w:p>
    <w:p>
      <w:pPr>
        <w:pStyle w:val="ThreadMinimal"/>
      </w:pPr>
      <w:r>
        <w:t>[Round 1]</w:t>
        <w:br/>
        <w:t>科洛斯修姆底架检修进度</w:t>
        <w:br/>
        <w:t>ROLL : d100=d100(69)=69</w:t>
        <w:br/>
        <w:t>可疑管道排查进度</w:t>
        <w:br/>
        <w:t>ROLL : d100=d100(43)=43</w:t>
        <w:br/>
        <w:t>是否发现新的线索</w:t>
        <w:br/>
        <w:t>ROLL : d2=d2(2)=2</w:t>
        <w:br/>
        <w:t>科洛斯修姆修建在一座平原似的海床上，四周开阔，没有供海嗣窝藏的海沟，因而它的底架也深深扎入的岩石中，并没有多少供生物行动的缝隙。</w:t>
        <w:br/>
        <w:t>终端的金色投影成为了唯一的光源，指引着你向目标地点行动，而你在各种凹凸不平的密集管道里转来转去，有如进入一座立体迷城，你绝望地对比起需要负责的面积区域，和你极低的技术水平，其他人看一眼就能过的地方，你还得翻使用说明查个半天。</w:t>
        <w:br/>
        <w:t>你开始祈祷回头缇比利娅不要点名批评你的效率。</w:t>
        <w:br/>
        <w:t>……点名批评也行，但不要问为什么这么慢！</w:t>
        <w:br/>
        <w:t>[Round 2]</w:t>
        <w:br/>
        <w:t>科洛斯修姆底架检修进度</w:t>
        <w:br/>
        <w:t>ROLL : d31+69=d31(7)+69=76</w:t>
        <w:br/>
        <w:t>可疑管道排查进度</w:t>
        <w:br/>
        <w:t>ROLL : d57+43=d57(51)+43=94</w:t>
        <w:br/>
        <w:t>是否发现新的线索</w:t>
        <w:br/>
        <w:t>ROLL : d2=d2(2)=2</w:t>
        <w:br/>
        <w:t>虽然名义上是检修底架，但猎人们都清楚实质，于是那些可能成为深海信徒联络渠道的管道是被首先排查的，而其他区域……则完全是顺带了。海水里映射出金色的屏幕光与指示灯的水红，你这边还在吭哧吭哧地边自学边检查，而其他猎人们都已经开始讨论收工后的计划。</w:t>
        <w:br/>
        <w:t>毕竟，那些疑点依然一无所获。</w:t>
      </w:r>
    </w:p>
    <w:p>
      <w:pPr>
        <w:pStyle w:val="ThreadMinimal"/>
      </w:pPr>
      <w:r>
        <w:t>[Round 3]</w:t>
        <w:br/>
        <w:t>科洛斯修姆底架检修进度</w:t>
        <w:br/>
        <w:t>ROLL : d24+76=d24(15)+76=91</w:t>
        <w:br/>
        <w:t>可疑管道排查进度</w:t>
        <w:br/>
        <w:t>ROLL : d6+94=d6(5)+94=99</w:t>
        <w:br/>
        <w:t>是否发现新的线索</w:t>
        <w:br/>
        <w:t>ROLL : d2=d2(1)=1</w:t>
        <w:br/>
        <w:t>线索的类型是</w:t>
        <w:br/>
        <w:t>1-3 密封信笺</w:t>
        <w:br/>
        <w:t>4-6 海嗣痕迹</w:t>
        <w:br/>
        <w:t>7-9 海嗣和信笺</w:t>
        <w:br/>
        <w:t>10 大成功/大失败</w:t>
        <w:br/>
        <w:t>ROLL : d10=d10(8)=8</w:t>
        <w:br/>
        <w:t>深海猎人的感知(深海猎人+30)</w:t>
        <w:br/>
        <w:t>ROLL : d100+30=d100(57)+30=87</w:t>
        <w:br/>
        <w:t>海嗣的感知(海嗣+30)</w:t>
        <w:br/>
        <w:t>ROLL : d100+30=d100(99)+30=129</w:t>
        <w:br/>
        <w:t>发现线索的人是熟人吗(大于九十是)</w:t>
        <w:br/>
        <w:t>ROLL : d100=d100(67)=67</w:t>
        <w:br/>
        <w:t>[四队全体注意，发现携带疑似信笺的海嗣！]</w:t>
        <w:br/>
        <w:t>[注意，务必留下完整信笺！]</w:t>
        <w:br/>
        <w:t>金色的屏幕光骤然变红，你没有听到那声远处的呼喊，却依然意识到了有什么已经发生。</w:t>
        <w:br/>
        <w:t>猎人的武器重回手中。</w:t>
        <w:br/>
        <w:t>战斗之时已至。</w:t>
        <w:br/>
        <w:t>[追猎 Round 1]</w:t>
        <w:br/>
        <w:t>深海猎人的追击(深海猎人+30，群体合作+20)</w:t>
        <w:br/>
        <w:t>ROLL : d100+50=d100(32)+50=82</w:t>
        <w:br/>
        <w:t>海嗣的窜逃(海嗣+30)</w:t>
        <w:br/>
        <w:t>ROLL : d100+30=d100(63)+30=93</w:t>
        <w:br/>
        <w:t>海嗣逃跑的进度</w:t>
        <w:br/>
        <w:t>ROLL : d100=d100(81)=81</w:t>
      </w:r>
    </w:p>
    <w:p>
      <w:pPr>
        <w:pStyle w:val="ThreadMinimal"/>
      </w:pPr>
      <w:r>
        <w:t>漆黑复杂的底架系统阻碍了猎人们的高速运动，你们不得不在面对指示灯时临时转向，然而海嗣却可以凭借软体动物的优势钻过缝隙。</w:t>
        <w:br/>
        <w:t>缇比利娅在迅速指挥猎人们重组阵型，形成包围网，而海嗣也在朝更广阔的海域游动。</w:t>
        <w:br/>
        <w:t>你们始终在与另一种生物竞速。</w:t>
        <w:br/>
        <w:t>[追猎 Round 2]</w:t>
        <w:br/>
        <w:t>深海猎人的追击(深海猎人+30，群体合作+20)</w:t>
        <w:br/>
        <w:t>ROLL : d100+50=d100(58)+50=108</w:t>
        <w:br/>
        <w:t>海嗣的窜逃(海嗣+30)</w:t>
        <w:br/>
        <w:t>ROLL : d100+30=d100(45)+30=75</w:t>
        <w:br/>
        <w:t>海嗣逃跑的进度</w:t>
        <w:br/>
        <w:t>ROLL : d19+81=d19(10)+81=91</w:t>
        <w:br/>
        <w:t>海嗣的受伤程度(海嗣-30)</w:t>
        <w:br/>
        <w:t>ROLL : d70=d70(49)=49</w:t>
        <w:br/>
        <w:t>信笺的完整程度(特别关注+20)</w:t>
        <w:br/>
        <w:t>ROLL : d100+20=d100(55)+20=75</w:t>
        <w:br/>
        <w:t>第一个发现海嗣的猎人终究捉到了猎物，一剑斩下分割半边躯体，然而海嗣仍在凭借自己顽强的生命力试图逃开。</w:t>
        <w:br/>
        <w:t>……信笺也被利刃割裂一角。</w:t>
        <w:br/>
        <w:t>它们都需要结局盖上新章才肯落幕。</w:t>
        <w:br/>
        <w:t>[追猎 Round 3]</w:t>
        <w:br/>
        <w:t>深海猎人的追击(深海猎人+30，群体合作+20)</w:t>
        <w:br/>
        <w:t>ROLL : d100+50=d100(34)+50=84</w:t>
        <w:br/>
        <w:t>海嗣的窜逃(海嗣+30)</w:t>
        <w:br/>
        <w:t>ROLL : d100+30=d100(48)+30=78</w:t>
        <w:br/>
        <w:t>海嗣逃跑的进度</w:t>
        <w:br/>
        <w:t>ROLL : d9+91=d9(8)+91=99</w:t>
        <w:br/>
        <w:t>海嗣的受伤程度(海嗣-30)</w:t>
        <w:br/>
        <w:t>ROLL : d70=d70(30)=30</w:t>
      </w:r>
    </w:p>
    <w:p>
      <w:pPr>
        <w:pStyle w:val="ThreadMinimal"/>
      </w:pPr>
      <w:r>
        <w:t>猎人终究只留下了猎物的血肉，而非猎物本身，那只海嗣消失在了色彩斑斓的海床生态系统中，只留下了一封略有破损的信，缇比利娅小心地从队员手里接过信笺，喝令回航。</w:t>
        <w:br/>
        <w:t>以最快速度，他们将结束任务，把信呈向阿戈尔。</w:t>
        <w:br/>
        <w:t>——而深海信徒的计划绝不会再次得逞。</w:t>
        <w:br/>
        <w:t>信笺重要程度(底层信徒的任务-30)</w:t>
        <w:br/>
        <w:t>ROLL : d70=d70(17)=17</w:t>
        <w:br/>
        <w:t>四分之三保存到的部分价值</w:t>
        <w:br/>
        <w:t>ROLL : d17=d17(1)=1</w:t>
        <w:br/>
        <w:t>已经难以想象这么普通的信能含有什么消息了</w:t>
        <w:br/>
        <w:t>1-3 什么都没有的胡言乱语</w:t>
        <w:br/>
        <w:t>4-6 妄图和海嗣交流的尝试</w:t>
        <w:br/>
        <w:t>7-9 提到另一个同天加入的信徒</w:t>
        <w:br/>
        <w:t>10 大成功/大失败</w:t>
        <w:br/>
        <w:t>ROLL : d10=d10(1)=1</w:t>
        <w:br/>
        <w:t>这就是一封信奉海嗣之人典型的胡言乱语，充满臆想，毫无价值。</w:t>
        <w:br/>
        <w:t>然而你不会知晓普布利乌斯看完信后的无语，你只知道四队成功截获了信件，于是心情大好地回到宿舍。</w:t>
        <w:br/>
        <w:t>——然后开始你对奥卢斯假死相关的研究。</w:t>
        <w:br/>
        <w:t>Day23</w:t>
        <w:br/>
        <w:t>你在晚上是否整理出了有用信息(缺乏权限-20，确认怀疑+20)</w:t>
        <w:br/>
        <w:t>ROLL : d100=d100(53)=53</w:t>
        <w:br/>
        <w:t>你成功确定的疑点有</w:t>
        <w:br/>
        <w:t>1-3 奥卢斯前往伊比利亚</w:t>
        <w:br/>
        <w:t>4-6 +奥卢斯和修道院的记录</w:t>
        <w:br/>
        <w:t>7-9 +奥卢斯最后断联的描述</w:t>
        <w:br/>
        <w:t>10 大成功/大失败</w:t>
        <w:br/>
        <w:t>ROLL : d10=d10(2)=2</w:t>
        <w:br/>
        <w:t>调阅档案并结合实际后，你基本确信奥卢斯是在前往伊比利亚后加入的深海教会，那次大静谧对他的思想也产生了某种改变，蛊惑和传播教会思想的人或许并不一定在阿戈尔之中。</w:t>
      </w:r>
    </w:p>
    <w:p>
      <w:pPr>
        <w:pStyle w:val="ThreadMinimal"/>
      </w:pPr>
      <w:r>
        <w:t>更新结束了，补充一下表格缺少的部分，由于骰点太多用了私骰</w:t>
        <w:br/>
        <w:t>格纳欧斯：已婚已育(育儿所)，单亲(母亲)，无兄弟姐妹，和父母的家庭关系D100=45</w:t>
        <w:br/>
        <w:t>和蒂塔的关系略微紧张，但还算正常</w:t>
        <w:br/>
        <w:t>阿普琉斯：已婚，单亲(父亲)，有姐姐，和父母的家庭关系D100=32</w:t>
        <w:br/>
        <w:t>和父亲关系不怎么样，彼此都嫌对方的存在多事</w:t>
        <w:br/>
        <w:t>维比乌斯：单身，父母俱在，有弟弟，和父母的家庭关系D100=97</w:t>
        <w:br/>
        <w:t>和父母关系非常好，大概是从小亲自抚养长大的</w:t>
        <w:br/>
        <w:t>玛尼娅：单身，父母俱在，有姐姐，和父母的家庭关系D100=15</w:t>
        <w:br/>
        <w:t>和父母关系非常糟糕，或许是因为父亲的问题导致均分严重下降……？例如为是否要当深海猎人而争执不休。</w:t>
        <w:br/>
        <w:t>纳姆尤斯：已婚已育(亲自抚养)，单亲(母亲)，无兄弟姐妹，和父母的家庭关系D100=95</w:t>
        <w:br/>
        <w:t>类似维比乌斯，是被爱浇灌长大的，虽然只学到这种温柔的表面。</w:t>
        <w:br/>
        <w:t>格涅娅：已婚已育(亲自抚养)，父母俱在，有弟弟，和父母的家庭关系D100=60</w:t>
        <w:br/>
        <w:t>普通的阿戈尔家庭，关系还不错。</w:t>
        <w:br/>
        <w:t>塞维娅：单身，父母双亡，有弟弟，和父母的家庭关系D100=61</w:t>
        <w:br/>
        <w:t>在父母在世的时候，这也是一个正常的阿戈尔家庭。</w:t>
        <w:br/>
        <w:t>普布利乌斯：单身，父母俱在，无兄弟姐妹，和父母的家庭关系D100=88</w:t>
        <w:br/>
        <w:t>很温馨和谐的阿戈尔家庭，对彼此都很满意</w:t>
      </w:r>
    </w:p>
    <w:p>
      <w:pPr>
        <w:pStyle w:val="ThreadMinimal"/>
      </w:pPr>
      <w:r>
        <w:t>深海教会是否考虑给你安排任务</w:t>
        <w:br/>
        <w:t>1-3 已加密发送，然而你没有意识到</w:t>
        <w:br/>
        <w:t>4-6 鉴于你的身份仍在考虑中</w:t>
        <w:br/>
        <w:t>7-9 弑神计划将近不会考虑暴露你</w:t>
        <w:br/>
        <w:t>10 大成功/大失败</w:t>
        <w:br/>
        <w:t>ROLL : d10=d10(2)=2</w:t>
        <w:br/>
        <w:t>今天是Day23，塞维娅得知真相是Day31，教会发送任务的时间是</w:t>
        <w:br/>
        <w:t>ROLL : d8=d8(3)=3</w:t>
        <w:br/>
        <w:t>Day28，你刚降临的那一天</w:t>
        <w:br/>
        <w:t>任务危险程度(级别较高+20)</w:t>
        <w:br/>
        <w:t>ROLL : d80+20=d80(26)+20=46</w:t>
        <w:br/>
        <w:t>具体内容是</w:t>
        <w:br/>
        <w:t>1-3 要求帮忙偷渡物品</w:t>
        <w:br/>
        <w:t>4-6 要求用海猎身份掩护某人</w:t>
        <w:br/>
        <w:t>7-9 要求监视某人行踪</w:t>
        <w:br/>
        <w:t>10 大成功/大失败</w:t>
        <w:br/>
        <w:t>ROLL : d10=d10(7)=7</w:t>
        <w:br/>
        <w:t>这个被教会警惕和关注的人是</w:t>
        <w:br/>
        <w:t>1-3 马库斯</w:t>
        <w:br/>
        <w:t>4-6 卢基娅</w:t>
        <w:br/>
        <w:t>7-9 某位队员</w:t>
        <w:br/>
        <w:t>10 大成功/大失败</w:t>
        <w:br/>
        <w:t>ROLL : d10=d10(2)=2</w:t>
        <w:br/>
        <w:t>然而教会没有预料到塞维娅私下转队，同时，你也接替了她的身体，并没有意识到消息列表里的加密暗示。</w:t>
        <w:br/>
        <w:t>深海教会的认知是</w:t>
        <w:br/>
        <w:t>1-3 恼怒，认为你故意抗命</w:t>
        <w:br/>
        <w:t>4-6 怀疑，担心你反悔自爆</w:t>
        <w:br/>
        <w:t>7-9 等待，默认你已经执行</w:t>
        <w:br/>
        <w:t>10 大成功/大失败</w:t>
        <w:br/>
        <w:t>ROLL : d10=d10(3)=3</w:t>
      </w:r>
    </w:p>
    <w:p>
      <w:pPr>
        <w:pStyle w:val="ThreadMinimal"/>
      </w:pPr>
      <w:r>
        <w:t>他们对通讯始终沉默的决策是</w:t>
        <w:br/>
        <w:t>1-3 再次发送并威胁</w:t>
        <w:br/>
        <w:t>4-6 由主教来亲自联系</w:t>
        <w:br/>
        <w:t>7-9 某位成员线下警告</w:t>
        <w:br/>
        <w:t>10 大成功/大失败</w:t>
        <w:br/>
        <w:t>ROLL : d10=d10(3)=3</w:t>
        <w:br/>
        <w:t>再次发送的时间是</w:t>
        <w:br/>
        <w:t>ROLL : d5=d5(5)=5</w:t>
        <w:br/>
        <w:t>Day23的夜间，你回到科洛斯修姆，而收信箱里躺着一封最新的加密邮件。</w:t>
        <w:br/>
        <w:t>你的灵感(海嗣学会？+20)</w:t>
        <w:br/>
        <w:t>ROLL : d100+20=d100(65)+20=85</w:t>
        <w:br/>
        <w:t>你的破解(伪造经验+10)</w:t>
        <w:br/>
        <w:t>ROLL : d100+10=d100(63)+10=73</w:t>
        <w:br/>
        <w:t>如果不是看清了发送人的署名，你大概会直接略过这些“陌生人”的消息。</w:t>
        <w:br/>
        <w:t>民间海嗣研究学会……？</w:t>
        <w:br/>
        <w:t>你满怀荒谬地打开这封短讯，粗略一扫，发现内容竟然是普普通通的每周学术汇总，而且论文术语精准格式端正，似乎只是塞维娅订购的电子杂志……不对。</w:t>
        <w:br/>
        <w:t>曾经编写教徒信件的记忆浮现出来，谨慎起见，你试了好几种破译手段。</w:t>
        <w:br/>
        <w:t>……然而短讯真的在闪烁中骤然变换，新的文字取而代之。</w:t>
        <w:br/>
        <w:t>“监视与记录马库斯的行踪。”</w:t>
        <w:br/>
        <w:t>这是你第一眼看见的核心内容，以至于那些威胁被自动忽略，你的注意力完全集中在——</w:t>
        <w:br/>
        <w:t>啊？塞维娅是深海信徒？</w:t>
        <w:br/>
        <w:t>我之前都在干什么？</w:t>
        <w:br/>
        <w:t>你的计划是(厌恶+20)</w:t>
        <w:br/>
        <w:t>0 顺势卧底——100 偷偷举报</w:t>
        <w:br/>
        <w:t>ROLL : d100+20=d100(41)+20=61</w:t>
        <w:br/>
        <w:t>深海教会要求多久交一次报告</w:t>
        <w:br/>
        <w:t>1.天</w:t>
        <w:br/>
        <w:t>2.周</w:t>
        <w:br/>
        <w:t>3.月</w:t>
        <w:br/>
        <w:t>ROLL : d3=d3(1)=1</w:t>
        <w:br/>
        <w:t>ROLL : d7=d7(1)=1</w:t>
      </w:r>
    </w:p>
    <w:p>
      <w:pPr>
        <w:pStyle w:val="ThreadMinimal"/>
      </w:pPr>
      <w:r>
        <w:t>灯光明亮，营造出极其强烈的被注视感，你看完深海教会的要求——</w:t>
        <w:br/>
        <w:t>冷静地把这封短讯拖进粉碎箱。</w:t>
        <w:br/>
        <w:t>你放弃了曾经频频想尝试的卧底计划……或许卧底还不如从塞维娅自身下手。</w:t>
        <w:br/>
        <w:t>何况，你厌恶他们没错，但既然塞维娅已经被拖下水，再直接举报也得不偿失，你真的不想再被当作深海教徒而躺上审讯台了。</w:t>
        <w:br/>
        <w:t>失去意识如同短暂的一次死亡。</w:t>
        <w:br/>
        <w:t>你的具体计划调整为</w:t>
        <w:br/>
        <w:t>1-3 调查塞维娅的人际关系</w:t>
        <w:br/>
        <w:t>4-6 +调查奥卢斯的假死疏漏</w:t>
        <w:br/>
        <w:t>7-9 +调查玛尔卡与潘忒翁</w:t>
        <w:br/>
        <w:t>10 大成功/大失败</w:t>
        <w:br/>
        <w:t>ROLL : d10=d10(2)=2</w:t>
        <w:br/>
        <w:t>你放弃了对潘忒翁探索的推动，将全力调查塞维娅的人际关系，并试图直接用深海教徒的信息谎称指向深蓝实验室。</w:t>
        <w:br/>
        <w:t>Day23的短讯又毫无回复后，深海教会的选择是</w:t>
        <w:br/>
        <w:t>1-3 质疑并提交给主教</w:t>
        <w:br/>
        <w:t>4-6 实行威胁性的行动</w:t>
        <w:br/>
        <w:t>7-9 由努美利娅亲自转交</w:t>
        <w:br/>
        <w:t>10 大成功/大失败</w:t>
        <w:br/>
        <w:t>ROLL : d10=d10(10)=10</w:t>
        <w:br/>
        <w:t>ROLL : d2=d2(1)=1</w:t>
        <w:br/>
        <w:t>1-3 引发某位主教的怀疑</w:t>
        <w:br/>
        <w:t>4-6 实行威胁人身的行动</w:t>
        <w:br/>
        <w:t>7-9 由努美利娅亲自背刺</w:t>
        <w:br/>
        <w:t>10 大成功/大失败</w:t>
        <w:br/>
        <w:t>ROLL : d10=d10(3)=3</w:t>
        <w:br/>
        <w:t>1-3 玛尔卡</w:t>
        <w:br/>
        <w:t>4-6 德基玛</w:t>
        <w:br/>
        <w:t>7-9 第三位主教</w:t>
        <w:br/>
        <w:t>10 大成功/大失败</w:t>
        <w:br/>
        <w:t>ROLL : d10=d10(8)=8</w:t>
      </w:r>
    </w:p>
    <w:p>
      <w:pPr>
        <w:pStyle w:val="ThreadMinimal"/>
      </w:pPr>
      <w:r>
        <w:t>科洛斯修姆不能再塞第三位主教了，默认身处阿戈尔本境，负责民间海嗣研究学会这类伪装潜伏、制造情报网的主教。</w:t>
        <w:br/>
        <w:t>TA的性别和年龄段是(年龄去掉1)</w:t>
        <w:br/>
        <w:t>ROLL : d2=d2(1)=1</w:t>
        <w:br/>
        <w:t>ROLL : d3=d3(1)=1</w:t>
        <w:br/>
        <w:t>不是，二十多岁当上主教，您又是哪路高手？</w:t>
        <w:br/>
        <w:t>1-3 超高校级的情报管理</w:t>
        <w:br/>
        <w:t>4-6 父母都是教徒而接替职位</w:t>
        <w:br/>
        <w:t>7-9 年轻人也可以手很脏</w:t>
        <w:br/>
        <w:t>10 大成功/大失败</w:t>
        <w:br/>
        <w:t>ROLL : d10=d10(2)=2</w:t>
        <w:br/>
        <w:t>弗拉维怀疑塞维娅的程度(二次抗命+30)</w:t>
        <w:br/>
        <w:t>ROLL : d100+30=d100(1)+30=31</w:t>
        <w:br/>
        <w:t>大失败是几个意思</w:t>
        <w:br/>
        <w:t>1-3 熟人是这样偏信的</w:t>
        <w:br/>
        <w:t>4-6 灵光一闪但还没证据</w:t>
        <w:br/>
        <w:t>7-9 了解塞维娅人际网</w:t>
        <w:br/>
        <w:t>10 大成功/大失败</w:t>
        <w:br/>
        <w:t>ROLL : d10=d10(7)=7</w:t>
        <w:br/>
        <w:t>弗拉维作为情报负责人，当然知道塞维娅的监护人是那位主教德基玛，而她朋友努美利娅的姐姐，又是那位新晋主教玛尔卡。</w:t>
        <w:br/>
        <w:t>他的信任并不是给予了塞维娅这个个体，而是她周边牢固的锁链。</w:t>
        <w:br/>
        <w:t>弗拉维产生怀疑后的行动是</w:t>
        <w:br/>
        <w:t>1-3 要求努美利娅监视塞维娅</w:t>
        <w:br/>
        <w:t>4-6 启动别的暗桩进行监视</w:t>
        <w:br/>
        <w:t>7-9 通知德基玛让她处理</w:t>
        <w:br/>
        <w:t>10 大成功/大失败</w:t>
        <w:br/>
        <w:t>ROLL : d10=d10(6)=6</w:t>
        <w:br/>
        <w:t>默认暗桩是四队后勤中的最后一位信徒。</w:t>
      </w:r>
    </w:p>
    <w:p>
      <w:pPr>
        <w:pStyle w:val="ThreadMinimal"/>
      </w:pPr>
      <w:r>
        <w:t>那么这位暗桩会隔多久给弗拉维送一次报告</w:t>
        <w:br/>
        <w:t>1.天</w:t>
        <w:br/>
        <w:t>2.周</w:t>
        <w:br/>
        <w:t>3.半月</w:t>
        <w:br/>
        <w:t>ROLL : d3=d3(1)=1</w:t>
        <w:br/>
        <w:t>ROLL : d7=d7(1)=1</w:t>
        <w:br/>
        <w:t>暗桩的具体是在哪里工作</w:t>
        <w:br/>
        <w:t>1-3 布兰都斯研究所的研究员</w:t>
        <w:br/>
        <w:t>4-6 海猎营地的行政人员</w:t>
        <w:br/>
        <w:t>7-9 科洛斯修姆的通讯员</w:t>
        <w:br/>
        <w:t>10 大成功/大失败</w:t>
        <w:br/>
        <w:t>ROLL : d10=d10(3)=3</w:t>
        <w:br/>
        <w:t>Day22</w:t>
        <w:br/>
        <w:t>新的一天到来，你没精打采地让小帮手替你注射神经活性剂，昨晚的焦虑让人成功地没睡好觉。</w:t>
        <w:br/>
        <w:t>现在你非常理解当初的布兰都斯为什么一副半死不活、对神经活性剂恋恋不舍的样子了，毕竟一针精神抖擞，两针活蹦乱跳，三针可以兴奋到再去通个宵——</w:t>
        <w:br/>
        <w:t>反正比地球和泰拉大陆上的咖啡强多了。</w:t>
        <w:br/>
        <w:t>今天缇比利娅给你发的消息是</w:t>
        <w:br/>
        <w:t>1-3 清扫周围海域</w:t>
        <w:br/>
        <w:t>4-6 队内日常训练</w:t>
        <w:br/>
        <w:t>7-9 临时突发任务</w:t>
        <w:br/>
        <w:t>10 大成功/大失败</w:t>
        <w:br/>
        <w:t>ROLL : d10=d10(2)=2</w:t>
        <w:br/>
        <w:t>清扫范围是</w:t>
        <w:br/>
        <w:t>ROLL : d100=d100(98)=98</w:t>
        <w:br/>
        <w:t>出动的人数是(超大范围+30)</w:t>
        <w:br/>
        <w:t>ROLL : d100+30=d100(85)+30=115</w:t>
      </w:r>
    </w:p>
    <w:p>
      <w:pPr>
        <w:pStyle w:val="ThreadMinimal"/>
      </w:pPr>
      <w:r>
        <w:t>九十八那可真是文明的边界了，这又是什么任务</w:t>
        <w:br/>
        <w:t>1-3 定期清理国界线上的海嗣群</w:t>
        <w:br/>
        <w:t>4-6 海嗣长过界有很远的城市求援</w:t>
        <w:br/>
        <w:t>7-9 其实是深度也就是探索某海沟</w:t>
        <w:br/>
        <w:t>10 大成功/大失败</w:t>
        <w:br/>
        <w:t>ROLL : d10=d10(5)=5</w:t>
        <w:br/>
        <w:t>乘坐舰队需要</w:t>
        <w:br/>
        <w:t>1.周</w:t>
        <w:br/>
        <w:t>2.半月</w:t>
        <w:br/>
        <w:t>3.月</w:t>
        <w:br/>
        <w:t>ROLL : d3=d3(1)=1</w:t>
        <w:br/>
        <w:t>ROLL : d2=d2(2)=2</w:t>
        <w:br/>
        <w:t>这来回都一个月了，那弑神计划怎么办</w:t>
        <w:br/>
        <w:t>0 无奈推迟——100 照常执行</w:t>
        <w:br/>
        <w:t>ROLL : d100=d100(90)=90</w:t>
        <w:br/>
        <w:t>但是等四队抵达都两周过去了，那座城市能撑住吗(阿戈尔科技+30，求援-20)</w:t>
        <w:br/>
        <w:t>ROLL : d100+10=d100(79)+10=89</w:t>
        <w:br/>
        <w:t>城市求援的原因是</w:t>
        <w:br/>
        <w:t>1-3 偏僻，没有军团驻守</w:t>
        <w:br/>
        <w:t>4-6 被深海教会设计难以反抗</w:t>
        <w:br/>
        <w:t>7-9 海嗣规模过于庞大</w:t>
        <w:br/>
        <w:t>10 大成功/大失败</w:t>
        <w:br/>
        <w:t>ROLL : d10=d10(3)=3</w:t>
      </w:r>
    </w:p>
    <w:p>
      <w:pPr>
        <w:pStyle w:val="ThreadMinimal"/>
      </w:pPr>
      <w:r>
        <w:t>萨恩狄庇提，一座偏僻到几乎坐落在阿戈尔文明边界的城市，然而正因为它更接近于未知而非文明，各类探索队多从此启航。</w:t>
        <w:br/>
        <w:t>系统将城市的细节向你投放，你随着缇比利娅讲解的指引迅速理解整座城市的构造，视线在那些漫游的金色光点上停留。曲折的航道注定了舰队难以高速前进，然而过于低缓的速度又会被海嗣牢牢寄生，萨恩狄庇提已从内部封锁了城市，将希望寄托于外界的变数。</w:t>
        <w:br/>
        <w:t>——例如深海猎人。</w:t>
        <w:br/>
        <w:t>“……预计抵达时间为两周后……”缇比利娅仍在有条不紊地发布任务，你忍不住开口，“那弑神计划……？”</w:t>
        <w:br/>
        <w:t>她凌厉而不带任何感情的瞥来一眼：“照常执行。”</w:t>
        <w:br/>
        <w:t>十万人的生命并不是可以被放在天平上的砝码，而海嗣的生代也不会再等待阿戈尔。</w:t>
        <w:br/>
        <w:t>你们必须兵分两路，为同一个使命战斗。</w:t>
        <w:br/>
        <w:t>[急行军 Round 1]</w:t>
        <w:br/>
        <w:t>舰队航行进度</w:t>
        <w:br/>
        <w:t xml:space="preserve">ROLL : d100=d100(15)=15 </w:t>
        <w:br/>
        <w:t>海域安全性(接近文明+20)</w:t>
        <w:br/>
        <w:t>ROLL : d100+20=d100(68)+20=88</w:t>
        <w:br/>
        <w:t>“塞维娅，你在看什么？”</w:t>
        <w:br/>
        <w:t>“……努美利娅。”</w:t>
        <w:br/>
        <w:t>“第一次看见你忧心忡忡的样子——还在担心弑神计划吗？”</w:t>
        <w:br/>
        <w:t>“或许。”</w:t>
        <w:br/>
        <w:t>当然。你看见的只有无限的死，与海嗣的新生。</w:t>
        <w:br/>
        <w:t>你从没见过一次“正确”的神战。</w:t>
        <w:br/>
        <w:t>“——但是，担心也没有用吧？”</w:t>
        <w:br/>
        <w:t>努美利娅朝你露出安慰的笑，说出的却是极度冷酷的真相。</w:t>
        <w:br/>
        <w:t>“我们已经赶不上那场奉献了。”</w:t>
        <w:br/>
        <w:t>[急行军 Round 2]</w:t>
        <w:br/>
        <w:t>舰队航行进度</w:t>
        <w:br/>
        <w:t xml:space="preserve">ROLL : d85+15=d85(1)+15=16 </w:t>
        <w:br/>
        <w:t>海域安全性</w:t>
        <w:br/>
        <w:t>ROLL : d100=d100(14)=14</w:t>
        <w:br/>
        <w:t>黑潮从最深邃的边界抬起身躯，在你在看见那片无光之海时，阿戈尔就已经看见了敌人。</w:t>
        <w:br/>
        <w:t>——而敌人也看见了阿戈尔。</w:t>
        <w:br/>
        <w:t>于是文明在重叠的死亡前寸步难行。</w:t>
      </w:r>
    </w:p>
    <w:p>
      <w:pPr>
        <w:pStyle w:val="ThreadMinimal"/>
      </w:pPr>
      <w:r>
        <w:t>安全性极低是原因是</w:t>
        <w:br/>
        <w:t>1-3 超大型密集海嗣潮</w:t>
        <w:br/>
        <w:t>4-6 伊莎玛拉的护卫在巡视</w:t>
        <w:br/>
        <w:t>7-9 伪装的海嗣窝点(默认没看破)</w:t>
        <w:br/>
        <w:t>10 大成功/大失败</w:t>
        <w:br/>
        <w:t>ROLL : d10=d10(1)=1</w:t>
        <w:br/>
        <w:t>正常情况下不会形成的海嗣集群，出现的理由是</w:t>
        <w:br/>
        <w:t>1-3 被Ishar-mla即将苏醒所吸引</w:t>
        <w:br/>
        <w:t>4-6 护卫曾经从这里诞生，又离去</w:t>
        <w:br/>
        <w:t>7-9 玛利图斯，你又在搅什么？</w:t>
        <w:br/>
        <w:t>10 大成功/大失败</w:t>
        <w:br/>
        <w:t>ROLL : d10=d10(5)=5</w:t>
        <w:br/>
        <w:t>护卫的类型是(关系到派生海嗣的类型)</w:t>
        <w:br/>
        <w:t>0 “眼”——100 “手”</w:t>
        <w:br/>
        <w:t>ROLL : d100=d100(53)=53</w:t>
        <w:br/>
        <w:t>攻击性很强的海嗣，但孕育能力较低，一般情况下不会出现临时进化的新护卫，而原本的护卫已经受Ishar-mla感召前往第六号海沟了。</w:t>
        <w:br/>
        <w:t>舰队的出力(阿戈尔科技+30，深海猎人+20)</w:t>
        <w:br/>
        <w:t>ROLL : d100+50=d100(42)+50=92</w:t>
        <w:br/>
        <w:t>海嗣的出力(超大集群+40，“手”的派生+10)</w:t>
        <w:br/>
        <w:t>ROLL : d100+50=d100(81)+50=131</w:t>
        <w:br/>
        <w:t>舰队的伤亡情况(阿戈尔科技-30)</w:t>
        <w:br/>
        <w:t>ROLL : d100=d100(88)=88-30=58</w:t>
        <w:br/>
        <w:t>四队的伤亡情况(深海猎人-20)</w:t>
        <w:br/>
        <w:t>ROLL : d100=d100(60)=60-20=40</w:t>
      </w:r>
    </w:p>
    <w:p>
      <w:pPr>
        <w:pStyle w:val="ThreadMinimal"/>
      </w:pPr>
      <w:r>
        <w:t>出现减员，舰队的死亡比例是</w:t>
        <w:br/>
        <w:t>ROLL : d92+8=d92(24)+8=32</w:t>
        <w:br/>
        <w:t>舰队原本的规模是(支援+20，弑神计划-20)</w:t>
        <w:br/>
        <w:t>ROLL : d100=d100(17)=17</w:t>
        <w:br/>
        <w:t>这次支援的主力是深海猎人，舰队主要起到加快赶路时间的效果，科洛斯修姆因此只派出了一支分队。</w:t>
        <w:br/>
        <w:t>由于离科洛斯修姆和阿戈尔并未太远，查询缇比利娅和舰队指挥官的意见</w:t>
        <w:br/>
        <w:t>1-3 返航，重新组织人员</w:t>
        <w:br/>
        <w:t>4-6 固守，呼叫军团支援</w:t>
        <w:br/>
        <w:t>7-9 突破，继续执行任务</w:t>
        <w:br/>
        <w:t>10 大成功/大失败</w:t>
        <w:br/>
        <w:t>ROLL : d10=d10(7)=7</w:t>
        <w:br/>
        <w:t>ROLL : d10=d10(6)=6</w:t>
        <w:br/>
        <w:t>缇比利娅的说服(萨恩狄庇提的存续+20)</w:t>
        <w:br/>
        <w:t>ROLL : d100+20=d100(4)+20=24</w:t>
        <w:br/>
        <w:t>舰队指挥官的说服(高危敌人的清剿+20)</w:t>
        <w:br/>
        <w:t>ROLL : d100+20=d100(1)+20=21</w:t>
        <w:br/>
        <w:t>又一艘舰船失去信号后，指挥官终于下定了决心：“系统，向科洛斯修姆发送通讯如下：第九分队遭遇超大型海嗣集群，需要——”</w:t>
        <w:br/>
        <w:t>“停下！”缇比利娅猛然打断那句求援，同时大剑将海嗣一分为二，露出丑陋的内核，“这是我们的任务！”</w:t>
        <w:br/>
        <w:t>这次意外不能再耗损弑神计划的力量。</w:t>
        <w:br/>
        <w:t>指挥官忍无可忍地咆哮：“但我们正在减员！明明可以挽回——”</w:t>
        <w:br/>
        <w:t>“挽回更大的机会！”缇比利娅在喘息中厉声，“必要的死是必要的死……弑神计划才是那个终点！”</w:t>
        <w:br/>
        <w:t>它才是那个最必要也最需要死的关键。</w:t>
      </w:r>
    </w:p>
    <w:p>
      <w:pPr>
        <w:pStyle w:val="ThreadMinimal"/>
      </w:pPr>
      <w:r>
        <w:t>[急行军 Round 3]</w:t>
        <w:br/>
        <w:t>舰队航行进度</w:t>
        <w:br/>
        <w:t xml:space="preserve">ROLL : d84+16=d84(41)+16=57 </w:t>
        <w:br/>
        <w:t>舰队的出力(阿戈尔科技+30，深海猎人+20)</w:t>
        <w:br/>
        <w:t>ROLL : d100+50=d100(5)+50=55</w:t>
        <w:br/>
        <w:t>海嗣的出力(超大集群+40，“手”的派生+10)</w:t>
        <w:br/>
        <w:t>ROLL : d100+50=d100(81)+50=131</w:t>
        <w:br/>
        <w:t>舰队的伤亡情况(阿戈尔科技-30)</w:t>
        <w:br/>
        <w:t>ROLL : d100=d100(41)=41-30=11</w:t>
        <w:br/>
        <w:t>四队的伤亡情况(深海猎人-20)</w:t>
        <w:br/>
        <w:t>ROLL : d100=d100(57)=57-20=37</w:t>
        <w:br/>
        <w:t>海嗣密集到封住了视线所及的所有海域，而你只是捅进又一只海嗣的腹腔，徒手捏碎了那个乱窜的核。</w:t>
        <w:br/>
        <w:t>一次又一次的绝境，有时绝望到死，有时奇迹降临……</w:t>
        <w:br/>
        <w:t>而你只是心态平和地等待结局。</w:t>
        <w:br/>
        <w:t>满眼都是鲜红的海，花纹看久了便使人头晕目眩，好在你已习惯到无需细看，也不会在意那满手腐蚀性的粘稠，略过过它们的外壳后，刀尖直奔那些真正会导致死亡的器官。</w:t>
        <w:br/>
        <w:t>你的熟练甚至得到了玛尼娅惊讶而向往的目光。</w:t>
        <w:br/>
        <w:t>她在憧憬一个战士。</w:t>
        <w:br/>
        <w:t>——一个本不会诞生的战士。</w:t>
        <w:br/>
        <w:t>[急行军 Round 4]</w:t>
        <w:br/>
        <w:t>舰队航行进度</w:t>
        <w:br/>
        <w:t xml:space="preserve">ROLL : d43+57=d43(42)+57=99 </w:t>
        <w:br/>
        <w:t>舰队的出力(阿戈尔科技+30，深海猎人+20)</w:t>
        <w:br/>
        <w:t>ROLL : d100+50=d100(82)+50=132</w:t>
        <w:br/>
        <w:t>海嗣的出力(超大集群+40，“手”的派生+10)</w:t>
        <w:br/>
        <w:t>ROLL : d100+50=d100(6)+50=56</w:t>
      </w:r>
    </w:p>
    <w:p>
      <w:pPr>
        <w:pStyle w:val="ThreadMinimal"/>
      </w:pPr>
      <w:r>
        <w:t>你茫然地从修复溶胶中苏醒，第一眼看见了巡视的缇比利娅。</w:t>
        <w:br/>
        <w:t>……活下来了。</w:t>
        <w:br/>
        <w:t>你又消耗了一次奇迹。</w:t>
        <w:br/>
        <w:t>海嗣的数量虽然极度惊人，攻击性也比过去的记录更高，但在缇比利娅的指挥下，你们仍然成功以极低的损伤，从混乱中打开了一道缺口，而后又始终护卫着舰队，在漫长的海域中打出了一场逃脱战，最终，你们大概是靠高机动性慢慢甩掉了穷追不舍的海嗣……</w:t>
        <w:br/>
        <w:t>你和思考中的缇比利娅忽然对上了眼神，她开启你的舱盖，把神经活性剂递过来：“抱歉，我没有布兰都斯那样的习惯，需要帮忙吗？”布兰都斯总是默认系统注射……大概，除了会有微词的乌尔比安。</w:t>
        <w:br/>
        <w:t>你无言地伸手让她握住。</w:t>
        <w:br/>
        <w:t>没有休息的时间，接下来，还有另一座城市亟待你们献出鲜血。</w:t>
        <w:br/>
        <w:t>——乃至生命。</w:t>
        <w:br/>
        <w:t>坚守两周后萨恩狄庇提的情况(据险固守+20，漫长等待-20)</w:t>
        <w:br/>
        <w:t>ROLL : d100=d100(28)=28</w:t>
        <w:br/>
        <w:t>大于75总体健康军队尚存，大于50城市完整军队失去编制，大于25城市完整但失去军队</w:t>
        <w:br/>
        <w:t>Day8</w:t>
        <w:br/>
        <w:t>萨恩狄庇提已经无法提供军队支援，城内只剩非战斗人员的普通民众，你们必须靠自己驱散边上的海嗣——</w:t>
        <w:br/>
        <w:t>或者等到新的军团抵达。</w:t>
        <w:br/>
        <w:t>最近的军团是</w:t>
        <w:br/>
        <w:t>ROLL : d7=d7(7)=7</w:t>
        <w:br/>
        <w:t>抵达时间</w:t>
        <w:br/>
        <w:t>1.天</w:t>
        <w:br/>
        <w:t>2.周</w:t>
        <w:br/>
        <w:t>3.半月</w:t>
        <w:br/>
        <w:t>ROLL : d3=d3(1)=1</w:t>
        <w:br/>
        <w:t>ROLL : d7=d7(4)=4</w:t>
        <w:br/>
        <w:t>情况有变，第九军团将在Day4抵达萨恩狄庇提。</w:t>
      </w:r>
    </w:p>
    <w:p>
      <w:pPr>
        <w:pStyle w:val="ThreadMinimal"/>
      </w:pPr>
      <w:r>
        <w:t>萨恩狄庇提为支援人员提供了短暂的休整，而它的执政官又通知你们任务从救援转为了坚守。</w:t>
        <w:br/>
        <w:t>“我清楚，深海猎人并不是海嗣这一顽疾的万能解药。”</w:t>
        <w:br/>
        <w:t>倒计时：九十六个小时。</w:t>
        <w:br/>
        <w:t>“但至少，你们带来了希望。”</w:t>
        <w:br/>
        <w:t>萨恩狄庇提保卫战开启。</w:t>
        <w:br/>
        <w:t>“对我们这些囚徒而言……它至高无上。”</w:t>
        <w:br/>
        <w:t>[萨恩狄庇提保卫战 Round 1]</w:t>
        <w:br/>
        <w:t>海嗣的出力(超大集群+40)</w:t>
        <w:br/>
        <w:t>ROLL : d100+40=d100(18)+40=58</w:t>
        <w:br/>
        <w:t>阿戈尔的出力(深海猎人+20，第九分队+10，城市防御系统+20)</w:t>
        <w:br/>
        <w:t>ROLL : d100+50=d100(85)+50=135</w:t>
        <w:br/>
        <w:t>坚持时间</w:t>
        <w:br/>
        <w:t>ROLL : d96=d96(32)=32</w:t>
        <w:br/>
        <w:t>萨恩狄庇提的城墙不如科洛斯修姆的宏伟，它不是军事重镇，只是一座边陲小城，于是穹顶系统的形态更偏向于艺术性而非战斗需要的那种实用。</w:t>
        <w:br/>
        <w:t>你站在这上面，刚把一只企图凿破的海嗣切碎。</w:t>
        <w:br/>
        <w:t>深邃无垠的海包围着你，如幕布，如摇篮，你渴求的水从没离开过——</w:t>
        <w:br/>
        <w:t>但你依然感到幻觉般的干渴。</w:t>
        <w:br/>
        <w:t>在那个科洛斯修姆的血色黎明中，你曾弃所有人先死亡一步，逃避了剩下的悲剧与灭亡。如今命运蓦然回首，又将你放在了这个位置。</w:t>
        <w:br/>
        <w:t>去战斗。</w:t>
        <w:br/>
        <w:t>“塞维娅！”新的指令再次降下，“F-009需要支援！”</w:t>
        <w:br/>
        <w:t>去弥补。</w:t>
        <w:br/>
        <w:t>“收到！”你握紧武器，重新出发。</w:t>
        <w:br/>
        <w:t>去守卫。</w:t>
        <w:br/>
        <w:t>——哪怕要踏上无尽轮转的道路。</w:t>
      </w:r>
    </w:p>
    <w:p>
      <w:pPr>
        <w:pStyle w:val="ThreadMinimal"/>
      </w:pPr>
      <w:r>
        <w:t>[萨恩狄庇提保卫战 Round 2]</w:t>
        <w:br/>
        <w:t>海嗣的出力(超大集群+40)</w:t>
        <w:br/>
        <w:t>ROLL : d100+40=d100(12)+40=52</w:t>
        <w:br/>
        <w:t>阿戈尔的出力(深海猎人+20，第九分队+10，城市防御系统+20)</w:t>
        <w:br/>
        <w:t>ROLL : d100+50=d100(95)+50=145</w:t>
        <w:br/>
        <w:t>坚持时间</w:t>
        <w:br/>
        <w:t>ROLL : d64+32=d64(31)+32=63</w:t>
        <w:br/>
        <w:t>格纳欧斯阖上眼睛坐在修复仪边等待，左手臂还在接合裂骨，他几乎能感到那些纳米机器人在皮肉下卖力工作……脚步声。</w:t>
        <w:br/>
        <w:t>他瞬时睁眼，是刚转队的那个新人，她微微一顿，迅速扫视了一圈室内：“缇比利娅、队长呢？”</w:t>
        <w:br/>
        <w:t>“她被执政官叫走了。”格纳欧斯想了想，还是补了一句，“很着急吗？”</w:t>
        <w:br/>
        <w:t>自出发后，塞维娅总是很沉默，时常望着角落发呆，没有人知道她在想什么……似乎连她的朋友努美利娅也不清楚。</w:t>
        <w:br/>
        <w:t>“缇比利娅她……为我挡了一下。”塞维娅低声说，只肯站在门边，“看来伤势不是很严重，幸好。”</w:t>
        <w:br/>
        <w:t>果然，老毛病。格纳欧斯叹了口气，擅自替不在场的人宽慰对方：“同伴和自我里队长总是会选择前者的，没办法，只能习惯就好，你也不要有太大压力……”</w:t>
        <w:br/>
        <w:t>“毕竟你作为新人，做得已经够好了。”</w:t>
        <w:br/>
        <w:t>“不是吗？”</w:t>
        <w:br/>
        <w:t>[萨恩狄庇提保卫战 Round 3]</w:t>
        <w:br/>
        <w:t>海嗣的出力(超大集群+40)</w:t>
        <w:br/>
        <w:t>ROLL : d100+40=d100(93)+40=133</w:t>
        <w:br/>
        <w:t>阿戈尔的出力(深海猎人+20，第九分队+10，城市防御系统+20)</w:t>
        <w:br/>
        <w:t>ROLL : d100+50=d100(73)+50=123</w:t>
        <w:br/>
        <w:t>坚持时间</w:t>
        <w:br/>
        <w:t>ROLL : d33+63=d33(24)+63=87</w:t>
        <w:br/>
        <w:t>舰队的伤亡情况(阿戈尔科技-30)</w:t>
        <w:br/>
        <w:t>ROLL : d100=d100(1)=1-30=-29</w:t>
        <w:br/>
        <w:t>四队的伤亡情况(深海猎人-20)</w:t>
        <w:br/>
        <w:t>ROLL : d100=d100(60)=60-20=40</w:t>
      </w:r>
    </w:p>
    <w:p>
      <w:pPr>
        <w:pStyle w:val="ThreadMinimal"/>
      </w:pPr>
      <w:r>
        <w:t>你终于也见到了缇比利娅浑身是血被送入医疗室的样子。</w:t>
        <w:br/>
        <w:t>自此之前，你已经见证过了几乎所有人的浴血奋战，连刚加入的新人也不曾后退。</w:t>
        <w:br/>
        <w:t>因为文明的边界在此，你们退无可退。</w:t>
        <w:br/>
        <w:t>还剩多久？你一遍又一遍地在脑内提醒那个数字，在战斗时，在接受治疗时，在昏迷不醒又睁开眼的第一瞬间——</w:t>
        <w:br/>
        <w:t>这个动态计时刻在你的脑海。</w:t>
        <w:br/>
        <w:t>还有九个小时。</w:t>
        <w:br/>
        <w:t>[萨恩狄庇提保卫战 Round 4]</w:t>
        <w:br/>
        <w:t>海嗣的出力(超大集群+40)</w:t>
        <w:br/>
        <w:t>ROLL : d100+40=d100(73)+40=113</w:t>
        <w:br/>
        <w:t>阿戈尔的出力(深海猎人+20，第九分队+10，城市防御系统+20)</w:t>
        <w:br/>
        <w:t>ROLL : d100+50=d100(62)+50=112</w:t>
        <w:br/>
        <w:t>坚持时间</w:t>
        <w:br/>
        <w:t>ROLL : d9+87=d9(2)+87=89</w:t>
        <w:br/>
        <w:t>舰队的伤亡情况(阿戈尔科技-30)</w:t>
        <w:br/>
        <w:t>ROLL : d100=d100(99)=99-30=69</w:t>
        <w:br/>
        <w:t>四队的伤亡情况(深海猎人-20)</w:t>
        <w:br/>
        <w:t>ROLL : d100=d100(24)=24-20=4</w:t>
        <w:br/>
        <w:t>没有人听到指挥官嘶声裂肺的吼声，为那些沉默的朋友。</w:t>
        <w:br/>
        <w:t>深海猎人只能看见恐鱼欣喜地钻进残骸，撕开了庇护人类的钢铁，吞咽你们不想回忆的东西。</w:t>
        <w:br/>
        <w:t>“到底还有多久！”有人向城市焦虑地发问。</w:t>
        <w:br/>
        <w:t>你在一次喘息之机中摸上终端。</w:t>
        <w:br/>
        <w:t>——开端和灾难只间隔了两个小时。</w:t>
        <w:br/>
        <w:t>而灾难与胜利还隔着七个小时。</w:t>
      </w:r>
    </w:p>
    <w:p>
      <w:pPr>
        <w:pStyle w:val="ThreadMinimal"/>
      </w:pPr>
      <w:r>
        <w:t>[萨恩狄庇提保卫战 Round 5]</w:t>
        <w:br/>
        <w:t>海嗣的出力(超大集群+40)</w:t>
        <w:br/>
        <w:t>ROLL : d100+40=d100(94)+40=134</w:t>
        <w:br/>
        <w:t>阿戈尔的出力(深海猎人+20，第九分队+10，城市防御系统+20)</w:t>
        <w:br/>
        <w:t>ROLL : d100+50=d100(85)+50=135</w:t>
        <w:br/>
        <w:t>坚持时间</w:t>
        <w:br/>
        <w:t>ROLL : d7+89=d7(4)+89=93</w:t>
        <w:br/>
        <w:t xml:space="preserve"> 四队的伤亡情况(深海猎人-20)</w:t>
        <w:br/>
        <w:t>ROLL : d100=d100(68)=68-20=</w:t>
        <w:br/>
        <w:t>出现减员，四队的死亡比例是</w:t>
        <w:br/>
        <w:t>ROLL : d82+18=d82(7)+18=25</w:t>
        <w:br/>
        <w:t>死者是否含有熟人(大于九十三是)</w:t>
        <w:br/>
        <w:t xml:space="preserve">ROLL : d100=d100(91)=91 </w:t>
        <w:br/>
        <w:t>计算错误</w:t>
        <w:br/>
        <w:t>赤红的海洋，吮吸了赤红的血。你无法从尸骸中辨认出我们与你们。</w:t>
        <w:br/>
        <w:t>你只听见执政官强按着激动的宣告：</w:t>
        <w:br/>
        <w:t>“第九军团已抵达地点，战斗目标动态调整！”</w:t>
        <w:br/>
        <w:t>“新目标：清剿海嗣！”</w:t>
        <w:br/>
        <w:t>[萨恩狄庇提剿灭战 Round 1]</w:t>
        <w:br/>
        <w:t>海嗣的出力(超大集群+20)</w:t>
        <w:br/>
        <w:t>ROLL : d100+20=d100(59)+20=79</w:t>
        <w:br/>
        <w:t>阿戈尔的出力(第九军团+15，深海猎人+10，城市防御系统+10)</w:t>
        <w:br/>
        <w:t>ROLL : d100+35=d100(95)+35=130</w:t>
        <w:br/>
        <w:t>剿灭进度</w:t>
        <w:br/>
        <w:t>ROLL : d100=d100(12)=12</w:t>
      </w:r>
    </w:p>
    <w:p>
      <w:pPr>
        <w:pStyle w:val="ThreadMinimal"/>
      </w:pPr>
      <w:r>
        <w:t>战场被第九军团彻底掌控。</w:t>
        <w:br/>
        <w:t>[萨恩狄庇提剿灭战 Round 2]</w:t>
        <w:br/>
        <w:t>海嗣的出力(超大集群+20)</w:t>
        <w:br/>
        <w:t>ROLL : d100+20=d100(22)+20=42</w:t>
        <w:br/>
        <w:t>阿戈尔的出力(第九军团+15，深海猎人+10，城市防御系统+10)</w:t>
        <w:br/>
        <w:t>ROLL : d100+35=d100(86)+35=121</w:t>
        <w:br/>
        <w:t>剿灭进度</w:t>
        <w:br/>
        <w:t>ROLL : d88+12=d88(10)+12=22</w:t>
        <w:br/>
        <w:t>深海猎人迎来了久违而酣畅淋漓的战斗。</w:t>
        <w:br/>
        <w:t>[萨恩狄庇提剿灭战 Round 3]</w:t>
        <w:br/>
        <w:t>海嗣的出力(超大集群+20)</w:t>
        <w:br/>
        <w:t>ROLL : d100+20=d100(62)+20=82</w:t>
        <w:br/>
        <w:t>阿戈尔的出力(第九军团+15，深海猎人+10，城市防御系统+10)</w:t>
        <w:br/>
        <w:t>ROLL : d100+35=d100(11)+35=46</w:t>
        <w:br/>
        <w:t>剿灭进度</w:t>
        <w:br/>
        <w:t>ROLL : d78+22=d78(20)+22=42</w:t>
        <w:br/>
        <w:t>但海嗣以进化回应人类。</w:t>
        <w:br/>
        <w:t>——这，不是胜利。</w:t>
        <w:br/>
        <w:t>第九军团的伤亡情况(阿戈尔科技-30)</w:t>
        <w:br/>
        <w:t>ROLL : d100=d100(26)=26-30=-4</w:t>
        <w:br/>
        <w:t>四队的伤亡情况(深海猎人-20)</w:t>
        <w:br/>
        <w:t>ROLL : d100=d100(7)=7-20=-13</w:t>
      </w:r>
    </w:p>
    <w:p>
      <w:pPr>
        <w:pStyle w:val="ThreadMinimal"/>
      </w:pPr>
      <w:r>
        <w:t>[萨恩狄庇提剿灭战 Round 4]</w:t>
        <w:br/>
        <w:t>海嗣的出力(超大集群+20)</w:t>
        <w:br/>
        <w:t>ROLL : d100+20=d100(81)+20=101</w:t>
        <w:br/>
        <w:t>阿戈尔的出力(第九军团+15，深海猎人+10，城市防御系统+10)</w:t>
        <w:br/>
        <w:t>ROLL : d100+35=d100(31)+35=66</w:t>
        <w:br/>
        <w:t>剿灭进度</w:t>
        <w:br/>
        <w:t>ROLL : d58+42=d58(36)+42=78</w:t>
        <w:br/>
        <w:t>第九军团的伤亡情况(阿戈尔科技-30)</w:t>
        <w:br/>
        <w:t>ROLL : d100=d100(42)=42-30=12</w:t>
        <w:br/>
        <w:t>四队的伤亡情况(深海猎人-20)</w:t>
        <w:br/>
        <w:t>ROLL : d100=d100(91)=91-20=71</w:t>
        <w:br/>
        <w:t>出现减员，四队的死亡比例是</w:t>
        <w:br/>
        <w:t>ROLL : d79+21=d79(3)+21=24</w:t>
        <w:br/>
        <w:t>死者是否含有熟人(大于九十一是)</w:t>
        <w:br/>
        <w:t>ROLL : d100=d100(38)=38</w:t>
        <w:br/>
        <w:t>第九军团的炮火从很遥远的地方飞过，你目送它们撕碎血肉，落点又被更多的血肉填上。</w:t>
        <w:br/>
        <w:t>很神奇，你百思不得其解，你竟然只是在晕厥的边缘摇摇欲坠，既没有死去，也没有失去作战能力——</w:t>
        <w:br/>
        <w:t>稀疏起来的海域里，你开始难以找到那些飞翔的白色影子。</w:t>
        <w:br/>
        <w:t>“塞维……娅……”一个高挑忽然出现，身后是狂热追逐的大群，玛尼娅拎着剑的手在颤抖，脱力的颤抖，“别停下快……离开……”</w:t>
        <w:br/>
        <w:t>你沉默中反向推了她一把，提起了武器。</w:t>
        <w:br/>
        <w:t>阿戈尔会取得胜利。</w:t>
        <w:br/>
        <w:t>即使阿戈尔要付出牺牲的代价。</w:t>
      </w:r>
    </w:p>
    <w:p>
      <w:pPr>
        <w:pStyle w:val="ThreadMinimal"/>
      </w:pPr>
      <w:r>
        <w:t>[萨恩狄庇提剿灭战 Round 5]</w:t>
        <w:br/>
        <w:t>海嗣的出力(超大集群+20)</w:t>
        <w:br/>
        <w:t>ROLL : d100+20=d100(79)+20=99</w:t>
        <w:br/>
        <w:t>阿戈尔的出力(第九军团+15，深海猎人+10，城市防御系统+10)</w:t>
        <w:br/>
        <w:t>ROLL : d100+35=d100(15)+35=50</w:t>
        <w:br/>
        <w:t>剿灭进度</w:t>
        <w:br/>
        <w:t>ROLL : d22+78=d22(3)+78=81</w:t>
        <w:br/>
        <w:t>第九军团的伤亡情况(阿戈尔科技-30)</w:t>
        <w:br/>
        <w:t>ROLL : d100=d100(95)=95-30=65</w:t>
        <w:br/>
        <w:t>深海猎人的伤亡情况(深海猎人-20)</w:t>
        <w:br/>
        <w:t>ROLL : d100=d100(4)=4-20=-16</w:t>
        <w:br/>
        <w:t>出现减员，第九军团的死亡比例是</w:t>
        <w:br/>
        <w:t>ROLL : d85+15=d85(19)+15=34</w:t>
        <w:br/>
        <w:t>能围困城市干翻军团这已经不是一般海嗣能做到的了，究竟是什么东西</w:t>
        <w:br/>
        <w:t>1-3 有护卫混在里面指挥和强化</w:t>
        <w:br/>
        <w:t>4-6 基数够大所以适应性进化罢了</w:t>
        <w:br/>
        <w:t>7-9 玛利图斯它又偷偷参战了</w:t>
        <w:br/>
        <w:t>10 大成功/大失败</w:t>
        <w:br/>
        <w:t>ROLL : d10=d10(7)=7</w:t>
        <w:br/>
        <w:t>怪不得急转直下，感觉是中途加进来的，目的是</w:t>
        <w:br/>
        <w:t>1-3 趁机毁灭萨恩狄庇提</w:t>
        <w:br/>
        <w:t>4-6 趁机削减阿戈尔有生力量</w:t>
        <w:br/>
        <w:t>7-9 获得萨恩狄庇提的某物</w:t>
        <w:br/>
        <w:t>10 大成功/大失败</w:t>
        <w:br/>
        <w:t>ROLL : d10=d10(2)=2</w:t>
        <w:br/>
        <w:t>玛利图斯的意愿强度</w:t>
        <w:br/>
        <w:t>ROLL : d100=d100(22)=22</w:t>
      </w:r>
    </w:p>
    <w:p>
      <w:pPr>
        <w:pStyle w:val="ThreadMinimal"/>
      </w:pPr>
      <w:r>
        <w:t>由于意愿强度不高，玛利图斯将不会呼唤海嗣补充兵力，当进度大于95后，它会直接离开</w:t>
        <w:br/>
        <w:t>[萨恩狄庇提剿灭战 Round 6]</w:t>
        <w:br/>
        <w:t>海嗣的出力(超大集群+20)</w:t>
        <w:br/>
        <w:t>ROLL : d100+20=d100(69)+20=89</w:t>
        <w:br/>
        <w:t>阿戈尔的出力(第九军团+15，深海猎人+10，城市防御系统+10)</w:t>
        <w:br/>
        <w:t>ROLL : d100+35=d100(32)+35=67</w:t>
        <w:br/>
        <w:t>剿灭进度</w:t>
        <w:br/>
        <w:t>ROLL : d19+81=d19(7)+81=88</w:t>
        <w:br/>
        <w:t>第九军团的伤亡情况(阿戈尔科技-30)</w:t>
        <w:br/>
        <w:t>ROLL : d100=d100(86)=86-30=56</w:t>
        <w:br/>
        <w:t>深海猎人的伤亡情况(深海猎人-20)</w:t>
        <w:br/>
        <w:t>ROLL : d100=d100(32)=32-20=12</w:t>
        <w:br/>
        <w:t>出现减员，第九军团的死亡比例是</w:t>
        <w:br/>
        <w:t>ROLL : d94+6=d94(3)+6=9</w:t>
        <w:br/>
        <w:t>时间似乎过去了，又似乎凝固了。</w:t>
        <w:br/>
        <w:t>你已经失去了在忙里偷闲中看终端的可能，也遗忘了时间的流逝长度，对你而言最敏锐的是海嗣游动的声响，与肌肉发力时的震颤，当它们的尸体失去活性变为碎片，这是你最安心的时刻。</w:t>
        <w:br/>
        <w:t>你在战斗，但你已无暇顾及自我伤势、深海猎人、第九军团乃至萨恩狄庇提……</w:t>
        <w:br/>
        <w:t>你只是被生存本身所魇。</w:t>
        <w:br/>
        <w:t>[萨恩狄庇提剿灭战 Round 6]</w:t>
        <w:br/>
        <w:t>海嗣的出力(超大集群+20)</w:t>
        <w:br/>
        <w:t>ROLL : d100+20=d100(89)+20=109</w:t>
        <w:br/>
        <w:t>阿戈尔的出力(第九军团+15，深海猎人+10，城市防御系统+10)</w:t>
        <w:br/>
        <w:t>ROLL : d100+35=d100(99)+35=134</w:t>
        <w:br/>
        <w:t>剿灭进度</w:t>
        <w:br/>
        <w:t>ROLL : d12+88=d12(10)+88=98</w:t>
      </w:r>
    </w:p>
    <w:p>
      <w:pPr>
        <w:pStyle w:val="ThreadMinimal"/>
      </w:pPr>
      <w:r>
        <w:t>萨恩狄庇提剿灭战持续时间是</w:t>
        <w:br/>
        <w:t>ROLL : d100=d100(18)=18</w:t>
        <w:br/>
        <w:t>1.小时</w:t>
        <w:br/>
        <w:t>2.天</w:t>
        <w:br/>
        <w:t>3.周</w:t>
        <w:br/>
        <w:t>ROLL : d3=d3(1)=1</w:t>
        <w:br/>
        <w:t>ROLL : d24=d24(5)=5</w:t>
        <w:br/>
        <w:t>时间说，萨恩狄庇提剿灭战只持续了五个小时。</w:t>
        <w:br/>
        <w:t>这是你无法第一时间得知的荒谬玩笑。</w:t>
        <w:br/>
        <w:t>——因为在炮火停下的那一刻，你已经被毒素麻昏在了海域中，全靠队友带着撤退。</w:t>
        <w:br/>
        <w:t>于是你也错过了伤亡清点时人们的沉默，萨恩狄庇提的感谢也被匆匆略过，缇比利娅的目光迅速移向更远方的战场。</w:t>
        <w:br/>
        <w:t>她坚定有力地要求第九军团出一支分队送剩下的猎人回航。</w:t>
        <w:br/>
        <w:t>“战争还没有结束。”</w:t>
        <w:br/>
        <w:t>深海猎人必须直面弑神的结果。</w:t>
        <w:br/>
        <w:t>从萨恩狄庇提赶回科洛斯修姆最快需要</w:t>
        <w:br/>
        <w:t>ROLL : d7+7=d7(7)+7=14</w:t>
        <w:br/>
        <w:t>科洛斯修姆的支援的确是以最快速度抵达了萨恩狄庇提，回航时再怎么提速，焦灼的心也无法改写现实。</w:t>
        <w:br/>
        <w:t>Day0</w:t>
        <w:br/>
        <w:t>由于缺乏四队的护航，军团将直面海嗣潮，战损比例升高。</w:t>
        <w:br/>
        <w:t>ROLL : d2=d2(2)=2</w:t>
      </w:r>
    </w:p>
    <w:p>
      <w:pPr>
        <w:pStyle w:val="ThreadMinimal"/>
      </w:pPr>
      <w:r>
        <w:t>[道路 Round 1]</w:t>
        <w:br/>
        <w:t>一队的出力(深海猎人+30，舰队支援+20)</w:t>
        <w:br/>
        <w:t>ROLL : d100+50=d100(91)+50=141</w:t>
        <w:br/>
        <w:t>海嗣的出力(群体行动+30)</w:t>
        <w:br/>
        <w:t>ROLL : d100+30=d100(2)+30=32</w:t>
        <w:br/>
        <w:t>海沟外部海嗣剿灭进度</w:t>
        <w:br/>
        <w:t>ROLL : d100=d100(26)=26</w:t>
        <w:br/>
        <w:t>在炮火的帷幕下，猎人如浪花奔腾而出，于漆黑的海域中组成漩涡，迅捷如尖刀，掀起新的死亡之潮。</w:t>
        <w:br/>
        <w:t>被猝然惊醒的海嗣来不及构筑防御，徒劳地被撕成碎片，它们有的试图向下传递消息，又被赶上的猎人钉死在岩壁上，凄惨地抽搐着残肢。</w:t>
        <w:br/>
        <w:t>若非海底无法生火，这就是一场盛大而华丽的处刑。</w:t>
        <w:br/>
        <w:t>[道路 Round 2]</w:t>
        <w:br/>
        <w:t>一队的出力(深海猎人+30，舰队支援+20)</w:t>
        <w:br/>
        <w:t>ROLL : d100+50=d100(66)+50=116</w:t>
        <w:br/>
        <w:t>海嗣的出力(群体行动+30)</w:t>
        <w:br/>
        <w:t>ROLL : d100+30=d100(26)+30=56</w:t>
        <w:br/>
        <w:t>海沟外部海嗣剿灭进度</w:t>
        <w:br/>
        <w:t>ROLL : d74+26=d74(43)+26=69</w:t>
        <w:br/>
        <w:t>海嗣终于还是在时间的推移下重新组成了阵线，护卫那道不断破损又修复的肉膜，缝隙中无数肉芽在海水中起伏，挣扎着形成幼体——</w:t>
        <w:br/>
        <w:t>然后投入战争，无谓牺牲。</w:t>
        <w:br/>
        <w:t>深海猎人们冷酷地按计划撕破固定点位的阵线，供舰队扩大伤口，深红色的巢穴逐渐变成了一块破烂的薄膜，每当有触腕试图顺着海流抓住岩壁都会被直接斩断。</w:t>
        <w:br/>
        <w:t>幼体们哭泣般在乱流里飞翔……</w:t>
        <w:br/>
        <w:t>对敌人升起斗争的渴望。</w:t>
      </w:r>
    </w:p>
    <w:p>
      <w:pPr>
        <w:pStyle w:val="ThreadMinimal"/>
      </w:pPr>
      <w:r>
        <w:t>[道路 Round 3]</w:t>
        <w:br/>
        <w:t>一队的出力(深海猎人+30，舰队支援+20)</w:t>
        <w:br/>
        <w:t>ROLL : d100+50=d100(12)+50=62</w:t>
        <w:br/>
        <w:t>海嗣的出力(群体行动+30)</w:t>
        <w:br/>
        <w:t>ROLL : d100+30=d100(51)+30=81</w:t>
        <w:br/>
        <w:t>海沟外部海嗣剿灭进度</w:t>
        <w:br/>
        <w:t>ROLL : d31+69=d31(22)+69=91</w:t>
        <w:br/>
        <w:t>一队的伤亡情况(深海猎人-20)</w:t>
        <w:br/>
        <w:t>ROLL : d100=d100(41)=41-20=21</w:t>
        <w:br/>
        <w:t>“马库斯，汇报情况。”</w:t>
        <w:br/>
        <w:t>普布利乌斯的声音稳定地响起，稍微分走了战斗者的一丝注意。</w:t>
        <w:br/>
        <w:t>“基本完成——”嘶，他动了动发麻的左手，海嗣的生物毒素又在进化，“让歌蕾蒂娅和乌尔比安准备！”</w:t>
        <w:br/>
        <w:t>“最多再过一个小时！”</w:t>
        <w:br/>
        <w:t>一队将为阿戈尔带来必须的胜利。</w:t>
        <w:br/>
        <w:t>[道路 Round 4]</w:t>
        <w:br/>
        <w:t>一队的出力(深海猎人+30，舰队支援+20)</w:t>
        <w:br/>
        <w:t>ROLL : d100+50=d100(84)+50=134</w:t>
        <w:br/>
        <w:t>海嗣的出力(群体行动+30)</w:t>
        <w:br/>
        <w:t>ROLL : d100+30=d100(44)+30=74</w:t>
        <w:br/>
        <w:t>海沟外部海嗣剿灭进度</w:t>
        <w:br/>
        <w:t>ROLL : d9+91=d9(5)+91=96</w:t>
        <w:br/>
        <w:t>“三队准备。”乌尔比安拎上那柄沉重的锚，“注意配合。”</w:t>
        <w:br/>
        <w:t>他背后的猎人们齐声应是，鱼跃入水，随他奔向那道袒露的海渊，二队从战场的另一端汇聚而来，两道海流与仍在奋战的一队擦肩而过。</w:t>
        <w:br/>
        <w:t>失去四队后，一队肩负了更多的任务与责任。</w:t>
        <w:br/>
        <w:t>——但炮火也仍未停歇。</w:t>
        <w:br/>
        <w:t>阿戈尔始终与它的猎人同在。</w:t>
      </w:r>
    </w:p>
    <w:p>
      <w:pPr>
        <w:pStyle w:val="ThreadMinimal"/>
      </w:pPr>
      <w:r>
        <w:t>[深渊-Round 1]</w:t>
        <w:br/>
        <w:t>二队和三队的出力(深海猎人+30，团体合作+20)</w:t>
        <w:br/>
        <w:t xml:space="preserve">ROLL : d100+50=d100(25)+50=75 </w:t>
        <w:br/>
        <w:t>海嗣的出力(群体行动+20，Ishar-mla的进化+20)</w:t>
        <w:br/>
        <w:t>ROLL : d100+40=d100(6)+40=46</w:t>
        <w:br/>
        <w:t>海猎们下沉的距离</w:t>
        <w:br/>
        <w:t>ROLL : d100=d100(46)=46</w:t>
        <w:br/>
        <w:t>“太顺利了。”</w:t>
        <w:br/>
        <w:t>这是歌蕾蒂娅并不会讲出来的话，她实质上只是在脑海中微微困惑了瞬间，又投入了新的战斗。</w:t>
        <w:br/>
        <w:t>他们配合着绞碎了海沟中扑面而来的大群，又从血与骸中分开道路，二队和三队都完好无损，四周的环境从粘稠的血海恢复到了清澈干净的水域，又被越来越明亮深厚的溟痕覆盖。</w:t>
        <w:br/>
        <w:t>然而当每一个方向都是敌人时，歌蕾蒂娅也会短暂地分不清方向。</w:t>
        <w:br/>
        <w:t>下潜还是上浮？生存还是死亡？</w:t>
        <w:br/>
        <w:t>——是谁在终点给出答案？</w:t>
        <w:br/>
        <w:t>[深渊-Round 2]</w:t>
        <w:br/>
        <w:t>二队和三队的出力(深海猎人+30，团体合作+20)</w:t>
        <w:br/>
        <w:t xml:space="preserve">ROLL : d100+50=d100(46)+50=96 </w:t>
        <w:br/>
        <w:t>海嗣的出力(群体行动+20，Ishar-mla的进化+20)</w:t>
        <w:br/>
        <w:t>ROLL : d100+40=d100(61)+40=101</w:t>
        <w:br/>
        <w:t>海猎们下沉的距离</w:t>
        <w:br/>
        <w:t>ROLL : d54+46=d54(9)+46=55</w:t>
        <w:br/>
        <w:t>二队的伤亡情况(深海猎人-20)</w:t>
        <w:br/>
        <w:t>ROLL : d100=d100(4)=4-20=-16</w:t>
        <w:br/>
        <w:t>三队的伤亡情况(深海猎人-20)</w:t>
        <w:br/>
        <w:t>ROLL : d100=d100(32)=32-20=12</w:t>
      </w:r>
    </w:p>
    <w:p>
      <w:pPr>
        <w:pStyle w:val="ThreadMinimal"/>
      </w:pPr>
      <w:r>
        <w:t>奔跑的花瓣朝人类张开口器，水中泛起令人头痛的波纹。</w:t>
        <w:br/>
        <w:t>作为锋刃的三队遭受了最大的一波冲击，却也为侧翼的二队拦下了伤害，短暂遭遇的瞬间，歌蕾蒂娅反应过来，第一个贯穿了那些恼人而张牙舞爪的器官。</w:t>
        <w:br/>
        <w:t>“它们不该有发声的资格。”她皱紧了眉，“碾碎它们的核！”</w:t>
        <w:br/>
        <w:t>渣滓就该沉默地去死。</w:t>
        <w:br/>
        <w:t>——绝不能让这些东西浮上海面。</w:t>
        <w:br/>
        <w:t>[深渊-Round 3]</w:t>
        <w:br/>
        <w:t>二队和三队的出力(深海猎人+30，团体合作+20)</w:t>
        <w:br/>
        <w:t xml:space="preserve">ROLL : d100+50=d100(16)+50=66 </w:t>
        <w:br/>
        <w:t>海嗣的出力(群体行动+20，Ishar-mla的进化+20)</w:t>
        <w:br/>
        <w:t>ROLL : d100+40=d100(93)+40=133</w:t>
        <w:br/>
        <w:t>海猎们下沉的距离</w:t>
        <w:br/>
        <w:t>ROLL : d45+55=d45(17)+55=72</w:t>
        <w:br/>
        <w:t>二队的伤亡情况(深海猎人-20)</w:t>
        <w:br/>
        <w:t>ROLL : d100=d100(52)=52-20=32</w:t>
        <w:br/>
        <w:t>三队的伤亡情况(深海猎人-20)</w:t>
        <w:br/>
        <w:t>ROLL : d100=d100(88)=88-20=68</w:t>
        <w:br/>
        <w:t>出现减员，三队的死亡比例是</w:t>
        <w:br/>
        <w:t>ROLL : d82+18=d82(60)+18=78</w:t>
        <w:br/>
        <w:t>死者是否含有熟人(大于九十二是)</w:t>
        <w:br/>
        <w:t>ROLL : d100=d100(99)=99</w:t>
        <w:br/>
        <w:t>乌尔比安/斯卡蒂/盖娅/提图斯/塞克提斯/奥拉(1是牺牲2是幸存)</w:t>
        <w:br/>
        <w:t>ROLL : d2+d2+d2+d2+d2+d2=d2(2)+d2(1)+d2(2)+d2(2)+d2(1)+d2(2)=10</w:t>
        <w:br/>
        <w:t>斯卡蒂死亡无效，塞克提斯死亡</w:t>
      </w:r>
    </w:p>
    <w:p>
      <w:pPr>
        <w:pStyle w:val="ThreadMinimal"/>
      </w:pPr>
      <w:r>
        <w:t>结束了。连武器都无法握紧，塞克提斯从过度失血的眩晕中判定：结束了。</w:t>
        <w:br/>
        <w:t>经验再次分析起伤情，直觉却再一次告诉他到此为止，这里不是可以回撤到舰队的地方，他无药可医，自愈难及，只能向等待数十年的死亡敞开怀抱——</w:t>
        <w:br/>
        <w:t>乌尔比安抓空了一只手。</w:t>
        <w:br/>
        <w:t>而另一只“手”径直贯穿了眼前下坠的胸膛，在狂乱中挥舞，把坚韧的身躯撕成了残片。</w:t>
        <w:br/>
        <w:t>结局终于真正开始。</w:t>
        <w:br/>
        <w:t>二队原本是为三队准备的盾，以高机动护卫这柄矛，确保它能贯穿海嗣生代的生命。</w:t>
        <w:br/>
        <w:t>——然而此刻，矛却在盾面前折断了。</w:t>
        <w:br/>
        <w:t>海嗣有组织般绕过和欺骗了外围的二队，直接在内部的三队炸开，生物性的腐蚀迅速弥漫。</w:t>
        <w:br/>
        <w:t>它们在试图与人类较量狂热。</w:t>
        <w:br/>
        <w:t>[深渊-Round 4]</w:t>
        <w:br/>
        <w:t>二队和三队的出力(深海猎人+30，团体合作+20，减员-5)</w:t>
        <w:br/>
        <w:t xml:space="preserve">ROLL : d100+45=d100(100)+45=145 </w:t>
        <w:br/>
        <w:t>海嗣的出力(群体行动+20，Ishar-mla的进化+20)</w:t>
        <w:br/>
        <w:t>ROLL : d100+40=d100(59)+40=99</w:t>
        <w:br/>
        <w:t>海猎们下沉的距离</w:t>
        <w:br/>
        <w:t>ROLL : d28+72=d28(9)+72=81</w:t>
        <w:br/>
        <w:t>“我们不需要界限……”</w:t>
        <w:br/>
        <w:t>人类向神座俯冲，撕开护卫的守御，试图以神之血弑神。</w:t>
        <w:br/>
        <w:t>于是神明也慷慨地以血回赠。</w:t>
        <w:br/>
        <w:t>淡粉、水红、赤红。潮水回覆。</w:t>
        <w:br/>
        <w:t>“威胁我们的便要驱逐。”</w:t>
        <w:br/>
        <w:t>护卫向敌人尖啸，裂解被困的同胞，试图以神之声回应。</w:t>
        <w:br/>
        <w:t>于是人类也残酷地以死回敬。</w:t>
        <w:br/>
        <w:t>淡白、海蓝、深蓝。尸骸如雨。</w:t>
        <w:br/>
        <w:t>*与伊莎玛拉的距离已小于25，更改深渊为</w:t>
        <w:br/>
        <w:t>[Ishar-mla Round 1]</w:t>
      </w:r>
    </w:p>
    <w:p>
      <w:pPr>
        <w:pStyle w:val="ThreadMinimal"/>
      </w:pPr>
      <w:r>
        <w:t>二队和三队的出力(深海猎人+30，团体合作+20，减员-5)</w:t>
        <w:br/>
        <w:t xml:space="preserve">ROLL : d100+45=d100(51)+45=96 </w:t>
        <w:br/>
        <w:t>海嗣的出力(群体行动+20，Ishar-mla的进化+20)</w:t>
        <w:br/>
        <w:t>ROLL : d100+40=d100(81)+40=121</w:t>
        <w:br/>
        <w:t>海猎们下沉的距离</w:t>
        <w:br/>
        <w:t>ROLL : d19+81=d19(14)+81=95</w:t>
        <w:br/>
        <w:t>二队的伤亡情况(深海猎人-20)</w:t>
        <w:br/>
        <w:t>ROLL : d100=d100(91)=91-20=71</w:t>
        <w:br/>
        <w:t>三队的伤亡情况(深海猎人-20)</w:t>
        <w:br/>
        <w:t>ROLL : d100=d100(6)=6-20=-14</w:t>
        <w:br/>
        <w:t>出现减员，二队的死亡比例是</w:t>
        <w:br/>
        <w:t>ROLL : d79+21=d79(69)+21=90</w:t>
        <w:br/>
        <w:t>死者是否含有熟人(大于九十六是)</w:t>
        <w:br/>
        <w:t>ROLL : d100=d100(55)=55</w:t>
        <w:br/>
        <w:t>目前为止二队剩余七人，三队剩余十七人</w:t>
        <w:br/>
        <w:t>盾终究保护了它的矛。</w:t>
        <w:br/>
        <w:t>即使是这哀歌，以悼亡的眼唱出，又被海所吞噬，支撑不起一个明天，也护住了一次承诺。</w:t>
        <w:br/>
        <w:t>幸存者直视那猩红的终点，背负着洁白与深蓝交织的尸骸。</w:t>
        <w:br/>
        <w:t>尸骸起舞，尸骸歌颂，尸骸欢笑。</w:t>
        <w:br/>
        <w:t>记忆将边界模糊，深海猎人唯有以意志作为武器，粉碎幻象，让他们只看见了敌人，只看见身前的阻碍被武器洞穿。</w:t>
        <w:br/>
        <w:t>……但歌声从未消散。</w:t>
      </w:r>
    </w:p>
    <w:p>
      <w:pPr>
        <w:pStyle w:val="ThreadMinimal"/>
      </w:pPr>
      <w:r>
        <w:t>[Ishar-mla Round 2]</w:t>
        <w:br/>
        <w:t>二队和三队的出力(深海猎人+30，团体合作+20，减员-15)</w:t>
        <w:br/>
        <w:t xml:space="preserve">ROLL : d100+35=d100(16)+35=51 </w:t>
        <w:br/>
        <w:t>海嗣的出力(群体行动+20，Ishar-mla的进化+20)</w:t>
        <w:br/>
        <w:t>ROLL : d100+40=d100(67)+40=107</w:t>
        <w:br/>
        <w:t>海猎们下沉的距离</w:t>
        <w:br/>
        <w:t>ROLL : d5+95=d5(3)+95=98</w:t>
        <w:br/>
        <w:t>二队的伤亡情况(深海猎人-20)</w:t>
        <w:br/>
        <w:t>ROLL : d100=d100(85)=85-20=65</w:t>
        <w:br/>
        <w:t>三队的伤亡情况(深海猎人-20)</w:t>
        <w:br/>
        <w:t>ROLL : d100=d100(59)=59-20=39</w:t>
        <w:br/>
        <w:t>出现减员，二队的死亡比例是</w:t>
        <w:br/>
        <w:t>ROLL : d85+15=d85(26)+15=41</w:t>
        <w:br/>
        <w:t>死者是否含有熟人(大于五十七是)</w:t>
        <w:br/>
        <w:t>ROLL : d100=d100(26)=26</w:t>
        <w:br/>
        <w:t>“你闻得见，你所认知，你听得出，你所辨别♪”</w:t>
        <w:br/>
        <w:t>歌蕾蒂娅敏锐地嗅到了某种错觉般的香味。</w:t>
        <w:br/>
        <w:t>它强制性地引人干渴而狂乱，向饥饿的神奉上祭品。</w:t>
        <w:br/>
        <w:t>“语言臃肿不便，始源，腐化，蔓延♪”</w:t>
        <w:br/>
        <w:t>乌尔比安沉默不语，对洞穴里欢呼升腾的子代举起武器。</w:t>
        <w:br/>
        <w:t>它们的笑声只会消磨人类的精神与意志。</w:t>
        <w:br/>
        <w:t>“生存即是伟大，我们崇高无罪，我们拥抱彼此♪”</w:t>
        <w:br/>
        <w:t>劳伦缇娜笑着踩着舞步般的旋律转身，放纵锯齿碾碎共舞的骨肉。</w:t>
        <w:br/>
        <w:t>它的头颅寸寸抬起，震响足以撼动整片辽阔的洞窟。</w:t>
        <w:br/>
        <w:t>“我们遭受的苦永在♪”</w:t>
        <w:br/>
        <w:t>斯卡蒂听到一个飘渺到迷幻的歌声，来自那慈爱而残暴的它、祂、她。</w:t>
        <w:br/>
        <w:t>她昂首时如此美丽的歌喉……</w:t>
        <w:br/>
        <w:t>……为何不一起颂唱？</w:t>
        <w:br/>
        <w:t>[警告！已进入Ishar-mla讨伐战！]</w:t>
      </w:r>
    </w:p>
    <w:p>
      <w:pPr>
        <w:pStyle w:val="ThreadMinimal"/>
      </w:pPr>
      <w:r>
        <w:t>二队和三队的出力(深海猎人+30，减员-15)</w:t>
        <w:br/>
        <w:t xml:space="preserve">ROLL : d100+15=d100(6)+15=21 </w:t>
        <w:br/>
        <w:t>Ishar-mla的出力(腐化之心+20，海嗣潮+20)</w:t>
        <w:br/>
        <w:t>ROLL : d100+40=d100(16)+40=56</w:t>
        <w:br/>
        <w:t>二队的伤亡情况(深海猎人-20)</w:t>
        <w:br/>
        <w:t>ROLL : d100=d100(49)=49-20=29</w:t>
        <w:br/>
        <w:t>三队的伤亡情况(深海猎人-20)</w:t>
        <w:br/>
        <w:t>ROLL : d100=d100(2)=2-20=-18</w:t>
        <w:br/>
        <w:t>进攻。猎人锋利的黄铜色武器。进攻。海嗣锋利的苍白尖牙。进攻。Ishar-mla的歌声鞭策着生命向前。</w:t>
        <w:br/>
        <w:t>——所以捕食吧、斗争吧、进化吧，我的子嗣。</w:t>
        <w:br/>
        <w:t>无效的进攻。</w:t>
        <w:br/>
        <w:t>你们流出的血是印记，我流出的血亦是印记。</w:t>
        <w:br/>
        <w:t>Ishar-mla与容器注定交融一体。</w:t>
        <w:br/>
        <w:t>大群从不区分彼此。</w:t>
        <w:br/>
        <w:t>“神”书写了命运的结局。</w:t>
        <w:br/>
        <w:t>二队和三队的出力(深海猎人+30，减员-15)</w:t>
        <w:br/>
        <w:t xml:space="preserve">ROLL : d100+15=d100(81)+15=96 </w:t>
        <w:br/>
        <w:t>Ishar-mla的出力(腐化之心+20，海嗣潮+20)</w:t>
        <w:br/>
        <w:t>ROLL : d100+40=d100(87)+40=127</w:t>
        <w:br/>
        <w:t>二队的伤亡情况(深海猎人-20)</w:t>
        <w:br/>
        <w:t>ROLL : d100=d100(74)=74-20=54</w:t>
        <w:br/>
        <w:t>三队的伤亡情况(深海猎人-20)</w:t>
        <w:br/>
        <w:t>ROLL : d100=d100(68)=68-20=48</w:t>
      </w:r>
    </w:p>
    <w:p>
      <w:pPr>
        <w:pStyle w:val="ThreadMinimal"/>
      </w:pPr>
      <w:r>
        <w:t>出现减员，二队的死亡比例是</w:t>
        <w:br/>
        <w:t>ROLL : d96+4=d96(81)+4=85</w:t>
        <w:br/>
        <w:t>二队只剩四人，按比例仅剩一人存活</w:t>
        <w:br/>
        <w:t>这个人是歌蕾蒂娅/劳伦缇娜/纳姆尤斯/未知海猎</w:t>
        <w:br/>
        <w:t>ROLL : d4=d4(4)=4</w:t>
        <w:br/>
        <w:t>“缇比利娅、队长，科洛斯修姆那边有消息吗？”</w:t>
        <w:br/>
        <w:t>“该死——劳伦缇娜！”</w:t>
        <w:br/>
        <w:t>“抱歉，塞维娅，潘忒翁基地已经封锁，神战期间必须通讯静默。”</w:t>
        <w:br/>
        <w:t>“放手，纳姆尤斯，放手……我让你放手！”</w:t>
        <w:br/>
        <w:t>“我们只能等待结果？”</w:t>
        <w:br/>
        <w:t>“不……歌蕾……蒂娅……”</w:t>
        <w:br/>
        <w:t>“我们只能等待结果。”</w:t>
        <w:br/>
        <w:t>二队和三队的出力(深海猎人+30，减员-20)</w:t>
        <w:br/>
        <w:t xml:space="preserve">ROLL : d100+10=d100(46)+10=56 </w:t>
        <w:br/>
        <w:t>Ishar-mla的出力(腐化之心+20，海嗣潮+20)</w:t>
        <w:br/>
        <w:t>ROLL : d100+40=d100(91)+40=131</w:t>
        <w:br/>
        <w:t>二队的伤亡情况(深海猎人-20)</w:t>
        <w:br/>
        <w:t>ROLL : d100=d100(60)=60-20=40</w:t>
        <w:br/>
        <w:t>三队的伤亡情况(深海猎人-20)</w:t>
        <w:br/>
        <w:t>ROLL : d100=d100(91)=91-20=71</w:t>
        <w:br/>
        <w:t>出现减员，三队的死亡比例是</w:t>
        <w:br/>
        <w:t>ROLL : d79+21=d79(14)+21=35</w:t>
        <w:br/>
        <w:t>死者是否含有熟人(大于七十一是)</w:t>
        <w:br/>
        <w:t>ROLL : d100=d100(28)=28</w:t>
        <w:br/>
        <w:t>二队剩余一人，三队剩余十一人。</w:t>
      </w:r>
    </w:p>
    <w:p>
      <w:pPr>
        <w:pStyle w:val="ThreadMinimal"/>
      </w:pPr>
      <w:r>
        <w:t>一根弦被轻轻震动，随之而起的是音波、旋律乃至歌声，洞穴里回荡着Ishar-mla无人能懂的低吟，人类无法苟同祂的期待，只看见了跳跃的尸骸与飞溅的血。</w:t>
        <w:br/>
        <w:t>死亡，坠入潮水，死亡，四分五裂，死亡，碾作粉末，死亡——</w:t>
        <w:br/>
        <w:t>那尽头仍是新生。</w:t>
        <w:br/>
        <w:t>深海人类以血肉哺育了敌人，却无法从敌人那汲取营养。</w:t>
        <w:br/>
        <w:t>Ishar-mla隐隐嘲笑着他们的自缚。</w:t>
        <w:br/>
        <w:t>而又一根弦被轻轻震动。</w:t>
        <w:br/>
        <w:t>二队和三队的出力(深海猎人+30，减员-20)</w:t>
        <w:br/>
        <w:t xml:space="preserve">ROLL : d100+10=d100(53)+10=63 </w:t>
        <w:br/>
        <w:t>Ishar-mla的出力(腐化之心+20，海嗣潮+20)</w:t>
        <w:br/>
        <w:t>ROLL : d100+40=d100(24)+40=64</w:t>
        <w:br/>
        <w:t>二队的伤亡情况(深海猎人-20)</w:t>
        <w:br/>
        <w:t>ROLL : d100=d100(12)=12-20=-8</w:t>
        <w:br/>
        <w:t>三队的伤亡情况(深海猎人-20)</w:t>
        <w:br/>
        <w:t>ROLL : d100=d100(78)=78-20=58</w:t>
        <w:br/>
        <w:t>出现减员，三队的死亡比例是</w:t>
        <w:br/>
        <w:t>ROLL : d92+8=d92(41)+8=49</w:t>
        <w:br/>
        <w:t>死者是否含有熟人(大于五十五是)</w:t>
        <w:br/>
        <w:t>ROLL : d100=d100(55)=55</w:t>
        <w:br/>
        <w:t>这是猎人们离目标最近的一次，然而乌尔比安的锚仍然与海嗣生代巨大的身躯擦肩而过。</w:t>
        <w:br/>
        <w:t>护卫的触腕缠绕成立体防御的网，拦下了进犯者的所有忤逆，其余的管腺在愤怒中张开，喷射出色彩浓烈的毒液，直接污染了海域，即使是猎人的身躯在这毒雾中也迅速消融，连白骨都不曾留下。</w:t>
        <w:br/>
        <w:t>见证他们存在的唯有武器坠落。</w:t>
        <w:br/>
        <w:t>在人类的上空，海嗣生代在洞穴里缓慢地盘旋，仿佛仍在等待某个必然到来的机会。</w:t>
        <w:br/>
        <w:t>……故事还未结束。</w:t>
      </w:r>
    </w:p>
    <w:p>
      <w:pPr>
        <w:pStyle w:val="ThreadMinimal"/>
      </w:pPr>
      <w:r>
        <w:t>二队和三队的出力(深海猎人+30，减员-25)</w:t>
        <w:br/>
        <w:t xml:space="preserve">ROLL : d100+5=d100(92)+5=97 </w:t>
        <w:br/>
        <w:t>Ishar-mla的出力(腐化之心+20，海嗣潮+20)</w:t>
        <w:br/>
        <w:t>ROLL : d100+40=d100(34)+40=74</w:t>
        <w:br/>
        <w:t>Ishar-mla的受伤情况(腐化之心-20)</w:t>
        <w:br/>
        <w:t>ROLL : d100=d100(2)=2-20=-18</w:t>
        <w:br/>
        <w:t>近乎奇迹般的一个机会，斯卡蒂接替盖娅奋力斩开眼前的甲壳，只为另一个人开辟道路：“队长！”</w:t>
        <w:br/>
        <w:t>她的提醒飘在水中，无人应答。</w:t>
        <w:br/>
        <w:t>乌尔比安极速穿过一小片空隙绕开拦截，没有分过来一个眼神，他的注意力完全集中，就在那微小的瞬间——</w:t>
        <w:br/>
        <w:t>低吟。</w:t>
        <w:br/>
        <w:t>他被拒绝了，他的锚被拒绝了，海嗣生代搅动身躯，以更硬的背部鳞片拒绝了猎人的攻击。</w:t>
        <w:br/>
        <w:t>——进奉者，错误。</w:t>
        <w:br/>
        <w:t>多次伤亡后无法对生代造成有效伤害，乌尔比安对局势的判断是</w:t>
        <w:br/>
        <w:t>0 信息错误，回撤——100 避无可避，进攻</w:t>
        <w:br/>
        <w:t>ROLL : d100=d100(67)=67</w:t>
        <w:br/>
        <w:t>“深海猎人，坚守使命。”</w:t>
        <w:br/>
        <w:t>二队和三队的出力(深海猎人+30，减员-25)</w:t>
        <w:br/>
        <w:t xml:space="preserve">ROLL : d100+5=d100(98)+5=103 </w:t>
        <w:br/>
        <w:t>Ishar-mla的出力(腐化之心+20，海嗣潮+20)</w:t>
        <w:br/>
        <w:t>ROLL : d100+40=d100(16)+40=56</w:t>
        <w:br/>
        <w:t>Ishar-mla的受伤情况(腐化之心-20)</w:t>
        <w:br/>
        <w:t>ROLL : d100=d100(14)=14-20=-6</w:t>
        <w:br/>
        <w:t>“我们遭受的苦永在♪”</w:t>
      </w:r>
    </w:p>
    <w:p>
      <w:pPr>
        <w:pStyle w:val="ThreadMinimal"/>
      </w:pPr>
      <w:r>
        <w:t>二队和三队的出力(深海猎人+30，减员-25，最后一搏+20)</w:t>
        <w:br/>
        <w:t xml:space="preserve">ROLL : d100+25=d100(80)+25=105 </w:t>
        <w:br/>
        <w:t>Ishar-mla的出力(腐化之心+20，海嗣潮+20)</w:t>
        <w:br/>
        <w:t>ROLL : d100+40=d100(79)+40=119</w:t>
        <w:br/>
        <w:t>*战斗带来希望，但最后一搏仅生效三个回合，此后再无加值</w:t>
        <w:br/>
        <w:t>二队的伤亡情况(深海猎人-20)</w:t>
        <w:br/>
        <w:t>ROLL : d100=d100(47)=47-20=27</w:t>
        <w:br/>
        <w:t>三队的伤亡情况(深海猎人-20)</w:t>
        <w:br/>
        <w:t>ROLL : d100=d100(21)=21-20=1</w:t>
        <w:br/>
        <w:t>敌人越是庞大，人类越是渺小，这其间的差距甚至在随着时间的流逝而扩大，盖娅险而又险地闪过追击的触须，始终注视着生代的动向，眼角余光却撇见那位二队的猎人面无表情。</w:t>
        <w:br/>
        <w:t>那是整个大队唯一的幸存者，甚至连队长也失去了……她的心里猛然窜过一阵恶寒。</w:t>
        <w:br/>
        <w:t>因为更加悲惨的想法遵循着理智涌现：</w:t>
        <w:br/>
        <w:t>如果所有人都在这里死去——</w:t>
        <w:br/>
        <w:t>所有人都不用再背负这股罪孽。</w:t>
        <w:br/>
        <w:t>二队和三队的出力(深海猎人+30，减员-25，最后一搏+20)</w:t>
        <w:br/>
        <w:t xml:space="preserve">ROLL : d100+25=d100(86)+25=111 </w:t>
        <w:br/>
        <w:t>Ishar-mla的出力(腐化之心+20，海嗣潮+20)</w:t>
        <w:br/>
        <w:t>ROLL : d100+40=d100(4)+40=44</w:t>
        <w:br/>
        <w:t>Ishar-mla的受伤情况(腐化之心-20)</w:t>
        <w:br/>
        <w:t>ROLL : d100=d100(98)=98-20=78</w:t>
        <w:br/>
        <w:t>造成重伤的原因是</w:t>
        <w:br/>
        <w:t>1-3 正确的人选</w:t>
        <w:br/>
        <w:t>4-6 奇迹的降临</w:t>
        <w:br/>
        <w:t>7-9 祂改变了主意</w:t>
        <w:br/>
        <w:t>10 大成功/大失败</w:t>
        <w:br/>
        <w:t>ROLL : d10=d10(1)=1</w:t>
      </w:r>
    </w:p>
    <w:p>
      <w:pPr>
        <w:pStyle w:val="ThreadMinimal"/>
      </w:pPr>
      <w:r>
        <w:t>斯卡蒂将剑捅入那颗眼球时，心中只有错乱的疑惑。</w:t>
        <w:br/>
        <w:t>我成功了？我真的伤到、甚至重伤了它们的神？不，不对，是不是我的错觉……它反抗了吗？</w:t>
        <w:br/>
        <w:t>……为什么是我？</w:t>
        <w:br/>
        <w:t>深海猎人们一次又一次地为乌尔比安创造机会，却始终无法真正地突破封锁，然而她愤怒之下的莽撞一试却——</w:t>
        <w:br/>
        <w:t>海嗣的生代在剧痛中咆哮翻滚，斯卡蒂没有更多思考的时间，连带着武器被直接甩落，于是她的剑锋将其下血肉的开口彻底划开。</w:t>
        <w:br/>
        <w:t>……那深处露出了黄铜色的一角。</w:t>
        <w:br/>
        <w:t>目前在场的人选为斯卡蒂、乌尔比安、盖娅、提图斯、奥拉以及两位未知海猎，有谁看见了那个水脉仪</w:t>
        <w:br/>
        <w:t>ROLL : d2+d2+d2+d2+d2+d2+d2=d2(1)+d2(2)+d2(1)+d2(2)+d2(2)+d2(1)+d2(2)=11</w:t>
        <w:br/>
        <w:t>斯卡蒂的灵感</w:t>
        <w:br/>
        <w:t xml:space="preserve">ROLL : d100=d100(86)=86 </w:t>
        <w:br/>
        <w:t>盖娅的灵感(怪异+20)</w:t>
        <w:br/>
        <w:t xml:space="preserve">ROLL : d100+20=d100(46)+20=66 </w:t>
        <w:br/>
        <w:t>未知海猎的灵感(怪异+20)</w:t>
        <w:br/>
        <w:t>ROLL : d100+20=d100(82)+20=102</w:t>
        <w:br/>
        <w:t>黄铜色的东西……阿戈尔的东西？</w:t>
        <w:br/>
        <w:t>斯卡蒂睁大眼睛，却对上了神欣喜的视线。</w:t>
        <w:br/>
        <w:t>这是——古董级别的水脉仪！</w:t>
        <w:br/>
        <w:t>盖娅不可置信地再次看向伤口，却无法再窥探到血肉深处。</w:t>
        <w:br/>
        <w:t>而最后一个猎人如此清晰地认知到了更绝望的现实。</w:t>
        <w:br/>
        <w:t>阿戈尔最早背叛了我们。</w:t>
      </w:r>
    </w:p>
    <w:p>
      <w:pPr>
        <w:pStyle w:val="ThreadMinimal"/>
      </w:pPr>
      <w:r>
        <w:t>Ishar-mla的血与容器交汇。</w:t>
        <w:br/>
        <w:t>祂的愿望已然实现。</w:t>
        <w:br/>
        <w:t>因此，主角谢幕后，剧院剩下的便是——</w:t>
        <w:br/>
        <w:t>该谢幕了。</w:t>
        <w:br/>
        <w:t>Ishar-mla的出力(腐化之心+20，海嗣潮+30)</w:t>
        <w:br/>
        <w:t>ROLL : d100+50=d100(100)+50=150</w:t>
        <w:br/>
        <w:t>二队和三队的出力(深海猎人+30，减员-25，最后一搏+20)</w:t>
        <w:br/>
        <w:t>ROLL : d100+25=d100(57)+25=82</w:t>
        <w:br/>
        <w:t>二队的伤亡情况(深海猎人-20)</w:t>
        <w:br/>
        <w:t>ROLL : d100=d100(2)=2-20=-18</w:t>
        <w:br/>
        <w:t>三队的伤亡情况(深海猎人-20)</w:t>
        <w:br/>
        <w:t>ROLL : d100=d100(80)=80-20=60</w:t>
        <w:br/>
        <w:t>出现减员，三队的死亡比例是</w:t>
        <w:br/>
        <w:t>ROLL : d90+10=d90(21)+10=31</w:t>
        <w:br/>
        <w:t>两位死者分别是</w:t>
        <w:br/>
        <w:t>乌尔比安/盖娅/奥拉/提图斯/未知海猎</w:t>
        <w:br/>
        <w:t>ROLL : d5=d5(4)=4</w:t>
        <w:br/>
        <w:t>ROLL : d5=d5(3)=3</w:t>
        <w:br/>
        <w:t>“这里是奥拉。”</w:t>
        <w:br/>
        <w:t>“她被一群幼体缠住，靠吸盘寄生在腿上，没来得及切断触腕，就被拖进了底部的巢穴。”</w:t>
        <w:br/>
        <w:t>“这里是提图斯。”</w:t>
        <w:br/>
        <w:t>“他的左半边身体被之前的毒液浸染，已经腐坏，由于剧烈运动和鞭毛洞穿后的搅动，骨架因软化而断裂、”</w:t>
        <w:br/>
        <w:t>“……下一个是谁？”</w:t>
        <w:br/>
        <w:t>乌尔比安的灵感(异常+20)</w:t>
        <w:br/>
        <w:t>ROLL : d100+20=d100(64)+20=84</w:t>
        <w:br/>
        <w:t>鲜红的水雾从深渊尽头生起，受伤的神仍在狂龙般乱舞，但乌尔比安扫过那鲜血淋漓的裂口，却从碎裂的瞳中看清——</w:t>
        <w:br/>
        <w:t>它喜悦的杀意。</w:t>
        <w:br/>
        <w:t>有什么改变了，变数已经发生了，弑神计划出现重大挫折，而他没有时间去思考原因，必须立刻做出判决。</w:t>
        <w:br/>
        <w:t>0 撤退？——100 战斗？</w:t>
        <w:br/>
        <w:t>ROLL : d100=d100(60)=60</w:t>
      </w:r>
    </w:p>
    <w:p>
      <w:pPr>
        <w:pStyle w:val="ThreadMinimal"/>
      </w:pPr>
      <w:r>
        <w:t>战斗的根本原因是</w:t>
        <w:br/>
        <w:t>1-3 逃不掉的</w:t>
        <w:br/>
        <w:t>4-6 它必须死</w:t>
        <w:br/>
        <w:t>7-9 ……斯卡蒂？</w:t>
        <w:br/>
        <w:t>10 大成功/大失败</w:t>
        <w:br/>
        <w:t>ROLL : d10=d10(5)=5</w:t>
        <w:br/>
        <w:t>海嗣生代被彻底激怒，连带着它的子嗣也被激活，如果让它就这样活下去，浮现到海沟之上——</w:t>
        <w:br/>
        <w:t>乌尔比安攥紧被血湿滑的铁链，冷漠地直视神祗，猎人们仍在等待一个选择。</w:t>
        <w:br/>
        <w:t>这或许是他最后一次下令：</w:t>
        <w:br/>
        <w:t>“——处决它。”</w:t>
        <w:br/>
        <w:t>为了阿戈尔。</w:t>
        <w:br/>
        <w:t>Ishar-mla的出力(腐化之心+20，海嗣潮+30)</w:t>
        <w:br/>
        <w:t>ROLL : d100+50=d100(59)+50=109</w:t>
        <w:br/>
        <w:t>深海猎人的出力(深海猎人+30，减员-25)</w:t>
        <w:br/>
        <w:t>ROLL : d100+5=d100(6)+5=11</w:t>
        <w:br/>
        <w:t>深海猎人的伤亡情况(深海猎人-20)</w:t>
        <w:br/>
        <w:t>ROLL : d100=d100(93)=93-20=73</w:t>
        <w:br/>
        <w:t>出现减员，死亡比例是</w:t>
        <w:br/>
        <w:t>ROLL : d77+23=d77(45)+23=68</w:t>
        <w:br/>
        <w:t>除斯卡蒂外，另一名幸存者是</w:t>
        <w:br/>
        <w:t>乌尔比安/盖娅/未知海猎/未知海猎(二队)</w:t>
        <w:br/>
        <w:t>ROLL : d4=d4(2)=2</w:t>
        <w:br/>
        <w:t>盖娅满脸空白地看着盯着这一幕。</w:t>
        <w:br/>
        <w:t>她的队友、她的队长惨死的这一幕，被海嗣彻底瓜分的这一幕，这过于漫长到不可忍受的——</w:t>
        <w:br/>
        <w:t>“盖娅！”一个声音在耳边炸响，一只手将她拽离了原地，“别停下！”</w:t>
        <w:br/>
        <w:t>斯卡蒂扔持着剑，望向远方的怪物。</w:t>
        <w:br/>
        <w:t>“队长说了，它必须死。”</w:t>
        <w:br/>
        <w:t>盖娅莫名其妙地在笑容中流下了不可视的眼泪。</w:t>
        <w:br/>
        <w:t>那个悲惨的命运还没一语成谶地降临在她自己身上，终止符还没轮到。</w:t>
        <w:br/>
        <w:t>——她还有斯卡蒂的后背要守卫。</w:t>
      </w:r>
    </w:p>
    <w:p>
      <w:pPr>
        <w:pStyle w:val="ThreadMinimal"/>
      </w:pPr>
      <w:r>
        <w:t>攻击的人是盖娅/斯卡蒂</w:t>
        <w:br/>
        <w:t>ROLL : d2=d2(1)=1</w:t>
        <w:br/>
        <w:t>Ishar-mla的出力(腐化之心+20，海嗣潮+30)</w:t>
        <w:br/>
        <w:t>ROLL : d100+50=d100(15)+50=65</w:t>
        <w:br/>
        <w:t>深海猎人的出力(深海猎人+30，减员-30)</w:t>
        <w:br/>
        <w:t>ROLL : d100=d100(96)=96</w:t>
        <w:br/>
        <w:t>Ishar-mla的受伤情况(腐化之心-20，受创+10)</w:t>
        <w:br/>
        <w:t>ROLL : d100=d100(7)=7-10=-3</w:t>
        <w:br/>
        <w:t>扫清舞台上无关人员，Ishar-mla等待着终结的降临，它知道它会再次等来一把剑——</w:t>
        <w:br/>
        <w:t>而不是眼前的这柄斩马刀。</w:t>
        <w:br/>
        <w:t>奇迹般的刺杀没有被神放在眼中，祂只是微微扭转身躯，避开这无谓的一击。</w:t>
        <w:br/>
        <w:t>而后那期待的视线，投向了真正被等待的人。</w:t>
        <w:br/>
        <w:t>……来吧，来吧，我所规划的命运。</w:t>
        <w:br/>
        <w:t>攻击的人是盖娅/斯卡蒂</w:t>
        <w:br/>
        <w:t>ROLL : d2=d2(2)=2</w:t>
        <w:br/>
        <w:t>Ishar-mla的出力(腐化之心+20，海嗣潮+30，正确的人-50)</w:t>
        <w:br/>
        <w:t>ROLL : d100=d100(85)=85</w:t>
        <w:br/>
        <w:t>深海猎人的出力(深海猎人+30，减员-30)</w:t>
        <w:br/>
        <w:t>ROLL : d100=d100(23)=23</w:t>
        <w:br/>
        <w:t>盖娅的伤亡情况(深海猎人-20，重伤+20)</w:t>
        <w:br/>
        <w:t>ROLL : d100=d100(40)=40</w:t>
        <w:br/>
        <w:t>然而容器已经在逐渐失去活性，它急需营养，否则连贯穿血肉的力量都无法发挥……Ishar-mla惋惜地让子嗣互相给养，并击飞了另一个不服从命令的同胞。</w:t>
        <w:br/>
        <w:t>盖娅从不知道失去意识会是怎么幸福的事——</w:t>
        <w:br/>
        <w:t>因为她正清醒着感受，那一瞬间数根骨头折断的剧痛。</w:t>
      </w:r>
    </w:p>
    <w:p>
      <w:pPr>
        <w:pStyle w:val="ThreadMinimal"/>
      </w:pPr>
      <w:r>
        <w:t>攻击的人是盖娅/斯卡蒂</w:t>
        <w:br/>
        <w:t>ROLL : d2=d2(1)=1</w:t>
        <w:br/>
        <w:t>Ishar-mla的出力(腐化之心+20，海嗣潮+30)</w:t>
        <w:br/>
        <w:t>ROLL : d100+50=d100(41)+50=91</w:t>
        <w:br/>
        <w:t>深海猎人的出力(深海猎人+30，减员-30)</w:t>
        <w:br/>
        <w:t>ROLL : d100=d100(15)=15</w:t>
        <w:br/>
        <w:t>盖娅的伤亡情况(深海猎人-20，重伤+20)</w:t>
        <w:br/>
        <w:t>ROLL : d100=d100(84)=84</w:t>
        <w:br/>
        <w:t>又一次徒劳无功、虚弱无力的挣扎。</w:t>
        <w:br/>
        <w:t>又一次蒙受不幸、等待结局的落败。</w:t>
        <w:br/>
        <w:t>当无数海嗣攀附上身躯的那一刻，盖娅终于把目光从神祗移向了颤抖的斯卡蒂。</w:t>
        <w:br/>
        <w:t>“……”</w:t>
        <w:br/>
        <w:t>斯卡蒂什么都没听见。</w:t>
        <w:br/>
        <w:t>对方似乎说了什么，却看不见口型，语句和残躯都被海浪吞没。</w:t>
        <w:br/>
        <w:t>于是这片洞穴里，终于只剩下她一个深海猎人——</w:t>
        <w:br/>
        <w:t>和满意的神。</w:t>
        <w:br/>
        <w:t>“对不起。”</w:t>
        <w:br/>
        <w:t>我把那个最悲惨的结局留给了你。</w:t>
        <w:br/>
        <w:t>斯卡蒂的意志(队长的命令+50，绝望-30)</w:t>
        <w:br/>
        <w:t>ROLL : d100+20=d100(24)+20=44</w:t>
        <w:br/>
        <w:t>没有了，没有希望了，她孤独地悬浮在温暖的海流中，却冷到发抖。</w:t>
        <w:br/>
        <w:t>我没有办法、一个人做到这件事……！我要怎样才能说出来？</w:t>
        <w:br/>
        <w:t>——那个怪物还在完好无损地腾跃，我要怎样才能杀死祂？！</w:t>
        <w:br/>
        <w:t>斯卡蒂的灵感(血+20)</w:t>
        <w:br/>
        <w:t>ROLL : d100+20=d100(52)+20=72</w:t>
      </w:r>
    </w:p>
    <w:p>
      <w:pPr>
        <w:pStyle w:val="ThreadMinimal"/>
      </w:pPr>
      <w:r>
        <w:t>血告诉了斯卡蒂答案。</w:t>
        <w:br/>
        <w:t>神庞大的头颅在静谧中抵达她的身前，没有攻击，也没有敌意，而那道不短的伤口始终没有愈合，莫名的歌声重新响起。</w:t>
        <w:br/>
        <w:t>斯卡蒂兀然张开嘴，却无法再组织起任何言语。</w:t>
        <w:br/>
        <w:t>祂在……</w:t>
        <w:br/>
        <w:t>祂在……</w:t>
        <w:br/>
        <w:t>祂在等待她……来杀死祂！</w:t>
        <w:br/>
        <w:t>被选中的容器嘶吼出声，以最原始最本能的方式，斯卡蒂将——</w:t>
        <w:br/>
        <w:t>斯卡蒂的SAN(命令无法支撑的绝望-20，唯独放过自我的恐惧-20)</w:t>
        <w:br/>
        <w:t>ROLL : d60=d60(53)=53</w:t>
        <w:br/>
        <w:t>赠予自我死亡。</w:t>
        <w:br/>
        <w:t>Ishar-mla的速度(腐化之心+20)</w:t>
        <w:br/>
        <w:t>ROLL : d100+20=d100(57)+20=77</w:t>
        <w:br/>
        <w:t>斯卡蒂的速度(决心+20)</w:t>
        <w:br/>
        <w:t>ROLL : d100+20=d100(9)+20=29</w:t>
        <w:br/>
        <w:t>被恩赐活着。</w:t>
        <w:br/>
        <w:t>Ishar-mla的速度(腐化之心+20，警觉+20)</w:t>
        <w:br/>
        <w:t>ROLL : d100+40=d100(5)+40=45</w:t>
        <w:br/>
        <w:t>斯卡蒂的速度(决心+20)</w:t>
        <w:br/>
        <w:t>ROLL : d100+20=d100(69)+20=89</w:t>
        <w:br/>
        <w:t>温暖的巢穴。鲜活的巢穴。粗糙的巢穴。</w:t>
        <w:br/>
        <w:t>神将企图自戕的她含入了口中。</w:t>
        <w:br/>
        <w:t>祂在企图治愈她，阻止她，维护一个被选中的灾难，斯卡蒂能看见那些触须蜿蜒而至，带着温柔，即将攀上她千疮百孔的身躯。</w:t>
        <w:br/>
        <w:t>修复？寄生？多么可笑……</w:t>
        <w:br/>
        <w:t>深海猎人再次高举起永远锋利的剑，昂起头颅，使一颗心脏破碎得悄无声息，使这一腔柔软彻底袒露。</w:t>
        <w:br/>
        <w:t>愤怒使人类毫无迟疑得冷酷。</w:t>
        <w:br/>
        <w:t>没有人能救得活一具尸骸，海嗣永远别想得到它们想要的。</w:t>
        <w:br/>
        <w:t>——永远！</w:t>
      </w:r>
    </w:p>
    <w:p>
      <w:pPr>
        <w:pStyle w:val="ThreadMinimal"/>
      </w:pPr>
      <w:r>
        <w:t>Ishar-mla无法理解容器的思维，而它在失去容器的下一步选择是</w:t>
        <w:br/>
        <w:t>1-3 愤怒，上浮海面</w:t>
        <w:br/>
        <w:t>4-6 遗憾，等待玛利图斯</w:t>
        <w:br/>
        <w:t>7-9 悲伤，重新休憩</w:t>
        <w:br/>
        <w:t>10 大成功/大失败</w:t>
        <w:br/>
        <w:t>ROLL : d10=d10(3)=3</w:t>
        <w:br/>
        <w:t>愤怒在洞穴中咆哮出反复的回音，巨大的龙形生物离开盘踞的底渊，它没正视过同胞的叛逆，却被计划结尾的崩毁彻底激怒。</w:t>
        <w:br/>
        <w:t>斗争的血流淌在巨兽体内，权能令它统御大群，Ishar-mla向所有可触及的海嗣下令：</w:t>
        <w:br/>
        <w:t>“驱逐……威胁！”</w:t>
        <w:br/>
        <w:t>祂将人类标记为生存的障碍。</w:t>
        <w:br/>
        <w:t>二十七分钟后，腐化之心将第一次出现在世界面前。</w:t>
        <w:br/>
        <w:t>它自身即是文明存续的障碍。</w:t>
        <w:br/>
        <w:t>Day0</w:t>
        <w:br/>
        <w:t>坚持二十四小时后，军团的伤亡情况是(阿戈尔科技-30，缺少四队+20)</w:t>
        <w:br/>
        <w:t>ROLL : d100=d100(91)=91-10=81</w:t>
        <w:br/>
        <w:t>一队的伤亡情况是(深海猎人-20，缺少四队+20)</w:t>
        <w:br/>
        <w:t>ROLL : d100=d100(99)=99</w:t>
        <w:br/>
        <w:t>三支军团各自军团长存活情况是(1幸存2牺牲)</w:t>
        <w:br/>
        <w:t>ROLL : d2+d2+d2=d2(1)+d2(1)+d2(1)=3</w:t>
        <w:br/>
        <w:t>一队唯一幸存的人是否是熟人(大于九十二是)</w:t>
        <w:br/>
        <w:t>ROLL : d100=d100(9)=9</w:t>
        <w:br/>
        <w:t>第二、第八和第十军团各自指挥官尚未牺牲，保有最低编制情况，一队仅剩一位未知海猎。</w:t>
      </w:r>
    </w:p>
    <w:p>
      <w:pPr>
        <w:pStyle w:val="ThreadMinimal"/>
      </w:pPr>
      <w:r>
        <w:t>上午九点二十五，探测系统依然没有报出任何一位深海猎人的信号。</w:t>
        <w:br/>
        <w:t>——它只为阿戈尔提供了一个警告。</w:t>
        <w:br/>
        <w:t>“系统检测到疑似海嗣生代的个体离开第六号海沟。”</w:t>
        <w:br/>
        <w:t>深海猎人与弑神计划失败。</w:t>
        <w:br/>
        <w:t>但三支军团元气大伤、一队解散的情况下，普布利乌斯的决策是</w:t>
        <w:br/>
        <w:t>1-3 开启更高的武器权限远程打击</w:t>
        <w:br/>
        <w:t>4-6 后撤潘忒翁基地并呼叫其它军团</w:t>
        <w:br/>
        <w:t>7-9 启动科洛斯修姆作为前线</w:t>
        <w:br/>
        <w:t>10 大成功/大失败</w:t>
        <w:br/>
        <w:t>ROLL : d10=d10(6)=6</w:t>
        <w:br/>
        <w:t>蒂塔和克莱门莎的意见是(1同意2反对)</w:t>
        <w:br/>
        <w:t>ROLL : d2+d2=d2(2)+d2(2)=4</w:t>
        <w:br/>
        <w:t>两位军团长反对的理由各自是</w:t>
        <w:br/>
        <w:t>1-3 可能无法支撑到其它军团赶到</w:t>
        <w:br/>
        <w:t>4-6 海嗣活跃抽调不出人手</w:t>
        <w:br/>
        <w:t>7-9 不如远程打击代价更小</w:t>
        <w:br/>
        <w:t>10 大成功/大失败</w:t>
        <w:br/>
        <w:t>ROLL : d10=d10(6)=6</w:t>
        <w:br/>
        <w:t>ROLL : d10=d10(8)=8</w:t>
        <w:br/>
        <w:t>普布利乌斯的说服</w:t>
        <w:br/>
        <w:t>ROLL : d100=d100(91)=91</w:t>
        <w:br/>
        <w:t>蒂塔的说服</w:t>
        <w:br/>
        <w:t>ROLL : d100=d100(73)=73</w:t>
        <w:br/>
        <w:t>克莱门莎的说服</w:t>
        <w:br/>
        <w:t>ROLL : d100=d100(62)=62</w:t>
      </w:r>
    </w:p>
    <w:p>
      <w:pPr>
        <w:pStyle w:val="ThreadMinimal"/>
      </w:pPr>
      <w:r>
        <w:t>“系统检测到疑似海嗣生代的个体离开第六号海沟。”</w:t>
        <w:br/>
        <w:t>电子音的播报结束后，指挥室里静得可怕。</w:t>
        <w:br/>
        <w:t>所有人都知道这代表了什么，代表那海沟里的几百位深海猎人……全军覆没。</w:t>
        <w:br/>
        <w:t>“通知潘忒翁基地，构筑防线。”普布利乌斯声音犹如刚消逝的电子音，平淡至极，“致电阿戈尔本境，我们需要至少两个军团的支援，让四队任务结束直接前往潘忒翁基地。”</w:t>
        <w:br/>
        <w:t>不愧是永远清点耗材的那位军团长……蒂塔冷笑一声：“以现在的海嗣活跃程度，阿戈尔根本抽不出更多的军团，别心存侥幸了，总负责人先生。”</w:t>
        <w:br/>
        <w:t>“战争不会给你补满手牌的机会。”</w:t>
        <w:br/>
        <w:t>“一定要近距离战斗？我们就不能直接解锁更高的武器权限？”克莱门莎费解而焦虑地抱臂，忍不住左右踱步，“甚至用不上奇点武器，哪怕是一枚核弹——这是海嗣生代第一次出现在开阔海域！”</w:t>
        <w:br/>
        <w:t>她对面的那个人影只是抬了抬眼：“所以没有人知道那些武器对它到底能造成多少杀伤。”</w:t>
        <w:br/>
        <w:t>如果它没有死去，而是活下来开始进化……</w:t>
        <w:br/>
        <w:t>“至于蒂塔军团长，请放心，军团是会赶来的。”他面无表情地编写新的指令，“如果他们不想接受半边国土的沦亡。”</w:t>
        <w:br/>
        <w:t>阿戈尔就必须放弃一部分人以拯救更多的。</w:t>
        <w:br/>
        <w:t>而他总是再做这种选择。</w:t>
        <w:br/>
        <w:t>下午两点二十七，Ishar-mla携超大型海嗣集群，抵达潘忒翁基地。</w:t>
        <w:br/>
        <w:t>[临时战线·新潘忒翁 Round 1]</w:t>
        <w:br/>
        <w:t>海嗣的出力(腐化之心+20，海嗣潮+10，伊莎玛拉的进化+10)</w:t>
        <w:br/>
        <w:t>ROLL : d100+40=d100(51)+40=91</w:t>
        <w:br/>
        <w:t>阿戈尔的出力(三支残损军团+10，潘忒翁基地+10)</w:t>
        <w:br/>
        <w:t>ROLL : d100+20=d100(98)+20=118</w:t>
        <w:br/>
        <w:t>阿戈尔的回复是</w:t>
        <w:br/>
        <w:t>1-3 仅有一支军团可支援</w:t>
        <w:br/>
        <w:t>4-6 强行征调出两支</w:t>
        <w:br/>
        <w:t>7-9 事实如此无人抵达</w:t>
        <w:br/>
        <w:t>10 大成功/大失败</w:t>
        <w:br/>
        <w:t>ROLL : d10=d10(6)=6</w:t>
        <w:br/>
        <w:t>两支军团分别是</w:t>
        <w:br/>
        <w:t>ROLL : d7+d7=d7(6)+d7(7)=13</w:t>
        <w:br/>
        <w:t>第七和第九军团抵达的速度分别是</w:t>
        <w:br/>
        <w:t>ROLL : d100=d100(99)=99</w:t>
        <w:br/>
        <w:t>ROLL : d100=d100(14)=14</w:t>
      </w:r>
    </w:p>
    <w:p>
      <w:pPr>
        <w:pStyle w:val="ThreadMinimal"/>
      </w:pPr>
      <w:r>
        <w:t>第七军团抵达的时间是</w:t>
        <w:br/>
        <w:t>1.分钟</w:t>
        <w:br/>
        <w:t>2.小时</w:t>
        <w:br/>
        <w:t>3.半天</w:t>
        <w:br/>
        <w:t>ROLL : d3=d3(2)=2</w:t>
        <w:br/>
        <w:t>ROLL : d12=d12(4)=4</w:t>
        <w:br/>
        <w:t>第九军团抵达的时间是</w:t>
        <w:br/>
        <w:t>1.天</w:t>
        <w:br/>
        <w:t>2.周</w:t>
        <w:br/>
        <w:t>3.半月</w:t>
        <w:br/>
        <w:t>ROLL : d3=d3(2)=2</w:t>
        <w:br/>
        <w:t>ROLL : d2=d2(2)=2</w:t>
        <w:br/>
        <w:t>Day0发出求援后的四个小时，第七军团抵达前线，而第九军团主力将在-Day14赶到，在此之前，-Day10的深海猎人四队将抵达科洛斯修姆。</w:t>
        <w:br/>
        <w:t>Round1坚持的时间是</w:t>
        <w:br/>
        <w:t>1.分钟</w:t>
        <w:br/>
        <w:t>2.小时</w:t>
        <w:br/>
        <w:t>3.天</w:t>
        <w:br/>
        <w:t>ROLL : d3=d3(2)=2</w:t>
        <w:br/>
        <w:t>ROLL : d24=d24(7)=7</w:t>
        <w:br/>
        <w:t>在Ishar-mla跃出海沟时，不知多少人隔着屏幕对上了那庞然巨物的猩红之瞳。</w:t>
        <w:br/>
        <w:t>无尽愤怒，无尽残酷。</w:t>
        <w:br/>
        <w:t>斗争之生化身为人类的梦魇向前，所向披靡。</w:t>
        <w:br/>
        <w:t>它只是短暂地被文明阻挡。</w:t>
        <w:br/>
        <w:t>[临时战线·新潘忒翁 Round 2]</w:t>
        <w:br/>
        <w:t>海嗣的出力(腐化之心+20，海嗣潮+10，伊莎玛拉的进化+10)</w:t>
        <w:br/>
        <w:t>ROLL : d100+40=d100(53)+40=93</w:t>
        <w:br/>
        <w:t>阿戈尔的出力(三支残损军团+10，第七军团+10，潘忒翁基地+10)</w:t>
        <w:br/>
        <w:t>ROLL : d100+30=d100(14)+30=44</w:t>
      </w:r>
    </w:p>
    <w:p>
      <w:pPr>
        <w:pStyle w:val="ThreadMinimal"/>
      </w:pPr>
      <w:r>
        <w:t>军团的伤亡情况(阿戈尔科技-30)</w:t>
        <w:br/>
        <w:t>ROLL : d100=d100(67)=67-30=37</w:t>
        <w:br/>
        <w:t>Round2坚持时间是</w:t>
        <w:br/>
        <w:t>1.分钟</w:t>
        <w:br/>
        <w:t>2.小时</w:t>
        <w:br/>
        <w:t>3.天</w:t>
        <w:br/>
        <w:t>ROLL : d3=d3(2)=2</w:t>
        <w:br/>
        <w:t>ROLL : d24=d24(11)=11</w:t>
        <w:br/>
        <w:t>深海猎人、第九军团……普布利乌斯从沉思中惊醒，下意识地瞥了眼那个单独定好的倒计时。</w:t>
        <w:br/>
        <w:t>现实只过去了以小时为单位计的时间。</w:t>
        <w:br/>
        <w:t>他扯了扯嘴角，转身离开舱室，直接前往了最忙碌的指挥室：“能源还剩多少？”</w:t>
        <w:br/>
        <w:t>哪怕是在等待希望，这等待依然只是折磨。</w:t>
        <w:br/>
        <w:t>——人类必须活在当下。</w:t>
        <w:br/>
        <w:t>[临时战线·新潘忒翁 Round 3]</w:t>
        <w:br/>
        <w:t>海嗣的出力(腐化之心+20，海嗣潮+10，伊莎玛拉的进化+10)</w:t>
        <w:br/>
        <w:t>ROLL : d100+40=d100(40)+40=80</w:t>
        <w:br/>
        <w:t>阿戈尔的出力(三支残损军团+10，第七军团+10，潘忒翁基地+10)</w:t>
        <w:br/>
        <w:t>ROLL : d100+30=d100(95)+30=125</w:t>
        <w:br/>
        <w:t>Round3坚持时间是</w:t>
        <w:br/>
        <w:t>1.分钟</w:t>
        <w:br/>
        <w:t>2.小时</w:t>
        <w:br/>
        <w:t>3.天</w:t>
        <w:br/>
        <w:t>ROLL : d3=d3(2)=2</w:t>
        <w:br/>
        <w:t>ROLL : d24=d24(1)=1</w:t>
        <w:br/>
        <w:t>人类的胜利微不足道。</w:t>
      </w:r>
    </w:p>
    <w:p>
      <w:pPr>
        <w:pStyle w:val="ThreadMinimal"/>
      </w:pPr>
      <w:r>
        <w:t>[临时战线·新潘忒翁 Round 4]</w:t>
        <w:br/>
        <w:t>海嗣的出力(腐化之心+20，海嗣潮+10，伊莎玛拉的进化+10)</w:t>
        <w:br/>
        <w:t>ROLL : d100+40=d100(80)+40=120</w:t>
        <w:br/>
        <w:t>阿戈尔的出力(三支残损军团+10，第七军团+10，潘忒翁基地+10)</w:t>
        <w:br/>
        <w:t>ROLL : d100+30=d100(4)+30=34</w:t>
        <w:br/>
        <w:t>海嗣的存续生生不息。</w:t>
        <w:br/>
        <w:t>军团的伤亡情况(阿戈尔科技-30)</w:t>
        <w:br/>
        <w:t>ROLL : d100=d100(10)=10-30=-20</w:t>
        <w:br/>
        <w:t>Round4坚持时间是</w:t>
        <w:br/>
        <w:t>1.分钟</w:t>
        <w:br/>
        <w:t>2.小时</w:t>
        <w:br/>
        <w:t>3.天</w:t>
        <w:br/>
        <w:t>ROLL : d3=d3(2)=2</w:t>
        <w:br/>
        <w:t>ROLL : d24=d24(22)=22</w:t>
        <w:br/>
        <w:t>蒂塔在等待交接的几分钟里立在走廊，什么都没想。</w:t>
        <w:br/>
        <w:t>她的视线隔着落地窗、隔着基地穹顶系统、隔着无垠的水看见了那抹环绕的赤红，无数子代围绕着它流动，战争于它而言或许只是游戏。</w:t>
        <w:br/>
        <w:t>——它真的有看见“人类”？</w:t>
        <w:br/>
        <w:t>“蒂塔军团长？”克莱门莎疑惑地走近，“您这是想到了……？”</w:t>
        <w:br/>
        <w:t>她冷静地回头：“无事，公事要紧。”</w:t>
        <w:br/>
        <w:t>敌人。</w:t>
        <w:br/>
        <w:t>我和他共同的敌人。</w:t>
        <w:br/>
        <w:t>谁会先死去？</w:t>
        <w:br/>
        <w:t>[临时战线·新潘忒翁 Round 5]</w:t>
        <w:br/>
        <w:t>海嗣的出力(腐化之心+20，海嗣潮+10，伊莎玛拉的进化+10)</w:t>
        <w:br/>
        <w:t>ROLL : d100+40=d100(78)+40=118</w:t>
        <w:br/>
        <w:t>阿戈尔的出力(三支残损军团+10，第七军团+10，潘忒翁基地+10)</w:t>
        <w:br/>
        <w:t>ROLL : d100+30=d100(87)+30=117</w:t>
        <w:br/>
        <w:t>军团的伤亡情况(阿戈尔科技-30)</w:t>
        <w:br/>
        <w:t>ROLL : d100=d100(92)=92-30=62</w:t>
      </w:r>
    </w:p>
    <w:p>
      <w:pPr>
        <w:pStyle w:val="ThreadMinimal"/>
      </w:pPr>
      <w:r>
        <w:t>出现减员，死亡比例是</w:t>
        <w:br/>
        <w:t>ROLL : d88+12=d88(73)+12=85</w:t>
        <w:br/>
        <w:t>由于第二、第八和第十军团濒临解散，查询情况(1编制尚在2解散)</w:t>
        <w:br/>
        <w:t>ROLL : d2+d2+d2=d2(2)+d2(2)+d2(2)=6</w:t>
        <w:br/>
        <w:t>Round5坚持时间是</w:t>
        <w:br/>
        <w:t>1.天</w:t>
        <w:br/>
        <w:t>2.周</w:t>
        <w:br/>
        <w:t>3.半月</w:t>
        <w:br/>
        <w:t>ROLL : d3=d3(3)=3</w:t>
        <w:br/>
        <w:t>ROLL : d2=d2(1)=1</w:t>
        <w:br/>
        <w:t>潘忒翁基地坚持到了Day16后毁灭，第七军团阵亡八成，第二、第八和第十军团编制消失。</w:t>
        <w:br/>
        <w:t>但按时间计算四队和第九军团都已加入战场，局面是否有改写(新的可能+20)</w:t>
        <w:br/>
        <w:t>ROLL : d100+20=d100(27)+20=47</w:t>
        <w:br/>
        <w:t>并无改变的原因是</w:t>
        <w:br/>
        <w:t>1-3 科洛斯修姆作为新的前线待命</w:t>
        <w:br/>
        <w:t>4-6 Ishar-mla的进化杀死了一切</w:t>
        <w:br/>
        <w:t>7-9 玛利图斯配合的半路截杀</w:t>
        <w:br/>
        <w:t>10 大成功/大失败</w:t>
        <w:br/>
        <w:t>ROLL : d10=d10(1)=1</w:t>
        <w:br/>
        <w:t>潘忒翁基地终究过于狭小，阿戈尔选择启动科洛斯修姆作为新的前沿阵地，与此同时无关人员在撤出，而最后的深海猎人们将随第九军团驻扎此地，等待接受第七军团后撤的幸存者……幸存者？</w:t>
        <w:br/>
        <w:t>Ishar-mla抵达科洛斯修姆需要的时间</w:t>
        <w:br/>
        <w:t>1.分钟</w:t>
        <w:br/>
        <w:t>2.小时</w:t>
        <w:br/>
        <w:t>3.半天</w:t>
        <w:br/>
        <w:t>ROLL : d3=d3(2)=2</w:t>
        <w:br/>
        <w:t>ROLL : d12=d12(9)=9</w:t>
        <w:br/>
        <w:t>这九个小时里，第七军团的情况是(阿戈尔科技-30，拖延战+20)</w:t>
        <w:br/>
        <w:t>ROLL : d100=d100(93)=93-10=83</w:t>
      </w:r>
    </w:p>
    <w:p>
      <w:pPr>
        <w:pStyle w:val="ThreadMinimal"/>
      </w:pPr>
      <w:r>
        <w:t>出现减员，第七军团的死亡比例是</w:t>
        <w:br/>
        <w:t>ROLL : d67+33=d67(62)+33=95</w:t>
        <w:br/>
        <w:t>阿戈尔在两周左右的时间里失去了第二、第七、第八和第十军团。</w:t>
        <w:br/>
        <w:t>把指针回拨，在Day0得知消息前，你在返航时的海域安全性是(远离文明-20)</w:t>
        <w:br/>
        <w:t>ROLL : d100=d100(78)=78-20=58</w:t>
        <w:br/>
        <w:t>Ishar-mla含怒的谕令还未降下，海域中的子代尚且平静，你在返航时的主要行动是</w:t>
        <w:br/>
        <w:t>1-3 缇比利娅指挥训练</w:t>
        <w:br/>
        <w:t>4-6 继续调查塞维娅</w:t>
        <w:br/>
        <w:t>7-9 继续研究玛利图斯</w:t>
        <w:br/>
        <w:t>10 大成功/大失败</w:t>
        <w:br/>
        <w:t>ROLL : d10=d10(2)=2</w:t>
        <w:br/>
        <w:t>你逼迫自己心无旁骛地接受缇比利娅的高压训练，让疲惫的身体迷惑焦虑的心。</w:t>
        <w:br/>
        <w:t>昏睡吧，昏睡便不会再被那忧惧所折磨……</w:t>
        <w:br/>
        <w:t>尽管现实总是自顾自降临。</w:t>
        <w:br/>
        <w:t>当你得知另外三队全灭的通知时，你的SAN(悲痛-30，预料+20)</w:t>
        <w:br/>
        <w:t>ROLL : d90=d90(14)=14</w:t>
        <w:br/>
        <w:t>你的思绪主要指向</w:t>
        <w:br/>
        <w:t>1-3 逻辑，科洛斯修姆的崩毁</w:t>
        <w:br/>
        <w:t>4-6 恐惧，阿戈尔的覆灭</w:t>
        <w:br/>
        <w:t>7-9 空洞，你所在的世界总是更坏</w:t>
        <w:br/>
        <w:t>10 大成功/大失败</w:t>
        <w:br/>
        <w:t>ROLL : d10=d10(7)=7</w:t>
      </w:r>
    </w:p>
    <w:p>
      <w:pPr>
        <w:pStyle w:val="ThreadMinimal"/>
      </w:pPr>
      <w:r>
        <w:t>起初，你曾以为最后的深海猎人是斯卡蒂。</w:t>
        <w:br/>
        <w:t>后来，你发现自己凑巧成为了一队的唯一幸存者。</w:t>
        <w:br/>
        <w:t>现在，你又一次错过了一队的死，蒙受恩典。</w:t>
        <w:br/>
        <w:t>你总是最后的深海猎人。</w:t>
        <w:br/>
        <w:t>他们会死去，每个世界都在死去，而你是被抛下的那个，你活着，只有你活着，这样的世界……</w:t>
        <w:br/>
        <w:t>斯卡蒂、劳伦缇娜、歌蕾蒂娅、乌尔比安。</w:t>
        <w:br/>
        <w:t>最后的深海猎人。</w:t>
        <w:br/>
        <w:t>斯卡蒂、劳伦缇娜、歌蕾蒂娅、乌尔比安。</w:t>
        <w:br/>
        <w:t>连他们也死去的世界。</w:t>
        <w:br/>
        <w:t>我才是……最后的深海猎人。</w:t>
        <w:br/>
        <w:t>你每一次降临的世界线都比那个“原作”更坏。一个更凄惨、更绝望、更不为人知的故事。</w:t>
        <w:br/>
        <w:t>——是否那个结局才是无上真理和唯一奇迹？</w:t>
        <w:br/>
        <w:t>你看向缇比利娅、看向深海猎人、看向远处无尽的水与泰拉，你看向整个世界，你发出疑问，可你没有期望得到一个回答。</w:t>
        <w:br/>
        <w:t>无人能救你。</w:t>
        <w:br/>
        <w:t>是命运和你自己把世界推向了深渊。</w:t>
        <w:br/>
        <w:t>“……遭受的苦……永在……”</w:t>
        <w:br/>
        <w:t>“我们……遭受的苦永在。”</w:t>
        <w:br/>
        <w:t>从Day0到-Day10期间，你的主要活动是</w:t>
        <w:br/>
        <w:t>1-3 回忆曾经的神战细节</w:t>
        <w:br/>
        <w:t>4-6 缇比利娅指挥训练</w:t>
        <w:br/>
        <w:t>7-9 用调查资料自我麻痹</w:t>
        <w:br/>
        <w:t>10 大成功/大失败</w:t>
        <w:br/>
        <w:t>ROLL : d10=d10(6)=6</w:t>
        <w:br/>
        <w:t>高压训练很好，足以让人忘却许多……甚至不必是烦恼。</w:t>
        <w:br/>
        <w:t>你一遍又一遍地擦着刀，从刀身的反光上看见“塞维娅”的面庞，她无动于衷地接受一切发展，她并不会像你这般癫狂。</w:t>
        <w:br/>
        <w:t>所以现在这是你，一个深海猎人，一个深海信徒，一个不用考虑未来的人——</w:t>
        <w:br/>
        <w:t>不错，你甚至决定不考虑泰拉的未来。</w:t>
      </w:r>
    </w:p>
    <w:p>
      <w:pPr>
        <w:pStyle w:val="ThreadMinimal"/>
      </w:pPr>
      <w:r>
        <w:t>Day10-Day16期间，你在四队的任务主要是</w:t>
        <w:br/>
        <w:t>1-3 护送平民撤离的舰队</w:t>
        <w:br/>
        <w:t>4-6 迎战活性化的海嗣潮</w:t>
        <w:br/>
        <w:t>7-9 发挥本职工作帮忙</w:t>
        <w:br/>
        <w:t>10 大成功/大失败</w:t>
        <w:br/>
        <w:t>ROLL : d10=d10(9)=9</w:t>
        <w:br/>
        <w:t>塞维娅在加入深海猎人前学习的主要是医学类的生物知识，而在布兰都斯等人随军前往前线后，目前科洛斯修姆内能为深海猎人处理伤情的人紧缺，她作为一名医护人员所发挥的价值，将比战士更大。</w:t>
        <w:br/>
        <w:t>然而以阿戈尔的角度来看，你的生物学水平(基础知识+20，海猎领域-50，经验+10)</w:t>
        <w:br/>
        <w:t>ROLL : d80=d80(35)=35</w:t>
        <w:br/>
        <w:t>从未经过系统学习的人怎么可能胜任？</w:t>
        <w:br/>
        <w:t>任务已经分配了下来，不容置喙。</w:t>
        <w:br/>
        <w:t>最终，你的决策是</w:t>
        <w:br/>
        <w:t>1-3 和缇比利娅申请出战</w:t>
        <w:br/>
        <w:t>4-6 死马当活马医地尝试</w:t>
        <w:br/>
        <w:t>7-9 过一个灵感</w:t>
        <w:br/>
        <w:t>10 大成功/大失败</w:t>
        <w:br/>
        <w:t>ROLL : d10=d10(2)=2</w:t>
        <w:br/>
        <w:t>你的自知之明让你立刻找到了在冥思间忙碌的缇比利娅，自从普布利乌斯战死后，科洛斯修姆的事务都交由她和第九军团的军团长负责。</w:t>
        <w:br/>
        <w:t>“什么事？”她从公务中勉强分出几分钟给你。</w:t>
        <w:br/>
        <w:t>你的说服(诚恳+20，新人-20)</w:t>
        <w:br/>
        <w:t>ROLL : d100=d100(70)=70</w:t>
        <w:br/>
        <w:t>缇比利娅的说服(合情合理+20)</w:t>
        <w:br/>
        <w:t>ROLL : d100+20=d100(2)+20=22</w:t>
      </w:r>
    </w:p>
    <w:p>
      <w:pPr>
        <w:pStyle w:val="ThreadMinimal"/>
      </w:pPr>
      <w:r>
        <w:t>当你自述出战决心时，缇比利娅没有打断你。</w:t>
        <w:br/>
        <w:t>她认真听完了一个准医生、一个缺乏经验的新人所给出的请求。</w:t>
        <w:br/>
        <w:t>“你确定自己做好了准备？”</w:t>
        <w:br/>
        <w:t>你坚定地点头。战斗的种种下场你都经历过了，你宁愿去与更熟悉的敌人对抗，而不是对着伤口手足无措。</w:t>
        <w:br/>
        <w:t>阿戈尔的年轻人。缇比利娅瞥来一眼，干脆地唤出一个新界面修改：“很好，塞维娅……希望无论做出什么选择，你永远不要为此后悔。”</w:t>
        <w:br/>
        <w:t>“这是我唯一的警告。”</w:t>
        <w:br/>
        <w:t>她把新的任务编码发到你的终端。</w:t>
        <w:br/>
        <w:t>你的具体任务是</w:t>
        <w:br/>
        <w:t>1-3 护送舰队</w:t>
        <w:br/>
        <w:t>4-6 清理海嗣</w:t>
        <w:br/>
        <w:t>7-9 巡视穹顶</w:t>
        <w:br/>
        <w:t>10 大成功/大失败</w:t>
        <w:br/>
        <w:t>ROLL : d10=d10(3)=3</w:t>
        <w:br/>
        <w:t>护送舰队撤离的顺利程度(靠近文明+20，海嗣躁动-20)</w:t>
        <w:br/>
        <w:t>ROLL : d100=d100(57)=57</w:t>
        <w:br/>
        <w:t>大部分海嗣遵循Ishar-mla的旨意向其汇拢，潘忒翁基地密度极高的海嗣集群外，科洛斯修姆的稳定性却稍有上升。</w:t>
        <w:br/>
        <w:t>你们除了付出炮火和少许血肉外，没有牺牲更多的代价。</w:t>
        <w:br/>
        <w:t>——直到战争真正降临。</w:t>
        <w:br/>
        <w:t>[科洛斯修姆保卫战 Round 1]</w:t>
        <w:br/>
        <w:t>海嗣的出力(腐化之心+20，海嗣潮+20，伊莎玛拉的进化+10)</w:t>
        <w:br/>
        <w:t>ROLL : d100+50=d100(92)+50=142</w:t>
        <w:br/>
        <w:t>阿戈尔的出力(第九军团+10，深海猎人+10，科洛斯修姆+10)</w:t>
        <w:br/>
        <w:t>ROLL : d100+30=d100(18)+30=48</w:t>
        <w:br/>
        <w:t>第九军团的伤亡情况(阿戈尔科技-30)</w:t>
        <w:br/>
        <w:t>ROLL : d100=d100(27)=27-30=-3</w:t>
        <w:br/>
        <w:t>四队的伤亡情况(深海猎人-20)</w:t>
        <w:br/>
        <w:t>ROLL : d100=d100(26)=26-20=6</w:t>
      </w:r>
    </w:p>
    <w:p>
      <w:pPr>
        <w:pStyle w:val="ThreadMinimal"/>
      </w:pPr>
      <w:r>
        <w:t>残损的军团、残损的猎人，你的眼睛里出现了一柄叫为战争的天平，阿戈尔摆上的筹码如此可怜。</w:t>
        <w:br/>
        <w:t>可这些筹码的背后还有一座未撤退完的城。</w:t>
        <w:br/>
        <w:t>Ishar-mla愤怒的入侵，人类愤怒的反击，你让刀锋对准一切敌人，一次又一次划开那些脆弱的器官……生命热烈绽放凋零回旋。</w:t>
        <w:br/>
        <w:t>下坠，死亡是所有故事的终点，下坠，没人能战胜那个终止符。</w:t>
        <w:br/>
        <w:t>你只是沉默，并且等待。</w:t>
        <w:br/>
        <w:t>[科洛斯修姆保卫战 Round 2]</w:t>
        <w:br/>
        <w:t>海嗣的出力(腐化之心+20，海嗣潮+20，伊莎玛拉的进化+10)</w:t>
        <w:br/>
        <w:t>ROLL : d100+50=d100(84)+50=134</w:t>
        <w:br/>
        <w:t>阿戈尔的出力(第九军团+10，深海猎人+10，科洛斯修姆+10)</w:t>
        <w:br/>
        <w:t>ROLL : d100+30=d100(96)+30=126</w:t>
        <w:br/>
        <w:t>第九军团的伤亡情况(阿戈尔科技-30)</w:t>
        <w:br/>
        <w:t>ROLL : d100=d100(80)=80-30=50</w:t>
        <w:br/>
        <w:t>四队的伤亡情况(深海猎人-20)</w:t>
        <w:br/>
        <w:t>ROLL : d100=d100(5)=5-20=-15</w:t>
        <w:br/>
        <w:t>缇比利娅睁开眼。</w:t>
        <w:br/>
        <w:t>她的眼前没有布兰都斯，没有西昆妲，没有那些眼熟的面孔，透明舱盖检测到神经活动自动打开，她从修复溶胶中起身，看到摆满实验室的密封盖。</w:t>
        <w:br/>
        <w:t>在很久很久以前，人类将这种外形的物体称作棺材，寓意为埋葬死者之所。</w:t>
        <w:br/>
        <w:t>但是暂时，她抹去脸上不知详情的液体，暂时还没有人死去……即使萨恩狄庇提的灾难随时都会重演第二次。</w:t>
        <w:br/>
        <w:t>缇比利娅不知道自己是否算做好了准备。</w:t>
        <w:br/>
        <w:t>[科洛斯修姆保卫战 Round 3]</w:t>
        <w:br/>
        <w:t>海嗣的出力(腐化之心+20，海嗣潮+20，伊莎玛拉的进化+10)</w:t>
        <w:br/>
        <w:t>ROLL : d100+50=d100(92)+50=142</w:t>
        <w:br/>
        <w:t>阿戈尔的出力(第九军团+10，深海猎人+10，科洛斯修姆+10)</w:t>
        <w:br/>
        <w:t>ROLL : d100+30=d100(33)+30=63</w:t>
      </w:r>
    </w:p>
    <w:p>
      <w:pPr>
        <w:pStyle w:val="ThreadMinimal"/>
      </w:pPr>
      <w:r>
        <w:t>第九军团的伤亡情况(阿戈尔科技-30)</w:t>
        <w:br/>
        <w:t>ROLL : d100=d100(39)=39-30=9</w:t>
        <w:br/>
        <w:t>四队的伤亡情况(深海猎人-20)</w:t>
        <w:br/>
        <w:t>ROLL : d100=d100(8)=8-20=-12</w:t>
        <w:br/>
        <w:t>“不要随便加速，注意方向。”</w:t>
        <w:br/>
        <w:t>玛尼娅一个急刹车，以剑身拦住突然飞扑而来的海嗣，顺势下切一分为二。</w:t>
        <w:br/>
        <w:t>“小心海嗣的生命力，随时有可能出意外。”</w:t>
        <w:br/>
        <w:t>一根诈死的触腕从头顶垂落，却被玛尼娅提前注意，直接闪开。</w:t>
        <w:br/>
        <w:t>“所以歌蕾蒂娅那边怎么样——等下，什么叫太喜欢艺术了？”</w:t>
        <w:br/>
        <w:t>玛尼娅知道自己不该在战场上分心。</w:t>
        <w:br/>
        <w:t>可那熟悉的旋律在脑海中断断续续地响起，怎么也唱不出来，于是反复撕扯着她的注意力……</w:t>
        <w:br/>
        <w:t>……无人再教我唱那最简单的一支歌。</w:t>
        <w:br/>
        <w:t>[科洛斯修姆保卫战 Round 4]</w:t>
        <w:br/>
        <w:t>海嗣的出力(腐化之心+20，海嗣潮+20，伊莎玛拉的进化+10)</w:t>
        <w:br/>
        <w:t>ROLL : d100+50=d100(85)+50=135</w:t>
        <w:br/>
        <w:t>阿戈尔的出力(第九军团+10，深海猎人+10，科洛斯修姆+10)</w:t>
        <w:br/>
        <w:t>ROLL : d100+30=d100(73)+30=103</w:t>
        <w:br/>
        <w:t>第九军团的伤亡情况(阿戈尔科技-30)</w:t>
        <w:br/>
        <w:t>ROLL : d100=d100(25)=25-30=-5</w:t>
        <w:br/>
        <w:t>四队的伤亡情况(深海猎人-20)</w:t>
        <w:br/>
        <w:t>ROLL : d100=d100(68)=68-20=48</w:t>
        <w:br/>
        <w:t>“我们还能坚持到什么时候？”</w:t>
        <w:br/>
        <w:t>我们还能幸运到什么时候？</w:t>
      </w:r>
    </w:p>
    <w:p>
      <w:pPr>
        <w:pStyle w:val="ThreadMinimal"/>
      </w:pPr>
      <w:r>
        <w:t>[科洛斯修姆保卫战 Round 5]</w:t>
        <w:br/>
        <w:t>海嗣的出力(腐化之心+20，海嗣潮+20，伊莎玛拉的进化+10)</w:t>
        <w:br/>
        <w:t>ROLL : d100+50=d100(23)+50=73</w:t>
        <w:br/>
        <w:t>阿戈尔的出力(第九军团+10，深海猎人+10，科洛斯修姆+10)</w:t>
        <w:br/>
        <w:t>ROLL : d100+30=d100(18)+30=48</w:t>
        <w:br/>
        <w:t>第九军团的伤亡情况(阿戈尔科技-30)</w:t>
        <w:br/>
        <w:t>ROLL : d100=d100(17)=17-30=-13</w:t>
        <w:br/>
        <w:t>四队的伤亡情况(深海猎人-20)</w:t>
        <w:br/>
        <w:t>ROLL : d100=d100(96)=96-20=76</w:t>
        <w:br/>
        <w:t>出现减员，四队的死亡比例是</w:t>
        <w:br/>
        <w:t>ROLL : d74+26=d74(52)+26=78</w:t>
        <w:br/>
        <w:t>死者是否含有熟人(大于九十一是)</w:t>
        <w:br/>
        <w:t>ROLL : d100=d100(87)=87</w:t>
        <w:br/>
        <w:t>四队剩余十三人。</w:t>
        <w:br/>
        <w:t>“阿戈尔……我们的阿戈尔在哪里？”</w:t>
        <w:br/>
        <w:t>唯有深蓝。</w:t>
        <w:br/>
        <w:t>“为什么我看不见阿戈尔？”</w:t>
        <w:br/>
        <w:t>唯有赤红。</w:t>
        <w:br/>
        <w:t>“同胞……”</w:t>
        <w:br/>
        <w:t>它们向猎人低语着谵妄之音。</w:t>
        <w:br/>
        <w:t>“回到大群。”</w:t>
        <w:br/>
        <w:t>它们以神的名义捕食窃贼。</w:t>
      </w:r>
    </w:p>
    <w:p>
      <w:pPr>
        <w:pStyle w:val="ThreadMinimal"/>
      </w:pPr>
      <w:r>
        <w:t>[科洛斯修姆保卫战 Round 6]</w:t>
        <w:br/>
        <w:t>海嗣的出力(腐化之心+20，海嗣潮+20，伊莎玛拉的进化+10)</w:t>
        <w:br/>
        <w:t>ROLL : d100+50=d100(71)+50=121</w:t>
        <w:br/>
        <w:t>阿戈尔的出力(第九军团+10，深海猎人+5，科洛斯修姆+10)</w:t>
        <w:br/>
        <w:t>ROLL : d100+25=d100(95)+25=120</w:t>
        <w:br/>
        <w:t>第九军团的伤亡情况(阿戈尔科技-30)</w:t>
        <w:br/>
        <w:t>ROLL : d100=d100(65)=65-30=35</w:t>
        <w:br/>
        <w:t>四队的伤亡情况(深海猎人-20)</w:t>
        <w:br/>
        <w:t>ROLL : d100=d100(28)=28-20=8</w:t>
        <w:br/>
        <w:t>阿戈尔和Ishar-mla总体似乎进入僵持阶段，原因是</w:t>
        <w:br/>
        <w:t>1-3 实质上时间并没有过去很久</w:t>
        <w:br/>
        <w:t>4-6 Ishar-mla有了新的想法</w:t>
        <w:br/>
        <w:t>7-9 阿戈尔解封了更高的武器权限</w:t>
        <w:br/>
        <w:t>10 大成功/大失败</w:t>
        <w:br/>
        <w:t>ROLL : d10=d10(2)=2</w:t>
        <w:br/>
        <w:t>那么以上六轮合计总时间为</w:t>
        <w:br/>
        <w:t>1.天</w:t>
        <w:br/>
        <w:t>2.周</w:t>
        <w:br/>
        <w:t>3.半月</w:t>
        <w:br/>
        <w:t>ROLL : d3=d3(1)=1</w:t>
        <w:br/>
        <w:t>ROLL : d7=d7(3)=3</w:t>
        <w:br/>
        <w:t>“你们的希望从何而来？”</w:t>
        <w:br/>
        <w:t>“你们的幻想如何描绘？”</w:t>
        <w:br/>
        <w:t>“你们还要为下一个七十二小时的地狱——”</w:t>
        <w:br/>
        <w:t>“——再付出什么？”</w:t>
      </w:r>
    </w:p>
    <w:p>
      <w:pPr>
        <w:pStyle w:val="ThreadMinimal"/>
      </w:pPr>
      <w:r>
        <w:t>[科洛斯修姆保卫战 Round 7]</w:t>
        <w:br/>
        <w:t>海嗣的出力(腐化之心+20，海嗣潮+20，伊莎玛拉的进化+10)</w:t>
        <w:br/>
        <w:t>ROLL : d100+50=d100(42)+50=92</w:t>
        <w:br/>
        <w:t>阿戈尔的出力(第九军团+10，深海猎人+5，科洛斯修姆+10)</w:t>
        <w:br/>
        <w:t>ROLL : d100+25=d100(13)+25=38</w:t>
        <w:br/>
        <w:t>第九军团的伤亡情况(阿戈尔科技-30)</w:t>
        <w:br/>
        <w:t>ROLL : d100=d100(46)=46-30=16</w:t>
        <w:br/>
        <w:t>四队的伤亡情况(深海猎人-20)</w:t>
        <w:br/>
        <w:t>ROLL : d100=d100(17)=17-20=-3</w:t>
        <w:br/>
        <w:t>受创三轮，第九军团保底减员，死亡比例是</w:t>
        <w:br/>
        <w:t>ROLL : d84+16=d84(35)+16=51</w:t>
        <w:br/>
        <w:t>由于舰队和深海猎人都减员严重，从下一轮开始扣除城市完整度</w:t>
        <w:br/>
        <w:t>Round7坚持的时间是</w:t>
        <w:br/>
        <w:t>1.小时</w:t>
        <w:br/>
        <w:t>2.半天</w:t>
        <w:br/>
        <w:t>3.天</w:t>
        <w:br/>
        <w:t>ROLL : d3=d3(3)=3</w:t>
        <w:br/>
        <w:t>ROLL : d7=d7(2)=2</w:t>
        <w:br/>
        <w:t>目前时间为-Day21，非战斗人员撤离完毕，阿戈尔本境的指示是(局势不佳+20)</w:t>
        <w:br/>
        <w:t>0 拉锯战——100 远程打击</w:t>
        <w:br/>
        <w:t>ROLL : d100+20=d100(51)+20=71</w:t>
        <w:br/>
        <w:t>打击武器的类型为</w:t>
        <w:br/>
        <w:t>1-3 核弹</w:t>
        <w:br/>
        <w:t>4-6 微型奇点</w:t>
        <w:br/>
        <w:t>7-9 生物武器</w:t>
        <w:br/>
        <w:t>10 大成功/大失败</w:t>
        <w:br/>
        <w:t>ROLL : d10=d10(9)=9</w:t>
      </w:r>
    </w:p>
    <w:p>
      <w:pPr>
        <w:pStyle w:val="ThreadMinimal"/>
      </w:pPr>
      <w:r>
        <w:t>技术院研发的第四级武器能使目标范围内的海嗣巢穴与幼体自主凋亡，同时将大批成体驱离目标海域，但需要送到科洛斯修姆海域才能近距离投放。</w:t>
        <w:br/>
        <w:t>阿戈尔本境做出决定的时间是(以-Day21视为50分界点)</w:t>
        <w:br/>
        <w:t>ROLL : d100=d100(23)=23</w:t>
        <w:br/>
        <w:t>做出决定和出发的时间是Day20，而送达的速度是</w:t>
        <w:br/>
        <w:t>ROLL : d100=d100(2)=2</w:t>
        <w:br/>
        <w:t>1.天</w:t>
        <w:br/>
        <w:t>2.周</w:t>
        <w:br/>
        <w:t>3.半月</w:t>
        <w:br/>
        <w:t>ROLL : d3=d3(1)=1</w:t>
        <w:br/>
        <w:t>ROLL : d7=d7(7)=7</w:t>
        <w:br/>
        <w:t>生物武器在-Day27才可抵达，科洛斯修姆需再坚守六天。</w:t>
        <w:br/>
        <w:t>缇比利娅和第九军团长得知后的反应分别是</w:t>
        <w:br/>
        <w:t>0 开什么玩笑！——100 我知道了</w:t>
        <w:br/>
        <w:t>ROLL : d100=d100(82)=82</w:t>
        <w:br/>
        <w:t>ROLL : d100=d100(9)=9</w:t>
        <w:br/>
        <w:t>“……开什么玩笑！发展规划所都疯了吧！”对方怒极反笑后几乎是摔门而去，缇比利娅来不及阻拦，“这群家伙疯了，都疯了……”</w:t>
        <w:br/>
        <w:t>……我们都要被这战争逼疯了。</w:t>
        <w:br/>
        <w:t>作为唯一的平级指挥官，没有人比她更清楚那句未尽之言下潜藏的崩溃。</w:t>
        <w:br/>
        <w:t>人命是数字、脸，编号、名字，下属、家人，而海嗣用极其短暂的时间就将一切温情毁灭殆尽。</w:t>
        <w:br/>
        <w:t>它足以称作文明之毒。</w:t>
        <w:br/>
        <w:t>[科洛斯修姆保卫战 Round 8]</w:t>
        <w:br/>
        <w:t>海嗣的出力(腐化之心+20，海嗣潮+20，伊莎玛拉的进化+10)</w:t>
        <w:br/>
        <w:t>ROLL : d100+50=d100(26)+50=76</w:t>
        <w:br/>
        <w:t>阿戈尔的出力(第九军团+5，深海猎人+5，科洛斯修姆+10)</w:t>
        <w:br/>
        <w:t>ROLL : d100+20=d100(58)+20=78</w:t>
        <w:br/>
        <w:t>城市完整度下降进度</w:t>
        <w:br/>
        <w:t>ROLL : d100=d100(98)=98</w:t>
      </w:r>
    </w:p>
    <w:p>
      <w:pPr>
        <w:pStyle w:val="ThreadMinimal"/>
      </w:pPr>
      <w:r>
        <w:t>对抗成功然而城市崩毁的原因是</w:t>
        <w:br/>
        <w:t>1-3 错误，取消本次下降</w:t>
        <w:br/>
        <w:t>4-6 阻挡了海嗣但无法阻挡海水</w:t>
        <w:br/>
        <w:t>7-9 上层胜利下层海嗣腐蚀了地基</w:t>
        <w:br/>
        <w:t>10 大成功/大失败</w:t>
        <w:br/>
        <w:t>ROLL : d10=d10(6)=6</w:t>
        <w:br/>
        <w:t>当那滚烫的液体浸满过你的身躯时，你的第一反应不是战斗，也不是闪躲，你只是望着那个宛如流着血泪的巨兽。</w:t>
        <w:br/>
        <w:t>……感到绝望。</w:t>
        <w:br/>
        <w:t>满溢营养的血涌向城市，贪婪地附上了穹顶表面，没有谁能阻挡每一滴海水，即使意识到了危机，深海猎人也只能做束手无策的旁观者，你眼睁睁看着血流凝结为菌毯，又从菌毯上疯长出幼芽，无数新进化的海嗣腐蚀了穹顶赖以维系的表面，舰队的清理也被迫有所顾及，而后——</w:t>
        <w:br/>
        <w:t>科洛斯修姆被血水与海嗣淹没，浪涛翻滚着崩塌而下砸毁街道，恶质的液体永无止境，所有尚且停留在城内的后勤人员与物资被刹那抹平。</w:t>
        <w:br/>
        <w:t>你亲眼见证了一座城市的陨落。</w:t>
        <w:br/>
        <w:t>Round8坚持的时间是</w:t>
        <w:br/>
        <w:t>1.天</w:t>
        <w:br/>
        <w:t>2.半周</w:t>
        <w:br/>
        <w:t>3.周</w:t>
        <w:br/>
        <w:t>ROLL : d3=d3(3)=3</w:t>
        <w:br/>
        <w:t>特殊情况视为坚持满一周，超过预期六天所需时间，视为Day27生物武器被送达并投放完毕。</w:t>
        <w:br/>
        <w:t>第四级生物武器的出力(生化+50，针对性+25)</w:t>
        <w:br/>
        <w:t>ROLL : d100+75=d100(13)+75=88</w:t>
        <w:br/>
        <w:t>海嗣的出力(腐化之心+10，海嗣潮+15)</w:t>
        <w:br/>
        <w:t>ROLL : d100+25=d100(95)+25=120</w:t>
        <w:br/>
        <w:t>海嗣无法被生物武器消灭的原因是</w:t>
        <w:br/>
        <w:t>1-3 持久战导致的高度进化</w:t>
        <w:br/>
        <w:t>4-6 消灭大半后剩下的适应性进化</w:t>
        <w:br/>
        <w:t>7-9 ……玛利图斯？</w:t>
        <w:br/>
        <w:t>10 大成功/大失败</w:t>
        <w:br/>
        <w:t>ROLL : d10=d10(5)=5</w:t>
      </w:r>
    </w:p>
    <w:p>
      <w:pPr>
        <w:pStyle w:val="ThreadMinimal"/>
      </w:pPr>
      <w:r>
        <w:t>Ishar-mla的伤亡情况(腐化之心-20，生物武器+20)</w:t>
        <w:br/>
        <w:t>ROLL : d100=d100(48)=48</w:t>
        <w:br/>
        <w:t>海嗣潮的死亡比例(生物武器+75)</w:t>
        <w:br/>
        <w:t>ROLL : d25+75=d25(10)+75=85</w:t>
        <w:br/>
        <w:t>四队的伤亡情况(深海猎人-20，生物武器+25)</w:t>
        <w:br/>
        <w:t>ROLL : d100+5=d100(93)+5=98</w:t>
        <w:br/>
        <w:t>是否还有最后一个幸存者</w:t>
        <w:br/>
        <w:t>ROLL : d2=d2(1)=1</w:t>
        <w:br/>
        <w:t>幸存者是否为熟人(大于六十二是)</w:t>
        <w:br/>
        <w:t>ROLL : d100=d100(38)=38</w:t>
        <w:br/>
        <w:t>幸存者的伤势情况是(深海猎人-20，生物武器+25)</w:t>
        <w:br/>
        <w:t>ROLL : d100+5=d100(1)+5=6</w:t>
        <w:br/>
        <w:t>这位幸存者几乎无伤的原因是</w:t>
        <w:br/>
        <w:t>1-3 留在舰船的修复溶胶里</w:t>
        <w:br/>
        <w:t>4-6 昏迷后被海流冲走远离战场</w:t>
        <w:br/>
        <w:t>7-9 不要啊Ishar-mla！</w:t>
        <w:br/>
        <w:t>10 大成功/大失败</w:t>
        <w:br/>
        <w:t>ROLL : d10=d10(3)=3</w:t>
        <w:br/>
        <w:t>这位幸存者由于之前战斗重伤，被暂时移到第九军团的舰船上修复伤势，而在舰船和修复溶胶隔绝密闭的保护下，TA没有受到任何伤害。</w:t>
        <w:br/>
        <w:t>当TA醒来时，TA将得知自己是阿戈尔最后的深海猎人。</w:t>
        <w:br/>
        <w:t>你的死亡体验是</w:t>
        <w:br/>
        <w:t>0 迅速而平静的——100 漫长而痛苦的</w:t>
        <w:br/>
        <w:t>ROLL : d100=d100(44)=44</w:t>
      </w:r>
    </w:p>
    <w:p>
      <w:pPr>
        <w:pStyle w:val="ThreadMinimal"/>
      </w:pPr>
      <w:r>
        <w:t>然而，与血水蔓延过来的，还有其它你看不见的东西。</w:t>
        <w:br/>
        <w:t>你无法触摸、无法感知，只觉得五感似乎被陡然蒙上了一层磨砂罩，于是世界愈发朦胧不清，连带着思维也开始解离……</w:t>
        <w:br/>
        <w:t>……发生了什么？</w:t>
        <w:br/>
        <w:t>这是你电光石火中的一瞬疑问，但你最后的想法是——</w:t>
        <w:br/>
        <w:t>1-3 又结束了</w:t>
        <w:br/>
        <w:t>4-6 科洛斯修姆……</w:t>
        <w:br/>
        <w:t>7-9 Ishar-mla!</w:t>
        <w:br/>
        <w:t>10 大成功/大失败</w:t>
        <w:br/>
        <w:t>ROLL : d10=d10(2)=2</w:t>
        <w:br/>
        <w:t>又结束了。战士平静地哀叹，血管里的罪恶在就地凋零，连带着寄宿者的生命化为齑粉。</w:t>
        <w:br/>
        <w:t>紧握武器的手随水流融为浆液，皮肤沉重地脱落，血肉在绞杀下溢出孔洞，骨架被软化到不堪一折，流入大洋。</w:t>
        <w:br/>
        <w:t>海洋公平地索取了子嗣的残躯。</w:t>
        <w:br/>
        <w:t>——而深海猎人以其最干净的尸骸呈上。</w:t>
        <w:br/>
        <w:t>后续阿戈尔本境的决策是</w:t>
        <w:br/>
        <w:t>1-3 使用其它武器远程打击</w:t>
        <w:br/>
        <w:t>4-6 修建新的前线拉锯</w:t>
        <w:br/>
        <w:t>7-9 收缩国土暂时远离海嗣</w:t>
        <w:br/>
        <w:t>10 大成功/大失败</w:t>
        <w:br/>
        <w:t>ROLL : d10=d10(10)=10</w:t>
        <w:br/>
        <w:t>ROLL : d2=d2(1)=1</w:t>
        <w:br/>
        <w:t>1-3 使用其它武器远程打击造成杀伤</w:t>
        <w:br/>
        <w:t>4-6 修建新的前线拉锯取得胜利</w:t>
        <w:br/>
        <w:t>7-9 收缩国土暂时远离海嗣获得喘息</w:t>
        <w:br/>
        <w:t>10 大成功/大失败</w:t>
        <w:br/>
        <w:t>ROLL : d10=d10(2)=2</w:t>
      </w:r>
    </w:p>
    <w:p>
      <w:pPr>
        <w:pStyle w:val="ThreadMinimal"/>
      </w:pPr>
      <w:r>
        <w:t>杀伤的具体程度是</w:t>
        <w:br/>
        <w:t>1-3 消灭了再进化的海嗣潮</w:t>
        <w:br/>
        <w:t>4-6 消灭了Ishar-mla</w:t>
        <w:br/>
        <w:t>7-9 ALL</w:t>
        <w:br/>
        <w:t>10 大成功/大失败</w:t>
        <w:br/>
        <w:t>ROLL : d10=d10(2)=2</w:t>
        <w:br/>
        <w:t>第九军团是否被波及(有生力量-20，事急从权+20)</w:t>
        <w:br/>
        <w:t>ROLL : d100=d100(18)=18</w:t>
        <w:br/>
        <w:t>Ishar-mla的伤势情况(腐化之心-20)</w:t>
        <w:br/>
        <w:t>ROLL : d100=d100(7)=7-20=-13</w:t>
        <w:br/>
        <w:t>Ishar-mla的选择是(愤怒+20)</w:t>
        <w:br/>
        <w:t xml:space="preserve">0 返回巢穴重新孕育——100 呼唤同胞毁灭障碍 </w:t>
        <w:br/>
        <w:t>ROLL : d100+20=d100(74)+20=94</w:t>
        <w:br/>
        <w:t>最后阿戈尔的结局是(高度进化的Ishar-mla-49)</w:t>
        <w:br/>
        <w:t>0 灭亡——100 希望</w:t>
        <w:br/>
        <w:t>ROLL : d100=d100(97)=97-49=48</w:t>
        <w:br/>
        <w:t>坚持的时间是</w:t>
        <w:br/>
        <w:t>1.月</w:t>
        <w:br/>
        <w:t>2.季</w:t>
        <w:br/>
        <w:t>3.年</w:t>
        <w:br/>
        <w:t>ROLL : d3=d3(3)=3</w:t>
        <w:br/>
        <w:t>ROLL : d5=d5(5)=5</w:t>
        <w:br/>
        <w:t>与其它周目相比，即使信息更少却坚持更久的原因是</w:t>
        <w:br/>
        <w:t>1-3 完全剿灭了最初进化的护卫</w:t>
        <w:br/>
        <w:t>4-6 意外发现了深蓝实验室</w:t>
        <w:br/>
        <w:t>7-9 成功观测和消灭玛利图斯</w:t>
        <w:br/>
        <w:t>10 大成功/大失败</w:t>
        <w:br/>
        <w:t>ROLL : d10=d10(6)=6</w:t>
      </w:r>
    </w:p>
    <w:p>
      <w:pPr>
        <w:pStyle w:val="ThreadMinimal"/>
      </w:pPr>
      <w:r>
        <w:t>泰拉最后的结局是(高度进化的Ishar-mla-49，罗德岛+49)</w:t>
        <w:br/>
        <w:t>0 海嗣的泰拉——100 人类的泰拉</w:t>
        <w:br/>
        <w:t>ROLL : d100=d100(89)=89</w:t>
        <w:br/>
        <w:t>人类的泰拉是否还有深海猎人(阿戈尔的灭亡-49)</w:t>
        <w:br/>
        <w:t>ROLL : d100=d100(42)=42-49=-7</w:t>
        <w:br/>
        <w:t>科洛斯修姆保卫战后续到新武器发射间隔了</w:t>
        <w:br/>
        <w:t>1.小时</w:t>
        <w:br/>
        <w:t>2.天</w:t>
        <w:br/>
        <w:t>3.周</w:t>
        <w:br/>
        <w:t>ROLL : d3=d3(3)=3</w:t>
        <w:br/>
        <w:t>ROLL : d4=d4(3)=3</w:t>
      </w:r>
    </w:p>
    <w:p>
      <w:pPr>
        <w:pStyle w:val="ThreadMinimal"/>
      </w:pPr>
      <w:r>
        <w:t>十一周目·虚无赦幕</w:t>
        <w:br/>
        <w:t>弑神计划失败，深海猎人一至三队阵亡，弑神计划总负责人普布利乌斯率军后撤至潘忒翁基地，第七军团随后支援，科洛斯修姆被启用为最新前线。</w:t>
        <w:br/>
        <w:t>……</w:t>
        <w:br/>
        <w:t>十六天后，潘忒翁基地崩毁，第二、第八和第十军团阵亡，第七军团为拖延海嗣生代前进阵亡。</w:t>
        <w:br/>
        <w:t>同日，海嗣生代携超大型海嗣集群入侵科洛斯修姆，第九军团与深海猎人四队应战，科洛斯修姆保卫战开启。</w:t>
        <w:br/>
        <w:t>二十一天后，科洛斯修姆无关人员撤离完毕。</w:t>
        <w:br/>
        <w:t>二十七天后，科洛斯修姆陷落，阿戈尔技术院第四级生物武器送达科洛斯修姆引爆，消灭大量海嗣，除一位幸存者外深海猎人四队阵亡。</w:t>
        <w:br/>
        <w:t>四十八天后，微型奇点消灭海嗣生代所有护卫集群，但仍未对生代本身造成杀伤。</w:t>
        <w:br/>
        <w:t>……</w:t>
        <w:br/>
        <w:t>五年后，泰拉得知，阿戈尔全军覆没。</w:t>
        <w:br/>
        <w:t>……</w:t>
        <w:br/>
        <w:t>？？？年？月？日，海嗣成为人类历史课本的名词。</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d100=d100(52)=52</w:t>
        <w:br/>
        <w:t>在意识死亡与新生后，你的灵感</w:t>
        <w:br/>
        <w:t>ROLL : d100=d100(31)=31</w:t>
        <w:br/>
        <w:t>你茫然地望向雪白明亮的新世界，头脑无法解析那种死亡。</w:t>
        <w:br/>
        <w:t>生物武器还未向你露出过獠牙，这是第一次注定的猝不及防，但仍有一个事实不会改变——</w:t>
        <w:br/>
        <w:t>你深知你死于一场战争。</w:t>
        <w:br/>
        <w:t>此时你的SAN(地球来的正常人+50，穿越并发症-30，战死后遗症-10)</w:t>
        <w:br/>
        <w:t>ROLL : d100+10=d100(32)+10=42</w:t>
        <w:br/>
        <w:t>三项技能达标，开启新的可能。</w:t>
        <w:br/>
        <w:t>现在，第十二条世界线里，你的身份是(大成功/大失败为队长)</w:t>
        <w:br/>
        <w:t>ROLL : d4=d4(2)=2</w:t>
        <w:br/>
        <w:t>ROLL : d100=d100(38)=38</w:t>
        <w:br/>
        <w:t>你的性别和年龄段</w:t>
        <w:br/>
        <w:t xml:space="preserve">ROLL : d2=d2(1)=1 </w:t>
        <w:br/>
        <w:t>ROLL : d4=d4(3)=3</w:t>
        <w:br/>
        <w:t>“盖乌斯”海嗣化的SAN(刚刚正常归队+25)</w:t>
        <w:br/>
        <w:t>ROLL : d75+25=d75(37)+25=62</w:t>
      </w:r>
    </w:p>
    <w:p>
      <w:pPr>
        <w:pStyle w:val="ThreadMinimal"/>
      </w:pPr>
      <w:r>
        <w:t>一种诡异的空虚占据了你的胸腔，或许也能将其称作平静……或麻木。</w:t>
        <w:br/>
        <w:t>你静静地悬浮在修复溶胶中，等待布兰度斯开启舱门，递出毛巾，说出你的名字与关心，门外会有一位队长在等候，他亦或她会告知你最新的世界线变化——</w:t>
        <w:br/>
        <w:t>“盖乌斯？”歌蕾蒂娅蹙眉，“你在走神。”</w:t>
        <w:br/>
        <w:t>“嗯？”你收起那副无喜无悲的沉思面容，换上了不会出错的清浅笑意，“神经活性剂起效也要时间的，歌蕾蒂娅。”</w:t>
        <w:br/>
        <w:t>原来这一次是你。</w:t>
        <w:br/>
        <w:t>纳姆尤斯鲜血淋漓的惨状闪过眼前。</w:t>
        <w:br/>
        <w:t>“怎么？”</w:t>
        <w:br/>
        <w:t>对方把说过的话再重复了一遍，却没有放松眉头。她说——</w:t>
        <w:br/>
        <w:t>1.盖乌斯，你还沉浸在睡梦的余波中？</w:t>
        <w:br/>
        <w:t>2.拿出你的终端，这是海巡队这个月的防卫码。</w:t>
        <w:br/>
        <w:t>3.劳伦缇娜请了其它三个大队参加舞会，你确定不去？</w:t>
        <w:br/>
        <w:t>4.你的转队申请通过了。</w:t>
        <w:br/>
        <w:t>5.好久不见，盖乌斯，可惜你休息的时间也不多了。</w:t>
        <w:br/>
        <w:t>ROLL : d5=d5(4)=4</w:t>
        <w:br/>
        <w:t>转去的队伍是</w:t>
        <w:br/>
        <w:t>ROLL : d3=d3(3)=3</w:t>
        <w:br/>
        <w:t>盖乌斯申请转队的原因是</w:t>
        <w:br/>
        <w:t>1.与二队成员相处不和</w:t>
        <w:br/>
        <w:t>2.旧伤导致无法完成二队的策应任务</w:t>
        <w:br/>
        <w:t>3.为了某个重要的人</w:t>
        <w:br/>
        <w:t>4.执政官的特殊要求</w:t>
        <w:br/>
        <w:t>5.根本不是他自己申请的</w:t>
        <w:br/>
        <w:t>ROLL : d5=d5(4)=4</w:t>
        <w:br/>
        <w:t>执政官的具体要求是因为</w:t>
        <w:br/>
        <w:t>1-3 合格的家属/不合格的领袖</w:t>
        <w:br/>
        <w:t>4-6 作为特殊调查员调查叛徒</w:t>
        <w:br/>
        <w:t>7-9 四队缺乏特殊人才调配</w:t>
        <w:br/>
        <w:t>10 大成功/大失败</w:t>
        <w:br/>
        <w:t>ROLL : d10=d10(8)=8</w:t>
      </w:r>
    </w:p>
    <w:p>
      <w:pPr>
        <w:pStyle w:val="ThreadMinimal"/>
      </w:pPr>
      <w:r>
        <w:t>每个大队的构成本应是基本固定的，如果临时出任务可抽调合作，出现需要按需重新分配特殊人才的原因是</w:t>
        <w:br/>
        <w:t>1-3 弑神计划因故更改内容</w:t>
        <w:br/>
        <w:t>4-6 阿戈尔对海猎计划做出调整</w:t>
        <w:br/>
        <w:t>7-9 盖乌斯是人才但也是新人</w:t>
        <w:br/>
        <w:t>10 大成功/大失败</w:t>
        <w:br/>
        <w:t>ROLL : d10=d10(8)=8</w:t>
        <w:br/>
        <w:t>盖乌斯是拥有某项特殊技能的人才，值得阿戈尔关注和保护，但二队的高机动任务对新人而言伤亡率过高，因而执政官执意要求将其转到四队，接受更平稳的任务。</w:t>
        <w:br/>
        <w:t>这位执政官是</w:t>
        <w:br/>
        <w:t>1-3 普布利乌斯</w:t>
        <w:br/>
        <w:t>4-6 盖乌斯的亲属</w:t>
        <w:br/>
        <w:t>7-9 发展规划所</w:t>
        <w:br/>
        <w:t>10 大成功/大失败</w:t>
        <w:br/>
        <w:t>ROLL : d10=d10(3)=3</w:t>
        <w:br/>
        <w:t>那么盖乌斯所持有的特殊技能更偏向于</w:t>
        <w:br/>
        <w:t>0 学习所得——100 改造所得</w:t>
        <w:br/>
        <w:t>ROLL : d100=d100(74)=74</w:t>
        <w:br/>
        <w:t>1-3 生物雷达</w:t>
        <w:br/>
        <w:t>4-6 生物模拟</w:t>
        <w:br/>
        <w:t>7-9 生物诱导</w:t>
        <w:br/>
        <w:t>10 大成功/大失败</w:t>
        <w:br/>
        <w:t>ROLL : d10=d10(5)=5</w:t>
        <w:br/>
        <w:t>盖乌斯在接受深海猎人改造后，其体液表现出不符合往常记录的动态变化，生理情况基本稳定后，研究所确认盖乌斯可自主释放出某种类信息素的生物物质，以欺骗海嗣的认知系统，但前提是不可攻击海嗣，且持续时间为</w:t>
        <w:br/>
        <w:t>ROLL : d100=d100(74)=74</w:t>
      </w:r>
    </w:p>
    <w:p>
      <w:pPr>
        <w:pStyle w:val="ThreadMinimal"/>
      </w:pPr>
      <w:r>
        <w:t>记录中最长持续时间为</w:t>
        <w:br/>
        <w:t>1.小时</w:t>
        <w:br/>
        <w:t>2.天</w:t>
        <w:br/>
        <w:t>3.周</w:t>
        <w:br/>
        <w:t>ROLL : d3=d3(2)=2</w:t>
        <w:br/>
        <w:t>ROLL : d7=d7(1)=1</w:t>
        <w:br/>
        <w:t>生物质的代谢速度是</w:t>
        <w:br/>
        <w:t>ROLL : d100=d100(1)=1</w:t>
        <w:br/>
        <w:t>1.天</w:t>
        <w:br/>
        <w:t>2.周</w:t>
        <w:br/>
        <w:t>3.半月</w:t>
        <w:br/>
        <w:t>ROLL : d3=d3(3)=3</w:t>
        <w:br/>
        <w:t>ROLL : d2=d2(1)=1</w:t>
        <w:br/>
        <w:t>积攒出持续一天的模拟生物质大约需要两周的时间。</w:t>
        <w:br/>
        <w:t>盖乌斯被确定为新人，默认和玛尼娅、维比乌斯等人是同一批，即六个月前加入，目前刚过观察期正式入队。</w:t>
        <w:br/>
        <w:t>而盖乌斯在二队接受训练和培训后，最终被调入四队。</w:t>
        <w:br/>
        <w:t>四队？你瞬间想起上一次生命中还未调查到的种种疑点。</w:t>
        <w:br/>
        <w:t>“我知道了。”你礼数周到地点头，脚步却路过疑惑的歌蕾蒂娅匆匆往储物柜走，“回头见。”</w:t>
        <w:br/>
        <w:t>“塞维娅”的生命教会你什么是机不可失。</w:t>
        <w:br/>
        <w:t>你对盖乌斯终端的搜索是</w:t>
        <w:br/>
        <w:t>ROLL : d100=d100(7)=7</w:t>
        <w:br/>
        <w:t>盖乌斯的谨慎或者说个人习惯没给你留下丝毫可能，你翻了翻其它软件，发现自己不如</w:t>
        <w:br/>
        <w:t>1-3 去问布兰都斯</w:t>
        <w:br/>
        <w:t>4-6 去问歌蕾蒂娅</w:t>
        <w:br/>
        <w:t>7-9 去问缇比利娅</w:t>
        <w:br/>
        <w:t>10 大成功/大失败</w:t>
        <w:br/>
        <w:t>ROLL : d10=d10(4)=4</w:t>
      </w:r>
    </w:p>
    <w:p>
      <w:pPr>
        <w:pStyle w:val="ThreadMinimal"/>
      </w:pPr>
      <w:r>
        <w:t>好吧，现实如此，你一个急刹车转头回去拦歌蕾蒂娅：“我的新宿舍分配下来了没？”</w:t>
        <w:br/>
        <w:t>歌蕾蒂娅平淡地开口，语气中却隐藏着一丝极其细微的不高兴</w:t>
        <w:br/>
        <w:t>1-3 你应该去问缇比利娅</w:t>
        <w:br/>
        <w:t>4-6 普布利乌斯没告诉你吗？</w:t>
        <w:br/>
        <w:t>7-9 系统不会通知我</w:t>
        <w:br/>
        <w:t>10 大成功/大失败</w:t>
        <w:br/>
        <w:t>ROLL : d10=d10(4)=4</w:t>
        <w:br/>
        <w:t>“普布利乌斯执政官没有通知你？”她停住脚步缜密反问，“原来现在转队的事，难道都不用通知猎人本身？”</w:t>
        <w:br/>
        <w:t>这是一件唯有普布利乌斯和盖乌斯自身才知道的事。</w:t>
        <w:br/>
        <w:t>你被她梗了一下，勉强坚持回答：“……是的。”</w:t>
        <w:br/>
        <w:t>歌蕾蒂娅的怀疑(不高兴-10)</w:t>
        <w:br/>
        <w:t>ROLL : d90=d90(33)=33</w:t>
        <w:br/>
        <w:t>歌蕾蒂娅的理智时常碾压了她的个人情感，例如她现在用执政官的权限查询出地址，但你硬是从那礼貌万全的姿态里没看出半分不满意。</w:t>
        <w:br/>
        <w:t>你的灵感(熟悉？+20)</w:t>
        <w:br/>
        <w:t>ROLL : d100+20=d100(96)+20=116</w:t>
        <w:br/>
        <w:t>……歌蕾蒂娅不高兴了。</w:t>
        <w:br/>
        <w:t>你的直觉在报警，随后意识到对方眼神的温度都凉了几分，也终于想起自己这一问代表什么。</w:t>
        <w:br/>
        <w:t>然而什么都解释不了的情况下……你只能祈祷歌蕾蒂娅能早点平复心绪。</w:t>
        <w:br/>
        <w:t>等你找到四队那间全新的样板房时，你终于开始正式思考这一次的行动路线</w:t>
        <w:br/>
        <w:t>1-3 以阿戈尔官方为主，推进考察队探索</w:t>
        <w:br/>
        <w:t>4-6 以深海猎人为主，处决玛利图斯</w:t>
        <w:br/>
        <w:t>7-9 另辟蹊径，去岸上寻求凯尔希的帮助</w:t>
        <w:br/>
        <w:t>10 大成功/大失败</w:t>
        <w:br/>
        <w:t>ROLL : d10=d10(3)=3</w:t>
        <w:br/>
        <w:t>具体方案是</w:t>
        <w:br/>
        <w:t>1-3 调查信徒后伪造重要消息</w:t>
        <w:br/>
        <w:t>4-6 帮助阿普琉斯通过潘忒翁探索</w:t>
        <w:br/>
        <w:t>7-9 研究玛利图斯找出地点写报告</w:t>
        <w:br/>
        <w:t>10 大成功/大失败</w:t>
        <w:br/>
        <w:t>ROLL : d10=d10(7)=7</w:t>
      </w:r>
    </w:p>
    <w:p>
      <w:pPr>
        <w:pStyle w:val="ThreadMinimal"/>
      </w:pPr>
      <w:r>
        <w:t>那么今天你决定先调查塞维娅还是研究玛利图斯</w:t>
        <w:br/>
        <w:t>ROLL : d2=d2(2)=2</w:t>
        <w:br/>
        <w:t>你打算研究玛利图斯哪方面的记录</w:t>
        <w:br/>
        <w:t>1-3 学术方向</w:t>
        <w:br/>
        <w:t>4-6 个人记载</w:t>
        <w:br/>
        <w:t>7-9 遗留著作</w:t>
        <w:br/>
        <w:t>10 大成功/大失败</w:t>
        <w:br/>
        <w:t>ROLL : d10=d10(3)=3</w:t>
        <w:br/>
        <w:t>考验学习功底的时候又到了，这一次，你能看懂他论文多少(基础教育+20)</w:t>
        <w:br/>
        <w:t>ROLL : d80+20=d80(72)+20=92</w:t>
        <w:br/>
        <w:t>Amazing，你选到了一篇你较为了解的论文，从中获取的信息包括</w:t>
        <w:br/>
        <w:t>1-3 探索队目标的大致区域</w:t>
        <w:br/>
        <w:t>4-6 +前文明科技可能的加密方式</w:t>
        <w:br/>
        <w:t>7-9 +目标海沟的具体坐标</w:t>
        <w:br/>
        <w:t>10 大成功/大失败</w:t>
        <w:br/>
        <w:t>ROLL : d10=d10(8)=8</w:t>
        <w:br/>
        <w:t>玛利图斯，先哲，叛徒，伟人，罪人。他作为阿戈尔人时是古怪的智者，探索先史文明的先锋，因而他这一生中所提到的海沟何止数十，你翻阅着他一篇又一篇的遗留，似乎终于从大海里捞出了那根刺向弱点的针。</w:t>
        <w:br/>
        <w:t>一个坐标，你反复估算着位置，检验着语焉不详的描述，怀疑着一切疑点。</w:t>
        <w:br/>
        <w:t>是否可以相信……这就是那个终点？</w:t>
        <w:br/>
        <w:t>你只是谨慎地暂且记录。</w:t>
        <w:br/>
        <w:t>玛利图斯的信息收集进度为</w:t>
        <w:br/>
        <w:t>ROLL : d10+63=d10(6)+63=69</w:t>
      </w:r>
    </w:p>
    <w:p>
      <w:pPr>
        <w:pStyle w:val="ThreadMinimal"/>
      </w:pPr>
      <w:r>
        <w:t>夜宵time，骰一点杂七杂八的</w:t>
        <w:br/>
        <w:t>盖乌斯的种族是触手、普通还是特殊</w:t>
        <w:br/>
        <w:t>ROLL : d3=d3(2)=2</w:t>
        <w:br/>
        <w:t>原型为翼毒鲉，栖息在礁石底层水域，生活习性不明，具有毒性。</w:t>
        <w:br/>
        <w:t>头发长度(基础值+20)</w:t>
        <w:br/>
        <w:t>ROLL : d100+20=d100(79)+20=99</w:t>
        <w:br/>
        <w:t>到小腿甚至以下的长发</w:t>
        <w:br/>
        <w:t>身高</w:t>
        <w:br/>
        <w:t>ROLL : d30+170=d30(29)+170=199</w:t>
        <w:br/>
        <w:t>原发色和瞳色</w:t>
        <w:br/>
        <w:t>ROLL : d10=d10(8)=8</w:t>
        <w:br/>
        <w:t>ROLL : d10=d10(4)=4</w:t>
        <w:br/>
        <w:t>黑色头发深绿色眼睛</w:t>
        <w:br/>
        <w:t>玛尔卡的原发色瞳色</w:t>
        <w:br/>
        <w:t>ROLL : d10=d10(2)=2</w:t>
        <w:br/>
        <w:t>ROLL : d10=d10(10)=10</w:t>
        <w:br/>
        <w:t>橙色头发灰色眼睛</w:t>
        <w:br/>
        <w:t>努美利娅的原发色瞳色</w:t>
        <w:br/>
        <w:t>ROLL : d10=d10(5)=5</w:t>
        <w:br/>
        <w:t>ROLL : d10=d10(4)=4</w:t>
        <w:br/>
        <w:t>青色头发绿色眼睛</w:t>
        <w:br/>
        <w:t>努美利娅的性格</w:t>
        <w:br/>
        <w:t>0 内向——100 外向</w:t>
        <w:br/>
        <w:t>ROLL : d100=d100(33)=33</w:t>
        <w:br/>
        <w:t>0 悲观——100 乐观</w:t>
        <w:br/>
        <w:t>ROLL : d100=d100(59)=59</w:t>
      </w:r>
    </w:p>
    <w:p>
      <w:pPr>
        <w:pStyle w:val="ThreadMinimal"/>
      </w:pPr>
      <w:r>
        <w:t>塞维娅的舟职业是</w:t>
        <w:br/>
        <w:t>ROLL : d5=d5(3)=3</w:t>
        <w:br/>
        <w:t>重装默认不屈者了毕竟没盾当重装实在抽象</w:t>
        <w:br/>
        <w:t>盖乌斯的个人情况是</w:t>
        <w:br/>
        <w:t>1.已婚(有密人)</w:t>
        <w:br/>
        <w:t>2.已婚已育(育儿所)</w:t>
        <w:br/>
        <w:t>3.已婚已育(亲自抚养)</w:t>
        <w:br/>
        <w:t>4.恋爱(有密人)</w:t>
        <w:br/>
        <w:t>5.单身</w:t>
        <w:br/>
        <w:t>ROLL : d5=d5(4)=4</w:t>
        <w:br/>
        <w:t>家庭情况与和谐程度是</w:t>
        <w:br/>
        <w:t>1.父母双亡</w:t>
        <w:br/>
        <w:t>2.单亲(父亲)</w:t>
        <w:br/>
        <w:t>3.单亲(母亲)</w:t>
        <w:br/>
        <w:t>4.父母俱在</w:t>
        <w:br/>
        <w:t>ROLL : d4=d4(1)=1</w:t>
        <w:br/>
        <w:t>ROLL : d100=d100(40)=40</w:t>
        <w:br/>
        <w:t>是否有兄弟姐妹</w:t>
        <w:br/>
        <w:t>ROLL : d2=d2(1)=1</w:t>
        <w:br/>
        <w:t>1.哥哥</w:t>
        <w:br/>
        <w:t>2.弟弟</w:t>
        <w:br/>
        <w:t>3.姐姐</w:t>
        <w:br/>
        <w:t>4.妹妹</w:t>
        <w:br/>
        <w:t>ROLL : d4=d4(1)=1</w:t>
        <w:br/>
        <w:t>最后服设是紧身衣+不敞怀的修身风衣+平底短靴+覆面程度58的护目镜(平视显示器)</w:t>
        <w:br/>
        <w:t>然后导游对海猎戴个什么护目镜发出质疑</w:t>
        <w:br/>
        <w:t>1-3 种族原因眼睛敏感</w:t>
        <w:br/>
        <w:t>4-6 个人经历不喜欢直视别人</w:t>
        <w:br/>
        <w:t>7-9 强化对生物质掌控用</w:t>
        <w:br/>
        <w:t>10 大成功/大失败</w:t>
        <w:br/>
        <w:t>ROLL : d10=d10(6)=6</w:t>
      </w:r>
    </w:p>
    <w:p>
      <w:pPr>
        <w:pStyle w:val="ThreadMinimal"/>
      </w:pPr>
      <w:r>
        <w:t>Day 27</w:t>
        <w:br/>
        <w:t>缇比利娅发来的提示音惊醒差点通宵的人，大脑像糨糊一样黏稠，你逼迫自己从被子里伸出手，点亮那个在黑暗中分外刺眼的屏幕——</w:t>
        <w:br/>
        <w:t>1-3 清扫周围海域</w:t>
        <w:br/>
        <w:t>4-6 队内日常训练</w:t>
        <w:br/>
        <w:t>7-9 总攻作战会议开会</w:t>
        <w:br/>
        <w:t>10 大成功/大失败</w:t>
        <w:br/>
        <w:t>ROLL : d10=d10(9)=9</w:t>
        <w:br/>
        <w:t>开会自然是用不上寻找武器，你松了一口气，在小帮手的神经活性剂下真正清醒过来。</w:t>
        <w:br/>
        <w:t>然后你想起上一周目缇比利娅的细致长会……啊，开会。</w:t>
        <w:br/>
        <w:t>深海猎人的眼中忽然失去了光彩。</w:t>
        <w:br/>
        <w:t>你略带费劲地扣好护目镜，怨念地推开了宿舍门。</w:t>
        <w:br/>
        <w:t>会议持续时间是</w:t>
        <w:br/>
        <w:t>1.D3</w:t>
        <w:br/>
        <w:t>2.D6</w:t>
        <w:br/>
        <w:t>3.D9</w:t>
        <w:br/>
        <w:t>ROLL : d3=d3(1)=1</w:t>
        <w:br/>
        <w:t>ROLL : d3=d3(3)=3</w:t>
        <w:br/>
        <w:t>事实证明，你每一次的生命都处于不同的世界线上。</w:t>
        <w:br/>
        <w:t>你的上一个缇比利娅会为了细节跟队员反复解析，直到六个钟头后才结束，而这一个缇比利娅却选择总览大纲，把细则交给你们自己回去研究，于是耗时几乎折半。</w:t>
        <w:br/>
        <w:t>“还有什么问题吗？”她略显疲惫地再三确定。</w:t>
        <w:br/>
        <w:t>无人应声，你坐在角落里，沉默中再一次以全新的目光看待世界。</w:t>
        <w:br/>
        <w:t>“会议结束。”</w:t>
        <w:br/>
        <w:t>会议结束后，你发现</w:t>
        <w:br/>
        <w:t>1-3 缇比利娅示意你留一下</w:t>
        <w:br/>
        <w:t>4-6 有人突然来找你</w:t>
        <w:br/>
        <w:t>7-9 其实什么也没发生</w:t>
        <w:br/>
        <w:t>10 大成功/大失败</w:t>
        <w:br/>
        <w:t>ROLL : d10=d10(10)=10</w:t>
        <w:br/>
        <w:t>ROLL : d2=d2(1)=1</w:t>
      </w:r>
    </w:p>
    <w:p>
      <w:pPr>
        <w:pStyle w:val="ThreadMinimal"/>
      </w:pPr>
      <w:r>
        <w:t>大成功能不能批给正确的地方</w:t>
        <w:br/>
        <w:t>1-3 缇比利娅示意你单独留一下</w:t>
        <w:br/>
        <w:t>4-6 有熟人突然来找盖乌斯</w:t>
        <w:br/>
        <w:t>7-9 什么也没发生除了食堂好吃</w:t>
        <w:br/>
        <w:t>10 大成功/大失败</w:t>
        <w:br/>
        <w:t>ROLL : d10=d10(1)=1</w:t>
        <w:br/>
        <w:t>具体涉及的计划是</w:t>
        <w:br/>
        <w:t>1-3 潘忒翁探索</w:t>
        <w:br/>
        <w:t>4-6 第六号海沟探索</w:t>
        <w:br/>
        <w:t>7-9 深海教会卧底</w:t>
        <w:br/>
        <w:t>10 大成功/大失败</w:t>
        <w:br/>
        <w:t>ROLL : d10=d10(6)=6</w:t>
        <w:br/>
        <w:t>上一次干这活的还是马库斯和格纳欧斯，这一次的任务规模是(神战目标+20)</w:t>
        <w:br/>
        <w:t>ROLL : d100+20=d100(46)+20=66</w:t>
        <w:br/>
        <w:t>1-3 你+一位队友</w:t>
        <w:br/>
        <w:t>4-6 你+两位队友</w:t>
        <w:br/>
        <w:t>7-9 你+三位队友</w:t>
        <w:br/>
        <w:t>10 大成功/大失败</w:t>
        <w:br/>
        <w:t>ROLL : d10=d10(5)=5</w:t>
        <w:br/>
        <w:t>队友是否是熟人</w:t>
        <w:br/>
        <w:t>ROLL : d2+d2=d2(1)+d2(1)=2</w:t>
        <w:br/>
        <w:t>但是四队的熟人就那么几个，去掉纯正新人塞维娅和玛尼娅，就只剩格纳欧斯、努美利娅和缇比利娅了。</w:t>
        <w:br/>
        <w:t>谁没有参加任务</w:t>
        <w:br/>
        <w:t>ROLL : d3=d3(1)=1</w:t>
        <w:br/>
        <w:t>探索名单：盖乌斯、努美利娅和缇比利娅。</w:t>
      </w:r>
    </w:p>
    <w:p>
      <w:pPr>
        <w:pStyle w:val="ThreadMinimal"/>
      </w:pPr>
      <w:r>
        <w:t>解散的命令终于下达，然而你在迈开步伐前，你注意到缇比利娅眼神示意。</w:t>
        <w:br/>
        <w:t>“……有任务？”你一瞬间颇感意外。盖乌斯只是个刚改造没多久的新人，缇比利娅怎么会有专门的任务交给他？</w:t>
        <w:br/>
        <w:t>缇比利娅带着你来到她的办公室后才开口：“是，探测系统已基本确定海嗣生代位于第六号海沟之下，但机械波频仍然易被海嗣以生物阻断……”她摇摇头，继续讲述，“阿戈尔需要猎人潜入海沟，更直接地确认目标。”</w:t>
        <w:br/>
        <w:t>格纳欧斯的任务……给盖乌斯？！</w:t>
        <w:br/>
        <w:t>“我——”你忍住下意识反问的冲动，“我知道了。”</w:t>
        <w:br/>
        <w:t>缇比利娅不会做无谓的安排……所以盖乌斯的特殊之处究竟在哪？</w:t>
        <w:br/>
        <w:t>这似乎变成优先级最高的问题。</w:t>
        <w:br/>
        <w:t>任务的出发时间是</w:t>
        <w:br/>
        <w:t>1.Day27</w:t>
        <w:br/>
        <w:t>2.Day26</w:t>
        <w:br/>
        <w:t>3.Day25</w:t>
        <w:br/>
        <w:t>ROLL : d3=d3(2)=2</w:t>
        <w:br/>
        <w:t>出发日是明天，你尚有那么大半天去寻找这个问题的答案。</w:t>
        <w:br/>
        <w:t>然而等你回到宿舍，照惯例直接点击自己那份文档时，你发现</w:t>
        <w:br/>
        <w:t>1-3 竟然被特殊加密</w:t>
        <w:br/>
        <w:t>4-6 竟然没有可疑之处</w:t>
        <w:br/>
        <w:t>7-9 很正常地打开</w:t>
        <w:br/>
        <w:t>10 大成功/大失败</w:t>
        <w:br/>
        <w:t>ROLL : d10=d10(1)=1</w:t>
        <w:br/>
        <w:t>[访问权限不足，请重新认证。]</w:t>
        <w:br/>
        <w:t>系统冷冰冰地抛回来这句话，留你抓心挠肝地想问千百个问题：这到底是做了什么盖乌斯才会被保密成这样？</w:t>
        <w:br/>
        <w:t>你的灵感(身体本能+20)</w:t>
        <w:br/>
        <w:t>ROLL : d100+20=d100(81)+20=101</w:t>
        <w:br/>
        <w:t>缺乏权限的窘境使你不得不苦苦思索，直到你忽然几步上前看向镜面，端详后干脆摘下了那分量不轻的机械护目镜。</w:t>
        <w:br/>
        <w:t>那么现在，你和“盖乌斯”直接对视。</w:t>
        <w:br/>
        <w:t>你使用着他的身体，感受着他的触觉，本该是那个最为敏感的侦探，捕捉到那份异常的痕迹……你在沉思中闭上眼。</w:t>
        <w:br/>
        <w:t>某种熟悉透顶的气味骤然出现。</w:t>
        <w:br/>
        <w:t>——海嗣？！</w:t>
        <w:br/>
        <w:t>战斗本能应激启动，你一拳砸碎了眼前洗手台，反手想摸到武器，低头时却只看见了满地的狼藉。没有尸骸的痕迹。那甚至不是海水中的腥臭味……而是海嗣本身特有的生物气息。</w:t>
        <w:br/>
        <w:t>你呆呆地望着自己完好无损的双手。</w:t>
      </w:r>
    </w:p>
    <w:p>
      <w:pPr>
        <w:pStyle w:val="ThreadMinimal"/>
      </w:pPr>
      <w:r>
        <w:t>对于盖乌斯生物模拟的特质，你的想法是</w:t>
        <w:br/>
        <w:t>1-3 ……不如暗杀Ishar-mla</w:t>
        <w:br/>
        <w:t>4-6 ……不如暗杀玛利图斯</w:t>
        <w:br/>
        <w:t>7-9 ……不如去找深蓝实验室</w:t>
        <w:br/>
        <w:t>10 大成功/大失败</w:t>
        <w:br/>
        <w:t>ROLL : d10=d10(8)=8</w:t>
        <w:br/>
        <w:t>意识到真相的那一刻，你第一反应是：太好了。</w:t>
        <w:br/>
        <w:t>探索深蓝实验室的可能是存在的。</w:t>
        <w:br/>
        <w:t>深蓝实验室藏在地幔层之间，被海嗣所围绕，如果有这种欺骗性功能，你至少能保证资料被安全送出。</w:t>
        <w:br/>
        <w:t>——尽管另外一柄达摩克里斯之剑正高悬在头顶。</w:t>
        <w:br/>
        <w:t>在剩下的时间里，你打算调查塞维娅还是玛利图斯</w:t>
        <w:br/>
        <w:t>ROLL : d2=d2(1)=1</w:t>
        <w:br/>
        <w:t>你的调查进度是(缺乏权限-20，确认怀疑+20)</w:t>
        <w:br/>
        <w:t>ROLL : d100=d100(57)=57</w:t>
        <w:br/>
        <w:t>1-3 努美利娅是邀请和介绍人</w:t>
        <w:br/>
        <w:t>4-6 +她父母似乎和某人有所往来</w:t>
        <w:br/>
        <w:t>7-9 +德基玛作为监护人很奇怪</w:t>
        <w:br/>
        <w:t>10 大成功/大失败</w:t>
        <w:br/>
        <w:t>ROLL : d10=d10(4)=4</w:t>
        <w:br/>
        <w:t>塞维娅父母生前时常和谁来往被你发现了破绽</w:t>
        <w:br/>
        <w:t>1-3 西塞罗</w:t>
        <w:br/>
        <w:t>4-6 奥卢斯</w:t>
        <w:br/>
        <w:t>7-9 阿维图斯</w:t>
        <w:br/>
        <w:t>10 大成功/大失败</w:t>
        <w:br/>
        <w:t>ROLL : d10=d10(10)=10</w:t>
        <w:br/>
        <w:t>ROLL : d2=d2(2)=2</w:t>
      </w:r>
    </w:p>
    <w:p>
      <w:pPr>
        <w:pStyle w:val="ThreadMinimal"/>
      </w:pPr>
      <w:r>
        <w:t>身份大失败几个意思啊骰娘</w:t>
        <w:br/>
        <w:t>1-3 玛尔卡的导师</w:t>
        <w:br/>
        <w:t>4-6 玛尔卡</w:t>
        <w:br/>
        <w:t>7-9 努美利娅</w:t>
        <w:br/>
        <w:t>10 大成功/大失败</w:t>
        <w:br/>
        <w:t>ROLL : d10=d10(7)=7</w:t>
        <w:br/>
        <w:t>塞维娅的父母和努美利娅的关系是</w:t>
        <w:br/>
        <w:t>1-3 曾经的前同事</w:t>
        <w:br/>
        <w:t>4-6 学长学姐和学妹</w:t>
        <w:br/>
        <w:t>7-9 “同事”的妹妹</w:t>
        <w:br/>
        <w:t>10 大成功/大失败</w:t>
        <w:br/>
        <w:t>ROLL : d10=d10(2)=2</w:t>
        <w:br/>
        <w:t>在努美利娅刚毕业时，她进入了科学院的科学发展规划所工作，因而认识了作为前辈的塞维娅夫妇，但很快她在玛尔卡的要求下报名了深海猎人，又真正加入深海教会，随后听闻了前辈们的死亡消息。</w:t>
        <w:br/>
        <w:t>——以及前辈们本质上也是信徒的事实。</w:t>
        <w:br/>
        <w:t>在多方面的证据怀疑下，你已经基本确信努美利娅和玛尔卡类似，都是深海教会的卧底。</w:t>
        <w:br/>
        <w:t>她诱骗了塞维娅加入教会，又令她签字留痕，无法翻身，而曾经塞维娅的父母和她往来频繁，似乎也身分不清……当然，你很确定塞维娅本人对真相不完全知情。</w:t>
        <w:br/>
        <w:t>对此你的想法是</w:t>
        <w:br/>
        <w:t>1-3 利用塞维娅设计努美利娅</w:t>
        <w:br/>
        <w:t>4-6 利用努美利娅设计玛尔卡</w:t>
        <w:br/>
        <w:t>7-9 先放着，说不定还有新发现</w:t>
        <w:br/>
        <w:t>10 大成功/大失败</w:t>
        <w:br/>
        <w:t>ROLL : d10=d10(3)=3</w:t>
        <w:br/>
        <w:t>具体方案操作起来是</w:t>
        <w:br/>
        <w:t>1-3 假借塞维娅的名义诈骗消息</w:t>
        <w:br/>
        <w:t>4-6 让塞维娅逼问努美利娅</w:t>
        <w:br/>
        <w:t>7-9 以举报塞维娅威胁努美利娅</w:t>
        <w:br/>
        <w:t>10 大成功/大失败</w:t>
        <w:br/>
        <w:t>ROLL : d10=d10(1)=1</w:t>
      </w:r>
    </w:p>
    <w:p>
      <w:pPr>
        <w:pStyle w:val="ThreadMinimal"/>
      </w:pPr>
      <w:r>
        <w:t>你的行动效率(赶时间+20，谨慎起见-20)</w:t>
        <w:br/>
        <w:t>ROLL : d100=d100(90)=90</w:t>
        <w:br/>
        <w:t>你实在受够了一次又一次夜长梦多的意外。</w:t>
        <w:br/>
        <w:t>——等待没有转机，等待没有奇迹，等待错失良机。</w:t>
        <w:br/>
        <w:t>你迅速以塞维娅习惯的加密方式编写短讯，干脆利落地发了出去，在等回复的同时翻阅资料。</w:t>
        <w:br/>
        <w:t>哪怕明天就要出任务了，你今晚也要直接快刀斩乱麻地把这事给办了。</w:t>
        <w:br/>
        <w:t>努美利娅的回复速度(塞维娅+20)</w:t>
        <w:br/>
        <w:t>ROLL : d100+20=d100(89)+20=109</w:t>
        <w:br/>
        <w:t>努美利娅的灵感(塞维娅-20，深海信徒+20)</w:t>
        <w:br/>
        <w:t>ROLL : d100=d100(46)=46</w:t>
        <w:br/>
        <w:t>叮咚。努美利娅习以为常地擦着头发点开终端：塞维娅又发了什么过来了？</w:t>
        <w:br/>
        <w:t>她早就适应了对方随心所欲的行事风格，那是一种完全没有被安排好的自由感，也是有些人永远无法效仿的。</w:t>
        <w:br/>
        <w:t>……但她依然很喜欢。</w:t>
        <w:br/>
        <w:t>你借塞维娅之口谈及的话题是</w:t>
        <w:br/>
        <w:t>1-3 能不能让教会不要给我派任务</w:t>
        <w:br/>
        <w:t>4-6 玛尔卡最近有和你说什么吗</w:t>
        <w:br/>
        <w:t>7-9 如果我被发现了该怎么办</w:t>
        <w:br/>
        <w:t>10 大成功/大失败</w:t>
        <w:br/>
        <w:t>ROLL : d10=d10(6)=6</w:t>
        <w:br/>
        <w:t>“玛尔卡有和你说什么吗？”字符荧荧闪烁，“她好像想来四队找我的样子。”</w:t>
        <w:br/>
        <w:t>努美利娅的想法是</w:t>
        <w:br/>
        <w:t>0 隐瞒——100 迷茫</w:t>
        <w:br/>
        <w:t>ROLL : d100=d100(84)=84</w:t>
      </w:r>
    </w:p>
    <w:p>
      <w:pPr>
        <w:pStyle w:val="ThreadMinimal"/>
      </w:pPr>
      <w:r>
        <w:t>为什么这里会有玛尔卡。</w:t>
        <w:br/>
        <w:t>不，那个人什么都没说，她已经有一段时间没来过了……努美利娅仍在迷惑地试图捋清潜在逻辑，发送的回复是</w:t>
        <w:br/>
        <w:t>1-3 她去找你记得和我说</w:t>
        <w:br/>
        <w:t>4-6 是有关XX计划的吗</w:t>
        <w:br/>
        <w:t>7-9 ……我会想办法解决的</w:t>
        <w:br/>
        <w:t>10 大成功/大失败</w:t>
        <w:br/>
        <w:t>ROLL : d10=d10(6)=6</w:t>
        <w:br/>
        <w:t>深海教会最近密谋的计划是</w:t>
        <w:br/>
        <w:t>1-3 阻挠第六号海沟的探索</w:t>
        <w:br/>
        <w:t>4-6 偷渡海嗣细胞进城</w:t>
        <w:br/>
        <w:t>7-9 破译加密文件获取情报</w:t>
        <w:br/>
        <w:t>10 大成功/大失败</w:t>
        <w:br/>
        <w:t>ROLL : d10=d10(4)=4</w:t>
        <w:br/>
        <w:t>“玛尔卡可能想让你替她做事……我明天就要出任务了，没法替他们携带海嗣细胞，大概才想到了你。”</w:t>
        <w:br/>
        <w:t>“不用理会她，必要时可以向德基玛女士求助。”</w:t>
        <w:br/>
        <w:t>“——但不要真正相信任何人。”</w:t>
        <w:br/>
        <w:t>不要真正相信任何人……哈。你面无表情地看完了消息，决定</w:t>
        <w:br/>
        <w:t>1-3 去查一查这个德基玛</w:t>
        <w:br/>
        <w:t>4-6 匿名汇报给普布利乌斯</w:t>
        <w:br/>
        <w:t>7-9 向缇比利娅举报</w:t>
        <w:br/>
        <w:t>10 大成功/大失败</w:t>
        <w:br/>
        <w:t>ROLL : d10=d10(6)=6</w:t>
      </w:r>
    </w:p>
    <w:p>
      <w:pPr>
        <w:pStyle w:val="ThreadMinimal"/>
      </w:pPr>
      <w:r>
        <w:t>说是匿名，但实际上在阿戈尔的系统权限里，你不可能真的对普布利乌斯匿名，而显然如果硬要写调查报告，你总得有一个以塞维娅的名义去骗努美利娅的借口……至少还得符合普布利乌斯要求的逻辑</w:t>
        <w:br/>
        <w:t>1-3 你怀疑塞维娅的表现</w:t>
        <w:br/>
        <w:t>4-6 你怀疑努美利娅的表现</w:t>
        <w:br/>
        <w:t>7-9 其实你怀疑的是玛尔卡</w:t>
        <w:br/>
        <w:t>10 大成功/大失败</w:t>
        <w:br/>
        <w:t>ROLL : d10=d10(3)=3</w:t>
        <w:br/>
        <w:t>消息到手，你基本是连夜写好了格式标准的调查报告，不太走心地匿名后，直接送到了普布利乌斯的工作频道中。</w:t>
        <w:br/>
        <w:t>只要他明天起床上班一看，绝对不会错过这封神秘的检举信。</w:t>
        <w:br/>
        <w:t>你伸了个懒腰，倒在床上思考：都这样了，应该……不会出什么意外吧？</w:t>
        <w:br/>
        <w:t>任务出发的时间是</w:t>
        <w:br/>
        <w:t>1-3 上午</w:t>
        <w:br/>
        <w:t>4-6 下午</w:t>
        <w:br/>
        <w:t>7-9 夜间</w:t>
        <w:br/>
        <w:t>10 大成功/大失败</w:t>
        <w:br/>
        <w:t>ROLL : d10=d10(2)=2</w:t>
        <w:br/>
        <w:t>那么普布利乌斯得知消息和你出发哪个更快</w:t>
        <w:br/>
        <w:t>ROLL : d2=d2(2)=2</w:t>
        <w:br/>
        <w:t>事已至此骰个武器看看实力</w:t>
        <w:br/>
        <w:t>1-3 最常见的刀剑类</w:t>
        <w:br/>
        <w:t>4-6 长柄武器</w:t>
        <w:br/>
        <w:t>7-9 特殊巨型武器</w:t>
        <w:br/>
        <w:t>10 大成功/大失败</w:t>
        <w:br/>
        <w:t>ROLL : d10=d10(6)=6</w:t>
        <w:br/>
        <w:t>1-3 长枪</w:t>
        <w:br/>
        <w:t>4-6 三叉戟</w:t>
        <w:br/>
        <w:t>7-9 普通长柄镰刀</w:t>
        <w:br/>
        <w:t>10 大成功/大失败</w:t>
        <w:br/>
        <w:t>ROLL : d10=d10(10)=10</w:t>
        <w:br/>
        <w:t>ROLL : d2=d2(1)=1</w:t>
        <w:br/>
        <w:t>ROLL : d24=d24(19)=19</w:t>
        <w:br/>
        <w:t>素材复用了以前的安价，答案是链锯长戟</w:t>
      </w:r>
    </w:p>
    <w:p>
      <w:pPr>
        <w:pStyle w:val="ThreadMinimal"/>
      </w:pPr>
      <w:r>
        <w:t>Day26</w:t>
        <w:br/>
        <w:t>新的一天降临，你一睁开眼就摸向终端，然而并没有冥思间的电子信函，也没有来自个人频道的质问。</w:t>
        <w:br/>
        <w:t>时间静静地跳了一秒，告诉你对方还未到阿戈尔的上班时间，自然无从审阅，更无从答复，错过似乎是注定事项。</w:t>
        <w:br/>
        <w:t>——因为你已该出发。</w:t>
        <w:br/>
        <w:t>你的态度是(急事+20，普布利乌斯-20)</w:t>
        <w:br/>
        <w:t>0 冷静——100 焦虑</w:t>
        <w:br/>
        <w:t>ROLL : d100=d100(83)=83</w:t>
        <w:br/>
        <w:t>不可避免的焦虑再度涌上心头：难道你不得不要——和一个深海信徒生死相托？</w:t>
        <w:br/>
        <w:t>……绝无可能。</w:t>
        <w:br/>
        <w:t>你再次坚定了决心，决定</w:t>
        <w:br/>
        <w:t>1-3 直接致电普布利乌斯</w:t>
        <w:br/>
        <w:t>4-6 私发缇比利娅扣押努美利娅</w:t>
        <w:br/>
        <w:t>7-9 不去港口直接去冥思间</w:t>
        <w:br/>
        <w:t>10 大成功/大失败</w:t>
        <w:br/>
        <w:t>ROLL : d10=d10(6)=6</w:t>
        <w:br/>
        <w:t>鸡蛋不能放在同一个篮子里，同理，你也不会再把希望寄托在同一个人身上。</w:t>
        <w:br/>
        <w:t>你直接把昨晚写好的报告发给了缇比利娅，恳请她先扣下努美利娅，不要立刻出海执行任务。</w:t>
        <w:br/>
        <w:t>这或许是极其关键的一次选择。</w:t>
        <w:br/>
        <w:t>缇比利娅的认知(荒谬-20，报告+20)</w:t>
        <w:br/>
        <w:t>ROLL : d100=d100(74)=74</w:t>
        <w:br/>
        <w:t>——盖乌斯举报努美利娅是深海信徒。</w:t>
        <w:br/>
        <w:t>一个刚入队的新人举报了陪伴她多年的老朋友，缇比利娅沉默地又把报告看了一遍，仿佛在确认什么似的。</w:t>
        <w:br/>
        <w:t>尽管她心中已经有了决断。</w:t>
        <w:br/>
        <w:t>宁可信其有、不可信其无，如果牺牲一点情谊、一点时间就能证明这是个误会……缇比利娅叹息着，在码头的人群中抚摸武器，等待那个目标到来。</w:t>
        <w:br/>
        <w:t>那自然是最佳结局。</w:t>
        <w:br/>
        <w:t>在你赶到时，战斗是否已发生</w:t>
        <w:br/>
        <w:t>ROLL : d2=d2(2)=2</w:t>
      </w:r>
    </w:p>
    <w:p>
      <w:pPr>
        <w:pStyle w:val="ThreadMinimal"/>
      </w:pPr>
      <w:r>
        <w:t>橘红的指示灯稳定地按节奏闪烁，努美利娅提着武器匣最后一个赶到港口，迎面而来的是另外两人平淡地注视。</w:t>
        <w:br/>
        <w:t>“队长，你来得又好早——”她笑着打招呼，却不由自主地放缓脚步，“你们……在看什么？”</w:t>
        <w:br/>
        <w:t>那眼神就像是在看……</w:t>
        <w:br/>
        <w:t>努美利娅的灵感(异常+20)</w:t>
        <w:br/>
        <w:t>ROLL : d100+20=d100(35)+20=55</w:t>
        <w:br/>
        <w:t>暴露了。她的灵感在尖叫。我完蛋了。</w:t>
        <w:br/>
        <w:t>不会认错的，那种眼神，看着海嗣、看着叛徒，根本藏不住嫌恶与冷酷的眼神！</w:t>
        <w:br/>
        <w:t>深海猎人会杀死她，深海教会也会驱逐她，没有人会真的接受她。努美利娅真的要像玛尔卡所说的那样，做一个像是人类的海嗣了。</w:t>
        <w:br/>
        <w:t>我的人生……就这样要结束了？</w:t>
        <w:br/>
        <w:t>努美利娅的选择是</w:t>
        <w:br/>
        <w:t>0 说服取信——100 恐慌逃跑</w:t>
        <w:br/>
        <w:t>ROLL : d100=d100(56)=56</w:t>
        <w:br/>
        <w:t>“努美利娅。”</w:t>
        <w:br/>
        <w:t>队长轻声呼唤她的名字。</w:t>
        <w:br/>
        <w:t>“放下武器。”</w:t>
        <w:br/>
        <w:t>队长也没有给她选择的机会。</w:t>
        <w:br/>
        <w:t>“……努美利娅？”</w:t>
        <w:br/>
        <w:t>我从来就没有真正、自己选择的、机会！</w:t>
        <w:br/>
        <w:t>面色苍白的人咬牙止步，忽然转身就逃。</w:t>
        <w:br/>
        <w:t>努美利娅的逃跑速度(先手+20)</w:t>
        <w:br/>
        <w:t>ROLL : d100+20=d100(53)+20=73</w:t>
        <w:br/>
        <w:t>你的追击速度</w:t>
        <w:br/>
        <w:t>ROLL : d100=d100(97)=97</w:t>
        <w:br/>
        <w:t>缇比利娅的追击速度</w:t>
        <w:br/>
        <w:t>ROLL : d100=d100(58)=58</w:t>
      </w:r>
    </w:p>
    <w:p>
      <w:pPr>
        <w:pStyle w:val="ThreadMinimal"/>
      </w:pPr>
      <w:r>
        <w:t>你的出力</w:t>
        <w:br/>
        <w:t>ROLL : d100=d100(76)=76</w:t>
        <w:br/>
        <w:t>努美利娅的出力</w:t>
        <w:br/>
        <w:t>ROLL : d100=d100(66)=66</w:t>
        <w:br/>
        <w:t>努美利娅的受伤程度(深海猎人-20)</w:t>
        <w:br/>
        <w:t>ROLL : d100=d100(63)=63-20=43</w:t>
        <w:br/>
        <w:t>努美利娅的沉默已经说明了太多事情。</w:t>
        <w:br/>
        <w:t>缇比利娅心下一沉，然而面上依旧不动声色，在对方转身奔出的那一刻，便颇有准备地同样迈步——</w:t>
        <w:br/>
        <w:t>一道闪电般身影飞掠而过。</w:t>
        <w:br/>
        <w:t>努美利娅的逃跑只持续了短短几步，随后就被盖乌斯一个飞扑强行摁在了地上，那个新人的眼睛里毫无温度，任由她的头颅直撞地面，差点在眼前一黑中彻底昏迷，而虚弱了一瞬的手脚被利索地反绞，只有努美利娅知晓在那稳定地固定下，是有着让骨头濒临断裂的力度。</w:t>
        <w:br/>
        <w:t>“缇比利娅队长，请立刻封锁港口消息。”他转过头来，高效而刻不容缓地要求，“努美利娅必须尽快接受审讯。”</w:t>
        <w:br/>
        <w:t>“另外，我们还需要一支麻醉剂。”</w:t>
        <w:br/>
        <w:t>而她身上的确常备有。</w:t>
        <w:br/>
        <w:t>缇比利娅无言地取出针筒，试图遗忘那几秒钟里对方近乎残暴的狂热。</w:t>
        <w:br/>
        <w:t>或许，她需要重新认识一下这位……新人。</w:t>
        <w:br/>
        <w:t>缇比利娅的决策是(深海猎人+20)</w:t>
        <w:br/>
        <w:t>0 交出审讯——100 自行审讯</w:t>
        <w:br/>
        <w:t>ROLL : d100+20=d100(89)+20=109</w:t>
        <w:br/>
        <w:t>确认努美利娅失去意识，缇比利娅立刻收回针筒，快速瞥向了四周几个监控点：“走。”</w:t>
        <w:br/>
        <w:t>这件事不可能隐瞒普布利乌斯，但——</w:t>
        <w:br/>
        <w:t>她更希望在普布利乌斯完全垄断接手此事前，能得到自己想要的答案。</w:t>
        <w:br/>
        <w:t>普布利乌斯的速度(和以下为相对值)</w:t>
        <w:br/>
        <w:t>ROLL : d100=d100(36)=36</w:t>
        <w:br/>
        <w:t>缇比利娅的速度</w:t>
        <w:br/>
        <w:t>ROLL : d100=d100(62)=62</w:t>
      </w:r>
    </w:p>
    <w:p>
      <w:pPr>
        <w:pStyle w:val="ThreadMinimal"/>
      </w:pPr>
      <w:r>
        <w:t>在普布利乌斯看到那封举报信时，缇比利娅已经审讯完毕。</w:t>
        <w:br/>
        <w:t>努美利娅的药剂抗性(深海猎人+30)</w:t>
        <w:br/>
        <w:t xml:space="preserve">ROLL : d100+30=d100(53)+30=83 </w:t>
        <w:br/>
        <w:t>缇比利娅的配药水平(阿戈尔出产+20，技术执政官+20)</w:t>
        <w:br/>
        <w:t>ROLL : d100+40=d100(40)+40=80</w:t>
        <w:br/>
        <w:t>你为了不引人注目，勉强抱着努美利娅抵达了布兰都斯的研究所，审讯用的实验室已提前说好空出，缇比利娅确认完系统，点头示意你离开。</w:t>
        <w:br/>
        <w:t>接下来权限即将封锁，结果完全等人通知……这是你无法踏足的区域。</w:t>
        <w:br/>
        <w:t>走廊里也没有凳子，你只好倚在墙边发呆，思考下一步的计划如何：在举报努美利娅之后，似乎可以顺藤摸瓜出玛尔卡和那位德基玛，那么你现在要做的就是……</w:t>
        <w:br/>
        <w:t>你开始熟练地编写含有深蓝实验室相关信息的信件，准备</w:t>
        <w:br/>
        <w:t>1-3 印出来塞进玛尔卡宿舍</w:t>
        <w:br/>
        <w:t>4-6 印出来塞进塞维娅宿舍</w:t>
        <w:br/>
        <w:t>7-9 直接发给努美利娅声称被盗号</w:t>
        <w:br/>
        <w:t>10 大成功/大失败</w:t>
        <w:br/>
        <w:t>ROLL : d10=d10(7)=7</w:t>
        <w:br/>
        <w:t>而一墙之隔里，缇比利娅比对完努美利娅的生理指标后，发问的是</w:t>
        <w:br/>
        <w:t>1-3 你的身份是什么</w:t>
        <w:br/>
        <w:t>4-6 你为什么盯上塞维娅</w:t>
        <w:br/>
        <w:t>7-9 你的上线是谁</w:t>
        <w:br/>
        <w:t>10 大成功/大失败</w:t>
        <w:br/>
        <w:t>ROLL : d10=d10(10)=10</w:t>
        <w:br/>
        <w:t>ROLL : d2=d2(2)=2</w:t>
        <w:br/>
        <w:t>1-3 你为什么成为信徒</w:t>
        <w:br/>
        <w:t>4-6 塞维娅为什么是信徒</w:t>
        <w:br/>
        <w:t>7-9 玛尔卡是你上线吗</w:t>
        <w:br/>
        <w:t>10 大成功/大失败</w:t>
        <w:br/>
        <w:t>ROLL : d10=d10(6)=6</w:t>
      </w:r>
    </w:p>
    <w:p>
      <w:pPr>
        <w:pStyle w:val="ThreadMinimal"/>
      </w:pPr>
      <w:r>
        <w:t>努美利娅的回答是</w:t>
        <w:br/>
        <w:t>1-3 被刺激无法回答</w:t>
        <w:br/>
        <w:t>4-6 她不是深海信徒</w:t>
        <w:br/>
        <w:t>7-9 我不知道……</w:t>
        <w:br/>
        <w:t>10 大成功/大失败</w:t>
        <w:br/>
        <w:t>ROLL : d10=d10(2)=2</w:t>
        <w:br/>
        <w:t>“塞维娅为什么会成为深海信徒？”</w:t>
        <w:br/>
        <w:t>审判官的问题，高高在上俯视着她的低语，理智艰难汇聚的最大障碍。</w:t>
        <w:br/>
        <w:t>塞维娅……为什么……深海信徒……</w:t>
        <w:br/>
        <w:t>为什么呢？</w:t>
        <w:br/>
        <w:t>努美利娅反问过自己,一遍又一遍，却始终看不到那个正确回答，真相被她藏在锁死的柜子里，保证无人问津。</w:t>
        <w:br/>
        <w:t>于是仍是无话可说。</w:t>
        <w:br/>
        <w:t>努美利娅不知道自己在痉挛似的颤抖，也不知道自己快过呼吸的紧绷，她只知道——</w:t>
        <w:br/>
        <w:t>这个问题不该有答案。</w:t>
        <w:br/>
        <w:t>缇比利娅的第二个问题是</w:t>
        <w:br/>
        <w:t>1-3 你的身份是什么</w:t>
        <w:br/>
        <w:t>4-6 你为什么盯上塞维娅</w:t>
        <w:br/>
        <w:t>7-9 你的上线是谁</w:t>
        <w:br/>
        <w:t>10 大成功/大失败</w:t>
        <w:br/>
        <w:t>ROLL : d10=d10(3)=3</w:t>
        <w:br/>
        <w:t>努美利娅的回答是</w:t>
        <w:br/>
        <w:t>1-3 深海猎人</w:t>
        <w:br/>
        <w:t>4-6 不是深海信徒</w:t>
        <w:br/>
        <w:t>7-9 不再是人类</w:t>
        <w:br/>
        <w:t>10 大成功/大失败</w:t>
        <w:br/>
        <w:t>ROLL : d10=d10(4)=4</w:t>
      </w:r>
    </w:p>
    <w:p>
      <w:pPr>
        <w:pStyle w:val="ThreadMinimal"/>
      </w:pPr>
      <w:r>
        <w:t>“努美利娅，你的身份是什么？”</w:t>
        <w:br/>
        <w:t>玛尔卡肩并肩坐着，亲密地握紧她的手，等待她说出正确的回答。</w:t>
        <w:br/>
        <w:t>……深海信徒。</w:t>
        <w:br/>
        <w:t>“努美利娅，你的身份是什么？”</w:t>
        <w:br/>
        <w:t>塞维娅笑着放下餐具，忽然开口，水红色的瞳仁中满是包容。与平静。</w:t>
        <w:br/>
        <w:t>深海猎人……深海信徒。</w:t>
        <w:br/>
        <w:t>“努美利娅，你的身份是什么？”</w:t>
        <w:br/>
        <w:t>审讯官的声音严厉得有如利剑，将苦苦支撑的理智分解成片，逼迫人说出——</w:t>
        <w:br/>
        <w:t>“不是信徒……不是深海信徒！”</w:t>
        <w:br/>
        <w:t>她凄厉地叫喊着。重复。</w:t>
        <w:br/>
        <w:t>我什么都不是。</w:t>
        <w:br/>
        <w:t>——我不要成为任何人。</w:t>
        <w:br/>
        <w:t>缇比利娅的最后一个问题是</w:t>
        <w:br/>
        <w:t>1-3 你为什么要逃跑</w:t>
        <w:br/>
        <w:t>4-6 你为什么盯上塞维娅</w:t>
        <w:br/>
        <w:t>7-9 你的上线是谁</w:t>
        <w:br/>
        <w:t>10 大成功/大失败</w:t>
        <w:br/>
        <w:t>ROLL : d10=d10(2)=2</w:t>
        <w:br/>
        <w:t>努美利娅的回答是</w:t>
        <w:br/>
        <w:t>1-3 你们有问题</w:t>
        <w:br/>
        <w:t>4-6 我不知道</w:t>
        <w:br/>
        <w:t>7-9 漫长沉默</w:t>
        <w:br/>
        <w:t>10 大成功/大失败</w:t>
        <w:br/>
        <w:t>ROLL : d10=d10(9)=9</w:t>
        <w:br/>
        <w:t>除了抽搐、死寂、瞳孔扩散，缇比利娅什么也没有获得，努美利娅的嘴唇在虚弱地开合，却始终没有吐出任何言语。</w:t>
        <w:br/>
        <w:t>这场审讯就这样结束了。</w:t>
        <w:br/>
        <w:t>缇比利娅对努美利娅的怀疑(可疑沉默+20)</w:t>
        <w:br/>
        <w:t>ROLL : d100+20=d100(43)+20=63</w:t>
      </w:r>
    </w:p>
    <w:p>
      <w:pPr>
        <w:pStyle w:val="ThreadMinimal"/>
      </w:pPr>
      <w:r>
        <w:t>而普布利乌斯在终于看到举报信之后，想法是(报告+20，缺少实证-20)</w:t>
        <w:br/>
        <w:t>ROLL : d100=d100(51)=51</w:t>
        <w:br/>
        <w:t>有时思考不如行动，在那微弱的将信疑信下，普布利乌斯直接按港口监控打给了缇比利娅</w:t>
        <w:br/>
        <w:t>1-3 要求移交嫌犯进审</w:t>
        <w:br/>
        <w:t>4-6 +监视玛尔卡塞维娅和德基玛</w:t>
        <w:br/>
        <w:t>7-9 +剩余二人继续执行任务</w:t>
        <w:br/>
        <w:t>10 大成功/大失败</w:t>
        <w:br/>
        <w:t>ROLL : d10=d10(2)=2</w:t>
        <w:br/>
        <w:t>“缇比利娅？”视讯里的执政官眉头紧锁，失去了平常的雍容风度，“你——审讯过了，结果。”</w:t>
        <w:br/>
        <w:t>“努美利娅高概率是深海信徒。”她摩挲着手边武器匣的纹路，“和她所牵扯的所有人，都值得一场考核。”</w:t>
        <w:br/>
        <w:t>普布利乌斯微微挑眉，话语却毫不客气：“那不是我现在需要考虑的事，海巡队即将抵达布兰都斯研究所，缇比利娅，我需要你的配合。”</w:t>
        <w:br/>
        <w:t>“接下来，这件事全部交给我。 ”</w:t>
        <w:br/>
        <w:t>——这是阿戈尔第一次在深海猎人中发现叛徒的痕迹。</w:t>
        <w:br/>
        <w:t>而你和缇比利娅那被唐突打断的任务最终是(清扫叛徒+20)</w:t>
        <w:br/>
        <w:t>0 继续——100 取消</w:t>
        <w:br/>
        <w:t>ROLL : d100+20=d100(47)+20=67</w:t>
        <w:br/>
        <w:t>“任务取消，自由行动。”缇比利娅脚步匆匆地略过你，扔下几句话，“记得不要离开海猎营区范围。”</w:t>
        <w:br/>
        <w:t>普布利乌斯的内部核查可不是什么好糊弄的工作，她必须提早准备。</w:t>
        <w:br/>
        <w:t>你只来得及点头，她的背影已经消失在走廊尽头。</w:t>
        <w:br/>
        <w:t>一片寂静中，你又低头看了眼界面上编写的信件，进度是</w:t>
        <w:br/>
        <w:t>ROLL : d100=d100(74)=74</w:t>
        <w:br/>
        <w:t>是否能在普布利乌斯审讯前完成</w:t>
        <w:br/>
        <w:t>ROLL : d2=d2(2)=2</w:t>
        <w:br/>
        <w:t>你的灵感(正在编写+20)</w:t>
        <w:br/>
        <w:t>ROLL : d100+20=d100(1)+20=21</w:t>
      </w:r>
    </w:p>
    <w:p>
      <w:pPr>
        <w:pStyle w:val="ThreadMinimal"/>
      </w:pPr>
      <w:r>
        <w:t>显然，你攥写得专心致志甚至忘记了时间谬论。</w:t>
        <w:br/>
        <w:t>——你甚至忘记了发送时间有可能赶不上。</w:t>
        <w:br/>
        <w:t>努美利娅对药剂的抵抗力(深海猎人+30)</w:t>
        <w:br/>
        <w:t>ROLL : d100+30=d100(43)+30=73</w:t>
        <w:br/>
        <w:t>普布利乌斯的配药水平(阿戈尔出产+20，技术执政官+20)</w:t>
        <w:br/>
        <w:t>ROLL : d100+40=d100(62)+40=102</w:t>
        <w:br/>
        <w:t>而另一边，普布利乌斯对努美利娅二审的第一个问题是</w:t>
        <w:br/>
        <w:t>1-3 你的身份</w:t>
        <w:br/>
        <w:t>4-6 你的目的</w:t>
        <w:br/>
        <w:t>7-9 你的上线</w:t>
        <w:br/>
        <w:t>10 大成功/大失败</w:t>
        <w:br/>
        <w:t>ROLL : d10=d10(9)=9</w:t>
        <w:br/>
        <w:t>寒冷、干燥、空旷到恐怖。努美利娅在这荒原上迷茫得瑟瑟发抖，却听见一个冷酷的声音勒令：“说出你上线的名字。”</w:t>
        <w:br/>
        <w:t>上线……不，缇比利娅是队长，不是上线……那我的上线，应该是……</w:t>
        <w:br/>
        <w:t>1-3 玛尔卡</w:t>
        <w:br/>
        <w:t>4-6 德基玛</w:t>
        <w:br/>
        <w:t>7-9 弗拉维</w:t>
        <w:br/>
        <w:t>10 大成功/大失败</w:t>
        <w:br/>
        <w:t>ROLL : d10=d10(3)=3</w:t>
        <w:br/>
        <w:t>“玛尔……卡。”</w:t>
        <w:br/>
        <w:t>她感到一阵恶寒，却仍是忍不住服从了那个声音。</w:t>
        <w:br/>
        <w:t>“……玛尔卡。”</w:t>
      </w:r>
    </w:p>
    <w:p>
      <w:pPr>
        <w:pStyle w:val="ThreadMinimal"/>
      </w:pPr>
      <w:r>
        <w:t>普布利乌斯对努美利娅二审的第二个问题是</w:t>
        <w:br/>
        <w:t>1-3 你的身份</w:t>
        <w:br/>
        <w:t>4-6 你的目的</w:t>
        <w:br/>
        <w:t>7-9 你的下线</w:t>
        <w:br/>
        <w:t>10 大成功/大失败</w:t>
        <w:br/>
        <w:t>ROLL : d10=d10(3)=3</w:t>
        <w:br/>
        <w:t>努美利娅的回答是</w:t>
        <w:br/>
        <w:t>1-3 深海信徒</w:t>
        <w:br/>
        <w:t>4-6 深海猎人？</w:t>
        <w:br/>
        <w:t>7-9 像人的海嗣</w:t>
        <w:br/>
        <w:t>10 大成功/大失败</w:t>
        <w:br/>
        <w:t>ROLL : d10=d10(6)=6</w:t>
        <w:br/>
        <w:t>“你的具体身份。”那个声音仍在发问，万千寒风切割她的骨髓，“你在为谁而工作？”</w:t>
        <w:br/>
        <w:t>无聊的问题，被问了千百遍的问题，没有答案的问题——</w:t>
        <w:br/>
        <w:t>努美利娅厌烦地开口前，忽然看清金属器械上一闪而过的倒影。那是纯白世界里唯一的红。</w:t>
        <w:br/>
        <w:t>“……深海……猎人？”</w:t>
        <w:br/>
        <w:t>她遵循那一刻的思路，不确定地试探回答。</w:t>
        <w:br/>
        <w:t>普布利乌斯对努美利娅二审的最后一个问题是</w:t>
        <w:br/>
        <w:t>1-3 你的关系网</w:t>
        <w:br/>
        <w:t>4-6 你的目的</w:t>
        <w:br/>
        <w:t>7-9 你的下线</w:t>
        <w:br/>
        <w:t>10 大成功/大失败</w:t>
        <w:br/>
        <w:t>ROLL : d10=d10(9)=9</w:t>
        <w:br/>
        <w:t>努美利娅的回答是</w:t>
        <w:br/>
        <w:t>1-3 塞维娅</w:t>
        <w:br/>
        <w:t>4-6 其它信徒</w:t>
        <w:br/>
        <w:t>7-9 没有下线</w:t>
        <w:br/>
        <w:t>10 大成功/大失败</w:t>
        <w:br/>
        <w:t>ROLL : d10=d10(6)=6</w:t>
      </w:r>
    </w:p>
    <w:p>
      <w:pPr>
        <w:pStyle w:val="ThreadMinimal"/>
      </w:pPr>
      <w:r>
        <w:t>普布利乌斯有条不紊地记录下那些呓语中的名字，如同记下一座座墓碑。</w:t>
        <w:br/>
        <w:t>审讯结束了，他可以利落地认为(可疑+30)</w:t>
        <w:br/>
        <w:t>ROLL : d100+30=d100(86)+30=116</w:t>
        <w:br/>
        <w:t>努美利娅是确切无疑的深海信徒，那么，她所提到的玛尔卡……普布利乌斯唤出系统，要求</w:t>
        <w:br/>
        <w:t>1-3 先调集资料检查</w:t>
        <w:br/>
        <w:t>4-6 直接扣下送进审讯室</w:t>
        <w:br/>
        <w:t>7-9 放长线钓大鱼</w:t>
        <w:br/>
        <w:t>10 大成功/大失败</w:t>
        <w:br/>
        <w:t>ROLL : d10=d10(1)=1</w:t>
        <w:br/>
        <w:t>那么对于你的在检举信里提到的信徒塞维娅，普布利乌斯的怀疑是(报告+20)</w:t>
        <w:br/>
        <w:t>ROLL : d100+20=d100(6)+20=26</w:t>
        <w:br/>
        <w:t>普布利乌斯最终不怀疑塞维娅的原因是</w:t>
        <w:br/>
        <w:t>1-3 太外围太新估计是被骗的</w:t>
        <w:br/>
        <w:t>4-6 能感觉出你在找借口而已</w:t>
        <w:br/>
        <w:t>7-9 其实认识她本人且很熟</w:t>
        <w:br/>
        <w:t>10 大成功/大失败</w:t>
        <w:br/>
        <w:t>ROLL : d10=d10(1)=1</w:t>
        <w:br/>
        <w:t>那么最后一个名字，德基玛参照玛尔卡的待遇是</w:t>
        <w:br/>
        <w:t>ROLL : d10=d10(9)=9</w:t>
        <w:br/>
        <w:t>塞维娅：无视。</w:t>
        <w:br/>
        <w:t>玛尔卡：检索档案。</w:t>
        <w:br/>
        <w:t>德基玛：暗中监视。</w:t>
      </w:r>
    </w:p>
    <w:p>
      <w:pPr>
        <w:pStyle w:val="ThreadMinimal"/>
      </w:pPr>
      <w:r>
        <w:t>普布利乌斯对档案的调查结果是(执政官权限+30，深海主教的潜伏-20)</w:t>
        <w:br/>
        <w:t>ROLL : d100+10=d100(68)+10=78</w:t>
        <w:br/>
        <w:t>他能确认的真相包括</w:t>
        <w:br/>
        <w:t>1-3 玛尔卡是深海信徒</w:t>
        <w:br/>
        <w:t>4-6 +玛尔卡是深海主教</w:t>
        <w:br/>
        <w:t>7-9 +玛尔卡涉嫌潘忒翁剧变</w:t>
        <w:br/>
        <w:t>10 大成功/大失败</w:t>
        <w:br/>
        <w:t>ROLL : d10=d10(5)=5</w:t>
        <w:br/>
        <w:t>但根据过往经验来看，玛尔卡的资料相当清白，普布利乌斯能找到疑点是因为</w:t>
        <w:br/>
        <w:t>1-3 权限够高+新的视角</w:t>
        <w:br/>
        <w:t>4-6 翻阅落网信徒的名单和口供</w:t>
        <w:br/>
        <w:t>7-9 以努美利娅为突破点</w:t>
        <w:br/>
        <w:t>10 大成功/大失败</w:t>
        <w:br/>
        <w:t>ROLL : d10=d10(9)=9</w:t>
        <w:br/>
        <w:t>努美利娅被捕时，玛尔卡的情况是</w:t>
        <w:br/>
        <w:t>1-3 准备去训练场训练</w:t>
        <w:br/>
        <w:t>4-6 一队在开弑神计划总会</w:t>
        <w:br/>
        <w:t>7-9 外出执行任务中</w:t>
        <w:br/>
        <w:t>10 大成功/大失败</w:t>
        <w:br/>
        <w:t>ROLL : d10=d10(7)=7</w:t>
        <w:br/>
        <w:t>任务的类型是</w:t>
        <w:br/>
        <w:t>1-3 单人普通出海作业</w:t>
        <w:br/>
        <w:t>4-6 小队巡逻海域清剿海嗣</w:t>
        <w:br/>
        <w:t>7-9 大型集体重要任务</w:t>
        <w:br/>
        <w:t>10 大成功/大失败</w:t>
        <w:br/>
        <w:t>ROLL : d10=d10(5)=5</w:t>
      </w:r>
    </w:p>
    <w:p>
      <w:pPr>
        <w:pStyle w:val="ThreadMinimal"/>
      </w:pPr>
      <w:r>
        <w:t>那么玛尔卡将在什么时候返回科洛斯修姆</w:t>
        <w:br/>
        <w:t>1.天</w:t>
        <w:br/>
        <w:t>2.半周</w:t>
        <w:br/>
        <w:t>3.周</w:t>
        <w:br/>
        <w:t>ROLL : d3=d3(1)=1</w:t>
        <w:br/>
        <w:t>ROLL : d3=d3(3)=3</w:t>
        <w:br/>
        <w:t>不出意外的话，玛尔卡将在Day23抵达。</w:t>
        <w:br/>
        <w:t>任务安全性</w:t>
        <w:br/>
        <w:t>ROLL : d100=d100(1)=1</w:t>
        <w:br/>
        <w:t>小队状态(非大成功视为全灭)</w:t>
        <w:br/>
        <w:t>ROLL : d100=d100(41)=41</w:t>
        <w:br/>
        <w:t>由于默认四人一小队，其它成员是否含有熟人(大于九十三是)</w:t>
        <w:br/>
        <w:t>ROLL : d100=d100(85)=85</w:t>
        <w:br/>
        <w:t>安全性低至1的原因是</w:t>
        <w:br/>
        <w:t>1-3 被玛利图斯清剿全灭</w:t>
        <w:br/>
        <w:t>4-6 在隧道遇到“眼”和“手”</w:t>
        <w:br/>
        <w:t>7-9 遇到了不融的冰山</w:t>
        <w:br/>
        <w:t>10 大成功/大失败</w:t>
        <w:br/>
        <w:t>ROLL : d10=d10(4)=4</w:t>
        <w:br/>
        <w:t>玛尔卡所在的小队在海底天然隧道赶路时，遇到了护卫“眼”与“手”的共同围堵，全部战死。</w:t>
        <w:br/>
        <w:t>而科洛斯修姆尚未听到他们的惨叫。</w:t>
        <w:br/>
        <w:t>努美利娅被捕后，德基玛的灵感(深海主教+20)</w:t>
        <w:br/>
        <w:t>ROLL : d100+20=d100(27)+20=47</w:t>
      </w:r>
    </w:p>
    <w:p>
      <w:pPr>
        <w:pStyle w:val="ThreadMinimal"/>
      </w:pPr>
      <w:r>
        <w:t>德基玛尚未意识到自身暴露的可能，也许是因为努美利娅终究不是她的下线，她不担心对方会在审讯中吐露出自己、</w:t>
        <w:br/>
        <w:t>——正如努美利娅不会说出塞维娅。</w:t>
        <w:br/>
        <w:t>而在努美利娅被捕后，德基玛的决策是</w:t>
        <w:br/>
        <w:t>1-3 将此事汇报给玛利图斯</w:t>
        <w:br/>
        <w:t>4-6 收敛动作按兵不动</w:t>
        <w:br/>
        <w:t>7-9 关注普布利乌斯收集信息</w:t>
        <w:br/>
        <w:t>10 大成功/大失败</w:t>
        <w:br/>
        <w:t>ROLL : d10=d10(6)=6</w:t>
        <w:br/>
        <w:t>普布利乌斯获得了三个名字，然而一个作为受害者被他排除，一个在等返回拘捕的途中就战死，最后一个按兵不动，监视显然也失去了效果。</w:t>
        <w:br/>
        <w:t>另一边，你编写的邮件姗姗来迟地发送。</w:t>
        <w:br/>
        <w:t>[……发送人：盖乌斯]</w:t>
        <w:br/>
        <w:t>普布利乌斯的认知(可疑+30，举报-20)</w:t>
        <w:br/>
        <w:t>ROLL : d100+10=d100(25)+10=35</w:t>
        <w:br/>
        <w:t>普布利乌斯对盖乌斯的信任主要在于</w:t>
        <w:br/>
        <w:t>1-3 其实是熟人，知根知底</w:t>
        <w:br/>
        <w:t>4-6 对他以前职业的肯定</w:t>
        <w:br/>
        <w:t>7-9 其实一直在监视盖乌斯</w:t>
        <w:br/>
        <w:t>10 大成功/大失败</w:t>
        <w:br/>
        <w:t>ROLL : d10=d10(7)=7</w:t>
        <w:br/>
        <w:t>盖乌斯的体质会是深海教会谬论的又一力证，普布利乌斯的信任只会建立在详实的监控上，而对方改造以来的半年都形迹正常，不存在有参与深海教会的可能性。</w:t>
        <w:br/>
        <w:t>这个监控的具体类型是</w:t>
        <w:br/>
        <w:t>1-3 植入身体的生物监控</w:t>
        <w:br/>
        <w:t>4-6 城市系统的实时记录</w:t>
        <w:br/>
        <w:t>7-9 暗桩的密切关注</w:t>
        <w:br/>
        <w:t>10 大成功/大失败</w:t>
        <w:br/>
        <w:t>ROLL : d10=d10(9)=9</w:t>
      </w:r>
    </w:p>
    <w:p>
      <w:pPr>
        <w:pStyle w:val="ThreadMinimal"/>
      </w:pPr>
      <w:r>
        <w:t>由于盖乌斯之前一直在二队受训，默认暗桩是二队的，是否为熟人(大于九十五是)</w:t>
        <w:br/>
        <w:t>ROLL : d100=d100(71)=71</w:t>
        <w:br/>
        <w:t>但是人工监视的弊端就是——</w:t>
        <w:br/>
        <w:t>比如你在研究所的走廊里偷偷写信，TA自然是不知道的。</w:t>
        <w:br/>
        <w:t>而普布利乌斯接受了你自称“被网络入侵”的说法，让系统检查后的结果是(谎言-20)</w:t>
        <w:br/>
        <w:t>ROLL : d80=d80(35)=35</w:t>
        <w:br/>
        <w:t>[检索完毕，无错误结果，是否重新核对。]</w:t>
        <w:br/>
        <w:t>理论上盖乌斯的账号无人盗用，系统尽职尽责地汇报，电子音回荡在空旷的大厅中。</w:t>
        <w:br/>
        <w:t>……诡异而不合逻辑。</w:t>
        <w:br/>
        <w:t>普布利乌斯在思虑后的想法是</w:t>
        <w:br/>
        <w:t>1-3 让系统重新核对一遍</w:t>
        <w:br/>
        <w:t>4-6 怀疑盖乌斯的借口</w:t>
        <w:br/>
        <w:t>7-9 直接调用监控查看盖乌斯</w:t>
        <w:br/>
        <w:t>10 大成功/大失败</w:t>
        <w:br/>
        <w:t>ROLL : d10=d10(2)=2</w:t>
        <w:br/>
        <w:t>系统再次检查后的结果是(谎言就是谎言-20)</w:t>
        <w:br/>
        <w:t>ROLL : d80=d80(49)=49</w:t>
        <w:br/>
        <w:t>二次报错后普布利乌斯对你的怀疑是(可疑+30，举报-20，怪异+20)</w:t>
        <w:br/>
        <w:t>ROLL : d100+30=d100(48)+30=78</w:t>
        <w:br/>
        <w:t>“盖乌斯，留在研究所。”普布利乌斯瞥了眼系统定位，“我需要一个解释。”</w:t>
        <w:br/>
        <w:t>人类用谎言矫饰自我，违反生物本能地掩饰过错，于是推演出效率极其低下的尔虞我诈。</w:t>
        <w:br/>
        <w:t>——但化学物质从不说谎。</w:t>
      </w:r>
    </w:p>
    <w:p>
      <w:pPr>
        <w:pStyle w:val="ThreadMinimal"/>
      </w:pPr>
      <w:r>
        <w:t>你的灵感(经验+20)</w:t>
        <w:br/>
        <w:t>ROLL : d100+20=d100(13)+20=33</w:t>
        <w:br/>
        <w:t>普布利乌斯找你干什么？你莫名其妙地看着手里的通讯器，难道那些大料还不足以转移他的注意力？玛尔卡呢，那个德基玛呢？</w:t>
        <w:br/>
        <w:t>视角盲区下，你硬是忘记了发送时间这回事。</w:t>
        <w:br/>
        <w:t>你编写的信件内容包括</w:t>
        <w:br/>
        <w:t>1-3 深蓝实验室的存在相关</w:t>
        <w:br/>
        <w:t>4-6 +深海教会的创始人玛利图斯</w:t>
        <w:br/>
        <w:t>7-9 +Ishar-mla的存在和权能</w:t>
        <w:br/>
        <w:t>10 大成功/大失败</w:t>
        <w:br/>
        <w:t>ROLL : d10=d10(9)=9</w:t>
        <w:br/>
        <w:t>那么对于这些信件，普布利乌斯的怀疑程度是(源头可疑+20)</w:t>
        <w:br/>
        <w:t>ROLL : d100+20=d100(8)+20=28</w:t>
        <w:br/>
        <w:t>你全爆了，他竟然信了，why</w:t>
        <w:br/>
        <w:t>1-3 因为的确当作信徒手笔</w:t>
        <w:br/>
        <w:t>4-6 他其实暗中怀疑过玛利图斯</w:t>
        <w:br/>
        <w:t>7-9 事关重大先当真的处理</w:t>
        <w:br/>
        <w:t>10 大成功/大失败</w:t>
        <w:br/>
        <w:t>ROLL : d10=d10(5)=5</w:t>
        <w:br/>
        <w:t>阿戈尔人玛利图斯两百年前就死透了你怀疑个什么</w:t>
        <w:br/>
        <w:t>1-3 截获信件提到过玛利图斯</w:t>
        <w:br/>
        <w:t>4-6 很久以前玛利图斯想让他入教</w:t>
        <w:br/>
        <w:t>7-9 怀疑玛利图斯探索队的消失</w:t>
        <w:br/>
        <w:t>10 大成功/大失败</w:t>
        <w:br/>
        <w:t>ROLL : d10=d10(3)=3</w:t>
        <w:br/>
        <w:t>普布利乌斯曾在深海教会的信件中看到过玛利图斯这个名字，其他人都只当作重名，只有他从那些狂热的描写中隐隐发觉。</w:t>
        <w:br/>
        <w:t>——曾几何时，阿戈尔的人们也曾如此崇敬着一位玛利图斯。</w:t>
        <w:br/>
        <w:t>斗智场的疑问经久不衰，而普布利乌斯同样对可能的真相发起质疑：</w:t>
        <w:br/>
        <w:t>先贤和罪人，玛利图斯究竟选择了谁？</w:t>
      </w:r>
    </w:p>
    <w:p>
      <w:pPr>
        <w:pStyle w:val="ThreadMinimal"/>
      </w:pPr>
      <w:r>
        <w:t>当普布利乌斯要求你进审讯室时，你的反应是(灵感没过-20，习惯+20)</w:t>
        <w:br/>
        <w:t>0 啊？——100 哦</w:t>
        <w:br/>
        <w:t>ROLL : d100=d100(26)=26</w:t>
        <w:br/>
        <w:t>情感上你差点脱口而出一个“啊？”，理智上你选择接受现实，不再做无谓的挣扎。</w:t>
        <w:br/>
        <w:t>普布利乌斯的眉头终于松开了些。</w:t>
        <w:br/>
        <w:t>但是躺上实验台时，你还是差点问了句能不能快一点。</w:t>
        <w:br/>
        <w:t>毕竟……没有一次审讯不是痛苦。</w:t>
        <w:br/>
        <w:t>你的药剂抗性(深海猎人+30)</w:t>
        <w:br/>
        <w:t>ROLL : d100+30=d100(55)+30=85</w:t>
        <w:br/>
        <w:t>普布利乌斯的配药水平(阿戈尔出产+20，技术执政官+20)</w:t>
        <w:br/>
        <w:t>ROLL : d100+40=d100(69)+40=109</w:t>
        <w:br/>
        <w:t>一段旋律，两个音符，世界的所有声音失去了它的意义，你的理智被溶解成支离破碎的残渣，在指令下回复需要。</w:t>
        <w:br/>
        <w:t>普布利乌斯点开新的记录界面，问</w:t>
        <w:br/>
        <w:t>1-3 你的身份</w:t>
        <w:br/>
        <w:t>4-6 你的目的</w:t>
        <w:br/>
        <w:t>7-9 你的渠道</w:t>
        <w:br/>
        <w:t>10 大成功/大失败</w:t>
        <w:br/>
        <w:t>ROLL : d10=d10(4)=4</w:t>
        <w:br/>
        <w:t>“你举报努美利娅的理由。”</w:t>
        <w:br/>
        <w:t>“——为什么会有这些深海教会的信？”</w:t>
        <w:br/>
        <w:t>你的回答是</w:t>
        <w:br/>
        <w:t>1-3 保护阿戈尔</w:t>
        <w:br/>
        <w:t>4-6 挽救泰拉</w:t>
        <w:br/>
        <w:t>7-9 我是深海猎人</w:t>
        <w:br/>
        <w:t>10 大成功/大失败</w:t>
        <w:br/>
        <w:t>ROLL : d10=d10(1)=1</w:t>
      </w:r>
    </w:p>
    <w:p>
      <w:pPr>
        <w:pStyle w:val="ThreadMinimal"/>
      </w:pPr>
      <w:r>
        <w:t>理由，那声音向你索取一个简单的理由，你不用思考就能说出的理由。</w:t>
        <w:br/>
        <w:t>“保护……”</w:t>
        <w:br/>
        <w:t>科洛斯修姆在血水中崩塌。</w:t>
        <w:br/>
        <w:t>“阿戈尔……”</w:t>
        <w:br/>
        <w:t>人们在恐惧中哭泣和绝望。</w:t>
        <w:br/>
        <w:t>你睁大眼睛，追寻那种种幻觉、种种过去，哪怕灯光刺到眼球生疼，使你生理性流出泪来。</w:t>
        <w:br/>
        <w:t>这是你总做不到的许诺。</w:t>
        <w:br/>
        <w:t>普布利乌斯的下一个问题是</w:t>
        <w:br/>
        <w:t>1-3 你的身份</w:t>
        <w:br/>
        <w:t>4-6 你的账户</w:t>
        <w:br/>
        <w:t>7-9 你的渠道</w:t>
        <w:br/>
        <w:t>10 大成功/大失败</w:t>
        <w:br/>
        <w:t>ROLL : d10=d10(4)=4</w:t>
        <w:br/>
        <w:t>“为什么信件是从你的账户发送？”</w:t>
        <w:br/>
        <w:t>你的回答是</w:t>
        <w:br/>
        <w:t>1-3 因为是我写的</w:t>
        <w:br/>
        <w:t>4-6 因为这样最快</w:t>
        <w:br/>
        <w:t>7-9 逻辑卡死而沉默</w:t>
        <w:br/>
        <w:t>10 大成功/大失败</w:t>
        <w:br/>
        <w:t>ROLL : d10=d10(2)=2</w:t>
        <w:br/>
        <w:t>哪有那么多为什么，这么简单的逻辑还要问？</w:t>
        <w:br/>
        <w:t>你深感莫名其妙地回答：“我……写的……我……发啊？”</w:t>
        <w:br/>
        <w:t>不然呢，你又没法盗用别人的账户！</w:t>
      </w:r>
    </w:p>
    <w:p>
      <w:pPr>
        <w:pStyle w:val="ThreadMinimal"/>
      </w:pPr>
      <w:r>
        <w:t>普布利乌斯记录的笔迹猛地一顿。</w:t>
        <w:br/>
        <w:t>……盖乌斯不会知道他究竟说出了什么东西。</w:t>
        <w:br/>
        <w:t>又一位深海信徒？</w:t>
        <w:br/>
        <w:t>普布利乌斯的最后一个问题是</w:t>
        <w:br/>
        <w:t>1-3 你的身份</w:t>
        <w:br/>
        <w:t>4-6 你的名字</w:t>
        <w:br/>
        <w:t>7-9 你的渠道</w:t>
        <w:br/>
        <w:t>10 大成功/大失败</w:t>
        <w:br/>
        <w:t>ROLL : d10=d10(2)=2</w:t>
        <w:br/>
        <w:t>“你的身份。”</w:t>
        <w:br/>
        <w:t>你的回答是</w:t>
        <w:br/>
        <w:t>1-3 深海猎人</w:t>
        <w:br/>
        <w:t>4-6 深海猎人</w:t>
        <w:br/>
        <w:t>7-9 深海猎人</w:t>
        <w:br/>
        <w:t>10 大成功/大失败</w:t>
        <w:br/>
        <w:t>ROLL : d10=d10(7)=7</w:t>
        <w:br/>
        <w:t>永不消逝……不。</w:t>
        <w:br/>
        <w:t>我终有一日会死去、但这一刻，仍然是……</w:t>
        <w:br/>
        <w:t>“深海猎人。”</w:t>
        <w:br/>
        <w:t>普布利乌斯的怀疑(写信+10，阿戈尔-20)</w:t>
        <w:br/>
        <w:t>ROLL : d90=d90(62)=62</w:t>
      </w:r>
    </w:p>
    <w:p>
      <w:pPr>
        <w:pStyle w:val="ThreadMinimal"/>
      </w:pPr>
      <w:r>
        <w:t>他怀疑中的判断是</w:t>
        <w:br/>
        <w:t>1-3 无法解释信件由来，追问</w:t>
        <w:br/>
        <w:t>4-6 你的自我认知出现了偏差，追问</w:t>
        <w:br/>
        <w:t>7-9 你不是盖乌斯，追问</w:t>
        <w:br/>
        <w:t>10 大成功/大失败</w:t>
        <w:br/>
        <w:t>ROLL : d10=d10(6)=6</w:t>
        <w:br/>
        <w:t>普布利乌斯怀疑你身为深海信徒，却自我欺骗为深海猎人，因为你的实际行动与言语分明是互相冲突。</w:t>
        <w:br/>
        <w:t>他所要追问的是</w:t>
        <w:br/>
        <w:t>1-3 你对海嗣的看法</w:t>
        <w:br/>
        <w:t>4-6 你对深海教会的看法</w:t>
        <w:br/>
        <w:t>7-9 你对Ishar-mla的看法</w:t>
        <w:br/>
        <w:t>10 大成功/大失败</w:t>
        <w:br/>
        <w:t>ROLL : d10=d10(1)=1</w:t>
        <w:br/>
        <w:t>“海嗣，你认为它们是什么？”</w:t>
        <w:br/>
        <w:t>你的回答是</w:t>
        <w:br/>
        <w:t>1-3 必须消灭的渣滓</w:t>
        <w:br/>
        <w:t>4-6 泰拉文明的敌人</w:t>
        <w:br/>
        <w:t>7-9 一种生物</w:t>
        <w:br/>
        <w:t>10 大成功/大失败</w:t>
        <w:br/>
        <w:t>ROLL : d10=d10(8)=8</w:t>
        <w:br/>
        <w:t>复数的心脏，眼，蜷曲的触须，光滑淡白的膜翼，腔核，咧到极致的口器，触腕，多孔的甲壳……</w:t>
        <w:br/>
        <w:t>它们的身形在你眼前飘过。</w:t>
        <w:br/>
        <w:t>“生物……”你在如梦似幻里喃喃低语，“泰拉的……生物……”</w:t>
        <w:br/>
        <w:t>需要无上奇迹才能不再敌对的生命体。</w:t>
      </w:r>
    </w:p>
    <w:p>
      <w:pPr>
        <w:pStyle w:val="ThreadMinimal"/>
      </w:pPr>
      <w:r>
        <w:t>普布利乌斯的怀疑变为(写信+10，阿戈尔-20，生物+10)</w:t>
        <w:br/>
        <w:t>ROLL : d100=d100(87)=87</w:t>
        <w:br/>
        <w:t>他对你的具体认知是</w:t>
        <w:br/>
        <w:t>1-3 被教会思想荼毒的潜在信徒</w:t>
        <w:br/>
        <w:t>4-6 被玛利图斯影响的傀儡</w:t>
        <w:br/>
        <w:t>7-9 深海猎人还能得精神病吗？</w:t>
        <w:br/>
        <w:t>10 大成功/大失败</w:t>
        <w:br/>
        <w:t>ROLL : d10=d10(1)=1</w:t>
        <w:br/>
        <w:t>那关于你为何要给努美利娅被捕后的账户里发重量级消息，他的理解是</w:t>
        <w:br/>
        <w:t>1-3 深海信徒内部争斗</w:t>
        <w:br/>
        <w:t>4-6 过于着急的发送错误</w:t>
        <w:br/>
        <w:t>7-9 无法理解，之后问</w:t>
        <w:br/>
        <w:t>10 大成功/大失败</w:t>
        <w:br/>
        <w:t>ROLL : d10=d10(10)=10</w:t>
        <w:br/>
        <w:t>ROLL : d2=d2(2)=2</w:t>
        <w:br/>
        <w:t>1-3 内部争斗而盖乌斯是主教级</w:t>
        <w:br/>
        <w:t>4-6 在向他人偷渡更重要的秘密</w:t>
        <w:br/>
        <w:t>7-9 无法理解，也不打算理解</w:t>
        <w:br/>
        <w:t>10 大成功/大失败</w:t>
        <w:br/>
        <w:t>ROLL : d10=d10(2)=2</w:t>
        <w:br/>
        <w:t>那么对于主教预备役的盖乌斯，普布利乌斯的处理是</w:t>
        <w:br/>
        <w:t>1-3 囚禁后继续审问</w:t>
        <w:br/>
        <w:t>4-6 交给官方判决</w:t>
        <w:br/>
        <w:t>7-9 拿出去当诱饵</w:t>
        <w:br/>
        <w:t>10 大成功/大失败</w:t>
        <w:br/>
        <w:t>ROLL : d10=d10(3)=3</w:t>
      </w:r>
    </w:p>
    <w:p>
      <w:pPr>
        <w:pStyle w:val="ThreadMinimal"/>
      </w:pPr>
      <w:r>
        <w:t>而被盖章为叛徒的努美利娅的下场是</w:t>
        <w:br/>
        <w:t>1-3 囚禁后继续审问</w:t>
        <w:br/>
        <w:t>4-6 交给官方判决</w:t>
        <w:br/>
        <w:t>7-9 直接就地格杀</w:t>
        <w:br/>
        <w:t>10 大成功/大失败</w:t>
        <w:br/>
        <w:t>ROLL : d10=d10(1)=1</w:t>
        <w:br/>
        <w:t>普布利乌斯封锁了消息，成功将你从研究所转移到了冥思间所在的核心高塔，你和努美利娅是他对于深海教会最大的突破口，在榨干所有利用价值前，他不会允许你们死去。</w:t>
        <w:br/>
        <w:t>对此，缇比利娅的意见是(队员-20，嫌疑+20)</w:t>
        <w:br/>
        <w:t>ROLL : d100=d100(71)=71</w:t>
        <w:br/>
        <w:t>交给你了。没有说出的一句话。</w:t>
        <w:br/>
        <w:t>缇比利娅默许了普布利乌斯对此事的接手，她正在忙于内部清查，无法完全顾及。</w:t>
        <w:br/>
        <w:t>何况……她至少绝对相信普布利乌斯对深海教会的残酷态度，不会让任何可疑之人逃脱追猎，即使那些叛徒躲藏在深沟里，他也会直接夷平整座藏身地。</w:t>
        <w:br/>
        <w:t>Day25</w:t>
        <w:br/>
        <w:t>普布利乌斯再次走进审讯室时，你是否醒了</w:t>
        <w:br/>
        <w:t>ROLL : d2=d2(1)=1</w:t>
        <w:br/>
        <w:t>你对昨天审讯的印象(抵抗失败-20)</w:t>
        <w:br/>
        <w:t>ROLL : d80=d80(3)=3</w:t>
        <w:br/>
        <w:t>根本毫无印象，完全是眼前一黑就过去了，审讯只给你留下了摆脱不掉的恍惚感，当普布利乌斯走到你身边时，你还以为他是来通知你回宿舍的。</w:t>
        <w:br/>
        <w:t>“你似乎在期待什么。”对方毫无温度地笑了笑，“可惜，不管你期待什么——那都是幻想。”</w:t>
        <w:br/>
        <w:t>盖乌斯的现实是当下的囚徒。</w:t>
        <w:br/>
        <w:t>他在你纯粹茫然的视线里启动了仪器。</w:t>
        <w:br/>
        <w:t>你的药剂抗性(深海猎人+30)</w:t>
        <w:br/>
        <w:t>ROLL : d100+30=d100(60)+30=90</w:t>
        <w:br/>
        <w:t>普布利乌斯的配药水平(阿戈尔出产+20，技术执政官+20)</w:t>
        <w:br/>
        <w:t>ROLL : d100+40=d100(68)+40=108</w:t>
      </w:r>
    </w:p>
    <w:p>
      <w:pPr>
        <w:pStyle w:val="ThreadMinimal"/>
      </w:pPr>
      <w:r>
        <w:t>普布利乌斯的第一个问题是</w:t>
        <w:br/>
        <w:t>1-3 你的身份</w:t>
        <w:br/>
        <w:t>4-6 你的导师</w:t>
        <w:br/>
        <w:t>7-9 你的渠道</w:t>
        <w:br/>
        <w:t>10 大成功/大失败</w:t>
        <w:br/>
        <w:t>ROLL : d10=d10(7)=7</w:t>
        <w:br/>
        <w:t>你的回答是</w:t>
        <w:br/>
        <w:t>1-3 我亲自背的</w:t>
        <w:br/>
        <w:t>4-6 写了很多遍</w:t>
        <w:br/>
        <w:t>7-9 游戏里不都写了吗</w:t>
        <w:br/>
        <w:t>10 大成功/大失败</w:t>
        <w:br/>
        <w:t>ROLL : d10=d10(2)=2</w:t>
        <w:br/>
        <w:t>“信件是你写的，那么——”普布利乌斯微微提高浓度，“里面的信息从何而来？”</w:t>
        <w:br/>
        <w:t>每一条都足以影响阿戈尔最大的战争计划。</w:t>
        <w:br/>
        <w:t>实验台上的人神游物外，眼球挣扎着转动，似乎在眼神空白地试图思考……但他最终依然屈服在了药剂之下。</w:t>
        <w:br/>
        <w:t>“我……背下来……”</w:t>
        <w:br/>
        <w:t>玛尼娅的不眠之夜。</w:t>
        <w:br/>
        <w:t>“太多……记不住……”</w:t>
        <w:br/>
        <w:t>你只能向阿戈尔递上四分之一的简要结论，更多的原理和过程仍需探寻。</w:t>
        <w:br/>
        <w:t>普布利乌斯的灵感</w:t>
        <w:br/>
        <w:t>ROLL : d100=d100(47)=47</w:t>
        <w:br/>
        <w:t>他的下一个问题是</w:t>
        <w:br/>
        <w:t>1-3 你的身份</w:t>
        <w:br/>
        <w:t>4-6 你的导师</w:t>
        <w:br/>
        <w:t>7-9 你的提供者</w:t>
        <w:br/>
        <w:t>10 大成功/大失败</w:t>
        <w:br/>
        <w:t>ROLL : d10=d10(10)=10</w:t>
        <w:br/>
        <w:t>ROLL : d2=d2(2)=2</w:t>
      </w:r>
    </w:p>
    <w:p>
      <w:pPr>
        <w:pStyle w:val="ThreadMinimal"/>
      </w:pPr>
      <w:r>
        <w:t>所以大失败下普布利乌斯问了</w:t>
        <w:br/>
        <w:t>1-3 你的计划</w:t>
        <w:br/>
        <w:t>4-6 你的上线</w:t>
        <w:br/>
        <w:t>7-9 你的下线</w:t>
        <w:br/>
        <w:t>10 大成功/大失败</w:t>
        <w:br/>
        <w:t>ROLL : d10=d10(1)=1</w:t>
        <w:br/>
        <w:t>你的回答是</w:t>
        <w:br/>
        <w:t>1-3 组建出海探索队</w:t>
        <w:br/>
        <w:t>4-6 探索深蓝实验室</w:t>
        <w:br/>
        <w:t>7-9 获得前文明遗产记录</w:t>
        <w:br/>
        <w:t>10 大成功/大失败</w:t>
        <w:br/>
        <w:t>ROLL : d10=d10(5)=5</w:t>
        <w:br/>
        <w:t>“说出你的计划。”</w:t>
        <w:br/>
        <w:t>普布利乌斯等待着耸人听闻、或是荒谬透顶的结果。</w:t>
        <w:br/>
        <w:t>但他只等到了一个呓语中的反复。</w:t>
        <w:br/>
        <w:t>“深蓝……实验室……”</w:t>
        <w:br/>
        <w:t>盖乌斯的灵魂宛若彻底离开了躯壳，徒留一个破碎的意识低语。</w:t>
        <w:br/>
        <w:t>“来不及……时间……”</w:t>
        <w:br/>
        <w:t>我们已经错过了太多时间。</w:t>
        <w:br/>
        <w:t>普布利乌斯的最后一个问题是</w:t>
        <w:br/>
        <w:t>1-3 你的加入时间</w:t>
        <w:br/>
        <w:t>4-6 你的导师</w:t>
        <w:br/>
        <w:t>7-9 你的提供者</w:t>
        <w:br/>
        <w:t>10 大成功/大失败</w:t>
        <w:br/>
        <w:t>ROLL : d10=d10(3)=3</w:t>
      </w:r>
    </w:p>
    <w:p>
      <w:pPr>
        <w:pStyle w:val="ThreadMinimal"/>
      </w:pPr>
      <w:r>
        <w:t>“你什么时候认可了深海教会？”</w:t>
        <w:br/>
        <w:t>盖乌斯的确没有真正加入和参与那些行动……但他的理念已被完全改写。</w:t>
        <w:br/>
        <w:t>熟悉之人，极度陌生。</w:t>
        <w:br/>
        <w:t>你的回答是</w:t>
        <w:br/>
        <w:t>1-3 我不是深海信徒</w:t>
        <w:br/>
        <w:t>4-6 深海教会都该死</w:t>
        <w:br/>
        <w:t>7-9 逻辑卡死而沉默</w:t>
        <w:br/>
        <w:t>10 大成功/大失败</w:t>
        <w:br/>
        <w:t>ROLL : d10=d10(3)=3</w:t>
        <w:br/>
        <w:t>认可？加入……深海教会？</w:t>
        <w:br/>
        <w:t>你的潜意识都为这问题感到困惑，简直为此发笑：“深海……教会？”</w:t>
        <w:br/>
        <w:t>“我不会是……信徒……”</w:t>
        <w:br/>
        <w:t>你忍不住笑意，在震颤中裁决。</w:t>
        <w:br/>
        <w:t>“……泰拉……无神！”</w:t>
        <w:br/>
        <w:t>这个世界没有真正的神。</w:t>
        <w:br/>
        <w:t>——而你也不曾真正信奉过命运。</w:t>
        <w:br/>
        <w:t>普布利乌斯的怀疑(信徒嫌疑+20，写信+10，否认-10)</w:t>
        <w:br/>
        <w:t>ROLL : d100+20=d100(25)+20=45</w:t>
        <w:br/>
        <w:t>他对你怀疑减轻的原因是</w:t>
        <w:br/>
        <w:t>1-3 认为你没有背叛但被人欺骗</w:t>
        <w:br/>
        <w:t>4-6 认为你腐化不深可以利用</w:t>
        <w:br/>
        <w:t>7-9 认为整件事疑点太多你不是关键</w:t>
        <w:br/>
        <w:t>10 大成功/大失败</w:t>
        <w:br/>
        <w:t>ROLL : d10=d10(10)=10</w:t>
        <w:br/>
        <w:t>ROLL : d2=d2(2)=2</w:t>
      </w:r>
    </w:p>
    <w:p>
      <w:pPr>
        <w:pStyle w:val="ThreadMinimal"/>
      </w:pPr>
      <w:r>
        <w:t>他对你怀疑减轻的原因是</w:t>
        <w:br/>
        <w:t>1-3 认为你背叛但也是被人欺骗</w:t>
        <w:br/>
        <w:t>4-6 认为你虽然腐化但可以利用</w:t>
        <w:br/>
        <w:t>7-9 认为整件事疑点太多你只是幌子</w:t>
        <w:br/>
        <w:t>10 大成功/大失败</w:t>
        <w:br/>
        <w:t>ROLL : d10=d10(6)=6</w:t>
        <w:br/>
        <w:t>普布利乌斯想利用你去</w:t>
        <w:br/>
        <w:t>1-3 继续监测第六号海沟</w:t>
        <w:br/>
        <w:t>4-6 进行潘忒翁探索</w:t>
        <w:br/>
        <w:t>7-9 寻找深蓝实验室</w:t>
        <w:br/>
        <w:t>10 大成功/大失败</w:t>
        <w:br/>
        <w:t>ROLL : d10=d10(6)=6</w:t>
        <w:br/>
        <w:t>他不打算让你参与深蓝实验室的探索，当然，高保密任务本就不适合一个戴罪立功的叛徒，而普布利乌斯的视线移向了阿戈尔漫长的遗憾与灾难。</w:t>
        <w:br/>
        <w:t>——潘忒翁。</w:t>
        <w:br/>
        <w:t>核心密钥仍留在那座无端陷落的废墟里，如果能重新寻回它，他们将真正解明潘忒翁崩毁的原因。</w:t>
        <w:br/>
        <w:t>希望久违地带来了一次奇迹。</w:t>
        <w:br/>
        <w:t>普布利乌斯对任务的具体安排是</w:t>
        <w:br/>
        <w:t>1-3 盖乌斯孤身潜入</w:t>
        <w:br/>
        <w:t>4-6 小队作战，监视盖乌斯</w:t>
        <w:br/>
        <w:t>7-9 以防万一出动更多人</w:t>
        <w:br/>
        <w:t>10 大成功/大失败</w:t>
        <w:br/>
        <w:t>ROLL : d10=d10(5)=5</w:t>
        <w:br/>
        <w:t>临时抽调的小队来自</w:t>
        <w:br/>
        <w:t>ROLL : d4=d4(3)=3</w:t>
        <w:br/>
        <w:t>是否含有熟人(大于九十二是)</w:t>
        <w:br/>
        <w:t>ROLL : d100=d100(32)=32</w:t>
      </w:r>
    </w:p>
    <w:p>
      <w:pPr>
        <w:pStyle w:val="ThreadMinimal"/>
      </w:pPr>
      <w:r>
        <w:t>努美利娅的药剂抗性(深海猎人+30)</w:t>
        <w:br/>
        <w:t>ROLL : d100+30=d100(72)+30=102</w:t>
        <w:br/>
        <w:t>普布利乌斯的配药水平(阿戈尔出产+20，技术执政官+20)</w:t>
        <w:br/>
        <w:t>ROLL : d100+40=d100(11)+40=51</w:t>
        <w:br/>
        <w:t>审讯简化为结果骰(抵抗成功-20)</w:t>
        <w:br/>
        <w:t>ROLL : d80=d80(71)=71</w:t>
        <w:br/>
        <w:t>1-3 曾经犯下的罪行</w:t>
        <w:br/>
        <w:t>4-6 +玛利图斯的确存在</w:t>
        <w:br/>
        <w:t>7-9 +对玛尔卡和潘忒翁的怀疑</w:t>
        <w:br/>
        <w:t>10 大成功/大失败</w:t>
        <w:br/>
        <w:t>ROLL : d10=d10(8)=8</w:t>
        <w:br/>
        <w:t>抵抗成功但努美利娅还是交代情报的原因是</w:t>
        <w:br/>
        <w:t>1-3 放弃挣扎一心求死</w:t>
        <w:br/>
        <w:t>4-6 想拉玛尔卡下水</w:t>
        <w:br/>
        <w:t>7-9 审讯官诱导问话水平高</w:t>
        <w:br/>
        <w:t>10 大成功/大失败</w:t>
        <w:br/>
        <w:t>ROLL : d10=d10(10)=10</w:t>
        <w:br/>
        <w:t>ROLL : d2=d2(2)=2</w:t>
        <w:br/>
        <w:t>1-3 试图坦白从宽而减刑</w:t>
        <w:br/>
        <w:t>4-6 想让玛尔卡比自己更惨</w:t>
        <w:br/>
        <w:t>7-9 审讯官使用了其它药剂</w:t>
        <w:br/>
        <w:t>10 大成功/大失败</w:t>
        <w:br/>
        <w:t>ROLL : d10=d10(4)=4</w:t>
      </w:r>
    </w:p>
    <w:p>
      <w:pPr>
        <w:pStyle w:val="ThreadMinimal"/>
      </w:pPr>
      <w:r>
        <w:t>普布利乌斯对坦白从宽后的努美利娅，选择</w:t>
        <w:br/>
        <w:t>1-3 囚禁等玛尔卡返回再利用</w:t>
        <w:br/>
        <w:t>4-6 交予官方法院进行审判</w:t>
        <w:br/>
        <w:t>7-9 失去价值，就地处决</w:t>
        <w:br/>
        <w:t>10 大成功/大失败</w:t>
        <w:br/>
        <w:t>ROLL : d10=d10(9)=9</w:t>
        <w:br/>
        <w:t>实验台上的俘虏仍在哭泣，她反复咀嚼着一个名字，却又不肯将它真正出声，于是旁人只能听到若有若无的气音，淬满恶的怒火。她无疑想要那个人的万劫不复。</w:t>
        <w:br/>
        <w:t>审讯到此为止。普布利乌斯无动于衷地命令小帮手，取出另一只针剂。进入下一个程序。</w:t>
        <w:br/>
        <w:t>这个信徒的价值已消磨殆尽……</w:t>
        <w:br/>
        <w:t>新的针筒被接入仪器。</w:t>
        <w:br/>
        <w:t>她的愿望只不过是诅咒旁人凄惨……</w:t>
        <w:br/>
        <w:t>行刑者摁下开关。</w:t>
        <w:br/>
        <w:t>那么这一条生命的歧路……</w:t>
        <w:br/>
        <w:t>就该到此为止。</w:t>
        <w:br/>
        <w:t>[……检测到阿戈尔公民：努美利娅……]</w:t>
        <w:br/>
        <w:t>[检测结束，确认生命体征消失，已锁定户籍档案，标注：]</w:t>
        <w:br/>
        <w:t>[死亡，不可更改]</w:t>
        <w:br/>
        <w:t>由于深海猎人中也出现了信徒，普布利乌斯对海猎的看法是(多年合作+30，潜伏信徒-20)</w:t>
        <w:br/>
        <w:t>0 怀疑——100 信任</w:t>
        <w:br/>
        <w:t>ROLL : d100+10=d100(99)+10=109</w:t>
        <w:br/>
        <w:t>信任过高，视为暗中排查，不会考虑内部听证会/公开听证会</w:t>
        <w:br/>
        <w:t>潘忒翁探索出发的时间是</w:t>
        <w:br/>
        <w:t>1.Day25</w:t>
        <w:br/>
        <w:t>2.Day24</w:t>
        <w:br/>
        <w:t>3.Day23</w:t>
        <w:br/>
        <w:t>ROLL : d3=d3(3)=3</w:t>
      </w:r>
    </w:p>
    <w:p>
      <w:pPr>
        <w:pStyle w:val="ThreadMinimal"/>
      </w:pPr>
      <w:r>
        <w:t>小队另外三人对你的态度是(深海信徒-20，叛徒-20)</w:t>
        <w:br/>
        <w:t>ROLL : d60=d60(8)=8</w:t>
        <w:br/>
        <w:t>低于25，如果你面临死亡威胁，他们不会考虑搭救你</w:t>
        <w:br/>
        <w:t>Day24</w:t>
        <w:br/>
        <w:t>你睁开眼。</w:t>
        <w:br/>
        <w:t>四肢仍然被束缚着禁锢，肌肉松弛剂还在发挥效用，空旷而冰冷的实验室提醒你，这件事还未结束。</w:t>
        <w:br/>
        <w:t>普布利乌斯启动仪器时的眼神再度在脑海中浮现，熟悉的审视，你的经验无聊地发出警告。</w:t>
        <w:br/>
        <w:t>你再一次……成为了“深海信徒”。</w:t>
        <w:br/>
        <w:t>你的想法是</w:t>
        <w:br/>
        <w:t>0 又搞砸了——100 没死就行</w:t>
        <w:br/>
        <w:t>ROLL : d100=d100(59)=59</w:t>
        <w:br/>
        <w:t>事到如今，你已经学会了接受现实，不管是怎样的现实。</w:t>
        <w:br/>
        <w:t>你的期望只是达成目标。</w:t>
        <w:br/>
        <w:t>察觉到你的苏醒，系统自动投影出一块淡金色的屏幕，似乎是提前设置好的操作，上面的留言一看就是普布利乌斯的口吻。</w:t>
        <w:br/>
        <w:t>“同意。”你扫了一眼，平静地通过声纹验证，垂首任由机械手植入芯片。</w:t>
        <w:br/>
        <w:t>反正是一份曾经接受过的交易。</w:t>
        <w:br/>
        <w:t>除了一次机会、一次生命，你从来没有什么可以失去。</w:t>
        <w:br/>
        <w:t>家具和装修已经全搬到了新宿舍，可惜你大概也没有回去的机会，武器会由普布利乌斯直接送过来。</w:t>
        <w:br/>
        <w:t>那么盖乌斯宿舍的个人物品含量是</w:t>
        <w:br/>
        <w:t>ROLL : d100=d100(92)=92</w:t>
        <w:br/>
        <w:t>笔记里的个人信息</w:t>
        <w:br/>
        <w:t>ROLL : d100=d100(30)=30</w:t>
      </w:r>
    </w:p>
    <w:p>
      <w:pPr>
        <w:pStyle w:val="ThreadMinimal"/>
      </w:pPr>
      <w:r>
        <w:t>在你无法翻阅的笔记中，盖乌斯的性格是</w:t>
        <w:br/>
        <w:t>0 内向——100 外向</w:t>
        <w:br/>
        <w:t>ROLL : d100=d100(45)=45</w:t>
        <w:br/>
        <w:t>0 悲观——100 乐观</w:t>
        <w:br/>
        <w:t>ROLL : d100=d100(40)=40</w:t>
        <w:br/>
        <w:t>盖乌斯并不是多话的人，他习惯那短暂的沉默，正如他思索不容期待的未来时，在逻辑里暗中隐藏的悲观。</w:t>
        <w:br/>
        <w:t>笔记里难以观测到他的个人情绪，你甚至不会找到这护目镜诞生的起源，然而存在绵延到了文字以外的领域，盖乌斯选择用无声无形的存在构建出新的自己，他等待、又不期待他人能读懂这份抽象的展示，经历使人随现实的水流前进，于是情绪被纷纷搁浅在岸。</w:t>
        <w:br/>
        <w:t>你走不进的那扇门背后，便是永远沉默了的盖乌斯。</w:t>
        <w:br/>
        <w:t>Day23</w:t>
        <w:br/>
        <w:t>码头永远喧嚣一片，你拎着武器匣，远远看见了深蓝与白的色彩，陌生的海猎走近你，眼睛里全是不容忽视的漠然。</w:t>
        <w:br/>
        <w:t>……监视者吗。</w:t>
        <w:br/>
        <w:t>“走吧。”你无所谓转身，率先登上第二军团的舰队，“谁是这次任务的队长？”</w:t>
        <w:br/>
        <w:t>普布利乌斯派出小队监视的具体计划是</w:t>
        <w:br/>
        <w:t>1-3 押送你到潘忒翁，在外等待</w:t>
        <w:br/>
        <w:t>4-6 随你进入潘忒翁，但停在核心外</w:t>
        <w:br/>
        <w:t>7-9 从头到尾彻底监视所有路径</w:t>
        <w:br/>
        <w:t>10 大成功/大失败</w:t>
        <w:br/>
        <w:t>ROLL : d10=d10(9)=9</w:t>
        <w:br/>
        <w:t>而你的想法是</w:t>
        <w:br/>
        <w:t>0 反对——100 同意</w:t>
        <w:br/>
        <w:t>ROLL : d100=d100(82)=82</w:t>
        <w:br/>
        <w:t>他们可能会死。</w:t>
        <w:br/>
        <w:t>一队全军覆没的通知仍然历历在目。</w:t>
        <w:br/>
        <w:t>但他们不会接受我的意见。</w:t>
        <w:br/>
        <w:t>你理智地意识到现状。</w:t>
        <w:br/>
        <w:t>深海信徒的所有话语都会被打上两个问号，你无法说服他们袖手旁观，也无法撤销普布利乌斯的命令，那么你只能——</w:t>
        <w:br/>
        <w:t>“收到。”</w:t>
        <w:br/>
        <w:t>看见命运，于是向它走去。</w:t>
      </w:r>
    </w:p>
    <w:p>
      <w:pPr>
        <w:pStyle w:val="ThreadMinimal"/>
      </w:pPr>
      <w:r>
        <w:t>航行的进度</w:t>
        <w:br/>
        <w:t>ROLL : d100=d100(46)=46</w:t>
        <w:br/>
        <w:t>海域安全性(靠近文明+20)</w:t>
        <w:br/>
        <w:t>ROLL : d100+20=d100(26)+20=46</w:t>
        <w:br/>
        <w:t>海的子嗣无处不在，你们刚出航就遇到了一小股海嗣，好在普布利乌斯早有所料，拨出了一整支分队，剿灭这种规模仍然绰绰有余。</w:t>
        <w:br/>
        <w:t>“你在看什么？”指挥官颇感兴趣地打量你，毕竟他是舰队里少数知晓你真实身份的人。</w:t>
        <w:br/>
        <w:t>你的目光从屏幕移向他：“你想从我这里听到什么？”</w:t>
        <w:br/>
        <w:t>身份足以使你丧失交流欲望。</w:t>
        <w:br/>
        <w:t>航行的进度</w:t>
        <w:br/>
        <w:t>ROLL : d54+46=d54(51)+46=97</w:t>
        <w:br/>
        <w:t>海域安全性</w:t>
        <w:br/>
        <w:t>ROLL : d100=d100(21)=21</w:t>
        <w:br/>
        <w:t>安全性较低的原因是</w:t>
        <w:br/>
        <w:t>1-3 抵达潘忒翁开始行动</w:t>
        <w:br/>
        <w:t>4-6 路遇超大型海嗣集群</w:t>
        <w:br/>
        <w:t>7-9 护卫，来袭！</w:t>
        <w:br/>
        <w:t>10 大成功/大失败</w:t>
        <w:br/>
        <w:t>ROLL : d10=d10(3)=3</w:t>
        <w:br/>
        <w:t>你第一次亲眼看见了那座永远活在句子里的潘忒翁。</w:t>
        <w:br/>
        <w:t>残破、畸形、艳丽，这是它给你留下的第一印象，就像一座被胡乱修改的精美艺术品，让游客倍感愤慨与遗憾……而在端详之后，那份情绪里忽然又平添了畏惧。</w:t>
        <w:br/>
        <w:t>不该出现于此世之物。</w:t>
        <w:br/>
        <w:t>“行动。”小队中的所有眼神都看向你，唯有队长和你一样眺望那座城市，“跟上我。”</w:t>
        <w:br/>
        <w:t>他是唯一的导航。</w:t>
        <w:br/>
        <w:t>舰队耗时长度为</w:t>
        <w:br/>
        <w:t>ROLL : d100=d100(7)=7</w:t>
      </w:r>
    </w:p>
    <w:p>
      <w:pPr>
        <w:pStyle w:val="ThreadMinimal"/>
      </w:pPr>
      <w:r>
        <w:t>具体耗时为</w:t>
        <w:br/>
        <w:t>1.小时</w:t>
        <w:br/>
        <w:t>2.半天</w:t>
        <w:br/>
        <w:t>3.天</w:t>
        <w:br/>
        <w:t>ROLL : d3=d3(3)=3</w:t>
        <w:br/>
        <w:t>ROLL : d7=d7(4)=4</w:t>
        <w:br/>
        <w:t>[城市外围 Round 1]</w:t>
        <w:br/>
        <w:t>深海猎人的出力(深海猎人+30，舰队支援+20)</w:t>
        <w:br/>
        <w:t>ROLL : d100+50=d100(81)+50=131</w:t>
        <w:br/>
        <w:t>海嗣的出力(海嗣潮+40)</w:t>
        <w:br/>
        <w:t>ROLL : d100+40=d100(37)+40=77</w:t>
        <w:br/>
        <w:t>探索进度</w:t>
        <w:br/>
        <w:t>ROLL : d100=d100(49)=49</w:t>
        <w:br/>
        <w:t>触及海洋的那一刻，你已经默默释放了那种若有若无的信息素，人类无法用嗅觉辨别，但那种味道却能欺骗海嗣的认知。</w:t>
        <w:br/>
        <w:t>于是人们看见所有攻击都绕过了你。你短暂地成为了海嗣的“同胞”。</w:t>
        <w:br/>
        <w:t>它们不会攻击活跃强健的同胞，它们只会等待虚弱者死去，再分享它的尸骸，只要你不主动攻击，就将享有二十四小时左右的安宁。</w:t>
        <w:br/>
        <w:t>但你面对他人的惊疑不定，却无法解释清楚这种现想……</w:t>
        <w:br/>
        <w:t>那么向前吧。</w:t>
        <w:br/>
        <w:t>只能向前。</w:t>
        <w:br/>
        <w:t>[城市外围 Round 2]</w:t>
        <w:br/>
        <w:t>深海猎人的出力(深海猎人+30，舰队支援+20)</w:t>
        <w:br/>
        <w:t>ROLL : d100+50=d100(1)+50=51</w:t>
        <w:br/>
        <w:t>海嗣的出力(海嗣潮+40)</w:t>
        <w:br/>
        <w:t>ROLL : d100+40=d100(57)+40=97</w:t>
        <w:br/>
        <w:t>探索进度</w:t>
        <w:br/>
        <w:t>ROLL : d51+49=d51(20)+49=69</w:t>
      </w:r>
    </w:p>
    <w:p>
      <w:pPr>
        <w:pStyle w:val="ThreadMinimal"/>
      </w:pPr>
      <w:r>
        <w:t>小队的伤亡情况(深海猎人-20)</w:t>
        <w:br/>
        <w:t>ROLL : d100=d100(51)=51-20=31</w:t>
        <w:br/>
        <w:t>舰队的伤亡情况(阿戈尔科技-30)</w:t>
        <w:br/>
        <w:t>ROLL : d100=d100(15)=15-30=-15</w:t>
        <w:br/>
        <w:t>出力极大失败的原因是</w:t>
        <w:br/>
        <w:t>1-3 你无法掌握本能出了意外</w:t>
        <w:br/>
        <w:t>4-6 潘忒翁恶化而所有海嗣外逃</w:t>
        <w:br/>
        <w:t>7-9 深海信徒埋伏破坏舰队</w:t>
        <w:br/>
        <w:t>10 大成功/大失败</w:t>
        <w:br/>
        <w:t>ROLL : d10=d10(9)=9</w:t>
        <w:br/>
        <w:t>舰队目前的完好程度是(信徒破坏-20)</w:t>
        <w:br/>
        <w:t>ROLL : d80=d80(7)=7</w:t>
        <w:br/>
        <w:t>由于暂时无人伤亡，那么具体情况是</w:t>
        <w:br/>
        <w:t>1-3 动力舱被破坏开始沉没</w:t>
        <w:br/>
        <w:t>4-6 军官叛乱导致系统被锁死</w:t>
        <w:br/>
        <w:t>7-9 指挥官将所有人关在房内</w:t>
        <w:br/>
        <w:t>10 大成功/大失败</w:t>
        <w:br/>
        <w:t>ROLL : d10=d10(9)=9</w:t>
        <w:br/>
        <w:t>舰队指挥官便是深海信徒本身，他以权限下令将所有人都反锁在了房内，他有条不紊地先用旗舰攻击其它舰船，又亲自破坏了这艘旗舰的关键位置。</w:t>
        <w:br/>
        <w:t>而失去了舰队的正面交锋，深海猎人便首当其冲。</w:t>
        <w:br/>
        <w:t>他的目标和任务是</w:t>
        <w:br/>
        <w:t>1-3 阻止潘忒翁探索成功</w:t>
        <w:br/>
        <w:t>4-6 捕获可疑对象盖乌斯</w:t>
        <w:br/>
        <w:t>7-9 找借口毁掉舰队</w:t>
        <w:br/>
        <w:t>10 大成功/大失败</w:t>
        <w:br/>
        <w:t>ROLL : d10=d10(4)=4</w:t>
      </w:r>
    </w:p>
    <w:p>
      <w:pPr>
        <w:pStyle w:val="ThreadMinimal"/>
      </w:pPr>
      <w:r>
        <w:t>这个任务的下达者是</w:t>
        <w:br/>
        <w:t>1-3 德基玛</w:t>
        <w:br/>
        <w:t>4-6 他自己</w:t>
        <w:br/>
        <w:t>7-9 玛利图斯</w:t>
        <w:br/>
        <w:t>10 大成功/大失败</w:t>
        <w:br/>
        <w:t>ROLL : d10=d10(6)=6</w:t>
        <w:br/>
        <w:t>指挥官本身的级别够高，足以发布这种等级的任务，然而为了彻底毁掉线索、瞒过那位普布利乌斯，为了制造出一场滴水不漏的悲剧，他也必须做出有选择的牺牲。</w:t>
        <w:br/>
        <w:t>——哪怕这“牺牲”包括他自己。</w:t>
        <w:br/>
        <w:t>但如果指挥官牺牲，谁来负责抓捕盖乌斯</w:t>
        <w:br/>
        <w:t>1-3 提前埋伏的其它信徒</w:t>
        <w:br/>
        <w:t>4-6 海嗣会把你带给玛利图斯</w:t>
        <w:br/>
        <w:t>7-9 某个主教的亲临</w:t>
        <w:br/>
        <w:t>10 大成功/大失败</w:t>
        <w:br/>
        <w:t>ROLL : d10=d10(7)=7</w:t>
        <w:br/>
        <w:t>由于默认主教已海嗣化才能无视海洋直接入水，主教的身份是</w:t>
        <w:br/>
        <w:t>1-3 西塞罗(造谣)</w:t>
        <w:br/>
        <w:t>4-6 奥卢斯(造谣)</w:t>
        <w:br/>
        <w:t>7-9 新的主教</w:t>
        <w:br/>
        <w:t>10 大成功/大失败</w:t>
        <w:br/>
        <w:t>ROLL : d10=d10(1)=1</w:t>
        <w:br/>
        <w:t>你的灵感(舰队停止攻击+20)</w:t>
        <w:br/>
        <w:t>ROLL : d100+20=d100(75)+20=95</w:t>
        <w:br/>
        <w:t>你意识到了某种不对在发生，但对现状的认知是</w:t>
        <w:br/>
        <w:t>1-3 舰队被海嗣围攻即将沉没</w:t>
        <w:br/>
        <w:t>4-6 +有叛徒在故意破坏舰队</w:t>
        <w:br/>
        <w:t>7-9 +目标可能是自己</w:t>
        <w:br/>
        <w:t>10 大成功/大失败</w:t>
        <w:br/>
        <w:t>ROLL : d10=d10(9)=9</w:t>
      </w:r>
    </w:p>
    <w:p>
      <w:pPr>
        <w:pStyle w:val="ThreadMinimal"/>
      </w:pPr>
      <w:r>
        <w:t>在意识到危机后你的决策是</w:t>
        <w:br/>
        <w:t>1-3 离开战斗闯入舰队</w:t>
        <w:br/>
        <w:t>4-6 潜入潘忒翁摆脱追踪</w:t>
        <w:br/>
        <w:t>7-9 装作无知继续等待</w:t>
        <w:br/>
        <w:t>10 大成功/大失败</w:t>
        <w:br/>
        <w:t>ROLL : d10=d10(7)=7</w:t>
        <w:br/>
        <w:t>其他海猎的灵感(支援消失+20)</w:t>
        <w:br/>
        <w:t>ROLL : d100+20=d100(95)+20=115</w:t>
        <w:br/>
        <w:t>1-3 舰队被海嗣围攻即将沉没</w:t>
        <w:br/>
        <w:t>4-6 +有叛徒在故意破坏舰队</w:t>
        <w:br/>
        <w:t>7-9 +目标可能是盖乌斯</w:t>
        <w:br/>
        <w:t>10 大成功/大失败</w:t>
        <w:br/>
        <w:t>ROLL : d10=d10(3)=3</w:t>
        <w:br/>
        <w:t>默认小队会脱离战斗前去支援舰队，而你会同样跟随。</w:t>
        <w:br/>
        <w:t>舰队的炮火如烟花，一闪而逝，消失得如此迅速……甚至连生命也是。</w:t>
        <w:br/>
        <w:t>“停下！”小队队长机警地回头，“舰队出问题了。”</w:t>
        <w:br/>
        <w:t>如此安静而迅速，你手持武器悬浮在水中，望向那被叛徒从内部攻破的堡垒，银色的钢铁缓缓下坠，无数海嗣正朝它们所扑去……你仿佛能看见另一只凝视自己的眼睛，满是笑意。</w:t>
        <w:br/>
        <w:t>猎物自己走进了猎人的陷阱。</w:t>
        <w:br/>
        <w:t>“所有人，回撤！”</w:t>
        <w:br/>
        <w:t>深海猎人们毫不犹豫地伸出救援之手，你垂下眼，没有戳破，跟了上去,如一个格格不入的影子。</w:t>
        <w:br/>
        <w:t>陷阱正在缓缓收拢。</w:t>
        <w:br/>
        <w:t>而你仍在等待那猎人狂喜着出现，等待猎人成为猎物，等待新的变数在未来随之发生——</w:t>
        <w:br/>
        <w:t>你将会在登台的那刻，割断所有谋划者的喉咙。</w:t>
        <w:br/>
        <w:t>[城市外围 Round 3]</w:t>
        <w:br/>
        <w:t>深海猎人的出力(深海猎人+30)</w:t>
        <w:br/>
        <w:t>ROLL : d100+30=d100(72)+30=102</w:t>
        <w:br/>
        <w:t>海嗣的出力(海嗣潮+40)</w:t>
        <w:br/>
        <w:t>ROLL : d100+40=d100(73)+40=113</w:t>
      </w:r>
    </w:p>
    <w:p>
      <w:pPr>
        <w:pStyle w:val="ThreadMinimal"/>
      </w:pPr>
      <w:r>
        <w:t>小队的伤亡情况(深海猎人-20)</w:t>
        <w:br/>
        <w:t>ROLL : d100=d100(31)=31-20=11</w:t>
        <w:br/>
        <w:t>舰队的伤亡情况(阿戈尔科技-30，无法反抗+50，海猎支援-20)</w:t>
        <w:br/>
        <w:t>ROLL : d100=d100(42)=42</w:t>
        <w:br/>
        <w:t>潘忒翁的探索和失控的理由都被暂时搁置，生命成为了当下的最大问题。</w:t>
        <w:br/>
        <w:t>即使舰队的外壳还未被啃食殆尽，猎人的血仍在为失败支付代价，而那个谋划者尚未露出真容。</w:t>
        <w:br/>
        <w:t>作为一个无法攻击的“同胞”，你只能做袖手旁观的观众。</w:t>
        <w:br/>
        <w:t>西塞罗会在什么时候现身</w:t>
        <w:br/>
        <w:t>1-3 只剩你一个人的时候</w:t>
        <w:br/>
        <w:t>4-6 所有海猎重伤时</w:t>
        <w:br/>
        <w:t>7-9 下一轮就会出现</w:t>
        <w:br/>
        <w:t>10 大成功/大失败</w:t>
        <w:br/>
        <w:t>ROLL : d10=d10(6)=6</w:t>
        <w:br/>
        <w:t>[城市外围 Round 4]</w:t>
        <w:br/>
        <w:t>深海猎人的出力(深海猎人+30)</w:t>
        <w:br/>
        <w:t>ROLL : d100+30=d100(23)+30=53</w:t>
        <w:br/>
        <w:t>海嗣的出力(海嗣潮+40)</w:t>
        <w:br/>
        <w:t>ROLL : d100+40=d100(59)+40=99</w:t>
        <w:br/>
        <w:t>小队的伤亡情况(深海猎人-20)</w:t>
        <w:br/>
        <w:t>ROLL : d100=d100(13)=13-20=-7</w:t>
        <w:br/>
        <w:t>舰队的伤亡情况(阿戈尔科技-30，无法反抗+50，海猎支援-20)</w:t>
        <w:br/>
        <w:t>ROLL : d100=d100(68)=68</w:t>
        <w:br/>
        <w:t>特殊情况默认舰船开始漏水，此后直接全灭，不再骰伤亡</w:t>
      </w:r>
    </w:p>
    <w:p>
      <w:pPr>
        <w:pStyle w:val="ThreadMinimal"/>
      </w:pPr>
      <w:r>
        <w:t>战斗，战斗，战斗的余音在你耳畔碰撞，血在瞬间涌上耳膜，心脏随之强劲地鼓动，你一次又一次地握紧武器，然而那些触腕只是无情地路过你，伸向你所注视的人们。</w:t>
        <w:br/>
        <w:t>动力舱彻底破损的那一刻，你仿佛听见了人类在钢铁内部嘶吼的哀鸣。</w:t>
        <w:br/>
        <w:t>三个深海猎人……又怎么能护得住一支舰队？</w:t>
        <w:br/>
        <w:t>——我真的要坐视全程？</w:t>
        <w:br/>
        <w:t>你的选择是(感性+20，理性-20)</w:t>
        <w:br/>
        <w:t>0 等待——100 出击</w:t>
        <w:br/>
        <w:t>ROLL : d100=d100(99)=99</w:t>
        <w:br/>
        <w:t>[城市外围 Round 5]</w:t>
        <w:br/>
        <w:t>深海猎人的出力(深海猎人+30)</w:t>
        <w:br/>
        <w:t>ROLL : d100+30=d100(52)+30=82</w:t>
        <w:br/>
        <w:t>海嗣的出力(海嗣潮+40)</w:t>
        <w:br/>
        <w:t>ROLL : d100+40=d100(10)+40=50</w:t>
        <w:br/>
        <w:t>舰队坠毁后小队队长的指令是</w:t>
        <w:br/>
        <w:t>1-3 赶回阿戈尔报信</w:t>
        <w:br/>
        <w:t>4-6 进入潘忒翁执行任务</w:t>
        <w:br/>
        <w:t>7-9 过一个理智骰</w:t>
        <w:br/>
        <w:t>10 大成功/大失败</w:t>
        <w:br/>
        <w:t>ROLL : d10=d10(5)=5</w:t>
        <w:br/>
        <w:t>城市探索进度</w:t>
        <w:br/>
        <w:t>ROLL : d31+69=d31(17)+69=86</w:t>
        <w:br/>
        <w:t>当转动的链锯切开口器时，队长一时间没能反应过来：“……谁？”</w:t>
        <w:br/>
        <w:t>盖乌斯的背影从他眼前一闪而逝，又奔向了下一个亟待支援的深海猎人，他的姿态和行动都不是一个叛徒所该有的急切。</w:t>
        <w:br/>
        <w:t>队长忽然很想不合时宜地骂出俚语。</w:t>
        <w:br/>
        <w:t>“去潘忒翁……不要浪费时间。”他抓住那个背影，下令，“去潘忒翁！”</w:t>
        <w:br/>
        <w:t>如果你是深海猎人，那就为阿戈尔执行命令！</w:t>
      </w:r>
    </w:p>
    <w:p>
      <w:pPr>
        <w:pStyle w:val="ThreadMinimal"/>
      </w:pPr>
      <w:r>
        <w:t>信息素保护的间隔期持续时间长度是</w:t>
        <w:br/>
        <w:t>ROLL : d100=d100(35)=35</w:t>
        <w:br/>
        <w:t>1.分钟</w:t>
        <w:br/>
        <w:t>2.小时</w:t>
        <w:br/>
        <w:t>3.半天</w:t>
        <w:br/>
        <w:t>ROLL : d3=d3(2)=2</w:t>
        <w:br/>
        <w:t>ROLL : d12=d12(9)=9</w:t>
        <w:br/>
        <w:t>西塞罗发现深海猎人向潘忒翁移动后，决定</w:t>
        <w:br/>
        <w:t>1-3 提前现身拦下他们</w:t>
        <w:br/>
        <w:t>4-6 跟随并继续观察</w:t>
        <w:br/>
        <w:t>7-9 留在外面等盖乌斯出现</w:t>
        <w:br/>
        <w:t>10 大成功/大失败</w:t>
        <w:br/>
        <w:t>ROLL : d10=d10(3)=3</w:t>
        <w:br/>
        <w:t>他对盖乌斯的态度是(奇特的进化+20)</w:t>
        <w:br/>
        <w:t>ROLL : d100+20=d100(4)+20=24</w:t>
        <w:br/>
        <w:t>西塞罗对盖乌斯厌恶的理由是</w:t>
        <w:br/>
        <w:t>1-3 投机取巧的把戏</w:t>
        <w:br/>
        <w:t>4-6 过于感性的盲目</w:t>
        <w:br/>
        <w:t>7-9 过于理性的冷酷</w:t>
        <w:br/>
        <w:t>10 大成功/大失败</w:t>
        <w:br/>
        <w:t>ROLL : d10=d10(10)=10</w:t>
        <w:br/>
        <w:t>ROLL : d2=d2(1)=1</w:t>
        <w:br/>
        <w:t>1-3 人工合成的畸形</w:t>
        <w:br/>
        <w:t>4-6 过于感性的冲动</w:t>
        <w:br/>
        <w:t>7-9 过于理性的牺牲</w:t>
        <w:br/>
        <w:t>10 大成功/大失败</w:t>
        <w:br/>
        <w:t>ROLL : d10=d10(4)=4</w:t>
      </w:r>
    </w:p>
    <w:p>
      <w:pPr>
        <w:pStyle w:val="ThreadMinimal"/>
      </w:pPr>
      <w:r>
        <w:t>西塞罗为一个被许诺的奇迹而等待。</w:t>
        <w:br/>
        <w:t>但他看见的却是一座庸俗无聊的作品。</w:t>
        <w:br/>
        <w:t>大多数人类并不知道自己在索取什么东西，常被某种突发的情感所操控，于是当他们吞下使者的馈赠后，意识就被大群的本能征服，成为恐鱼，或是某种不完全的海嗣，迫不及待地游入海洋。</w:t>
        <w:br/>
        <w:t>盖乌斯只是芸芸众生中的又一个，他有所警觉，本可以忍耐到自己现身，却仍输给了瞬时的冲动……</w:t>
        <w:br/>
        <w:t>这种人无法凭借意志战胜那份呼唤。</w:t>
        <w:br/>
        <w:t>他叹息着，离开海床，迎向了那支尚在挣扎的队伍。</w:t>
        <w:br/>
        <w:t>西塞罗的行动是</w:t>
        <w:br/>
        <w:t>1-3 警告</w:t>
        <w:br/>
        <w:t>4-6 捕获</w:t>
        <w:br/>
        <w:t>7-9 毁灭</w:t>
        <w:br/>
        <w:t>10 大成功/大失败</w:t>
        <w:br/>
        <w:t>ROLL : d10=d10(10)=10</w:t>
        <w:br/>
        <w:t>ROLL : d2=d2(1)=1</w:t>
        <w:br/>
        <w:t>1-3 通知</w:t>
        <w:br/>
        <w:t>4-6 交流</w:t>
        <w:br/>
        <w:t>7-9 攻击</w:t>
        <w:br/>
        <w:t>10 大成功/大失败</w:t>
        <w:br/>
        <w:t>ROLL : d10=d10(9)=9</w:t>
        <w:br/>
        <w:t>西塞罗是否现身</w:t>
        <w:br/>
        <w:t>ROLL : d2=d2(1)=1</w:t>
        <w:br/>
        <w:t>即使你是一个庸俗无聊的作品，终究也是进化史中的一次奇迹，西塞罗不会轻易放过你这样珍贵的实验体。</w:t>
        <w:br/>
        <w:t>他决定以攻击检验你进化的程度。</w:t>
        <w:br/>
        <w:t>至于你的结果……他并不是很在意你具体的死活。</w:t>
        <w:br/>
        <w:t>[西塞罗遭遇战 Round 1]</w:t>
        <w:br/>
        <w:t>深海猎人的出力(深海猎人+30)</w:t>
        <w:br/>
        <w:t>ROLL : d100+30=d100(21)+30=51</w:t>
        <w:br/>
        <w:t>海嗣的出力(西塞罗+10，海嗣潮+30)</w:t>
        <w:br/>
        <w:t>ROLL : d100+40=d100(69)+40=109</w:t>
      </w:r>
    </w:p>
    <w:p>
      <w:pPr>
        <w:pStyle w:val="ThreadMinimal"/>
      </w:pPr>
      <w:r>
        <w:t>小队的伤亡情况(深海猎人-20)</w:t>
        <w:br/>
        <w:t>ROLL : d100=d100(92)=92-20=72</w:t>
        <w:br/>
        <w:t>出现减员，死亡比例是</w:t>
        <w:br/>
        <w:t>ROLL : d78+22=d78(35)+22=57</w:t>
        <w:br/>
        <w:t>视为死亡两人，幸存两人，你是否幸存(大于五十是)</w:t>
        <w:br/>
        <w:t>ROLL : d100=d100(51)=51</w:t>
        <w:br/>
        <w:t>西塞罗是否满意</w:t>
        <w:br/>
        <w:t>ROLL : d2=d2(1)=1</w:t>
        <w:br/>
        <w:t>数据已经收集完毕，西塞罗没有看向被吞噬的尸体，只在脑海中静静思考着结论。</w:t>
        <w:br/>
        <w:t>盖乌斯的伪装用生物质不可连续使用，持续时间短暂，模拟期间亦不可对海嗣造成实质性攻击……作为曾经的人类，他的确是很奇妙的一种进化。</w:t>
        <w:br/>
        <w:t>他顺着海流离开战场，留给两位幸存者漠然的背影。</w:t>
        <w:br/>
        <w:t>你的灵感(了解相关剧情+20)</w:t>
        <w:br/>
        <w:t>ROLL : d100+20=d100(41)+20=61</w:t>
        <w:br/>
        <w:t>你认出了那具衣袍底下的面容疑似西塞罗，而你的选择是</w:t>
        <w:br/>
        <w:t>1-3 和队友返回阿戈尔</w:t>
        <w:br/>
        <w:t>4-6 继续执行潘忒翁探索</w:t>
        <w:br/>
        <w:t>7-9 质问西塞罗伺机复仇</w:t>
        <w:br/>
        <w:t>10 大成功/大失败</w:t>
        <w:br/>
        <w:t>ROLL : d10=d10(8)=8</w:t>
        <w:br/>
        <w:t>你质问的内容是</w:t>
        <w:br/>
        <w:t>1-3 人类的美德不应该用杀戮考验</w:t>
        <w:br/>
        <w:t>4-6 你只信任人类的美德也是一种空想</w:t>
        <w:br/>
        <w:t>7-9 除了水月你还成功过吗</w:t>
        <w:br/>
        <w:t>10 大成功/大失败</w:t>
        <w:br/>
        <w:t>ROLL : d10=d10(8)=8</w:t>
      </w:r>
    </w:p>
    <w:p>
      <w:pPr>
        <w:pStyle w:val="ThreadMinimal"/>
      </w:pPr>
      <w:r>
        <w:t>西塞罗是否停留(水月+30)</w:t>
        <w:br/>
        <w:t>ROLL : d100+30=d100(95)+30=125</w:t>
        <w:br/>
        <w:t>西塞罗对于你质问的理解是</w:t>
        <w:br/>
        <w:t>1-3 也许你并不是盖乌斯</w:t>
        <w:br/>
        <w:t>4-6 有其他人告诉了盖乌斯</w:t>
        <w:br/>
        <w:t>7-9 无法理解，逻辑卡死</w:t>
        <w:br/>
        <w:t>10 大成功/大失败</w:t>
        <w:br/>
        <w:t>ROLL : d10=d10(10)=10</w:t>
        <w:br/>
        <w:t>ROLL : d2=d2(2)=2</w:t>
        <w:br/>
        <w:t>1-3 盖乌斯隐瞒着重要秘密</w:t>
        <w:br/>
        <w:t>4-6 有其他意识告诉了盖乌斯</w:t>
        <w:br/>
        <w:t>7-9 盖乌斯连接上了海嗣？</w:t>
        <w:br/>
        <w:t>10 大成功/大失败</w:t>
        <w:br/>
        <w:t>ROLL : d10=d10(7)=7</w:t>
        <w:br/>
        <w:t>水月，MIZUKI，不可能听错的发音，来自盖乌斯愤怒的质疑。</w:t>
        <w:br/>
        <w:t>“除了水月你还成功过吗，西塞罗？！”</w:t>
        <w:br/>
        <w:t>即将离去的主教骤然转身，看向那似乎隐藏了秘密的人类，对方正朝自己怒不可遏地冲锋——</w:t>
        <w:br/>
        <w:t>但西塞罗只关心另一个可能。</w:t>
        <w:br/>
        <w:t>盖乌斯……连接上了大群，读取了他的记忆？</w:t>
        <w:br/>
        <w:t>这分明不合逻辑。</w:t>
        <w:br/>
        <w:t>西塞罗的回应是</w:t>
        <w:br/>
        <w:t>1-3 你是如何知晓的</w:t>
        <w:br/>
        <w:t>4-6 奇迹有一就有二</w:t>
        <w:br/>
        <w:t>7-9 沉默，等待你说出更多</w:t>
        <w:br/>
        <w:t>10 大成功/大失败</w:t>
        <w:br/>
        <w:t>ROLL : d10=d10(7)=7</w:t>
      </w:r>
    </w:p>
    <w:p>
      <w:pPr>
        <w:pStyle w:val="ThreadMinimal"/>
      </w:pPr>
      <w:r>
        <w:t>西塞罗等待你更多的疑问、怒斥甚至诅咒，但深海猎人撕开道路来到跟前时……</w:t>
        <w:br/>
        <w:t>送上的是远比言语更犀利的武器。</w:t>
        <w:br/>
        <w:t>你的攻击速度(深海猎人+30，偷袭+20)</w:t>
        <w:br/>
        <w:t>ROLL : d100+50=d100(29)+50=79</w:t>
        <w:br/>
        <w:t>西塞罗的反应速度(深海主教+20，海嗣化+20)</w:t>
        <w:br/>
        <w:t>ROLL : d100+40=d100(79)+40=119</w:t>
        <w:br/>
        <w:t>“仇恨。”西塞罗用触腕卷住武器的柄，直视你略显狰狞的脸，“阿戈尔不会教会你这个……你是从记忆里的泰拉学取的？”</w:t>
        <w:br/>
        <w:t>阿戈尔的效率和逻辑就该让他们转身离开，将利益最大化。</w:t>
        <w:br/>
        <w:t>——而不是向自己徒劳无功地送死。</w:t>
        <w:br/>
        <w:t>西塞罗对你价值的评估是(疑似奇迹+30)</w:t>
        <w:br/>
        <w:t>ROLL : d100+30=d100(14)+30=44</w:t>
        <w:br/>
        <w:t>即使可能连接上大群也评估较低的原因是</w:t>
        <w:br/>
        <w:t>1-3 太荒谬了否认这种可能</w:t>
        <w:br/>
        <w:t>4-6 不是海嗣，人类躯体无用</w:t>
        <w:br/>
        <w:t>7-9 认为你很快会异化</w:t>
        <w:br/>
        <w:t>10 大成功/大失败</w:t>
        <w:br/>
        <w:t>ROLL : d10=d10(1)=1</w:t>
        <w:br/>
        <w:t>你的灵感(记忆里的泰拉+20)</w:t>
        <w:br/>
        <w:t>ROLL : d100+20=d100(81)+20=101</w:t>
        <w:br/>
        <w:t>你听懂的一瞬间感到茫然：西塞罗以为……我连上了大群意识？</w:t>
        <w:br/>
        <w:t>深海猎人终究还是人类，这怎么可能。</w:t>
        <w:br/>
        <w:t>但如果可以顺着这个方向编造，分散他的意识——</w:t>
        <w:br/>
        <w:t>你选择说出</w:t>
        <w:br/>
        <w:t>1-3 你身边的那个女孩不会成功</w:t>
        <w:br/>
        <w:t>4-6 你见证的生命还远不够多</w:t>
        <w:br/>
        <w:t>7-9 你无法胜任水月需要的老师</w:t>
        <w:br/>
        <w:t>10 大成功/大失败</w:t>
        <w:br/>
        <w:t>ROLL : d10=d10(8)=8</w:t>
      </w:r>
    </w:p>
    <w:p>
      <w:pPr>
        <w:pStyle w:val="ThreadMinimal"/>
      </w:pPr>
      <w:r>
        <w:t>西塞罗对你的处置本来是</w:t>
        <w:br/>
        <w:t>1-3 交流</w:t>
        <w:br/>
        <w:t>4-6 消灭</w:t>
        <w:br/>
        <w:t>7-9 无视</w:t>
        <w:br/>
        <w:t>10 大成功/大失败</w:t>
        <w:br/>
        <w:t>ROLL : d10=d10(5)=5</w:t>
        <w:br/>
        <w:t>西塞罗的攻击速度(深海主教+20，海嗣化+20)</w:t>
        <w:br/>
        <w:t>ROLL : d100+40=d100(60)+40=100</w:t>
        <w:br/>
        <w:t>你的开口速度(深海猎人+30)</w:t>
        <w:br/>
        <w:t>ROLL : d100+30=d100(53)+30=83</w:t>
        <w:br/>
        <w:t>你的伤亡程度(深海猎人-20)</w:t>
        <w:br/>
        <w:t>ROLL : d100=d100(10)=10-20=-10</w:t>
        <w:br/>
        <w:t>无声无息，另一根触腕刁钻地袭向心脏，却被你猛地一扯武器，刚好挡住。</w:t>
        <w:br/>
        <w:t>在西塞罗再度展开攻击前，你快速补上了那句话：</w:t>
        <w:br/>
        <w:t>“你永远无法胜任水月的老师。”</w:t>
        <w:br/>
        <w:t>——你怎么知道他会向何种方向学习？</w:t>
        <w:br/>
        <w:t>西塞罗只是让成功品随波逐流，连自己也无法得出结论罢了。</w:t>
        <w:br/>
        <w:t>西塞罗的怀疑(不合理+20)</w:t>
        <w:br/>
        <w:t>ROLL : d100+20=d100(29)+20=49</w:t>
        <w:br/>
        <w:t>荒谬阻碍了他灵感的散发，他只沉默着攻击，专心致志于现在。</w:t>
        <w:br/>
        <w:t>——杀死盲目的你。</w:t>
        <w:br/>
        <w:t>西塞罗的攻击速度(深海主教+20，海嗣化+20)</w:t>
        <w:br/>
        <w:t>ROLL : d100+40=d100(16)+40=56</w:t>
        <w:br/>
        <w:t>你的攻击速度(深海猎人+30)</w:t>
        <w:br/>
        <w:t>ROLL : d100+30=d100(71)+30=101</w:t>
      </w:r>
    </w:p>
    <w:p>
      <w:pPr>
        <w:pStyle w:val="ThreadMinimal"/>
      </w:pPr>
      <w:r>
        <w:t>西塞罗的伤亡程度(海嗣化-30)</w:t>
        <w:br/>
        <w:t>ROLL : d100=d100(78)=78-30=48</w:t>
        <w:br/>
        <w:t>链锯空转，瞬时咬上海嗣的血肉，西塞罗分神的触腕被你猛地挣脱，随后转手自左及右剖开胸腔，异色的血液飞溅开来融入潮湿泥泞的海域，四周的海嗣猛然陷入骚动。</w:t>
        <w:br/>
        <w:t>而你只是一言不发地追击。</w:t>
        <w:br/>
        <w:t>这种伤势对海嗣而言……依然不过如此。</w:t>
        <w:br/>
        <w:t>小队另一位幸存者目前情况是(受伤-20，小于五十死亡)</w:t>
        <w:br/>
        <w:t>ROLL : d80=d80(1)=1</w:t>
        <w:br/>
        <w:t>你的攻击速度(深海猎人+30)</w:t>
        <w:br/>
        <w:t>ROLL : d100+30=d100(34)+30=64</w:t>
        <w:br/>
        <w:t>西塞罗的攻击速度(深海主教+20，海嗣化+20)</w:t>
        <w:br/>
        <w:t>ROLL : d100+40=d100(48)+40=88</w:t>
        <w:br/>
        <w:t>你的伤亡程度(深海猎人-20)</w:t>
        <w:br/>
        <w:t>ROLL : d100=d100(12)=12-20=-8</w:t>
        <w:br/>
        <w:t>西塞罗维持着人形，触腕却钻出衣袍，从各种角度试图洞穿你的躯体，你毫不留情地挡下那些试探，以更猛烈的攻击回复。</w:t>
        <w:br/>
        <w:t>你们都有恒长的耐心、坚持的体力与稳固的决心。</w:t>
        <w:br/>
        <w:t>但你们都无法知晓——</w:t>
        <w:br/>
        <w:t>死亡更垂青于谁。</w:t>
        <w:br/>
        <w:t>你的攻击速度(深海猎人+30)</w:t>
        <w:br/>
        <w:t>ROLL : d100+30=d100(45)+30=75</w:t>
        <w:br/>
        <w:t>西塞罗的攻击速度(深海主教+20，海嗣化+20)</w:t>
        <w:br/>
        <w:t>ROLL : d100+40=d100(41)+40=81</w:t>
        <w:br/>
        <w:t>你的伤亡程度(深海猎人-20)</w:t>
        <w:br/>
        <w:t>ROLL : d100=d100(58)=58-20=38</w:t>
        <w:br/>
        <w:t>在受伤的一瞬间，你便切断了那根触腕，直接将其从伤口里扯出，否则它肯定会在你的腹腔里翻搅，碾碎你所有内脏。</w:t>
        <w:br/>
        <w:t>血液顺着伤口迅速逸散，将水体染成细微的淡粉，而猎人只是微微皱眉，又再次投入战斗。</w:t>
        <w:br/>
        <w:t>只是疼痛……一份早已习惯的日常。</w:t>
        <w:br/>
        <w:t>你经历过远比这惨痛的下场。</w:t>
      </w:r>
    </w:p>
    <w:p>
      <w:pPr>
        <w:pStyle w:val="ThreadMinimal"/>
      </w:pPr>
      <w:r>
        <w:t>你的攻击速度(深海猎人+30)</w:t>
        <w:br/>
        <w:t>ROLL : d100+30=d100(36)+30=66</w:t>
        <w:br/>
        <w:t>西塞罗的攻击速度(深海主教+20，海嗣化+20)</w:t>
        <w:br/>
        <w:t>ROLL : d100+40=d100(49)+40=89</w:t>
        <w:br/>
        <w:t>你的伤亡程度(深海猎人-20)</w:t>
        <w:br/>
        <w:t>ROLL : d100=d100(22)=22-20=2</w:t>
        <w:br/>
        <w:t>微不足道的伤口绽开。</w:t>
        <w:br/>
        <w:t>你再一次计算身体的情况，评估起更长远的未来。</w:t>
        <w:br/>
        <w:t>深海猎人依然存在其极限，但西塞罗的伤势早已修复完毕，战斗时完全不见阻碍，和海嗣比耐力无疑是件很愚蠢的事情……你看向四周环绕着蠢蠢欲动的大群。</w:t>
        <w:br/>
        <w:t>你的想法是</w:t>
        <w:br/>
        <w:t>0 不如撤退——100 杀了它！</w:t>
        <w:br/>
        <w:t>ROLL : d100=d100(67)=67</w:t>
        <w:br/>
        <w:t>然而机不可失，下一次捕捉到西塞罗的痕迹已不知是何时。</w:t>
        <w:br/>
        <w:t>——你选择做一个愚人。</w:t>
        <w:br/>
        <w:t>为这个世界试图留下一点礼物。</w:t>
        <w:br/>
        <w:t>你的攻击速度(深海猎人+30)</w:t>
        <w:br/>
        <w:t>ROLL : d100+30=d100(83)+30=113</w:t>
        <w:br/>
        <w:t>西塞罗的攻击速度(深海主教+20，海嗣化+20)</w:t>
        <w:br/>
        <w:t>ROLL : d100+40=d100(74)+40=114</w:t>
        <w:br/>
        <w:t>你的伤亡程度(深海猎人-20)</w:t>
        <w:br/>
        <w:t>ROLL : d100=d100(43)=43-20=23</w:t>
        <w:br/>
        <w:t>目前以上经历共持续了多久</w:t>
        <w:br/>
        <w:t>ROLL : d100=d100(42)=42</w:t>
        <w:br/>
        <w:t>1.天</w:t>
        <w:br/>
        <w:t>2.半周</w:t>
        <w:br/>
        <w:t>3.周</w:t>
        <w:br/>
        <w:t>ROLL : d3=d3(3)=3</w:t>
      </w:r>
    </w:p>
    <w:p>
      <w:pPr>
        <w:pStyle w:val="ThreadMinimal"/>
      </w:pPr>
      <w:r>
        <w:t>特殊情况默认仅一周，即从出发到此刻已持续了七天，其中和西塞罗的战斗持续了</w:t>
        <w:br/>
        <w:t>1.小时</w:t>
        <w:br/>
        <w:t>2.半天</w:t>
        <w:br/>
        <w:t>3.天</w:t>
        <w:br/>
        <w:t>ROLL : d3=d3(1)=1</w:t>
        <w:br/>
        <w:t>ROLL : d6=d6(6)=6</w:t>
        <w:br/>
        <w:t>每一次释放生物质的间隔是需要九个小时，由于之前战斗天数较长，视为已代谢完毕。</w:t>
        <w:br/>
        <w:t>生物质对西塞罗的影响是(海嗣+50，人类意识-20)</w:t>
        <w:br/>
        <w:t>ROLL : d100+30=d100(5)+30=35</w:t>
        <w:br/>
        <w:t>“难道你在妄想，用这种低端的手法欺骗我？”</w:t>
        <w:br/>
        <w:t>西塞罗对你的尝试报以嘲弄似的笑意。</w:t>
        <w:br/>
        <w:t>你的攻击速度(深海猎人+30)</w:t>
        <w:br/>
        <w:t>ROLL : d100+30=d100(25)+30=55</w:t>
        <w:br/>
        <w:t>西塞罗的攻击速度(深海主教+20，海嗣化+20)</w:t>
        <w:br/>
        <w:t>ROLL : d100+40=d100(20)+40=60</w:t>
        <w:br/>
        <w:t>你的伤亡程度(深海猎人-20)</w:t>
        <w:br/>
        <w:t>ROLL : d100=d100(9)=9-20=-11</w:t>
        <w:br/>
        <w:t>对于和你拖延许久的战斗，西塞罗的想法是</w:t>
        <w:br/>
        <w:t>0 剿灭——100 离开</w:t>
        <w:br/>
        <w:t>ROLL : d100=d100(86)=86</w:t>
        <w:br/>
        <w:t>没有意义，西塞罗平淡地看向你再次被剜去血肉的伤口与凝固冷峻的脸色，你和他的战斗缺乏真正的意义。</w:t>
        <w:br/>
        <w:t>对方只是被怒火冲昏了头脑，而西塞罗扪心自问：就算处决不掉这个异数，又会影响什么呢？</w:t>
        <w:br/>
        <w:t>盖乌斯不会进入大群进化的序列，也不会得到阿戈尔的信任，他除了死亡无路可走，只不过是选择了自己这一条道路……</w:t>
        <w:br/>
        <w:t>于是世界豁然开朗。</w:t>
        <w:br/>
        <w:t>西塞罗的撤退速度(深海主教+20，海嗣化+20)</w:t>
        <w:br/>
        <w:t>ROLL : d100+40=d100(10)+40=50</w:t>
        <w:br/>
        <w:t>你的追击速度(深海猎人+30)</w:t>
        <w:br/>
        <w:t>ROLL : d100+30=d100(54)+30=84</w:t>
      </w:r>
    </w:p>
    <w:p>
      <w:pPr>
        <w:pStyle w:val="ThreadMinimal"/>
      </w:pPr>
      <w:r>
        <w:t>西塞罗的伤亡程度(海嗣化-30)</w:t>
        <w:br/>
        <w:t>ROLL : d100=d100(28)=28-30=-2</w:t>
        <w:br/>
        <w:t>“我不理解你纠缠不休的目的。”西塞罗再一次架住你的武器，困惑地反问，“你认为你一定能杀死我？还是——”</w:t>
        <w:br/>
        <w:t>“绝望到只能向我寻求死亡？”</w:t>
        <w:br/>
        <w:t>“闭上你的嘴，西塞罗。”你恶狠狠地喘息，“我不需要一个主教……来教我什么是死亡！”</w:t>
        <w:br/>
        <w:t>背叛阿戈尔的叛徒必须死去。</w:t>
        <w:br/>
        <w:t>你也一样。</w:t>
        <w:br/>
        <w:t>西塞罗的撤退速度(深海主教+20，海嗣化+20)</w:t>
        <w:br/>
        <w:t>ROLL : d100+40=d100(70)+40=110</w:t>
        <w:br/>
        <w:t>你的追击速度(深海猎人+30)</w:t>
        <w:br/>
        <w:t>ROLL : d100+30=d100(95)+30=125</w:t>
        <w:br/>
        <w:t>西塞罗的伤亡程度(海嗣化-30)</w:t>
        <w:br/>
        <w:t>ROLL : d100=d100(22)=22-30=-8</w:t>
        <w:br/>
        <w:t>普布利乌斯的生物芯片类型是</w:t>
        <w:br/>
        <w:t>1-3 仅支持声控</w:t>
        <w:br/>
        <w:t>4-6 但也可以系统操作</w:t>
        <w:br/>
        <w:t>7-9 包括无信号模式</w:t>
        <w:br/>
        <w:t>10 大成功/大失败</w:t>
        <w:br/>
        <w:t>ROLL : d10=d10(5)=5</w:t>
        <w:br/>
        <w:t>潘忒翁的信号强度(远离阿戈尔-20，没有舰队中转-20)</w:t>
        <w:br/>
        <w:t>ROLL : d60=d60(19)=19</w:t>
        <w:br/>
        <w:t>Day23出发，在发现舰队信号消失后，普布利乌斯想必已经启动过了系统程序，可惜你在无信号区域，芯片未能及时响应。</w:t>
        <w:br/>
        <w:t>那么程序类型是</w:t>
        <w:br/>
        <w:t>0 需要确认——100 自动触发</w:t>
        <w:br/>
        <w:t>ROLL : d60=d60(52)=52</w:t>
        <w:br/>
        <w:t>当你进入阿戈尔信号区域后，程序会自动运转。</w:t>
      </w:r>
    </w:p>
    <w:p>
      <w:pPr>
        <w:pStyle w:val="ThreadMinimal"/>
      </w:pPr>
      <w:r>
        <w:t>生物芯片的具体类型是</w:t>
        <w:br/>
        <w:t>1-3 电击</w:t>
        <w:br/>
        <w:t>4-6 震荡</w:t>
        <w:br/>
        <w:t>7-9 疼痛</w:t>
        <w:br/>
        <w:t>10 大成功/大失败</w:t>
        <w:br/>
        <w:t>ROLL : d10=d10(2)=2</w:t>
        <w:br/>
        <w:t>西塞罗的撤退速度(深海主教+20，海嗣化+20)</w:t>
        <w:br/>
        <w:t>ROLL : d100+40=d100(24)+40=64</w:t>
        <w:br/>
        <w:t>你的追击速度(深海猎人+30)</w:t>
        <w:br/>
        <w:t>ROLL : d100+30=d100(15)+30=45</w:t>
        <w:br/>
        <w:t>西塞罗的撤退进度</w:t>
        <w:br/>
        <w:t>ROLL : d100=d100(48)=48</w:t>
        <w:br/>
        <w:t>“你所惧怕的为何？”</w:t>
        <w:br/>
        <w:t>猎物从手中逃走。</w:t>
        <w:br/>
        <w:t>“你所奋力渴求的为何？”</w:t>
        <w:br/>
        <w:t>牺牲没有结果。</w:t>
        <w:br/>
        <w:t>西塞罗的撤退速度(深海主教+20，海嗣化+20)</w:t>
        <w:br/>
        <w:t>ROLL : d100+40=d100(55)+40=95</w:t>
        <w:br/>
        <w:t>你的追击速度(深海猎人+30)</w:t>
        <w:br/>
        <w:t>ROLL : d100+30=d100(73)+30=103</w:t>
        <w:br/>
        <w:t>西塞罗的撤退进度</w:t>
        <w:br/>
        <w:t>ROLL : d52+48=d52(20)+48=68</w:t>
        <w:br/>
        <w:t>西塞罗的伤亡程度(海嗣化-30)</w:t>
        <w:br/>
        <w:t>ROLL : d100=d100(35)=35-30=5</w:t>
        <w:br/>
        <w:t>西塞罗甚至已不再回头，任由那链锯旋转着切断触腕。</w:t>
        <w:br/>
        <w:t>他无疑将盖乌斯视为了可悲可怜的麻烦，陷入人类常有的癫狂，于是也不再具有平等对话的资格。</w:t>
        <w:br/>
        <w:t>海嗣对人类不屑一顾。</w:t>
      </w:r>
    </w:p>
    <w:p>
      <w:pPr>
        <w:pStyle w:val="ThreadMinimal"/>
      </w:pPr>
      <w:r>
        <w:t>西塞罗的撤退速度(深海主教+20，海嗣化+20)</w:t>
        <w:br/>
        <w:t>ROLL : d100+40=d100(76)+40=116</w:t>
        <w:br/>
        <w:t>你的追击速度(深海猎人+30)</w:t>
        <w:br/>
        <w:t>ROLL : d100+30=d100(98)+30=128</w:t>
        <w:br/>
        <w:t>西塞罗的撤退进度</w:t>
        <w:br/>
        <w:t>ROLL : d32+68=d32(3)+68=71</w:t>
        <w:br/>
        <w:t>西塞罗的伤亡程度(海嗣化-30)</w:t>
        <w:br/>
        <w:t>ROLL : d100=d100(66)=66-30=36</w:t>
        <w:br/>
        <w:t>你缓慢地眨眼，看清海嗣混乱的躁动。生物质无法欺骗西塞罗，但却能阻止他用海嗣潮拖延你的步伐，遭受冲突指令的生物原地挣扎，为你们留出漫长的追杀。</w:t>
        <w:br/>
        <w:t>其实有那么短暂的几秒，你也会骤然困惑于自己的行为意义在哪——</w:t>
        <w:br/>
        <w:t>舰队、海猎、怒吼、尸骸。</w:t>
        <w:br/>
        <w:t>回忆没有褪色，意识恢复清晰，你的手重新坚定有力，继续向仇恨伸去。</w:t>
        <w:br/>
        <w:t>是死亡使你再度锋利。</w:t>
        <w:br/>
        <w:t>西塞罗的撤退速度(深海主教+20，海嗣化+20)</w:t>
        <w:br/>
        <w:t>ROLL : d100+40=d100(44)+40=84</w:t>
        <w:br/>
        <w:t>你的追击速度(深海猎人+30)</w:t>
        <w:br/>
        <w:t>ROLL : d100+30=d100(59)+30=89</w:t>
        <w:br/>
        <w:t>西塞罗的撤退进度</w:t>
        <w:br/>
        <w:t>ROLL : d29+71=d29(17)+71=88</w:t>
        <w:br/>
        <w:t>西塞罗的伤亡程度(海嗣化-30)</w:t>
        <w:br/>
        <w:t>ROLL : d100=d100(72)=72-30=42</w:t>
        <w:br/>
        <w:t>追杀持续时间长度是</w:t>
        <w:br/>
        <w:t>ROLL : d100=d100(40)=40</w:t>
        <w:br/>
        <w:t>1.小时</w:t>
        <w:br/>
        <w:t>3.半天</w:t>
        <w:br/>
        <w:t>3.天</w:t>
        <w:br/>
        <w:t>ROLL : d3=d3(3)=3</w:t>
        <w:br/>
        <w:t>ROLL : d7=d7(2)=2</w:t>
        <w:br/>
        <w:t>生物质消耗完毕，此后海嗣潮加入作战</w:t>
      </w:r>
    </w:p>
    <w:p>
      <w:pPr>
        <w:pStyle w:val="ThreadMinimal"/>
      </w:pPr>
      <w:r>
        <w:t>西塞罗的撤退速度(深海主教+20，海嗣化+20)</w:t>
        <w:br/>
        <w:t>ROLL : d100+40=d100(92)+40=132</w:t>
        <w:br/>
        <w:t>你的追击速度(深海猎人+30，海嗣潮袭击-20)</w:t>
        <w:br/>
        <w:t>ROLL : d100+10=d100(48)+10=58</w:t>
        <w:br/>
        <w:t>西塞罗的撤退进度</w:t>
        <w:br/>
        <w:t>ROLL : d12+88=d12(5)+88=93</w:t>
        <w:br/>
        <w:t>Day23 潘忒翁探索开启，舰队出航</w:t>
        <w:br/>
        <w:t>Day19 舰队抵达潘忒翁正式行动</w:t>
        <w:br/>
        <w:t>Day16 指挥官叛变，舰队信号消失，西塞罗现身</w:t>
        <w:br/>
        <w:t>Day15 普布利乌斯启动生物芯片，无反应</w:t>
        <w:br/>
        <w:t>Day13 你仍在追杀失去了战意的西塞罗</w:t>
        <w:br/>
        <w:t>西塞罗的撤退速度(深海主教+20，海嗣化+20)</w:t>
        <w:br/>
        <w:t>ROLL : d100+40=d100(95)+40=135</w:t>
        <w:br/>
        <w:t>你的追击速度(深海猎人+30，海嗣潮袭击-20)</w:t>
        <w:br/>
        <w:t>ROLL : d100+10=d100(62)+10=72</w:t>
        <w:br/>
        <w:t>西塞罗的撤退进度</w:t>
        <w:br/>
        <w:t>ROLL : d7+93=d7(6)+93=99</w:t>
        <w:br/>
        <w:t>越来越小的身影被大群所掩护，在你的穷追不舍下，西塞罗仍然消失在了无光之海中，将你这个纠缠不休的影子留给了黑暗。</w:t>
        <w:br/>
        <w:t>但你没有愤怒或悔恨的时间，饥饿的猎物已再度涌来。</w:t>
        <w:br/>
        <w:t>——而猎人失去了庇护自己的伪装。</w:t>
        <w:br/>
        <w:t>你此时的伤势是(深海猎人-20)</w:t>
        <w:br/>
        <w:t>ROLL : d100=d100(67)=67-20=47</w:t>
        <w:br/>
        <w:t>海嗣潮的规模(西塞罗的召唤+10)</w:t>
        <w:br/>
        <w:t>ROLL : d90+10=d90(24)+10=34</w:t>
      </w:r>
    </w:p>
    <w:p>
      <w:pPr>
        <w:pStyle w:val="ThreadMinimal"/>
      </w:pPr>
      <w:r>
        <w:t>意识漂浮在晕厥和清醒的边缘，血从护目镜下渗出，又被海水拂去，就像拂去身上那些翻卷伤口的血肉。</w:t>
        <w:br/>
        <w:t>庞大而空洞的咸水怀抱着你，举目四望，只有岩壁与海嗣的静谧。</w:t>
        <w:br/>
        <w:t>没有灯，没有火，没有文明的痕迹。</w:t>
        <w:br/>
        <w:t>你疲倦地抹去护目镜上的黏液，明白自身离开阿戈尔太久了，也太远了。此刻你成为了离群的猎人，到头来要为自己的选择付出代价。</w:t>
        <w:br/>
        <w:t>你的选择是</w:t>
        <w:br/>
        <w:t>1-3 返回阿戈尔寻求帮助</w:t>
        <w:br/>
        <w:t>4-6 前往泰拉开拓新可能</w:t>
        <w:br/>
        <w:t>7-9 荒海求生等待神战</w:t>
        <w:br/>
        <w:t>10 大成功/大失败</w:t>
        <w:br/>
        <w:t>ROLL : d10=d10(3)=3</w:t>
        <w:br/>
        <w:t>你此刻离最近的阿戈尔城市是</w:t>
        <w:br/>
        <w:t>1-3 萨恩狄庇提</w:t>
        <w:br/>
        <w:t>4-6 阿戈尔本境</w:t>
        <w:br/>
        <w:t>7-9 科洛斯修姆</w:t>
        <w:br/>
        <w:t>10 大成功/大失败</w:t>
        <w:br/>
        <w:t>ROLL : d10=d10(7)=7</w:t>
        <w:br/>
        <w:t>鉴于嫌疑极大，你仍坚持返回阿戈尔的理由是</w:t>
        <w:br/>
        <w:t>1-3 太累了需要医疗救助</w:t>
        <w:br/>
        <w:t>4-6 把西塞罗和舰队的事回报</w:t>
        <w:br/>
        <w:t>7-9 神志不清本能回家</w:t>
        <w:br/>
        <w:t>10 大成功/大失败</w:t>
        <w:br/>
        <w:t>ROLL : d10=d10(8)=8</w:t>
        <w:br/>
        <w:t>路程耗时共计需要</w:t>
        <w:br/>
        <w:t>ROLL : d100=d100(49)=49</w:t>
        <w:br/>
        <w:t>1.半天</w:t>
        <w:br/>
        <w:t>2.天</w:t>
        <w:br/>
        <w:t>3.半周</w:t>
        <w:br/>
        <w:t>ROLL : d3=d3(3)=3</w:t>
        <w:br/>
        <w:t>ROLL : d2=d2(2)=2</w:t>
      </w:r>
    </w:p>
    <w:p>
      <w:pPr>
        <w:pStyle w:val="ThreadMinimal"/>
      </w:pPr>
      <w:r>
        <w:t>你所在的位置距离科洛斯修姆，以海猎的速度需要一周时间行进，而进入信号范围需要</w:t>
        <w:br/>
        <w:t>1.小时</w:t>
        <w:br/>
        <w:t>2.天</w:t>
        <w:br/>
        <w:t>3.半周</w:t>
        <w:br/>
        <w:t>ROLL : d3=d3(3)=3</w:t>
        <w:br/>
        <w:t>特殊情况，默认后续四天路程进入信号范围，生物芯片将启动电击程序</w:t>
        <w:br/>
        <w:t>[返航 Round 1]</w:t>
        <w:br/>
        <w:t>你选择的方位正确程度(缺乏导航-20)</w:t>
        <w:br/>
        <w:t>ROLL : d80=d80(56)=56</w:t>
        <w:br/>
        <w:t>你的出力(深海猎人+30)</w:t>
        <w:br/>
        <w:t>ROLL : d100+30=d100(15)+30=45</w:t>
        <w:br/>
        <w:t>海嗣的出力(海嗣潮+30)</w:t>
        <w:br/>
        <w:t>ROLL : d100+30=d100(17)+30=47</w:t>
        <w:br/>
        <w:t>返航进度</w:t>
        <w:br/>
        <w:t>ROLL : d100=d100(85)=85</w:t>
        <w:br/>
        <w:t>你的伤亡程度(深海猎人-20)</w:t>
        <w:br/>
        <w:t>ROLL : d100=d100(68)=68-20=48</w:t>
        <w:br/>
        <w:t>主角前进距离：85*0.56=47.6</w:t>
        <w:br/>
        <w:t>信息接受界限：3/7≈42.9</w:t>
        <w:br/>
        <w:t>由于47.6&gt;42.9，你的生物芯片已启动</w:t>
        <w:br/>
        <w:t>电击的出力(直接反应+50)</w:t>
        <w:br/>
        <w:t>ROLL : d100+50=d100(46)+50=96</w:t>
        <w:br/>
        <w:t>你的忍耐力(深海猎人+30)</w:t>
        <w:br/>
        <w:t>ROLL : d100+30=d100(83)+30=113</w:t>
      </w:r>
    </w:p>
    <w:p>
      <w:pPr>
        <w:pStyle w:val="ThreadMinimal"/>
      </w:pPr>
      <w:r>
        <w:t>遭到电击时你正在</w:t>
        <w:br/>
        <w:t>1-3 战斗</w:t>
        <w:br/>
        <w:t>4-6 躲避</w:t>
        <w:br/>
        <w:t>7-9 赶路</w:t>
        <w:br/>
        <w:t>10 大成功/大失败</w:t>
        <w:br/>
        <w:t>ROLL : d10=d10(6)=6</w:t>
        <w:br/>
        <w:t>电击导致的伤情是(深海猎人-20)</w:t>
        <w:br/>
        <w:t>ROLL : d100=d100(88)=88-20=68</w:t>
        <w:br/>
        <w:t>[检测到信号……]</w:t>
        <w:br/>
        <w:t>那时，你正刚甩脱了一群海嗣，躲在岩壁的缝隙中稍作歇息，如果不是在海水中，血大概会顺着指尖滴落成一条小小的溪流，但你不在意，失血使你意识涣散，近乎睡去。</w:t>
        <w:br/>
        <w:t>[程序已响应！确认程序已响应！]</w:t>
        <w:br/>
        <w:t>闪电自天顶劈下，你有一瞬间错认自己正被斩首。</w:t>
        <w:br/>
        <w:t>疼痛从脊椎瞬发至每一寸血肉，你的神智清楚，但边缘却模糊，视野在剧烈的痛苦下发黑幻化，难以睁开，每一秒钟都是对神经的直接鞭笞，你试图虚空抓住什么，却只能触及冰冷的水，下一刻肢体虚弱到无法控制，前额和后脑勺都隐隐作痛，呼吸喘不上气来，在耳膜与心脏共振后，大脑的高热令你只剩强烈渴望解脱的愿望——</w:t>
        <w:br/>
        <w:t>你在无人所知之地彻底昏厥。</w:t>
        <w:br/>
        <w:t>你昏厥期间岩缝的安全程度(用以躲藏+20)</w:t>
        <w:br/>
        <w:t>ROLL : d100+20=d100(18)+20=38</w:t>
        <w:br/>
        <w:t>生命的味道顺着血逐渐逸散开来……饥饿的大群悄悄顺着缝隙滑入触腕。</w:t>
        <w:br/>
        <w:t>里面有一个无法反抗的猎物。</w:t>
        <w:br/>
        <w:t>海嗣的潜伏(海嗣+30)</w:t>
        <w:br/>
        <w:t>ROLL : d100+30=d100(11)+30=41</w:t>
        <w:br/>
        <w:t>你的感知(深海猎人+30，昏厥-20，本能+20)</w:t>
        <w:br/>
        <w:t>ROLL : d100+30=d100(96)+30=126</w:t>
        <w:br/>
        <w:t>困倦。靠近的东西。疲惫。腥臭。麻木。细簌的声响。无尽痛苦。</w:t>
        <w:br/>
        <w:t>还有……必须消灭的……</w:t>
        <w:br/>
        <w:t>海嗣。</w:t>
        <w:br/>
        <w:t>你猛然睁开眼，看清口器底下蠢蠢欲动的核，一个捕食与被捕食的瞬间。</w:t>
        <w:br/>
        <w:t>深海猎人全力逼迫自己举起武器。</w:t>
      </w:r>
    </w:p>
    <w:p>
      <w:pPr>
        <w:pStyle w:val="ThreadMinimal"/>
      </w:pPr>
      <w:r>
        <w:t>你的出力(深海猎人+30，电击-10，受伤-10)</w:t>
        <w:br/>
        <w:t>ROLL : d100+10=d100(54)+10=64</w:t>
        <w:br/>
        <w:t>海嗣的出力(个体海嗣+10)</w:t>
        <w:br/>
        <w:t>ROLL : d100+10=d100(27)+10=37</w:t>
        <w:br/>
        <w:t>你昏迷的时间长度</w:t>
        <w:br/>
        <w:t>ROLL : d100=d100(11)=11</w:t>
        <w:br/>
        <w:t>1.秒</w:t>
        <w:br/>
        <w:t>2.分钟</w:t>
        <w:br/>
        <w:t>3.小时</w:t>
        <w:br/>
        <w:t>ROLL : d3=d3(2)=2</w:t>
        <w:br/>
        <w:t>ROLL : d60=d60(5)=5</w:t>
        <w:br/>
        <w:t>时间只过去了五分钟，你随手把海嗣钉穿在对面的岩壁上，身体在麻痹中停留原地，面对面的口器仍在不死心地开合，触腕却已缓缓失去活力。</w:t>
        <w:br/>
        <w:t>在越来越弱的拍打声中，你始终垂着头，游离思绪。</w:t>
        <w:br/>
        <w:t>你的灵感(经验+20)</w:t>
        <w:br/>
        <w:t>ROLL : d100+20=d100(66)+20=86</w:t>
        <w:br/>
        <w:t>疼痛……电击……你飘忽的意识回到过去的那一刻。</w:t>
        <w:br/>
        <w:t>普布利乌斯为你注射的那个芯片，声纹启动，连布兰都斯都无法摘下，它已经和你的身体融为一体，不可分割。而这一次则是你主动踏入了阿戈尔的领域，信号自动触发。</w:t>
        <w:br/>
        <w:t>盖乌斯已被普布利乌斯和阿戈尔视为不死不休的叛徒。</w:t>
        <w:br/>
        <w:t>你支起腿，将额头触及手臂与膝盖。</w:t>
        <w:br/>
        <w:t>盖乌斯要承担下西塞罗该背负的罪孽。</w:t>
        <w:br/>
        <w:t>闭上眼睛，忍受那灼烧般的痛觉，你对现实无话可说。</w:t>
        <w:br/>
        <w:t>……话语什么也解决不了。</w:t>
        <w:br/>
        <w:t>查询你的SAN(无路可走-20)</w:t>
        <w:br/>
        <w:t>ROLL : d80=d80(34)=34</w:t>
      </w:r>
    </w:p>
    <w:p>
      <w:pPr>
        <w:pStyle w:val="ThreadMinimal"/>
      </w:pPr>
      <w:r>
        <w:t>你尚未自暴自弃，因而选择是</w:t>
        <w:br/>
        <w:t>1-3 前往泰拉寻求新的可能</w:t>
        <w:br/>
        <w:t>4-6 保持潜伏直到神战</w:t>
        <w:br/>
        <w:t>7-9 在海岸上寻找实验室捷径</w:t>
        <w:br/>
        <w:t>10 大成功/大失败</w:t>
        <w:br/>
        <w:t>ROLL : d10=d10(1)=1</w:t>
        <w:br/>
        <w:t>前往泰拉的主要目的是</w:t>
        <w:br/>
        <w:t>1-3 请教凯尔希</w:t>
        <w:br/>
        <w:t>4-6 请教博士</w:t>
        <w:br/>
        <w:t>7-9 寻找水月</w:t>
        <w:br/>
        <w:t>10 大成功/大失败</w:t>
        <w:br/>
        <w:t>ROLL : d10=d10(4)=4</w:t>
        <w:br/>
        <w:t>在知晓前文明、知晓种种设定、知晓博士的身份后，你不可避免地对其产生绝望地寄托。</w:t>
        <w:br/>
        <w:t>“既然你是故事的主角。”</w:t>
        <w:br/>
        <w:t>“你总是会成功的……对吗？”</w:t>
        <w:br/>
        <w:t>此外你脊椎上电击芯片的能源来自于</w:t>
        <w:br/>
        <w:t>0 自储——100 生物供能</w:t>
        <w:br/>
        <w:t>ROLL : d100=d100(97)=97</w:t>
        <w:br/>
        <w:t>芯片能源来自生物电，只要你还活着、并进入阿戈尔信号基站的范畴，程序将一直启动。</w:t>
        <w:br/>
        <w:t>而电击对你的影响程度是(持续电击+20)</w:t>
        <w:br/>
        <w:t>ROLL : d100+20=d100(81)+20=101</w:t>
        <w:br/>
        <w:t>1-3 无法移动</w:t>
        <w:br/>
        <w:t>4-6 感官错乱</w:t>
        <w:br/>
        <w:t>7-9 损耗SAN</w:t>
        <w:br/>
        <w:t>10 大成功/大失败</w:t>
        <w:br/>
        <w:t>ROLL : d10=d10(4)=4</w:t>
      </w:r>
    </w:p>
    <w:p>
      <w:pPr>
        <w:pStyle w:val="ThreadMinimal"/>
      </w:pPr>
      <w:r>
        <w:t>你扶着岩壁起身，却忽然发现岩壁柔软得不可思议，随后你触及了触腕上的吸盘才意识到：这其实是你钉死的那只海嗣。</w:t>
        <w:br/>
        <w:t>电击带来了神经紊乱，你的视觉、听觉、嗅觉……所有感官都在欺骗你，世界呈现出抽象到难以理解的模样。</w:t>
        <w:br/>
        <w:t>去他妈的。</w:t>
        <w:br/>
        <w:t>你极其无谓地一笑，发力拔下长戟，离开这藏身之地。</w:t>
        <w:br/>
        <w:t>——不过是死亡，还能坏到哪里去。</w:t>
        <w:br/>
        <w:t>Day10 你向泰拉启航。</w:t>
        <w:br/>
        <w:t>阿戈尔官方对深蓝实验室的情报认知是(普布利乌斯的肯定+20)</w:t>
        <w:br/>
        <w:t>ROLL : d100+20=d100(54)+20=74</w:t>
        <w:br/>
        <w:t>在接纳情报后，官方立刻组建了专业的考察队，向坐标进发，出发时间是</w:t>
        <w:br/>
        <w:t>1.Day24</w:t>
        <w:br/>
        <w:t>2.Day23</w:t>
        <w:br/>
        <w:t>3.Day22</w:t>
        <w:br/>
        <w:t>ROLL : d3=d3(1)=1</w:t>
        <w:br/>
        <w:t>路途耗时长度为</w:t>
        <w:br/>
        <w:t>ROLL : d100=d100(92)=92</w:t>
        <w:br/>
        <w:t>1.周</w:t>
        <w:br/>
        <w:t>2.半月</w:t>
        <w:br/>
        <w:t>3.月</w:t>
        <w:br/>
        <w:t>ROLL : d3=d3(2)=2</w:t>
        <w:br/>
        <w:t>ROLL : d2=d2(1)=1</w:t>
        <w:br/>
        <w:t>考察队里是否有深海猎人参与(效率+20)</w:t>
        <w:br/>
        <w:t>ROLL : d100+20=d100(9)+20=29</w:t>
        <w:br/>
        <w:t>Day24启航后，在Day10当日，这支完全由普通阿戈尔人组成的考察队来到了坐标的海沟上方。</w:t>
        <w:br/>
        <w:t>下潜顺利程度(有所准备+20，凶险-50)</w:t>
        <w:br/>
        <w:t>ROLL : d70=d70(67)=67</w:t>
        <w:br/>
        <w:t>考察队成功抵达研究所门前，而开门顺利程度(有所准备+20)</w:t>
        <w:br/>
        <w:t>ROLL : d100+20=d100(91)+20=111</w:t>
      </w:r>
    </w:p>
    <w:p>
      <w:pPr>
        <w:pStyle w:val="ThreadMinimal"/>
      </w:pPr>
      <w:r>
        <w:t>考察队在深蓝实验室内搜索的成果是(资料+20，专业+20，前文明科技-20)</w:t>
        <w:br/>
        <w:t>ROLL : d100+20=d100(20)+20=40</w:t>
        <w:br/>
        <w:t>虽然找到了一些其它资料，但没有找到核心实验资料的原因是</w:t>
        <w:br/>
        <w:t>1-3 惊动了深蓝之树</w:t>
        <w:br/>
        <w:t>4-6 找到但被恐鱼袭击带走</w:t>
        <w:br/>
        <w:t>7-9 这个世界线被人拿走</w:t>
        <w:br/>
        <w:t>10 大成功/大失败</w:t>
        <w:br/>
        <w:t>ROLL : d10=d10(7)=7</w:t>
        <w:br/>
        <w:t>实验记录被谁拿走了</w:t>
        <w:br/>
        <w:t>1-3 玛利图斯</w:t>
        <w:br/>
        <w:t>4-6 考察队成员</w:t>
        <w:br/>
        <w:t>7-9 洛</w:t>
        <w:br/>
        <w:t>10 大成功/大失败</w:t>
        <w:br/>
        <w:t>ROLL : d10=d10(5)=5</w:t>
        <w:br/>
        <w:t>玛利图斯那一次还是这一次的</w:t>
        <w:br/>
        <w:t>ROLL : d2=d2(1)=1</w:t>
        <w:br/>
        <w:t>在这个世界线里，玛利图斯那一次的误入中还有人幸免于难，意外找到了实验记录，但那位考察队成员根本无法读懂，只能返回阿戈尔寻求帮助——</w:t>
        <w:br/>
        <w:t>之后，他不幸地死在了返程途中。</w:t>
        <w:br/>
        <w:t>他的尸体情况是</w:t>
        <w:br/>
        <w:t>1-3 重伤死在研究所</w:t>
        <w:br/>
        <w:t>4-6 被深蓝所吞噬</w:t>
        <w:br/>
        <w:t>7-9 在海沟里被海嗣分食</w:t>
        <w:br/>
        <w:t>10 大成功/大失败</w:t>
        <w:br/>
        <w:t>ROLL : d10=d10(3)=3</w:t>
        <w:br/>
        <w:t>这一次的考察队是否发现其尸体(异常+20)</w:t>
        <w:br/>
        <w:t>ROLL : d100+20=d100(59)+20=79</w:t>
      </w:r>
    </w:p>
    <w:p>
      <w:pPr>
        <w:pStyle w:val="ThreadMinimal"/>
      </w:pPr>
      <w:r>
        <w:t>考察队惊讶地在某间密室里找到一具脱水的阿戈尔尸体，身着疑似某届考察队的制服，在他紧握的手里，是一块被密封的存储器，简单解码后似乎就是他们寻找的那份记录。</w:t>
        <w:br/>
        <w:t>这是一份迟来了两百余年的漏洞与奇迹。</w:t>
        <w:br/>
        <w:t>考察队返程的顺利程度(有所准备+20，凶险-50)</w:t>
        <w:br/>
        <w:t>ROLL : d70=d70(29)=29</w:t>
        <w:br/>
        <w:t>具体情况是</w:t>
        <w:br/>
        <w:t>1-3 一人携带储存器幸存</w:t>
        <w:br/>
        <w:t>4-6 虽然幸存但储存器丢失</w:t>
        <w:br/>
        <w:t>7-9 无 人 生 还</w:t>
        <w:br/>
        <w:t>10 大成功/大失败</w:t>
        <w:br/>
        <w:t>ROLL : d10=d10(8)=8</w:t>
        <w:br/>
        <w:t>以上深蓝实验室探索消耗的时间是</w:t>
        <w:br/>
        <w:t>ROLL : d100=d100(75)=75</w:t>
        <w:br/>
        <w:t>1.天</w:t>
        <w:br/>
        <w:t>2.周</w:t>
        <w:br/>
        <w:t>3.半月</w:t>
        <w:br/>
        <w:t>ROLL : d3=d3(1)=1</w:t>
        <w:br/>
        <w:t>ROLL : d7=d7(7)=7</w:t>
        <w:br/>
        <w:t>Day3，阿戈尔得知，考察队全军覆没。</w:t>
        <w:br/>
        <w:t>而阿戈尔本境对弑神计划的考量是(原有信息错误-30，深蓝探索失败+20，重大计划+20)</w:t>
        <w:br/>
        <w:t>ROLL : d100+10=d100(19)+10=29</w:t>
        <w:br/>
        <w:t>阿戈尔决定推迟弑神计划</w:t>
        <w:br/>
        <w:t>1.天</w:t>
        <w:br/>
        <w:t>2.周</w:t>
        <w:br/>
        <w:t>3.月</w:t>
        <w:br/>
        <w:t>ROLL : d3=d3(3)=3</w:t>
        <w:br/>
        <w:t>ROLL : d3=d3(3)=3</w:t>
      </w:r>
    </w:p>
    <w:p>
      <w:pPr>
        <w:pStyle w:val="ThreadMinimal"/>
      </w:pPr>
      <w:r>
        <w:t>谨慎起见，阿戈尔决定将弑神计划推迟三月执行，重建考察队以探明深蓝实验室的真相。</w:t>
        <w:br/>
        <w:t>然而在弑神计划原定日期的后一天，Ishar-mla将主动前往阿戈尔。</w:t>
        <w:br/>
        <w:t>[泰拉 Round 1]</w:t>
        <w:br/>
        <w:t>你选择的方位正确程度(缺乏导航-20，感官错乱-20)</w:t>
        <w:br/>
        <w:t>ROLL : d60=d60(18)=18</w:t>
        <w:br/>
        <w:t>海域安全性</w:t>
        <w:br/>
        <w:t>ROLL : d100=d100(30)=30</w:t>
        <w:br/>
        <w:t>前行进度</w:t>
        <w:br/>
        <w:t>ROLL : d100=d100(54)=54</w:t>
        <w:br/>
        <w:t>0.18*54=9.72</w:t>
        <w:br/>
        <w:t>你的出力(深海猎人+30，感官错乱-20)</w:t>
        <w:br/>
        <w:t>ROLL : d100+10=d100(11)+10=21</w:t>
        <w:br/>
        <w:t>海嗣的出力(海嗣潮+30)</w:t>
        <w:br/>
        <w:t>ROLL : d100+30=d100(50)+30=80</w:t>
        <w:br/>
        <w:t>你的伤亡程度(深海猎人-20)</w:t>
        <w:br/>
        <w:t>ROLL : d100=d100(50)=50-20=30</w:t>
        <w:br/>
        <w:t>“一个猎人他走上海岸♪</w:t>
        <w:br/>
        <w:t>他的家乡在后，他的路在身前♪”</w:t>
        <w:br/>
        <w:t>[泰拉 Round 2]</w:t>
        <w:br/>
        <w:t>你选择的方位正确程度(缺乏导航-20，感官错乱-20)</w:t>
        <w:br/>
        <w:t>ROLL : d60=d60(46)=46</w:t>
        <w:br/>
        <w:t>前行进度</w:t>
        <w:br/>
        <w:t>ROLL : d100=d100(99)=99</w:t>
        <w:br/>
        <w:t>0.46*99=45.54</w:t>
        <w:br/>
        <w:t>45.54+9.72=55.26，视为离开阿戈尔信号范围，电击取消</w:t>
      </w:r>
    </w:p>
    <w:p>
      <w:pPr>
        <w:pStyle w:val="ThreadMinimal"/>
      </w:pPr>
      <w:r>
        <w:t>你的出力(深海猎人+30)</w:t>
        <w:br/>
        <w:t>ROLL : d100+30=d100(25)+30=55</w:t>
        <w:br/>
        <w:t>海嗣的出力(海嗣潮+30)</w:t>
        <w:br/>
        <w:t>ROLL : d100+30=d100(32)+30=62</w:t>
        <w:br/>
        <w:t>你的伤亡程度(深海猎人-20)</w:t>
        <w:br/>
        <w:t>ROLL : d100=d100(48)=48-20=28</w:t>
        <w:br/>
        <w:t>“一个猎人他走上海岸♪</w:t>
        <w:br/>
        <w:t>他的家乡在后，徒余哀叹♪</w:t>
        <w:br/>
        <w:t>他的路没有尽头♪</w:t>
        <w:br/>
        <w:t>他的路浓雾弥漫♪ ”</w:t>
        <w:br/>
        <w:t>[泰拉 Round 3]</w:t>
        <w:br/>
        <w:t>你选择的方位正确程度(缺乏导航-20)</w:t>
        <w:br/>
        <w:t>ROLL : d80=d80(36)=36</w:t>
        <w:br/>
        <w:t>前行进度</w:t>
        <w:br/>
        <w:t>ROLL : d100=d100(92)=92</w:t>
        <w:br/>
        <w:t>0.36*92=33.12</w:t>
        <w:br/>
        <w:t>33.12+55.26=88.38</w:t>
        <w:br/>
        <w:t>你的出力(深海猎人+30)</w:t>
        <w:br/>
        <w:t>ROLL : d100+30=d100(8)+30=38</w:t>
        <w:br/>
        <w:t>海嗣的出力(海嗣潮+30)</w:t>
        <w:br/>
        <w:t>ROLL : d100+30=d100(88)+30=118</w:t>
        <w:br/>
        <w:t>你的伤亡程度(深海猎人-20)</w:t>
        <w:br/>
        <w:t>ROLL : d100=d100(88)=88-20=68</w:t>
        <w:br/>
        <w:t>“一个猎人他回到海岸♪”</w:t>
        <w:br/>
        <w:t>“……”</w:t>
        <w:br/>
        <w:t>这首歌终究唱不下去。</w:t>
      </w:r>
    </w:p>
    <w:p>
      <w:pPr>
        <w:pStyle w:val="ThreadMinimal"/>
      </w:pPr>
      <w:r>
        <w:t>你的伤情主要是</w:t>
        <w:br/>
        <w:t>1-3 毒素导致的晕厥</w:t>
        <w:br/>
        <w:t>4-6 失血导致的昏迷</w:t>
        <w:br/>
        <w:t>7-9 脱力导致无法移动</w:t>
        <w:br/>
        <w:t>10 大成功/大失败</w:t>
        <w:br/>
        <w:t>ROLL : d10=d10(4)=4</w:t>
        <w:br/>
        <w:t>海带走了人类的温度，咸水灌入你的身躯，而它的子嗣贪婪地伸出爪牙，即将就地享用——</w:t>
        <w:br/>
        <w:t>你是否感知到那庞大的恶意？(残破之躯-20，深海猎人+20)</w:t>
        <w:br/>
        <w:t>ROLL : d100=d100(26)=26</w:t>
        <w:br/>
        <w:t>“可他为什么却步♪”</w:t>
        <w:br/>
        <w:t>死亡。</w:t>
        <w:br/>
        <w:t>“又为什么不安♪”</w:t>
        <w:br/>
        <w:t>死亡！</w:t>
        <w:br/>
        <w:t>以上经历耗时为</w:t>
        <w:br/>
        <w:t>ROLL : d100=d100(18)=18</w:t>
        <w:br/>
        <w:t>1.小时</w:t>
        <w:br/>
        <w:t>2.天</w:t>
        <w:br/>
        <w:t>3.半周</w:t>
        <w:br/>
        <w:t>ROLL : d3=d3(3)=3</w:t>
        <w:br/>
        <w:t>ROLL : d2=d2(1)=1</w:t>
        <w:br/>
        <w:t>Day13与西塞罗战斗时，生物质是否耗尽(苦战+30)</w:t>
        <w:br/>
        <w:t>ROLL : d100+30=d100(60)+30=90</w:t>
        <w:br/>
        <w:t>如果这是-Day1，你的本能或许还能挽救你，然而这是Day7，奇迹说</w:t>
        <w:br/>
        <w:t>ROLL : d100=d100(18)=18</w:t>
        <w:br/>
        <w:t>“无可救药。”</w:t>
      </w:r>
    </w:p>
    <w:p>
      <w:pPr>
        <w:pStyle w:val="ThreadMinimal"/>
      </w:pPr>
      <w:r>
        <w:t>Day0后科洛斯修姆保卫战的结局是</w:t>
        <w:br/>
        <w:t>0 阿戈尔的胜利——100 海嗣的胜利</w:t>
        <w:br/>
        <w:t>ROLL : d100=d100(38)=38</w:t>
        <w:br/>
        <w:t>阿戈尔的胜利结局是</w:t>
        <w:br/>
        <w:t>1-3 平稳胜利，伤亡控制</w:t>
        <w:br/>
        <w:t>4-6 惨烈胜利，牺牲较大</w:t>
        <w:br/>
        <w:t>7-9 奇迹胜利，全城陪葬</w:t>
        <w:br/>
        <w:t>10 大成功/大失败</w:t>
        <w:br/>
        <w:t>ROLL : d10=d10(9)=9</w:t>
        <w:br/>
        <w:t>Ishar-mla确认死亡，但它的目的是否达成了(腐化之心+20)</w:t>
        <w:br/>
        <w:t>ROLL : d100+20=d100(31)+20=51</w:t>
        <w:br/>
        <w:t>它成功寄生的容器是</w:t>
        <w:br/>
        <w:t>1-7 斯卡蒂</w:t>
        <w:br/>
        <w:t>8 乌尔比安</w:t>
        <w:br/>
        <w:t>9 歌蕾蒂娅</w:t>
        <w:br/>
        <w:t>10 大成功/大失败</w:t>
        <w:br/>
        <w:t>ROLL : d10=d10(8)=8</w:t>
        <w:br/>
        <w:t>这个世界线更遥远的未来里，结局是(胜利+20)</w:t>
        <w:br/>
        <w:t>0 海嗣时代——100 人类时代</w:t>
        <w:br/>
        <w:t>ROLL : d100+20=d100(44)+20=64</w:t>
        <w:br/>
        <w:t>乌尔比安的灵感(“盖乌斯”的资料+20)</w:t>
        <w:br/>
        <w:t>ROLL : d100+20=d100(60)+20=80</w:t>
        <w:br/>
        <w:t>在意识到被寄生后，他的选择是</w:t>
        <w:br/>
        <w:t>1-3 立刻自杀</w:t>
        <w:br/>
        <w:t>4-6 成为实验体</w:t>
        <w:br/>
        <w:t>7-9 离开阿戈尔</w:t>
        <w:br/>
        <w:t>10 大成功/大失败</w:t>
        <w:br/>
        <w:t>ROLL : d10=d10(10)=10</w:t>
        <w:br/>
        <w:t>ROLL : d2=d2(1)=1</w:t>
      </w:r>
    </w:p>
    <w:p>
      <w:pPr>
        <w:pStyle w:val="ThreadMinimal"/>
      </w:pPr>
      <w:r>
        <w:t>乌尔比安最终的选择是</w:t>
        <w:br/>
        <w:t>1-3 探索海沟后自杀</w:t>
        <w:br/>
        <w:t>4-6 秘密研究</w:t>
        <w:br/>
        <w:t>7-9 会见凯尔希</w:t>
        <w:br/>
        <w:t>10 大成功/大失败</w:t>
        <w:br/>
        <w:t>ROLL : d10=d10(2)=2</w:t>
        <w:br/>
        <w:t>乌尔比安没有将秘密告诉任何人，他只是离开了化作废墟的科洛斯修姆，在官方名单上成为了死人。</w:t>
        <w:br/>
        <w:t>随后，他凭借着容器的身份直接前往了第六号海沟深处，确认了复数的神，并在深蓝实验室外的海沟里找到了那枚存储器。</w:t>
        <w:br/>
        <w:t>这花费了不短的时间。</w:t>
        <w:br/>
        <w:t>直到某天，他突然出现，将一切递交予阿戈尔。</w:t>
        <w:br/>
        <w:t>已经海嗣化的猎人终于能利落地自裁。</w:t>
        <w:br/>
        <w:t>——杀死Ishar-mla的希望。</w:t>
        <w:br/>
        <w:t>真的吗……？</w:t>
        <w:br/>
        <w:t>ROLL : d2=d2(1)=1</w:t>
        <w:br/>
        <w:t>Ishar-mla的意识没能转移到新的容器上，祂的确随着乌尔比安的死去而死去了。</w:t>
      </w:r>
    </w:p>
    <w:p>
      <w:pPr>
        <w:pStyle w:val="ThreadMinimal"/>
      </w:pPr>
      <w:r>
        <w:t>十二周目·影潮信使</w:t>
        <w:br/>
        <w:t>在发动总攻的十六天前，深海信徒盖乌斯于潘忒翁探索行动中消失，随行人员音讯全无，疑似被害而亡，隔日，科洛斯修姆执政官普布利乌斯宣布其死亡。</w:t>
        <w:br/>
        <w:t>……</w:t>
        <w:br/>
        <w:t>因特殊原因，弑神计划推迟三月。</w:t>
        <w:br/>
        <w:t>原定总攻时间隔日，计划目标Ishar-mla离开第六号海沟，向阿戈尔方向移动，科洛斯修姆保卫战开启。</w:t>
        <w:br/>
        <w:t>……</w:t>
        <w:br/>
        <w:t>？？？天后，科洛斯修姆保卫战奇迹结束，科洛斯修姆崩毁，第二、第八与第十军团战死，深海猎人全军覆没。</w:t>
        <w:br/>
        <w:t>……</w:t>
        <w:br/>
        <w:t>？？？天后，前深海猎人三队长乌尔比安现身阿戈尔领土，留下资料后自裁。</w:t>
        <w:br/>
        <w:t>……</w:t>
        <w:br/>
        <w:t>？？？年？月？日，人类的脚步踏往宇宙之间。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d100=d100(1)=1</w:t>
        <w:br/>
        <w:t>你的意识主要指向</w:t>
        <w:br/>
        <w:t>1-3 终点</w:t>
        <w:br/>
        <w:t>4-6 战斗</w:t>
        <w:br/>
        <w:t>7-9 痛苦</w:t>
        <w:br/>
        <w:t>10 大成功/大失败</w:t>
        <w:br/>
        <w:t>ROLL : d10=d10(6)=6</w:t>
        <w:br/>
        <w:t>苏醒的瞬间，手摸索起武器，你竭力搜寻四周动静，敏锐得随时可能暴起。</w:t>
        <w:br/>
        <w:t>然而躯体的麻痹阻止了你的计划。</w:t>
        <w:br/>
        <w:t>动起来！你在心里嘶吼着命令身躯，眼前仍是那片漆黑的海。动起来，你在战斗，必须战斗……</w:t>
        <w:br/>
        <w:t>不然就会沦为死。</w:t>
        <w:br/>
        <w:t>空白。世界以死寂的空白回报你。</w:t>
        <w:br/>
        <w:t>你什么也看不见。</w:t>
        <w:br/>
        <w:t>此时你的SAN(地球来的正常人+50，穿越并发症-30)</w:t>
        <w:br/>
        <w:t>ROLL : d100+20=d100(100)+20=120</w:t>
        <w:br/>
        <w:t>现在，第十三条世界线里，你的身份是(大成功/大失败为队长)</w:t>
        <w:br/>
        <w:t>ROLL : d4=d4(1)=1</w:t>
        <w:br/>
        <w:t>ROLL : d100=d100(99)=99</w:t>
        <w:br/>
        <w:t>“马库斯”海嗣化的SAN(刚刚正常归队+25)</w:t>
        <w:br/>
        <w:t>ROLL : d75+25=d75(75)+25=100</w:t>
      </w:r>
    </w:p>
    <w:p>
      <w:pPr>
        <w:pStyle w:val="ThreadMinimal"/>
      </w:pPr>
      <w:r>
        <w:t>在经历十二周目后，你的SAN之所以满值是因为</w:t>
        <w:br/>
        <w:t>1-3 自我调整心态接受现实</w:t>
        <w:br/>
        <w:t>4-6 受到马库斯潜意识影响</w:t>
        <w:br/>
        <w:t>7-9 “马库斯应该是这样的”</w:t>
        <w:br/>
        <w:t>10 大成功/大失败</w:t>
        <w:br/>
        <w:t>ROLL : d10=d10(9)=9</w:t>
        <w:br/>
        <w:t>而你真正是SAN是(地球来的正常人+50，穿越并发症-30)</w:t>
        <w:br/>
        <w:t>ROLL : d100+20=d100(99)+20=119</w:t>
        <w:br/>
        <w:t>是不是自欺欺人洗脑成功</w:t>
        <w:br/>
        <w:t>ROLL : d2=d2(1)=1</w:t>
        <w:br/>
        <w:t>“马库斯！马库斯！”启封的声音，你听见一个人在呼唤，“心率怎么会——”</w:t>
        <w:br/>
        <w:t>“不。”你在眨眼间猛然坐起，苦笑着伸手拦住对方，“我没事，布兰都斯。”</w:t>
        <w:br/>
        <w:t>他皱起眉来，显然还在疑虑，而你只是无奈地耸耸肩：“做了一个小小的噩梦……你不会说出去吧？”</w:t>
        <w:br/>
        <w:t>没等他再说什么，你抓起毛巾，迅速离开了实验室。</w:t>
        <w:br/>
        <w:t>因此只有系统知道。</w:t>
        <w:br/>
        <w:t>你心若擂鼓。</w:t>
        <w:br/>
        <w:t>这是你第一次变成了熟识的人。</w:t>
        <w:br/>
        <w:t>你路过玻璃，路过马库斯的剪影，路过自己含笑的目光，穿过一整座琳琅满目的舞台。</w:t>
        <w:br/>
        <w:t>这是你第一次体会到你杀死了一个灵魂。</w:t>
        <w:br/>
        <w:t>你微不可见地颤抖，却仍是大步前行，直到取出马库斯的终端，继承他的一切。</w:t>
        <w:br/>
        <w:t>他的命运、他的责任、他的结局，都只能由你来实现。</w:t>
        <w:br/>
        <w:t>你点亮终端，翻开待办事项。</w:t>
        <w:br/>
        <w:t>从今天起，“我”是马库斯。</w:t>
      </w:r>
    </w:p>
    <w:p>
      <w:pPr>
        <w:pStyle w:val="ThreadMinimal"/>
      </w:pPr>
      <w:r>
        <w:t>你这周目的总计划方向是</w:t>
        <w:br/>
        <w:t>1-3 推动探索深蓝实验室</w:t>
        <w:br/>
        <w:t>4-6 设计处理玛利图斯</w:t>
        <w:br/>
        <w:t>7-9 两边同时执行</w:t>
        <w:br/>
        <w:t>10 大成功/大失败</w:t>
        <w:br/>
        <w:t>ROLL : d10=d10(7)=7</w:t>
        <w:br/>
        <w:t>第一项目标的具体计划是</w:t>
        <w:br/>
        <w:t>1-3 监视玛尔卡举报后塞消息</w:t>
        <w:br/>
        <w:t>4-6 跟缇比利娅说让她注意塞维娅</w:t>
        <w:br/>
        <w:t>7-9 直接写先史文明论文申请</w:t>
        <w:br/>
        <w:t>10 大成功/大失败</w:t>
        <w:br/>
        <w:t>ROLL : d10=d10(3)=3</w:t>
        <w:br/>
        <w:t>第二项目标的具体计划是</w:t>
        <w:br/>
        <w:t>1-3 在阿戈尔收消息后官方组织</w:t>
        <w:br/>
        <w:t>4-6 和队长们提前商量准备陷阱</w:t>
        <w:br/>
        <w:t>7-9 威胁玛尔卡钓出玛利图斯</w:t>
        <w:br/>
        <w:t>10 大成功/大失败</w:t>
        <w:br/>
        <w:t>ROLL : d10=d10(5)=5</w:t>
        <w:br/>
        <w:t>玛尔卡就是连锁线头中的那一根，你略微了解她的情绪化和神经质，只要故作疑阵，她或许就是你最好突破的缺口。</w:t>
        <w:br/>
        <w:t>执政官的账户被顺畅地登录，你直接选择了查看玛尔卡的IP，发现</w:t>
        <w:br/>
        <w:t>ROLL : d100=d100(63)=63</w:t>
        <w:br/>
        <w:t>她的定位正常地待在宿舍里。</w:t>
        <w:br/>
        <w:t>但总有一天她会露出破绽，或者，被迫露出破绽。</w:t>
        <w:br/>
        <w:t>如果玛尔卡迟迟没有动作你将会</w:t>
        <w:br/>
        <w:t>1-3 以她导师学生的名义诱骗</w:t>
        <w:br/>
        <w:t>4-6 以努美利娅的名义钓鱼</w:t>
        <w:br/>
        <w:t>7-9 和阿普琉斯合作当幕后黑手</w:t>
        <w:br/>
        <w:t>10 大成功/大失败</w:t>
        <w:br/>
        <w:t>ROLL : d10=d10(2)=2</w:t>
      </w:r>
    </w:p>
    <w:p>
      <w:pPr>
        <w:pStyle w:val="ThreadMinimal"/>
      </w:pPr>
      <w:r>
        <w:t>没有揭发玛尔卡之前，你还无法将消息全部送给阿戈尔，只能进行一些别的筹备……你从沉思中抬头驻足，发现根据搜出来的地址，这就是马库斯的宿舍。</w:t>
        <w:br/>
        <w:t>他宿舍的个人信息含量是</w:t>
        <w:br/>
        <w:t>ROLL : d100=d100(59)=59</w:t>
        <w:br/>
        <w:t>以阿戈尔人的标准来说极其正常，既不过于复杂，也不过于简陋，你在房间里晃了两圈，随手敲了敲墙角的一个立地播放器，才发现这竟然是块纯石雕的艺术品，墙面上还粘着几块便签，记录了一些字迹潦草的歌名。这大概就是他的爱好。</w:t>
        <w:br/>
        <w:t>……但你从没听过马库斯唱歌。</w:t>
        <w:br/>
        <w:t>猎人的生活是他们更加隐秘的故事，你与他们并肩作战，你对他们知之甚少。</w:t>
        <w:br/>
        <w:t>生存使你效率而无情。</w:t>
        <w:br/>
        <w:t>笔记的私人含量</w:t>
        <w:br/>
        <w:t>ROLL : d100=d100(72)=72</w:t>
        <w:br/>
        <w:t>这是你第一次在阅读猎人的笔记时感到惊讶。</w:t>
        <w:br/>
        <w:t>因为你看见一个非常陌生的人。</w:t>
        <w:br/>
        <w:t>……和最真实的马库斯。</w:t>
        <w:br/>
        <w:t>马库斯的开朗。</w:t>
        <w:br/>
        <w:t>“不想去开会，唉，要被一堆人盯着，偏偏我是队长，总不能不去——所以我为什么不能像乌尔比安那样，讲两句就走人？”</w:t>
        <w:br/>
        <w:t>马库斯的乐观。</w:t>
        <w:br/>
        <w:t>“有时候也忍不住会想，如果收到我的讣告，他们会怎么想……虽然这概率也没有很高就是了。”</w:t>
        <w:br/>
        <w:t>马库斯的耐心。</w:t>
        <w:br/>
        <w:t>“阿普琉斯有时候也挺对的，废话的家伙全扔进海里游两圈就老实多了。”</w:t>
        <w:br/>
        <w:t>……</w:t>
        <w:br/>
        <w:t>你合上笔记本，无言以对。</w:t>
        <w:br/>
        <w:t>撕开擅自期待的美好幻想后，人才能看见一个真实的人。</w:t>
        <w:br/>
        <w:t>此刻他不是队长、不是深海猎人、不是阿戈尔人。</w:t>
        <w:br/>
        <w:t>——他只是马库斯。</w:t>
        <w:br/>
        <w:t>你所不得不临摹的对象。</w:t>
      </w:r>
    </w:p>
    <w:p>
      <w:pPr>
        <w:pStyle w:val="ThreadMinimal"/>
      </w:pPr>
      <w:r>
        <w:t>你翻阅马库斯物品的时候，时间正在悄悄流逝，一个待办事项的闹钟响起来。</w:t>
        <w:br/>
        <w:t>它的名字是“日程安排”。</w:t>
        <w:br/>
        <w:t>你对明天一队的安排是</w:t>
        <w:br/>
        <w:t>1-3 清扫周围海域</w:t>
        <w:br/>
        <w:t>4-6 队内日常训练</w:t>
        <w:br/>
        <w:t>7-9 总攻作战会议开会</w:t>
        <w:br/>
        <w:t>10 大成功/大失败</w:t>
        <w:br/>
        <w:t>ROLL : d10=d10(1)=1</w:t>
        <w:br/>
        <w:t>清扫范围</w:t>
        <w:br/>
        <w:t>ROLL : d100=d100(92)=92</w:t>
        <w:br/>
        <w:t>范围超大的原因是</w:t>
        <w:br/>
        <w:t>1-3 定期清理国界线上的海嗣群</w:t>
        <w:br/>
        <w:t>4-6 海嗣长过界有很远的城市求援</w:t>
        <w:br/>
        <w:t>7-9 其实是深度也就是探索某海沟</w:t>
        <w:br/>
        <w:t>10 大成功/大失败</w:t>
        <w:br/>
        <w:t>ROLL : d10=d10(6)=6</w:t>
        <w:br/>
        <w:t>乘坐舰队需要</w:t>
        <w:br/>
        <w:t>1.周</w:t>
        <w:br/>
        <w:t>2.半月</w:t>
        <w:br/>
        <w:t>3.月</w:t>
        <w:br/>
        <w:t>ROLL : d3=d3(3)=3</w:t>
        <w:br/>
        <w:t>特殊情况默认一月但这个时候把一队派出去?</w:t>
        <w:br/>
        <w:t>1-3 除了支援还有其它任务</w:t>
        <w:br/>
        <w:t>4-6 实际是假借名义执行别的事</w:t>
        <w:br/>
        <w:t>7-9 没有办法的办法是这样的</w:t>
        <w:br/>
        <w:t>10 大成功/大失败</w:t>
        <w:br/>
        <w:t>ROLL : d10=d10(2)=2</w:t>
      </w:r>
    </w:p>
    <w:p>
      <w:pPr>
        <w:pStyle w:val="ThreadMinimal"/>
      </w:pPr>
      <w:r>
        <w:t>除了支援萨恩狄庇提以外，一队的另外的任务是</w:t>
        <w:br/>
        <w:t>1-3 事后探索附近另一个废墟</w:t>
        <w:br/>
        <w:t>4-6 帮助某个城市处理信徒据点</w:t>
        <w:br/>
        <w:t>7-9 某人提出了新的发现</w:t>
        <w:br/>
        <w:t>10 大成功/大失败</w:t>
        <w:br/>
        <w:t>ROLL : d10=d10(5)=5</w:t>
        <w:br/>
        <w:t>这座阿戈尔本境的城市需要呼叫海猎来处理信徒的原因是</w:t>
        <w:br/>
        <w:t>1-3 深海信徒掌握转化海嗣的方法</w:t>
        <w:br/>
        <w:t>4-6 有重量级海嗣化主教现身</w:t>
        <w:br/>
        <w:t>7-9 信徒潜伏在军队中掌握了武力</w:t>
        <w:br/>
        <w:t>10 大成功/大失败</w:t>
        <w:br/>
        <w:t>ROLL : d10=d10(2)=2</w:t>
        <w:br/>
        <w:t>情况可参考昆图斯，一不小心就会导致大量信徒就地变海嗣破坏城市，如果外部也有海嗣被吸引，说不定就真破城了。</w:t>
        <w:br/>
        <w:t>但仍然默认这个任务只需要一部分人手</w:t>
        <w:br/>
        <w:t>ROLL : d100=d100(15)=15</w:t>
        <w:br/>
        <w:t>默认你作为队长会返回参与神战，一队将留下小队帮助城市解决内乱，而剩余的人如果快去快回则需要</w:t>
        <w:br/>
        <w:t>1.天</w:t>
        <w:br/>
        <w:t>2.周</w:t>
        <w:br/>
        <w:t>3.半月</w:t>
        <w:br/>
        <w:t>ROLL : d3=d3(2)=2</w:t>
        <w:br/>
        <w:t>ROLL : d2=d2(2)=2</w:t>
        <w:br/>
        <w:t>路程两周时间，但Day27出发显然还是赶不回来，那弑神计划</w:t>
        <w:br/>
        <w:t>0 无奈推迟——100 照常执行</w:t>
        <w:br/>
        <w:t>ROLL : d100=d100(51)=51</w:t>
      </w:r>
    </w:p>
    <w:p>
      <w:pPr>
        <w:pStyle w:val="ThreadMinimal"/>
      </w:pPr>
      <w:r>
        <w:t>你对阿戈尔发下来的任务想法是(经验-20，身份+20)</w:t>
        <w:br/>
        <w:t>ROLL : d100=d100(32)=32</w:t>
        <w:br/>
        <w:t>差异化就是这么体现的，马库斯作为军人会习惯性服从命令，但你以塞维娅的经验保证这不适合一队执行。</w:t>
        <w:br/>
        <w:t>支援任务光来回就需要四周时间，如果神战缺乏断后，阿戈尔的结局是舰队伤亡过高，但如果神战缺乏先锋，阿戈尔的结局是……？</w:t>
        <w:br/>
        <w:t>其实你并不怀疑阿戈尔对任务的安排。</w:t>
        <w:br/>
        <w:t>萨恩狄庇提的人民是无辜的，他们需要被拯救，但——</w:t>
        <w:br/>
        <w:t>你更相信了自己的不幸。</w:t>
        <w:br/>
        <w:t>于是你在看完任务概述后，直接打给了普布利乌斯。</w:t>
        <w:br/>
        <w:t>对方的接通速度(执政官同事+20)</w:t>
        <w:br/>
        <w:t>ROLL : d100+20=d100(95)+20=115</w:t>
        <w:br/>
        <w:t>你的说服(亲身经历+20)</w:t>
        <w:br/>
        <w:t>ROLL : d100+20=d100(11)+20=31</w:t>
        <w:br/>
        <w:t>普布利乌斯的说服(军人本职+20)</w:t>
        <w:br/>
        <w:t>ROLL : d100+20=d100(61)+20=81</w:t>
        <w:br/>
        <w:t>“所以你想让四队去接这个任务，而不是一队。”普布利乌斯听起来心平气和地总结，“马库斯，我头一回发现你这么富有想象力。”</w:t>
        <w:br/>
        <w:t>“——发展规划所的任务，什么时候还能轮得到个人置喙？”</w:t>
        <w:br/>
        <w:t>他冷笑了下，兴致缺缺：“如果你能说服发展规划所的所有人，我也可以给你投上一票，虽然我根本不建议你浪费这个时间。”</w:t>
        <w:br/>
        <w:t>普布利乌斯的怀疑(差异+20，荒谬-20)</w:t>
        <w:br/>
        <w:t>ROLL : d100=d100(58)=58</w:t>
        <w:br/>
        <w:t>普布利乌斯的怀疑是</w:t>
        <w:br/>
        <w:t>1-3 马库斯该看心理医生了</w:t>
        <w:br/>
        <w:t>4-6 谁对马库斯说了什么影响了他</w:t>
        <w:br/>
        <w:t>7-9 是不是有人黑客操作假扮</w:t>
        <w:br/>
        <w:t>10 大成功/大失败</w:t>
        <w:br/>
        <w:t>ROLL : d10=d10(1)=1</w:t>
      </w:r>
    </w:p>
    <w:p>
      <w:pPr>
        <w:pStyle w:val="ThreadMinimal"/>
      </w:pPr>
      <w:r>
        <w:t>“另外，塞尔维乌斯最近好像有空。”普布利乌斯的声调像是在劝说，“希望你还记得作为战场指挥官之一，正常的意识是必要的，压力太大对我们所有人都没好处。”</w:t>
        <w:br/>
        <w:t>“……我知道。”你尽量放平语气糊弄了过去，却基本没认真考虑他的话。</w:t>
        <w:br/>
        <w:t>所以普布利乌斯真的给马库斯挂号了吗(出任务没时间-30)</w:t>
        <w:br/>
        <w:t>ROLL : d70=d70(4)=4</w:t>
        <w:br/>
        <w:t>而你的想法是(挣扎-20，自知之明+20)</w:t>
        <w:br/>
        <w:t>0 写信给发展规划所——100 接受现实</w:t>
        <w:br/>
        <w:t>ROLL : d100=d100(76)=76</w:t>
        <w:br/>
        <w:t>普布利乌斯是对的，阿戈尔是一架巨大的国家机器，你连一个零件的任务都很难完成，更别说操纵和更改这座机器的运转。</w:t>
        <w:br/>
        <w:t>世界不以个人的意志力为转移，你只能参照过去的格式编写通告，再预设一个群发。</w:t>
        <w:br/>
        <w:t>明日，你将带领几十位深海猎人奔赴战场，而经验告诉你，今晚或许是你在科洛斯修姆最后一个平静的夜，下一次见面时，会有人死去，会有战斗中的轰鸣，会有城市沦为废墟。</w:t>
        <w:br/>
        <w:t>——失去的、不可挽回。</w:t>
        <w:br/>
        <w:t>你在今晚决定</w:t>
        <w:br/>
        <w:t>1-3 提前默写出各类消息文稿</w:t>
        <w:br/>
        <w:t>4-6 观看作战录像学习战斗指挥</w:t>
        <w:br/>
        <w:t>7-9 直接把玛尔卡爆了先</w:t>
        <w:br/>
        <w:t>10 大成功/大失败</w:t>
        <w:br/>
        <w:t>ROLL : d10=d10(3)=3</w:t>
        <w:br/>
        <w:t>你将所有的重要信息都整合成各个文件，留在终端以备不时之需。</w:t>
        <w:br/>
        <w:t>毕竟，接下来的生活必将充斥着战斗，你可不敢保证自己有临时再写的空当。</w:t>
        <w:br/>
        <w:t>玛尔卡得知行动后是否会有额外想法</w:t>
        <w:br/>
        <w:t>ROLL : d100=d100(88)=88</w:t>
        <w:br/>
        <w:t>1-3 在剿灭任务中掩护信徒</w:t>
        <w:br/>
        <w:t>4-6 在剿灭任务中毁灭城市</w:t>
        <w:br/>
        <w:t>7-9 在支援任务中毁灭城市</w:t>
        <w:br/>
        <w:t>10 大成功/大失败</w:t>
        <w:br/>
        <w:t>ROLL : d10=d10(9)=9</w:t>
      </w:r>
    </w:p>
    <w:p>
      <w:pPr>
        <w:pStyle w:val="ThreadMinimal"/>
      </w:pPr>
      <w:r>
        <w:t>Day 27</w:t>
        <w:br/>
        <w:t>醒来，睁开双眼，你下意识想去摸终端查看界面，却又在屏幕一瞬间的反光中看清现实。</w:t>
        <w:br/>
        <w:t>——你已不需要再去等待那条短讯。</w:t>
        <w:br/>
        <w:t>墙角的播放器忽然自动运行，跳转入某首悠扬的歌曲，你在马库斯遗留的习惯中沉默地穿行，最终提起架子上的剑匣。</w:t>
        <w:br/>
        <w:t>无可回顾，该出发了。</w:t>
        <w:br/>
        <w:t>一队的猎人们还在码头上等待集合的号令。</w:t>
        <w:br/>
        <w:t>“……预计抵达时间为两周后……”你站在曾经缇比利娅的位置，有条不紊地发布任务，旗舰的会议室里坐满多为陌生的面孔，“……若逾期，弑神计划将照常执行。”</w:t>
        <w:br/>
        <w:t>熬夜的负面影响在神经活性剂的支持下消解，但你仍然感到某种疲惫。</w:t>
        <w:br/>
        <w:t>没有肩负过队长这个位置前，你从没真正意识到指挥他人是件多么困难的事，然而此刻，有那么多双眼睛和期望朝你投射——</w:t>
        <w:br/>
        <w:t>你不敢确定自己是否有这份天赋。</w:t>
        <w:br/>
        <w:t>“还有什么问题？”环顾一圈，你确认无人应答，“很好，解散！”</w:t>
        <w:br/>
        <w:t>[急行军 Round 1]</w:t>
        <w:br/>
        <w:t>舰队航行进度</w:t>
        <w:br/>
        <w:t xml:space="preserve">ROLL : d100=d100(46)=46 </w:t>
        <w:br/>
        <w:t>海域安全性(接近文明+20)</w:t>
        <w:br/>
        <w:t>ROLL : d100+20=d100(37)+20=57</w:t>
        <w:br/>
        <w:t>你对于玛尔卡的想法</w:t>
        <w:br/>
        <w:t>1-3 路上找机会处理掉</w:t>
        <w:br/>
        <w:t>4-6 到时候任务里盯着她</w:t>
        <w:br/>
        <w:t>7-9 任务里直接偷偷做掉</w:t>
        <w:br/>
        <w:t>10 大成功/大失败</w:t>
        <w:br/>
        <w:t>ROLL : d10=d10(9)=9</w:t>
        <w:br/>
        <w:t>[急行军 Round 2]</w:t>
        <w:br/>
        <w:t>舰队航行进度</w:t>
        <w:br/>
        <w:t xml:space="preserve">ROLL : d54+46=d54(20)+46=66 </w:t>
        <w:br/>
        <w:t>海域安全性</w:t>
        <w:br/>
        <w:t>ROLL : d100=d100(99)=99</w:t>
      </w:r>
    </w:p>
    <w:p>
      <w:pPr>
        <w:pStyle w:val="ThreadMinimal"/>
      </w:pPr>
      <w:r>
        <w:t>数天疾行，路途却平稳到略显无聊，你在这几天内主要是</w:t>
        <w:br/>
        <w:t>1-3 研究黑客技术</w:t>
        <w:br/>
        <w:t>4-6 背诵一队成员名单</w:t>
        <w:br/>
        <w:t>7-9 自学战地指挥</w:t>
        <w:br/>
        <w:t>10 大成功/大失败</w:t>
        <w:br/>
        <w:t>ROLL : d10=d10(7)=7</w:t>
        <w:br/>
        <w:t>你目前的战地指挥水平是(无实战经验-50，有所学习+10)</w:t>
        <w:br/>
        <w:t>ROLL : d60=d60(45)=45</w:t>
        <w:br/>
        <w:t>旗舰再怎么庞大，本质上也是个水下的密闭空间，你和你的队友们被塞进了比海猎营地更狭小的地方，交际自然也更加频繁。</w:t>
        <w:br/>
        <w:t>你扮演马库斯的正确程度(个人笔记+20，略微熟识+10)</w:t>
        <w:br/>
        <w:t>ROLL : d100+30=d100(96)+30=126</w:t>
        <w:br/>
        <w:t>一队成员的看破(自家队长+20)</w:t>
        <w:br/>
        <w:t>ROLL : d100+20=d100(10)+20=30</w:t>
        <w:br/>
        <w:t>“最后声明——”你笑着挣脱其他人的打趣，顺着走廊离开大厅，脚步轻快地比了个警告，“不准再拿我打赌，听见没！”</w:t>
        <w:br/>
        <w:t>“知道了，队长——”有人起哄似的在喊。</w:t>
        <w:br/>
        <w:t>门板滑动，将欢声笑语隔绝。</w:t>
        <w:br/>
        <w:t>你卸下笑容，唤醒屏幕时对上自己缺乏情绪的红瞳，在晦暗中反射出一丝尖锐的光，比起眼睛，更像是什么珠宝盒子里的收藏品……</w:t>
        <w:br/>
        <w:t>好奇怪。</w:t>
        <w:br/>
        <w:t>恐怖谷效应悄然发作，你颇为不适地移开目光，逼迫自己继续投入到学习中去。</w:t>
        <w:br/>
        <w:t>现在没有伤春悲秋的时间。</w:t>
        <w:br/>
        <w:t>[急行军 Round 3]</w:t>
        <w:br/>
        <w:t>舰队航行进度</w:t>
        <w:br/>
        <w:t xml:space="preserve">ROLL : d34+66=d34(1)+66=67 </w:t>
        <w:br/>
        <w:t>海域安全性(远离文明-20)</w:t>
        <w:br/>
        <w:t>ROLL : d80=d80(65)=65</w:t>
      </w:r>
    </w:p>
    <w:p>
      <w:pPr>
        <w:pStyle w:val="ThreadMinimal"/>
      </w:pPr>
      <w:r>
        <w:t>[急行军 Round 4]</w:t>
        <w:br/>
        <w:t>舰队航行进度</w:t>
        <w:br/>
        <w:t xml:space="preserve">ROLL : d33+67=d33(16)+67=83 </w:t>
        <w:br/>
        <w:t>海域安全性(远离文明-20)</w:t>
        <w:br/>
        <w:t>ROLL : d80=d80(80)=80</w:t>
        <w:br/>
        <w:t>探测系统的结果共享到你的屏幕，依然满是干净安全的绿点，不管你怎样焦虑地检查，也未能找到一丝不对。</w:t>
        <w:br/>
        <w:t>然而你记忆里的道路满是伤痛和血肉。</w:t>
        <w:br/>
        <w:t>你不得不承认，世界线的变化自有其随心所欲，因此每一个人都是奇迹。</w:t>
        <w:br/>
        <w:t>这一个不能替代下一个——</w:t>
        <w:br/>
        <w:t>幸运也无法取代奇迹。</w:t>
        <w:br/>
        <w:t>[急行军 Round 5]</w:t>
        <w:br/>
        <w:t>舰队航行进度</w:t>
        <w:br/>
        <w:t xml:space="preserve">ROLL : d17+83=d17(6)+83=89 </w:t>
        <w:br/>
        <w:t>海域安全性(远离文明-20)</w:t>
        <w:br/>
        <w:t>ROLL : d80=d80(46)=46</w:t>
        <w:br/>
        <w:t>炮火稳定地齐射，那一小团海嗣很快被分割成更小的部分，再被精细地粉碎，海猎们站在舷窗边观看战火，平静而惬意。</w:t>
        <w:br/>
        <w:t>“快到萨恩狄庇提了。”唯有指挥官忧愁地叹气，看向同样紧绷的你，“希望……一切都还来得及。”</w:t>
        <w:br/>
        <w:t>[急行军 Round 6]</w:t>
        <w:br/>
        <w:t>舰队航行进度</w:t>
        <w:br/>
        <w:t xml:space="preserve">ROLL : d11+89=d11(3)+89=92 </w:t>
        <w:br/>
        <w:t>海域安全性(远离文明-20)</w:t>
        <w:br/>
        <w:t>ROLL : d80=d80(4)=4</w:t>
      </w:r>
    </w:p>
    <w:p>
      <w:pPr>
        <w:pStyle w:val="ThreadMinimal"/>
      </w:pPr>
      <w:r>
        <w:t>安全性过低是因为舰队遭遇了</w:t>
        <w:br/>
        <w:t>1-3 护卫与其海嗣群</w:t>
        <w:br/>
        <w:t>4-6 玛利图斯散步路过</w:t>
        <w:br/>
        <w:t>7-9 不 融 的 冰 山</w:t>
        <w:br/>
        <w:t>10 大成功/大失败</w:t>
        <w:br/>
        <w:t>ROLL : d10=d10(3)=3</w:t>
        <w:br/>
        <w:t>“眼”或“手”</w:t>
        <w:br/>
        <w:t>ROLL : d2=d2(1)=1</w:t>
        <w:br/>
        <w:t>舰队规模(弑神计划-30)</w:t>
        <w:br/>
        <w:t>ROLL : d70=d70(63)=63</w:t>
        <w:br/>
        <w:t>？半只多的军团都掏出来了，弑神计划怎么办</w:t>
        <w:br/>
        <w:t>1-3 有其它军团抽调替补</w:t>
        <w:br/>
        <w:t>4-6 送完你们立刻返回</w:t>
        <w:br/>
        <w:t>7-9 因为另外还有任务要做</w:t>
        <w:br/>
        <w:t>10 大成功/大失败</w:t>
        <w:br/>
        <w:t>ROLL : d10=d10(7)=7</w:t>
        <w:br/>
        <w:t>*因特殊变动，急行军已转变为</w:t>
        <w:br/>
        <w:t>[Ishar-mla之“眼” Round 1]</w:t>
        <w:br/>
        <w:t>阿戈尔的出力(大型舰队+30，深海猎人+20)</w:t>
        <w:br/>
        <w:t>ROLL : d100+50=d100(67)+50=117</w:t>
        <w:br/>
        <w:t>"眼"的出力(海嗣潮+20，护卫+20)</w:t>
        <w:br/>
        <w:t>ROLL : d100+40=d100(59)+40=99</w:t>
        <w:br/>
        <w:t>“眼”的呼唤(护卫+20)</w:t>
        <w:br/>
        <w:t>ROLL : d100+20=d100(24)+20=44</w:t>
        <w:br/>
        <w:t>“眼”的受伤程度(“眼”-10)</w:t>
        <w:br/>
        <w:t>ROLL : d100=d100(100)=100-10=90</w:t>
      </w:r>
    </w:p>
    <w:p>
      <w:pPr>
        <w:pStyle w:val="ThreadMinimal"/>
      </w:pPr>
      <w:r>
        <w:t>警报尖锐地鸣叫，你快步穿过忙碌的走廊，从屏幕里看清那波赤色的潮，巨型水母一样的生物正在随海流沉浮，如眼瞳一样的结构半开半阖，似乎没有望向世界的任何生物。</w:t>
        <w:br/>
        <w:t>但躁动和奔涌而来的海嗣证明，敌人已张开獠牙。</w:t>
        <w:br/>
        <w:t>“所有人重新明确目标。”你在极端的忧惧中简短地下令，“以护卫舰队为主，禁止盲目突击！”</w:t>
        <w:br/>
        <w:t>在草草学习的几天后，你可笑的技能水平就要迎来血的检验。</w:t>
        <w:br/>
        <w:t>“……全体准备。”</w:t>
        <w:br/>
        <w:t>[Ishar-mla之“眼” Round 2]</w:t>
        <w:br/>
        <w:t>阿戈尔的出力(大型舰队+30，深海猎人+20)</w:t>
        <w:br/>
        <w:t>ROLL : d100+50=d100(19)+50=69</w:t>
        <w:br/>
        <w:t>"眼"的出力(海嗣潮+20，护卫+20)</w:t>
        <w:br/>
        <w:t>ROLL : d100+40=d100(44)+40=84</w:t>
        <w:br/>
        <w:t>“眼”的呼唤(护卫+20)</w:t>
        <w:br/>
        <w:t>ROLL : d100+20=d100(17)+20=37</w:t>
        <w:br/>
        <w:t>舰队的伤亡程度(阿戈尔科技-30)</w:t>
        <w:br/>
        <w:t>ROLL : d100=d100(35)=35-30=5</w:t>
        <w:br/>
        <w:t>一队的伤亡程度(深海猎人-20)</w:t>
        <w:br/>
        <w:t>ROLL : d100=d100(3)=3-20=-17</w:t>
        <w:br/>
        <w:t>黑暗而清澈的海如今只是一团污泥般的混合物，残片、鲜血、汁液将它彻底玷污，又被猎人们呼吸。</w:t>
        <w:br/>
        <w:t>白色的身影游鱼般灵巧地分割，将最大的异常剥离出了潮水般的大群，你带头冲锋，闪过所有徒劳挥舞的触腕，任由剑刃撕开血肉又绞碎利齿，血溅过眼前，你却只是反复洞穿，堪称细致地碎尸万段。</w:t>
        <w:br/>
        <w:t>高亢的鸣叫荡过水体，“眼”在剧痛和分解中孤立无援，只能狂怒地拍打虫豸，它的本能仍在呼唤……</w:t>
        <w:br/>
        <w:t>尽管它的神毫无反应。</w:t>
        <w:br/>
        <w:t>舰队的炮火扫平了干扰的海嗣，为你们的处刑留够时间。</w:t>
        <w:br/>
        <w:t>——在宽阔的海域里，深海猎人即是最快的锋刃。</w:t>
        <w:br/>
        <w:t>[Ishar-mla之“眼” Round 3]</w:t>
        <w:br/>
        <w:t>阿戈尔的出力(大型舰队+30，深海猎人+20)</w:t>
        <w:br/>
        <w:t>ROLL : d100+50=d100(24)+50=74</w:t>
        <w:br/>
        <w:t>"眼"的出力(海嗣潮+20，护卫+20)</w:t>
        <w:br/>
        <w:t>ROLL : d100+40=d100(50)+40=90</w:t>
      </w:r>
    </w:p>
    <w:p>
      <w:pPr>
        <w:pStyle w:val="ThreadMinimal"/>
      </w:pPr>
      <w:r>
        <w:t>“眼”的呼唤(护卫+20)</w:t>
        <w:br/>
        <w:t>ROLL : d100+20=d100(47)+20=67</w:t>
        <w:br/>
        <w:t>舰队的伤亡程度(阿戈尔科技-30)</w:t>
        <w:br/>
        <w:t>ROLL : d100=d100(69)=69-30=39</w:t>
        <w:br/>
        <w:t>一队的伤亡程度(深海猎人-20)</w:t>
        <w:br/>
        <w:t>ROLL : d100=d100(40)=40-20=20</w:t>
        <w:br/>
        <w:t>更多的血流了出来。</w:t>
        <w:br/>
        <w:t>除了海嗣，也有猎人鲜红的血，被咸水攫取了温度，那濒死的兽仍在狂怒中挣扎，连“同胞”都被波及，来不及闪躲的海嗣被巨大触腕直接砸成烂泥。</w:t>
        <w:br/>
        <w:t>“后撤。”你冷静地退开一定距离，下令见机行事，“……其他人回护舰队！”</w:t>
        <w:br/>
        <w:t>高等海嗣可以命令低等的恐鱼，在彻底激怒后，如果不解决掉这一个，哪怕舰队速度再快也会被跟上。</w:t>
        <w:br/>
        <w:t>你在厌倦中再次冲锋。</w:t>
        <w:br/>
        <w:t>——为什么这些渣滓就不能赶快去死？</w:t>
        <w:br/>
        <w:t>[Ishar-mla之“眼” Round 4]</w:t>
        <w:br/>
        <w:t>阿戈尔的出力(大型舰队+30，深海猎人+20)</w:t>
        <w:br/>
        <w:t>ROLL : d100+50=d100(93)+50=143</w:t>
        <w:br/>
        <w:t>"眼"的出力(海嗣潮+20，护卫+20)</w:t>
        <w:br/>
        <w:t>ROLL : d100+40=d100(66)+40=106</w:t>
        <w:br/>
        <w:t>“眼”的呼唤(护卫+20)</w:t>
        <w:br/>
        <w:t>ROLL : d100+20=d100(93)+20=113</w:t>
        <w:br/>
        <w:t>“眼”的受伤程度(“眼”-10，重伤+20)</w:t>
        <w:br/>
        <w:t>ROLL : d100+10=d100(63)+10=73</w:t>
        <w:br/>
        <w:t>满是利齿的血肉彻底破开淡白的膜，翻卷出多瓣的口器，水母盛开为花，更加清晰的鸣叫在水中震动，它于苦痛中彻底进化成熟——</w:t>
        <w:br/>
        <w:t>切割、洞穿、斩碎。</w:t>
        <w:br/>
        <w:t>却也将自己的核心暴露殆尽。</w:t>
        <w:br/>
        <w:t>死亡、死亡、死亡警告！</w:t>
      </w:r>
    </w:p>
    <w:p>
      <w:pPr>
        <w:pStyle w:val="ThreadMinimal"/>
      </w:pPr>
      <w:r>
        <w:t>[Ishar-mla之“眼” Round 5]</w:t>
        <w:br/>
        <w:t>阿戈尔的出力(大型舰队+30，深海猎人+20)</w:t>
        <w:br/>
        <w:t>ROLL : d100+50=d100(63)+50=113</w:t>
        <w:br/>
        <w:t>"眼"的出力(海嗣潮+20，护卫+20)</w:t>
        <w:br/>
        <w:t>ROLL : d100+40=d100(33)+40=73</w:t>
        <w:br/>
        <w:t>“眼”的呼唤(护卫+20)</w:t>
        <w:br/>
        <w:t>ROLL : d100+20=d100(82)+20=102</w:t>
        <w:br/>
        <w:t>“眼”的受伤程度(“眼”-10，重伤+20)</w:t>
        <w:br/>
        <w:t>ROLL : d100+10=d100(43)+10=53</w:t>
        <w:br/>
        <w:t>“注视”三次，在场全体海猎已获得Ishar-mla的“印记”，立刻进行一次SC(恐惧-20)</w:t>
        <w:br/>
        <w:t>ROLL : d80=d80(4)=4</w:t>
        <w:br/>
        <w:t>低于5，此次异化的指向是</w:t>
        <w:br/>
        <w:t>1-3 复合排异反应</w:t>
        <w:br/>
        <w:t>4-6 大群的呼唤重叠</w:t>
        <w:br/>
        <w:t>7-9 “回归”(保底50)</w:t>
        <w:br/>
        <w:t>10 大成功/大失败</w:t>
        <w:br/>
        <w:t>ROLL : d10=d10(3)=3</w:t>
        <w:br/>
        <w:t>舰队修复仪对复合排异反应的治疗能力(阿戈尔科技+30，疑难杂症-30)</w:t>
        <w:br/>
        <w:t>ROLL : d100=d100(69)=69</w:t>
        <w:br/>
        <w:t>治疗时间长度是</w:t>
        <w:br/>
        <w:t>ROLL : d100=d100(12)=12</w:t>
        <w:br/>
        <w:t>1.分钟</w:t>
        <w:br/>
        <w:t>2.小时</w:t>
        <w:br/>
        <w:t>3.半天</w:t>
        <w:br/>
        <w:t>ROLL : d3=d3(3)=3</w:t>
        <w:br/>
        <w:t>ROLL : d2=d2(2)=2</w:t>
      </w:r>
    </w:p>
    <w:p>
      <w:pPr>
        <w:pStyle w:val="ThreadMinimal"/>
      </w:pPr>
      <w:r>
        <w:t>在你撕碎核的瞬间，悲哀的亡语已经顺着海流递出，飘向更遥远的海渊，而接二连三的哀求下，神明终于垂青似的投来一瞥，标记了所有子嗣的敌人。</w:t>
        <w:br/>
        <w:t>——即使目标也是她的另一种子嗣。</w:t>
        <w:br/>
        <w:t>“……目标……报告！”舰队对现实一无所知，他们只看到陡然集体僵直的深海猎人，“……马库斯执政官！”</w:t>
        <w:br/>
        <w:t>战斗还未结束，指挥官的死亡不代表士兵会停下。</w:t>
        <w:br/>
        <w:t>造血障碍。血细胞凋亡加速，骨髓造血机能受抑制。</w:t>
        <w:br/>
        <w:t>出力-10</w:t>
        <w:br/>
        <w:t>你臂上的伤口失去凝血能力。</w:t>
        <w:br/>
        <w:t>专注失调。感知机能减弱，丧失协调性，应激机制失控。</w:t>
        <w:br/>
        <w:t>出力-10</w:t>
        <w:br/>
        <w:t>联络器的噪音忽近忽远。</w:t>
        <w:br/>
        <w:t>神经退行。大脑神经元萎缩，反应迟缓，意识游离。</w:t>
        <w:br/>
        <w:t>出力-10</w:t>
        <w:br/>
        <w:t>你的理性几乎完全罢工。</w:t>
        <w:br/>
        <w:t>血肉畸变。体外细胞进入循环系统，电信号传递异位，体组织全面收缩。</w:t>
        <w:br/>
        <w:t>出力-10</w:t>
        <w:br/>
        <w:t>你能感到某些组织在蠢蠢欲动。</w:t>
        <w:br/>
        <w:t>“回航……”你嘶哑着开口，却难以理解自己的句子，“全部回航！”</w:t>
        <w:br/>
        <w:t>被枷锁囚禁的猎人们开始笨拙地尝试返程，炮火是他们唯一的遮蔽，剩余的便只有战斗的意志与本能。</w:t>
        <w:br/>
        <w:t>不能死在这里。</w:t>
        <w:br/>
        <w:t>不能死得毫无价值。</w:t>
        <w:br/>
        <w:t>不能功亏一篑。</w:t>
        <w:br/>
        <w:t>我们都必须……活下去。</w:t>
        <w:br/>
        <w:t>回航顺利程度(舰队支援+20)</w:t>
        <w:br/>
        <w:t>ROLL : d100+20=d100(30)+20=50</w:t>
        <w:br/>
        <w:t>是否顺利</w:t>
        <w:br/>
        <w:t>ROLL : d2=d2(2)=2</w:t>
        <w:br/>
        <w:t>一队的出力(深海猎人+30，复合排异反应-40)</w:t>
        <w:br/>
        <w:t>ROLL : d90=d90(80)=80</w:t>
        <w:br/>
        <w:t>海嗣的出力(海嗣潮+20)</w:t>
        <w:br/>
        <w:t>ROLL : d100+20=d100(54)+20=74</w:t>
      </w:r>
    </w:p>
    <w:p>
      <w:pPr>
        <w:pStyle w:val="ThreadMinimal"/>
      </w:pPr>
      <w:r>
        <w:t>回航途中的经历你几乎没什么印象，最清晰的画面反而是通过隔水间后，医疗人员惊恐的眼神。</w:t>
        <w:br/>
        <w:t>或许是身上长出了什么不该有的组织……</w:t>
        <w:br/>
        <w:t>但你睁开眼时，修复仪已经抹平了所有错误。</w:t>
        <w:br/>
        <w:t>陌生的研究员紧张扫视：“马库斯执政官，您确定还好吗？”如果不是深海猎人的体质，这样复合型的突然畸变会带走任何一个人的生命。</w:t>
        <w:br/>
        <w:t>“我没事。”你匆匆起身，立刻询问战况，“其他深海猎人呢，外面的情况怎么样？”</w:t>
        <w:br/>
        <w:t>[急行军 Round 7]</w:t>
        <w:br/>
        <w:t>舰队航行进度</w:t>
        <w:br/>
        <w:t>ROLL : d8+92=d8(3)+92=95</w:t>
        <w:br/>
        <w:t>阿戈尔的出力(大型舰队+30)</w:t>
        <w:br/>
        <w:t>ROLL : d100+30=d100(85)+30=115</w:t>
        <w:br/>
        <w:t>海嗣的出力(海嗣潮+20)</w:t>
        <w:br/>
        <w:t>ROLL : d100+20=d100(34)+20=54</w:t>
        <w:br/>
        <w:t>[急行军 Round 8]</w:t>
        <w:br/>
        <w:t>舰队航行进度</w:t>
        <w:br/>
        <w:t>ROLL : d5+95=d5(3)+95=98</w:t>
        <w:br/>
        <w:t>阿戈尔的出力(大型舰队+30)</w:t>
        <w:br/>
        <w:t>ROLL : d100+30=d100(29)+30=59</w:t>
        <w:br/>
        <w:t>海嗣的出力(海嗣潮+20)</w:t>
        <w:br/>
        <w:t>ROLL : d100+20=d100(13)+20=33</w:t>
        <w:br/>
        <w:t>“猎人们大多还在修复仓里。”研究员推了推眼镜，调取资料后将屏幕展示，“高级个体死去后，海嗣基本就被舰队驱散了，现在我们即将抵达萨恩狄庇提。”</w:t>
        <w:br/>
        <w:t>“如果有哪里不适，请立刻说明……我们恐怕很快就要有下一场战斗。”</w:t>
        <w:br/>
        <w:t>坚守两周后萨恩狄庇提的情况(据险固守+20，漫长等待-20)</w:t>
        <w:br/>
        <w:t>ROLL : d100=d100(79)=79</w:t>
        <w:br/>
        <w:t>大于75总体健康军队尚存，大于50城市完整军队失去编制，大于25城市完整但失去军队</w:t>
      </w:r>
    </w:p>
    <w:p>
      <w:pPr>
        <w:pStyle w:val="ThreadMinimal"/>
      </w:pPr>
      <w:r>
        <w:t>萨恩狄庇提情况远好于十一周目是因为</w:t>
        <w:br/>
        <w:t>1-3 轮换驻守的舰队较多</w:t>
        <w:br/>
        <w:t>4-6 这次没有玛利图斯</w:t>
        <w:br/>
        <w:t>7-9 主要危机就是被消灭的“眼”</w:t>
        <w:br/>
        <w:t>10 大成功/大失败</w:t>
        <w:br/>
        <w:t>ROLL : d10=d10(7)=7</w:t>
        <w:br/>
        <w:t>“还有什么问题吗，马库斯执政官？”对方疑惑地投来视线，“您似乎很意外？”</w:t>
        <w:br/>
        <w:t>当然意外。萨恩狄庇提的状态比你预期得好上许多，城市仍在正常运转，留驻的舰队也保住了编制，完全可以加入第二军团的战斗……</w:t>
        <w:br/>
        <w:t>“只是庆幸大家还能并肩作战。”你耸了耸肩，随口应付了过去，“我本来还担心时间赶不上。”</w:t>
        <w:br/>
        <w:t>……不要擅自揣测世界线的变动。</w:t>
        <w:br/>
        <w:t>Day13</w:t>
        <w:br/>
        <w:t>[萨恩狄庇提剿灭战 Round 1]</w:t>
        <w:br/>
        <w:t>海嗣的出力(海嗣潮+30)</w:t>
        <w:br/>
        <w:t>ROLL : d100+30=d100(20)+30=50</w:t>
        <w:br/>
        <w:t>阿戈尔的出力(大型舰队+30，深海猎人+10，城市防御系统+10)</w:t>
        <w:br/>
        <w:t>ROLL : d100+50=d100(18)+50=68</w:t>
        <w:br/>
        <w:t>剿灭进度</w:t>
        <w:br/>
        <w:t>ROLL : d100=d100(66)=66</w:t>
        <w:br/>
        <w:t>剿灭很顺利，顺利得你甚至有一些闲心去思考其它东西，比如——</w:t>
        <w:br/>
        <w:t>是否要趁这时杀了玛尔卡呢？(蓄谋已久+20)</w:t>
        <w:br/>
        <w:t>ROLL : d100+20=d100(70)+20=90</w:t>
        <w:br/>
        <w:t>你的潜伏(伪装+20，战场+20)</w:t>
        <w:br/>
        <w:t>ROLL : d100+40=d100(82)+40=122</w:t>
        <w:br/>
        <w:t>玛尔卡的侦察(深海主教+20)</w:t>
        <w:br/>
        <w:t>ROLL : d100+20=d100(80)+20=100</w:t>
      </w:r>
    </w:p>
    <w:p>
      <w:pPr>
        <w:pStyle w:val="ThreadMinimal"/>
      </w:pPr>
      <w:r>
        <w:t>玛尔卡所处环境</w:t>
        <w:br/>
        <w:t>ROLL : d100=d100(7)=7</w:t>
        <w:br/>
        <w:t>玛尔卡你跑那么偏僻的地方是为了</w:t>
        <w:br/>
        <w:t>1-3 单纯是战斗随海流移动</w:t>
        <w:br/>
        <w:t>4-6 在暗中破坏穹顶系统</w:t>
        <w:br/>
        <w:t>7-9 在暗中破坏外置探测系统</w:t>
        <w:br/>
        <w:t>10 大成功/大失败</w:t>
        <w:br/>
        <w:t>ROLL : d10=d10(2)=2</w:t>
        <w:br/>
        <w:t>玛尔卡的受伤程度(深海猎人-20，谋杀+20)</w:t>
        <w:br/>
        <w:t>ROLL : d100=d100(12)=12</w:t>
        <w:br/>
        <w:t>战场的角落，熟悉的背影，正在战斗的猎人，早已背叛的信徒。</w:t>
        <w:br/>
        <w:t>你在战火的遮蔽下悄无声息地前进。</w:t>
        <w:br/>
        <w:t>玛尔卡没有意识到自己正随海流远离了萨恩狄庇提，她的精神仍集中在和海嗣对抗的剑上，高速移动，自由飘逸，而不是警惕背后……</w:t>
        <w:br/>
        <w:t>挡下你从暗处刺出的冷刃。</w:t>
        <w:br/>
        <w:t>然而你的暗杀水平显然不足，某只海嗣恰巧撞上了你的行动瞬间，当玛尔卡闪避过它的攻击时，却也闪避了你的偷袭。</w:t>
        <w:br/>
        <w:t>本该命中心脏的剑锋只在肩头留下一道血痕。</w:t>
        <w:br/>
        <w:t>“——马库斯？！”玛尔卡愤怒而又惊慌地回头，满是不可置信，“你——”</w:t>
        <w:br/>
        <w:t>对于暗杀失误你的想法是</w:t>
        <w:br/>
        <w:t>1-3 废话两句骗下录音试试</w:t>
        <w:br/>
        <w:t>4-6 费什么话，杀了完事</w:t>
        <w:br/>
        <w:t>7-9 重伤然后等海嗣把她吃掉</w:t>
        <w:br/>
        <w:t>10 大成功/大失败</w:t>
        <w:br/>
        <w:t>ROLL : d10=d10(10)=10</w:t>
        <w:br/>
        <w:t>ROLL : d2=d2(1)=1</w:t>
      </w:r>
    </w:p>
    <w:p>
      <w:pPr>
        <w:pStyle w:val="ThreadMinimal"/>
      </w:pPr>
      <w:r>
        <w:t>对于暗杀失误你新的想法是</w:t>
        <w:br/>
        <w:t>1-3 正义凛然骗录音试试</w:t>
        <w:br/>
        <w:t>4-6 骗玛尔卡她暴露再杀</w:t>
        <w:br/>
        <w:t>7-9 重伤等海嗣吃掉再拿终端</w:t>
        <w:br/>
        <w:t>10 大成功/大失败</w:t>
        <w:br/>
        <w:t>ROLL : d10=d10(10)=10</w:t>
        <w:br/>
        <w:t>ROLL : d2=d2(2)=2</w:t>
        <w:br/>
        <w:t>1-3 正义凛然骗录音但玛尔卡沉默</w:t>
        <w:br/>
        <w:t>4-6 骗玛尔卡她暴露再杀没骗成功</w:t>
        <w:br/>
        <w:t>7-9 重伤等海嗣吃掉结果终端也被吃</w:t>
        <w:br/>
        <w:t>10 大成功/大失败</w:t>
        <w:br/>
        <w:t>ROLL : d10=d10(5)=5</w:t>
        <w:br/>
        <w:t>“你的罪行已经暴露了，玛尔卡。”马库斯以完全陌生的神色打量她，诡异到令人恐惧，“不用妄想得到阿戈尔的原谅。”</w:t>
        <w:br/>
        <w:t>“我以马库斯的名义宣布，接下来是战时处决。”</w:t>
        <w:br/>
        <w:t>他毫不犹豫地抬起了剑。</w:t>
        <w:br/>
        <w:t>“不接受任何反驳。”</w:t>
        <w:br/>
        <w:t>他在说什么……？</w:t>
        <w:br/>
        <w:t>“不。”玛尔卡握紧了武器，“不，你在……说谎！”</w:t>
        <w:br/>
        <w:t>玛尔卡的灵感(荒谬-20)</w:t>
        <w:br/>
        <w:t>ROLL : d80=d80(19)=19</w:t>
        <w:br/>
        <w:t>1-3 的确暴露但马库斯不是行刑人</w:t>
        <w:br/>
        <w:t>4-6 的确暴露但还没判死刑</w:t>
        <w:br/>
        <w:t>7-9 没有暴露是在被诈哄</w:t>
        <w:br/>
        <w:t>10 大成功/大失败</w:t>
        <w:br/>
        <w:t>ROLL : d10=d10(10)=10</w:t>
        <w:br/>
        <w:t>ROLL : d2=d2(2)=2</w:t>
        <w:br/>
        <w:t>1-3 暴露但马库斯抢了行刑人位置</w:t>
        <w:br/>
        <w:t>4-6 暴露但还死刑是在战斗结束后</w:t>
        <w:br/>
        <w:t>7-9 暴露但其实没拿到多少证据</w:t>
        <w:br/>
        <w:t>10 大成功/大失败</w:t>
        <w:br/>
        <w:t>ROLL : d10=d10(5)=5</w:t>
      </w:r>
    </w:p>
    <w:p>
      <w:pPr>
        <w:pStyle w:val="ThreadMinimal"/>
      </w:pPr>
      <w:r>
        <w:t>深海猎人玛尔卡的伪装已被戳穿。</w:t>
        <w:br/>
        <w:t>他们拒绝了她的回归。</w:t>
        <w:br/>
        <w:t>死刑的宣判已然结束了斗智场的争执。</w:t>
        <w:br/>
        <w:t>刽子手在战斗之后等待着生命。</w:t>
        <w:br/>
        <w:t>……</w:t>
        <w:br/>
        <w:t>马库斯选择越俎代庖，擅自在法律与人权之前见证她的死亡。</w:t>
        <w:br/>
        <w:t>玛尔卡的灵感(怪异+20)</w:t>
        <w:br/>
        <w:t>ROLL : d100+20=d100(21)+20=41</w:t>
        <w:br/>
        <w:t>玛尔卡没有认识到其下的异常本身，她的注意力只集中在未来的每一秒。</w:t>
        <w:br/>
        <w:t>——为了生存，她也朝你举剑。</w:t>
        <w:br/>
        <w:t>你的攻击速度(深海猎人+30)</w:t>
        <w:br/>
        <w:t>ROLL : d100+30=d100(6)+30=36</w:t>
        <w:br/>
        <w:t>玛尔卡的攻击速度(深海猎人+30)</w:t>
        <w:br/>
        <w:t>ROLL : d100+30=d100(100)+30=130</w:t>
        <w:br/>
        <w:t>你的受伤程度(深海猎人-20)</w:t>
        <w:br/>
        <w:t>ROLL : d100=d100(5)=5-20=-15</w:t>
        <w:br/>
        <w:t>刁钻的一剑被你的护臂格挡，玛尔卡仍在狂风暴雨般攻击，完全不顾背后的海嗣。</w:t>
        <w:br/>
        <w:t>——她只想要你死。</w:t>
        <w:br/>
        <w:t>深海猎人缺乏对人体的作战经验，你们更习惯肢解大型物体，进行机动作战，而不是精细地摧毁人类的生命。</w:t>
        <w:br/>
        <w:t>同时闪开玛尔卡的剑锋和海嗣的触腕，你在战斗中思考自己是否需要补足这方面的学习……</w:t>
        <w:br/>
        <w:t>这样玛尔卡现在就将只是一具尸体。</w:t>
        <w:br/>
        <w:t>你的攻击速度(深海猎人+30)</w:t>
        <w:br/>
        <w:t>ROLL : d100+30=d100(73)+30=103</w:t>
        <w:br/>
        <w:t>玛尔卡的攻击速度(深海猎人+30)</w:t>
        <w:br/>
        <w:t>ROLL : d100+30=d100(33)+30=63</w:t>
        <w:br/>
        <w:t>玛尔卡的受伤程度(深海猎人-20)</w:t>
        <w:br/>
        <w:t>ROLL : d100=d100(75)=75-20=55</w:t>
      </w:r>
    </w:p>
    <w:p>
      <w:pPr>
        <w:pStyle w:val="ThreadMinimal"/>
      </w:pPr>
      <w:r>
        <w:t>玛尔卡的伤势类型是</w:t>
        <w:br/>
        <w:t>1-3 腹腔贯穿</w:t>
        <w:br/>
        <w:t>4-6 过度失血</w:t>
        <w:br/>
        <w:t>7-9 海嗣毒素</w:t>
        <w:br/>
        <w:t>10 大成功/大失败</w:t>
        <w:br/>
        <w:t>ROLL : d10=d10(6)=6</w:t>
        <w:br/>
        <w:t>你制造杀人场面的血腥程度(道德良知-20，效率至上+20)</w:t>
        <w:br/>
        <w:t>ROLL : d100=d100(11)=11</w:t>
        <w:br/>
        <w:t>在这个远离人烟与系统的荒海里，你们高速地交锋，为对方留下或深或浅的痕迹。</w:t>
        <w:br/>
        <w:t>然而海水无处不在，无孔不入，于是伤口像一只无形的手，将所属人奋力拉入深渊，万劫不复。你清楚玛尔卡剑身的力道在逐渐减弱，鲜血淋漓的伤口带走了意识的清晰，而那血色的虹膜正在扩散。</w:t>
        <w:br/>
        <w:t>一切都指向一个终点。</w:t>
        <w:br/>
        <w:t>“不用挣扎。”你平稳地让剑锋洞穿心脏。</w:t>
        <w:br/>
        <w:t>右拧，搅碎，你默数着秒数，额外多等了几分钟，确保尸体已彻底死透。</w:t>
        <w:br/>
        <w:t>——紧接着，它坠向了真正的海渊。</w:t>
        <w:br/>
        <w:t>横亘了数次生命的恨意终结于此，这是一场被黑暗所吞噬、什么也不会留下的谋杀。</w:t>
        <w:br/>
        <w:t>凶手匆匆返回他所真正应该属于的战场。</w:t>
        <w:br/>
        <w:t>[萨恩狄庇提剿灭战 Round 2]</w:t>
        <w:br/>
        <w:t>海嗣的出力(海嗣潮+30)</w:t>
        <w:br/>
        <w:t>ROLL : d100+30=d100(57)+30=87</w:t>
        <w:br/>
        <w:t>阿戈尔的出力(大型舰队+30，深海猎人+10，城市防御系统+10)</w:t>
        <w:br/>
        <w:t>ROLL : d100+50=d100(86)+50=136</w:t>
        <w:br/>
        <w:t>剿灭进度</w:t>
        <w:br/>
        <w:t>ROLL : d34+66=d34(1)+66=67</w:t>
        <w:br/>
        <w:t>战场不会因为缺少一个人就无法运行，哪怕他是指挥官。</w:t>
        <w:br/>
        <w:t>但你的消失依然得到了队员连声询问。</w:t>
        <w:br/>
        <w:t>“位置？我也不知道是哪。”你浑不在意地拍了拍兜，“好了！终端又掉了，我之后去后勤那补一个就行，专心战斗！”</w:t>
        <w:br/>
        <w:t>你的终端早被你不知道扔进了哪条海沟。</w:t>
      </w:r>
    </w:p>
    <w:p>
      <w:pPr>
        <w:pStyle w:val="ThreadMinimal"/>
      </w:pPr>
      <w:r>
        <w:t>[萨恩狄庇提剿灭战 Round 3]</w:t>
        <w:br/>
        <w:t>海嗣的出力(海嗣潮+30)</w:t>
        <w:br/>
        <w:t>ROLL : d100+30=d100(44)+30=74</w:t>
        <w:br/>
        <w:t>阿戈尔的出力(大型舰队+30，深海猎人+10，城市防御系统+10)</w:t>
        <w:br/>
        <w:t>ROLL : d100+50=d100(10)+50=60</w:t>
        <w:br/>
        <w:t>剿灭进度</w:t>
        <w:br/>
        <w:t>ROLL : d33+67=d33(9)+67=76</w:t>
        <w:br/>
        <w:t>舰队的伤亡程度(阿戈尔科技-30)</w:t>
        <w:br/>
        <w:t>ROLL : d100=d100(53)=53-30=23</w:t>
        <w:br/>
        <w:t>一队的伤亡程度(深海猎人-20)</w:t>
        <w:br/>
        <w:t>ROLL : d100=d100(14)=14-20=-6</w:t>
        <w:br/>
        <w:t>“快……结束了……吗？”</w:t>
        <w:br/>
        <w:t>格涅娅拄着长刀喘息，连拿终端看时间的力气都不愿浪费。</w:t>
        <w:br/>
        <w:t>“至少现在战斗还没结束。”</w:t>
        <w:br/>
        <w:t>维比乌斯的视线仍专注地停留在敌人上。</w:t>
        <w:br/>
        <w:t>“撑不住就回去好了，马库斯又不会骂你，别强撑。”</w:t>
        <w:br/>
        <w:t>阿普琉斯习以为常地开口，一个突进解决掉偷袭格涅娅的海嗣。</w:t>
        <w:br/>
        <w:t>“预计还有几个小时。”</w:t>
        <w:br/>
        <w:t>只有卢基娅真的认真回答了她的问题。</w:t>
        <w:br/>
        <w:t>[萨恩狄庇提剿灭战 Round 4]</w:t>
        <w:br/>
        <w:t>海嗣的出力(海嗣潮+30)</w:t>
        <w:br/>
        <w:t>ROLL : d100+30=d100(52)+30=82</w:t>
        <w:br/>
        <w:t>阿戈尔的出力(大型舰队+30，深海猎人+10，城市防御系统+10)</w:t>
        <w:br/>
        <w:t>ROLL : d100+50=d100(50)+50=100</w:t>
        <w:br/>
        <w:t>剿灭进度</w:t>
        <w:br/>
        <w:t>ROLL : d24+76=d24(5)+76=81</w:t>
        <w:br/>
        <w:t>在更遥远的战场上，他们的队长仍在率领着队伍奋战。</w:t>
        <w:br/>
        <w:t>即使战争看似永无止境，但只要有一个背影可以寄托信任与希望，战士们就能拿起武器，为家园和未来——</w:t>
        <w:br/>
        <w:t>继续战斗。</w:t>
      </w:r>
    </w:p>
    <w:p>
      <w:pPr>
        <w:pStyle w:val="ThreadMinimal"/>
      </w:pPr>
      <w:r>
        <w:t>[萨恩狄庇提剿灭战 Round 5]</w:t>
        <w:br/>
        <w:t>海嗣的出力(海嗣潮+30)</w:t>
        <w:br/>
        <w:t>ROLL : d100+30=d100(51)+30=81</w:t>
        <w:br/>
        <w:t>阿戈尔的出力(大型舰队+30，深海猎人+10，城市防御系统+10)</w:t>
        <w:br/>
        <w:t>ROLL : d100+50=d100(74)+50=124</w:t>
        <w:br/>
        <w:t>剿灭进度</w:t>
        <w:br/>
        <w:t>ROLL : d19+81=d19(8)+81=89</w:t>
        <w:br/>
        <w:t>海嗣的密度已经在肉眼可见的下滑，视野逐渐恢复正常，炮火所能消灭的区域越来越小，更多的小型海嗣只能由深海猎人们解决。</w:t>
        <w:br/>
        <w:t>于是海域中的生态恢复了最原始的样貌——</w:t>
        <w:br/>
        <w:t>猎人追杀着猎物，猎人取得了胜利。</w:t>
        <w:br/>
        <w:t>[萨恩狄庇提剿灭战 Round 6]</w:t>
        <w:br/>
        <w:t>海嗣的出力(海嗣潮+30)</w:t>
        <w:br/>
        <w:t>ROLL : d100+30=d100(34)+30=64</w:t>
        <w:br/>
        <w:t>阿戈尔的出力(大型舰队+30，深海猎人+10，城市防御系统+10)</w:t>
        <w:br/>
        <w:t>ROLL : d100+50=d100(70)+50=120</w:t>
        <w:br/>
        <w:t>剿灭进度</w:t>
        <w:br/>
        <w:t>ROLL : d11+89=d11(11)+89=100</w:t>
        <w:br/>
        <w:t>萨恩狄庇提获得了未来的存续，舰队赢得了胜利，但深海猎人并未指望休憩。</w:t>
        <w:br/>
        <w:t>你紧急拨通普布利乌斯的视讯，将所有准备好的文件全部发送，等待新的不见硝烟的战场。</w:t>
        <w:br/>
        <w:t>……说服这个人的疑心病总是需要奇迹。</w:t>
        <w:br/>
        <w:t>普布利乌斯的接通速度(执政官+20)</w:t>
        <w:br/>
        <w:t>ROLL : d100+20=d100(94)+20=114</w:t>
      </w:r>
    </w:p>
    <w:p>
      <w:pPr>
        <w:pStyle w:val="ThreadMinimal"/>
      </w:pPr>
      <w:r>
        <w:t>萨恩狄庇提剿灭战持续时长</w:t>
        <w:br/>
        <w:t>ROLL : d100=d100(93)=93</w:t>
        <w:br/>
        <w:t>1.天</w:t>
        <w:br/>
        <w:t>2.周</w:t>
        <w:br/>
        <w:t>3.半月</w:t>
        <w:br/>
        <w:t>ROLL : d3=d3(3)=3</w:t>
        <w:br/>
        <w:t>ROLL : d2=d2(2)=2</w:t>
        <w:br/>
        <w:t>Day13开始，预计在-Day14结束，此时神战早已过去。</w:t>
        <w:br/>
        <w:t>由于神战将照常进行，四队将代替一队作为先锋，代价是舰队无人护航，死亡率上升。</w:t>
        <w:br/>
        <w:t>[道路 Round 1]</w:t>
        <w:br/>
        <w:t>四队的出力(深海猎人+30，舰队支援+20)</w:t>
        <w:br/>
        <w:t>ROLL : d100+50=d100(24)+50=74</w:t>
        <w:br/>
        <w:t>海嗣的出力(群体行动+30)</w:t>
        <w:br/>
        <w:t>ROLL : d100+30=d100(24)+30=54</w:t>
        <w:br/>
        <w:t>海沟外部海嗣剿灭进度</w:t>
        <w:br/>
        <w:t>ROLL : d100=d100(85)=85</w:t>
        <w:br/>
        <w:t>战争以炮火叩响门扉，猎人的身影随齐射穿插入敌阵，缇比利娅的大剑插入浪花，直坠那深渊，矫健的白影在海水中回旋，绞杀，翻腾如齐舞。</w:t>
        <w:br/>
        <w:t>这个位置原本是马库斯的工作，缇比利娅在某一瞬间闪过念头，又被海嗣的袭击驱散。</w:t>
        <w:br/>
        <w:t>——在阿戈尔的另一边，你是否还活着？</w:t>
        <w:br/>
        <w:t>关心无用、担忧无用、伤感无用，此处唯有战斗，唯有生存和厮杀。</w:t>
        <w:br/>
        <w:t>她挥出迅捷的利爪，如死神降临。</w:t>
        <w:br/>
        <w:t>[道路 Round 2]</w:t>
        <w:br/>
        <w:t>四队的出力(深海猎人+30，舰队支援+20)</w:t>
        <w:br/>
        <w:t>ROLL : d100+50=d100(2)+50=52</w:t>
        <w:br/>
        <w:t>海嗣的出力(群体行动+30)</w:t>
        <w:br/>
        <w:t>ROLL : d100+30=d100(31)+30=61</w:t>
        <w:br/>
        <w:t>海沟外部海嗣剿灭进度</w:t>
        <w:br/>
        <w:t>ROLL : d15+85=d15(8)+85=93</w:t>
      </w:r>
    </w:p>
    <w:p>
      <w:pPr>
        <w:pStyle w:val="ThreadMinimal"/>
      </w:pPr>
      <w:r>
        <w:t>舰队的伤亡程度(阿戈尔科技-30)</w:t>
        <w:br/>
        <w:t>ROLL : d100=d100(35)=35-30=5</w:t>
        <w:br/>
        <w:t>四队的伤亡程度(深海猎人-20)</w:t>
        <w:br/>
        <w:t>ROLL : d100=d100(75)=75-20=55</w:t>
        <w:br/>
        <w:t>出现减员，四队的死亡比例是</w:t>
        <w:br/>
        <w:t>ROLL : d95+5=d95(37)+5=42</w:t>
        <w:br/>
        <w:t>死者是否含有熟人(大于九十二是)</w:t>
        <w:br/>
        <w:t>ROLL : d100=d100(93)=93</w:t>
        <w:br/>
        <w:t>缇比利娅/格纳欧斯/玛尼娅/努美利娅/塞维娅/盖乌斯(1牺牲2幸存)</w:t>
        <w:br/>
        <w:t>ROLL : d2+d2+d2+d2+d2+d2=d2(2)+d2(1)+d2(2)+d2(1)+d2(2)+d2(2)=10</w:t>
        <w:br/>
        <w:t>格纳欧斯、努美利娅等战死，四队剩余四十余人</w:t>
        <w:br/>
        <w:t>死亡并不是一瞬间的遗憾、几秒钟的错过、几分钟的惨痛，再给其他人留下心灵上的创口。</w:t>
        <w:br/>
        <w:t>它是另一种绵延不绝的海，温吞地上涨，逐渐淹没了陆地。只有当你注意到海平面的那刻，你才能意识到死亡已经充斥了你身边的每一寸空间，而那些被淹没的陆地，从不迎来退潮的可能。</w:t>
        <w:br/>
        <w:t>你只能望着它们原有的位置，在自己仍活着的时间里尽情幻想……</w:t>
        <w:br/>
        <w:t>缇比利娅是那个始终守望海平面的人。</w:t>
        <w:br/>
        <w:t>为了阿戈尔，她看见死亡，记住死亡，等待自己的死亡，持续了十数年之久。</w:t>
        <w:br/>
        <w:t>她饱受摧折的灵魂已然远离恐惧。</w:t>
        <w:br/>
        <w:t>……即使她未曾停下悲伤。</w:t>
        <w:br/>
        <w:t>[道路 Round 3]</w:t>
        <w:br/>
        <w:t>四队的出力(深海猎人+30，舰队支援+20)</w:t>
        <w:br/>
        <w:t>ROLL : d100+50=d100(41)+50=91</w:t>
        <w:br/>
        <w:t>海嗣的出力(群体行动+30)</w:t>
        <w:br/>
        <w:t>ROLL : d100+30=d100(68)+30=98</w:t>
        <w:br/>
        <w:t>海沟外部海嗣剿灭进度</w:t>
        <w:br/>
        <w:t>ROLL : d7+93=d7(7)+93=100</w:t>
        <w:br/>
        <w:t>舰队的伤亡程度(阿戈尔科技-30)</w:t>
        <w:br/>
        <w:t>ROLL : d100=d100(23)=23-30=-7</w:t>
        <w:br/>
        <w:t>四队的伤亡程度(深海猎人-20)</w:t>
        <w:br/>
        <w:t>ROLL : d100=d100(100)=100-20=80</w:t>
      </w:r>
    </w:p>
    <w:p>
      <w:pPr>
        <w:pStyle w:val="ThreadMinimal"/>
      </w:pPr>
      <w:r>
        <w:t>出现减员，四队的死亡比例是</w:t>
        <w:br/>
        <w:t>ROLL : d70+30=d70(47)+30=77</w:t>
        <w:br/>
        <w:t>死者是否含有熟人(大于九十一是)</w:t>
        <w:br/>
        <w:t>ROLL : d100=d100(61)=61</w:t>
        <w:br/>
        <w:t>四队剩余十人</w:t>
        <w:br/>
        <w:t>猎人的身影一个个消失，歌蕾蒂娅始终没有移开目光。</w:t>
        <w:br/>
        <w:t>——但不代表她没有移开目光的冲动。</w:t>
        <w:br/>
        <w:t>二队和三队是直下海沟的主力军，她的理智清楚计算，他们不能在这里折损半点。</w:t>
        <w:br/>
        <w:t>于是她只能坐视缇比利娅和四队为此流血、牺牲、献出生命，坐视海浪卷走猎人的残躯，又喂给了它的子嗣。</w:t>
        <w:br/>
        <w:t>看着，看着，看着吧……</w:t>
        <w:br/>
        <w:t>直到战争进入下一阶段。</w:t>
        <w:br/>
        <w:t>[深渊-Round 1]</w:t>
        <w:br/>
        <w:t>二队和三队的出力(深海猎人+30，团体合作+20)</w:t>
        <w:br/>
        <w:t xml:space="preserve">ROLL : d100+50=d100(50)+50=100 </w:t>
        <w:br/>
        <w:t>海嗣的出力(群体行动+20，Ishar-mla的进化+20)</w:t>
        <w:br/>
        <w:t>ROLL : d100+40=d100(28)+40=68</w:t>
        <w:br/>
        <w:t>海猎们下沉的距离</w:t>
        <w:br/>
        <w:t>ROLL : d100=d100(51)=51</w:t>
        <w:br/>
        <w:t>“我们走在一条幽邃、又幽邃的道路上，这四处无光，积满尸骸……”</w:t>
        <w:br/>
        <w:t>[深渊-Round 2]</w:t>
        <w:br/>
        <w:t>二队和三队的出力(深海猎人+30，团体合作+20)</w:t>
        <w:br/>
        <w:t xml:space="preserve">ROLL : d100+50=d100(96)+50=146 </w:t>
        <w:br/>
        <w:t>海嗣的出力(群体行动+20，Ishar-mla的进化+20)</w:t>
        <w:br/>
        <w:t>ROLL : d100+40=d100(78)+40=118</w:t>
        <w:br/>
        <w:t>海猎们下沉的距离</w:t>
        <w:br/>
        <w:t>ROLL : d49+51=d49(22)+51=73</w:t>
        <w:br/>
        <w:t>“我忍不住抬头，连天空也是深蓝，当我的手推开水流，也就推开了那赤红的残片……”</w:t>
      </w:r>
    </w:p>
    <w:p>
      <w:pPr>
        <w:pStyle w:val="ThreadMinimal"/>
      </w:pPr>
      <w:r>
        <w:t>[深渊-Round 3]</w:t>
        <w:br/>
        <w:t>二队和三队的出力(深海猎人+30，团体合作+20)</w:t>
        <w:br/>
        <w:t xml:space="preserve">ROLL : d100+50=d100(7)+50=57 </w:t>
        <w:br/>
        <w:t>海嗣的出力(群体行动+20，Ishar-mla的进化+20)</w:t>
        <w:br/>
        <w:t>ROLL : d100+40=d100(23)+40=63</w:t>
        <w:br/>
        <w:t>海猎们下沉的距离</w:t>
        <w:br/>
        <w:t>ROLL : d27+73=d27(18)+73=91</w:t>
        <w:br/>
        <w:t>二队的伤亡程度(深海猎人-20)</w:t>
        <w:br/>
        <w:t>ROLL : d100=d100(49)=49-20=29</w:t>
        <w:br/>
        <w:t>三队的伤亡程度(深海猎人-20)</w:t>
        <w:br/>
        <w:t>ROLL : d100=d100(72)=72-20=52</w:t>
        <w:br/>
        <w:t>“然而这道路甚是曲折，有命运在悄悄作弄，它索求我的血液，令我为终点付出代价……”</w:t>
        <w:br/>
        <w:t>出现减员，三队的死亡比例是</w:t>
        <w:br/>
        <w:t>ROLL : d98+2=d98(90)+2=92</w:t>
        <w:br/>
        <w:t>死者是否含有熟人(大于九十二是)</w:t>
        <w:br/>
        <w:t>ROLL : d100=d100(82)=82</w:t>
        <w:br/>
        <w:t>三队剩余六人：乌尔比安、斯卡蒂、盖娅、提图斯、塞克提斯和奥拉。</w:t>
        <w:br/>
        <w:t>二队无碍但三队牺牲惨重的原因是</w:t>
        <w:br/>
        <w:t>1-3 新型海嗣冲进内部爆炸</w:t>
        <w:br/>
        <w:t>4-6 血潮向斯卡蒂涌去</w:t>
        <w:br/>
        <w:t>7-9 被打乱阵型后三队直面护卫</w:t>
        <w:br/>
        <w:t>10 大成功/大失败</w:t>
        <w:br/>
        <w:t>ROLL : d10=d10(6)=6</w:t>
      </w:r>
    </w:p>
    <w:p>
      <w:pPr>
        <w:pStyle w:val="ThreadMinimal"/>
      </w:pPr>
      <w:r>
        <w:t>“我们不需要界限……”</w:t>
        <w:br/>
        <w:t>淡红色的烟雾从最深的黑暗里翻涌、升腾、弥漫而出，血缘锚定那个鲜明的坐标，神朝容器张开了慈爱的怀抱。</w:t>
        <w:br/>
        <w:t>来吧，子嗣。</w:t>
        <w:br/>
        <w:t>“威胁我们的便要驱逐。”</w:t>
        <w:br/>
        <w:t>浓缩成赤红的潮水山呼海啸般逆卷而上，斯卡蒂拔剑也毫无作用，它们以她为核心拉扯出漩涡，用雾蒙蒙的红掩盖了世界的疯狂——哪怕鲜红之外，死亡正倍数增长。</w:t>
        <w:br/>
        <w:t>捕食，进化。</w:t>
        <w:br/>
        <w:t>“这是我们互相索求的死亡。”</w:t>
        <w:br/>
        <w:t>*与伊莎玛拉的距离已小于25，更改深渊为</w:t>
        <w:br/>
        <w:t>[Ishar-mla Round 1]</w:t>
        <w:br/>
        <w:t>二队和三队的出力(深海猎人+30，团体合作+20，减员-10)</w:t>
        <w:br/>
        <w:t xml:space="preserve">ROLL : d100+40=d100(63)+40=103 </w:t>
        <w:br/>
        <w:t>海嗣的出力(群体行动+20，Ishar-mla的进化+20)</w:t>
        <w:br/>
        <w:t>ROLL : d100+40=d100(5)+40=45</w:t>
        <w:br/>
        <w:t>海猎们下沉的距离</w:t>
        <w:br/>
        <w:t>ROLL : d9+91=d9(7)+91=98</w:t>
        <w:br/>
        <w:t>“你闻得见，你所认知，你听得出，你所辨别♪”</w:t>
        <w:br/>
        <w:t>“歌声会沁入你们的心灵。”</w:t>
        <w:br/>
        <w:t>血色的灾难为容器带来无人领悟的旋律。</w:t>
        <w:br/>
        <w:t>“语言臃肿不便，始源，腐化，蔓延♪”</w:t>
        <w:br/>
        <w:t>“别害怕，我的同胞们......很快就要到了。”</w:t>
        <w:br/>
        <w:t>她循着指引下潜，望向近在咫尺的终点。</w:t>
        <w:br/>
        <w:t>“生存即是伟大，我们崇高无罪，我们拥抱彼此♪”</w:t>
        <w:br/>
        <w:t>“随我走吧，随我回去我们永恒的故乡。”</w:t>
        <w:br/>
        <w:t>呼唤愈发强烈，同胞渴望着她的回归。</w:t>
        <w:br/>
        <w:t>“我们遭受的苦永在♪”</w:t>
        <w:br/>
        <w:t>“那么，就请听听这远海的歌吧......”</w:t>
        <w:br/>
        <w:t>她再次听到那段旋律，如此熟悉，那音调和词句都诱人启唇——</w:t>
        <w:br/>
        <w:t>“斯卡蒂！”乌尔比安头也不回地下令，“别掉队！”</w:t>
        <w:br/>
        <w:t>“斯卡蒂……来这里。”</w:t>
        <w:br/>
        <w:t>神朝人类睁开赤红之眼。</w:t>
        <w:br/>
        <w:t>[警告！已进入Ishar-mla讨伐战！]</w:t>
      </w:r>
    </w:p>
    <w:p>
      <w:pPr>
        <w:pStyle w:val="ThreadMinimal"/>
      </w:pPr>
      <w:r>
        <w:t>二队和三队的出力(深海猎人+30，减员-10)</w:t>
        <w:br/>
        <w:t xml:space="preserve">ROLL : d100+20=d100(100)+20=120 </w:t>
        <w:br/>
        <w:t>Ishar-mla的出力(腐化之心+20，海嗣潮+20)</w:t>
        <w:br/>
        <w:t>ROLL : d100+40=d100(82)+40=122</w:t>
        <w:br/>
        <w:t>二队的伤亡情况(深海猎人-20)</w:t>
        <w:br/>
        <w:t>ROLL : d100=d100(34)=34-20=14</w:t>
        <w:br/>
        <w:t>三队的伤亡情况(深海猎人-20)</w:t>
        <w:br/>
        <w:t>ROLL : d100=d100(91)=91-20=71</w:t>
        <w:br/>
        <w:t>出现减员，三队的死亡比例是</w:t>
        <w:br/>
        <w:t>ROLL : d79+21=d79(31)+21=52</w:t>
        <w:br/>
        <w:t>乌尔比安、盖娅、提图斯、塞克提斯和奥拉中幸存两人，分别是</w:t>
        <w:br/>
        <w:t>ROLL : d5=d5(3)=3</w:t>
        <w:br/>
        <w:t>ROLL : d5=d5(1)=1</w:t>
        <w:br/>
        <w:t>三队剩余：乌尔比安、斯卡蒂、提图斯</w:t>
        <w:br/>
        <w:t>盾代替了矛的职位，一切逻辑都被打碎，Ishar-mla朝漆黑的穹顶昂首，蔑视身前那些可笑的人类。</w:t>
        <w:br/>
        <w:t>你们的生命如此孱弱。</w:t>
        <w:br/>
        <w:t>“不要……管……不要看！”</w:t>
        <w:br/>
        <w:t>你们的愿望如此可悲。</w:t>
        <w:br/>
        <w:t>“杀了它。”</w:t>
        <w:br/>
        <w:t>你们的眼始终亦是我的眼。</w:t>
        <w:br/>
        <w:t>“……准备攻坚！”</w:t>
        <w:br/>
        <w:t>赤红从无光中亮起，填满杀意，生物从本能中学会爱与恨。</w:t>
        <w:br/>
        <w:t>那是神绝不会感同身受的情绪。</w:t>
        <w:br/>
        <w:t>二队和三队的出力(深海猎人+30，减员-10)</w:t>
        <w:br/>
        <w:t xml:space="preserve">ROLL : d100+20=d100(14)+20=34 </w:t>
        <w:br/>
        <w:t>Ishar-mla的出力(腐化之心+20，海嗣潮+20)</w:t>
        <w:br/>
        <w:t>ROLL : d100+40=d100(11)+40=51</w:t>
      </w:r>
    </w:p>
    <w:p>
      <w:pPr>
        <w:pStyle w:val="ThreadMinimal"/>
      </w:pPr>
      <w:r>
        <w:t>二队的伤亡情况(深海猎人-20)</w:t>
        <w:br/>
        <w:t>ROLL : d100=d100(90)=90-20=70</w:t>
        <w:br/>
        <w:t>三队的伤亡情况(深海猎人-20)</w:t>
        <w:br/>
        <w:t>ROLL : d100=d100(79)=79-20=59</w:t>
        <w:br/>
        <w:t>出现减员，二队的死亡比例是</w:t>
        <w:br/>
        <w:t>ROLL : d80+20=d80(8)+20=28</w:t>
        <w:br/>
        <w:t>出现减员，三队的死亡比例是</w:t>
        <w:br/>
        <w:t>ROLL : d91+9=d91(66)+9=75</w:t>
        <w:br/>
        <w:t>二队死者是否含有熟人(大于九十六是)</w:t>
        <w:br/>
        <w:t>ROLL : d100=d100(76)=76</w:t>
        <w:br/>
        <w:t>三队死亡比例高于三分之二，视为除斯卡蒂以外全部阵亡，二队剩余五十四人</w:t>
        <w:br/>
        <w:t>斯卡蒂的灵感(异常+20，荒谬-20)</w:t>
        <w:br/>
        <w:t>ROLL : d100=d100(69)=69</w:t>
        <w:br/>
        <w:t>1-3 海嗣故意绕过了我</w:t>
        <w:br/>
        <w:t>4-6 它们对其它人格外大的敌意</w:t>
        <w:br/>
        <w:t>7-9 生代始终在看我……</w:t>
        <w:br/>
        <w:t>10 大成功/大失败</w:t>
        <w:br/>
        <w:t>ROLL : d10=d10(4)=4</w:t>
        <w:br/>
        <w:t>不对……斯卡蒂看着乌尔比安的眼睛，死亡一瞬间熄灭了所有情绪……这不对……</w:t>
        <w:br/>
        <w:t>她在悲伤与愤怒中举起剑。</w:t>
        <w:br/>
        <w:t>——然而却没有敌人可以出剑。</w:t>
        <w:br/>
        <w:t>海的子嗣在与她的队友交战，疯狂撕碎和屠戮他们的身躯，它们也洞穿过她的皮肤，却不曾真正攻击那些致命点。</w:t>
        <w:br/>
        <w:t>为什么？斯卡蒂在战斗的间隙里发问，为什么不杀了我？</w:t>
        <w:br/>
        <w:t>……难道我才是灾难的源头？</w:t>
        <w:br/>
        <w:t xml:space="preserve">她最终放弃了这样没有答案的猜测。  </w:t>
        <w:br/>
        <w:t>没有意义。</w:t>
      </w:r>
    </w:p>
    <w:p>
      <w:pPr>
        <w:pStyle w:val="ThreadMinimal"/>
      </w:pPr>
      <w:r>
        <w:t>二队和三队的出力(深海猎人+30，减员-10)</w:t>
        <w:br/>
        <w:t xml:space="preserve">ROLL : d100+20=d100(90)+20=110 </w:t>
        <w:br/>
        <w:t>Ishar-mla的出力(腐化之心+20，海嗣潮+20)</w:t>
        <w:br/>
        <w:t>ROLL : d100+40=d100(65)+40=105</w:t>
        <w:br/>
        <w:t>Ishar-mla的受伤情况(腐化之心-20)</w:t>
        <w:br/>
        <w:t>ROLL : d100=d100(95)=95-20=75</w:t>
        <w:br/>
        <w:t>制造伤口的人是否为斯卡蒂(容器+30)</w:t>
        <w:br/>
        <w:t>ROLL : d100+30=d100(8)+30=38</w:t>
        <w:br/>
        <w:t>1-8 歌蕾蒂娅</w:t>
        <w:br/>
        <w:t>9 二队某成员</w:t>
        <w:br/>
        <w:t>10 大成功/大失败</w:t>
        <w:br/>
        <w:t>ROLL : d10=d10(10)=10</w:t>
        <w:br/>
        <w:t>ROLL : d2=d2(2)=2</w:t>
        <w:br/>
        <w:t>1-3 劳伦缇娜</w:t>
        <w:br/>
        <w:t>4-6 纳姆尤斯</w:t>
        <w:br/>
        <w:t>7-9 海嗣化的斯卡蒂</w:t>
        <w:br/>
        <w:t>10 大成功/大失败</w:t>
        <w:br/>
        <w:t>ROLL : d10=d10(7)=7</w:t>
        <w:br/>
        <w:t>斯卡蒂海嗣化的原因是</w:t>
        <w:br/>
        <w:t>1-3 精神同化</w:t>
        <w:br/>
        <w:t>4-6 重伤感染</w:t>
        <w:br/>
        <w:t>7-9 “回归”</w:t>
        <w:br/>
        <w:t>10 大成功/大失败</w:t>
        <w:br/>
        <w:t>ROLL : d10=d10(7)=7</w:t>
        <w:br/>
        <w:t>“回归”比例</w:t>
        <w:br/>
        <w:t>ROLL : d100=d100(55)=55</w:t>
      </w:r>
    </w:p>
    <w:p>
      <w:pPr>
        <w:pStyle w:val="ThreadMinimal"/>
      </w:pPr>
      <w:r>
        <w:t>“回归”对斯卡蒂躯体的同化程度</w:t>
        <w:br/>
        <w:t xml:space="preserve">ROLL : d100=d100(10)=10 </w:t>
        <w:br/>
        <w:t>“回归”对斯卡蒂精神的同化程度(不算斯卡蒂+20)</w:t>
        <w:br/>
        <w:t>ROLL : d80+20=d80(71)+20=91</w:t>
        <w:br/>
        <w:t>“……♪”</w:t>
        <w:br/>
        <w:t>弑神的战斗中，被围攻的神明始终在轻轻歌唱。</w:t>
        <w:br/>
        <w:t>那是人类所不能企及的旋律，被爆裂的轰鸣声掩盖，无人察觉这歌声。</w:t>
        <w:br/>
        <w:t>但他们的血听见了。</w:t>
        <w:br/>
        <w:t>只需要一个瞬间，血液里的子嗣即呼应了生代的命令，探索、侵蚀、斗争、攻击，细胞急速侵占起寄生的躯壳，新的意志在饥饿中破土而出，爪和牙掉头扑向曾经的朋友，金属纷纷坠落海沟，红瞳与失神的红瞳对视，猎人为背叛流下最新鲜的血——</w:t>
        <w:br/>
        <w:t>直到一柄纤长的剑脱手而出。</w:t>
        <w:br/>
        <w:t>斯卡蒂，或者斯卡蒂模样的海嗣朝大群意志茫然地伸手，而对方岿然不动，只是配合地俯下头颅。美丽而威严的生命向它展示了新的道路。</w:t>
        <w:br/>
        <w:t>“吞噬我。”</w:t>
        <w:br/>
        <w:t>它空洞的眼睛看见最新的指令。</w:t>
        <w:br/>
        <w:t>“成为我。”</w:t>
        <w:br/>
        <w:t>星空，哀鸣声干裂着死去，破碎的膜翼被血浸透，那是被禁锢在房间里放养的植物，海永远潮湿得走个不停，窗玻璃雾蒙蒙得看不清楚，花瓶已经碎掉了，它却失去了行动的欲望。</w:t>
        <w:br/>
        <w:t>——神的旨意降下，信徒无条件服从。</w:t>
        <w:br/>
        <w:t>于是徒手撕开致命的伤口，又取食那份血肉。不用害怕。它在大口吞咽中与祂融为一体。不用哭泣。新的意识于无上绮丽的梦境中继承。不用孤独。</w:t>
        <w:br/>
        <w:t>静谧带走猎人复杂而抗争的灵魂。</w:t>
        <w:br/>
        <w:t>“我们渴望的生永在♪”</w:t>
        <w:br/>
        <w:t>歌蕾蒂娅的灵感(混乱-20)</w:t>
        <w:br/>
        <w:t>ROLL : d80=d80(71)=71</w:t>
        <w:br/>
        <w:t>她看见朝海嗣生代伸手的斯卡蒂。</w:t>
        <w:br/>
        <w:t>她看见那个迷茫而挣扎的个体。</w:t>
        <w:br/>
        <w:t>她看见绝大的不幸即将瞬时降临。</w:t>
        <w:br/>
        <w:t>……</w:t>
        <w:br/>
        <w:t>“所有人，目标改为斯卡蒂！”歌蕾蒂娅大吼，“这是最高级目标！”</w:t>
      </w:r>
    </w:p>
    <w:p>
      <w:pPr>
        <w:pStyle w:val="ThreadMinimal"/>
      </w:pPr>
      <w:r>
        <w:t>二队的出力(深海猎人+30，减员-15)</w:t>
        <w:br/>
        <w:t>ROLL : d100+15=d100(27)+15=42</w:t>
        <w:br/>
        <w:t>Ishar-mla的出力(腐化之心+20，海嗣潮+30)</w:t>
        <w:br/>
        <w:t>ROLL : d100+50=d100(60)+50=110</w:t>
        <w:br/>
        <w:t>同化进度</w:t>
        <w:br/>
        <w:t>ROLL : d100=d100(16)=16</w:t>
        <w:br/>
        <w:t>二队的伤亡情况(深海猎人-20)</w:t>
        <w:br/>
        <w:t>ROLL : d100=d100(50)=50-20=30</w:t>
        <w:br/>
        <w:t>当黄铜色的水脉仪露出一角时，是否有人注意(回归混乱-20)</w:t>
        <w:br/>
        <w:t>ROLL : d80=d80(31)=31</w:t>
        <w:br/>
        <w:t>骤然的同类相残夺去了深海猎人的注意力，哪怕是歌蕾蒂娅也只来得及向那个离群的背影投去目光，无暇他顾其它一闪而逝的异样。</w:t>
        <w:br/>
        <w:t>幸存者只能专注于眼下的斗争。</w:t>
        <w:br/>
        <w:t>斯卡蒂被海嗣生代护在怀中，矫健的龙朝他人发出狂吼，命令子代吞食这群无用的碍事者。</w:t>
        <w:br/>
        <w:t>即使无法猜测结局最终将朝哪落定——</w:t>
        <w:br/>
        <w:t>深海猎人机械而悲悯的目光锁定在曾经的同伴上。</w:t>
        <w:br/>
        <w:t>但那一定是不该存在的错误。</w:t>
        <w:br/>
        <w:t>……不如死去。</w:t>
        <w:br/>
        <w:t>二队的出力(深海猎人+30，减员-15)</w:t>
        <w:br/>
        <w:t>ROLL : d100+15=d100(99)+15=114</w:t>
        <w:br/>
        <w:t>Ishar-mla的出力(腐化之心+20，海嗣潮+30)</w:t>
        <w:br/>
        <w:t>ROLL : d100+50=d100(76)+50=126</w:t>
        <w:br/>
        <w:t>同化进度</w:t>
        <w:br/>
        <w:t>ROLL : d84+16=d84(1)+16=17</w:t>
        <w:br/>
        <w:t>二队的伤亡情况(深海猎人-20)</w:t>
        <w:br/>
        <w:t>ROLL : d100=d100(13)=13-20=-7</w:t>
        <w:br/>
        <w:t>我的剑销蚀了。</w:t>
        <w:br/>
        <w:t>我曾经的同僚都不在了。</w:t>
        <w:br/>
        <w:t>我身体里流淌着的不再是血。</w:t>
        <w:br/>
        <w:t>我和大海已经融为一体。</w:t>
        <w:br/>
        <w:t>……</w:t>
        <w:br/>
        <w:t>“斯卡蒂，别掉队！”</w:t>
        <w:br/>
        <w:t>……</w:t>
        <w:br/>
        <w:t>“和我走吧……”</w:t>
        <w:br/>
        <w:t>神牵起她的手。</w:t>
        <w:br/>
        <w:t>“真正的你还在海浪深处……”</w:t>
        <w:br/>
        <w:t>她已无法回头。</w:t>
      </w:r>
    </w:p>
    <w:p>
      <w:pPr>
        <w:pStyle w:val="ThreadMinimal"/>
      </w:pPr>
      <w:r>
        <w:t>二队的出力(深海猎人+30，减员-15)</w:t>
        <w:br/>
        <w:t>ROLL : d100+15=d100(36)+15=51</w:t>
        <w:br/>
        <w:t>Ishar-mla的出力(腐化之心+20，海嗣潮+30)</w:t>
        <w:br/>
        <w:t>ROLL : d100+50=d100(36)+50=86</w:t>
        <w:br/>
        <w:t>同化进度</w:t>
        <w:br/>
        <w:t>ROLL : d83+17=d83(24)+17=41</w:t>
        <w:br/>
        <w:t>二队的伤亡情况(深海猎人-20)</w:t>
        <w:br/>
        <w:t>ROLL : d100=d100(15)=15-20=-5</w:t>
        <w:br/>
        <w:t>“斯卡蒂？你怎么在这里，你队长呢？”</w:t>
        <w:br/>
        <w:t>马库斯的口器裂开到最大，友好的触腕搭上肩头。</w:t>
        <w:br/>
        <w:t>“斯卡蒂，劳伦缇娜找你。”</w:t>
        <w:br/>
        <w:t>歌蕾蒂娅复数的眼无规则地运动。</w:t>
        <w:br/>
        <w:t>“斯卡蒂，不要走神。”</w:t>
        <w:br/>
        <w:t>乌尔比安崎岖的甲壳静静悬浮在水中，皮下核心稳定地鼓动。</w:t>
        <w:br/>
        <w:t>“斯卡蒂，怎么是你来交报告？”</w:t>
        <w:br/>
        <w:t>缇比利娅光滑的膜拂过头顶，轻柔而迅捷。</w:t>
        <w:br/>
        <w:t>……</w:t>
        <w:br/>
        <w:t>已经没人需要这些了。</w:t>
        <w:br/>
        <w:t>它在原地张口，无哀嚎与咀嚼的血肉从唇边坠落。</w:t>
        <w:br/>
        <w:t>记忆成为了生存的障碍。</w:t>
        <w:br/>
        <w:t>——抛弃吧。</w:t>
        <w:br/>
        <w:t>——进化吧。</w:t>
        <w:br/>
        <w:t>——你将活下去。</w:t>
        <w:br/>
        <w:t>二队的出力(深海猎人+30，减员-15)</w:t>
        <w:br/>
        <w:t>ROLL : d100+15=d100(49)+15=64</w:t>
        <w:br/>
        <w:t>Ishar-mla的出力(腐化之心+20，海嗣潮+30)</w:t>
        <w:br/>
        <w:t>ROLL : d100+50=d100(58)+50=108</w:t>
        <w:br/>
        <w:t>同化进度</w:t>
        <w:br/>
        <w:t>ROLL : d59+41=d59(19)+41=60</w:t>
        <w:br/>
        <w:t>二队的伤亡情况(深海猎人-20)</w:t>
        <w:br/>
        <w:t>ROLL : d100=d100(79)=79-20=59</w:t>
      </w:r>
    </w:p>
    <w:p>
      <w:pPr>
        <w:pStyle w:val="ThreadMinimal"/>
      </w:pPr>
      <w:r>
        <w:t>出现减员，二队的死亡比例是</w:t>
        <w:br/>
        <w:t>ROLL : d91+9=d91(80)+9=89</w:t>
        <w:br/>
        <w:t>二队死者是否含有熟人(大于九十四是)</w:t>
        <w:br/>
        <w:t>ROLL : d100=d100(61)=61</w:t>
        <w:br/>
        <w:t>二队剩余六人</w:t>
        <w:br/>
        <w:t>挣扎过，我对抗过。有什么用呢？</w:t>
        <w:br/>
        <w:t>种种弱小生命的痕迹最后也还是会被潮水抹平。</w:t>
        <w:br/>
        <w:t>哪怕是无谓地失去一切也要拒绝海洋吗？</w:t>
        <w:br/>
        <w:t>当你历经漫长黑暗、终于浮出海面——</w:t>
        <w:br/>
        <w:t>我是病了吗？还是在做梦？</w:t>
        <w:br/>
        <w:t>我梦见黑色的天空是我们的大海，我与其他人向上游去一点也不会下沉。</w:t>
        <w:br/>
        <w:t>睁开眼睛的刹那，灿烂星空滴落眼眶、无垠波浪拂过面颊。</w:t>
        <w:br/>
        <w:t>奇怪，好奇怪，这是我的未来吗？</w:t>
        <w:br/>
        <w:t>他们的面容模糊，他们，它们......不，不。</w:t>
        <w:br/>
        <w:t>眼泪和家的味道，都是咸的。</w:t>
        <w:br/>
        <w:t>不，我知道了，原来如此……原来如此。</w:t>
        <w:br/>
        <w:t>血也是咸的。</w:t>
        <w:br/>
        <w:t>几乎无法伤害到斯卡蒂，队员也将要死伤殆尽，在这种危局下，歌蕾蒂娅的决策是</w:t>
        <w:br/>
        <w:t>0 有意义的撤离——100 有意义的冲锋</w:t>
        <w:br/>
        <w:t>ROLL : d100=d100(61)=61</w:t>
        <w:br/>
        <w:t>“当海渊索取我的残躯时，我仍将属于阿戈尔。”</w:t>
        <w:br/>
        <w:t>二队的出力(深海猎人+30，减员-20，殊死一搏+20)</w:t>
        <w:br/>
        <w:t>ROLL : d100+30=d100(83)+30=113</w:t>
        <w:br/>
        <w:t>*殊死一搏仅持续三个回合，之后再无新的加值</w:t>
        <w:br/>
        <w:t>Ishar-mla的出力(腐化之心+20，海嗣潮+30)</w:t>
        <w:br/>
        <w:t>ROLL : d100+50=d100(84)+50=134</w:t>
        <w:br/>
        <w:t>同化进度</w:t>
        <w:br/>
        <w:t>ROLL : d40+60=d40(16)+60=76</w:t>
      </w:r>
    </w:p>
    <w:p>
      <w:pPr>
        <w:pStyle w:val="ThreadMinimal"/>
      </w:pPr>
      <w:r>
        <w:t>二队的伤亡情况(深海猎人-20)</w:t>
        <w:br/>
        <w:t>ROLL : d100=d100(3)=3-20=-17</w:t>
        <w:br/>
        <w:t>劳伦缇娜熟稔于舞步，正如她时常与敌人在回旋中厮杀。</w:t>
        <w:br/>
        <w:t>舞蹈使她在生活中战斗，也在战斗中生活，美好粉饰了丑陋，因而一切都是动态、鲜活、热烈而竭尽全力——</w:t>
        <w:br/>
        <w:t>劳伦缇娜咽下那口腥热的血。</w:t>
        <w:br/>
        <w:t>不明液体彻底粘上长发，她的衣装在暴力中化为褴褛，血从裂口中流逝又凝固，个别翻卷的痕迹难以愈合，仍透出毒素的青黑。</w:t>
        <w:br/>
        <w:t>如果不闭上眼睛，没有人能自我欺骗这是什么愉快的舞会。</w:t>
        <w:br/>
        <w:t>“茫茫的万物之主啊……”</w:t>
        <w:br/>
        <w:t>她拄着武器勉强站起，仰头直视那残酷而恶意的现实。</w:t>
        <w:br/>
        <w:t>“你又想看到什么？”</w:t>
        <w:br/>
        <w:t>圆锯再次狂放地低吼。</w:t>
        <w:br/>
        <w:t>——劳伦缇娜的舞会仍在继续。</w:t>
        <w:br/>
        <w:t>她与她的艺术永不分离。</w:t>
        <w:br/>
        <w:t>二队的出力(深海猎人+30，减员-20，殊死一搏+20)</w:t>
        <w:br/>
        <w:t>ROLL : d100+30=d100(10)+30=40</w:t>
        <w:br/>
        <w:t>Ishar-mla的出力(腐化之心+20，海嗣潮+30)</w:t>
        <w:br/>
        <w:t>ROLL : d100+50=d100(64)+50=114</w:t>
        <w:br/>
        <w:t>同化进度</w:t>
        <w:br/>
        <w:t>ROLL : d24+76=d24(3)+76=79</w:t>
        <w:br/>
        <w:t>二队的伤亡情况(深海猎人-20)</w:t>
        <w:br/>
        <w:t>ROLL : d100=d100(79)=79-20=59</w:t>
        <w:br/>
        <w:t>出现减员，二队的死亡比例是</w:t>
        <w:br/>
        <w:t>ROLL : d91+9=d91(8)+9=17</w:t>
        <w:br/>
        <w:t>死去一人，是否为熟人(大于五十是)</w:t>
        <w:br/>
        <w:t>ROLL : d100=d100(36)=36</w:t>
        <w:br/>
        <w:t>二队剩余：歌蕾蒂娅、劳伦缇娜、纳姆尤斯和两名未知海猎</w:t>
      </w:r>
    </w:p>
    <w:p>
      <w:pPr>
        <w:pStyle w:val="ThreadMinimal"/>
      </w:pPr>
      <w:r>
        <w:t>二队的出力(深海猎人+30，减员-20，殊死一搏+20)</w:t>
        <w:br/>
        <w:t>ROLL : d100+30=d100(63)+30=93</w:t>
        <w:br/>
        <w:t>Ishar-mla的出力(腐化之心+20，海嗣潮+30)</w:t>
        <w:br/>
        <w:t>ROLL : d100+50=d100(85)+50=135</w:t>
        <w:br/>
        <w:t>同化进度</w:t>
        <w:br/>
        <w:t>ROLL : d21+79=d21(20)+79=99</w:t>
        <w:br/>
        <w:t>“我们只需要进化就好……不断地进化。”</w:t>
        <w:br/>
        <w:t>她的帽子被水流冲散，她的武器被海嗣淹没，她的意识彻底被神拢在手中。</w:t>
        <w:br/>
        <w:t>——此为伊莎玛拉，腐化之心。</w:t>
        <w:br/>
        <w:t>“我们遭受的苦永在♪”</w:t>
        <w:br/>
        <w:t>她在黑暗中高举起手，握住那无形的权柄，万众齐颂，为神的加冕献声。</w:t>
        <w:br/>
        <w:t>“我们渴望的生永在♪”</w:t>
        <w:br/>
        <w:t>伊莎玛拉睁开眼。</w:t>
        <w:br/>
        <w:t>“同胞，杀死他们。”</w:t>
        <w:br/>
        <w:t>谕令赐下了死亡，猎人们被潮水吞噬，静谧膨胀到极限……泰拉，泰拉。</w:t>
        <w:br/>
        <w:t>她望向从未接触过的土地。</w:t>
        <w:br/>
        <w:t>二队的伤亡情况(深海猎人-20)</w:t>
        <w:br/>
        <w:t>ROLL : d100=d100(37)=37-20=17</w:t>
        <w:br/>
        <w:t>二队的出力(深海猎人+30，减员-20)</w:t>
        <w:br/>
        <w:t>ROLL : d100+10=d100(49)+10=59</w:t>
        <w:br/>
        <w:t>Ishar-mla的出力(腐化之心+20，海嗣潮+30)</w:t>
        <w:br/>
        <w:t>ROLL : d100+50=d100(17)+50=67</w:t>
        <w:br/>
        <w:t>二队的伤亡情况(深海猎人-20)</w:t>
        <w:br/>
        <w:t>ROLL : d100=d100(52)=52-20=32</w:t>
        <w:br/>
        <w:t>歌蕾蒂娅的灵感(异常+20)</w:t>
        <w:br/>
        <w:t>ROLL : d100+20=d100(2)+20=22</w:t>
      </w:r>
    </w:p>
    <w:p>
      <w:pPr>
        <w:pStyle w:val="ThreadMinimal"/>
      </w:pPr>
      <w:r>
        <w:t>战斗的疲倦消耗了思考的精力，歌蕾蒂娅抹去遮住视线的血迹，再度看清那短暂僵硬后又重新翱翔的巨兽。</w:t>
        <w:br/>
        <w:t>龙盘旋而上，将斯卡蒂拱卫其间，主动向其臣服……它到底是怎么使斯卡蒂进化成了更高级的同胞？</w:t>
        <w:br/>
        <w:t>除非深海猎人真的是最高级的海嗣。</w:t>
        <w:br/>
        <w:t>可怖的念头转瞬即逝，漫长的现实重临，她在爆发中再次闪过大群的围剿，继续向可悲的同伴冲锋。</w:t>
        <w:br/>
        <w:t>不能停下……无法停下。</w:t>
        <w:br/>
        <w:t>战士的宿命即是在战场上烧尽最后一滴血。</w:t>
        <w:br/>
        <w:t>二队的出力(深海猎人+30，减员-20)</w:t>
        <w:br/>
        <w:t>ROLL : d100+10=d100(30)+10=40</w:t>
        <w:br/>
        <w:t>Ishar-mla的出力(腐化之心+20，海嗣潮+30)</w:t>
        <w:br/>
        <w:t>ROLL : d100+50=d100(33)+50=83</w:t>
        <w:br/>
        <w:t>二队的伤亡情况(深海猎人-20)</w:t>
        <w:br/>
        <w:t>ROLL : d100=d100(8)=8-20=-12</w:t>
        <w:br/>
        <w:t>“我已经不再是独自行走……”</w:t>
        <w:br/>
        <w:t>“我的血亲在我身侧。”</w:t>
        <w:br/>
        <w:t>二队的出力(深海猎人+30，减员-20)</w:t>
        <w:br/>
        <w:t>ROLL : d100+10=d100(25)+10=35</w:t>
        <w:br/>
        <w:t>Ishar-mla的出力(腐化之心+20，海嗣潮+30)</w:t>
        <w:br/>
        <w:t>ROLL : d100+50=d100(3)+50=53</w:t>
        <w:br/>
        <w:t>二队的伤亡情况(深海猎人-20)</w:t>
        <w:br/>
        <w:t>ROLL : d100=d100(37)=37-20=17</w:t>
        <w:br/>
        <w:t>受创三回，下一次非负值则保底死亡</w:t>
        <w:br/>
        <w:t>“梦......你会有怎样一个梦呢？”</w:t>
        <w:br/>
        <w:t>“你现在身处何方？”</w:t>
      </w:r>
    </w:p>
    <w:p>
      <w:pPr>
        <w:pStyle w:val="ThreadMinimal"/>
      </w:pPr>
      <w:r>
        <w:t>二队的出力(深海猎人+30，减员-20)</w:t>
        <w:br/>
        <w:t>ROLL : d100+10=d100(80)+10=90</w:t>
        <w:br/>
        <w:t>Ishar-mla的出力(腐化之心+20，海嗣潮+30)</w:t>
        <w:br/>
        <w:t>ROLL : d100+50=d100(90)+50=140</w:t>
        <w:br/>
        <w:t>二队的伤亡情况(深海猎人-20)</w:t>
        <w:br/>
        <w:t>ROLL : d100=d100(78)=78-20=58</w:t>
        <w:br/>
        <w:t>出现减员，死亡比例是</w:t>
        <w:br/>
        <w:t>ROLL : d92+8=d92(34)+8=42</w:t>
        <w:br/>
        <w:t>死亡两位，是歌蕾蒂娅、劳伦缇娜、纳姆尤斯、两名未知海猎中的</w:t>
        <w:br/>
        <w:t>ROLL : d5=d5(2)=2</w:t>
        <w:br/>
        <w:t>ROLL : d5=d5(1)=1</w:t>
        <w:br/>
        <w:t>“她们会成为我们的血亲。”</w:t>
        <w:br/>
        <w:t>“她们不用再受……苦。”</w:t>
        <w:br/>
        <w:t>“她们原本的活法太辛苦了。”</w:t>
        <w:br/>
        <w:t>她目睹那两点白色消失在赤红中。</w:t>
        <w:br/>
        <w:t>莫名的冲动使伊莎玛拉开口……她明明想唱出一支歌，脑海中却空白一片。</w:t>
        <w:br/>
        <w:t>……</w:t>
        <w:br/>
        <w:t>没有了。</w:t>
        <w:br/>
        <w:t>什么都没有了。</w:t>
        <w:br/>
        <w:t>洞穴静谧而耐心地等待着。死亡。</w:t>
        <w:br/>
        <w:t>歌蕾蒂娅战死后，剩余的猎人倾向于</w:t>
        <w:br/>
        <w:t>0 绝望地转身——100 麻木地向前</w:t>
        <w:br/>
        <w:t>ROLL : d100=d100(33)=33</w:t>
        <w:br/>
        <w:t>[生路 Round 1]</w:t>
        <w:br/>
        <w:t>深海猎人的潜行(深海猎人+20，重伤-20，“回归”感召+10)</w:t>
        <w:br/>
        <w:t>ROLL : d100+30=d100(14)+30=44</w:t>
        <w:br/>
        <w:t>海嗣的察觉(群体行动+20，伊莎玛拉的进化+20)</w:t>
        <w:br/>
        <w:t>ROLL : d100+40=d100(93)+40=133</w:t>
      </w:r>
    </w:p>
    <w:p>
      <w:pPr>
        <w:pStyle w:val="ThreadMinimal"/>
      </w:pPr>
      <w:r>
        <w:t>深海猎人的速度(深海猎人+20，重伤-20)</w:t>
        <w:br/>
        <w:t>ROLL : d100=d100(100)=100</w:t>
        <w:br/>
        <w:t>海嗣的速度(群体行动+20，伊莎玛拉的进化+20)</w:t>
        <w:br/>
        <w:t>ROLL : d100+40=d100(92)+40=132</w:t>
        <w:br/>
        <w:t>深海猎人的出力(深海猎人+20，重伤-20)</w:t>
        <w:br/>
        <w:t>ROLL : d100=d100(80)=80</w:t>
        <w:br/>
        <w:t>海嗣的出力(群体行动+20，伊莎玛拉的进化+20)</w:t>
        <w:br/>
        <w:t>ROLL : d100+40=d100(81)+40=121</w:t>
        <w:br/>
        <w:t>深海猎人的伤亡情况(深海猎人-20)</w:t>
        <w:br/>
        <w:t>ROLL : d100=d100(41)=41-20=21</w:t>
        <w:br/>
        <w:t>撤离者的上升距离</w:t>
        <w:br/>
        <w:t>ROLL : d100=d100(90)=90</w:t>
        <w:br/>
        <w:t>不可战胜。纳姆尤斯清晰地认知到现实。那个“斯卡蒂”……已然无法战胜。</w:t>
        <w:br/>
        <w:t>歌蕾蒂娅断裂的长槊就插在他不远处的基岩上，海嗣不屑于吞吃这不含营养的废物，暗红的飘带随水流舒卷，蹭过他的手臂。</w:t>
        <w:br/>
        <w:t>……血液早就凝固到冲刷不去。</w:t>
        <w:br/>
        <w:t>“撤吧。”他残忍地替歌蕾蒂娅说出这个耻辱的选择，放弃了身为战士的尊严，仅剩的队友朝他投来沉默打量的视线。</w:t>
        <w:br/>
        <w:t>“阿戈尔必须知道这件事。”</w:t>
        <w:br/>
        <w:t>纳姆尤斯毫不迟疑地转身离去。</w:t>
        <w:br/>
        <w:t>[生路 Round 2]</w:t>
        <w:br/>
        <w:t>深海猎人的速度(深海猎人+20，重伤-20)</w:t>
        <w:br/>
        <w:t>ROLL : d100=d100(68)=68</w:t>
        <w:br/>
        <w:t>海嗣的速度(群体行动+20，伊莎玛拉的进化+20)</w:t>
        <w:br/>
        <w:t>ROLL : d100+40=d100(9)+40=49</w:t>
        <w:br/>
        <w:t>撤离者的上升距离</w:t>
        <w:br/>
        <w:t>ROLL : d10+90=d10(10)+90=100</w:t>
      </w:r>
    </w:p>
    <w:p>
      <w:pPr>
        <w:pStyle w:val="ThreadMinimal"/>
      </w:pPr>
      <w:r>
        <w:t>向上、向上、向上，深海猎人抛弃战士的职责，以信使身份向上。</w:t>
        <w:br/>
        <w:t>他们从深渊中脱出，向更明亮的地方游去。</w:t>
        <w:br/>
        <w:t>“斯卡蒂”不知为何伫立不语，毫无动静，死神没有伸出它留恋的手，也没有更多的海嗣从巢穴中追踪而出……而后海沟里的拖延者被他们以血肉为代价，奇迹般突破。</w:t>
        <w:br/>
        <w:t>活着，仍然呼吸，仍然有心跳磅礴，纳姆尤斯挣脱海沟的怀抱，看向之外的世界——</w:t>
        <w:br/>
        <w:t>此刻四队的伤亡情况(深海猎人-20，苦战+20)</w:t>
        <w:br/>
        <w:t>ROLL : d100=d100(77)=77</w:t>
        <w:br/>
        <w:t>阿戈尔舰队的伤亡情况(阿戈尔科技-30，苦战+20，缺乏护卫+20)</w:t>
        <w:br/>
        <w:t>ROLL : d100+10=d100(38)+10=48</w:t>
        <w:br/>
        <w:t>出现减员，四队的死亡比例是</w:t>
        <w:br/>
        <w:t>ROLL : d73+27=d73(9)+27=36</w:t>
        <w:br/>
        <w:t>死者是否含有熟人(大于六十是)</w:t>
        <w:br/>
        <w:t>ROLL : d100=d100(2)=2</w:t>
        <w:br/>
        <w:t>四队剩余：缇比利娅、玛尼娅、塞维娅、盖乌斯和两名未知海猎</w:t>
        <w:br/>
        <w:t>舰队没有出现阵亡的原因是</w:t>
        <w:br/>
        <w:t>1-3 武器权限临时解锁</w:t>
        <w:br/>
        <w:t>4-6 直接使用了高级武器清场</w:t>
        <w:br/>
        <w:t>7-9 调用了新的军团入场</w:t>
        <w:br/>
        <w:t>10 大成功/大失败</w:t>
        <w:br/>
        <w:t>ROLL : d10=d10(2)=2</w:t>
        <w:br/>
        <w:t>二队剩余三名海猎的灵感(异常+20)</w:t>
        <w:br/>
        <w:t>ROLL : d100+20=d100(75)+20=95</w:t>
        <w:br/>
        <w:t>“斯卡蒂被海嗣生代寄生。”这是纳姆尤斯见到普布利乌斯的第一句话，然后是，“它拥有神智，也会思考，斯卡蒂的意识似乎偶尔能影响它。”否则他们或许活不下来。</w:t>
        <w:br/>
        <w:t>最后，他阴郁地补充。</w:t>
        <w:br/>
        <w:t>“除了你看见的这几个人……不会再有其他幸存者。”</w:t>
      </w:r>
    </w:p>
    <w:p>
      <w:pPr>
        <w:pStyle w:val="ThreadMinimal"/>
      </w:pPr>
      <w:r>
        <w:t>军团长们的决策是</w:t>
        <w:br/>
        <w:t>1-3 用高能武器直接毁灭海沟底部</w:t>
        <w:br/>
        <w:t>4-6 封锁海域，调集更多的舰队驻守</w:t>
        <w:br/>
        <w:t>7-9 必须传回阿戈尔集体讨论</w:t>
        <w:br/>
        <w:t>10 大成功/大失败</w:t>
        <w:br/>
        <w:t>ROLL : d10=d10(1)=1</w:t>
        <w:br/>
        <w:t>伊莎玛拉的决策是</w:t>
        <w:br/>
        <w:t>1-3 上浮，消灭舰队</w:t>
        <w:br/>
        <w:t>4-6 上浮，前往泰拉</w:t>
        <w:br/>
        <w:t>7-9 等待，适应躯体</w:t>
        <w:br/>
        <w:t>10 大成功/大失败</w:t>
        <w:br/>
        <w:t>ROLL : d10=d10(9)=9</w:t>
        <w:br/>
        <w:t>伊莎玛拉适应躯体的时间长度为</w:t>
        <w:br/>
        <w:t>ROLL : d100=d100(85)=85</w:t>
        <w:br/>
        <w:t>1.天</w:t>
        <w:br/>
        <w:t>2.周</w:t>
        <w:br/>
        <w:t>3.月</w:t>
        <w:br/>
        <w:t>ROLL : d3=d3(3)=3</w:t>
        <w:br/>
        <w:t>ROLL : d3=d3(1)=1</w:t>
        <w:br/>
        <w:t>Day0</w:t>
        <w:br/>
        <w:t>Ishar-mla的灵感(极大危险+30，无知-20，斯卡蒂的记忆+10)</w:t>
        <w:br/>
        <w:t>ROLL : d100+20=d100(28)+20=48</w:t>
        <w:br/>
        <w:t>容器与旧有躯体差异过大，伊莎玛拉仍然需要时间来适应。</w:t>
        <w:br/>
        <w:t>然而某种空洞攫取了伊莎玛拉的注意力，她困惑于内心的迷茫，不理解这干扰从何而来。</w:t>
        <w:br/>
        <w:t>于是她也未曾注意——</w:t>
        <w:br/>
        <w:t>那从天而降磅礴至极的光与热。</w:t>
      </w:r>
    </w:p>
    <w:p>
      <w:pPr>
        <w:pStyle w:val="ThreadMinimal"/>
      </w:pPr>
      <w:r>
        <w:t>核弹的出力(海沟水体-5，海嗣拦截-5，爆破+30，放射性+30)</w:t>
        <w:br/>
        <w:t>ROLL : d100+50=d100(30)+50=80</w:t>
        <w:br/>
        <w:t>Ishar-mla的防御(腐化之心+20，脆弱容器-20)</w:t>
        <w:br/>
        <w:t>ROLL : d100=d100(76)=76</w:t>
        <w:br/>
        <w:t>Ishar-mla的受伤程度(腐化之心-20，海嗣拦截-5，核弹+30，脆弱容器+20)</w:t>
        <w:br/>
        <w:t>ROLL : d100+25=d100(13)+25=38</w:t>
        <w:br/>
        <w:t>她血肉模糊地从子代的尸骸中走出。</w:t>
        <w:br/>
        <w:t>阿戈尔对海沟的探测(射线干扰-10，海沟深度-10，阿戈尔科技+30)</w:t>
        <w:br/>
        <w:t>ROLL : d100+10=d100(74)+10=84</w:t>
        <w:br/>
        <w:t>Ishar-mla的隐蔽(腐化之心+20，斯卡蒂-20)</w:t>
        <w:br/>
        <w:t>ROLL : d100=d100(96)=96</w:t>
        <w:br/>
        <w:t>Ishar-mla的决策是</w:t>
        <w:br/>
        <w:t>1-3 愤怒，立即报复文明</w:t>
        <w:br/>
        <w:t>4-6 愤怒，休养后加以报复</w:t>
        <w:br/>
        <w:t>7-9 冷静，休养后潜入泰拉</w:t>
        <w:br/>
        <w:t>10 大成功/大失败</w:t>
        <w:br/>
        <w:t>ROLL : d10=d10(2)=2</w:t>
        <w:br/>
        <w:t>爆炸只削弱了它的生命力，然而外壳一瞬间修复如初，伊莎玛拉生涩地启用喉咙，在愤怒中说出人类的语言。</w:t>
        <w:br/>
        <w:t>“……同胞，杀死它们。”</w:t>
        <w:br/>
        <w:t>捕获食物，驱逐敌人，守卫族群，为大群的存续——</w:t>
        <w:br/>
        <w:t>执行你们的使命。</w:t>
        <w:br/>
        <w:t>伊莎玛拉上浮时间长度</w:t>
        <w:br/>
        <w:t>ROLL : d100=d100(63)=63</w:t>
        <w:br/>
        <w:t>1.天</w:t>
        <w:br/>
        <w:t>2.半周</w:t>
        <w:br/>
        <w:t>3.周</w:t>
        <w:br/>
        <w:t>ROLL : d3=d3(3)=3</w:t>
        <w:br/>
        <w:t>ROLL : d4=d4(1)=1</w:t>
      </w:r>
    </w:p>
    <w:p>
      <w:pPr>
        <w:pStyle w:val="ThreadMinimal"/>
      </w:pPr>
      <w:r>
        <w:t>由于阿戈尔检测不到伊莎玛拉的生命迹象，将判断为消灭成功，弑神计划结束。</w:t>
        <w:br/>
        <w:t>军团等待撤离的时间长度是</w:t>
        <w:br/>
        <w:t>ROLL : d100=d100(54)=54</w:t>
        <w:br/>
        <w:t>1.天</w:t>
        <w:br/>
        <w:t>2.半周</w:t>
        <w:br/>
        <w:t>3.周</w:t>
        <w:br/>
        <w:t>ROLL : d3=d3(1)=1</w:t>
        <w:br/>
        <w:t>ROLL : d3=d3(1)=1</w:t>
        <w:br/>
        <w:t>-Day1当天三支军团撤回科洛斯修姆，潘忒翁基地暂且维持正常运行，将改造为监视第六号海沟的岗哨，而伊莎玛拉在适应躯壳途中，将于-Day7上浮至海面，向阿戈尔进军。</w:t>
        <w:br/>
        <w:t>你所在的一队将在-Day14结束萨恩狄庇提的剿灭战，于-Day28赶回科洛斯修姆。</w:t>
        <w:br/>
        <w:t>除了驻守的第二军团，第八和第十军团将返回各自驻地，等待撤离的时间长度是</w:t>
        <w:br/>
        <w:t>ROLL : d100=d100(49)=49</w:t>
        <w:br/>
        <w:t>1.半天</w:t>
        <w:br/>
        <w:t>2.天</w:t>
        <w:br/>
        <w:t>3.半周</w:t>
        <w:br/>
        <w:t>ROLL : d3=d3(2)=2</w:t>
        <w:br/>
        <w:t>ROLL : d3=d3(2)=2</w:t>
        <w:br/>
        <w:t>-Day3，第八和第十军团确认交接事项完毕，开始返回驻地。</w:t>
        <w:br/>
        <w:t>幸存的深海猎人将被安排为</w:t>
        <w:br/>
        <w:t>1-3 先暂时留守科洛斯修姆</w:t>
        <w:br/>
        <w:t>4-6 返回阿戈尔本境进一步述职</w:t>
        <w:br/>
        <w:t>7-9 随第八和第十军团执行任务</w:t>
        <w:br/>
        <w:t>10 大成功/大失败</w:t>
        <w:br/>
        <w:t>ROLL : d10=d10(6)=6</w:t>
      </w:r>
    </w:p>
    <w:p>
      <w:pPr>
        <w:pStyle w:val="ThreadMinimal"/>
      </w:pPr>
      <w:r>
        <w:t>一队作为战斗力保存得最完整的海猎部队，将被安排</w:t>
        <w:br/>
        <w:t>1-3 继续驻守科洛斯修姆</w:t>
        <w:br/>
        <w:t>4-6 返回阿戈尔本境等待新的安排</w:t>
        <w:br/>
        <w:t>7-9 执行其他地方的支援任务</w:t>
        <w:br/>
        <w:t>10 大成功/大失败</w:t>
        <w:br/>
        <w:t>ROLL : d10=d10(4)=4</w:t>
        <w:br/>
        <w:t>以及，一队除了支援萨恩狄庇提，还有一个支线是协助城市清剿叛徒，预计留下</w:t>
        <w:br/>
        <w:t>1.两支小队</w:t>
        <w:br/>
        <w:t>2.三支小队</w:t>
        <w:br/>
        <w:t>3.四支小队</w:t>
        <w:br/>
        <w:t>ROLL : d3=d3(2)=2</w:t>
        <w:br/>
        <w:t>留下十二人执行任务，其中是否含有熟人(大于九十五是)</w:t>
        <w:br/>
        <w:t>ROLL : d100=d100(34)=34</w:t>
        <w:br/>
        <w:t>然而实际上一队全体在完成任务后大概率直接奔赴前线。</w:t>
        <w:br/>
        <w:t>伊莎玛拉抵达科洛斯修姆的时间长度</w:t>
        <w:br/>
        <w:t>ROLL : d100=d100(82)=82</w:t>
        <w:br/>
        <w:t>1.半周</w:t>
        <w:br/>
        <w:t>2.周</w:t>
        <w:br/>
        <w:t>3.月</w:t>
        <w:br/>
        <w:t>ROLL : d3=d3(1)=1</w:t>
        <w:br/>
        <w:t>ROLL : d2=d2(2)=2</w:t>
        <w:br/>
        <w:t>伊莎玛拉将于-Day14抵达科洛斯修姆，潘忒翁基地默认覆灭</w:t>
        <w:br/>
        <w:t>你的电话和伊莎玛拉哪一个更快</w:t>
        <w:br/>
        <w:t>ROLL : d2=d2(1)=1</w:t>
        <w:br/>
        <w:t>潘忒翁毁灭于</w:t>
        <w:br/>
        <w:t>ROLL : d7=d7(5)=5</w:t>
        <w:br/>
        <w:t>-Day12，潘忒翁基地被伊莎玛拉极其子代抹平</w:t>
        <w:br/>
        <w:t>探测系统的侦察(阿戈尔科技+30)</w:t>
        <w:br/>
        <w:t>ROLL : d100+30=d100(38)+30=68</w:t>
        <w:br/>
        <w:t>伊莎玛拉的隐蔽(腐化之心+20，斯卡蒂-20)</w:t>
        <w:br/>
        <w:t>ROLL : d100=d100(39)=39</w:t>
      </w:r>
    </w:p>
    <w:p>
      <w:pPr>
        <w:pStyle w:val="ThreadMinimal"/>
      </w:pPr>
      <w:r>
        <w:t>“潘忒翁基地通讯静默，系统检测到疑似海嗣生代寄生个体出现。”</w:t>
        <w:br/>
        <w:t>普布利乌斯无声唤起屏幕。</w:t>
        <w:br/>
        <w:t>警报声再次冷酷地响彻于科洛斯修姆上空。</w:t>
        <w:br/>
        <w:t>返回驻地的第八和第十军团赶回分别需要</w:t>
        <w:br/>
        <w:t>ROLL : d100=d100(2)=2</w:t>
        <w:br/>
        <w:t>ROLL : d100=d100(27)=27</w:t>
        <w:br/>
        <w:t>1.分钟</w:t>
        <w:br/>
        <w:t>2.小时</w:t>
        <w:br/>
        <w:t>3.半天</w:t>
        <w:br/>
        <w:t>ROLL : d3=d3(3)=3</w:t>
        <w:br/>
        <w:t>ROLL : d2=d2(2)=2</w:t>
        <w:br/>
        <w:t>1.小时</w:t>
        <w:br/>
        <w:t>2.半天</w:t>
        <w:br/>
        <w:t>3.天</w:t>
        <w:br/>
        <w:t>ROLL : d3=d3(3)=3</w:t>
        <w:br/>
        <w:t>ROLL : d7=d7(2)=2</w:t>
        <w:br/>
        <w:t>第八军团和第十军团可迅速赶到的原因是</w:t>
        <w:br/>
        <w:t>1-3 已开放高级武器权限专注赶路</w:t>
        <w:br/>
        <w:t>4-6 刚好执行任务在潘忒翁附近</w:t>
        <w:br/>
        <w:t>7-9 内鬼故意让两支军团去给海神送死</w:t>
        <w:br/>
        <w:t>10 大成功/大失败</w:t>
        <w:br/>
        <w:t>ROLL : d10=d10(3)=3</w:t>
        <w:br/>
        <w:t>那么高级武器开道后，一队赶往科洛斯修姆需要的时间为</w:t>
        <w:br/>
        <w:t>ROLL : d14=d14(5)=5</w:t>
        <w:br/>
        <w:t>你预计将在-Day19返回科洛斯修姆</w:t>
        <w:br/>
        <w:t>原本前往阿戈尔本境述职的海猎则需要多久赶回</w:t>
        <w:br/>
        <w:t>ROLL : d100=d100(18)=18</w:t>
        <w:br/>
        <w:t>1.小时</w:t>
        <w:br/>
        <w:t>2.半天</w:t>
        <w:br/>
        <w:t>3.天</w:t>
        <w:br/>
        <w:t>ROLL : d3=d3(1)=1</w:t>
        <w:br/>
        <w:t>ROLL : d12=d12(4)=4</w:t>
        <w:br/>
        <w:t>大概是本来就刚启程准备离开就被紧急通知叫回来了</w:t>
      </w:r>
    </w:p>
    <w:p>
      <w:pPr>
        <w:pStyle w:val="ThreadMinimal"/>
      </w:pPr>
      <w:r>
        <w:t>Day0 伊莎玛拉在海沟底部被核弹命中，成功隐匿，阿戈尔探测失败，宣布弑神计划成功</w:t>
        <w:br/>
        <w:t>-Day1 第二、第八与第十军团撤回科洛斯修姆</w:t>
        <w:br/>
        <w:t>-Day3 第八与第十军团交接完毕返回驻地</w:t>
        <w:br/>
        <w:t>-Day7 伊莎玛拉离开第六号海沟向阿戈尔进军</w:t>
        <w:br/>
        <w:t>-Day12 潘忒翁基地毁灭，向阿戈尔传递伊莎玛拉未死的警报，同日，返回阿戈尔本境述职的剩余海猎赶回</w:t>
        <w:br/>
        <w:t>-Day13 第八军团赶回</w:t>
        <w:br/>
        <w:t>-Day14 第十军团赶回，科洛斯修姆保卫战开启</w:t>
        <w:br/>
        <w:t>第十军团和伊莎玛拉哪个更快</w:t>
        <w:br/>
        <w:t>ROLL : d2=d2(1)=1</w:t>
        <w:br/>
        <w:t>[科洛斯修姆保卫战 Round 1]</w:t>
        <w:br/>
        <w:t>海嗣的出力(海嗣潮+30，伊莎玛拉的进化+20)</w:t>
        <w:br/>
        <w:t>ROLL : d100+50=d100(41)+50=91</w:t>
        <w:br/>
        <w:t>阿戈尔的出力(三支军团+30，科洛斯修姆+10)</w:t>
        <w:br/>
        <w:t>ROLL : d100+40=d100(88)+40=128</w:t>
        <w:br/>
        <w:t>由于伊莎玛拉使用容器形态，目标过小，新增特殊骰点命中</w:t>
        <w:br/>
        <w:t>ROLL : d100=d100(6)=6</w:t>
        <w:br/>
        <w:t>“布兰都斯，科洛斯修姆发来了新的指令。”那个上午，缇比利娅找到他时说，“舰队在立刻掉头返回，我想……你需要时间做好准备。”</w:t>
        <w:br/>
        <w:t>“这段时间你憔悴了很多——别想否认，这是有目共睹的事。”</w:t>
        <w:br/>
        <w:t>没有人敢忘记那二十四个小时。</w:t>
        <w:br/>
        <w:t>他转过头，呆滞了一下：“指令？可我们不是——”已经结束战争、逃离那个地狱了吗？</w:t>
        <w:br/>
        <w:t>在突破那么多次底线，支付那么多条生命，这个计划的所有人几乎都为此奉献一生后……</w:t>
        <w:br/>
        <w:t>我们还要为阿戈尔牺牲什么？</w:t>
        <w:br/>
        <w:t>“它没有死。”缇比利娅解释，语气平和而抚慰，尽管这并不能掩饰内容的残酷，“潘忒翁基地信号消失了，系统监测到了那个‘斯卡蒂’的存在，它在随海嗣潮向科洛斯修姆进攻，第八和第十军团正在赶回……”</w:t>
        <w:br/>
        <w:t>布兰都斯听着她有条不紊地概述。茫然。</w:t>
        <w:br/>
        <w:t>他逃掉了。假的，他没有逃掉。地狱追了上来，想带走剩余的生命。</w:t>
        <w:br/>
        <w:t>……明明他也没有逃走。</w:t>
        <w:br/>
        <w:t>“我……”他使劲眨了眨眼睛，无法确定自己的视线究竟落在何处，他想说我知道了，我会去重新准备那些战时医疗设备的，你们不用担心受伤的问题……但搭在桌上的手依然不由自主地紧握。</w:t>
        <w:br/>
        <w:t>这是布兰都斯第二次想给什么东西一拳。</w:t>
        <w:br/>
        <w:t>“……我知道。”他麻木地点头，转身摸索起桌上原本放下的电子板，“我、会去准备……”</w:t>
        <w:br/>
        <w:t>第一次是他被乌尔比安告知对方想进行改造。</w:t>
        <w:br/>
        <w:t>没有什么差别。</w:t>
        <w:br/>
        <w:t>——我们谁都别想从死神手中逃脱。</w:t>
      </w:r>
    </w:p>
    <w:p>
      <w:pPr>
        <w:pStyle w:val="ThreadMinimal"/>
      </w:pPr>
      <w:r>
        <w:t>-Day14，伊莎玛拉还未抵达的宁静中，普布利乌斯接通了你的视讯，</w:t>
        <w:br/>
        <w:t>关于玛尔卡是叛徒这件事上，你的说服(确有此事+20)</w:t>
        <w:br/>
        <w:t>ROLL : d100+20=d100(96)+20=116</w:t>
        <w:br/>
        <w:t>普布利乌斯的说服(突兀+20)</w:t>
        <w:br/>
        <w:t>ROLL : d100+20=d100(13)+20=33</w:t>
        <w:br/>
        <w:t>普布利乌斯向你确认了玛尔卡的背叛和死亡。</w:t>
        <w:br/>
        <w:t>“虽然我理该说声节哀，但鉴于玛尔卡死于她对阿戈尔的背叛，我想这句废话也可以省下来了。”他没有在意你的紧绷，语气淡淡，“萨恩狄庇提不需要第二类危险，马库斯，不用感到愧疚。”</w:t>
        <w:br/>
        <w:t>“这是深海教会应得的下场。”</w:t>
        <w:br/>
        <w:t>第一关过了。你点点头，深呼吸中引出接下来的重量级话题。</w:t>
        <w:br/>
        <w:t>……成败在此一举。</w:t>
        <w:br/>
        <w:t>关于“深海教会信件”，你的说服(真相+20)</w:t>
        <w:br/>
        <w:t>ROLL : d100+20=d100(15)+20=35</w:t>
        <w:br/>
        <w:t>普布利乌斯的说服(缺乏实证+20，叛徒来源-20)</w:t>
        <w:br/>
        <w:t>ROLL : d100=d100(73)=73</w:t>
        <w:br/>
        <w:t>Ishar-mla、玛利图斯、深蓝实验室……一连串的字符闪过他的瞳孔，构建成极其可怕的过去。</w:t>
        <w:br/>
        <w:t>“只有这些？”普布利乌斯抬头，快速反问，“没有其它附件？”</w:t>
        <w:br/>
        <w:t>大片大片的文字信息，却没有一张记录了实物的照片影像。他望向冥思间之外的穹顶，仿佛能看见随时拍上防御系统的渣滓触腕，战争一触即发。</w:t>
        <w:br/>
        <w:t>……如果这是另一个用以欺骗阿戈尔的阴谋？</w:t>
        <w:br/>
        <w:t>普布利乌斯对信件内容的怀疑程度(缺乏实证+20，叛徒来源-20)</w:t>
        <w:br/>
        <w:t>ROLL : d100=d100(55)=55</w:t>
        <w:br/>
        <w:t>以“斯卡蒂”为证，他或许可以尝试相信Ishar-mla与其的存在。</w:t>
        <w:br/>
        <w:t>但深海教会与深蓝实验室的部分……普布利乌斯仍坚持索求更多的证据，否则绝不会松口。</w:t>
        <w:br/>
        <w:t>他与阿戈尔都已不能再赌。</w:t>
      </w:r>
    </w:p>
    <w:p>
      <w:pPr>
        <w:pStyle w:val="ThreadMinimal"/>
      </w:pPr>
      <w:r>
        <w:t>面对普布利乌斯的拒绝，你的决策是</w:t>
        <w:br/>
        <w:t>1-3 据理力争再次尝试说服</w:t>
        <w:br/>
        <w:t>4-6 准备合适时暗中私下行动</w:t>
        <w:br/>
        <w:t>7-9 跳过他直接发给阿戈尔</w:t>
        <w:br/>
        <w:t>10 大成功/大失败</w:t>
        <w:br/>
        <w:t>ROLL : d10=d10(2)=2</w:t>
        <w:br/>
        <w:t>你的说服(真相+20)</w:t>
        <w:br/>
        <w:t>ROLL : d100+20=d100(16)+20=36</w:t>
        <w:br/>
        <w:t>普布利乌斯的说服(缺乏实证+20，叛徒来源-20)</w:t>
        <w:br/>
        <w:t>ROLL : d100=d100(89)=89</w:t>
        <w:br/>
        <w:t>普布利乌斯冷漠否决的瞬间，血猛地冲进脑袋，你与那机会擦肩而过，烧得理智都挥发殆尽——</w:t>
        <w:br/>
        <w:t>以至于你差点忘记了自己是“马库斯”。</w:t>
        <w:br/>
        <w:t>“普布利乌斯！”你只恨自己是在对一个不存在的人像说话，“里面明明连先史文明的记录都有……！”这要怎么伪造？</w:t>
        <w:br/>
        <w:t>“如果这是真的怎么办？难道你就一定要看着科洛斯修姆——”</w:t>
        <w:br/>
        <w:t>崩塌、冲毁、惨叫下的血。</w:t>
        <w:br/>
        <w:t>“——和你一起陪葬？”</w:t>
        <w:br/>
        <w:t>对方多余的表情完全消失了。</w:t>
        <w:br/>
        <w:t>普布利乌斯以一种细致到诡异的眼神扫视你，令人不适，眼球更像某种精密的机械结构：“或许……不。”</w:t>
        <w:br/>
        <w:t>“如信件所说，这个个体，Ishar-mla，已经寄生了深海猎人斯卡蒂。”</w:t>
        <w:br/>
        <w:t>“而系统预期四个小时后，这座城市将进入战争状态。”他忽然微笑，“那么我大概会比科洛斯修姆死得更早。”真好。</w:t>
        <w:br/>
        <w:t>幸存者会是什么滋味呢？</w:t>
        <w:br/>
        <w:t>他带着一丝嘲弄地挂断了视讯。</w:t>
        <w:br/>
        <w:t>你又一次错过了可能的奇迹，只能向新的未来尝试挣扎</w:t>
        <w:br/>
        <w:t>1-3 接受现实做马库斯该做的</w:t>
        <w:br/>
        <w:t>4-6 准备合适时暗中私下行动</w:t>
        <w:br/>
        <w:t>7-9 跳过他直接发给阿戈尔</w:t>
        <w:br/>
        <w:t>10 大成功/大失败</w:t>
        <w:br/>
        <w:t>ROLL : d10=d10(3)=3</w:t>
        <w:br/>
        <w:t>你是“马库斯”。</w:t>
        <w:br/>
        <w:t>所以你不能是深海信徒、不能是国家叛徒、更不能是阿戈尔的逃兵。</w:t>
        <w:br/>
        <w:t>你只能走向被自己划定的道路……</w:t>
        <w:br/>
        <w:t>作为“马库斯”执政官。</w:t>
      </w:r>
    </w:p>
    <w:p>
      <w:pPr>
        <w:pStyle w:val="ThreadMinimal"/>
      </w:pPr>
      <w:r>
        <w:t>Round1坚持时长</w:t>
        <w:br/>
        <w:t>ROLL : d100=d100(6)=6</w:t>
        <w:br/>
        <w:t>1.分钟</w:t>
        <w:br/>
        <w:t>2.小时</w:t>
        <w:br/>
        <w:t>3.半天</w:t>
        <w:br/>
        <w:t>ROLL : d3=d3(1)=1</w:t>
        <w:br/>
        <w:t>ROLL : d60=d60(51)=51</w:t>
        <w:br/>
        <w:t>阿戈尔获得了五十一分钟的胜利。</w:t>
        <w:br/>
        <w:t>[科洛斯修姆保卫战 Round 2]</w:t>
        <w:br/>
        <w:t>海嗣的出力(海嗣潮+30，伊莎玛拉的进化+20)</w:t>
        <w:br/>
        <w:t>ROLL : d100+50=d100(85)+50=135</w:t>
        <w:br/>
        <w:t>阿戈尔的出力(三支军团+30，科洛斯修姆+10)</w:t>
        <w:br/>
        <w:t>ROLL : d100+40=d100(32)+40=72</w:t>
        <w:br/>
        <w:t>阿戈尔的命中</w:t>
        <w:br/>
        <w:t>ROLL : d100=d100(25)=25</w:t>
        <w:br/>
        <w:t>舰队的伤亡程度(阿戈尔科技-30)</w:t>
        <w:br/>
        <w:t>ROLL : d100=d100(69)=69-30=39</w:t>
        <w:br/>
        <w:t>深海猎人的伤亡程度(深海猎人-20)</w:t>
        <w:br/>
        <w:t>ROLL : d100=d100(64)=64-20=44</w:t>
        <w:br/>
        <w:t>正如十四天前那样，军团们再次与深海猎人并肩作战。</w:t>
        <w:br/>
        <w:t>他们曾为彼此分别的后续而感伤，也曾为结束战斗回归和平的通告而庆幸，如果有不死人、不流血、不再有噩梦的地方，那一定是——</w:t>
        <w:br/>
        <w:t>炮火轰鸣，新的尸骸垒在海床。</w:t>
        <w:br/>
        <w:t>幻想。战士和军人已不再会无谓地幻想未来。</w:t>
        <w:br/>
        <w:t>人类永远只活在当下这一刻。</w:t>
        <w:br/>
        <w:t>——否则即为死亡。</w:t>
      </w:r>
    </w:p>
    <w:p>
      <w:pPr>
        <w:pStyle w:val="ThreadMinimal"/>
      </w:pPr>
      <w:r>
        <w:t>Round2坚持时长</w:t>
        <w:br/>
        <w:t>ROLL : d100=d100(73)=73</w:t>
        <w:br/>
        <w:t>1.天</w:t>
        <w:br/>
        <w:t>2.半周</w:t>
        <w:br/>
        <w:t>3.周</w:t>
        <w:br/>
        <w:t>ROLL : d3=d3(1)=1</w:t>
        <w:br/>
        <w:t>ROLL : d3=d3(1)=1</w:t>
        <w:br/>
        <w:t>科洛斯修姆看见了第二天的黎明。</w:t>
        <w:br/>
        <w:t>[科洛斯修姆保卫战 Round 3]</w:t>
        <w:br/>
        <w:t>海嗣的出力(海嗣潮+30，伊莎玛拉的进化+20)</w:t>
        <w:br/>
        <w:t>ROLL : d100+50=d100(6)+50=56</w:t>
        <w:br/>
        <w:t>阿戈尔的出力(三支军团+30，科洛斯修姆+10)</w:t>
        <w:br/>
        <w:t>ROLL : d100+40=d100(78)+40=118</w:t>
        <w:br/>
        <w:t>阿戈尔的命中</w:t>
        <w:br/>
        <w:t>ROLL : d100=d100(98)=98</w:t>
        <w:br/>
        <w:t>伊莎玛拉的伤亡程度(腐化之心-20，脆弱容器+20)</w:t>
        <w:br/>
        <w:t>ROLL : d100=d100(33)=33</w:t>
        <w:br/>
        <w:t>伊莎玛拉疑惑地抬起右手，从上臂以下的部分瞬间融化在高能光束中。</w:t>
        <w:br/>
        <w:t>这是难得突破了护卫封锁的一次袭击。</w:t>
        <w:br/>
        <w:t>“……♪”她在痛苦中歌唱，大群重新将她淹没，血肉迅速从按原样生长，一节光裸的手臂原封不动地再现，这可怖的一幕完全被系统记录下来。</w:t>
        <w:br/>
        <w:t>阿戈尔终于意识到——</w:t>
        <w:br/>
        <w:t>伊莎玛拉必须在一瞬间全部消灭。</w:t>
        <w:br/>
        <w:t>Round3坚持时长</w:t>
        <w:br/>
        <w:t>ROLL : d100=d100(5)=5</w:t>
        <w:br/>
        <w:t>1.分钟</w:t>
        <w:br/>
        <w:t>2.小时</w:t>
        <w:br/>
        <w:t>3.半天</w:t>
        <w:br/>
        <w:t>ROLL : d3=d3(1)=1</w:t>
        <w:br/>
        <w:t>ROLL : d60=d60(58)=58</w:t>
      </w:r>
    </w:p>
    <w:p>
      <w:pPr>
        <w:pStyle w:val="ThreadMinimal"/>
      </w:pPr>
      <w:r>
        <w:t>在五十八分钟的尝试里，阿戈尔的确造成了伤害。</w:t>
        <w:br/>
        <w:t>尽管只有微不足道的伤害。</w:t>
        <w:br/>
        <w:t>[科洛斯修姆保卫战 Round 4]</w:t>
        <w:br/>
        <w:t>海嗣的出力(海嗣潮+30，伊莎玛拉的进化+20)</w:t>
        <w:br/>
        <w:t>ROLL : d100+50=d100(12)+50=62</w:t>
        <w:br/>
        <w:t>阿戈尔的出力(三支军团+30，科洛斯修姆+10)</w:t>
        <w:br/>
        <w:t>ROLL : d100+40=d100(66)+40=106</w:t>
        <w:br/>
        <w:t>阿戈尔的命中</w:t>
        <w:br/>
        <w:t>ROLL : d100=d100(11)=11</w:t>
        <w:br/>
        <w:t>纷飞齐射被庞大的护卫尽皆挡下，曾经的躯壳忠诚地拱卫着如今的女主人。</w:t>
        <w:br/>
        <w:t>她为大群发声、为大群歌唱，在深蓝与赤红中只是一个极其渺小的白点，她统御着族群向生命无孔不入地侵蚀，在拉锯战中耐心而狂暴地进攻。</w:t>
        <w:br/>
        <w:t>海流抚平一切急速死亡与诞生的痕迹。</w:t>
        <w:br/>
        <w:t>进化，伊莎玛拉呼唤着她的子嗣，向未来进化！</w:t>
        <w:br/>
        <w:t>Round4坚持时长</w:t>
        <w:br/>
        <w:t>ROLL : d100=d100(80)=80</w:t>
        <w:br/>
        <w:t>1.天</w:t>
        <w:br/>
        <w:t>2.半周</w:t>
        <w:br/>
        <w:t>3.周</w:t>
        <w:br/>
        <w:t>ROLL : d3=d3(1)=1</w:t>
        <w:br/>
        <w:t>ROLL : d3=d3(2)=2</w:t>
        <w:br/>
        <w:t>深海猎人一队将在两天后抵达科洛斯修姆。</w:t>
        <w:br/>
        <w:t>或许那时还有战场供你加入。</w:t>
      </w:r>
    </w:p>
    <w:p>
      <w:pPr>
        <w:pStyle w:val="ThreadMinimal"/>
      </w:pPr>
      <w:r>
        <w:t>[科洛斯修姆保卫战 Round 5]</w:t>
        <w:br/>
        <w:t>海嗣的出力(海嗣潮+30，伊莎玛拉的进化+20)</w:t>
        <w:br/>
        <w:t>ROLL : d100+50=d100(87)+50=137</w:t>
        <w:br/>
        <w:t>阿戈尔的出力(三支军团+30，科洛斯修姆+10)</w:t>
        <w:br/>
        <w:t>ROLL : d100+40=d100(7)+40=47</w:t>
        <w:br/>
        <w:t>阿戈尔的命中</w:t>
        <w:br/>
        <w:t>ROLL : d100=d100(94)=94</w:t>
        <w:br/>
        <w:t>舰队的伤亡程度(阿戈尔科技-30)</w:t>
        <w:br/>
        <w:t>ROLL : d100=d100(38)=38-30=8</w:t>
        <w:br/>
        <w:t>深海猎人的伤亡程度(深海猎人-20)</w:t>
        <w:br/>
        <w:t>ROLL : d100=d100(47)=47-20=27</w:t>
        <w:br/>
        <w:t>Round5坚持时长</w:t>
        <w:br/>
        <w:t>ROLL : d100=d100(72)=72</w:t>
        <w:br/>
        <w:t>1.天</w:t>
        <w:br/>
        <w:t>2.半周</w:t>
        <w:br/>
        <w:t>3.周</w:t>
        <w:br/>
        <w:t>ROLL : d3=d3(3)=3</w:t>
        <w:br/>
        <w:t>特殊情况时间视为来到-Day19，深海猎人一队抵达，加入战斗。</w:t>
        <w:br/>
        <w:t>新的舰队带来新的可能。</w:t>
        <w:br/>
        <w:t>它带来了阿戈尔最后成编制的深海猎人作战部队。</w:t>
        <w:br/>
        <w:t>希望从很多人眼里重新升起。</w:t>
        <w:br/>
        <w:t>——却没有人知道它是否会重新熄灭。</w:t>
        <w:br/>
        <w:t>[科洛斯修姆保卫战 Round 6]</w:t>
        <w:br/>
        <w:t>海嗣的出力(海嗣潮+30，伊莎玛拉的进化+20)</w:t>
        <w:br/>
        <w:t>ROLL : d100+50=d100(70)+50=120</w:t>
        <w:br/>
        <w:t>阿戈尔的出力(三支军团+30，科洛斯修姆+10，深海猎人+10)</w:t>
        <w:br/>
        <w:t>ROLL : d100+50=d100(80)+50=130</w:t>
        <w:br/>
        <w:t>阿戈尔的命中(深海猎人+20)</w:t>
        <w:br/>
        <w:t>ROLL : d100+20=d100(89)+20=109</w:t>
        <w:br/>
        <w:t>伊莎玛拉的伤亡程度(腐化之心-20，脆弱容器+20)</w:t>
        <w:br/>
        <w:t>ROLL : d100=d100(18)=18</w:t>
      </w:r>
    </w:p>
    <w:p>
      <w:pPr>
        <w:pStyle w:val="ThreadMinimal"/>
      </w:pPr>
      <w:r>
        <w:t>你直面浊心斯卡蒂的SAN(预料保底20)</w:t>
        <w:br/>
        <w:t>ROLL : d80+20=d80(21)+20=41</w:t>
        <w:br/>
        <w:t>率领一队作战时，你看见了传说中的浊心斯卡蒂。</w:t>
        <w:br/>
        <w:t>类似表情的东西呈现出迷蒙而快乐的沉醉，她尝试着伸出手来，宛若拥抱，姿态却根本畸形得不成样子，歪斜地浮在水中，身上黑蓝色的作战服已经破破烂烂。</w:t>
        <w:br/>
        <w:t>没有经典的红裙，但那无疑是Ishar-mla……</w:t>
        <w:br/>
        <w:t>……可憎的容器。</w:t>
        <w:br/>
        <w:t>你敏捷地躲过背后花瓣似的口器，只来得及在她的腰间留下一道血痕，不得不遗憾后撤，真正的Ishar-mla愤怒地朝你裂开巨口。</w:t>
        <w:br/>
        <w:t>没有悲伤，没有痛苦，唯有残酷而固执的杀意浮现——</w:t>
        <w:br/>
        <w:t>去死吧。</w:t>
        <w:br/>
        <w:t>Ishar-mla。</w:t>
        <w:br/>
        <w:t>你已不再思考斯卡蒂作为人类的那一面。</w:t>
        <w:br/>
        <w:t>[科洛斯修姆保卫战 Round 7]</w:t>
        <w:br/>
        <w:t>海嗣的出力(海嗣潮+30，伊莎玛拉的进化+20)</w:t>
        <w:br/>
        <w:t>ROLL : d100+50=d100(66)+50=116</w:t>
        <w:br/>
        <w:t>阿戈尔的出力(三支军团+30，科洛斯修姆+10，深海猎人+10)</w:t>
        <w:br/>
        <w:t>ROLL : d100+50=d100(49)+50=99</w:t>
        <w:br/>
        <w:t>阿戈尔的命中(深海猎人+20)</w:t>
        <w:br/>
        <w:t>ROLL : d100+20=d100(17)+20=37</w:t>
        <w:br/>
        <w:t>舰队的伤亡程度(阿戈尔科技-30)</w:t>
        <w:br/>
        <w:t>ROLL : d100=d100(53)=53-30=23</w:t>
        <w:br/>
        <w:t>受创三轮，下轮非负值保底死亡</w:t>
        <w:br/>
        <w:t>深海猎人的伤亡程度(深海猎人-20)</w:t>
        <w:br/>
        <w:t>ROLL : d100=d100(70)=70-20=50</w:t>
        <w:br/>
        <w:t>是否伤亡</w:t>
        <w:br/>
        <w:t>ROLL : d2=d2(2)=2</w:t>
        <w:br/>
        <w:t>受创三轮，下轮非负值保底死亡</w:t>
      </w:r>
    </w:p>
    <w:p>
      <w:pPr>
        <w:pStyle w:val="ThreadMinimal"/>
      </w:pPr>
      <w:r>
        <w:t>[科洛斯修姆保卫战 Round 8]</w:t>
        <w:br/>
        <w:t>海嗣的出力(海嗣潮+30，伊莎玛拉的进化+20)</w:t>
        <w:br/>
        <w:t>ROLL : d100+50=d100(6)+50=56</w:t>
        <w:br/>
        <w:t>阿戈尔的出力(三支军团+30，科洛斯修姆+10，深海猎人+10)</w:t>
        <w:br/>
        <w:t>ROLL : d100+50=d100(54)+50=104</w:t>
        <w:br/>
        <w:t>阿戈尔的命中(深海猎人+20)</w:t>
        <w:br/>
        <w:t>ROLL : d100+20=d100(47)+20=67</w:t>
        <w:br/>
        <w:t>伊莎玛拉的伤亡程度(腐化之心-20，脆弱容器+20)</w:t>
        <w:br/>
        <w:t>ROLL : d100=d100(90)=90</w:t>
        <w:br/>
        <w:t>由于之前骰点中身躯异化程度极低，重新检定目前“斯卡蒂”内在的海嗣化程度</w:t>
        <w:br/>
        <w:t>ROLL : d100=d100(86)=86</w:t>
        <w:br/>
        <w:t>海嗣化程度大于五十，身体结构以海嗣为主，需要两次伤害值大于五十，目前已达成一次</w:t>
        <w:br/>
        <w:t>“……♪”</w:t>
        <w:br/>
        <w:t>深海猎人们在你的指挥下绝不恋战，以机动性高效地剥离血肉。</w:t>
        <w:br/>
        <w:t>白色的鱼群在Ishar-mla旧有的身躯边穿梭，一粘即走，你无情挥剑，任由层层刀口累积上她的身躯，鲜血彻底染红了海域。</w:t>
        <w:br/>
        <w:t>伊莎玛拉哭泣着蜷缩，仿佛这样就能躲开那些伤口、躲开那些深入骨髓的痛，但她的内脏与骨骼仍在缓慢地裸露。</w:t>
        <w:br/>
        <w:t>她赤裸的身躯愈发血肉模糊。</w:t>
        <w:br/>
        <w:t>“……♪”</w:t>
        <w:br/>
        <w:t>哀鸣中的歌声无人倾听，只激起了海嗣更狂暴的报复，那颗心脏尚在海水中跳动，虚弱不堪。</w:t>
        <w:br/>
        <w:t>这是一场万众瞩目的凌迟。</w:t>
        <w:br/>
        <w:t>[科洛斯修姆保卫战 Round 9]</w:t>
        <w:br/>
        <w:t>海嗣的出力(海嗣潮+30，伊莎玛拉的进化+20)</w:t>
        <w:br/>
        <w:t>ROLL : d100+50=d100(87)+50=137</w:t>
        <w:br/>
        <w:t>阿戈尔的出力(三支军团+30，科洛斯修姆+10，深海猎人+10)</w:t>
        <w:br/>
        <w:t>ROLL : d100+50=d100(21)+50=71</w:t>
        <w:br/>
        <w:t>阿戈尔的命中(深海猎人+20)</w:t>
        <w:br/>
        <w:t>ROLL : d100+20=d100(79)+20=99</w:t>
        <w:br/>
        <w:t>舰队的伤亡程度(阿戈尔科技-30)</w:t>
        <w:br/>
        <w:t>ROLL : d100=d100(69)=69-30=39</w:t>
        <w:br/>
        <w:t>深海猎人的伤亡程度(深海猎人-20)</w:t>
        <w:br/>
        <w:t>ROLL : d100=d100(41)=41-20=21</w:t>
      </w:r>
    </w:p>
    <w:p>
      <w:pPr>
        <w:pStyle w:val="ThreadMinimal"/>
      </w:pPr>
      <w:r>
        <w:t>出现减员，舰队的死亡比例是</w:t>
        <w:br/>
        <w:t>ROLL : d61+39=d61(12)+39=51</w:t>
        <w:br/>
        <w:t>出现减员，深海猎人的死亡比例是</w:t>
        <w:br/>
        <w:t>ROLL : d79+21=d79(27)+21=48</w:t>
        <w:br/>
        <w:t>是否有军团编制消失</w:t>
        <w:br/>
        <w:t>ROLL : d2=d2(2)=2</w:t>
        <w:br/>
        <w:t>深海猎人的死者中是否含有熟人(大于八十九是)</w:t>
        <w:br/>
        <w:t>ROLL : d100=d100(2)=2</w:t>
        <w:br/>
        <w:t>深海猎人剩余四十三人</w:t>
        <w:br/>
        <w:t>牺牲，牺牲，牺牲。远处的海流中传来舰队自爆的辐射气息，无数身影坠向海床，和大群的尸骸融为一体。</w:t>
        <w:br/>
        <w:t>所有声音似乎都远离了这片海……</w:t>
        <w:br/>
        <w:t>唯有静谧徐徐张开。</w:t>
        <w:br/>
        <w:t>然而你的目光不曾向下，向后，唯有高昂着向前，你在注视那个未死的顽固生命，注视通往未来的道路。</w:t>
        <w:br/>
        <w:t>“行动。”</w:t>
        <w:br/>
        <w:t>以疯狂对抗另一种生命的疯狂，深海猎人的锋刃指向努力增生的血肉。</w:t>
        <w:br/>
        <w:t>唯有死者可见证战争的终结。</w:t>
        <w:br/>
        <w:t>[科洛斯修姆保卫战 Round 10]</w:t>
        <w:br/>
        <w:t>海嗣的出力(海嗣潮+30，伊莎玛拉的进化+20)</w:t>
        <w:br/>
        <w:t>ROLL : d100+50=d100(60)+50=110</w:t>
        <w:br/>
        <w:t>阿戈尔的出力(三支军团+30，科洛斯修姆+10，深海猎人+10)</w:t>
        <w:br/>
        <w:t>ROLL : d100+50=d100(36)+50=86</w:t>
        <w:br/>
        <w:t>阿戈尔的命中(深海猎人+20)</w:t>
        <w:br/>
        <w:t>ROLL : d100+20=d100(84)+20=104</w:t>
        <w:br/>
        <w:t>舰队的伤亡程度(阿戈尔科技-30)</w:t>
        <w:br/>
        <w:t>ROLL : d100=d100(32)=32-30=2</w:t>
        <w:br/>
        <w:t>深海猎人的伤亡程度(深海猎人-20)</w:t>
        <w:br/>
        <w:t>ROLL : d100=d100(70)=70-20=50</w:t>
        <w:br/>
        <w:t>是否伤亡</w:t>
        <w:br/>
        <w:t>ROLL : d2=d2(1)=1</w:t>
      </w:r>
    </w:p>
    <w:p>
      <w:pPr>
        <w:pStyle w:val="ThreadMinimal"/>
      </w:pPr>
      <w:r>
        <w:t>出现减员，深海猎人的死亡比例是</w:t>
        <w:br/>
        <w:t>ROLL : d100=d100(88)=88</w:t>
        <w:br/>
        <w:t>死者中是否含有熟人(大于七十九是)</w:t>
        <w:br/>
        <w:t>ROLL : d100=d100(93)=93</w:t>
        <w:br/>
        <w:t>卢基娅/阿普琉斯/维比乌斯/格涅娅/纳姆尤斯/缇比利娅/玛尼娅/塞维娅/盖乌斯(1牺牲2幸存)</w:t>
        <w:br/>
        <w:t>ROLL : d2+d2+d2+d2+d2+d2+d2+d2+d2=d2(1)+d2(2)+d2(2)+d2(1)+d2(1)+d2(1)+d2(1)+d2(2)+d2(1)=12</w:t>
        <w:br/>
        <w:t>深海猎人剩余：“马库斯”、阿普琉斯、维比乌斯、塞维娅和一名未知海猎</w:t>
        <w:br/>
        <w:t>你没注意到缇比利娅是何时战死的。</w:t>
        <w:br/>
        <w:t>她的队员寥寥无几，并入一队时便默认了指挥权的递交，你很紧张，但沉默的缇比利娅并未多说什么，只是提起大剑完美地服从。</w:t>
        <w:br/>
        <w:t>战斗欺骗了人类的感官，包括对时间与他人存在的敏锐。</w:t>
        <w:br/>
        <w:t>于是你甚至没有意识到——</w:t>
        <w:br/>
        <w:t>阿戈尔最后一位海猎队长就这样死在了无声无息之中。</w:t>
        <w:br/>
        <w:t>你仍然在一次又一次地向Ishar-mla冲锋。</w:t>
        <w:br/>
        <w:t>没有尽头。</w:t>
        <w:br/>
        <w:t>[科洛斯修姆保卫战 Round 11]</w:t>
        <w:br/>
        <w:t>海嗣的出力(海嗣潮+30，伊莎玛拉的进化+20)</w:t>
        <w:br/>
        <w:t>ROLL : d100+50=d100(54)+50=104</w:t>
        <w:br/>
        <w:t>阿戈尔的出力(三支军团+30，科洛斯修姆+10)</w:t>
        <w:br/>
        <w:t>ROLL : d100+40=d100(72)+40=112</w:t>
        <w:br/>
        <w:t>阿戈尔的命中(深海猎人+10)</w:t>
        <w:br/>
        <w:t>ROLL : d100+10=d100(11)+10=21</w:t>
        <w:br/>
        <w:t>自-Day19后，以上保卫战僵持的时间长度是</w:t>
        <w:br/>
        <w:t>ROLL : d100=d100(17)=17</w:t>
        <w:br/>
        <w:t>1.小时</w:t>
        <w:br/>
        <w:t>2.半天</w:t>
        <w:br/>
        <w:t>3.天</w:t>
        <w:br/>
        <w:t>ROLL : d3=d3(1)=1</w:t>
        <w:br/>
        <w:t>ROLL : d12=d12(8)=8</w:t>
      </w:r>
    </w:p>
    <w:p>
      <w:pPr>
        <w:pStyle w:val="ThreadMinimal"/>
      </w:pPr>
      <w:r>
        <w:t>战场的瞬息万变以小时计算。</w:t>
        <w:br/>
        <w:t>阵亡也是。</w:t>
        <w:br/>
        <w:t>短暂的时间下，阿戈尔暂时还未做出新的决策。</w:t>
        <w:br/>
        <w:t>[科洛斯修姆保卫战 Round 12]</w:t>
        <w:br/>
        <w:t>海嗣的出力(海嗣潮+30，伊莎玛拉的进化+20)</w:t>
        <w:br/>
        <w:t>ROLL : d100+50=d100(66)+50=116</w:t>
        <w:br/>
        <w:t>阿戈尔的出力(三支军团+30，科洛斯修姆+10)</w:t>
        <w:br/>
        <w:t>ROLL : d100+40=d100(70)+40=110</w:t>
        <w:br/>
        <w:t>阿戈尔的命中(深海猎人+10)</w:t>
        <w:br/>
        <w:t>ROLL : d100+10=d100(77)+10=87</w:t>
        <w:br/>
        <w:t>舰队的伤亡程度(阿戈尔科技-30)</w:t>
        <w:br/>
        <w:t>ROLL : d100=d100(64)=64-30=34</w:t>
        <w:br/>
        <w:t>深海猎人的伤亡程度(深海猎人-20)</w:t>
        <w:br/>
        <w:t>ROLL : d100=d100(47)=47-20=27</w:t>
        <w:br/>
        <w:t>在战斗的间隙中，你忽然被什么东西一把扯住。</w:t>
        <w:br/>
        <w:t>攻击，在你下意识反手削断前，一个略有些耳熟的声音响起来：“队长，小心！”</w:t>
        <w:br/>
        <w:t>与此同时，一根坚韧的触须快如闪电地从你身前掠过。</w:t>
        <w:br/>
        <w:t>“……你还好吗，队长？”维比乌斯立刻松开手，对上你近乎木然的脸色。</w:t>
        <w:br/>
        <w:t>他仍在担心马库斯。</w:t>
        <w:br/>
        <w:t>你的回答是</w:t>
        <w:br/>
        <w:t>1-3 沉默</w:t>
        <w:br/>
        <w:t>4-6 微笑</w:t>
        <w:br/>
        <w:t>7-9 扭曲</w:t>
        <w:br/>
        <w:t>10 大成功/大失败</w:t>
        <w:br/>
        <w:t>ROLL : d10=d10(8)=8</w:t>
      </w:r>
    </w:p>
    <w:p>
      <w:pPr>
        <w:pStyle w:val="ThreadMinimal"/>
      </w:pPr>
      <w:r>
        <w:t>“我没事。”你重复这个一千一万遍的句子，“我没事。”</w:t>
        <w:br/>
        <w:t>你想提起一个马库斯那样灿烂的笑容，微笑却在瞬间异化成，于是在那一秒钟的挣扎里，你神色扭曲到近乎狰狞。</w:t>
        <w:br/>
        <w:t>“我……没事。”</w:t>
        <w:br/>
        <w:t>放弃了，你别过头去，不再看维比乌斯复杂的神情。</w:t>
        <w:br/>
        <w:t>这些都不重要了。</w:t>
        <w:br/>
        <w:t>[科洛斯修姆保卫战 Round 13]</w:t>
        <w:br/>
        <w:t>海嗣的出力(海嗣潮+30，伊莎玛拉的进化+20)</w:t>
        <w:br/>
        <w:t>ROLL : d100+50=d100(71)+50=121</w:t>
        <w:br/>
        <w:t>阿戈尔的出力(三支军团+30，科洛斯修姆+10)</w:t>
        <w:br/>
        <w:t>ROLL : d100+40=d100(52)+40=92</w:t>
        <w:br/>
        <w:t>阿戈尔的命中(深海猎人+10)</w:t>
        <w:br/>
        <w:t>ROLL : d100+10=d100(100)+10=110</w:t>
        <w:br/>
        <w:t>舰队的伤亡程度(阿戈尔科技-30)</w:t>
        <w:br/>
        <w:t>ROLL : d100=d100(46)=46-30=26</w:t>
        <w:br/>
        <w:t>受创三轮，下轮非负值保底死亡</w:t>
        <w:br/>
        <w:t>深海猎人的伤亡程度(深海猎人-20)</w:t>
        <w:br/>
        <w:t>ROLL : d100=d100(28)=28-20=8</w:t>
        <w:br/>
        <w:t>自-Day20后，以上保卫战僵持的时间长度是</w:t>
        <w:br/>
        <w:t>ROLL : d100=d100(82)=82</w:t>
        <w:br/>
        <w:t>1.天</w:t>
        <w:br/>
        <w:t>2.半周</w:t>
        <w:br/>
        <w:t>3.周</w:t>
        <w:br/>
        <w:t>ROLL : d3=d3(3)=3</w:t>
        <w:br/>
        <w:t>ROLL : d4=d4(2)=2</w:t>
        <w:br/>
        <w:t>目前时间已推进到-Day34，若从-Day12开始撤离科洛斯修姆的平民，则将在-Day33完成撤离</w:t>
        <w:br/>
        <w:t>阿戈尔对这场拉锯战新的决策是</w:t>
        <w:br/>
        <w:t>1-3 军团编制皆在继续观望</w:t>
        <w:br/>
        <w:t>4-6 调集新的军团前往战场</w:t>
        <w:br/>
        <w:t>7-9 使用高等武器剿灭</w:t>
        <w:br/>
        <w:t>10 大成功/大失败</w:t>
        <w:br/>
        <w:t>ROLL : d10=d10(1)=1</w:t>
      </w:r>
    </w:p>
    <w:p>
      <w:pPr>
        <w:pStyle w:val="ThreadMinimal"/>
      </w:pPr>
      <w:r>
        <w:t>[科洛斯修姆保卫战 Round 14]</w:t>
        <w:br/>
        <w:t>海嗣的出力(海嗣潮+30，伊莎玛拉的进化+20)</w:t>
        <w:br/>
        <w:t>ROLL : d100+50=d100(67)+50=117</w:t>
        <w:br/>
        <w:t>阿戈尔的出力(三支军团+30，科洛斯修姆+10)</w:t>
        <w:br/>
        <w:t>ROLL : d100+40=d100(91)+40=131</w:t>
        <w:br/>
        <w:t>阿戈尔的命中(深海猎人+10)</w:t>
        <w:br/>
        <w:t>ROLL : d100+10=d100(79)+10=89</w:t>
        <w:br/>
        <w:t>伊莎玛拉的伤亡程度(腐化之心-20，脆弱容器+20)</w:t>
        <w:br/>
        <w:t>ROLL : d100=d100(88)=88</w:t>
        <w:br/>
        <w:t>杀死伊莎玛拉的人是</w:t>
        <w:br/>
        <w:t>“马库斯”/阿普琉斯/维比乌斯/塞维娅/一名未知海猎</w:t>
        <w:br/>
        <w:t>ROLL : d5=d5(5)=5</w:t>
        <w:br/>
        <w:t>TA是否有容器的资格(罕见，大成功视为有)</w:t>
        <w:br/>
        <w:t>ROLL : d100=d100(11)=11</w:t>
        <w:br/>
        <w:t>TA来自哪个队伍和性别</w:t>
        <w:br/>
        <w:t>ROLL : d3=d3(3)=3</w:t>
        <w:br/>
        <w:t>ROLL : d2=d2(2)=2</w:t>
        <w:br/>
        <w:t>伊莎玛拉的心跳停止了。</w:t>
        <w:br/>
        <w:t>杀死了她的人不是什么战斗天才，你只能隐约想起她总是站在缇比利娅身后，作为四队寥寥无几的幸存者。</w:t>
        <w:br/>
        <w:t>——依然是深海猎人。</w:t>
        <w:br/>
        <w:t>视死如归，脱手而出的武器彻底洞穿了那颗心脏，人类从漏洞中寻得一线生机，宛如一个奇迹。</w:t>
        <w:br/>
        <w:t>于是歌声被杀死在大海中。</w:t>
        <w:br/>
        <w:t>静谧消散。</w:t>
        <w:br/>
        <w:t>死亡安宁。</w:t>
        <w:br/>
        <w:t>伊莎玛拉……死了？</w:t>
        <w:br/>
        <w:t>你有一瞬间的茫然，却又立刻警觉起它无休无止的生命。</w:t>
        <w:br/>
        <w:t>还没结束，故事绝对还没结束……</w:t>
      </w:r>
    </w:p>
    <w:p>
      <w:pPr>
        <w:pStyle w:val="ThreadMinimal"/>
      </w:pPr>
      <w:r>
        <w:t>Ishar-mla的死亡类型是</w:t>
        <w:br/>
        <w:t>1-3 “哺育”</w:t>
        <w:br/>
        <w:t>4-6 “幼子”</w:t>
        <w:br/>
        <w:t>7-9 “消亡”</w:t>
        <w:br/>
        <w:t>10 大成功/大失败</w:t>
        <w:br/>
        <w:t>ROLL : d10=d10(9)=9</w:t>
        <w:br/>
        <w:t>Ishar-mla并未真正死去，但她的意识依然破损不堪，消亡在这无垠的海水与大群中，无力再传递给新的生命。</w:t>
        <w:br/>
        <w:t>或许在很久很久以后，她依然会在某个子代上再次苏醒，卷土重来，再度成为文明的敌人。</w:t>
        <w:br/>
        <w:t>但至少在你所活着的时间里——</w:t>
        <w:br/>
        <w:t>Ishar-mla死亡。</w:t>
        <w:br/>
        <w:t>从-Day34至此共经历了多久</w:t>
        <w:br/>
        <w:t>ROLL : d100=d100(95)=95</w:t>
        <w:br/>
        <w:t>1.天</w:t>
        <w:br/>
        <w:t>2.周</w:t>
        <w:br/>
        <w:t>3.月</w:t>
        <w:br/>
        <w:t>ROLL : d3=d3(3)=3</w:t>
        <w:br/>
        <w:t>ROLL : d3=d3(2)=2</w:t>
        <w:br/>
        <w:t>-Day90，在科洛斯修姆保卫战第七十六天，阿戈尔迎来了光辉的胜利。</w:t>
        <w:br/>
        <w:t>后续时间能撑两个月是因为</w:t>
        <w:br/>
        <w:t>1-3 撤离平民后献祭了科城</w:t>
        <w:br/>
        <w:t>4-6 无限拉高武器权限</w:t>
        <w:br/>
        <w:t>7-9 其实使用过高等武器打击</w:t>
        <w:br/>
        <w:t>10 大成功/大失败</w:t>
        <w:br/>
        <w:t>ROLL : d10=d10(6)=6</w:t>
        <w:br/>
        <w:t>海嗣试图以进化速度与人类的智慧赛跑。</w:t>
        <w:br/>
        <w:t>但这一次，它输了。</w:t>
      </w:r>
    </w:p>
    <w:p>
      <w:pPr>
        <w:pStyle w:val="ThreadMinimal"/>
      </w:pPr>
      <w:r>
        <w:t>弑神之后，你的伤势情况(深海猎人-20，苦战+20)</w:t>
        <w:br/>
        <w:t>ROLL : d100=d100(54)=54</w:t>
        <w:br/>
        <w:t>你目睹伊莎玛拉死亡后的SAN(希望？+20)</w:t>
        <w:br/>
        <w:t>ROLL : d100+20=d100(33)+20=53</w:t>
        <w:br/>
        <w:t>伊莎玛拉……真的死了。</w:t>
        <w:br/>
        <w:t>心跳、呼吸、海潮声、炮火轰鸣、分开浪花的爆响、终端震动的提示音。世界忽然又向你涌来。</w:t>
        <w:br/>
        <w:t>它留下斯卡蒂悲惨破碎的尸体，不甘地死去了。</w:t>
        <w:br/>
        <w:t>你凝视着那具躯体，众生平等地向下坠落，向着那被层层尸骸堆叠而起的海床，和所有死者一样平静。</w:t>
        <w:br/>
        <w:t>……故事轻飘飘地结束了。</w:t>
        <w:br/>
        <w:t>作为“马库斯”而活的明天。</w:t>
        <w:br/>
        <w:t>还未探明的深蓝实验室。</w:t>
        <w:br/>
        <w:t>仍然潜伏在高层中的深海信徒。</w:t>
        <w:br/>
        <w:t>从未联络到过的罗德岛。</w:t>
        <w:br/>
        <w:t>把所有的困难都——</w:t>
        <w:br/>
        <w:t>你阖上强撑着的眼睛，和伊莎玛拉一样轻飘飘地坠落。</w:t>
        <w:br/>
        <w:t>——留给未来那个更强大的我。</w:t>
        <w:br/>
        <w:t>阿戈尔永不沉没。</w:t>
        <w:br/>
        <w:t>这不是……自我安慰的谎言。</w:t>
        <w:br/>
        <w:t>阿戈尔对科洛斯修姆的安排</w:t>
        <w:br/>
        <w:t>1-3 继续维持军港身份，时刻监控</w:t>
        <w:br/>
        <w:t>4-6 恢复普通城市，但驻留第二军团</w:t>
        <w:br/>
        <w:t>7-9 城市破损严重需要重建</w:t>
        <w:br/>
        <w:t>10 大成功/大失败</w:t>
        <w:br/>
        <w:t>ROLL : d10=d10(8)=8</w:t>
        <w:br/>
        <w:t>阿戈尔对深海猎人的安排</w:t>
        <w:br/>
        <w:t>1-3 先返回本境述职后续再说</w:t>
        <w:br/>
        <w:t>4-6 留在亚提尼亚涅暂且休整</w:t>
        <w:br/>
        <w:t>7-9 在新城市划定海猎暂居地</w:t>
        <w:br/>
        <w:t>10 大成功/大失败</w:t>
        <w:br/>
        <w:t>ROLL : d10=d10(5)=5</w:t>
      </w:r>
    </w:p>
    <w:p>
      <w:pPr>
        <w:pStyle w:val="ThreadMinimal"/>
      </w:pPr>
      <w:r>
        <w:t>科洛斯修姆不堪重负，终于到了亟需修缮的地步。所有战斗人员不得不前往最近的城市亚提尼亚涅整顿，在交接完成后，第二军团将负责监督科洛斯修姆的重建，而第八与第十军团返回各自驻地。</w:t>
        <w:br/>
        <w:t>深海猎人计划被永久封存，幸存的海猎暂且留在亚提尼亚涅的新研究所，等待阿戈尔讨论后的进一步安排。</w:t>
        <w:br/>
        <w:t>战斗结束后，还有更多的混乱等待阿戈尔去解决。</w:t>
        <w:br/>
        <w:t>你昏迷的时间长度是</w:t>
        <w:br/>
        <w:t>ROLL : d100=d100(24)=24</w:t>
        <w:br/>
        <w:t>1.分钟</w:t>
        <w:br/>
        <w:t>2.小时</w:t>
        <w:br/>
        <w:t>3.半天</w:t>
        <w:br/>
        <w:t>ROLL : d3=d3(2)=2</w:t>
        <w:br/>
        <w:t>ROLL : d12=d12(10)=10</w:t>
        <w:br/>
        <w:t>你睁开眼。</w:t>
        <w:br/>
        <w:t>极其高科技的透明舱门外一片明亮，身体浸泡在不知名的液体里，却完全没感到呼吸的滞涩，灵敏的听力让你听到一些轻声的对话，模模糊糊地辨认出“深海猎人”“阿戈尔”“实验室”的关键词。</w:t>
        <w:br/>
        <w:t>你的灵感</w:t>
        <w:br/>
        <w:t>ROLL : d100=d100(27)=27</w:t>
        <w:br/>
        <w:t>你的认知</w:t>
        <w:br/>
        <w:t>1-3 哦，也不奇怪</w:t>
        <w:br/>
        <w:t>4-6 啊？等会怎么死了</w:t>
        <w:br/>
        <w:t>7-9 什么都没想</w:t>
        <w:br/>
        <w:t>10 大成功/大失败</w:t>
        <w:br/>
        <w:t>ROLL : d10=d10(4)=4</w:t>
        <w:br/>
        <w:t>等一下、等一下——你下意识伸手触及舱盖，感受到冰冷的材料触感。阿戈尔真的打赢了神战，对吧，这总不能是做梦……</w:t>
        <w:br/>
        <w:t>……那我又是怎么死掉的？</w:t>
        <w:br/>
        <w:t>给你开舱门的人是</w:t>
        <w:br/>
        <w:t>1-3 布兰都斯</w:t>
        <w:br/>
        <w:t>4-6 阿普琉斯</w:t>
        <w:br/>
        <w:t>7-9 利维娅</w:t>
        <w:br/>
        <w:t>10 大成功/大失败</w:t>
        <w:br/>
        <w:t>ROLL : d10=d10(7)=7</w:t>
      </w:r>
    </w:p>
    <w:p>
      <w:pPr>
        <w:pStyle w:val="ThreadMinimal"/>
      </w:pPr>
      <w:r>
        <w:t>你和利维娅的熟悉程度(大写的陌生人-50，并肩作战+20)</w:t>
        <w:br/>
        <w:t>ROLL : d70=d70(59)=59</w:t>
        <w:br/>
        <w:t>普通的同事情谊，那之前应该至少认得出人才对</w:t>
        <w:br/>
        <w:t>1-3 恍惚快晕了没动脑子</w:t>
        <w:br/>
        <w:t>4-6 除了不知道名字还蛮熟</w:t>
        <w:br/>
        <w:t>7-9 安科逻辑谬误也没办法</w:t>
        <w:br/>
        <w:t>10 大成功/大失败</w:t>
        <w:br/>
        <w:t>ROLL : d10=d10(2)=2</w:t>
        <w:br/>
        <w:t>利维娅在这里能帮你开盖的原因是</w:t>
        <w:br/>
        <w:t>1-3 她原本也是研究员，被拉来值班</w:t>
        <w:br/>
        <w:t>4-6 其他人都没空被布兰都斯拜托</w:t>
        <w:br/>
        <w:t>7-9 她刚自己爬起来顺手帮忙</w:t>
        <w:br/>
        <w:t>10 大成功/大失败</w:t>
        <w:br/>
        <w:t>ROLL : d10=d10(10)=10</w:t>
        <w:br/>
        <w:t>ROLL : d2=d2(2)=2</w:t>
        <w:br/>
        <w:t>1-3 她是被抓壮丁强拉来值班</w:t>
        <w:br/>
        <w:t>4-6 布兰都斯出了点事没人在</w:t>
        <w:br/>
        <w:t>7-9 她有意专门在等你苏醒</w:t>
        <w:br/>
        <w:t>10 大成功/大失败</w:t>
        <w:br/>
        <w:t>ROLL : d10=d10(9)=9</w:t>
        <w:br/>
        <w:t>利维娅专门蹲守马库斯是为了</w:t>
        <w:br/>
        <w:t>1-3 关心</w:t>
        <w:br/>
        <w:t>4-6 怀疑</w:t>
        <w:br/>
        <w:t>7-9 阴谋</w:t>
        <w:br/>
        <w:t>10 大成功/大失败</w:t>
        <w:br/>
        <w:t>ROLL : d10=d10(2)=2</w:t>
        <w:br/>
        <w:t>利维娅关注到了“马库斯”在战斗中情绪不对的问题。</w:t>
        <w:br/>
        <w:t>因而在这个忙碌至极的亚提尼亚涅里，她专门抽时间等你苏醒，以方便第一时间告诉你现状，稳定你的情绪。</w:t>
      </w:r>
    </w:p>
    <w:p>
      <w:pPr>
        <w:pStyle w:val="ThreadMinimal"/>
      </w:pPr>
      <w:r>
        <w:t>吃夜宵看看功臣利维娅的情况，四队新增一位熟人</w:t>
        <w:br/>
        <w:t>年龄</w:t>
        <w:br/>
        <w:t>ROLL : d4=d4(1)=1</w:t>
        <w:br/>
        <w:t>性格</w:t>
        <w:br/>
        <w:t>0 内向——100 外向</w:t>
        <w:br/>
        <w:t>ROLL : d100=d100(5)=5</w:t>
        <w:br/>
        <w:t>0 悲观——100 乐观</w:t>
        <w:br/>
        <w:t>ROLL : d100=d100(21)=21</w:t>
        <w:br/>
        <w:t>触手、普通、特殊</w:t>
        <w:br/>
        <w:t>ROLL : d3=d3(3)=3</w:t>
        <w:br/>
        <w:t>头发长度(基础值+20)</w:t>
        <w:br/>
        <w:t>ROLL : d100+20=d100(75)+20=95</w:t>
        <w:br/>
        <w:t>到小腿的长发</w:t>
        <w:br/>
        <w:t>身高</w:t>
        <w:br/>
        <w:t>ROLL : d30+160=d30(11)+160=171</w:t>
        <w:br/>
        <w:t>原发色和瞳色</w:t>
        <w:br/>
        <w:t>ROLL : d10=d10(10)=10</w:t>
        <w:br/>
        <w:t>ROLL : d10=d10(6)=6</w:t>
        <w:br/>
        <w:t>灰色头发蓝色眼睛</w:t>
        <w:br/>
        <w:t>默认是18-20，以及加入海猎的特殊原因是</w:t>
        <w:br/>
        <w:t>1-3 种族疾病</w:t>
        <w:br/>
        <w:t>4-6 报仇心切</w:t>
        <w:br/>
        <w:t>7-9 长辈就是海猎</w:t>
        <w:br/>
        <w:t>10 大成功/大失败</w:t>
        <w:br/>
        <w:t>ROLL : d10=d10(1)=1</w:t>
        <w:br/>
        <w:t>原型是大海鲢，性凶猛，胃发达，数量不多，经济意义不大，发育过程中幼体时期的一个过程是柳叶鳗，整个身体扁平透明，薄如柳叶。换成人形可以理解为青少年期易夭折。</w:t>
        <w:br/>
        <w:t>服设是阿戈尔简约衬衫+不敞怀的修身风衣+比较长的短裤+带跟过膝长筒靴+饰品是chocker</w:t>
      </w:r>
    </w:p>
    <w:p>
      <w:pPr>
        <w:pStyle w:val="ThreadMinimal"/>
      </w:pPr>
      <w:r>
        <w:t>舱盖打开的瞬间，你仓皇地扭头，眼前却不是忧虑的布兰都斯。</w:t>
        <w:br/>
        <w:t>“布兰都斯在开会。”利维娅安安静静地把毛巾递给你，坐在一张高脚椅上，“这里是亚提尼亚涅，弑神计划结束，大家都很忙。”</w:t>
        <w:br/>
        <w:t>所以实验室里没有其他人了。</w:t>
        <w:br/>
        <w:t>你诡异地理解了她的言下之意：“军团情况怎么样？”</w:t>
        <w:br/>
        <w:t>“编制都在。”利维娅的长发在高脚椅后随着扭动轻轻摇晃，“科洛斯修姆在重建，普布利乌斯执政官会负责我们。”</w:t>
        <w:br/>
        <w:t>无数讯息闪过脑海。</w:t>
        <w:br/>
        <w:t>高速思考下，你一时间甚至忘了回话，擦着头发就沉默了下去……</w:t>
        <w:br/>
        <w:t>利维娅不在意地发着呆。</w:t>
        <w:br/>
        <w:t>她很年轻，她杀死了伊莎玛拉，但那纯粹只是因为机缘巧合，于是她对此也没有什么感想。</w:t>
        <w:br/>
        <w:t>准确的说，是完全缺乏实感。</w:t>
        <w:br/>
        <w:t>为了生存才成为的深海猎人，怎么可能做好了成为一个战士的准备？</w:t>
        <w:br/>
        <w:t>“好了，别坐在这里发呆了。”回过神来后，你拍了拍她的肩，“如果有人找我，就说我去——”</w:t>
        <w:br/>
        <w:t>1-3 找普布利乌斯</w:t>
        <w:br/>
        <w:t>4-6 找布兰都斯</w:t>
        <w:br/>
        <w:t>7-9 回宿舍休息</w:t>
        <w:br/>
        <w:t>10 大成功/大失败</w:t>
        <w:br/>
        <w:t>ROLL : d10=d10(2)=2</w:t>
        <w:br/>
        <w:t>你找普布利乌斯主要是为了</w:t>
        <w:br/>
        <w:t>1-3 深蓝实验室</w:t>
        <w:br/>
        <w:t>4-6 玛利图斯</w:t>
        <w:br/>
        <w:t>7-9 潘忒翁探索</w:t>
        <w:br/>
        <w:t>10 大成功/大失败</w:t>
        <w:br/>
        <w:t>ROLL : d10=d10(8)=8</w:t>
        <w:br/>
        <w:t>“我去找普布利乌斯商议事情。”</w:t>
        <w:br/>
        <w:t>那个背影匆匆消失在了整洁的走廊里，然而他的语气和表情都算得上和缓，甚至温柔。</w:t>
        <w:br/>
        <w:t>利维娅慢慢地回忆起战斗时马库斯略显狰狞的残酷，命令总是毫不迟疑，牺牲不能阻挡他半分。</w:t>
        <w:br/>
        <w:t>……原来他以前是这样的吗？</w:t>
      </w:r>
    </w:p>
    <w:p>
      <w:pPr>
        <w:pStyle w:val="ThreadMinimal"/>
      </w:pPr>
      <w:r>
        <w:t>深夜时分，普布利乌斯的情况是</w:t>
        <w:br/>
        <w:t>1-3 准备通宵开会</w:t>
        <w:br/>
        <w:t>4-6 开会快要结束</w:t>
        <w:br/>
        <w:t>7-9 刚刚结束会议</w:t>
        <w:br/>
        <w:t>10 大成功/大失败</w:t>
        <w:br/>
        <w:t>ROLL : d10=d10(9)=9</w:t>
        <w:br/>
        <w:t>你在冥思间楼下的走廊里，意外找到了刚散会的普布利乌斯。</w:t>
        <w:br/>
        <w:t>“马库斯执政官。”他不怎么意外地站住，问好时没有科洛斯修姆时严酷的态度，“有什么事？”</w:t>
        <w:br/>
        <w:t>竖格状的装饰性光影筛在墙上，隐秘地拢住了角落。</w:t>
        <w:br/>
        <w:t>你的说服(阿普琉斯计划书+20)</w:t>
        <w:br/>
        <w:t>ROLL : d100+20=d100(98)+20=118</w:t>
        <w:br/>
        <w:t>普布利乌斯的说服(战争刚结束+20)</w:t>
        <w:br/>
        <w:t>ROLL : d100+20=d100(71)+20=91</w:t>
        <w:br/>
        <w:t>“关于重启对潘特翁的调查。”</w:t>
        <w:br/>
        <w:t>你在申请后又附上了阿普琉斯的计划书，和路上刚看到的数据。</w:t>
        <w:br/>
        <w:t>“Ishar-mla死后，海嗣会陷入一段短暂的躁动和虚弱期。而玛尔卡作为信徒百般阻挠的计划一定有其价值，如果我们能取回潘忒翁的核心密钥，就能解明当初给阿戈尔动手脚的叛徒。”</w:t>
        <w:br/>
        <w:t>从而引诱出更多的深海信徒动作——</w:t>
        <w:br/>
        <w:t>甚至歼灭玛利图斯。</w:t>
        <w:br/>
        <w:t>……</w:t>
        <w:br/>
        <w:t>可操作性不低。</w:t>
        <w:br/>
        <w:t>“可以。”普布利乌斯思考片刻，很快做出决定，“但弑神计划刚结束，我不可能有时间亲自指挥第二军团，所以——”</w:t>
        <w:br/>
        <w:t>1-3 交给副官来指挥</w:t>
        <w:br/>
        <w:t>4-6 只能出几支分队</w:t>
        <w:br/>
        <w:t>7-9 保底一支分队负责</w:t>
        <w:br/>
        <w:t>10 大成功/大失败</w:t>
        <w:br/>
        <w:t>ROLL : d10=d10(6)=6</w:t>
        <w:br/>
        <w:t>“你只有三支分队的支援。”</w:t>
      </w:r>
    </w:p>
    <w:p>
      <w:pPr>
        <w:pStyle w:val="ThreadMinimal"/>
      </w:pPr>
      <w:r>
        <w:t>潘忒翁探索预计在多久以后启程</w:t>
        <w:br/>
        <w:t>1.-Day91</w:t>
        <w:br/>
        <w:t>2.-Day92</w:t>
        <w:br/>
        <w:t>3.-Day93</w:t>
        <w:br/>
        <w:t>ROLL : d3=d3(2)=2</w:t>
        <w:br/>
        <w:t>除了普布利乌斯许诺的三支分队，你对海猎的想法是</w:t>
        <w:br/>
        <w:t>1-3 当然是全都去啊</w:t>
        <w:br/>
        <w:t>4-6 你和阿普琉斯就行</w:t>
        <w:br/>
        <w:t>7-9 一个人去最好</w:t>
        <w:br/>
        <w:t>10 大成功/大失败</w:t>
        <w:br/>
        <w:t>ROLL : d10=d10(4)=4</w:t>
        <w:br/>
        <w:t>你对于未来的总体期望是</w:t>
        <w:br/>
        <w:t>1-3 解决完所有问题后再说</w:t>
        <w:br/>
        <w:t>4-6 作为马库斯活下去</w:t>
        <w:br/>
        <w:t>7-9 想要上岸联系罗德岛</w:t>
        <w:br/>
        <w:t>10 大成功/大失败</w:t>
        <w:br/>
        <w:t>ROLL : d10=d10(3)=3</w:t>
        <w:br/>
        <w:t>未来？一个太遥远的名词，你的目光不会留给空想。</w:t>
        <w:br/>
        <w:t>仅仅是个人生活罢了，在解决完所有问题之前，你不会允许自己擅自停下，而辜负了此前的所有奇迹。</w:t>
        <w:br/>
        <w:t>你的确如阿戈尔人一样——</w:t>
        <w:br/>
        <w:t>活在当下。</w:t>
        <w:br/>
        <w:t>那么-Day91的日程安排是</w:t>
        <w:br/>
        <w:t>1-3 和布兰都斯处理海猎计划关闭</w:t>
        <w:br/>
        <w:t>4-6 代表深海猎人去冥思间开会</w:t>
        <w:br/>
        <w:t>7-9 和阿普琉斯讨论潘忒翁探索</w:t>
        <w:br/>
        <w:t>10 大成功/大失败</w:t>
        <w:br/>
        <w:t>ROLL : d10=d10(7)=7</w:t>
      </w:r>
    </w:p>
    <w:p>
      <w:pPr>
        <w:pStyle w:val="ThreadMinimal"/>
      </w:pPr>
      <w:r>
        <w:t>鉴于十周目一队曾在潘忒翁全军覆没，你仍坚持只出动两名海猎的原因是</w:t>
        <w:br/>
        <w:t>1-3 逻辑判断新手带了也是白带</w:t>
        <w:br/>
        <w:t>4-6 不愿再增加一点可能的伤亡</w:t>
        <w:br/>
        <w:t>7-9 你还有别的计划，不合适</w:t>
        <w:br/>
        <w:t>10 大成功/大失败</w:t>
        <w:br/>
        <w:t>ROLL : d10=d10(4)=4</w:t>
        <w:br/>
        <w:t>阿普琉斯对你安排的服从程度(马库斯+30，莽撞-20)</w:t>
        <w:br/>
        <w:t>ROLL : d100+10=d100(71)+10=81</w:t>
        <w:br/>
        <w:t>计划书终于得到通过，阿普琉斯的心情是</w:t>
        <w:br/>
        <w:t>0 平静——100 复杂</w:t>
        <w:br/>
        <w:t>ROLL : d100=d100(68)=68</w:t>
        <w:br/>
        <w:t>“普布利乌斯批准了潘忒翁探索。”他进门后忽然开口，“舰队由第二军团提供，我们明天就可以出发。”</w:t>
        <w:br/>
        <w:t>话语终止，公寓里安静得出奇。</w:t>
        <w:br/>
        <w:t>阿普琉斯环顾刚分配下来没多久的样板房：“我们？”</w:t>
        <w:br/>
        <w:t>“对，我们。”马库斯冷静地承认，“深海猎人只会出动我和你。其他人留下来，普布利乌斯会安排好他们。”</w:t>
        <w:br/>
        <w:t>……听上去是板上钉钉的事。</w:t>
        <w:br/>
        <w:t>漫长的等待有了一个结果，阿普琉斯被认证为明智，而不是遭人反复怀疑的疯狂，他的努力没有白费，潘忒翁的牺牲者没有白死，故事朝着更好的方向发展。</w:t>
        <w:br/>
        <w:t>所以——为什么连一个笑容都无法挤出呢？</w:t>
        <w:br/>
        <w:t>“马库斯，你该抽空照照镜子了。”他提及一个毫不相干的话题，“别把自己逼得太狠……那没有一点用处。”</w:t>
        <w:br/>
        <w:t>满脸都是、困兽之斗。</w:t>
        <w:br/>
        <w:t>……</w:t>
        <w:br/>
        <w:t>就像曾经的我一样。</w:t>
        <w:br/>
        <w:t>-Day92，你提着剑匣走向空旷了许多的港口。</w:t>
        <w:br/>
        <w:t>橘红色的指示灯一模一样地闪烁，港务局的工作人员仍然在忙碌中穿梭，在黑色地平线以外的远方，总有舰船在不断出入。制式地标下，阿戈尔的每个港口都大同小异。</w:t>
        <w:br/>
        <w:t>“——马库斯！”</w:t>
        <w:br/>
        <w:t>阿普琉斯孤身一人站在大厅中，朝你示意性地抬手。</w:t>
        <w:br/>
        <w:t>不会有更多的深海猎人了。</w:t>
        <w:br/>
        <w:t>“该走了。”你朝他扬起一个练习过的微笑。</w:t>
        <w:br/>
        <w:t>人类只能朝前方的路走去。</w:t>
        <w:br/>
        <w:t>——回头于事无补。</w:t>
      </w:r>
    </w:p>
    <w:p>
      <w:pPr>
        <w:pStyle w:val="ThreadMinimal"/>
      </w:pPr>
      <w:r>
        <w:t>海域安全性(靠近文明+20)</w:t>
        <w:br/>
        <w:t>ROLL : d100+20=d100(42)+20=62</w:t>
        <w:br/>
        <w:t>航行进度</w:t>
        <w:br/>
        <w:t>ROLL : d100=d100(81)=81</w:t>
        <w:br/>
        <w:t>海域安全性</w:t>
        <w:br/>
        <w:t>ROLL : d100=d100(9)=9</w:t>
        <w:br/>
        <w:t>航行进度</w:t>
        <w:br/>
        <w:t>ROLL : d19+81=d19(16)+81=97</w:t>
        <w:br/>
        <w:t>安全性又急转直下的原因是</w:t>
        <w:br/>
        <w:t>1-3 抵达变异的潘忒翁</w:t>
        <w:br/>
        <w:t>4-6 路遇护卫极其集群</w:t>
        <w:br/>
        <w:t>7-9 来自玛利图斯的恶意</w:t>
        <w:br/>
        <w:t>10 大成功/大失败</w:t>
        <w:br/>
        <w:t>ROLL : d10=d10(8)=8</w:t>
        <w:br/>
        <w:t>玛利图斯在Ishar-mla消亡后的想法是</w:t>
        <w:br/>
        <w:t>1-3 焦虑，唤醒其它海神</w:t>
        <w:br/>
        <w:t>4-6 实验，捕捉海猎改造研究</w:t>
        <w:br/>
        <w:t>7-9 疑惑，重返深蓝实验室</w:t>
        <w:br/>
        <w:t>10 大成功/大失败</w:t>
        <w:br/>
        <w:t>ROLL : d10=d10(3)=3</w:t>
        <w:br/>
        <w:t>蔓延的枝条or不融的冰山</w:t>
        <w:br/>
        <w:t>ROLL : d2=d2(1)=1</w:t>
        <w:br/>
        <w:t>玛利图斯为了唤醒深蓝之树的决策是</w:t>
        <w:br/>
        <w:t>1-3 等博士苏醒诱导TA返回</w:t>
        <w:br/>
        <w:t>4-6 对自己执行改造方案融入</w:t>
        <w:br/>
        <w:t>7-9 它发现了水月的特殊</w:t>
        <w:br/>
        <w:t>10 大成功/大失败</w:t>
        <w:br/>
        <w:t>ROLL : d10=d10(2)=2</w:t>
      </w:r>
    </w:p>
    <w:p>
      <w:pPr>
        <w:pStyle w:val="ThreadMinimal"/>
      </w:pPr>
      <w:r>
        <w:t>显然等待是件非常漫长的事，那么眼下玛利图斯对舰队的攻击是因为</w:t>
        <w:br/>
        <w:t>1-3 消灭阿戈尔的抵抗</w:t>
        <w:br/>
        <w:t>4-6 保护核心密钥不被取回</w:t>
        <w:br/>
        <w:t>7-9 掩护潘忒翁的某种异变</w:t>
        <w:br/>
        <w:t>10 大成功/大失败</w:t>
        <w:br/>
        <w:t>ROLL : d10=d10(1)=1</w:t>
        <w:br/>
        <w:t>[玛利图斯 Round 1]</w:t>
        <w:br/>
        <w:t>海嗣的出力(海嗣潮+30，玛利图斯+20，大群之死-10)</w:t>
        <w:br/>
        <w:t>ROLL : d100+40=d100(79)+40=119</w:t>
        <w:br/>
        <w:t>阿戈尔的出力(三支舰队+30，高权限武器+20)</w:t>
        <w:br/>
        <w:t>ROLL : d100+50=d100(75)+50=125</w:t>
        <w:br/>
        <w:t>玛利图斯的潜行(玛利图斯+20，大群掩护+20)</w:t>
        <w:br/>
        <w:t>ROLL : d100+40=d100(30)+40=70</w:t>
        <w:br/>
        <w:t>阿戈尔的侦察(阿戈尔科技+30)</w:t>
        <w:br/>
        <w:t>ROLL : d100+30=d100(71)+30=101</w:t>
        <w:br/>
        <w:t>阿戈尔看破成功，由于玛利图斯目标较小，新增命中</w:t>
        <w:br/>
        <w:t>ROLL : d100=d100(38)=38</w:t>
        <w:br/>
        <w:t>当红点密密麻麻地扩散满整块屏幕时，这已不是科学院所观测的结果。</w:t>
        <w:br/>
        <w:t>“哪来的这么多海嗣？”指挥官抓狂地咆哮，“潘忒翁的海嗣全部出动了都不该有这个规模！”</w:t>
        <w:br/>
        <w:t>你抿了抿唇，没有说出那个可疑的名字。那是除海嗣化的深海主教与海神外，你唯一知道的高等海嗣。</w:t>
        <w:br/>
        <w:t>然而当那幽兰色的身影出现在屏幕上时，你依然感到意外。</w:t>
        <w:br/>
        <w:t>“……玛利图斯？”</w:t>
        <w:br/>
        <w:t>你在中控室的角落里喃喃自语。</w:t>
        <w:br/>
        <w:t>还活着的东西就可以死去。</w:t>
      </w:r>
    </w:p>
    <w:p>
      <w:pPr>
        <w:pStyle w:val="ThreadMinimal"/>
      </w:pPr>
      <w:r>
        <w:t>[玛利图斯 Round 2]</w:t>
        <w:br/>
        <w:t>海嗣的出力(海嗣潮+30，玛利图斯+20，大群之死-10)</w:t>
        <w:br/>
        <w:t>ROLL : d100+40=d100(33)+40=73</w:t>
        <w:br/>
        <w:t>阿戈尔的出力(三支舰队+30，高权限武器+20)</w:t>
        <w:br/>
        <w:t>ROLL : d100+50=d100(2)+50=52</w:t>
        <w:br/>
        <w:t>阿戈尔的命中(深海猎人+10)</w:t>
        <w:br/>
        <w:t>ROLL : d100+10=d100(71)+10=81</w:t>
        <w:br/>
        <w:t>舰队的伤亡情况(阿戈尔科技-30)</w:t>
        <w:br/>
        <w:t>ROLL : d100=d100(14)=14-30=-16</w:t>
        <w:br/>
        <w:t>深海猎人的伤亡情况(深海猎人-20)</w:t>
        <w:br/>
        <w:t>ROLL : d100=d100(98)=98-20=78</w:t>
        <w:br/>
        <w:t>出现减员，死亡比例是</w:t>
        <w:br/>
        <w:t>ROLL : d72+28=d72(31)+28=59</w:t>
        <w:br/>
        <w:t>死者是“马库斯”/阿普琉斯</w:t>
        <w:br/>
        <w:t>ROLL : d2=d2(1)=1</w:t>
        <w:br/>
        <w:t>死因主要来自</w:t>
        <w:br/>
        <w:t>1-3 玛利图斯的偷袭</w:t>
        <w:br/>
        <w:t>4-6 新进化的海嗣毒素</w:t>
        <w:br/>
        <w:t>7-9 为了救阿普琉斯</w:t>
        <w:br/>
        <w:t>10 大成功/大失败</w:t>
        <w:br/>
        <w:t>ROLL : d10=d10(6)=6</w:t>
        <w:br/>
        <w:t>海嗣新进化出的毒素种类是</w:t>
        <w:br/>
        <w:t>1-3 神经麻痹</w:t>
        <w:br/>
        <w:t>4-6 细胞溶解</w:t>
        <w:br/>
        <w:t>7-9 急速致幻</w:t>
        <w:br/>
        <w:t>10 大成功/大失败</w:t>
        <w:br/>
        <w:t>ROLL : d10=d10(6)=6</w:t>
      </w:r>
    </w:p>
    <w:p>
      <w:pPr>
        <w:pStyle w:val="ThreadMinimal"/>
      </w:pPr>
      <w:r>
        <w:t>截止玛利图斯Round2的时间长度是</w:t>
        <w:br/>
        <w:t>ROLL : d100=d100(41)=41</w:t>
        <w:br/>
        <w:t>1.天</w:t>
        <w:br/>
        <w:t>2.半周</w:t>
        <w:br/>
        <w:t>3.周</w:t>
        <w:br/>
        <w:t>ROLL : d3=d3(2)=2</w:t>
        <w:br/>
        <w:t>ROLL : d2=d2(1)=1</w:t>
        <w:br/>
        <w:t>从亚提尼亚涅到潘忒翁的耗时长度是</w:t>
        <w:br/>
        <w:t>ROLL : d100=d100(30)=30</w:t>
        <w:br/>
        <w:t>1.天</w:t>
        <w:br/>
        <w:t>2.半周</w:t>
        <w:br/>
        <w:t>3.周</w:t>
        <w:br/>
        <w:t>ROLL : d3=d3(3)=3</w:t>
        <w:br/>
        <w:t>ROLL : d4=d4(2)=2</w:t>
        <w:br/>
        <w:t>-Day92出发，预计-Day106抵达，然而自-Day103起舰队遭遇玛利图斯，陷入战斗。</w:t>
        <w:br/>
        <w:t>你战死时的心态是</w:t>
        <w:br/>
        <w:t>0 愕然——100 安心</w:t>
        <w:br/>
        <w:t>ROLL : d100=d100(88)=88</w:t>
        <w:br/>
        <w:t>失去编制后，深海猎人连群体合作的最后一点优势都丧失了，在无穷无尽的大群与高能武器前，猎人比任何时候都孱弱——</w:t>
        <w:br/>
        <w:t>然而这构不成一个战士退缩的理由。</w:t>
        <w:br/>
        <w:t>即使是最后的深海猎人，即使心怀更关键的秘密，刀与剑也永远会为阿戈尔指向它生存的敌人。保护生命不需要更多理由。</w:t>
        <w:br/>
        <w:t>你们以血实践了这份无声诺言。</w:t>
        <w:br/>
        <w:t>……诺言。</w:t>
        <w:br/>
        <w:t>诺言就是要支付代价的。</w:t>
        <w:br/>
        <w:t>皮肤破损的瞬间，你没有在意，伤情评估已经滚瓜烂熟，你判断这只是一次擦伤。</w:t>
        <w:br/>
        <w:t>直到那致命的液体灌入身体内部——</w:t>
        <w:br/>
        <w:t>太迟了。</w:t>
        <w:br/>
        <w:t>血肉融化、骨骼分解，皮肤还未溃烂完毕，内脏已经化为一滩脓水，整个躯体在秒为单位的时间里消散。</w:t>
        <w:br/>
        <w:t>你的神经只留下了极其短暂的一瞬间。</w:t>
        <w:br/>
        <w:t>——让你意识到了自己的死亡。</w:t>
        <w:br/>
        <w:t>死亡。轻飘飘的字眼坚固地浮现。</w:t>
        <w:br/>
        <w:t>幸存者安心地等到了结局。</w:t>
        <w:br/>
        <w:t>不必承担最后的海猎队长的责任，不必为深蓝实验室一遍遍地和人争论，不必在他人眼里永远只能成为马库斯，不必考虑阿戈尔文明的未来……太好了，你没有活到最空虚的那个瞬间。</w:t>
        <w:br/>
        <w:t>嘈杂的战争之海上出现了一小块静谧。</w:t>
        <w:br/>
        <w:t>“马库斯”随着海流逝去。</w:t>
        <w:br/>
        <w:t>你失去了被时间摧残成另一幅模样的可能。</w:t>
      </w:r>
    </w:p>
    <w:p>
      <w:pPr>
        <w:pStyle w:val="ThreadMinimal"/>
      </w:pPr>
      <w:r>
        <w:t>进行玛利图斯与阿戈尔战斗综合骰结算</w:t>
        <w:br/>
        <w:t>海嗣的出力(海嗣潮+30，玛利图斯+20，大群之死-10)</w:t>
        <w:br/>
        <w:t>ROLL : d100+40=d100(99)+40=139</w:t>
        <w:br/>
        <w:t>阿戈尔的出力(三支舰队+30，高权限武器+20)</w:t>
        <w:br/>
        <w:t>ROLL : d100+50=d100(7)+50=57</w:t>
        <w:br/>
        <w:t>舰队的伤亡情况(阿戈尔科技-30)</w:t>
        <w:br/>
        <w:t>ROLL : d100=d100(99)=99-30=69</w:t>
        <w:br/>
        <w:t>出现减员，舰队的死亡比例是</w:t>
        <w:br/>
        <w:t>ROLL : d81+19=d81(75)+19=94</w:t>
        <w:br/>
        <w:t>阿普琉斯是否存活</w:t>
        <w:br/>
        <w:t>ROLL : d2=d2(2)=2</w:t>
        <w:br/>
        <w:t>战斗时长持续为</w:t>
        <w:br/>
        <w:t>ROLL : d100=d100(28)=28</w:t>
        <w:br/>
        <w:t>1.小时</w:t>
        <w:br/>
        <w:t>2.半天</w:t>
        <w:br/>
        <w:t>3.天</w:t>
        <w:br/>
        <w:t>ROLL : d3=d3(1)=1</w:t>
        <w:br/>
        <w:t>ROLL : d12=d12(3)=3</w:t>
        <w:br/>
        <w:t>-Day106，阿戈尔得知深海猎人马库斯与阿普琉斯战死，潘忒翁探索部队全军覆没——</w:t>
        <w:br/>
        <w:t>以及一份关于高等海嗣的记录。</w:t>
        <w:br/>
        <w:t>阿戈尔对于你所提供的信息和“玛利图斯”想法是(实证+20)</w:t>
        <w:br/>
        <w:t>ROLL : d100+20=d100(35)+20=55</w:t>
        <w:br/>
        <w:t>对于深蓝实验室的想法是(“玛利图斯”连带+10)</w:t>
        <w:br/>
        <w:t>ROLL : d100+10=d100(71)+10=81</w:t>
        <w:br/>
        <w:t>阿戈尔开始组建考察队的同时，玛利图斯开始在深蓝实验室上方的海沟外徘徊。</w:t>
        <w:br/>
        <w:t>它的焦虑将使它更加警惕。</w:t>
      </w:r>
    </w:p>
    <w:p>
      <w:pPr>
        <w:pStyle w:val="ThreadMinimal"/>
      </w:pPr>
      <w:r>
        <w:t>组建的考察队里是否有深海猎人参与(效率+20)</w:t>
        <w:br/>
        <w:t>ROLL : d100+20=d100(92)+20=112</w:t>
        <w:br/>
        <w:t>超出一百，视为剩余三名海猎都加入了行动</w:t>
        <w:br/>
        <w:t>抵达海沟上方时玛利图斯是否驻留(警惕+20)</w:t>
        <w:br/>
        <w:t>ROLL : d100+20=d100(49)+20=69</w:t>
        <w:br/>
        <w:t>考察队舰队的规模是</w:t>
        <w:br/>
        <w:t>1-3 复数军团出战</w:t>
        <w:br/>
        <w:t>4-6 单独军团出战</w:t>
        <w:br/>
        <w:t>7-9 先高等武器洗地</w:t>
        <w:br/>
        <w:t>10 大成功/大失败</w:t>
        <w:br/>
        <w:t>ROLL : d10=d10(10)=10</w:t>
        <w:br/>
        <w:t>ROLL : d2=d2(2)=2</w:t>
        <w:br/>
        <w:t>1-3 复数舰队出战</w:t>
        <w:br/>
        <w:t>4-6 单独舰队出战</w:t>
        <w:br/>
        <w:t>7-9 高等武器洗地失败</w:t>
        <w:br/>
        <w:t>10 大成功/大失败</w:t>
        <w:br/>
        <w:t>ROLL : d10=d10(2)=2</w:t>
        <w:br/>
        <w:t>阿戈尔的出力(复数舰队+30，高权限武器+20)</w:t>
        <w:br/>
        <w:t>ROLL : d100+50=d100(46)+50=96</w:t>
        <w:br/>
        <w:t>海嗣的出力(海嗣潮+30，玛利图斯+20，大群之死-10)</w:t>
        <w:br/>
        <w:t>ROLL : d100+40=d100(56)+40=96</w:t>
        <w:br/>
        <w:t>此为综合骰，因此只询问一次，谁的胜利</w:t>
        <w:br/>
        <w:t>阿戈尔or海嗣？</w:t>
        <w:br/>
        <w:t>ROLL : d2=d2(2)=2</w:t>
        <w:br/>
        <w:t>舰队的伤亡情况(阿戈尔科技-30)</w:t>
        <w:br/>
        <w:t>ROLL : d100=d100(56)=56-30=26</w:t>
        <w:br/>
        <w:t>深海猎人的伤亡情况(深海猎人-20)</w:t>
        <w:br/>
        <w:t>ROLL : d100=d100(13)=13-20=-7</w:t>
      </w:r>
    </w:p>
    <w:p>
      <w:pPr>
        <w:pStyle w:val="ThreadMinimal"/>
      </w:pPr>
      <w:r>
        <w:t>阿戈尔的考察队没能突破海沟上玛利图斯的封锁，好在舰队受损不高，暂无人员伤亡。</w:t>
        <w:br/>
        <w:t>而阿戈尔得知玛利图斯确切位置后决定</w:t>
        <w:br/>
        <w:t>1-3 微型奇点洗地</w:t>
        <w:br/>
        <w:t>4-6 生物武器洗地</w:t>
        <w:br/>
        <w:t>7-9 派遣正规军扫荡</w:t>
        <w:br/>
        <w:t>10 大成功/大失败</w:t>
        <w:br/>
        <w:t>ROLL : d10=d10(7)=7</w:t>
        <w:br/>
        <w:t>派遣军团数量是</w:t>
        <w:br/>
        <w:t>ROLL : d3=d3(1)=1</w:t>
        <w:br/>
        <w:t>阿戈尔的出力(正规军团+30，高权限武器+20)</w:t>
        <w:br/>
        <w:t>ROLL : d100+50=d100(87)+50=137</w:t>
        <w:br/>
        <w:t>海嗣的出力(海嗣潮+20，玛利图斯+20，大群之死-10)</w:t>
        <w:br/>
        <w:t>ROLL : d100+30=d100(13)+30=43</w:t>
        <w:br/>
        <w:t>玛利图斯的伤亡情况(海嗣-30，高能武器+30)</w:t>
        <w:br/>
        <w:t>ROLL : d100=d100(80)=80</w:t>
        <w:br/>
        <w:t>在军团级的扫荡下，玛利图斯陷入重伤，但以海嗣的身体素质仍无生命之忧。</w:t>
        <w:br/>
        <w:t>它的决策是</w:t>
        <w:br/>
        <w:t>1-3 进入深蓝实验室毁掉</w:t>
        <w:br/>
        <w:t>4-6 及时逃离这片海域</w:t>
        <w:br/>
        <w:t>7-9 进入深蓝实验室开始改造</w:t>
        <w:br/>
        <w:t>10 大成功/大失败</w:t>
        <w:br/>
        <w:t>ROLL : d10=d10(1)=1</w:t>
        <w:br/>
        <w:t>玛利图斯的速度(海嗣+30，重伤-20)</w:t>
        <w:br/>
        <w:t>ROLL : d100+10=d100(86)+10=96</w:t>
        <w:br/>
        <w:t>考察队的速度</w:t>
        <w:br/>
        <w:t>ROLL : d100=d100(70)=70</w:t>
      </w:r>
    </w:p>
    <w:p>
      <w:pPr>
        <w:pStyle w:val="ThreadMinimal"/>
      </w:pPr>
      <w:r>
        <w:t>这副身躯第一次如此残破不堪，玛利图斯躲藏在同胞的尸骸下，颅腔中的核在快速转动。</w:t>
        <w:br/>
        <w:t>阿戈尔已经彻底发现了它的存在，而目标显然是底下的深蓝实验室，如果让他们得到真正的试验记录，研发出针对海嗣本质的武器——</w:t>
        <w:br/>
        <w:t>它缓缓脱离了海床上的尸骸。</w:t>
        <w:br/>
        <w:t>海嗣不该失败。</w:t>
        <w:br/>
        <w:t>玛利图斯在海嗣潮的遮掩下急速向下。</w:t>
        <w:br/>
        <w:t>——为此它可疑毁掉整座实验室。</w:t>
        <w:br/>
        <w:t>玛利图斯在考察队抵达前进入了实验室，它毁掉这里的办法是</w:t>
        <w:br/>
        <w:t>1-3 只是带走存储器</w:t>
        <w:br/>
        <w:t>4-6 开门灌水放海嗣</w:t>
        <w:br/>
        <w:t>7-9 启动自毁程序</w:t>
        <w:br/>
        <w:t>10 大成功/大失败</w:t>
        <w:br/>
        <w:t>ROLL : d10=d10(2)=2</w:t>
        <w:br/>
        <w:t>在带走储存器后它选择</w:t>
        <w:br/>
        <w:t>1-3 留下继续袭击考察队</w:t>
        <w:br/>
        <w:t>4-6 潜伏等着考察队离开</w:t>
        <w:br/>
        <w:t>7-9 立刻离开海沟远离</w:t>
        <w:br/>
        <w:t>10 大成功/大失败</w:t>
        <w:br/>
        <w:t>ROLL : d10=d10(3)=3</w:t>
        <w:br/>
        <w:t>考察队下潜的顺利程度(有所准备+20，深海猎人+10，凶险-50)</w:t>
        <w:br/>
        <w:t>ROLL : d80=d80(14)=14</w:t>
        <w:br/>
        <w:t>出现减员，考察队死亡比例是</w:t>
        <w:br/>
        <w:t>ROLL : d100=d100(21)=21</w:t>
        <w:br/>
        <w:t>死者是否含有海猎(大于八十八是)</w:t>
        <w:br/>
        <w:t>ROLL : d100=d100(56)=56</w:t>
        <w:br/>
        <w:t>在玛利图斯的伏击和深海猎人的护卫下，考察队额外付出了时间和生命才成功抵达研究所门前。</w:t>
        <w:br/>
        <w:t>他们开门顺利程度(有所准备+20)</w:t>
        <w:br/>
        <w:t>ROLL : d100+20=d100(91)+20=111</w:t>
      </w:r>
    </w:p>
    <w:p>
      <w:pPr>
        <w:pStyle w:val="ThreadMinimal"/>
      </w:pPr>
      <w:r>
        <w:t>考察队在深蓝实验室内搜索的成果是(资料+20，专业+20，前文明科技-20，缺失关键-20)</w:t>
        <w:br/>
        <w:t>ROLL : d100=d100(22)=22</w:t>
        <w:br/>
        <w:t>除了试验记录被玛利图斯带走外，找到资料较少的原因是</w:t>
        <w:br/>
        <w:t>1-3 惊动了深蓝之树</w:t>
        <w:br/>
        <w:t>4-6 剩余的资料本来就少</w:t>
        <w:br/>
        <w:t>7-9 重要领队已经牺牲</w:t>
        <w:br/>
        <w:t>10 大成功/大失败</w:t>
        <w:br/>
        <w:t>ROLL : d10=d10(10)=10</w:t>
        <w:br/>
        <w:t>ROLL : d2=d2(1)=1</w:t>
        <w:br/>
        <w:t>1-3 被深蓝之树引走注意力</w:t>
        <w:br/>
        <w:t>4-6 剩余的资料需要大量翻译</w:t>
        <w:br/>
        <w:t>7-9 负责检定的人在昏迷</w:t>
        <w:br/>
        <w:t>10 大成功/大失败</w:t>
        <w:br/>
        <w:t>ROLL : d10=d10(6)=6</w:t>
        <w:br/>
        <w:t>假如完全翻译，其价值是(保底22)</w:t>
        <w:br/>
        <w:t>ROLL : d78+22=d78(13)+22=35</w:t>
        <w:br/>
        <w:t>他们得到了上一个文明支离破碎的杂谈，语言隔阂在人类之间。</w:t>
        <w:br/>
        <w:t>考察队离开深蓝实验室时，玛利图斯是否还在(顽固+20)</w:t>
        <w:br/>
        <w:t>ROLL : d100+20=d100(15)+20=35</w:t>
        <w:br/>
        <w:t>考察队返回的顺利程度(有所准备+20，深海猎人+10，凶险-40)</w:t>
        <w:br/>
        <w:t>ROLL : d90=d90(65)=65</w:t>
        <w:br/>
        <w:t>那个始终隐藏在海嗣背后的幽兰色身影失去了踪迹，幸存者们怀揣着希望向家乡启程。</w:t>
        <w:br/>
        <w:t>——他们被奇迹与不幸同时命中。</w:t>
        <w:br/>
        <w:t>以上深蓝实验室探索消耗的时间是</w:t>
        <w:br/>
        <w:t>ROLL : d100=d100(78)=78</w:t>
        <w:br/>
        <w:t>1.周</w:t>
        <w:br/>
        <w:t>2.半月</w:t>
        <w:br/>
        <w:t>3.月</w:t>
        <w:br/>
        <w:t>ROLL : d3=d3(2)=2</w:t>
        <w:br/>
        <w:t>ROLL : d2=d2(1)=1</w:t>
      </w:r>
    </w:p>
    <w:p>
      <w:pPr>
        <w:pStyle w:val="ThreadMinimal"/>
      </w:pPr>
      <w:r>
        <w:t>-Day121，考察队被舰队接应，开始返回阿戈尔。</w:t>
        <w:br/>
        <w:t>潘忒翁探索了无音讯，深海教会在高层的信徒仍然潜伏，科洛斯修姆上巨大的伤痕还未愈合，重伤的玛利图斯开始谋划新的计策。Ishar-mla死后的世界似乎没有什么新的改变，泰拉仍然纷争不断，感染者在晶花中死去，海嗣也不会停下吞咽食物的本能。</w:t>
        <w:br/>
        <w:t>——而最后的深海猎人们踏上归途。</w:t>
        <w:br/>
        <w:t>或许希望，或许失望。</w:t>
        <w:br/>
        <w:t>世界永远由寄居其上的生命们亲手书写。</w:t>
        <w:br/>
        <w:t>这个世界线更遥远的未来里，结局是(Ishar-mla消亡+20，丢失关键记录-20)</w:t>
        <w:br/>
        <w:t>0 海嗣时代——100 人类时代</w:t>
        <w:br/>
        <w:t>ROLL : d100=d100(57)=57</w:t>
        <w:br/>
        <w:t>深海猎人的结局是(海嗣+20)</w:t>
        <w:br/>
        <w:t>0 奇迹之生——100 战士之死</w:t>
        <w:br/>
        <w:t>ROLL : d100+20=d100(86)+20=106</w:t>
        <w:br/>
        <w:t>“不会有更多的深海猎人了。”</w:t>
        <w:br/>
        <w:t>……真的会吗？</w:t>
        <w:br/>
        <w:t>ROLL : d2=d2(1)=1</w:t>
        <w:br/>
        <w:t>阿戈尔彻底关闭了深海猎人计划，没有第二批深海猎人从布兰都斯手中诞生。</w:t>
      </w:r>
    </w:p>
    <w:p>
      <w:pPr>
        <w:pStyle w:val="ThreadMinimal"/>
      </w:pPr>
      <w:r>
        <w:t>十三周目·噩梦化身</w:t>
        <w:br/>
        <w:t>弑神计划成功，深海猎人二至四队伤亡惨重。阿戈尔撤离第八与第十军团，计划在第六号海沟外修建要塞“新潘忒翁”。</w:t>
        <w:br/>
        <w:t>……</w:t>
        <w:br/>
        <w:t>十二天后，海嗣生代Ishar-mla现身并毁灭潘忒翁基地，向阿戈尔方向移动，确认其寄生深海猎人斯卡蒂。科洛斯修姆被启用为最新前线。</w:t>
        <w:br/>
        <w:t>十四天后，科洛斯修姆保卫战开启。</w:t>
        <w:br/>
        <w:t>十九天后，深海猎人一队结束萨恩狄庇提剿灭战，从外赶回加入战场。</w:t>
        <w:br/>
        <w:t>三十三天后，科洛斯修姆无关人员撤离完毕。</w:t>
        <w:br/>
        <w:t>九十天后，Ishar-mla死亡，科洛斯修姆崩毁，科洛斯修姆保卫战结束。深海猎人共五人幸存，一队队长马库斯与顾问布兰都斯正式关闭深海猎人计划。</w:t>
        <w:br/>
        <w:t>一百零六天后，潘忒翁探索失败，第二军团三支分队编制消失，深海猎人一队长马库斯与其队员阿普琉斯阵亡。系统观测到高等海嗣玛利图斯的存在。</w:t>
        <w:br/>
        <w:t>……</w:t>
        <w:br/>
        <w:t>？？？天后，阿戈尔组建考察队探索深蓝实验室，因玛利图斯封锁而遇袭。</w:t>
        <w:br/>
        <w:t>？？？天后，第二军团突破海嗣防线。</w:t>
        <w:br/>
        <w:t>？？？天后，考察队略有伤亡，在深海猎人护卫下成功返航带回先史文明资料。</w:t>
        <w:br/>
        <w:t>……</w:t>
        <w:br/>
        <w:t>？？？年？月？日，海神仍非泰拉之神。</w:t>
      </w:r>
    </w:p>
    <w:p>
      <w:pPr>
        <w:pStyle w:val="ThreadMinimal"/>
      </w:pPr>
      <w:r>
        <w:t>十三周目和“马库斯”的故事猝然结束，楼层也越过了两万五千楼，毫无疑问在这种剧情长度下，不少过去或许已被淡忘——所以来回忆吧！</w:t>
        <w:br/>
        <w:t>首先感谢所有留言和看到现在的读者！你们的评论是非常重要的更新动力，同时希望各位在感到绝望时，能想起我们的主角还有八十余条生命，未来还没彻底结束，新的世界将带来更多可能。</w:t>
        <w:br/>
        <w:t>这段岁月绝不是毫无价值的。</w:t>
        <w:br/>
        <w:t>其次来点经典问题！它的存在即是希望每次提问的答案对你而言都有变化：目前为止，你记忆最深刻/最喜欢的剧情是哪段？</w:t>
        <w:br/>
        <w:t>*新增问答环节，对安科或导游写作相关有好奇/疑问的可自行留言，导游会找时间统一回答</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d100=d100(90)=90</w:t>
        <w:br/>
        <w:t>明亮的实验室证明了一场战斗的结束。</w:t>
        <w:br/>
        <w:t>……</w:t>
        <w:br/>
        <w:t>来自“马库斯”的噩梦也结束了。</w:t>
        <w:br/>
        <w:t>……</w:t>
        <w:br/>
        <w:t>新的身躯承载了你的灵魂，当你睁开眼，便是金属反光上赤红的色块，有人疾步走近，打开了密闭的舱门。</w:t>
        <w:br/>
        <w:t>多么安宁而短暂的休憩，只存在死亡与昏厥中的罅隙……</w:t>
        <w:br/>
        <w:t>你抬起手。</w:t>
        <w:br/>
        <w:t>时间从不停下脚步。</w:t>
        <w:br/>
        <w:t>此时你的SAN(地球来的正常人+50，穿越并发症-30)</w:t>
        <w:br/>
        <w:t>ROLL : d100+20=d100(99)+20=119</w:t>
        <w:br/>
        <w:t>现在，第十四条世界线里，你的身份是(大成功/大失败为队长)</w:t>
        <w:br/>
        <w:t>ROLL : d4=d4(2)=2</w:t>
        <w:br/>
        <w:t>ROLL : d100=d100(50)=50</w:t>
        <w:br/>
        <w:t>你的性别和年龄段</w:t>
        <w:br/>
        <w:t>ROLL : d2=d2(2)=2</w:t>
        <w:br/>
        <w:t>ROLL : d4=d4(3)=3</w:t>
        <w:br/>
        <w:t>“瓦莱里娅”海嗣化的SAN(刚刚正常归队+25)</w:t>
        <w:br/>
        <w:t>ROLL : d75+25=d75(24)+25=49</w:t>
      </w:r>
    </w:p>
    <w:p>
      <w:pPr>
        <w:pStyle w:val="ThreadMinimal"/>
      </w:pPr>
      <w:r>
        <w:t>SAN非常健康的主要原因是</w:t>
        <w:br/>
        <w:t>1-3 摆脱了上一个地狱</w:t>
        <w:br/>
        <w:t>4-6 神战胜利的信念复苏</w:t>
        <w:br/>
        <w:t>7-9 已经习惯战死和轮回</w:t>
        <w:br/>
        <w:t>10 大成功/大失败</w:t>
        <w:br/>
        <w:t xml:space="preserve">ROLL : d10=d10(9)=9 </w:t>
        <w:br/>
        <w:t>“瓦莱里娅？”布兰都斯迷惑地递出毛巾，忍不住回忆起任务详情，“你是在……高兴？”</w:t>
        <w:br/>
        <w:t>“……高兴？”你同样迷惑地抚上脸颊，“我怎么会……”</w:t>
        <w:br/>
        <w:t>为死亡而高兴？</w:t>
        <w:br/>
        <w:t>利维娅的武器捅进伊莎玛拉的心脏。</w:t>
        <w:br/>
        <w:t>“或许因为——”你扯走毛巾，在苦笑后利落地离开，“难得做了一个还算美梦的梦？”</w:t>
        <w:br/>
        <w:t>一个奇迹足够你再次对未来充满信心。</w:t>
        <w:br/>
        <w:t>金属门滑开，答案向你揭晓。</w:t>
        <w:br/>
        <w:t>休息室里的歌蕾蒂娅正在沉思，听见脚步声才抬头望来：</w:t>
        <w:br/>
        <w:t>1.瓦莱里娅，你还沉浸在睡梦的余波中？</w:t>
        <w:br/>
        <w:t>2.拿出你的终端，这是海巡队这个月的防卫码。</w:t>
        <w:br/>
        <w:t>3.劳伦缇娜请了其它三个大队参加舞会，你确定不去？</w:t>
        <w:br/>
        <w:t>4.你的转队申请通过了。</w:t>
        <w:br/>
        <w:t>5.好久不见，瓦莱里娅，可惜你休息的时间也不多了。</w:t>
        <w:br/>
        <w:t>ROLL : d5=d5(3)=3</w:t>
        <w:br/>
        <w:t>“劳伦缇娜请了其它三个大队参加舞会——”歌蕾蒂娅忽然伸手，“你确定不去？”</w:t>
        <w:br/>
        <w:t>她抚平了你肩上的褶皱，眼角眉梢都带上了微末的笑意。</w:t>
        <w:br/>
        <w:t>这是一份打趣的邀请。</w:t>
        <w:br/>
        <w:t>你的选择(加权同意)</w:t>
        <w:br/>
        <w:t>ROLL : d3=d3(2)=2</w:t>
        <w:br/>
        <w:t>“难道我能真的不去？”你状似无奈地轻叹，“歌蕾蒂娅，连你都亲自跑过来询问我。”</w:t>
        <w:br/>
        <w:t>“所以，劳伦缇娜准备得怎么样了？”</w:t>
        <w:br/>
        <w:t>上一次舞会、玩耍、休息、平静的放松……</w:t>
        <w:br/>
        <w:t>……是什么时候？</w:t>
      </w:r>
    </w:p>
    <w:p>
      <w:pPr>
        <w:pStyle w:val="ThreadMinimal"/>
      </w:pPr>
      <w:r>
        <w:t>瓦莱里娅之前拒绝邀请的原因是</w:t>
        <w:br/>
        <w:t>1-3 舞会隔天要出战要休息</w:t>
        <w:br/>
        <w:t>4-6 对艺术不是很感冒</w:t>
        <w:br/>
        <w:t>7-9 性格孤僻不喜欢与人交流</w:t>
        <w:br/>
        <w:t>10 大成功/大失败</w:t>
        <w:br/>
        <w:t xml:space="preserve">ROLL : d10=d10(8)=8 </w:t>
        <w:br/>
        <w:t>在阿戈尔能找出一个社恐来也不容易，尤其是在乐于载歌载舞的二队。</w:t>
        <w:br/>
        <w:t>劳伦缇娜的大舞会是什么时候举办</w:t>
        <w:br/>
        <w:t>1-3 今晚</w:t>
        <w:br/>
        <w:t>4-6 明晚</w:t>
        <w:br/>
        <w:t>7-9 后晚</w:t>
        <w:br/>
        <w:t>10 大成功/大失败</w:t>
        <w:br/>
        <w:t xml:space="preserve">ROLL : d10=d10(9)=9 </w:t>
        <w:br/>
        <w:t>舞会将在Day26的夜间举办，时间还很长远，你撇开未来的休憩，继续在拿回终端的路上构思起这一次的行动方针。</w:t>
        <w:br/>
        <w:t>1-3 推动探索深蓝实验室</w:t>
        <w:br/>
        <w:t>4-6 设计处理玛利图斯</w:t>
        <w:br/>
        <w:t>7-9 上岸请教凯尔希与博士</w:t>
        <w:br/>
        <w:t>10 大成功/大失败</w:t>
        <w:br/>
        <w:t xml:space="preserve">ROLL : d10=d10(3)=3 </w:t>
        <w:br/>
        <w:t>关于深蓝实验室的具体计划是</w:t>
        <w:br/>
        <w:t>1-3 把玛尔卡的事告诉卢基娅</w:t>
        <w:br/>
        <w:t>4-6 调查“海嗣研究民间学会”</w:t>
        <w:br/>
        <w:t>7-9 诱骗玛尔卡前来传教自爆</w:t>
        <w:br/>
        <w:t>10 大成功/大失败</w:t>
        <w:br/>
        <w:t xml:space="preserve">ROLL : d10=d10(1)=1 </w:t>
        <w:br/>
        <w:t>卢基娅是普布利乌斯的特派员，她的说服力肯定比你更高，只要你能搜集到足够的信息，她将成为你的天然盟友。</w:t>
        <w:br/>
        <w:t>——前提是你能证实玛尔卡的背叛。</w:t>
      </w:r>
    </w:p>
    <w:p>
      <w:pPr>
        <w:pStyle w:val="ThreadMinimal"/>
      </w:pPr>
      <w:r>
        <w:t>你不了解努美利娅，也清楚塞维娅只是个边缘信徒，唯一能承载起你的资料的，便只有玛尔卡。</w:t>
        <w:br/>
        <w:t>对于如何证实玛尔卡是信徒，你的想法是</w:t>
        <w:br/>
        <w:t>1-3 演戏等她来传教自爆后录像</w:t>
        <w:br/>
        <w:t>4-6 和卢基娅约好假装玛尔卡暴露</w:t>
        <w:br/>
        <w:t>7-9 假扮她导师的学生求入会</w:t>
        <w:br/>
        <w:t>10 大成功/大失败</w:t>
        <w:br/>
        <w:t>ROLL : d10=d10(4)=4</w:t>
        <w:br/>
        <w:t>你打算和卢基娅事先约好，再亲自去诈玛尔卡声称她已暴露，根据马库斯那时的经验，她很大概率会慌不择路到自爆。</w:t>
        <w:br/>
        <w:t>然而当你还盘算着种种念头时，瓦莱里娅的终端已经落入手中，一个薛定谔的地址还在等你查询。</w:t>
        <w:br/>
        <w:t>没有执政官权限真是麻烦……你带着久违的问题点开屏幕。</w:t>
        <w:br/>
        <w:t>ROLL : d100=d100(99)=99</w:t>
        <w:br/>
        <w:t>瓦莱里娅大概就没想过会有第二个人能摸到她的终端，地址直接写在了便签的第一行，变相便宜了你这个一窍不通的。</w:t>
        <w:br/>
        <w:t>你极其感激地循着地址找到了她的宿舍。</w:t>
        <w:br/>
        <w:t>ROLL : d100=d100(17)=17</w:t>
        <w:br/>
        <w:t>然而和详细的电子记录不同，她的宿舍甚至比纳姆尤斯还……空洞。</w:t>
        <w:br/>
        <w:t>是的，空洞，如果纳姆尤斯的宿舍是极简主义和军用风格的混合，瓦莱里娅的宿舍则是随时都能悄无声息离开的便捷。即使不以阿戈尔人的眼光看待，房间的生活气息也甚至不如高档酒店，你没能在客厅和卧室里找到一点装饰的痕迹，所有家具都是样板房自带的款式，只有卫生间的洗漱品和衣柜里的几件衣服证明，这里的确是有人居住的。</w:t>
        <w:br/>
        <w:t>——瓦莱里娅就住在这样的空间里。</w:t>
        <w:br/>
        <w:t>真的有阿戈尔人会选择这样的生活吗？</w:t>
        <w:br/>
        <w:t>你怀着极大的不解在床头柜里找到了一本笔记，翻开后发现，里面的私人含量</w:t>
        <w:br/>
        <w:t>ROLL : d100=d100(28)=28</w:t>
        <w:br/>
        <w:t>瓦莱里娅的性格是(孤僻-30)</w:t>
        <w:br/>
        <w:t>0 内向——100 外向</w:t>
        <w:br/>
        <w:t>ROLL : d70=d70(61)=61</w:t>
        <w:br/>
        <w:t>0 悲观——100 乐观</w:t>
        <w:br/>
        <w:t>ROLL : d100=d100(21)=21</w:t>
        <w:br/>
        <w:t>逻辑出现错误，内向/外向重骰</w:t>
        <w:br/>
        <w:t>ROLL : d70=d70(14)=14</w:t>
      </w:r>
    </w:p>
    <w:p>
      <w:pPr>
        <w:pStyle w:val="ThreadMinimal"/>
      </w:pPr>
      <w:r>
        <w:t>除了大段大段的时事记录，你几乎找不到什么个人见解，更别说日常中的感慨与记录。</w:t>
        <w:br/>
        <w:t>只有极其边角的地方，你偶尔能看到瓦莱里娅对生活一丁半点的想法：几句半途终止的发问，一段被划去的自我辩证，一小张个人日程表、每个讲座的背后都标记了失败。</w:t>
        <w:br/>
        <w:t>瓦莱里娅在沉默中思考——</w:t>
        <w:br/>
        <w:t>却也在沉默中因绝望而感到窒息。</w:t>
        <w:br/>
        <w:t>她不想接受阿戈尔将要沉没的事实，却也找不到更多拯救它的解药，成为深海猎人缓解了这种苦闷的阵痛，却仍未回答所有疑问。</w:t>
        <w:br/>
        <w:t>我们如何才能生存？</w:t>
        <w:br/>
        <w:t>你心中的瓦莱里娅朝虚空呐喊。</w:t>
        <w:br/>
        <w:t>我们的明天到底在何方？</w:t>
        <w:br/>
        <w:t>——难道死亡才是文明必然的终点？</w:t>
        <w:br/>
        <w:t>除了检查这过分贫瘠的宿舍，你剩下的时间里还</w:t>
        <w:br/>
        <w:t>1-3 联络了卢基娅</w:t>
        <w:br/>
        <w:t>4-6 自学了信息技术</w:t>
        <w:br/>
        <w:t>7-9 提前默写好信件</w:t>
        <w:br/>
        <w:t>10 大成功/大失败</w:t>
        <w:br/>
        <w:t>ROLL : d10=d10(5)=5</w:t>
        <w:br/>
        <w:t>查询在地球时你的信息技术水平(大于50加值10，大于75加值20)</w:t>
        <w:br/>
        <w:t>ROLL : d100=d100(96)=96</w:t>
        <w:br/>
        <w:t>你是一个比电子产品白痴好一点的……不爱研究电子产品人士</w:t>
        <w:br/>
        <w:t>因失误摁错导致骰点变化，正确出目：28</w:t>
        <w:br/>
        <w:t>你的阿戈尔信息技术学习进度将从零计算</w:t>
        <w:br/>
        <w:t>ROLL : d10=d10(3)=3</w:t>
        <w:br/>
        <w:t>进度从零起步问题不大，毕竟你好学肯学能学，一天速通了部分基础——</w:t>
        <w:br/>
        <w:t>总算看懂了部分复杂的系统设置。</w:t>
        <w:br/>
        <w:t>因失误摁错导致骰点变化，正确出目：10</w:t>
        <w:br/>
        <w:t>Day27</w:t>
        <w:br/>
        <w:t>寂静的公寓被闹钟唤醒，你瞪着苍白平滑的天花板，忍不住考虑给它加点什么……不行，现在你是瓦莱里娅，不能破坏形象……</w:t>
        <w:br/>
        <w:t>终端里躺着歌蕾蒂娅群发的日程，今天是</w:t>
        <w:br/>
        <w:t>1-3 清扫周围海域</w:t>
        <w:br/>
        <w:t>4-6 队内日常训练</w:t>
        <w:br/>
        <w:t>7-9 总攻作战会议开会</w:t>
        <w:br/>
        <w:t>10 大成功/大失败</w:t>
        <w:br/>
        <w:t>ROLL : d10=d10(10)=10</w:t>
        <w:br/>
        <w:t>ROLL : d2=d2(1)=1</w:t>
      </w:r>
    </w:p>
    <w:p>
      <w:pPr>
        <w:pStyle w:val="ThreadMinimal"/>
      </w:pPr>
      <w:r>
        <w:t>大成功的日程代表</w:t>
        <w:br/>
        <w:t>1-3 清扫周围海域(小范围)</w:t>
        <w:br/>
        <w:t>4-6 队内日常训练(不出海)</w:t>
        <w:br/>
        <w:t>7-9 今天为准备舞会放假</w:t>
        <w:br/>
        <w:t>10 大成功/大失败</w:t>
        <w:br/>
        <w:t>ROLL : d10=d10(2)=2</w:t>
        <w:br/>
        <w:t>清扫海域范围(大成功上限50)</w:t>
        <w:br/>
        <w:t>ROLL : d50=d50(46)=46</w:t>
        <w:br/>
        <w:t>具体任务类型是</w:t>
        <w:br/>
        <w:t>1-3 剿灭一处海嗣巢穴</w:t>
        <w:br/>
        <w:t>4-6 向一处海沟投放信标</w:t>
        <w:br/>
        <w:t>7-9 清理某条航道的基站</w:t>
        <w:br/>
        <w:t>10 大成功/大失败</w:t>
        <w:br/>
        <w:t>ROLL : d10=d10(5)=5</w:t>
        <w:br/>
        <w:t>这个任务的出动规模是(非硬作战任务-30)</w:t>
        <w:br/>
        <w:t>ROLL : d70=d70(46)=46</w:t>
        <w:br/>
        <w:t>多支小队，具体出动小队数量是</w:t>
        <w:br/>
        <w:t>ROLL : d3+1=d3(2)+1=3</w:t>
        <w:br/>
        <w:t>队友里是否含有熟人(大于九十六是)</w:t>
        <w:br/>
        <w:t>ROLL : d100=d100(1)=1</w:t>
        <w:br/>
        <w:t>很遗憾，没有熟人，而你和其他人要被发配出去执行任务，大概率会错过舞会——</w:t>
        <w:br/>
        <w:t>对此歌蕾蒂娅的意见是</w:t>
        <w:br/>
        <w:t>1-3 任务优先服从命令</w:t>
        <w:br/>
        <w:t>4-6 去问其他队有人有空没</w:t>
        <w:br/>
        <w:t>7-9 小事情，舞会后出发</w:t>
        <w:br/>
        <w:t>10 大成功/大失败</w:t>
        <w:br/>
        <w:t>ROLL : d10=d10(6)=6</w:t>
      </w:r>
    </w:p>
    <w:p>
      <w:pPr>
        <w:pStyle w:val="ThreadMinimal"/>
      </w:pPr>
      <w:r>
        <w:t>神战前的最后一次舞会，错过它，遗憾将远比想象中更大……</w:t>
        <w:br/>
        <w:t>歌蕾蒂娅盯着普布利乌斯下发的任务简报，沉吟片刻，忽然拨通了其他队长的通讯。并不是所有人都对舞会感兴趣，营地里总会有空闲的深海猎人。</w:t>
        <w:br/>
        <w:t>然而这也是他们的休息时间，是否会有人愿意——？</w:t>
        <w:br/>
        <w:t>另外三位队长的回答是(1有2没有)</w:t>
        <w:br/>
        <w:t>ROLL : d2+d2+d2=d2(2)+d2(1)+d2(2)=5</w:t>
        <w:br/>
        <w:t>“可以。”乌尔比安平静地接下，“他们都答应了，我会去和普布利乌斯交涉。”</w:t>
        <w:br/>
        <w:t>这只是一点无伤大雅的换班。</w:t>
        <w:br/>
        <w:t>所以替你们二队出了任务的三队人里，有没有熟人(大于九十二是)</w:t>
        <w:br/>
        <w:t>ROLL : d100=d100(91)=91</w:t>
        <w:br/>
        <w:t>又是出海任务。你习以为常地准备下床，拉到底才发现后面还有个备注：</w:t>
        <w:br/>
        <w:t>“此任务已被三队接替，收到者请——”</w:t>
        <w:br/>
        <w:t>1-3 单日完成的小任务</w:t>
        <w:br/>
        <w:t>4-6 队内日常训练</w:t>
        <w:br/>
        <w:t>7-9 为准备舞会放假</w:t>
        <w:br/>
        <w:t>10 大成功/大失败</w:t>
        <w:br/>
        <w:t>ROLL : d10=d10(7)=7</w:t>
        <w:br/>
        <w:t>“按假期处理。”</w:t>
        <w:br/>
        <w:t>……啊？你捧着终端发呆。这还能突然放假一天的？</w:t>
        <w:br/>
        <w:t>环境模拟光透过窗户映射在地板上，酝酿出一个静谧而适合出神的氛围……于是你神游的思绪猛然回收。</w:t>
        <w:br/>
        <w:t>没时间享受真正的假期，你总会有更多事情要做。</w:t>
        <w:br/>
        <w:t>1-3 联络卢基娅暗示玛尔卡</w:t>
        <w:br/>
        <w:t>4-6 默写整理相关信件</w:t>
        <w:br/>
        <w:t>7-9 研究瓦莱里娅的关系网</w:t>
        <w:br/>
        <w:t>10 大成功/大失败</w:t>
        <w:br/>
        <w:t>ROLL : d10=d10(10)=10</w:t>
        <w:br/>
        <w:t>ROLL : d2=d2(1)=1</w:t>
      </w:r>
    </w:p>
    <w:p>
      <w:pPr>
        <w:pStyle w:val="ThreadMinimal"/>
      </w:pPr>
      <w:r>
        <w:t>这个大成功代表你在Day27将</w:t>
        <w:br/>
        <w:t>1-3 联络卢基娅(熟人信任加值)</w:t>
        <w:br/>
        <w:t>4-6 默写整理相关信件(写完还有时间)</w:t>
        <w:br/>
        <w:t>7-9 研究瓦莱里娅的关系网(有所发现)</w:t>
        <w:br/>
        <w:t>10 大成功/大失败</w:t>
        <w:br/>
        <w:t>ROLL : d10=d10(9)=9</w:t>
        <w:br/>
        <w:t>不详的预感，这个有所发现的好坏程度是(不要什么海猎都信徒好么-30)</w:t>
        <w:br/>
        <w:t>0 好事——50 混杂——100 坏事</w:t>
        <w:br/>
        <w:t>ROLL : d70=d70(48)=48</w:t>
        <w:br/>
        <w:t>1-3 瓦莱里娅和卢基娅很陌生</w:t>
        <w:br/>
        <w:t>4-6 瓦莱里娅和普布利乌斯关系不好</w:t>
        <w:br/>
        <w:t>7-9 瓦莱里娅和玛尔卡很熟</w:t>
        <w:br/>
        <w:t>10 大成功/大失败</w:t>
        <w:br/>
        <w:t>ROLL : d10=d10(4)=4</w:t>
        <w:br/>
        <w:t>首先关系不好的前提是认识，两人关系是来源于</w:t>
        <w:br/>
        <w:t>1-3 学校方面的</w:t>
        <w:br/>
        <w:t>4-6 工作方面的</w:t>
        <w:br/>
        <w:t>7-9 家庭方面的</w:t>
        <w:br/>
        <w:t>10 大成功/大失败</w:t>
        <w:br/>
        <w:t>ROLL : d10=d10(6)=6</w:t>
        <w:br/>
        <w:t>瓦莱里娅在加入深海猎人前在军部服役，那么和普布利乌斯是</w:t>
        <w:br/>
        <w:t>1-3 长官与下级</w:t>
        <w:br/>
        <w:t>4-6 平级的同事</w:t>
        <w:br/>
        <w:t>7-9 这下倒反天罡</w:t>
        <w:br/>
        <w:t>10 大成功/大失败</w:t>
        <w:br/>
        <w:t>ROLL : d10=d10(6)=6</w:t>
      </w:r>
    </w:p>
    <w:p>
      <w:pPr>
        <w:pStyle w:val="ThreadMinimal"/>
      </w:pPr>
      <w:r>
        <w:t>瓦莱里娅对普布利乌斯的具体看法是</w:t>
        <w:br/>
        <w:t>1-3 反感，那家伙本质不是好东西</w:t>
        <w:br/>
        <w:t>4-6 不爽，太卷了连带着其他人加班</w:t>
        <w:br/>
        <w:t>7-9 厌恶，冷血无情牺牲同胞的人</w:t>
        <w:br/>
        <w:t>10 大成功/大失败</w:t>
        <w:br/>
        <w:t>ROLL : d10=d10(10)=10</w:t>
        <w:br/>
        <w:t>ROLL : d2=d2(1)=1</w:t>
        <w:br/>
        <w:t>1-3 预感，那家伙总感觉是在装啊</w:t>
        <w:br/>
        <w:t>4-6 敬畏，过度优秀衬得人自卑</w:t>
        <w:br/>
        <w:t>7-9 不适，太开朗了把社恐晒到</w:t>
        <w:br/>
        <w:t>10 大成功/大失败</w:t>
        <w:br/>
        <w:t>ROLL : d10=d10(5)=5</w:t>
        <w:br/>
        <w:t>普布利乌斯对瓦莱里娅的看法则是</w:t>
        <w:br/>
        <w:t>1-3 反感，明明有能力为什么不发挥</w:t>
        <w:br/>
        <w:t>4-6 不爽，凭什么你海猎申请能过？</w:t>
        <w:br/>
        <w:t>7-9 其实只是瓦莱里娅单方面敬而远之</w:t>
        <w:br/>
        <w:t>10 大成功/大失败</w:t>
        <w:br/>
        <w:t>ROLL : d10=d10(1)=1</w:t>
        <w:br/>
        <w:t>瓦莱里娅对普布利乌斯：好可怕的人……既生普何生我……</w:t>
        <w:br/>
        <w:t>普布利乌斯对瓦莱里娅：你也可以做到的，为什么就只是看着？</w:t>
        <w:br/>
        <w:t>以及查询一下时间顺序，瓦莱里娅和普布利乌斯的年龄是</w:t>
        <w:br/>
        <w:t>1-3 普布利乌斯稍大</w:t>
        <w:br/>
        <w:t>4-6 瓦莱里娅稍大</w:t>
        <w:br/>
        <w:t>7-9 其实是同年</w:t>
        <w:br/>
        <w:t>10 大成功/大失败</w:t>
        <w:br/>
        <w:t>ROLL : d10=d10(6)=6</w:t>
        <w:br/>
        <w:t>视为大几个月到一岁的差距，参军也是瓦莱里娅先吗(年龄更大+20)</w:t>
        <w:br/>
        <w:t>ROLL : d100+20=d100(98)+20=118</w:t>
      </w:r>
    </w:p>
    <w:p>
      <w:pPr>
        <w:pStyle w:val="ThreadMinimal"/>
      </w:pPr>
      <w:r>
        <w:t>瓦莱里娅大概是什么时候成为海猎的</w:t>
        <w:br/>
        <w:t>1-3 刚参军没多久的20-25</w:t>
        <w:br/>
        <w:t>4-6 参军一段时间后的25-30</w:t>
        <w:br/>
        <w:t>7-9 其实也没多久30-35</w:t>
        <w:br/>
        <w:t>10 大成功/大失败</w:t>
        <w:br/>
        <w:t>ROLL : d10=d10(4)=4</w:t>
        <w:br/>
        <w:t>两个人在同事期间的熟悉程度是(同事+30)</w:t>
        <w:br/>
        <w:t>ROLL : d70+30=d70(34)+30=64</w:t>
        <w:br/>
        <w:t>还不错的普通同事罢了，那瓦莱里娅成为海猎以后(还是同事+20)</w:t>
        <w:br/>
        <w:t>ROLL : d80+20=d80(4)+20=24</w:t>
        <w:br/>
        <w:t>非任务根本就是零交际了。</w:t>
        <w:br/>
        <w:t>那么作为被普布利乌斯认证有余裕的才干之人，瓦莱里娅的能力是(普布利乌斯+30)</w:t>
        <w:br/>
        <w:t>ROLL : d100+30=d100(65)+30=95</w:t>
        <w:br/>
        <w:t>大于50普通精英，大于75远超常人，大于100划时代的天才</w:t>
        <w:br/>
        <w:t>具体能力方向是</w:t>
        <w:br/>
        <w:t>1-3 技术</w:t>
        <w:br/>
        <w:t>4-6 理论</w:t>
        <w:br/>
        <w:t>7-9 军事</w:t>
        <w:br/>
        <w:t>10 大成功/大失败</w:t>
        <w:br/>
        <w:t>ROLL : d10=d10(4)=4</w:t>
        <w:br/>
        <w:t>1-3 理科</w:t>
        <w:br/>
        <w:t>4-6 工科</w:t>
        <w:br/>
        <w:t>7-9 社科</w:t>
        <w:br/>
        <w:t>10 大成功/大失败</w:t>
        <w:br/>
        <w:t>ROLL : d10=d10(6)=6</w:t>
      </w:r>
    </w:p>
    <w:p>
      <w:pPr>
        <w:pStyle w:val="ThreadMinimal"/>
      </w:pPr>
      <w:r>
        <w:t>由于能力大于75，门类复合。瓦莱里娅具体擅长的理论类别是</w:t>
        <w:br/>
        <w:t>1-3 机械与测绘</w:t>
        <w:br/>
        <w:t>4-6 能源与系统</w:t>
        <w:br/>
        <w:t>7-9 生物与材料</w:t>
        <w:br/>
        <w:t>10 大成功/大失败</w:t>
        <w:br/>
        <w:t>ROLL : d10=d10(7)=7</w:t>
        <w:br/>
        <w:t>一个好问题，已知瓦莱里娅学生物的，玛尔卡也学生物的，她俩都30+，那么这关系是(阿戈尔还是很大的-20)</w:t>
        <w:br/>
        <w:t>ROLL : d80=d80(34)=34</w:t>
        <w:br/>
        <w:t>好的，两个人没啥关系，学院和导师都不是一个。</w:t>
        <w:br/>
        <w:t>不过原作里还有一位西昆妲小姐，你们？(阿戈尔还是很大的-20)</w:t>
        <w:br/>
        <w:t>ROLL : d80=d80(13)=13</w:t>
        <w:br/>
        <w:t>更没关系了，看来至少在学生时代，瓦莱里娅和布兰都斯、乌尔比安也不熟</w:t>
        <w:br/>
        <w:t>所以瓦莱里娅没有完全发挥出潜力的原因是</w:t>
        <w:br/>
        <w:t>1-3 天性孤僻不爱崭露头角</w:t>
        <w:br/>
        <w:t>4-6 心理阴影导致的习惯性退缩</w:t>
        <w:br/>
        <w:t>7-9 认识到学生物很危险</w:t>
        <w:br/>
        <w:t>10 大成功/大失败</w:t>
        <w:br/>
        <w:t>ROLL : d10=d10(7)=7</w:t>
        <w:br/>
        <w:t>所以是怎么认识到的</w:t>
        <w:br/>
        <w:t>1-3 有熟人被骗去当信徒死掉</w:t>
        <w:br/>
        <w:t>4-6 被信徒邀请过差点进了</w:t>
        <w:br/>
        <w:t>7-9 深刻意识到海嗣的完美</w:t>
        <w:br/>
        <w:t>10 大成功/大失败</w:t>
        <w:br/>
        <w:t>ROLL : d10=d10(9)=9</w:t>
      </w:r>
    </w:p>
    <w:p>
      <w:pPr>
        <w:pStyle w:val="ThreadMinimal"/>
      </w:pPr>
      <w:r>
        <w:t>具体而言，瓦莱里娅对海嗣的看法是</w:t>
        <w:br/>
        <w:t>1-3 完美的生物，解决一切问题的终极答案</w:t>
        <w:br/>
        <w:t>4-6 +然而本质上并不能构成文明，代替人类</w:t>
        <w:br/>
        <w:t>7-9 +这样完美的生物，背后必有其造物主</w:t>
        <w:br/>
        <w:t>10 大成功/大失败</w:t>
        <w:br/>
        <w:t>ROLL : d10=d10(7)=7</w:t>
        <w:br/>
        <w:t>自瓦莱里娅诞生起，海嗣已困扰了阿戈尔上百年的时间，一代人的生命在此耗尽，然而国土仍然在被缓慢地蚕食。</w:t>
        <w:br/>
        <w:t>它们为何攻击人类？它们是什么样的生物？它们究竟从何而来？</w:t>
        <w:br/>
        <w:t>问题从没得到真正的解答。</w:t>
        <w:br/>
        <w:t>直到某个漫长的夜里，瓦莱里娅漫步在斗智场的淡金色光辉中，一个符合逻辑的辩证在脑中升起。</w:t>
        <w:br/>
        <w:t>多么宽阔的海洋。</w:t>
        <w:br/>
        <w:t>“阿戈尔永远以它的文明为豪，因这慈爱的温床孕育出了阿戈尔的洁净。”</w:t>
        <w:br/>
        <w:t>多么丰富的史料。</w:t>
        <w:br/>
        <w:t>“即使在造物主的眼中——”</w:t>
        <w:br/>
        <w:t>多么完美的生物。</w:t>
        <w:br/>
        <w:t>“我们只是必须被拭去的霉斑。”</w:t>
        <w:br/>
        <w:t>……多么纯粹的恶意。</w:t>
        <w:br/>
        <w:t>自那天起，瓦莱里娅放弃了继续前进的步伐。</w:t>
        <w:br/>
        <w:t>无人理解她为何止步，人们只能叹惋起天才也有局限，而有的人则更敏锐地察觉到事情的本质，于是开始愤怒于她的退缩。</w:t>
        <w:br/>
        <w:t>瓦莱里娅一如既往地沉默。</w:t>
        <w:br/>
        <w:t>她与想象中虚空的眼睛久久对视着。</w:t>
        <w:br/>
        <w:t>“你们……希望看到什么呢？”</w:t>
        <w:br/>
        <w:t>无形的万物之主啊……</w:t>
        <w:br/>
        <w:t>你们为何还不肯彻底死去？</w:t>
      </w:r>
    </w:p>
    <w:p>
      <w:pPr>
        <w:pStyle w:val="ThreadMinimal"/>
      </w:pPr>
      <w:r>
        <w:t>在整理完瓦莱里娅的资料后，你立刻产生了新的想法</w:t>
        <w:br/>
        <w:t>1-3 为什么不直接写论文</w:t>
        <w:br/>
        <w:t>4-6 和普布利乌斯说也行</w:t>
        <w:br/>
        <w:t>7-9 应该会有信徒关注过她</w:t>
        <w:br/>
        <w:t>10 大成功/大失败</w:t>
        <w:br/>
        <w:t>ROLL : d10=d10(4)=4</w:t>
        <w:br/>
        <w:t>瓦莱里娅在普布利乌斯那至少有能力的认可，如果你直接和他坦言深蓝实验室，或许他会当作你深埋许久的心事……？</w:t>
        <w:br/>
        <w:t>你犹豫着抉择了许久，最终决定</w:t>
        <w:br/>
        <w:t>1.Day27</w:t>
        <w:br/>
        <w:t>2.Day26</w:t>
        <w:br/>
        <w:t>3.Day25</w:t>
        <w:br/>
        <w:t>ROLL : d3=d3(3)=3</w:t>
        <w:br/>
        <w:t>你清楚自己每一次尝试后的结果。</w:t>
        <w:br/>
        <w:t>审讯、监禁、战斗、死亡……</w:t>
        <w:br/>
        <w:t>为了那一晚的舞会，你情愿让文明与存续向后妥协。</w:t>
        <w:br/>
        <w:t>Day26</w:t>
        <w:br/>
        <w:t>心绪万千的夜晚过去了，你迎来一个期盼已久的白天。</w:t>
        <w:br/>
        <w:t>然而日程表不以你的注意力为转移，它仍然占据了你的剩余时间</w:t>
        <w:br/>
        <w:t>1-3 单日完成的小任务</w:t>
        <w:br/>
        <w:t>4-6 队内日常训练</w:t>
        <w:br/>
        <w:t>7-9 总攻作战会议开会</w:t>
        <w:br/>
        <w:t>10 大成功/大失败</w:t>
        <w:br/>
        <w:t>ROLL : d10=d10(1)=1</w:t>
        <w:br/>
        <w:t>1-3 检修科洛斯修姆基架</w:t>
        <w:br/>
        <w:t>4-6 采集穹顶系统的植物</w:t>
        <w:br/>
        <w:t>7-9 被点名去陪歌蒂批文件</w:t>
        <w:br/>
        <w:t>10 大成功/大失败</w:t>
        <w:br/>
        <w:t>ROLL : d10=d10(2)=2</w:t>
      </w:r>
    </w:p>
    <w:p>
      <w:pPr>
        <w:pStyle w:val="ThreadMinimal"/>
      </w:pPr>
      <w:r>
        <w:t>出动人员的数量是</w:t>
        <w:br/>
        <w:t>1.小队</w:t>
        <w:br/>
        <w:t>2.多支小队</w:t>
        <w:br/>
        <w:t>3.单人？</w:t>
        <w:br/>
        <w:t>ROLL : d3=d3(3)=3</w:t>
        <w:br/>
        <w:t>既然要下海那么来看看武器吧</w:t>
        <w:br/>
        <w:t>1-3 最常见的刀剑类</w:t>
        <w:br/>
        <w:t>4-6 长柄武器</w:t>
        <w:br/>
        <w:t>7-9 特殊巨型武器</w:t>
        <w:br/>
        <w:t>10 大成功/大失败</w:t>
        <w:br/>
        <w:t>ROLL : d10=d10(6)=6</w:t>
        <w:br/>
        <w:t>1-3 长枪</w:t>
        <w:br/>
        <w:t>4-6 长矛</w:t>
        <w:br/>
        <w:t>7-9 三叉戟</w:t>
        <w:br/>
        <w:t>10 大成功/大失败</w:t>
        <w:br/>
        <w:t>ROLL : d10=d10(9)=9</w:t>
        <w:br/>
        <w:t>三叉戟？地球的神话印象从脑海中掠过，这似乎是海神波塞冬的经典武器……</w:t>
        <w:br/>
        <w:t>你略感奇妙地带着武器匣奔赴港口，却发现没有第二个海猎在等着，空荡荡的隔水间等待着你的出发。</w:t>
        <w:br/>
        <w:t>不妙的预感使你将任务简报拉到最后：</w:t>
        <w:br/>
        <w:t>[单人任务]</w:t>
        <w:br/>
        <w:t>瓦莱里娅或许的确可以，可你想起塞维娅那时所视的庞大地基，哪怕出动全队也花费了两天时间排查——以你的技术水平怎么可能一个人检修得完?</w:t>
        <w:br/>
        <w:t>……</w:t>
        <w:br/>
        <w:t>深海猎人面无表情地走入海洋。</w:t>
        <w:br/>
        <w:t>检修进度</w:t>
        <w:br/>
        <w:t>ROLL : d100=d100(63)=63</w:t>
        <w:br/>
        <w:t>是否出意外(大成功/大失败视为是)</w:t>
        <w:br/>
        <w:t>ROLL : d100=d100(77)=77</w:t>
        <w:br/>
        <w:t>你在海水中首先掏出终端开始飞速自学上一次的技术，顺便在自学中努力实践。</w:t>
        <w:br/>
        <w:t>这就好比边上课边写作业——</w:t>
        <w:br/>
        <w:t>只是你的作业有一整座城市地基那么大。</w:t>
      </w:r>
    </w:p>
    <w:p>
      <w:pPr>
        <w:pStyle w:val="ThreadMinimal"/>
      </w:pPr>
      <w:r>
        <w:t>技术进度增加到</w:t>
        <w:br/>
        <w:t>ROLL : d10+30=d10(8)+30=38</w:t>
        <w:br/>
        <w:t>检修进度</w:t>
        <w:br/>
        <w:t>ROLL : d37+63=d37(8)+63=71</w:t>
        <w:br/>
        <w:t>是否出意外(大成功/大失败视为是)</w:t>
        <w:br/>
        <w:t>ROLL : d100=d100(35)=35</w:t>
        <w:br/>
        <w:t>下一次舞会不知道要等到什么时候……你在学习中略微分心，却又在一个激灵中迅速回神。</w:t>
        <w:br/>
        <w:t>现在就是检修、检修、还是检修！</w:t>
        <w:br/>
        <w:t>……你甚至开始敬佩起独自负责一整座城市的斯卡蒂。</w:t>
        <w:br/>
        <w:t>检修进度</w:t>
        <w:br/>
        <w:t>ROLL : d29+71=d29(21)+71=92</w:t>
        <w:br/>
        <w:t>是否出意外(大成功/大失败视为是)</w:t>
        <w:br/>
        <w:t>ROLL : d100=d100(56)=56</w:t>
        <w:br/>
        <w:t>检修进度走向了尾声，你倒想起当时塞维娅所要执行的真正任务。</w:t>
        <w:br/>
        <w:t>深海教会的信函……好像一个都没看见。</w:t>
        <w:br/>
        <w:t>真可惜，你在终端上略带遗憾地又标上一个绿色的合格。</w:t>
        <w:br/>
        <w:t>检修进度</w:t>
        <w:br/>
        <w:t>ROLL : d8+92=d8(7)+92=99</w:t>
        <w:br/>
        <w:t>是否出意外(大成功/大失败视为是)</w:t>
        <w:br/>
        <w:t>ROLL : d100=d100(57)=57</w:t>
        <w:br/>
        <w:t>用时是否超出时间</w:t>
        <w:br/>
        <w:t>1-3 奇迹般的在开始前结束</w:t>
        <w:br/>
        <w:t>4-6 结束时舞会已经开场</w:t>
        <w:br/>
        <w:t>7-9 来晚了，舞会接近尾声</w:t>
        <w:br/>
        <w:t>10 大成功/大失败</w:t>
        <w:br/>
        <w:t>ROLL : d10=d10(3)=3</w:t>
      </w:r>
    </w:p>
    <w:p>
      <w:pPr>
        <w:pStyle w:val="ThreadMinimal"/>
      </w:pPr>
      <w:r>
        <w:t>吃夜宵，在舞会前看看瓦莱里娅基础情况</w:t>
        <w:br/>
        <w:t>触手、普通、特殊</w:t>
        <w:br/>
        <w:t>ROLL : d3=d3(1)=1</w:t>
        <w:br/>
        <w:t>原型是朝天水母，通常触手是向上的，让其中的虫黄藻进行光合作用，同时毒性略高</w:t>
        <w:br/>
        <w:t>头发长度(基础值+20)</w:t>
        <w:br/>
        <w:t>ROLL : d100+20=d100(38)+20=58</w:t>
        <w:br/>
        <w:t>刚能披肩的长发</w:t>
        <w:br/>
        <w:t>身高</w:t>
        <w:br/>
        <w:t>ROLL : d30+160=d30(17)+160=177</w:t>
        <w:br/>
        <w:t>原发色和瞳色</w:t>
        <w:br/>
        <w:t>ROLL : d10=d10(8)=8</w:t>
        <w:br/>
        <w:t>ROLL : d10=d10(1)=1</w:t>
        <w:br/>
        <w:t>黑色头发红色眼睛</w:t>
        <w:br/>
        <w:t>瓦莱里娅的个人情况是</w:t>
        <w:br/>
        <w:t>1.已婚(有密人)</w:t>
        <w:br/>
        <w:t>2.已婚已育(育儿所)</w:t>
        <w:br/>
        <w:t>3.已婚已育(家里带)</w:t>
        <w:br/>
        <w:t>4.恋爱(有密人)</w:t>
        <w:br/>
        <w:t>5.单身</w:t>
        <w:br/>
        <w:t>ROLL : d5=d5(3)=3</w:t>
        <w:br/>
        <w:t>家庭情况是与和谐程度是</w:t>
        <w:br/>
        <w:t>1.父母双亡</w:t>
        <w:br/>
        <w:t>2.单亲(父亲)</w:t>
        <w:br/>
        <w:t>3.单亲(母亲)</w:t>
        <w:br/>
        <w:t>4.父母俱在</w:t>
        <w:br/>
        <w:t>ROLL : d4=d4(4)=4</w:t>
        <w:br/>
        <w:t>ROLL : d100=d100(97)=97</w:t>
        <w:br/>
        <w:t>是否有兄弟姐妹</w:t>
        <w:br/>
        <w:t>ROLL : d2=d2(2)=2</w:t>
        <w:br/>
        <w:t>服设是阿戈尔简约衬衫+超短裤+过膝高跟长靴+军礼服式长斗篷+套在靴子外的脚环</w:t>
      </w:r>
    </w:p>
    <w:p>
      <w:pPr>
        <w:pStyle w:val="ThreadMinimal"/>
      </w:pPr>
      <w:r>
        <w:t>当重新回到港口的那一刻，你第一时间拿出终端，不带希望地确认时间——</w:t>
        <w:br/>
        <w:t>时间……竟然还有剩余？</w:t>
        <w:br/>
        <w:t>你震惊地重新翻出电子邀请函，意识到</w:t>
        <w:br/>
        <w:t>1-3 时间竟然还够换衣服</w:t>
        <w:br/>
        <w:t>4-6 不会迟到但也换不了衣服</w:t>
        <w:br/>
        <w:t>7-9 你大概会迟到几分钟</w:t>
        <w:br/>
        <w:t>10 大成功/大失败</w:t>
        <w:br/>
        <w:t>ROLL : d10=d10(4)=4</w:t>
        <w:br/>
        <w:t>令人遗憾，你将不得不套着湿漉漉的作战服，拎着武器匣就往会场跑。</w:t>
        <w:br/>
        <w:t>涵盖四个大队的大舞会参加比例究竟有多少</w:t>
        <w:br/>
        <w:t>ROLL : d100=d100(35)=35</w:t>
        <w:br/>
        <w:t>百人左右，虽然没有八周目的那么夸张，人数也是极多的舞会了。</w:t>
        <w:br/>
        <w:t>最终确定有空能来的人有多少</w:t>
        <w:br/>
        <w:t>ROLL : d100=d100(93)=93</w:t>
        <w:br/>
        <w:t>说到做到，除了临时有情况的个别海猎，收下邀请函的人都来到了现场。</w:t>
        <w:br/>
        <w:t>——而你循着地址冲进了那座颇为眼熟的大楼。</w:t>
        <w:br/>
        <w:t>查询你这身在舞会的突兀程度(字面意思原装进口+20)</w:t>
        <w:br/>
        <w:t>ROLL : d100+20=d100(97)+20=117</w:t>
        <w:br/>
        <w:t>字面上的万众瞩目，所有人都看向了你推开大门的身影……他们在看什么？</w:t>
        <w:br/>
        <w:t>1-3 自闭社恐竟然出门见人？</w:t>
        <w:br/>
        <w:t>4-6 衣服啊衣服完全还在滴水</w:t>
        <w:br/>
        <w:t>7-9 其实在看你后面那个</w:t>
        <w:br/>
        <w:t>10 大成功/大失败</w:t>
        <w:br/>
        <w:t>ROLL : d10=d10(10)=10</w:t>
        <w:br/>
        <w:t>ROLL : d2=d2(1)=1</w:t>
        <w:br/>
        <w:t>1-3 自闭社恐竟然出门见人(不怀疑)</w:t>
        <w:br/>
        <w:t>4-6 衣服啊衣服完全还在滴水(提供帮助)</w:t>
        <w:br/>
        <w:t>7-9 其实在看你后面那个(没人注意你)</w:t>
        <w:br/>
        <w:t>10 大成功/大失败</w:t>
        <w:br/>
        <w:t>ROLL : d10=d10(10)=10</w:t>
        <w:br/>
        <w:t>ROLL : d2=d2(2)=2</w:t>
      </w:r>
    </w:p>
    <w:p>
      <w:pPr>
        <w:pStyle w:val="ThreadMinimal"/>
      </w:pPr>
      <w:r>
        <w:t>不是你们究竟在搞什么幺蛾子</w:t>
        <w:br/>
        <w:t>1-3 自闭社恐竟然出门见人(有一个人怀疑)</w:t>
        <w:br/>
        <w:t>4-6 衣服啊衣服完全还在滴水(提供帮助但没衣服)</w:t>
        <w:br/>
        <w:t>7-9 其实在看你后面那个(“熟人”注意到你)</w:t>
        <w:br/>
        <w:t>10 大成功/大失败</w:t>
        <w:br/>
        <w:t>ROLL : d10=d10(3)=3</w:t>
        <w:br/>
        <w:t>对于瓦莱里娅一反往常地到来，有一个人心里升起了淡淡的怀疑，TA是</w:t>
        <w:br/>
        <w:t>1-3 普布利乌斯</w:t>
        <w:br/>
        <w:t>4-6 纳姆尤斯</w:t>
        <w:br/>
        <w:t>7-9 “熟人”</w:t>
        <w:br/>
        <w:t>10 大成功/大失败</w:t>
        <w:br/>
        <w:t>ROLL : d10=d10(3)=3</w:t>
        <w:br/>
        <w:t>作为曾经并肩作战过的同事，普布利乌斯至少清楚瓦莱里娅对社交近乎厌憎的态度，她从不参与任何大型娱乐活动，更喜欢独自呆在那间无聊透顶的宿舍里。</w:t>
        <w:br/>
        <w:t>——劳伦缇娜和歌蕾蒂娅的邀请，就足以让她改变了吗？</w:t>
        <w:br/>
        <w:t>普布利乌斯的怀疑(曾经挺熟+20，陌生很久-30)</w:t>
        <w:br/>
        <w:t>ROLL : d90=d90(60)=60</w:t>
        <w:br/>
        <w:t>不……不对。他敛去笑容，微皱起眉。</w:t>
        <w:br/>
        <w:t>原本只是一闪而逝的念头，却在思考后真正化为了现实。</w:t>
        <w:br/>
        <w:t>这真的会是瓦莱里娅？</w:t>
        <w:br/>
        <w:t>普布利乌斯的怀疑指向了</w:t>
        <w:br/>
        <w:t>1-3 她的想法因某事改变了</w:t>
        <w:br/>
        <w:t>4-6 她的精神被某事影响了</w:t>
        <w:br/>
        <w:t>7-9 那不是瓦莱里娅</w:t>
        <w:br/>
        <w:t>10 大成功/大失败</w:t>
        <w:br/>
        <w:t>ROLL : d10=d10(9)=9</w:t>
      </w:r>
    </w:p>
    <w:p>
      <w:pPr>
        <w:pStyle w:val="ThreadMinimal"/>
      </w:pPr>
      <w:r>
        <w:t>在否认了这个人是真正的瓦莱里娅同时，普布利乌斯认为现状是</w:t>
        <w:br/>
        <w:t>1-3 有人假扮冒名顶替</w:t>
        <w:br/>
        <w:t>4-6 海猎能得多重人格吗？</w:t>
        <w:br/>
        <w:t>7-9 另一个精神体夺舍</w:t>
        <w:br/>
        <w:t>10 大成功/大失败</w:t>
        <w:br/>
        <w:t>ROLL : d10=d10(5)=5</w:t>
        <w:br/>
        <w:t>好消息：他还没对你一棒子打死。</w:t>
        <w:br/>
        <w:t>坏消息：他准备咨询一下业内人士，比如</w:t>
        <w:br/>
        <w:t>1-3 就在边上的乌尔比安</w:t>
        <w:br/>
        <w:t>4-6 没来现场的布兰都斯</w:t>
        <w:br/>
        <w:t>7-9 海猎死对头的得西穆</w:t>
        <w:br/>
        <w:t>10 大成功/大失败</w:t>
        <w:br/>
        <w:t>ROLL : d10=d10(8)=8</w:t>
        <w:br/>
        <w:t>得西穆的接通速度(普布利乌斯+20)</w:t>
        <w:br/>
        <w:t>ROLL : d100+20=d100(89)+20=109</w:t>
        <w:br/>
        <w:t>快步走向无人的走廊，普布利乌斯直接挂上了视讯耳麦：“得西穆，深海猎人是否有罹患多重人格等类似精神疾病的可能？”</w:t>
        <w:br/>
        <w:t>很荒谬的结果，但既然阿戈尔已经和海嗣斗争了两百余年——</w:t>
        <w:br/>
        <w:t>那么任何荒谬都是可以接受的。</w:t>
        <w:br/>
        <w:t>得西穆的回答是(敌人的了解+20)</w:t>
        <w:br/>
        <w:t>ROLL : d100+20=d100(91)+20=111</w:t>
        <w:br/>
        <w:t>“不可能。”得西穆直接断言，“海嗣细胞改造了他们的生理，那种脑部结构不会再往任何类型的疾病突变。”</w:t>
        <w:br/>
        <w:t>普布利乌斯没有停住脚步。</w:t>
        <w:br/>
        <w:t>他只是在思考：如果瓦莱里娅没有因为精神疾病而变化，那么这是——</w:t>
        <w:br/>
        <w:t>1-3 有人假扮冒名顶替</w:t>
        <w:br/>
        <w:t>4-6 另一个精神体夺舍</w:t>
        <w:br/>
        <w:t>7-9 海嗣化潜在升高的影响</w:t>
        <w:br/>
        <w:t>10 大成功/大失败</w:t>
        <w:br/>
        <w:t>ROLL : d10=d10(3)=3</w:t>
      </w:r>
    </w:p>
    <w:p>
      <w:pPr>
        <w:pStyle w:val="ThreadMinimal"/>
      </w:pPr>
      <w:r>
        <w:t>眼见着你马上要审讯室雅座一位，先来看看普布利乌斯怎么会来舞会的</w:t>
        <w:br/>
        <w:t>1-3 劳伦缇娜不止请了海猎</w:t>
        <w:br/>
        <w:t>4-6 他有正事临时到现场找人谈</w:t>
        <w:br/>
        <w:t>7-9 上司来与民同乐是这样的</w:t>
        <w:br/>
        <w:t>10 大成功/大失败</w:t>
        <w:br/>
        <w:t>ROLL : d10=d10(4)=4</w:t>
        <w:br/>
        <w:t>1-3 歌蕾蒂娅&amp;潘忒翁基地</w:t>
        <w:br/>
        <w:t>4-6 乌尔比安&amp;研究所</w:t>
        <w:br/>
        <w:t>7-9 调走某人去执行任务</w:t>
        <w:br/>
        <w:t>10 大成功/大失败</w:t>
        <w:br/>
        <w:t>ROLL : d10=d10(2)=2</w:t>
        <w:br/>
        <w:t>普布利乌斯赶在舞会开场前找到了歌蕾蒂娅，和她谈妥了关于潘忒翁基地和深海猎人支援配合的情况。</w:t>
        <w:br/>
        <w:t>但他没想到，即将离去时又遇上了你这个变数。</w:t>
        <w:br/>
        <w:t>那么对于你这个冒名顶替的不知名者，普布利乌斯的选择是</w:t>
        <w:br/>
        <w:t>1-3 调集你最近的行动轨迹和监控</w:t>
        <w:br/>
        <w:t>4-6 直接询问歌蕾蒂娅有无异常</w:t>
        <w:br/>
        <w:t>7-9 亲自上场试探逼迫漏出马脚</w:t>
        <w:br/>
        <w:t>10 大成功/大失败</w:t>
        <w:br/>
        <w:t>ROLL : d10=d10(5)=5</w:t>
        <w:br/>
        <w:t>“歌蕾蒂娅。”普布利乌斯的声音去而复返，她一转头就是对方冷肃的脸，“瓦莱里娅近段时间里有无异常？”</w:t>
        <w:br/>
        <w:t>灯光、醇酒、丝绸妆点的舞会上，他的军团长制服是如此的突兀。</w:t>
        <w:br/>
        <w:t>……就像是金属掉入了奶油。</w:t>
        <w:br/>
        <w:t>歌蕾蒂娅的灵感(缺乏接触-20)</w:t>
        <w:br/>
        <w:t>ROLL : d80=d80(45)=45</w:t>
        <w:br/>
        <w:t>歌蕾蒂娅同样微皱起眉：“没有。”她只高兴于一位朋友终于愿意走出封闭的门。</w:t>
        <w:br/>
        <w:t>“普布利乌斯，你又在猜测什么无中生有？”</w:t>
        <w:br/>
        <w:t>无论是什么，都不要妄图打扰深海猎人的舞会。</w:t>
      </w:r>
    </w:p>
    <w:p>
      <w:pPr>
        <w:pStyle w:val="ThreadMinimal"/>
      </w:pPr>
      <w:r>
        <w:t>普布利乌斯没有介意对方否认中的一点嘲讽，只是立刻重新考虑起这条道路的可能性。</w:t>
        <w:br/>
        <w:t>对于歌蕾蒂娅作为队长和执政官的身份，他还是愿意给出部分信任的，那也是对阿戈尔系统选拔的信任。</w:t>
        <w:br/>
        <w:t>他最终认为(歌蕾蒂娅的否认-20，你的可疑+20)</w:t>
        <w:br/>
        <w:t>ROLL : d100=d100(22)=22</w:t>
        <w:br/>
        <w:t>如果推翻了“瓦莱里娅被人顶替”的可能，普布利乌斯现在更倾向于</w:t>
        <w:br/>
        <w:t>1-3 海嗣化</w:t>
        <w:br/>
        <w:t>4-6 意识篡夺</w:t>
        <w:br/>
        <w:t>7-9 其实没事</w:t>
        <w:br/>
        <w:t>10 大成功/大失败</w:t>
        <w:br/>
        <w:t>ROLL : d10=d10(2)=2</w:t>
        <w:br/>
        <w:t>潜在的海嗣化可不是肉眼能观察出来的东西，他决定</w:t>
        <w:br/>
        <w:t>1-3 让歌蒂安排你明天体检</w:t>
        <w:br/>
        <w:t>4-6 要求你舞会后立刻交报告</w:t>
        <w:br/>
        <w:t>7-9 现在编造任务把你扯出去</w:t>
        <w:br/>
        <w:t>10 大成功/大失败</w:t>
        <w:br/>
        <w:t>ROLL : d10=d10(2)=2</w:t>
        <w:br/>
        <w:t>你堪称惊悚地看着一个背影消失在侧门之后：军团长制服，男性，和歌蕾蒂娅刚谈完话——</w:t>
        <w:br/>
        <w:t>那不就是普布利乌斯？</w:t>
        <w:br/>
        <w:t>不愧是执政官，别人舞会他还得继续加班……你在万众瞩目中依旧走神，角落里的小助手给你送上擦头发的毛巾。</w:t>
        <w:br/>
        <w:t>武器匣湿漉漉地靠在墙边，斗篷沉重地搭上去，像是一面漆黑的旗帜，依然是一个无比显眼的形象。</w:t>
        <w:br/>
        <w:t>但你不在乎。</w:t>
        <w:br/>
        <w:t>此次舞会的致辞人(最终组织人)是谁</w:t>
        <w:br/>
        <w:t>1-3 劳伦缇娜</w:t>
        <w:br/>
        <w:t>4-6 歌蕾蒂娅</w:t>
        <w:br/>
        <w:t>7-9 还有高手？</w:t>
        <w:br/>
        <w:t>10 大成功/大失败</w:t>
        <w:br/>
        <w:t>ROLL : d10=d10(5)=5</w:t>
      </w:r>
    </w:p>
    <w:p>
      <w:pPr>
        <w:pStyle w:val="ThreadMinimal"/>
      </w:pPr>
      <w:r>
        <w:t>歌蕾蒂娅的致辞风格是</w:t>
        <w:br/>
        <w:t>0 骄傲的——100 礼节的</w:t>
        <w:br/>
        <w:t>ROLL : d100=d100(94)=94</w:t>
        <w:br/>
        <w:t>又是一场舞会。歌蕾蒂娅登上阶梯，感受着长裙后摆被台阶微微扯到的滞涩。自她成为深海猎人以后，她参与了一次又一次的演出，也举办了一场又一场的舞会，它们的主题不尽相同。</w:t>
        <w:br/>
        <w:t>为庆祝胜利，为哀悼死者，为珍惜当下，为和缓痛苦……阿戈尔人的舞步踏过生命的每一寸时间，铭记它们即是她闲暇时娱乐的一部分。</w:t>
        <w:br/>
        <w:t>歌蕾蒂娅的身躯仍在冷静地礼节性致辞。</w:t>
        <w:br/>
        <w:t>然而她的心在试图向人们伸出手，在此刻的欢乐、过去与未来的悲哀中喃喃自语：</w:t>
        <w:br/>
        <w:t>为何不起舞？</w:t>
        <w:br/>
        <w:t>忘掉世界上所有的一切，只为不浪费这璀璨灯光、馥郁醇酒、轻柔丝绸——</w:t>
        <w:br/>
        <w:t>我的猎人，来跳舞吧。</w:t>
        <w:br/>
        <w:t>旋律启奏，舞会开始，而你开场舞的舞伴情况是</w:t>
        <w:br/>
        <w:t>1-3 路过的熟人</w:t>
        <w:br/>
        <w:t>4-6 就近陌生人</w:t>
        <w:br/>
        <w:t>7-9 还没擦好</w:t>
        <w:br/>
        <w:t>10 大成功/大失败</w:t>
        <w:br/>
        <w:t>ROLL : d10=d10(2)=2</w:t>
        <w:br/>
        <w:t>熟人来自</w:t>
        <w:br/>
        <w:t>ROLL : d4=d4(4)=4</w:t>
        <w:br/>
        <w:t>缇比利娅/格纳欧斯/努美利娅/塞维娅/盖乌斯/利维娅</w:t>
        <w:br/>
        <w:t>ROLL : d6=d6(2)=2</w:t>
        <w:br/>
        <w:t>是你去邀请的格纳欧斯还是反过来</w:t>
        <w:br/>
        <w:t>ROLL : d100=d100(85)=85</w:t>
        <w:br/>
        <w:t>你缩在角落里的时候，格纳欧斯来邀请你是因为</w:t>
        <w:br/>
        <w:t>1-3 站的最近纯属巧合</w:t>
        <w:br/>
        <w:t>4-6 听说你社恐来乐于助人</w:t>
        <w:br/>
        <w:t>7-9 ……熟人？</w:t>
        <w:br/>
        <w:t>10 大成功/大失败</w:t>
        <w:br/>
        <w:t>ROLL : d10=d10(1)=1</w:t>
      </w:r>
    </w:p>
    <w:p>
      <w:pPr>
        <w:pStyle w:val="ThreadMinimal"/>
      </w:pPr>
      <w:r>
        <w:t>“请问……”一只戴着手套的手递出，对方略显紧张地看向你，“我有这个荣幸吗？”</w:t>
        <w:br/>
        <w:t>格纳欧斯。你意外地抬头才发现，原来桌边的另一个人就是他，许久以前跳舞的回忆也涌上心头……</w:t>
        <w:br/>
        <w:t>你突然想起来自己不会跳女步。</w:t>
        <w:br/>
        <w:t>所以瓦莱里娅的舞蹈水平是(阿戈尔人+30)</w:t>
        <w:br/>
        <w:t>ROLL : d100+30=d100(26)+30=56</w:t>
        <w:br/>
        <w:t>她的平衡程度是(女性+20)</w:t>
        <w:br/>
        <w:t>0 男步选手——100 女步选手</w:t>
        <w:br/>
        <w:t>ROLL : d100+20=d100(35)+20=55</w:t>
        <w:br/>
        <w:t>以阿戈尔的标准来说，瓦莱里娅女步和男步都稳定地不及格……不过她本人本身就不参与这种活动，会不会跳都无足轻重了。</w:t>
        <w:br/>
        <w:t>旋律已经到了关键的节点，不想上也得硬着头皮上了。</w:t>
        <w:br/>
        <w:t>你握住那只手，比格纳欧斯还紧张地发问：“能不能我跳男步你跳女步？”</w:t>
        <w:br/>
        <w:t>而格纳欧斯的回答是</w:t>
        <w:br/>
        <w:t>ROLL : d100=d100(18)=18</w:t>
        <w:br/>
        <w:t>格纳欧斯说damedane哟，于是你们得过一个秒速说服</w:t>
        <w:br/>
        <w:t>你的说服(自知之明+20)</w:t>
        <w:br/>
        <w:t>ROLL : d100+20=d100(67)+20=87</w:t>
        <w:br/>
        <w:t>格纳欧斯的说服(自知之明+20)</w:t>
        <w:br/>
        <w:t>ROLL : d100+20=d100(89)+20=109</w:t>
        <w:br/>
        <w:t>我不好说这是不是正确的结果，但你的确没拉扯过铁了心的格纳欧斯，被他硬是摁在了女步的位置上。</w:t>
        <w:br/>
        <w:t>——好戏开场。</w:t>
        <w:br/>
        <w:t>你对交谊舞式大型舞会的适应性(曾经来过+20，太久没来-20)</w:t>
        <w:br/>
        <w:t>ROLL : d100=d100(35)=35</w:t>
        <w:br/>
        <w:t>你和格纳欧斯的配合度(不适应-20，女步稀烂-20)</w:t>
        <w:br/>
        <w:t>ROLL : d60=d60(51)=51</w:t>
      </w:r>
    </w:p>
    <w:p>
      <w:pPr>
        <w:pStyle w:val="ThreadMinimal"/>
      </w:pPr>
      <w:r>
        <w:t>舞蹈效果呈现(低适应性-20，阿戈尔人+30)</w:t>
        <w:br/>
        <w:t>ROLL : d100+10=d100(28)+10=38</w:t>
        <w:br/>
        <w:t>烂烂的，很安心，所以烂在哪里</w:t>
        <w:br/>
        <w:t>1-3 节奏一塌糊涂</w:t>
        <w:br/>
        <w:t>4-6 姿势僵硬走形</w:t>
        <w:br/>
        <w:t>7-9 配合越配越乱</w:t>
        <w:br/>
        <w:t>10 大成功/大失败</w:t>
        <w:br/>
        <w:t>ROLL : d10=d10(6)=6</w:t>
        <w:br/>
        <w:t>你没想到最终阻碍你们跳舞的竟然是身高问题。</w:t>
        <w:br/>
        <w:t>上一次你跳女步时，对面是乌尔比安，他和玛尼娅的身高也就差了那么一丁点，然而这一回格纳欧斯比你矮了将近小半个头，如何拎着你转圈变成了一个亟待解决的问题。</w:t>
        <w:br/>
        <w:t>……事实上最后你们也没能解决。</w:t>
        <w:br/>
        <w:t>你被迫低头也踩不上转圈的那几个节拍，手臂歪成了与美观无缘的窘状，格纳欧斯费劲地绷直脊背，全心祈祷不要有人恰巧看过来。</w:t>
        <w:br/>
        <w:t>等到一曲终毕，你们两个人交握双手，却都不敢直视对方的眼睛。</w:t>
        <w:br/>
        <w:t>格纳欧斯的沉默震耳欲聋，以至于你甚至不敢打破那份充满了自我怀疑的沉思。</w:t>
        <w:br/>
        <w:t>“加油。”你干巴巴地目送他将手伸向下一个舞伴。</w:t>
        <w:br/>
        <w:t>而你的下一位舞伴是</w:t>
        <w:br/>
        <w:t>1-3 熟人</w:t>
        <w:br/>
        <w:t>4-6 陌生人</w:t>
        <w:br/>
        <w:t>7-9 访客</w:t>
        <w:br/>
        <w:t>10 大成功/大失败</w:t>
        <w:br/>
        <w:t>ROLL : d10=d10(4)=4</w:t>
        <w:br/>
        <w:t>性别/内向外向/身高</w:t>
        <w:br/>
        <w:t>ROLL : d2=d2(2)=2</w:t>
        <w:br/>
        <w:t>ROLL : d100=d100(16)=16</w:t>
        <w:br/>
        <w:t>ROLL : d30+160=d30(12)+160=172</w:t>
      </w:r>
    </w:p>
    <w:p>
      <w:pPr>
        <w:pStyle w:val="ThreadMinimal"/>
      </w:pPr>
      <w:r>
        <w:t>新的舞伴安静地把手递给你，陌生的面庞，这无疑是一位你从没见过的海猎。</w:t>
        <w:br/>
        <w:t>你简直坐立不安地小声询问：“……我跳男步？”</w:t>
        <w:br/>
        <w:t>对方的意见是(总有人跳男步+20)</w:t>
        <w:br/>
        <w:t>ROLL : d100+20=d100(5)+20=25</w:t>
        <w:br/>
        <w:t>“这……？”她无声地示意了下身上的燕尾服，这显然不是为了跳女步而穿的。</w:t>
        <w:br/>
        <w:t>你意识到自己必须再一次争分夺秒地试图辩论。</w:t>
        <w:br/>
        <w:t>你的说服(自知之明+20)</w:t>
        <w:br/>
        <w:t>ROLL : d100+20=d100(19)+20=39</w:t>
        <w:br/>
        <w:t>舞伴的说服(自知之明+20)</w:t>
        <w:br/>
        <w:t>ROLL : d100+20=d100(69)+20=89</w:t>
        <w:br/>
        <w:t>“不用紧张。”她拉住你的手站好姿势，悄悄安慰你，“反正没人会盯着你看，真的……”</w:t>
        <w:br/>
        <w:t>然而想起和乌尔比安的那次共舞，你对此不得不报以极大的质疑。</w:t>
        <w:br/>
        <w:t>下一秒，音乐和舞蹈终究是一起开始了演出。</w:t>
        <w:br/>
        <w:t>你和舞伴的配合度(不适应-20，女步稀烂-20)</w:t>
        <w:br/>
        <w:t>ROLL : d60=d60(47)=47</w:t>
        <w:br/>
        <w:t>舞蹈效果呈现(低适应性-20，阿戈尔人+30)</w:t>
        <w:br/>
        <w:t>ROLL : d100+10=d100(89)+10=99</w:t>
        <w:br/>
        <w:t>你跳了女步效果还那么好的原因是</w:t>
        <w:br/>
        <w:t>1-3 奋发图强自学成才一下</w:t>
        <w:br/>
        <w:t>4-6 对方的男步实在强大</w:t>
        <w:br/>
        <w:t>7-9 服装和配合刚好符合主题</w:t>
        <w:br/>
        <w:t>10 大成功/大失败</w:t>
        <w:br/>
        <w:t>ROLL : d10=d10(9)=9</w:t>
      </w:r>
    </w:p>
    <w:p>
      <w:pPr>
        <w:pStyle w:val="ThreadMinimal"/>
      </w:pPr>
      <w:r>
        <w:t>所以这首歌的主题是</w:t>
        <w:br/>
        <w:t>1-3 斗争</w:t>
        <w:br/>
        <w:t>4-6 时代</w:t>
        <w:br/>
        <w:t>7-9 思辨</w:t>
        <w:br/>
        <w:t>10 大成功/大失败</w:t>
        <w:br/>
        <w:t>ROLL : d10=d10(8)=8</w:t>
        <w:br/>
        <w:t>弦乐穿插在节拍中，起伏，停顿，悠扬地拉长又回旋，随后是急切的变奏，撕碎了之前的旋律。</w:t>
        <w:br/>
        <w:t>燕尾服与作战服在金色的光芒下旋转。</w:t>
        <w:br/>
        <w:t>文明与战争、白与黑、安静与激烈、生与死。</w:t>
        <w:br/>
        <w:t>你们在进退间交错而过，时而共进，时而相抗，无休无止的变化就如思辨中人类无法遏制的疑问——</w:t>
        <w:br/>
        <w:t>真理在何方？</w:t>
        <w:br/>
        <w:t>休止符画上尾音，答案仍留在每个人的遐想中。</w:t>
        <w:br/>
        <w:t>新的舞伴即将到来，你只能遗憾地放开她的手，对方却只是微微一笑：“没关系，以后有的是时间。”</w:t>
        <w:br/>
        <w:t>“我们一直在并肩作战，不是么？”</w:t>
        <w:br/>
        <w:t>你沉默地点头，回首发现下一位舞伴是</w:t>
        <w:br/>
        <w:t>1-3 熟人</w:t>
        <w:br/>
        <w:t>4-6 陌生人</w:t>
        <w:br/>
        <w:t>7-9 访客</w:t>
        <w:br/>
        <w:t>10 大成功/大失败</w:t>
        <w:br/>
        <w:t>ROLL : d10=d10(4)=4</w:t>
        <w:br/>
        <w:t>性别/内向外向/身高</w:t>
        <w:br/>
        <w:t>ROLL : d2=d2(1)=1</w:t>
        <w:br/>
        <w:t>ROLL : d100=d100(38)=38</w:t>
        <w:br/>
        <w:t>ROLL : d30+170=d30(20)+170=190</w:t>
      </w:r>
    </w:p>
    <w:p>
      <w:pPr>
        <w:pStyle w:val="ThreadMinimal"/>
      </w:pPr>
      <w:r>
        <w:t>阴影靠身高投掷而下，你仰望了下这位新的陌生舞伴，无言地想(格纳欧斯前车之鉴+20)</w:t>
        <w:br/>
        <w:t>0 总之不跳女步——100 该屈服得屈服</w:t>
        <w:br/>
        <w:t>ROLL : d100+20=d100(84)+20=104</w:t>
        <w:br/>
        <w:t>你放弃了不切实际的挣扎，认命地站到了女步的位置，而你的舞伴显然没想过你曾计划倒反天罡，只是认真地搭住了你的腰。</w:t>
        <w:br/>
        <w:t>——乐曲渐强，你的祈祷也一并开始。</w:t>
        <w:br/>
        <w:t>你和舞伴的配合度(不适应-20，女步稀烂-20)</w:t>
        <w:br/>
        <w:t>ROLL : d60=d60(18)=18</w:t>
        <w:br/>
        <w:t>舞蹈效果呈现(低适应性-20，低配合度-20，阿戈尔人+30)</w:t>
        <w:br/>
        <w:t>ROLL : d90=d90(14)=14</w:t>
        <w:br/>
        <w:t>这么糟糕的场面主要是因为</w:t>
        <w:br/>
        <w:t>1-3 谁家女步跳一半变男步</w:t>
        <w:br/>
        <w:t>4-6 舞伴其实也不擅长跳舞</w:t>
        <w:br/>
        <w:t>7-9 两边半斤八两均等分锅</w:t>
        <w:br/>
        <w:t>10 大成功/大失败</w:t>
        <w:br/>
        <w:t>ROLL : d10=d10(10)=10</w:t>
        <w:br/>
        <w:t>ROLL : d2=d2(1)=1</w:t>
        <w:br/>
        <w:t>1-3 你的女步不适合这支曲</w:t>
        <w:br/>
        <w:t>4-6 舞伴擅长独舞而不是对跳</w:t>
        <w:br/>
        <w:t>7-9 其实主要是场外因素</w:t>
        <w:br/>
        <w:t>10 大成功/大失败</w:t>
        <w:br/>
        <w:t>ROLL : d10=d10(2)=2</w:t>
        <w:br/>
        <w:t>这是一支富有生命力到热辣的舞曲，如果以地球的标准而言，它怎么也得是桑巴恰恰那一圈的，除了考验舞蹈功底，也需要舞者自信展现神采飞扬、又妩媚性感婀娜诱惑的风貌。</w:t>
        <w:br/>
        <w:t>很不幸，你成功地把双人舞的平均分快拉成了零。</w:t>
        <w:br/>
        <w:t>舞伴潇洒自如地抬腿收腿时，你只觉得自己是被拎着的蚂蚱，在使劲地跟上节奏蹦跶，至于成熟的风韵、高昂的气场……</w:t>
        <w:br/>
        <w:t>鉴于你连胯和胸都转不熟练，还是别为难自己了。</w:t>
      </w:r>
    </w:p>
    <w:p>
      <w:pPr>
        <w:pStyle w:val="ThreadMinimal"/>
      </w:pPr>
      <w:r>
        <w:t>一晚连跳三次女步，你已经想要缩在角落里怀疑人生——</w:t>
        <w:br/>
        <w:t>虽然你没注意到，你的舞伴看起来比你更加欲言又止、止言又欲，最终还是无言以对，他只能松手，看你脚底抹油般直接拎上武器匣窜出了会场。</w:t>
        <w:br/>
        <w:t>今晚的舞会就这样结束了吗</w:t>
        <w:br/>
        <w:t>ROLL : d2=d2(2)=2</w:t>
        <w:br/>
        <w:t>是哪个“好心人”把你拦下来硬要再跳一曲</w:t>
        <w:br/>
        <w:t>1-3 劳伦缇娜</w:t>
        <w:br/>
        <w:t>4-6 歌蕾蒂娅</w:t>
        <w:br/>
        <w:t>7-9 “熟人”</w:t>
        <w:br/>
        <w:t>10 大成功/大失败</w:t>
        <w:br/>
        <w:t>ROLL : d10=d10(3)=3</w:t>
        <w:br/>
        <w:t>“瓦莱里娅！”劳伦缇娜忽然出现，漆黑的长手套拦下了准备离开的你，“好久不见，难道你这就尽兴了吗？”</w:t>
        <w:br/>
        <w:t>你的心里升起不详的预感。</w:t>
        <w:br/>
        <w:t>“来吧——”她挽住你的手，笑容狡黠，“你该对舞会有更美好的印象。”</w:t>
        <w:br/>
        <w:t>劳伦缇娜的说服(诚挚+20)</w:t>
        <w:br/>
        <w:t>ROLL : d100+20=d100(28)+20=48</w:t>
        <w:br/>
        <w:t>你的说服</w:t>
        <w:br/>
        <w:t>ROLL : d100=d100(58)=58</w:t>
        <w:br/>
        <w:t>你决定拒绝的理由是</w:t>
        <w:br/>
        <w:t>1-3 暂时对跳舞PTSD</w:t>
        <w:br/>
        <w:t>4-6 休息结束，该做正事</w:t>
        <w:br/>
        <w:t>7-9 怕万一很熟ooc出事</w:t>
        <w:br/>
        <w:t>10 大成功/大失败</w:t>
        <w:br/>
        <w:t>ROLL : d10=d10(4)=4</w:t>
        <w:br/>
        <w:t>可惜……可惜、</w:t>
        <w:br/>
        <w:t>“抱歉。”你轻轻放开那只挽留的手，“休息时间结束了。”</w:t>
        <w:br/>
        <w:t>科洛斯修姆还有二十五天，伊莎玛拉还有二十六天，而阿戈尔不知道还有多久的岁月可以苟活。</w:t>
        <w:br/>
        <w:t>你为了舞会而让文明与存续后让，却不代表舞会的价值真的能战胜它们。</w:t>
        <w:br/>
        <w:t>“舞会很好，劳伦缇娜，这不是任何人的问题。”你真心实意地向她道别，“只是对我而言……”</w:t>
        <w:br/>
        <w:t>“今夜只能到此为止。”</w:t>
      </w:r>
    </w:p>
    <w:p>
      <w:pPr>
        <w:pStyle w:val="ThreadMinimal"/>
      </w:pPr>
      <w:r>
        <w:t>你赶回宿舍主要是急着</w:t>
        <w:br/>
        <w:t>1-3 整理给普布利乌斯的报告</w:t>
        <w:br/>
        <w:t>4-6 复习面谈普布利乌斯的讲稿</w:t>
        <w:br/>
        <w:t>7-9 录制给普布利乌斯的视频</w:t>
        <w:br/>
        <w:t>10 大成功/大失败</w:t>
        <w:br/>
        <w:t>ROLL : d10=d10(8)=8</w:t>
        <w:br/>
        <w:t>既然是录制视频，这代表你明天汇报的方式是出任务后自动发送，而不是亲自会谈或视讯。</w:t>
        <w:br/>
        <w:t>但实际上，当你打开终端时，你会先看见歌蕾蒂娅发布的体检通知。</w:t>
        <w:br/>
        <w:t>你的灵感(异常+20)</w:t>
        <w:br/>
        <w:t>ROLL : d100+20=d100(52)+20=72</w:t>
        <w:br/>
        <w:t>经验告诉你，深海猎人从来不会无缘无故要求某人单独体检，你应该在第二天早上看见一则群发的通知……有人索取了你的体检报告。</w:t>
        <w:br/>
        <w:t>你被怀疑了，是谁？只因为今晚的舞会？</w:t>
        <w:br/>
        <w:t>1-3 普布利乌斯</w:t>
        <w:br/>
        <w:t>4-6 歌蕾蒂娅</w:t>
        <w:br/>
        <w:t>7-9 劳伦缇娜</w:t>
        <w:br/>
        <w:t>10 大成功/大失败</w:t>
        <w:br/>
        <w:t>ROLL : d10=d10(4)=4</w:t>
        <w:br/>
        <w:t>你总是要一遍遍地向他人取得信任，哪怕为此付出死的代价，命运决定了没有人能给出永恒信任，于是你只能永恒追寻。</w:t>
        <w:br/>
        <w:t>——他们是相似而不同的个体。</w:t>
        <w:br/>
        <w:t>普布利乌斯一闪而逝的背影没有引起你的怀疑，反而是亲自下达命令的歌蕾蒂娅被你列在名单之上。</w:t>
        <w:br/>
        <w:t>行动计划未曾更改，你怀着警惕与忧虑打开视频录制。</w:t>
        <w:br/>
        <w:t>挑战者不会停止尝试。</w:t>
      </w:r>
    </w:p>
    <w:p>
      <w:pPr>
        <w:pStyle w:val="ThreadMinimal"/>
      </w:pPr>
      <w:r>
        <w:t>Day25</w:t>
        <w:br/>
        <w:t>你躺上那张熟悉的实验台，等待各类仪器扫过身体。</w:t>
        <w:br/>
        <w:t>如果日程里没有唐突插入布兰都斯研究所的体检，你本该去</w:t>
        <w:br/>
        <w:t>1-3 清扫周围海域</w:t>
        <w:br/>
        <w:t>4-6 队内日常训练</w:t>
        <w:br/>
        <w:t>7-9 总攻作战会议开会</w:t>
        <w:br/>
        <w:t>10 大成功/大失败</w:t>
        <w:br/>
        <w:t>ROLL : d10=d10(8)=8</w:t>
        <w:br/>
        <w:t>涉及弑神计划相关会议，歌蕾蒂娅的安排是</w:t>
        <w:br/>
        <w:t>1-3 抽时间开小会</w:t>
        <w:br/>
        <w:t>4-6 其实下午才开</w:t>
        <w:br/>
        <w:t>7-9 发资料给你看就行</w:t>
        <w:br/>
        <w:t>10 大成功/大失败</w:t>
        <w:br/>
        <w:t>ROLL : d10=d10(4)=4</w:t>
        <w:br/>
        <w:t>既然会议下午才开，不出意外你还能赶上。</w:t>
        <w:br/>
        <w:t>但你的视频在设定时间后，会在什么时候发给普布利乌斯？</w:t>
        <w:br/>
        <w:t>1-3 上午</w:t>
        <w:br/>
        <w:t>4-6 下午</w:t>
        <w:br/>
        <w:t>7-9 晚上</w:t>
        <w:br/>
        <w:t>10 大成功/大失败</w:t>
        <w:br/>
        <w:t>ROLL : d10=d10(9)=9</w:t>
        <w:br/>
        <w:t>下午的会议和晚上的辩论还是太过遥远，现在，你只能眼巴巴盯着布兰都斯宣判结果。(没有作战+20)</w:t>
        <w:br/>
        <w:t>ROLL : d100+20=d100(49)+20=69</w:t>
        <w:br/>
        <w:t>“一切正常。”布兰都斯疑惑地放你出门。</w:t>
        <w:br/>
        <w:t>所以普布利乌斯怎么突然要报告？他不解地晃了晃触手，将文件重新整理一份准备上交。算了。</w:t>
        <w:br/>
        <w:t>反正这是那位军团长的任务……他从来不做没有意义的事。</w:t>
      </w:r>
    </w:p>
    <w:p>
      <w:pPr>
        <w:pStyle w:val="ThreadMinimal"/>
      </w:pPr>
      <w:r>
        <w:t>你已经记不清自己参加过几次弑神计划的总攻会议。</w:t>
        <w:br/>
        <w:t>但你依然记得，这是你第一次以二队成员的身份加入了计划本身。</w:t>
        <w:br/>
        <w:t>于是在马库斯的鼓舞、乌尔比安的高效和缇比利娅的详尽后，你终于体验到了歌蕾蒂娅独有的简洁明了，她不说什么多余的废话，少许几句礼节性致辞使得场面庄严而漂亮，仿佛时刻有一个无形之人在为她评分。</w:t>
        <w:br/>
        <w:t>赫拉提娅……你挥去多余的联想，专心在当下。</w:t>
        <w:br/>
        <w:t>游戏文本早已模糊成几句短暂的有用信息，你不以那些苍白的文字认识他人。</w:t>
        <w:br/>
        <w:t>歌蕾蒂娅是活在你眼前的这个人，她在讲述，她在思索，她的血与肉都是热而立体的，并非电子屏幕上一个定格的剪影。</w:t>
        <w:br/>
        <w:t>——你在认识他们本身。</w:t>
        <w:br/>
        <w:t>而在你开会期间，普布利乌斯已经收到了布兰都斯的报告。</w:t>
        <w:br/>
        <w:t>对于你正常的身体状况，他认为</w:t>
        <w:br/>
        <w:t>1-3 其实瓦莱里娅没事</w:t>
        <w:br/>
        <w:t>4-6 不是海嗣就是别的意识体</w:t>
        <w:br/>
        <w:t>7-9 瓦莱里娅的确变了</w:t>
        <w:br/>
        <w:t>10 大成功/大失败</w:t>
        <w:br/>
        <w:t>ROLL : d10=d10(4)=4</w:t>
        <w:br/>
        <w:t>普布利乌斯丝毫没有自我怀疑决断错误的可能，仍然坚持这并非瓦莱里娅，其根本原因是</w:t>
        <w:br/>
        <w:t>1-3 怎么，你也学生物的</w:t>
        <w:br/>
        <w:t>4-6 难不成还有历史案例</w:t>
        <w:br/>
        <w:t>7-9 直觉如此本能警告</w:t>
        <w:br/>
        <w:t>10 大成功/大失败</w:t>
        <w:br/>
        <w:t>ROLL : d10=d10(9)=9</w:t>
        <w:br/>
        <w:t>由于只有第六感的预警，还缺乏更具体的证据，普布利乌斯倾向于</w:t>
        <w:br/>
        <w:t>1-3 监视和观察你等待疏漏</w:t>
        <w:br/>
        <w:t>4-6 亲自试探你是否有相关记忆</w:t>
        <w:br/>
        <w:t>7-9 选派新的调查员关注你</w:t>
        <w:br/>
        <w:t>10 大成功/大失败</w:t>
        <w:br/>
        <w:t>ROLL : d10=d10(6)=6</w:t>
      </w:r>
    </w:p>
    <w:p>
      <w:pPr>
        <w:pStyle w:val="ThreadMinimal"/>
      </w:pPr>
      <w:r>
        <w:t>那么普布利乌斯的亲自试探是打算</w:t>
        <w:br/>
        <w:t>1-3 今夜视讯</w:t>
        <w:br/>
        <w:t>4-6 明日面谈</w:t>
        <w:br/>
        <w:t>7-9 明日视讯</w:t>
        <w:br/>
        <w:t>10 大成功/大失败</w:t>
        <w:br/>
        <w:t>ROLL : d10=d10(4)=4</w:t>
        <w:br/>
        <w:t>很可惜，你当天夜间就用官方渠道给他送上了一份相当劲爆的深海信息大礼包。</w:t>
        <w:br/>
        <w:t>而普布利乌斯的确认速度是(普布利乌斯+20)</w:t>
        <w:br/>
        <w:t>ROLL : d100+20=d100(86)+20=106</w:t>
        <w:br/>
        <w:t>特殊加密通道的优先级永远是最高的，普布利乌斯不止一次从这个频道里，收到了关于某深海信徒的举报。</w:t>
        <w:br/>
        <w:t>——他阅读时些微游离的思绪骤然回收。</w:t>
        <w:br/>
        <w:t>海嗣生代、玛利图斯、先史文明的实验室、潘忒翁……</w:t>
        <w:br/>
        <w:t>普布利乌斯对报告的信任程度(缺乏实证-20，瓦莱里娅+20，可疑的瓦莱里娅-20)</w:t>
        <w:br/>
        <w:t>ROLL : d80=d80(64)=64</w:t>
        <w:br/>
        <w:t>具体采纳的意见是</w:t>
        <w:br/>
        <w:t>1-3 海嗣生代神智的存在</w:t>
        <w:br/>
        <w:t>4-6 +玛利图斯是深海教会创始人</w:t>
        <w:br/>
        <w:t>7-9 +未知实验室是海嗣起源</w:t>
        <w:br/>
        <w:t>10 大成功/大失败</w:t>
        <w:br/>
        <w:t>ROLL : d10=d10(7)=7</w:t>
        <w:br/>
        <w:t>“……根据以上海嗣活跃指数显示，海嗣间亦有等级之分，高级者可以指挥和命令大群，而作为海嗣进化的终点，其生代自然有思考的可能……”</w:t>
        <w:br/>
        <w:t>“玛利图斯的失踪无法解释，但他的顽固无疑会导致绝望的扩散……阿戈尔的暗处潜伏着一个深深了解它的敌人，能指挥大群的，则必然是高等海嗣……”</w:t>
        <w:br/>
        <w:t>“……海嗣如此高效，比起进化甚至更像是设定好的程序，与其将它作为终极答案，我更相信这是先史文明的遗留物，或许它也只是诞生在某个未知的实验室中……”</w:t>
        <w:br/>
        <w:t>……</w:t>
        <w:br/>
        <w:t>普布利乌斯翻阅完整份报告，立刻决定</w:t>
        <w:br/>
        <w:t>1-3 发出视讯确定细节</w:t>
        <w:br/>
        <w:t>4-6 明天会面时现场对峙</w:t>
        <w:br/>
        <w:t>7-9 直接喊起来彻夜加班</w:t>
        <w:br/>
        <w:t>10 大成功/大失败</w:t>
        <w:br/>
        <w:t>ROLL : d10=d10(9)=9</w:t>
      </w:r>
    </w:p>
    <w:p>
      <w:pPr>
        <w:pStyle w:val="ThreadMinimal"/>
      </w:pPr>
      <w:r>
        <w:t>普布利乌斯半夜发来通讯时，你在</w:t>
        <w:br/>
        <w:t>1-3 学习阿戈尔信息技术</w:t>
        <w:br/>
        <w:t>4-6 补习之前的检修技术</w:t>
        <w:br/>
        <w:t>7-9 睡觉(睡觉)</w:t>
        <w:br/>
        <w:t>10 大成功/大失败</w:t>
        <w:br/>
        <w:t>ROLL : d10=d10(5)=5</w:t>
        <w:br/>
        <w:t>事实上你还在挑灯夜战，把熬夜交给了神经活性剂解决，时刻准备着有一通劈头盖脸的质疑砸下。</w:t>
        <w:br/>
        <w:t>技术进度增加到</w:t>
        <w:br/>
        <w:t>ROLL : d10+38=d10(2)+38=40</w:t>
        <w:br/>
        <w:t>但与等待已久的审问不同，你只等到了一则冷静的通知。</w:t>
        <w:br/>
        <w:t>“现在来冥思间，注意行踪。”无比可疑的瓦莱里娅……他在怀疑中单方面命令，“针对你的报告，我需要很多个解释。”</w:t>
        <w:br/>
        <w:t>这就是为什么凌晨你站在冥思间的大厅里，对面无数个淡金色屏幕浮现而出，海浪一般在空气里静谧地起伏。</w:t>
        <w:br/>
        <w:t>“——说吧，瓦莱里娅。”</w:t>
        <w:br/>
        <w:t>普布利乌斯的手习惯性搭在了佩剑之上。</w:t>
        <w:br/>
        <w:t>你的灵感(异常+20)</w:t>
        <w:br/>
        <w:t>ROLL : d100+20=d100(28)+20=48</w:t>
        <w:br/>
        <w:t>答错的下场是什么，你真是再清楚不过。普布利乌斯的威压因数个周目的累积而更加显著，你不得不立刻开口：“因为……”</w:t>
        <w:br/>
        <w:t>然而正因你在绞尽脑汁地给出答案，反而没意识到他本人对“瓦莱里娅”的怀疑。</w:t>
        <w:br/>
        <w:t>——与对消息本身的认可。</w:t>
        <w:br/>
        <w:t>于是你的回答略略有了些偏差。</w:t>
        <w:br/>
        <w:t>普布利乌斯的第一个问题是</w:t>
        <w:br/>
        <w:t>1-3 为什么现在才给报告？</w:t>
        <w:br/>
        <w:t>4-6 为什么突然开始做学术?</w:t>
        <w:br/>
        <w:t>7-9 这是你一个人完成的？</w:t>
        <w:br/>
        <w:t>10 大成功/大失败</w:t>
        <w:br/>
        <w:t>ROLL : d10=d10(1)=1</w:t>
      </w:r>
    </w:p>
    <w:p>
      <w:pPr>
        <w:pStyle w:val="ThreadMinimal"/>
      </w:pPr>
      <w:r>
        <w:t>“我相信，即使是你也不可能一夜之间得出这样的结论。”普布利乌斯漫步在金色的屏幕间，阅读那些耸人听闻的论断，“为什么现在才把报告交给阿戈尔？”</w:t>
        <w:br/>
        <w:t>你的回答是</w:t>
        <w:br/>
        <w:t>1-3 担心关系但弑神计划临近</w:t>
        <w:br/>
        <w:t>4-6 其实就是刚刚做出来的</w:t>
        <w:br/>
        <w:t>7-9 自我怀疑挣扎很久，累了</w:t>
        <w:br/>
        <w:t>10 大成功/大失败</w:t>
        <w:br/>
        <w:t>ROLL : d10=d10(6)=6</w:t>
        <w:br/>
        <w:t>“数据都是一直在关注和收集的，但这些结论……”她相当紧张地双手抱臂，“其实，就是刚得出不久。”</w:t>
        <w:br/>
        <w:t>“真的，我刚做好就发给你了。”</w:t>
        <w:br/>
        <w:t>对方迅速补充，一副生怕被怀疑的样子。</w:t>
        <w:br/>
        <w:t>普布利乌斯神色不变，令人完全看不懂这答案是对是错，他只是稳定地抛出了下一个问题</w:t>
        <w:br/>
        <w:t>1-3 为什么不递交科学院？</w:t>
        <w:br/>
        <w:t>4-6 为什么突然开始做学术?</w:t>
        <w:br/>
        <w:t>7-9 这是你一个人完成的？</w:t>
        <w:br/>
        <w:t>10 大成功/大失败</w:t>
        <w:br/>
        <w:t>ROLL : d10=d10(5)=5</w:t>
        <w:br/>
        <w:t>“刚得出不久……所以，你终于开始做起学术了？”普布利乌斯从屏幕中抬眼望来，“需要我替你搜索你的上一篇论文是什么时候发表的吗？”</w:t>
        <w:br/>
        <w:t>你的回答是</w:t>
        <w:br/>
        <w:t>1-3 其实一直在做但没发表</w:t>
        <w:br/>
        <w:t>4-6 海猎提供新视角刚有成果</w:t>
        <w:br/>
        <w:t>7-9 有了灵感想做就做</w:t>
        <w:br/>
        <w:t>10 大成功/大失败</w:t>
        <w:br/>
        <w:t>ROLL : d10=d10(4)=4</w:t>
      </w:r>
    </w:p>
    <w:p>
      <w:pPr>
        <w:pStyle w:val="ThreadMinimal"/>
      </w:pPr>
      <w:r>
        <w:t>原来瓦莱里娅很久没做学术了……完蛋，你根本没细看到这种地步，只能假装自然地回答：“深海猎人算是一种全新的视角，但也需要时间去印证和思考……我也是刚刚才得出了成果。”</w:t>
        <w:br/>
        <w:t>你疯狂祈祷他别问你读书时瓦莱里娅的期刊内容，你真的没时间去背那么多资料。</w:t>
        <w:br/>
        <w:t>然而话音落下，你既没有得到肯定，也没有被冷笑否认，唯有一个新的问题仍在出现</w:t>
        <w:br/>
        <w:t>1-3 为什么不递交科学院？</w:t>
        <w:br/>
        <w:t>4-6 那个课题你有想法了吗？</w:t>
        <w:br/>
        <w:t>7-9 这是你一个人完成的？</w:t>
        <w:br/>
        <w:t>10 大成功/大失败</w:t>
        <w:br/>
        <w:t>ROLL : d10=d10(8)=8</w:t>
        <w:br/>
        <w:t>“很复杂而大胆的结论……你确定报告是由你一个人完成的？”普布利乌斯调换屏幕，闲聊似的提问。</w:t>
        <w:br/>
        <w:t>他不会给出任何多余的、能够提示你的信息。</w:t>
        <w:br/>
        <w:t>实际的情况与正确的回答是</w:t>
        <w:br/>
        <w:t>1-3 瓦莱里娅习惯和朋友合作润色</w:t>
        <w:br/>
        <w:t>4-6 瓦莱里娅常从导师那拿最新数据</w:t>
        <w:br/>
        <w:t>7-9 瓦莱里娅喜欢独立完成全部工作</w:t>
        <w:br/>
        <w:t>10 大成功/大失败</w:t>
        <w:br/>
        <w:t>ROLL : d10=d10(5)=5</w:t>
        <w:br/>
        <w:t>而你的回答是</w:t>
        <w:br/>
        <w:t>1-3 没有，还看了别人的文献</w:t>
        <w:br/>
        <w:t>4-6 没有，从别人那拿的数据</w:t>
        <w:br/>
        <w:t>7-9 是的，你是第二个看到的人</w:t>
        <w:br/>
        <w:t>10 大成功/大失败</w:t>
        <w:br/>
        <w:t>ROLL : d10=d10(5)=5</w:t>
      </w:r>
    </w:p>
    <w:p>
      <w:pPr>
        <w:pStyle w:val="ThreadMinimal"/>
      </w:pPr>
      <w:r>
        <w:t>写论文实在是痛苦无比的事，无论是在哪里写什么样的论文。</w:t>
        <w:br/>
        <w:t>你绝望地试图最后挣扎一下：“不，如果拿了别人的数据也算是合作……这篇报告大概不能算我一个人独立完成。”</w:t>
        <w:br/>
        <w:t>普布利乌斯对“瓦莱里娅”的信任程度(第六感-10，正确答案+10)</w:t>
        <w:br/>
        <w:t>ROLL : d100=d100(70)=70</w:t>
        <w:br/>
        <w:t>他在亲自试探后认为</w:t>
        <w:br/>
        <w:t>1-3 那时是自己的错觉</w:t>
        <w:br/>
        <w:t>4-6 瓦莱里娅性格变了一点</w:t>
        <w:br/>
        <w:t>7-9 莫名其妙的怪异，无视</w:t>
        <w:br/>
        <w:t>10 大成功/大失败</w:t>
        <w:br/>
        <w:t>ROLL : d10=d10(10)=10</w:t>
        <w:br/>
        <w:t>ROLL : d2=d2(2)=2</w:t>
        <w:br/>
        <w:t>1-3 你确定要反悔吗</w:t>
        <w:br/>
        <w:t>4-6 海猎改造影响了她的意识</w:t>
        <w:br/>
        <w:t>7-9 就算有寄生也被她融合了</w:t>
        <w:br/>
        <w:t>10 大成功/大失败</w:t>
        <w:br/>
        <w:t>ROLL : d10=d10(7)=7</w:t>
        <w:br/>
        <w:t>沼泽人是一个恒久漫长的科幻疑云。普布利乌斯漫不经心地想，如果某个意识试图寄生瓦莱里娅，却被她无意识融合，于是这个新生者穿着瓦莱里娅的躯体，又使用着这份智慧……</w:t>
        <w:br/>
        <w:t>那么现在站在他身前的人，究竟该不该算是瓦莱里娅？</w:t>
        <w:br/>
        <w:t>他的真实想法是(信任+20)</w:t>
        <w:br/>
        <w:t>ROLL : d80+20=d80(40)+20=60</w:t>
        <w:br/>
        <w:t>他大致认为你有六成是瓦莱里娅，而剩下四成则是那个无名意识体的残余。</w:t>
        <w:br/>
        <w:t>在接收情报后，普布利乌斯的安排是</w:t>
        <w:br/>
        <w:t>1-3 组建考察队前往未知实验室</w:t>
        <w:br/>
        <w:t>4-6 +开始清扫科城信徒</w:t>
        <w:br/>
        <w:t>7-9 +安排海猎探索潘忒翁</w:t>
        <w:br/>
        <w:t>10 大成功/大失败</w:t>
        <w:br/>
        <w:t>ROLL : d10=d10(6)=6</w:t>
      </w:r>
    </w:p>
    <w:p>
      <w:pPr>
        <w:pStyle w:val="ThreadMinimal"/>
      </w:pPr>
      <w:r>
        <w:t>潘忒翁探索的优先级暂时比不上其它事项，但关于弑神计划，普布利乌斯的想法是(消息信任-20)</w:t>
        <w:br/>
        <w:t>0 取消——50 推迟——100 照常</w:t>
        <w:br/>
        <w:t>ROLL : d80=d80(80)=80</w:t>
        <w:br/>
        <w:t>坚决照常执行的原因是</w:t>
        <w:br/>
        <w:t>1-3 海嗣生代总是需要处理的</w:t>
        <w:br/>
        <w:t>4-6 没有实证无法说服阿戈尔</w:t>
        <w:br/>
        <w:t>7-9 没推迟但修改了内容</w:t>
        <w:br/>
        <w:t>10 大成功/大失败</w:t>
        <w:br/>
        <w:t>ROLL : d10=d10(2)=2</w:t>
        <w:br/>
        <w:t>问题就摆在那里，无论如何都是要处理海嗣生代的，与其浪费大量时间和人力物力重新争论，他宁愿先人一步直接出击。</w:t>
        <w:br/>
        <w:t>阿戈尔需要一次可以宣告的胜利。</w:t>
        <w:br/>
        <w:t>……太久了。</w:t>
        <w:br/>
        <w:t>无论什么代价都能付出，这就是人类对希望的回答。</w:t>
        <w:br/>
        <w:t>至于考察队，普布利乌斯是否考虑加入深海猎人(效率+20)</w:t>
        <w:br/>
        <w:t>ROLL : d100+20=d100(22)+20=42</w:t>
        <w:br/>
        <w:t>你的论文里不可能详述深蓝实验室的环境有多危险，普布利乌斯判断那仍然在科技足以解决的范围内。</w:t>
        <w:br/>
        <w:t>考察队的出发时间是</w:t>
        <w:br/>
        <w:t>1.Day24</w:t>
        <w:br/>
        <w:t>2.Day23</w:t>
        <w:br/>
        <w:t>3.Day22</w:t>
        <w:br/>
        <w:t>ROLL : d3=d3(1)=1</w:t>
        <w:br/>
        <w:t>“了解。”普布利乌斯终于在沉思后宣判，“我会组织考察队前往你提供的地点进行勘测，预计当日或隔日出发——”</w:t>
        <w:br/>
        <w:t>你的灵感</w:t>
        <w:br/>
        <w:t>ROLL : d100=d100(47)=47</w:t>
      </w:r>
    </w:p>
    <w:p>
      <w:pPr>
        <w:pStyle w:val="ThreadMinimal"/>
      </w:pPr>
      <w:r>
        <w:t>面对普布利乌斯缜密高效的安排，你下意识选择了服从，而不是思考那个更关键的问题：</w:t>
        <w:br/>
        <w:t>他好像从没提到过会从深海猎人中抽调人选。</w:t>
        <w:br/>
        <w:t>你只是打着哈欠从冥思间离开，大概还带着你累到空白的脑子，在不断泛起的睡意下最终决定</w:t>
        <w:br/>
        <w:t>0 神经活性剂——100 睡觉！</w:t>
        <w:br/>
        <w:t>ROLL : d100=d100(27)=27</w:t>
        <w:br/>
        <w:t>Day24</w:t>
        <w:br/>
        <w:t>你回宿舍给自己来上两针，又能精神焕发地打开终端。</w:t>
        <w:br/>
        <w:t>今日歌蕾蒂娅发来的日程安排是</w:t>
        <w:br/>
        <w:t>1-3 清扫周围海域</w:t>
        <w:br/>
        <w:t>4-6 队内日常训练</w:t>
        <w:br/>
        <w:t>7-9 军团协作模拟</w:t>
        <w:br/>
        <w:t>10 大成功/大失败</w:t>
        <w:br/>
        <w:t>ROLL : d10=d10(3)=3</w:t>
        <w:br/>
        <w:t>清扫海域范围</w:t>
        <w:br/>
        <w:t>ROLL : d100=d100(36)=36</w:t>
        <w:br/>
        <w:t>1-3 巡视并清扫海域</w:t>
        <w:br/>
        <w:t>4-6 检查附近海嗣巢穴</w:t>
        <w:br/>
        <w:t>7-9 投放生物信标</w:t>
        <w:br/>
        <w:t>10 大成功/大失败</w:t>
        <w:br/>
        <w:t>ROLL : d10=d10(2)=2</w:t>
        <w:br/>
        <w:t>出动小队的规模是</w:t>
        <w:br/>
        <w:t>ROLL : d3+1=d3(1)+1=2</w:t>
        <w:br/>
        <w:t>算上你一共八个人，是否有其他熟人(大于九十六是)</w:t>
        <w:br/>
        <w:t>ROLL : d100=d100(72)=72</w:t>
      </w:r>
    </w:p>
    <w:p>
      <w:pPr>
        <w:pStyle w:val="ThreadMinimal"/>
      </w:pPr>
      <w:r>
        <w:t>清剿的目标海嗣规模是(可被海猎剿灭-50)</w:t>
        <w:br/>
        <w:t>ROLL : d50=d50(17)=17</w:t>
        <w:br/>
        <w:t>出海任务安排下，你再次得以步入海流中，主动选择了缀在队伍末尾。</w:t>
        <w:br/>
        <w:t>陌生的二队成员们在路上偶尔闲聊，气氛轻松而愉快，毕竟这只是一个布置过不知道多少次的日常任务，谈论它还不如思考点更有意义的。</w:t>
        <w:br/>
        <w:t>——只有你时刻紧绷。</w:t>
        <w:br/>
        <w:t>被海洋背叛与苛待了太多次，你早已不敢相信任何幸运。</w:t>
        <w:br/>
        <w:t>赶路进度</w:t>
        <w:br/>
        <w:t>ROLL : d100=d100(37)=37</w:t>
        <w:br/>
        <w:t>海域安全性(接近文明+20)</w:t>
        <w:br/>
        <w:t>ROLL : d100+20=d100(99)+20=119</w:t>
        <w:br/>
        <w:t>然而这样谨慎的警惕只得到了……安全。</w:t>
        <w:br/>
        <w:t>一路上清澈的海水不断飘来藻类植物的气味，深海猎人如鱼群般穿过瑰丽的珊瑚礁，欣赏崖壁上生长出的图案，高速留下的白浪在身后消散，你没能嗅闻到任何错误的气息。</w:t>
        <w:br/>
        <w:t>……等待，你选择继续等待。</w:t>
        <w:br/>
        <w:t>赶路进度</w:t>
        <w:br/>
        <w:t>ROLL : d63+37=d63(58)+37=95</w:t>
        <w:br/>
        <w:t>海域安全性(接近文明+20)</w:t>
        <w:br/>
        <w:t>ROLL : d100+20=d100(85)+20=105</w:t>
        <w:br/>
        <w:t>“接近目标地点，准备行动——”小队长提醒你们别忘了正事，尽管海洋仍然是那么柔顺而洁净，“对了，伪装霜剂掉了的人记得补。”</w:t>
        <w:br/>
        <w:t>呃啊，模拟海嗣气味的霜剂。你尽量无视自身和队友身上的异味，继续往前游，脑子里却一闪而过：</w:t>
        <w:br/>
        <w:t>要是盖乌斯那套能推广就好了……</w:t>
        <w:br/>
        <w:t>赶路进度</w:t>
        <w:br/>
        <w:t>ROLL : d5+95=d5(5)+95=100</w:t>
        <w:br/>
        <w:t>海域安全性(接近文明+20)</w:t>
        <w:br/>
        <w:t>ROLL : d100+20=d100(22)+20=42</w:t>
      </w:r>
    </w:p>
    <w:p>
      <w:pPr>
        <w:pStyle w:val="ThreadMinimal"/>
      </w:pPr>
      <w:r>
        <w:t>你们急速抵达了指定海域，中途共耗时</w:t>
        <w:br/>
        <w:t>ROLL : d100=d100(78)=78</w:t>
        <w:br/>
        <w:t>1.天</w:t>
        <w:br/>
        <w:t>2.半周</w:t>
        <w:br/>
        <w:t>3.周</w:t>
        <w:br/>
        <w:t>ROLL : d3=d3(3)=3</w:t>
        <w:br/>
        <w:t>由于只是日常任务，特殊情况默认耗时一周</w:t>
        <w:br/>
        <w:t>海嗣的感知(小型海嗣潮+20)</w:t>
        <w:br/>
        <w:t>ROLL : d100+20=d100(72)+20=92</w:t>
        <w:br/>
        <w:t>深海猎人的感知(深海猎人+20，科技定位+20)</w:t>
        <w:br/>
        <w:t>ROLL : d100+40=d100(16)+40=56</w:t>
        <w:br/>
        <w:t>“不对——全体准备！”</w:t>
        <w:br/>
        <w:t>生物的奇妙在海嗣身上体现得淋漓尽致，明明持有信标定位的是你们，但那一小群海嗣却硬是比深海猎人更早意识到危险。</w:t>
        <w:br/>
        <w:t>下一瞬，黄铜色的武器与深蓝色的血肉交锋，战斗拉开序幕。</w:t>
        <w:br/>
        <w:t>它们在威胁的刺激下率先做出了反应。</w:t>
        <w:br/>
        <w:t>深海猎人的出力(深海猎人+30，团队合作+20)</w:t>
        <w:br/>
        <w:t>ROLL : d100+50=d100(30)+50=80</w:t>
        <w:br/>
        <w:t>海嗣的出力(小型海嗣潮+20)</w:t>
        <w:br/>
        <w:t>ROLL : d100+20=d100(66)+20=86</w:t>
        <w:br/>
        <w:t>海嗣被剿灭进度</w:t>
        <w:br/>
        <w:t>ROLL : d17=d17(9)=9</w:t>
        <w:br/>
        <w:t>深海猎人的伤亡程度(深海猎人-20)</w:t>
        <w:br/>
        <w:t>ROLL : d100=d100(77)=77-20=57</w:t>
        <w:br/>
        <w:t>出现减员，死亡比例是</w:t>
        <w:br/>
        <w:t>ROLL : d93+7=d93(48)+7=55</w:t>
      </w:r>
    </w:p>
    <w:p>
      <w:pPr>
        <w:pStyle w:val="ThreadMinimal"/>
      </w:pPr>
      <w:r>
        <w:t>日常小任务先是要跑一周，又是死半队人，这在搞什么</w:t>
        <w:br/>
        <w:t>1-3 赶路的一周里刚好蜕变</w:t>
        <w:br/>
        <w:t>4-6 有护卫来过促进了临时进化</w:t>
        <w:br/>
        <w:t>7-9 呼唤大群数量疯狂增加</w:t>
        <w:br/>
        <w:t>10 大成功/大失败</w:t>
        <w:br/>
        <w:t>ROLL : d10=d10(10)=10</w:t>
        <w:br/>
        <w:t>ROLL : d2=d2(2)=2</w:t>
        <w:br/>
        <w:t>1-3 赶路的一周里刚好膨胀</w:t>
        <w:br/>
        <w:t>4-6 族群中诞生了一位新的护卫</w:t>
        <w:br/>
        <w:t>7-9 ……怎么又是你玛利图斯</w:t>
        <w:br/>
        <w:t>10 大成功/大失败</w:t>
        <w:br/>
        <w:t>ROLL : d10=d10(1)=1</w:t>
        <w:br/>
        <w:t>出于未知原因，这一小群海嗣在你们赶路的一周里，正好进行了疯狂的繁衍和进化，质量和数量都在飞速膨胀。</w:t>
        <w:br/>
        <w:t>当你们明晰这一事实时，已经付出了四具尸体。</w:t>
        <w:br/>
        <w:t>“情报有误，撤退——”小队长当机立断，“撑住，我已经呼叫了最近的军团！”</w:t>
        <w:br/>
        <w:t>呼叫是否被接收(接近文明+20)</w:t>
        <w:br/>
        <w:t>ROLL : d100+20=d100(91)+20=111</w:t>
        <w:br/>
        <w:t>深海猎人的出力(深海猎人+30，团队合作+10)</w:t>
        <w:br/>
        <w:t>ROLL : d100+40=d100(51)+40=91</w:t>
        <w:br/>
        <w:t>海嗣的出力(大型海嗣潮+40)</w:t>
        <w:br/>
        <w:t>ROLL : d100+40=d100(61)+40=101</w:t>
        <w:br/>
        <w:t>海嗣被剿灭进度</w:t>
        <w:br/>
        <w:t>ROLL : d16+18=d16(4)+18=22</w:t>
        <w:br/>
        <w:t>深海猎人的伤亡程度(深海猎人-20)</w:t>
        <w:br/>
        <w:t>ROLL : d100=d100(91)=91-20=71</w:t>
        <w:br/>
        <w:t>出现减员，死亡比例是</w:t>
        <w:br/>
        <w:t>ROLL : d79+21=d79(73)+21=94</w:t>
      </w:r>
    </w:p>
    <w:p>
      <w:pPr>
        <w:pStyle w:val="ThreadMinimal"/>
      </w:pPr>
      <w:r>
        <w:t>下一轮舰队是否抵达(距离相近+20)</w:t>
        <w:br/>
        <w:t>ROLL : d100+20=d100(35)+20=55</w:t>
        <w:br/>
        <w:t>然而舰队无法拯救已经战死的人，剩余四人中死去三位，而你的情况是(大于七十五存活)</w:t>
        <w:br/>
        <w:t>ROLL : d100=d100(86)=86</w:t>
        <w:br/>
        <w:t>又是只剩一人。你又成为了唯一的幸存者。</w:t>
        <w:br/>
        <w:t>活着，战斗，向可能的希望奔去，你重复这不知道第几次的死里逃生，对受伤和疼痛都感到麻木。</w:t>
        <w:br/>
        <w:t>无法唤醒……</w:t>
        <w:br/>
        <w:t>触腕和口器兴奋地追赶着你留下的血，覆盖如潮，被反复削减的大群仍然数量可观，一次突然的异变足以让日常化为炼狱，你慢慢地意识到：深海猎人并非只会死于伟大。</w:t>
        <w:br/>
        <w:t>有时，他们也脆弱得令人发笑。</w:t>
        <w:br/>
        <w:t>唯有越来越深的麻木……</w:t>
        <w:br/>
        <w:t>阿戈尔的出力(阿戈尔舰队+30)</w:t>
        <w:br/>
        <w:t>ROLL : d100+30=d100(88)+30=118</w:t>
        <w:br/>
        <w:t>海嗣的出力(海嗣潮+30)</w:t>
        <w:br/>
        <w:t>ROLL : d100+30=d100(42)+30=72</w:t>
        <w:br/>
        <w:t>海嗣被剿灭进度</w:t>
        <w:br/>
        <w:t>ROLL : d12+22=d12(1)+22=23</w:t>
        <w:br/>
        <w:t>舰队为你提供了紧急医疗服务，然而除此以外，你拒绝更彻底的麻醉和手术。</w:t>
        <w:br/>
        <w:t>“战况怎么样？”你顽固地站在医疗室里，焦急地向医护人员提问，“剿灭进度如何？有没有变数出现？”</w:t>
        <w:br/>
        <w:t>你活下来了……暂时，或许。</w:t>
        <w:br/>
        <w:t>如果不把步步紧逼的海嗣消灭，这也只是苟延残喘。</w:t>
        <w:br/>
        <w:t>阿戈尔的出力(阿戈尔舰队+30)</w:t>
        <w:br/>
        <w:t>ROLL : d100+30=d100(93)+30=123</w:t>
        <w:br/>
        <w:t>海嗣的出力(海嗣潮+30)</w:t>
        <w:br/>
        <w:t>ROLL : d100+30=d100(9)+30=39</w:t>
        <w:br/>
        <w:t>海嗣被剿灭进度</w:t>
        <w:br/>
        <w:t>ROLL : d11+23=d11(7)+23=30</w:t>
      </w:r>
    </w:p>
    <w:p>
      <w:pPr>
        <w:pStyle w:val="ThreadMinimal"/>
      </w:pPr>
      <w:r>
        <w:t>“结束了，都结束了！”对方看起来比你还急，“战场正在清扫排查，我们很快就回科洛斯修姆！”</w:t>
        <w:br/>
        <w:t>要不是推不动，她估计早就给你摁进修复溶胶了。</w:t>
        <w:br/>
        <w:t>结束了。你茫然地后退半步，沉默服从。那么，的确没有更多人会死去——</w:t>
        <w:br/>
        <w:t>但死去的人也不会再回来。</w:t>
        <w:br/>
        <w:t>一个小小的任务，一个小小的悲剧，在未来更大的悲剧面前……它依然顽固地存在着。</w:t>
        <w:br/>
        <w:t>舰队返回科洛斯修姆耗时</w:t>
        <w:br/>
        <w:t>ROLL : d7=d7(1)=1</w:t>
        <w:br/>
        <w:t>Day16</w:t>
        <w:br/>
        <w:t>你睁开眼。</w:t>
        <w:br/>
        <w:t>熟悉的实验室透过修复仪的透明舱门显现，温暖又湿润的液体包裹着你，就像是母胎中的羊水。</w:t>
        <w:br/>
        <w:t>你在难得的放松中缓缓聚焦目光，真正看清外面是</w:t>
        <w:br/>
        <w:t>1-3 布兰都斯</w:t>
        <w:br/>
        <w:t>4-6 歌蕾蒂娅</w:t>
        <w:br/>
        <w:t>7-9 小帮手</w:t>
        <w:br/>
        <w:t>10 大成功/大失败</w:t>
        <w:br/>
        <w:t>ROLL : d10=d10(7)=7</w:t>
        <w:br/>
        <w:t>实验室里一片寂静，小帮手轻快地滚着轮前来替你打开封盖，显然是设定好的定时程序。</w:t>
        <w:br/>
        <w:t>你接过它端上来的热毛巾，随口一问：“是否有考察队的消息？”</w:t>
        <w:br/>
        <w:t>所以在Day24出发的考察队路上耗时</w:t>
        <w:br/>
        <w:t>ROLL : d100=d100(92)=92</w:t>
        <w:br/>
        <w:t>1.半周</w:t>
        <w:br/>
        <w:t>2.周</w:t>
        <w:br/>
        <w:t>3.半月</w:t>
        <w:br/>
        <w:t>ROLL : d3=d3(3)=3</w:t>
        <w:br/>
        <w:t>ROLL : d2=d2(1)=1</w:t>
        <w:br/>
        <w:t>考察队将于Day10抵达预定地点，你返回科洛斯修姆时，他们仍在海流中航行。</w:t>
      </w:r>
    </w:p>
    <w:p>
      <w:pPr>
        <w:pStyle w:val="ThreadMinimal"/>
      </w:pPr>
      <w:r>
        <w:t>那么在你出去执行任务的时间里，普布利乌斯排查叛徒的效果是(执政官权限+20)</w:t>
        <w:br/>
        <w:t>ROLL : d100+20=d100(60)+20=80</w:t>
        <w:br/>
        <w:t>大于25有可疑目标，大于50有抓获目标，大于75有海猎叛徒线索</w:t>
        <w:br/>
        <w:t>普布利乌斯怀疑到了谁头上</w:t>
        <w:br/>
        <w:t>1-3 玛尔卡</w:t>
        <w:br/>
        <w:t>4-6 努美利娅</w:t>
        <w:br/>
        <w:t>7-9 塞维娅</w:t>
        <w:br/>
        <w:t>10 大成功/大失败</w:t>
        <w:br/>
        <w:t>ROLL : d10=d10(7)=7</w:t>
        <w:br/>
        <w:t>具体的怀疑线索是</w:t>
        <w:br/>
        <w:t>1-3 塞维亚疑似在替教会干活</w:t>
        <w:br/>
        <w:t>4-6 她父母的历史真相被翻出来了</w:t>
        <w:br/>
        <w:t>7-9 清剿了民间海嗣研究学会</w:t>
        <w:br/>
        <w:t>10 大成功/大失败</w:t>
        <w:br/>
        <w:t>ROLL : d10=d10(5)=5</w:t>
        <w:br/>
        <w:t>那么普布利乌斯对塞维娅的行动是</w:t>
        <w:br/>
        <w:t>1-3 调查档案</w:t>
        <w:br/>
        <w:t>4-6 核查人际关系</w:t>
        <w:br/>
        <w:t>7-9 约谈试探</w:t>
        <w:br/>
        <w:t>10 大成功/大失败</w:t>
        <w:br/>
        <w:t>ROLL : d10=d10(4)=4</w:t>
        <w:br/>
        <w:t>具体的调查结果是(执政官权限+20)</w:t>
        <w:br/>
        <w:t>ROLL : d100+20=d100(95)+20=115</w:t>
        <w:br/>
        <w:t>大于25确认是信徒，大于50发现努美利娅，大于75发现玛尔卡，大于100发现德基玛</w:t>
      </w:r>
    </w:p>
    <w:p>
      <w:pPr>
        <w:pStyle w:val="ThreadMinimal"/>
      </w:pPr>
      <w:r>
        <w:t>Amazing，超绝行动力，普布利乌斯的选择是</w:t>
        <w:br/>
        <w:t>0 直接扣下——100 继续监视</w:t>
        <w:br/>
        <w:t>ROLL : d100=d100(25)=25</w:t>
        <w:br/>
        <w:t>那么当你Day16返回科洛斯修姆时，你将听到的消息是(1在审2服刑3处决)</w:t>
        <w:br/>
        <w:t>塞维娅</w:t>
        <w:br/>
        <w:t>ROLL : d2=d2(1)=1</w:t>
        <w:br/>
        <w:t>玛尔卡</w:t>
        <w:br/>
        <w:t>ROLL : d3=d3(3)=3</w:t>
        <w:br/>
        <w:t>努美利娅</w:t>
        <w:br/>
        <w:t>ROLL : d3=d3(1)=1</w:t>
        <w:br/>
        <w:t>德基玛</w:t>
        <w:br/>
        <w:t>ROLL : d3=d3(2)=2</w:t>
        <w:br/>
        <w:t>塞维娅和努美利娅仍然在审中，德基玛已送往阿戈尔本境接受审判，玛尔卡则被直接处决。</w:t>
        <w:br/>
        <w:t>德基玛身为主教没有被处决的原因是</w:t>
        <w:br/>
        <w:t>1-3 坦白从宽积极配合</w:t>
        <w:br/>
        <w:t>4-6 恐惧下哀求将功赎罪</w:t>
        <w:br/>
        <w:t>7-9 成了深海教会带路党</w:t>
        <w:br/>
        <w:t>10 大成功/大失败</w:t>
        <w:br/>
        <w:t>ROLL : d10=d10(5)=5</w:t>
        <w:br/>
        <w:t>玛尔卡被直接处决的原因是</w:t>
        <w:br/>
        <w:t>1-3 审问时暴露潘忒翁主谋</w:t>
        <w:br/>
        <w:t>4-6 逮捕时袭警逃亡被就地处决</w:t>
        <w:br/>
        <w:t>7-9 被多方盖章指认资历最高</w:t>
        <w:br/>
        <w:t>10 大成功/大失败</w:t>
        <w:br/>
        <w:t>ROLL : d10=d10(2)=2</w:t>
      </w:r>
    </w:p>
    <w:p>
      <w:pPr>
        <w:pStyle w:val="ThreadMinimal"/>
      </w:pPr>
      <w:r>
        <w:t>普布利乌斯最终从审问中获得的信息是</w:t>
        <w:br/>
        <w:t>1-3 潘忒翁事件是玛尔卡主导、奥卢斯参与</w:t>
        <w:br/>
        <w:t>4-6 +玛利图斯的确是深海教会创始人</w:t>
        <w:br/>
        <w:t>7-9 +和玛利图斯暗中交流的方法</w:t>
        <w:br/>
        <w:t>10 大成功/大失败</w:t>
        <w:br/>
        <w:t>ROLL : d10=d10(7)=7</w:t>
        <w:br/>
        <w:t>但是雷霆动作之下，玛利图斯是否发现异常(关注主教+20)</w:t>
        <w:br/>
        <w:t>ROLL : d100+20=d100(32)+20=52</w:t>
        <w:br/>
        <w:t>深海教会暗桩接二连三地失联，这自然只能是普布利乌斯的反击。</w:t>
        <w:br/>
        <w:t>——它的布局已经被发现了一角。</w:t>
        <w:br/>
        <w:t>对此，玛利图斯的决策是</w:t>
        <w:br/>
        <w:t>1-3 保持静默等待神战</w:t>
        <w:br/>
        <w:t>4-6 命令信徒制造骚乱而潜入</w:t>
        <w:br/>
        <w:t>7-9 提早唤醒增加变数</w:t>
        <w:br/>
        <w:t>10 大成功/大失败</w:t>
        <w:br/>
        <w:t>ROLL : d10=d10(6)=6</w:t>
        <w:br/>
        <w:t>玛利图斯潜入的主要目标是</w:t>
        <w:br/>
        <w:t>1-3 带走斯卡蒂</w:t>
        <w:br/>
        <w:t>4-6 灭口普布利乌斯</w:t>
        <w:br/>
        <w:t>7-9 毁灭科洛斯修姆</w:t>
        <w:br/>
        <w:t>10 大成功/大失败</w:t>
        <w:br/>
        <w:t>ROLL : d10=d10(8)=8</w:t>
        <w:br/>
        <w:t>普布利乌斯的警觉将会带来过多意料之外的变数，弑神计划可能延迟，容器不再参与喂食……玛利图斯颅腔中的核稳定地转动。</w:t>
        <w:br/>
        <w:t>思考带来新的解答：不如以Ishar-mla的名义毁灭科洛斯修姆。</w:t>
        <w:br/>
        <w:t>阿戈尔将愤慨，将复仇，而或许在那乱流中，它能直接将容器本身带走，无论如何都是成功。</w:t>
        <w:br/>
        <w:t>——玛利图斯没有失败的可能。</w:t>
      </w:r>
    </w:p>
    <w:p>
      <w:pPr>
        <w:pStyle w:val="ThreadMinimal"/>
      </w:pPr>
      <w:r>
        <w:t>玛利图斯行动的时间是</w:t>
        <w:br/>
        <w:t>ROLL : d24=d24(21)=21</w:t>
        <w:br/>
        <w:t>摧毁科洛斯修姆的具体计划是</w:t>
        <w:br/>
        <w:t>1-3 带海嗣袭击穹顶系统</w:t>
        <w:br/>
        <w:t>4-6 袭击冥思间破坏中控系统</w:t>
        <w:br/>
        <w:t>7-9 直接往城市里投放护卫</w:t>
        <w:br/>
        <w:t>10 大成功/大失败</w:t>
        <w:br/>
        <w:t>ROLL : d10=d10(4)=4</w:t>
        <w:br/>
        <w:t>而选择Day21行动的原因是</w:t>
        <w:br/>
        <w:t>1-3 此时被捕者都还未泄露</w:t>
        <w:br/>
        <w:t>4-6 信徒那天当班轮值</w:t>
        <w:br/>
        <w:t>7-9 越快越好没有多余原因</w:t>
        <w:br/>
        <w:t>10 大成功/大失败</w:t>
        <w:br/>
        <w:t>ROLL : d10=d10(8)=8</w:t>
        <w:br/>
        <w:t>Day21的事件发生前确认一下情况，玛利图斯的潜入渠道是</w:t>
        <w:br/>
        <w:t>1-3 港口直接进入</w:t>
        <w:br/>
        <w:t>4-6 地下管道系统</w:t>
        <w:br/>
        <w:t>7-9 混在船队上</w:t>
        <w:br/>
        <w:t>10 大成功/大失败</w:t>
        <w:br/>
        <w:t>ROLL : d10=d10(3)=3</w:t>
        <w:br/>
        <w:t>四位队长的情况分别是(1驻留2出行)</w:t>
        <w:br/>
        <w:t>马库斯</w:t>
        <w:br/>
        <w:t>ROLL : d2=d2(2)=2</w:t>
        <w:br/>
        <w:t>歌蕾蒂娅</w:t>
        <w:br/>
        <w:t>ROLL : d2=d2(1)=1</w:t>
        <w:br/>
        <w:t>乌尔比安</w:t>
        <w:br/>
        <w:t>ROLL : d2=d2(2)=2</w:t>
        <w:br/>
        <w:t>缇比利娅</w:t>
        <w:br/>
        <w:t>ROLL : d2=d2(1)=1</w:t>
      </w:r>
    </w:p>
    <w:p>
      <w:pPr>
        <w:pStyle w:val="ThreadMinimal"/>
      </w:pPr>
      <w:r>
        <w:t>温馨提示，港务局最高负责人是有深海主教能力的新信徒，可以直接修改系统让玛利图斯通过。</w:t>
        <w:br/>
        <w:t>马库斯和乌尔比安不在，视为带领队员出海执行任务。</w:t>
        <w:br/>
        <w:t>那么Day21时科洛斯修姆里的海猎人数是</w:t>
        <w:br/>
        <w:t>ROLL : d150+75=d150(32)+75=107</w:t>
        <w:br/>
        <w:t>进入科洛斯修姆后，从港口到冥思间控制中心还隔着海猎宿舍、营地、海巡队的营地。</w:t>
        <w:br/>
        <w:t>玛利图斯的线路选择是</w:t>
        <w:br/>
        <w:t>1-3 沿着城市边缘前进</w:t>
        <w:br/>
        <w:t>4-6 走地下管道系统</w:t>
        <w:br/>
        <w:t>7-9 集装箱直接路上运</w:t>
        <w:br/>
        <w:t>10 大成功/大失败</w:t>
        <w:br/>
        <w:t>ROLL : d10=d10(8)=8</w:t>
        <w:br/>
        <w:t>海嗣的身躯柔软地嵌入了箱体，狂热的信徒藏好情绪，封死箱盖后命令小帮手运行系统。</w:t>
        <w:br/>
        <w:t>地点设置为：冥思间。</w:t>
        <w:br/>
        <w:t>此时普布利乌斯的情况是</w:t>
        <w:br/>
        <w:t>1-3 在冥思间开会</w:t>
        <w:br/>
        <w:t>4-6 在冥思间审讯</w:t>
        <w:br/>
        <w:t>7-9 已下班回家</w:t>
        <w:br/>
        <w:t>10 大成功/大失败</w:t>
        <w:br/>
        <w:t>ROLL : d10=d10(5)=5</w:t>
        <w:br/>
        <w:t>所以行动发生时的时间为</w:t>
        <w:br/>
        <w:t>ROLL : d24=d24(17)=17</w:t>
        <w:br/>
        <w:t>普布利乌斯在审问的人是</w:t>
        <w:br/>
        <w:t>塞维娅/努美利娅/玛尔卡/德基玛</w:t>
        <w:br/>
        <w:t>ROLL : d4=d4(3)=3</w:t>
      </w:r>
    </w:p>
    <w:p>
      <w:pPr>
        <w:pStyle w:val="ThreadMinimal"/>
      </w:pPr>
      <w:r>
        <w:t>从港口到冥思间运输链的伪装(深海教会+20，密闭+20)</w:t>
        <w:br/>
        <w:t>ROLL : d100+40=d100(38)+40=78</w:t>
        <w:br/>
        <w:t>海猎营地的看破(深海猎人+30)</w:t>
        <w:br/>
        <w:t>ROLL : d100+30=d100(96)+30=126</w:t>
        <w:br/>
        <w:t>阿戈尔系统的看破(阿戈尔系统+30，信徒-20)</w:t>
        <w:br/>
        <w:t>ROLL : d100+10=d100(78)+10=88</w:t>
        <w:br/>
        <w:t>“怎么了？”同样在关卡处填写出入记录的深海猎人疑惑地抬头，“你一直在看我。”非特殊情况，深海猎人进入市区需和海巡队报备。</w:t>
        <w:br/>
        <w:t>“没……没事。”本质上是深海信徒的工作人员勉强答道，“就是，有点不太舒服……”</w:t>
        <w:br/>
        <w:t>猎人直接一把扶住了他的肩膀：“你哪里——”</w:t>
        <w:br/>
        <w:t>啪，她的手直接被拍掉了，对方完全是下意识行动，眼睛里有着和她一样的惊疑不定，和……</w:t>
        <w:br/>
        <w:t>急迫、狂热的恐惧。</w:t>
        <w:br/>
        <w:t>很熟悉的表情。她不动声色地拿出终端，远程扫描……什么东西！</w:t>
        <w:br/>
        <w:t>“警告，海嗣入侵！警告，海嗣入侵！”</w:t>
        <w:br/>
        <w:t>玛利图斯带来的海嗣数量(潜入-30)</w:t>
        <w:br/>
        <w:t>ROLL : d70=d70(3)=3</w:t>
        <w:br/>
        <w:t>此时和冥思间已经过的距离比例是</w:t>
        <w:br/>
        <w:t>ROLL : d50+50=d50(35)+50=85</w:t>
        <w:br/>
        <w:t>默认Round2开始增加海猎数量</w:t>
        <w:br/>
        <w:t>[玛利图斯？ Round 1]</w:t>
        <w:br/>
        <w:t>玛利图斯的速度(玛利图斯+30)</w:t>
        <w:br/>
        <w:t>ROLL : d100+30=d100(31)+30=61</w:t>
        <w:br/>
        <w:t>发现它的海猎的速度(深海猎人+30，其它海嗣-20)</w:t>
        <w:br/>
        <w:t>ROLL : d100+10=d100(63)+10=73</w:t>
        <w:br/>
        <w:t>玛利图斯撤离的进度</w:t>
        <w:br/>
        <w:t>ROLL : d15=d15(13)=13</w:t>
        <w:br/>
        <w:t>玛利图斯的伤亡情况(海嗣-30)</w:t>
        <w:br/>
        <w:t>ROLL : d100=d100(36)=36-30=6</w:t>
      </w:r>
    </w:p>
    <w:p>
      <w:pPr>
        <w:pStyle w:val="ThreadMinimal"/>
      </w:pPr>
      <w:r>
        <w:t>从未见过的海嗣以惊人的速度离开了封闭的集装箱，剩下的寥寥几只幼体被直接放弃，深海猎人不得不为了民众而暂缓脚步，剑尖只来得及划破表皮。</w:t>
        <w:br/>
        <w:t>只是她的内心始终在疑惑：为什么它的目标是冥思间？</w:t>
        <w:br/>
        <w:t>她记得普布利乌斯执政官在自己的冥思间里……搭载了高能武器系统。</w:t>
        <w:br/>
        <w:t>普布利乌斯由于在审讯，视为无法得知外界情况。</w:t>
        <w:br/>
        <w:t>[玛利图斯？ Round 2]</w:t>
        <w:br/>
        <w:t>中控室搜寻进度(阿戈尔人、玛利图斯+20)</w:t>
        <w:br/>
        <w:t>ROLL : d80+20=d80(80)+20=100</w:t>
        <w:br/>
        <w:t>歌蕾蒂娅和缇比利娅收到消息时在</w:t>
        <w:br/>
        <w:t>1-3 营地</w:t>
        <w:br/>
        <w:t>4-6 研究所</w:t>
        <w:br/>
        <w:t>7-9 宿舍</w:t>
        <w:br/>
        <w:t>10 大成功/大失败</w:t>
        <w:br/>
        <w:t>ROLL : d10=d10(5)=5</w:t>
        <w:br/>
        <w:t>ROLL : d10=d10(7)=7</w:t>
        <w:br/>
        <w:t>歌蕾蒂娅和缇比利娅的抵达进度分别是(研究所+20，宿舍+10)</w:t>
        <w:br/>
        <w:t>ROLL : d100+20=d100(85)+20=105</w:t>
        <w:br/>
        <w:t>ROLL : d100+10=d100(81)+10=91</w:t>
        <w:br/>
        <w:t>歌蕾蒂娅视为本轮抵达，缇比利娅默认下一轮抵达</w:t>
        <w:br/>
        <w:t>普布利乌斯的情况是</w:t>
        <w:br/>
        <w:t>1-3 已结束审问</w:t>
        <w:br/>
        <w:t>4-6 Round3结束</w:t>
        <w:br/>
        <w:t>7-9 Round4结束</w:t>
        <w:br/>
        <w:t>10 大成功/大失败</w:t>
        <w:br/>
        <w:t>ROLL : d10=d10(4)=4</w:t>
      </w:r>
    </w:p>
    <w:p>
      <w:pPr>
        <w:pStyle w:val="ThreadMinimal"/>
      </w:pPr>
      <w:r>
        <w:t>“科洛斯修姆城内出现海嗣。”当时，她当着布兰都斯的面复述汇报，“正朝冥思间方向移动……？”</w:t>
        <w:br/>
        <w:t>略微上扬的尾音暴露了歌蕾蒂娅不平静的疑惑。</w:t>
        <w:br/>
        <w:t>然而危机出现，任何个人问题都将被后推，她毫不迟疑地提起长槊奔向终点，音爆声震耳欲聋，高速使得科洛斯修姆也狭窄而渺小。</w:t>
        <w:br/>
        <w:t>以秒和分钟计的时间流逝了。</w:t>
        <w:br/>
        <w:t>当玛利图斯极度熟悉地找到那扇门时——</w:t>
        <w:br/>
        <w:t>身后的走廊里也浮现出了新的影子。</w:t>
        <w:br/>
        <w:t>歌蕾蒂娅的速度(深海猎人+30，剑鱼+20)</w:t>
        <w:br/>
        <w:t>ROLL : d100+50=d100(92)+50=142</w:t>
        <w:br/>
        <w:t>玛利图斯的速度(海嗣+20，玛利图斯+20)</w:t>
        <w:br/>
        <w:t>ROLL : d100+40=d100(50)+40=90</w:t>
        <w:br/>
        <w:t>玛利图斯的受伤程度(海嗣-30)</w:t>
        <w:br/>
        <w:t>ROLL : d100=d100(87)=87-30=57</w:t>
        <w:br/>
        <w:t>长槊以无可抵御的速度直接洞穿了海嗣的躯体，惯性带着它钉上墙面，连地板也猛地一震，在被彻底绞碎前，玛利图斯不得不舍弃部分血肉，直接离开这个被自己铸就的牢笼。</w:t>
        <w:br/>
        <w:t>[玛利图斯？ Round 3]</w:t>
        <w:br/>
        <w:t>而数层地板以下，普布利乌斯刚刚结束对玛尔卡的审讯……是这时候处决的吗？</w:t>
        <w:br/>
        <w:t>ROLL : d2=d2(1)=1</w:t>
        <w:br/>
        <w:t>潘忒翁的秘闻使他震怒，也使他清醒，普布利乌斯利落地取出针剂，冷静地打量着仍在呓语的玛尔卡。</w:t>
        <w:br/>
        <w:t>……就是这个背负了至少万人性命的叛徒，每天仍在微笑着以深海猎人自居而活？</w:t>
        <w:br/>
        <w:t>他注入药剂。</w:t>
        <w:br/>
        <w:t>这是你可悲的死亡——</w:t>
        <w:br/>
        <w:t>他将公布事实。</w:t>
        <w:br/>
        <w:t>——也是你可憎的死亡。</w:t>
        <w:br/>
        <w:t>心电图按秒拉平了。</w:t>
        <w:br/>
        <w:t>[……检测到阿戈尔公民：玛尔卡……]</w:t>
        <w:br/>
        <w:t>[检测结束，确认生命体征消失，已锁定户籍档案，标注：]</w:t>
        <w:br/>
        <w:t>[死亡，不可更改]</w:t>
      </w:r>
    </w:p>
    <w:p>
      <w:pPr>
        <w:pStyle w:val="ThreadMinimal"/>
      </w:pPr>
      <w:r>
        <w:t>处决玛尔卡后，普布利乌斯将接受消息并做出决断</w:t>
        <w:br/>
        <w:t>1-3 激活高能武器</w:t>
        <w:br/>
        <w:t>4-6 先交给两位队长</w:t>
        <w:br/>
        <w:t>7-9 准备切割中控室</w:t>
        <w:br/>
        <w:t>10 大成功/大失败</w:t>
        <w:br/>
        <w:t>ROLL : d10=d10(8)=8</w:t>
        <w:br/>
        <w:t>“通知冥思间所有人都撤离，这里交给深海猎人。”普布利乌斯没有理会后面的尸体，直接在封锁空间内紧急视讯，“以及操作联动装置调整城市单元骨架，如果约定时间内没有收到我的信号，直接将冥思间全部抛掷。”</w:t>
        <w:br/>
        <w:t>“——我会去设定武器系统的自爆时间。”</w:t>
        <w:br/>
        <w:t>*三个回合后视为超出时间</w:t>
        <w:br/>
        <w:t>歌蕾蒂娅的速度(深海猎人+30，剑鱼+20)</w:t>
        <w:br/>
        <w:t>ROLL : d100+50=d100(65)+50=115</w:t>
        <w:br/>
        <w:t>缇比利娅的速度(深海猎人+30)</w:t>
        <w:br/>
        <w:t>ROLL : d100+30=d100(76)+30=106</w:t>
        <w:br/>
        <w:t>玛利图斯的速度(海嗣+20，玛利图斯+20)</w:t>
        <w:br/>
        <w:t>ROLL : d100+40=d100(31)+40=71</w:t>
        <w:br/>
        <w:t>玛利图斯的受伤程度(海嗣-30)</w:t>
        <w:br/>
        <w:t>ROLL : d100=d100(42)=42-30=12</w:t>
        <w:br/>
        <w:t>海嗣烦人地在黏液上自如滑动，姿态扭曲而迅捷，尽管它被长槊和大剑封锁了行动，也只是付出了一点流血都不算的代价。</w:t>
        <w:br/>
        <w:t>那“头颅”始终朝向宽广复杂的中控室，似乎在……</w:t>
        <w:br/>
        <w:t>缇比利娅蹙起眉头。</w:t>
        <w:br/>
        <w:t>……它在思考？它在思考什么？</w:t>
        <w:br/>
        <w:t>[玛利图斯？ Round 4]</w:t>
        <w:br/>
        <w:t>歌蕾蒂娅的速度(深海猎人+30，剑鱼+20)</w:t>
        <w:br/>
        <w:t>ROLL : d100+50=d100(6)+50=56</w:t>
        <w:br/>
        <w:t>缇比利娅的速度(深海猎人+30)</w:t>
        <w:br/>
        <w:t>ROLL : d100+30=d100(30)+30=60</w:t>
        <w:br/>
        <w:t>玛利图斯的速度(海嗣+20，玛利图斯+20)</w:t>
        <w:br/>
        <w:t>ROLL : d100+40=d100(13)+40=53</w:t>
      </w:r>
    </w:p>
    <w:p>
      <w:pPr>
        <w:pStyle w:val="ThreadMinimal"/>
      </w:pPr>
      <w:r>
        <w:t>玛利图斯的受伤程度(海嗣-30)</w:t>
        <w:br/>
        <w:t>ROLL : d100=d100(52)=52-30=22</w:t>
        <w:br/>
        <w:t>歌蕾蒂娅堪堪刹车，差点因惯性前冲捅破了配电房，这里几乎就是科洛斯修姆的半个大脑，任何一点肆意妄为都可能导致毁灭性的灾难——</w:t>
        <w:br/>
        <w:t>比如海嗣试图伸向控制台的触腕。</w:t>
        <w:br/>
        <w:t>剑锋沉重砸落，直接斩断了那蠢蠢欲动的肢体，然而海嗣仍然不屈不挠地周旋着——</w:t>
        <w:br/>
        <w:t>它似乎真的明白这环境的作用。</w:t>
        <w:br/>
        <w:t>普布利乌斯在下达完命令后的行动是</w:t>
        <w:br/>
        <w:t>1-3 通知队长们后离开</w:t>
        <w:br/>
        <w:t>4-6 去办公室带走重要物品</w:t>
        <w:br/>
        <w:t>7-9 往换气系统里倒药剂</w:t>
        <w:br/>
        <w:t>10 大成功/大失败</w:t>
        <w:br/>
        <w:t>ROLL : d10=d10(10)=10</w:t>
        <w:br/>
        <w:t>ROLL : d2=d2(2)=2</w:t>
        <w:br/>
        <w:t>1-3 通知队长们后继续工作</w:t>
        <w:br/>
        <w:t>4-6 去办公室系统损坏被锁里面</w:t>
        <w:br/>
        <w:t>7-9 往换气系统里倒药剂(无效)</w:t>
        <w:br/>
        <w:t>10 大成功/大失败</w:t>
        <w:br/>
        <w:t>ROLL : d10=d10(6)=6</w:t>
        <w:br/>
        <w:t>海嗣现身科洛斯修姆足以让阿戈尔本境前来问责，深海猎人负责战斗时，他作为执政官则要给出更多的解释。</w:t>
        <w:br/>
        <w:t>“中控室……”普布利乌斯眼睁睁看着编写到一半的界面骤然消失，系统不再回应他的呼唤。看来那只海嗣正在中控室里逃窜，而深海猎人的武器也在毫不留情地凌迟着整片空间，没有给其它可能留下余地。</w:t>
        <w:br/>
        <w:t>麻烦。他脚步匆匆，径直穿过空无一人的走廊。好在办公室里还有一套直连阿戈尔的独立系统，需要时可以应急……金属滑动门沉重地合拢。</w:t>
        <w:br/>
        <w:t>指示灯却在闪烁后同样熄灭。</w:t>
        <w:br/>
        <w:t>几分钟后，冥思间将坠入海床在爆破中为海嗣陪葬。</w:t>
        <w:br/>
        <w:t>——普布利乌斯被一扇门封死了退路。</w:t>
      </w:r>
    </w:p>
    <w:p>
      <w:pPr>
        <w:pStyle w:val="ThreadMinimal"/>
      </w:pPr>
      <w:r>
        <w:t>普布利乌斯的想法是</w:t>
        <w:br/>
        <w:t>1-3 打印炸药爆破不就完了</w:t>
        <w:br/>
        <w:t>4-6 无所谓，先把事做了</w:t>
        <w:br/>
        <w:t>7-9 把重力系统调一下</w:t>
        <w:br/>
        <w:t>10 大成功/大失败</w:t>
        <w:br/>
        <w:t>ROLL : d10=d10(3)=3</w:t>
        <w:br/>
        <w:t>他启动备用系统的同时顺便设置了下3D打印机，机器很快吐出来他需要的爆破物模型。</w:t>
        <w:br/>
        <w:t>爆炸效果(技术执政官+20)</w:t>
        <w:br/>
        <w:t>ROLL : d100+20=d100(12)+20=32</w:t>
        <w:br/>
        <w:t>当量太谨慎，没过50，无法开门，下一回合再骰</w:t>
        <w:br/>
        <w:t>[玛利图斯？ Round 5]</w:t>
        <w:br/>
        <w:t>歌蕾蒂娅的速度(深海猎人+30，剑鱼+20)</w:t>
        <w:br/>
        <w:t>ROLL : d100+50=d100(41)+50=91</w:t>
        <w:br/>
        <w:t>缇比利娅的速度(深海猎人+30)</w:t>
        <w:br/>
        <w:t>ROLL : d100+30=d100(68)+30=98</w:t>
        <w:br/>
        <w:t>玛利图斯的速度(海嗣+20，玛利图斯+20)</w:t>
        <w:br/>
        <w:t>ROLL : d100+40=d100(90)+40=130</w:t>
        <w:br/>
        <w:t>玛利图斯的破坏进度</w:t>
        <w:br/>
        <w:t>ROLL : d100=d100(12)=12</w:t>
        <w:br/>
        <w:t>度秒如年的时间里，堪称漫长的周旋终于结束，玛利图斯捕捉到闪开两名深海猎人的机会，以触腕打开了防御系统的自毁。</w:t>
        <w:br/>
        <w:t>[……进度：12%……]</w:t>
        <w:br/>
        <w:t>死亡倒计时一视同仁地无情播报。</w:t>
      </w:r>
    </w:p>
    <w:p>
      <w:pPr>
        <w:pStyle w:val="ThreadMinimal"/>
      </w:pPr>
      <w:r>
        <w:t>爆炸效果(技术执政官+20)</w:t>
        <w:br/>
        <w:t>ROLL : d100+20=d100(44)+20=64</w:t>
        <w:br/>
        <w:t>大于100才会考虑骰是否波及自身，小于则视为有烟无伤</w:t>
        <w:br/>
        <w:t>金属门板在爆破中轰然倒塌，普布利乌斯踹开耷拉着的半扇门，紧皱着眉拍去衣摆上的粉末。</w:t>
        <w:br/>
        <w:t>那个倒计时正在他的终端上跳动。</w:t>
        <w:br/>
        <w:t>时间紧迫，生路唯一。</w:t>
        <w:br/>
        <w:t>[玛利图斯？ Round 6]</w:t>
        <w:br/>
        <w:t>歌蕾蒂娅的速度(深海猎人+30，剑鱼+20)</w:t>
        <w:br/>
        <w:t>ROLL : d100+50=d100(37)+50=87</w:t>
        <w:br/>
        <w:t>缇比利娅的速度(深海猎人+30)</w:t>
        <w:br/>
        <w:t>ROLL : d100+30=d100(12)+30=42</w:t>
        <w:br/>
        <w:t>玛利图斯的速度(海嗣+20，玛利图斯+20)</w:t>
        <w:br/>
        <w:t>ROLL : d100+40=d100(78)+40=118</w:t>
        <w:br/>
        <w:t>玛利图斯的破坏进度</w:t>
        <w:br/>
        <w:t>ROLL : d88+12=d88(74)+12=86</w:t>
        <w:br/>
        <w:t>比起海嗣漫卷的触腕，普布利乌斯的警告更快从她们脑海中浮现：</w:t>
        <w:br/>
        <w:t>“操作联动装置调整城市单元骨架……”</w:t>
        <w:br/>
        <w:t>冥思间即将被抛入海中，连带着一场盛大的爆炸，只为毁灭这只疑似具有智慧的高等海嗣。</w:t>
        <w:br/>
        <w:t>她们的作战目标必不得不改变。</w:t>
        <w:br/>
        <w:t>缇比利娅与歌蕾蒂娅对视一眼——</w:t>
        <w:br/>
        <w:t>不再迟疑地撤离。</w:t>
        <w:br/>
        <w:t>冥思间爆破的出力(高能武器储备+50)</w:t>
        <w:br/>
        <w:t>ROLL : d100+50=d100(10)+50=60</w:t>
        <w:br/>
        <w:t>玛利图斯的防御力(玛利图斯+20)</w:t>
        <w:br/>
        <w:t>ROLL : d100+20=d100(20)+20=40</w:t>
      </w:r>
    </w:p>
    <w:p>
      <w:pPr>
        <w:pStyle w:val="ThreadMinimal"/>
      </w:pPr>
      <w:r>
        <w:t>玛利图斯的伤亡情况(海嗣-30，高能武器+30)</w:t>
        <w:br/>
        <w:t>ROLL : d100=d100(55)=55</w:t>
        <w:br/>
        <w:t>生物咬去了中毒的触肢，冥思间与科洛斯修姆缓缓分离，所有咬合地结构都松开了手，任由那座高塔向下坠落。程序在无声中运转。</w:t>
        <w:br/>
        <w:t>撞碎窗户的那一刻，歌蕾蒂娅被扑面而来的海水猛地拥入怀中。</w:t>
        <w:br/>
        <w:t>不是空气，因而无有光明，原本属于冥思间的圆洞已被金属板块重新封锁，唯有那栋建筑静悄悄地沉入黑暗。</w:t>
        <w:br/>
        <w:t>“走！”缇比利娅推了她一把，打断思绪，她们现在只能奋力向城市游去。</w:t>
        <w:br/>
        <w:t>——剩下的交给普布利乌斯。</w:t>
        <w:br/>
        <w:t>三。</w:t>
        <w:br/>
        <w:t>执政官瞥向终端的倒计时。</w:t>
        <w:br/>
        <w:t>二。</w:t>
        <w:br/>
        <w:t>深海猎人们试图重返家园。</w:t>
        <w:br/>
        <w:t>一。</w:t>
        <w:br/>
        <w:t>玛利图斯操作的触腕忽然顿住。</w:t>
        <w:br/>
        <w:t>零。</w:t>
        <w:br/>
        <w:t>明亮瞬间刺痛了世界——</w:t>
        <w:br/>
        <w:t>死神降临。</w:t>
        <w:br/>
        <w:t>宛若一颗超新星正在爆发，无比的光与热膨胀开来，能量抛射向更深的海域，生物质的肉体被瞬间摧毁殆尽。</w:t>
        <w:br/>
        <w:t>阿戈尔曾经的哲人、此刻的背叛者没能留下任何遗言。</w:t>
        <w:br/>
        <w:t>——它被终末剥夺了使用智慧的权利。</w:t>
        <w:br/>
        <w:t>歌蕾蒂娅的伤亡情况(深海猎人-20)</w:t>
        <w:br/>
        <w:t>ROLL : d100=d100(20)=20-20=0</w:t>
        <w:br/>
        <w:t>缇比利娅的伤亡情况(深海猎人-20)</w:t>
        <w:br/>
        <w:t>ROLL : d100=d100(31)=31-20=11</w:t>
        <w:br/>
        <w:t>“缇比利娅——”爆炸结束的瞬间，歌蕾蒂娅睁开仍在流泪的眼，去寻找另一个深蓝色的色块，“缇比利娅！”</w:t>
        <w:br/>
        <w:t>那个色块从身边上浮：“我没事，嘶……皮肤表面好像被灼伤了一点。”</w:t>
        <w:br/>
        <w:t>除此以外，她们都安然无恙。</w:t>
      </w:r>
    </w:p>
    <w:p>
      <w:pPr>
        <w:pStyle w:val="ThreadMinimal"/>
      </w:pPr>
      <w:r>
        <w:t>玛利图斯死后，Ishar-mla如果无人唤醒则将沉睡</w:t>
        <w:br/>
        <w:t>ROLL : d100=d100(49)=49</w:t>
        <w:br/>
        <w:t>1.年</w:t>
        <w:br/>
        <w:t>2.五年</w:t>
        <w:br/>
        <w:t>3.十年</w:t>
        <w:br/>
        <w:t>ROLL : d3=d3(3)=3</w:t>
        <w:br/>
        <w:t>ROLL : d5=d5(1)=1</w:t>
        <w:br/>
        <w:t>十年后，1106年的某日，祂将从睡梦中苏醒</w:t>
        <w:br/>
        <w:t>而科洛斯修姆的事件明确海嗣中能出现具有高等智慧的海嗣，因此海嗣生代很可能也有特殊意识。</w:t>
        <w:br/>
        <w:t>那么关于弑神计划，阿戈尔本境的想法是(变数+20)</w:t>
        <w:br/>
        <w:t>ROLL : d100+20=d100(19)+20=39</w:t>
        <w:br/>
        <w:t>维持原状不变的主要原因是</w:t>
        <w:br/>
        <w:t>1-3 不知晓Ishar-mla可以夺舍</w:t>
        <w:br/>
        <w:t>4-6 不知道海神是复数的</w:t>
        <w:br/>
        <w:t>7-9 修改了内容没改时间</w:t>
        <w:br/>
        <w:t>10 大成功/大失败</w:t>
        <w:br/>
        <w:t>ROLL : d10=d10(3)=3</w:t>
        <w:br/>
        <w:t>海嗣从未表现过意识侵占的能力，阿戈尔本境只是将海嗣生代从无智野兽上升到了有智生命，并未想过深海猎人也会成为祂意识的容器。</w:t>
        <w:br/>
        <w:t>顺带一问，当你在Day16苏醒时，冥思间重建好了吗(阿戈尔科技+30)</w:t>
        <w:br/>
        <w:t>ROLL : d100+30=d100(36)+30=66</w:t>
        <w:br/>
        <w:t>冥思间早已原封不动地重建好，你甚至没有看到废墟现场的可能。</w:t>
        <w:br/>
        <w:t>而你得知海嗣潜入科洛斯修姆、又被冥思间的自爆消灭后，灵感是(智慧海嗣？+30)</w:t>
        <w:br/>
        <w:t>ROLL : d100+30=d100(34)+30=64</w:t>
        <w:br/>
        <w:t>“……疑似有高等智慧的海嗣？”</w:t>
        <w:br/>
        <w:t>你擦头发的手不由自主地停下，头脑里唯一能确定的答案只有：玛利图斯。</w:t>
        <w:br/>
        <w:t>没有玛利图斯的唤醒，Ishar-mla不知道还能睡上多久，科洛斯修姆保卫战大概不会发生，然而如果弑神计划照常……</w:t>
        <w:br/>
        <w:t>你下意识起身，轻松和焦虑同时涌上心头，促使你去</w:t>
        <w:br/>
        <w:t>1-3 告诉普布利乌斯那是玛利图斯</w:t>
        <w:br/>
        <w:t>4-6 确认斯卡蒂等人的情况</w:t>
        <w:br/>
        <w:t>7-9 等待考察队返回再解释</w:t>
        <w:br/>
        <w:t>10 大成功/大失败</w:t>
        <w:br/>
        <w:t>ROLL : d10=d10(5)=5</w:t>
      </w:r>
    </w:p>
    <w:p>
      <w:pPr>
        <w:pStyle w:val="ThreadMinimal"/>
      </w:pPr>
      <w:r>
        <w:t>斯卡蒂、乌尔比安、歌蕾蒂娅，他们都有可能成为玛利图斯诱导的目标。</w:t>
        <w:br/>
        <w:t>以防万一下，你选择</w:t>
        <w:br/>
        <w:t>1-3 发短讯</w:t>
        <w:br/>
        <w:t>4-6 找人</w:t>
        <w:br/>
        <w:t>7-9 慢慢观察</w:t>
        <w:br/>
        <w:t>10 大成功/大失败</w:t>
        <w:br/>
        <w:t>ROLL : d10=d10(10)=10</w:t>
        <w:br/>
        <w:t>ROLL : d2=d2(1)=1</w:t>
        <w:br/>
        <w:t>1-3 发短讯立刻收到回信</w:t>
        <w:br/>
        <w:t>4-6 找人发现都在研究所</w:t>
        <w:br/>
        <w:t>7-9 慢慢观察并联系普</w:t>
        <w:br/>
        <w:t>10 大成功/大失败</w:t>
        <w:br/>
        <w:t>ROLL : d10=d10(10)=10</w:t>
        <w:br/>
        <w:t>ROLL : d2=d2(1)=1</w:t>
        <w:br/>
        <w:t>1-3 以上+得知弑神计划不变</w:t>
        <w:br/>
        <w:t>4-6 以上+乌尔比安留下私聊</w:t>
        <w:br/>
        <w:t>7-9 以上+收到新的派遣</w:t>
        <w:br/>
        <w:t>10 大成功/大失败</w:t>
        <w:br/>
        <w:t>ROLL : d10=d10(5)=5</w:t>
        <w:br/>
        <w:t>“瓦莱里娅？”背对着你的人微微回头，“时间比预期更早，看来你愈合得很不错。”</w:t>
        <w:br/>
        <w:t>那就是歌蕾蒂娅。你合上门，惊疑不定地环顾实验室，乌尔比安和斯卡蒂竟然也在现场：“这是……？”</w:t>
        <w:br/>
        <w:t>1-3 路过，纯属闲聊</w:t>
        <w:br/>
        <w:t>4-6 都在等队员体检</w:t>
        <w:br/>
        <w:t>7-9 在说高等海嗣的事</w:t>
        <w:br/>
        <w:t>10 大成功/大失败</w:t>
        <w:br/>
        <w:t>ROLL : d10=d10(4)=4</w:t>
        <w:br/>
        <w:t>“今天轮到二队和三队体检。”歌蕾蒂娅瞥了眼沉默的两个人，转身向你解释，“至于之前的任务——”</w:t>
        <w:br/>
        <w:t>七个名字从她的心中闪过。死亡。</w:t>
        <w:br/>
        <w:t>“——别再多想。”</w:t>
        <w:br/>
        <w:t>或许。你只能以点头掩饰一切，眼神却仔细而警觉地巡视过在场之人。</w:t>
        <w:br/>
        <w:t>斯卡蒂的眼睛仍然清亮，歌蕾蒂娅的颈侧光滑如新，她们接触或没接触到那个擅长蛊惑的叛徒，但都保住了纯洁，很好，你略微松气，而乌尔比安——</w:t>
        <w:br/>
        <w:t>“歌蕾蒂娅。”他忽然开口，向你示意了边上的门，“借用下你的队员。”</w:t>
        <w:br/>
        <w:t>他要谈的主题是</w:t>
        <w:br/>
        <w:t>1-3 普布利乌斯的行动</w:t>
        <w:br/>
        <w:t>4-6 你刚才的眼神</w:t>
        <w:br/>
        <w:t>7-9 去实验室的考察队</w:t>
        <w:br/>
        <w:t>10 大成功/大失败</w:t>
        <w:br/>
        <w:t>ROLL : d10=d10(9)=9</w:t>
      </w:r>
    </w:p>
    <w:p>
      <w:pPr>
        <w:pStyle w:val="ThreadMinimal"/>
      </w:pPr>
      <w:r>
        <w:t>你满怀警惕地跟着他走进办公室，却发现他抬手就是禁止系统记录。</w:t>
        <w:br/>
        <w:t>“普布利乌斯和你私下密谈了什么？”乌尔比安开门见山，“那只考察队的启航日期实在太过凑巧，他们的目标究竟是什么？”</w:t>
        <w:br/>
        <w:t>去深蓝实验室的考察队……</w:t>
        <w:br/>
        <w:t>意外和更大的意外浮现在你的脸上。</w:t>
        <w:br/>
        <w:t>“……所以普布利乌斯没调集深海猎人。”你下意识扶住额头，仿佛能掩去所有表情，“是了，在没得到结果前，他谁也不会说……”幸好玛利图斯已经死了，Ishar-mla不会来碍事，否则深蓝实验室的结果又要什么时候才能得出？</w:t>
        <w:br/>
        <w:t>在你骤然的冷冽前，乌尔比安略略挑高了眉头。</w:t>
        <w:br/>
        <w:t>乌尔比安得知未知实验室的存在后倾向于</w:t>
        <w:br/>
        <w:t>1-3 不干涉，交给普布利乌斯</w:t>
        <w:br/>
        <w:t>4-6 干涉，要求追加海猎参与</w:t>
        <w:br/>
        <w:t>7-9 干涉，要求亲自前往探查</w:t>
        <w:br/>
        <w:t>10 大成功/大失败</w:t>
        <w:br/>
        <w:t>ROLL : d10=d10(7)=7</w:t>
        <w:br/>
        <w:t>“……原来如此。”乌尔比安若有所思了片刻，忽然直接呼叫了普布利乌斯的视讯，“但考察队还未开始下潜，事情还来得及——”</w:t>
        <w:br/>
        <w:t>“此外，瓦莱里娅。”</w:t>
        <w:br/>
        <w:t>她下意识对上了视线。</w:t>
        <w:br/>
        <w:t>“我听说过你的事迹，还有一些额外的评价。”乌尔比安平静地指出，“连普布利乌斯都肯定了你的能力，但以现在来看，你似乎在因焦虑而裹足不前。”</w:t>
        <w:br/>
        <w:t>——如果还有机会，为什么不全力以赴？</w:t>
        <w:br/>
        <w:t>时间久久地流逝，他的疑惑只收到了一个苍白的笑容。</w:t>
        <w:br/>
        <w:t>瓦莱里娅最终仍是什么都没说。</w:t>
        <w:br/>
        <w:t>乌尔比安的说服(危险+20)</w:t>
        <w:br/>
        <w:t>ROLL : d100+20=d100(95)+20=115</w:t>
        <w:br/>
        <w:t>你的说服(危险+20)</w:t>
        <w:br/>
        <w:t>ROLL : d100+20=d100(90)+20=110</w:t>
        <w:br/>
        <w:t>普布利乌斯的说服(不合流程+20)</w:t>
        <w:br/>
        <w:t>ROLL : d100+20=d100(11)+20=31</w:t>
        <w:br/>
        <w:t>“停，阿戈尔本境在重新评估弑神计划，我没空和你们争论这些细枝末节。”普布利乌斯埋头在各式各样的屏幕中，连眼神都没有分来一个，“命令已经发下去了，我最多可以再给你们一支分队，如果你们无法在弑神计划执行前赶回。”</w:t>
        <w:br/>
        <w:t>“——责任由深海猎人自身承担。”</w:t>
      </w:r>
    </w:p>
    <w:p>
      <w:pPr>
        <w:pStyle w:val="ThreadMinimal"/>
      </w:pPr>
      <w:r>
        <w:t>新建成的考察队由深海猎人组成，具体数量在</w:t>
        <w:br/>
        <w:t>1-3 D10</w:t>
        <w:br/>
        <w:t>4-6 D20</w:t>
        <w:br/>
        <w:t>7-9 D30</w:t>
        <w:br/>
        <w:t>10 大成功/大失败</w:t>
        <w:br/>
        <w:t>ROLL : d10=d10(7)=7</w:t>
        <w:br/>
        <w:t>ROLL : d30=d30(16)=16</w:t>
        <w:br/>
        <w:t>由于乌尔比安和你的说服都过了，默认两人都是考察队成员，剩余十四人中是否含有熟人(大于七十四是)</w:t>
        <w:br/>
        <w:t>ROLL : d100=d100(80)=80</w:t>
        <w:br/>
        <w:t>熟人比例是</w:t>
        <w:br/>
        <w:t>ROLL : d100=d100(65)=65</w:t>
        <w:br/>
        <w:t>去掉乌尔比安和你还有八个熟人，否决不合适的人是</w:t>
        <w:br/>
        <w:t>卢基娅、阿普琉斯、劳伦缇娜、纳姆尤斯、斯卡蒂、盖娅、提图斯、塞克提斯、奥拉、格纳欧斯</w:t>
        <w:br/>
        <w:t>只有三个人没去分别是</w:t>
        <w:br/>
        <w:t>ROLL : d10+d10+d10=d10(2)+d10(9)+d10(5)=16</w:t>
        <w:br/>
        <w:t>阿普琉斯、纳姆尤斯和奥拉没有参与</w:t>
        <w:br/>
        <w:t>新考察队的出发时间是</w:t>
        <w:br/>
        <w:t>1.Day16</w:t>
        <w:br/>
        <w:t>2.Day15</w:t>
        <w:br/>
        <w:t>3.Day14</w:t>
        <w:br/>
        <w:t>ROLL : d3=d3(2)=2</w:t>
        <w:br/>
        <w:t>全速前进追赶进度后是否赶上了时间(全速前进+20)</w:t>
        <w:br/>
        <w:t>ROLL : d100+20=d100(16)+20=36</w:t>
        <w:br/>
        <w:t>最终路程耗时为</w:t>
        <w:br/>
        <w:t>ROLL : d100=d100(67)=67</w:t>
        <w:br/>
        <w:t>1.天</w:t>
        <w:br/>
        <w:t>2.周</w:t>
        <w:br/>
        <w:t>3.半月</w:t>
        <w:br/>
        <w:t>ROLL : d3=d3(2)=2</w:t>
        <w:br/>
        <w:t>ROLL : d2=d2(1)=1</w:t>
      </w:r>
    </w:p>
    <w:p>
      <w:pPr>
        <w:pStyle w:val="ThreadMinimal"/>
      </w:pPr>
      <w:r>
        <w:t>Day10，考察队抵达海沟上方，开始下潜</w:t>
        <w:br/>
        <w:t>Day8，新考察队抵达，舰队汇合后迅速下潜</w:t>
        <w:br/>
        <w:t>在新考察队还未下潜时，考察队的状态是(有所准备+30，低估危险-20)</w:t>
        <w:br/>
        <w:t>ROLL : d100+10=d100(35)+10=45</w:t>
        <w:br/>
        <w:t>下潜进度是</w:t>
        <w:br/>
        <w:t>ROLL : d100=d100(18)=18</w:t>
        <w:br/>
        <w:t>考察队尚未进入地幔层，但已经出现人员伤亡</w:t>
        <w:br/>
        <w:t>[跋涉 Round 1]</w:t>
        <w:br/>
        <w:t>海沟下潜深度</w:t>
        <w:br/>
        <w:t>ROLL : d100=d100(90)=90</w:t>
        <w:br/>
        <w:t>海沟安全性(表层海域+20)</w:t>
        <w:br/>
        <w:t>ROLL : d100+20=d100(49)+20=69</w:t>
        <w:br/>
        <w:t>扣出一个问号，既然海沟里没有海嗣，考察队怎么会出现死人情况</w:t>
        <w:br/>
        <w:t>1-3 叛徒搞事于是死了人</w:t>
        <w:br/>
        <w:t>4-6 海沟底有海嗣被拦住了</w:t>
        <w:br/>
        <w:t>7-9 进度得倒过来看</w:t>
        <w:br/>
        <w:t>10 大成功/大失败</w:t>
        <w:br/>
        <w:t>ROLL : d10=d10(10)=10</w:t>
        <w:br/>
        <w:t>ROLL : d2=d2(1)=1</w:t>
        <w:br/>
        <w:t>1-3 叛徒搞事于是死了叛徒</w:t>
        <w:br/>
        <w:t>4-6 地幔层环境太困难无法深入</w:t>
        <w:br/>
        <w:t>7-9 其实就在研究所门口破译中</w:t>
        <w:br/>
        <w:t>10 大成功/大失败</w:t>
        <w:br/>
        <w:t>ROLL : d10=d10(4)=4</w:t>
        <w:br/>
        <w:t>地幔层环境的险恶超出了阿戈尔的预计，考察队的尝试暂且只付出了人命的代价，无光而狭窄的黑暗横亘在真理与人类间。</w:t>
        <w:br/>
        <w:t>——而深海猎人仍在下潜。</w:t>
        <w:br/>
        <w:t>漆黑的海比夜晚的星空更黯淡，伸手，朝上，下潜，如升上天空，你将第一次真正作为考察队员而抵达未知之地。</w:t>
      </w:r>
    </w:p>
    <w:p>
      <w:pPr>
        <w:pStyle w:val="ThreadMinimal"/>
      </w:pPr>
      <w:r>
        <w:t>[跋涉 Round 2]</w:t>
        <w:br/>
        <w:t>海沟下潜深度</w:t>
        <w:br/>
        <w:t>ROLL : d10+90=d10(6)+90=96</w:t>
        <w:br/>
        <w:t>海沟安全性</w:t>
        <w:br/>
        <w:t>ROLL : d100=d100(94)=94</w:t>
        <w:br/>
        <w:t>两支队伍成为会合，而乌尔比安和考察队队长的意见分别是</w:t>
        <w:br/>
        <w:t>1-3 考察队返回，全部交给新考察队</w:t>
        <w:br/>
        <w:t>4-6 考察队留在这里，下面交给新考察队</w:t>
        <w:br/>
        <w:t>7-9 两支考察队都向下探索</w:t>
        <w:br/>
        <w:t>10 大成功/大失败</w:t>
        <w:br/>
        <w:t>ROLL : d10=d10(1)=1</w:t>
        <w:br/>
        <w:t>ROLL : d10=d10(5)=5</w:t>
        <w:br/>
        <w:t>乌尔比安的说服</w:t>
        <w:br/>
        <w:t>ROLL : d100=d100(3)=3</w:t>
        <w:br/>
        <w:t>考察队队长</w:t>
        <w:br/>
        <w:t>ROLL : d100=d100(34)=34</w:t>
        <w:br/>
        <w:t>“让其他人回去？想都不要想！”考察队队长言辞激烈地反驳后才稍微冷静了些，“乌尔比安，深海猎人也不是万能的，考察队留在这里，至少能为所有人建立一处临时营地。”</w:t>
        <w:br/>
        <w:t>“……如果你们快失血致死，起码不用再游过一整道海沟。”</w:t>
        <w:br/>
        <w:t>所有人都看向了那个沉默的身影。</w:t>
        <w:br/>
        <w:t>亲身经验使你差点出声表示支持，好在你忍住了声音，只是在人群中悄悄点头。</w:t>
        <w:br/>
        <w:t>乌尔比安微不可闻地叹气：“营地不要太接近地幔层，小心海嗣袭击。”</w:t>
        <w:br/>
        <w:t>没人能否决阿戈尔人为文明献身的决心。</w:t>
      </w:r>
    </w:p>
    <w:p>
      <w:pPr>
        <w:pStyle w:val="ThreadMinimal"/>
      </w:pPr>
      <w:r>
        <w:t>[地幔 Round 1]</w:t>
        <w:br/>
        <w:t>地幔下潜深度</w:t>
        <w:br/>
        <w:t>ROLL : d48=d48(35)=35</w:t>
        <w:br/>
        <w:t>地幔安全性(实验室外围-10)</w:t>
        <w:br/>
        <w:t>ROLL : d90=d90(40)=40</w:t>
        <w:br/>
        <w:t>纯粹无光的黑暗易使人恐慌而失态，狭窄的环境将倍增这种不安。</w:t>
        <w:br/>
        <w:t>起初你还能新奇地猜测研究所内部的模样，而随着时间推移，这种兴奋感迅速磨灭，沉默的队伍只让你更加忧虑。</w:t>
        <w:br/>
        <w:t>你终于清醒了过来。</w:t>
        <w:br/>
        <w:t>——前面究竟会是什么样的地狱？</w:t>
        <w:br/>
        <w:t>新考察队的感知(深海猎人+30，团队合作+10，无光-20)</w:t>
        <w:br/>
        <w:t>ROLL : d100+20=d100(32)+20=52</w:t>
        <w:br/>
        <w:t>海嗣的感知(海嗣潮+30)</w:t>
        <w:br/>
        <w:t>ROLL : d100+30=d100(98)+30=128</w:t>
        <w:br/>
        <w:t>地狱总在猝不及防中展开。</w:t>
        <w:br/>
        <w:t>在猎人举起武器前，口器已循着饥饿的指引袭来。</w:t>
        <w:br/>
        <w:t>新考察队的出力(深海猎人+30，团队合作+10，无光-20)</w:t>
        <w:br/>
        <w:t>ROLL : d100+20=d100(65)+20=85</w:t>
        <w:br/>
        <w:t>海嗣的出力(海嗣潮+30，先手+20)</w:t>
        <w:br/>
        <w:t>ROLL : d100+50=d100(75)+50=125</w:t>
        <w:br/>
        <w:t>新考察队的伤亡情况(深海猎人-20)</w:t>
        <w:br/>
        <w:t>ROLL : d100=d100(12)=12-20=-8</w:t>
        <w:br/>
        <w:t>“所有人，汇报具体情报。”</w:t>
        <w:br/>
        <w:t>战斗中，乌尔比安的声音依然稳定地穿过黑暗，顺着海流来到人们身边。</w:t>
        <w:br/>
        <w:t>“斯卡蒂，安全。”</w:t>
        <w:br/>
        <w:t>斯卡蒂拔出陷入血肉的剑。</w:t>
        <w:br/>
        <w:t>“盖娅，安全！”</w:t>
        <w:br/>
        <w:t>盖娅踏着岩壁爆发，长裙飞卷如云。</w:t>
        <w:br/>
        <w:t>率先响应的是他原先的队员们。</w:t>
        <w:br/>
        <w:t>“……瓦莱里娅，安全。”</w:t>
        <w:br/>
        <w:t>你挥动武器，不太熟练地说出应有的名字。</w:t>
        <w:br/>
        <w:t>于是越来越多的声音响起来。</w:t>
        <w:br/>
        <w:t>“卢基娅，安全。”</w:t>
        <w:br/>
        <w:t>“格纳欧斯——安全！”</w:t>
        <w:br/>
        <w:t>……</w:t>
        <w:br/>
        <w:t>一个又一个名字响起，乌尔比安终于可以确定，尚未有深海猎人死去。</w:t>
      </w:r>
    </w:p>
    <w:p>
      <w:pPr>
        <w:pStyle w:val="ThreadMinimal"/>
      </w:pPr>
      <w:r>
        <w:t>[地幔 Round 2]</w:t>
        <w:br/>
        <w:t>地幔下潜深度</w:t>
        <w:br/>
        <w:t>ROLL : d13+35=d13(12)+35=47</w:t>
        <w:br/>
        <w:t>新考察队的出力(深海猎人+30，团队合作+10，无光-20)</w:t>
        <w:br/>
        <w:t>ROLL : d100+20=d100(86)+20=106</w:t>
        <w:br/>
        <w:t>海嗣的出力(海嗣潮+30)</w:t>
        <w:br/>
        <w:t>ROLL : d100+30=d100(15)+30=45</w:t>
        <w:br/>
        <w:t>光明的到来是如此猝不及防，以至于深海猎人也要为此模糊了视线。</w:t>
        <w:br/>
        <w:t>你奋力刺穿身前的几丁质甲壳，同时在一瞬间抬头四望，乌尔比安的背影仍在前方，猎人们陆续从漆黑的甬道中挣扎而出，又汇聚在新的空洞。</w:t>
        <w:br/>
        <w:t>没有人掉队，你抹开脸上飞溅的汁液，庆幸地看向——</w:t>
        <w:br/>
        <w:t>一个新世界。</w:t>
        <w:br/>
        <w:t>[深蓝 Round 1]</w:t>
        <w:br/>
        <w:t>实验室外围探索进度</w:t>
        <w:br/>
        <w:t>ROLL : d100=d100(85)=85</w:t>
        <w:br/>
        <w:t>新考察队的出力(深海猎人+30，团队合作+10)</w:t>
        <w:br/>
        <w:t>ROLL : d100+40=d100(45)+40=85</w:t>
        <w:br/>
        <w:t>海嗣的出力(海嗣潮+30)</w:t>
        <w:br/>
        <w:t>ROLL : d100+30=d100(75)+30=105</w:t>
        <w:br/>
        <w:t>新考察队的伤亡情况(深海猎人-20)</w:t>
        <w:br/>
        <w:t>ROLL : d100=d100(39)=39-20=19</w:t>
        <w:br/>
        <w:t>“基本可以确定——”紧急解说的乌尔比安反手将锚砸在海嗣的复眼上，但触腕依然在手臂上留下血痕，“我们正处于不明生物的体内中，这些海嗣都是靠它的血肉作为营养繁衍。”</w:t>
        <w:br/>
        <w:t>所以它们的进化比外界的同类更迟缓。</w:t>
        <w:br/>
        <w:t>“沿类似脊骨的部分前进，它会带我们去往更关键的位置。”他望向明灭荧光的深处，科研人员的好奇心久违地升起，“全体向下！”</w:t>
        <w:br/>
        <w:t>先史文明为何将实验室建立在这样的位置上？</w:t>
        <w:br/>
        <w:t>“那里才是真正的终点。”</w:t>
      </w:r>
    </w:p>
    <w:p>
      <w:pPr>
        <w:pStyle w:val="ThreadMinimal"/>
      </w:pPr>
      <w:r>
        <w:t>[深蓝 Round 2]</w:t>
        <w:br/>
        <w:t>实验室外围探索进度</w:t>
        <w:br/>
        <w:t>ROLL : d15+85=d15(4)+85=89</w:t>
        <w:br/>
        <w:t>新考察队的出力(深海猎人+30，团队合作+10)</w:t>
        <w:br/>
        <w:t>ROLL : d100+40=d100(25)+40=65</w:t>
        <w:br/>
        <w:t>海嗣的出力(海嗣潮+30)</w:t>
        <w:br/>
        <w:t>ROLL : d100+30=d100(94)+30=124</w:t>
        <w:br/>
        <w:t>新考察队的伤亡情况(深海猎人-20)</w:t>
        <w:br/>
        <w:t>ROLL : d100=d100(56)=56-20=36</w:t>
        <w:br/>
        <w:t>诡异的地方。提图斯扣下扳机，海水压缩后直接轰穿了层层叠叠的藻类屏障，然而深处却还有更复杂更高级的生态系统。</w:t>
        <w:br/>
        <w:t>这些藻类攀附在类似肋骨的支架上，无数个细分组成了累赘层叠的网，深海猎人时不时就会被其中寄居的海嗣偷袭，需要警惕的位置却是三百六十度无死角。</w:t>
        <w:br/>
        <w:t>在几次失误下，几乎所有人都必不可免地挂了彩。</w:t>
        <w:br/>
        <w:t>“还有多远？”</w:t>
        <w:br/>
        <w:t>每个人的头脑里都徘徊着这个问题。</w:t>
        <w:br/>
        <w:t>[深蓝 Round 3]</w:t>
        <w:br/>
        <w:t>实验室外围探索进度</w:t>
        <w:br/>
        <w:t>ROLL : d11+89=d11(6)+89=95</w:t>
        <w:br/>
        <w:t>新考察队的出力(深海猎人+30，团队合作+10)</w:t>
        <w:br/>
        <w:t>ROLL : d100+40=d100(68)+40=108</w:t>
        <w:br/>
        <w:t>海嗣的出力(海嗣潮+30)</w:t>
        <w:br/>
        <w:t>ROLL : d100+30=d100(15)+30=45</w:t>
        <w:br/>
        <w:t>一扇门。你眨了眨眼，确定没有看错。在色彩斑斓的世界中，黑暗深处有一扇银白色的门。</w:t>
        <w:br/>
        <w:t>它突兀到更像是一场幻觉。</w:t>
        <w:br/>
        <w:t>但你转头便看见身边之人脸上的欣喜，像是一声揭幕的宣告:你推算的地址并不是一场可悲的笑话。</w:t>
        <w:br/>
        <w:t>……不是笑话。你忍不住朝未向世人揭露的隐秘伸出手。</w:t>
        <w:br/>
        <w:t>同时所有深海猎人再次加速，浪花翻滚，白色的鱼群刺破黑暗，笔直地朝希望之地疾行。</w:t>
        <w:br/>
        <w:t>门扉只是静静地等待。</w:t>
      </w:r>
    </w:p>
    <w:p>
      <w:pPr>
        <w:pStyle w:val="ThreadMinimal"/>
      </w:pPr>
      <w:r>
        <w:t>[深蓝 Round 4]</w:t>
        <w:br/>
        <w:t>实验室外围探索进度</w:t>
        <w:br/>
        <w:t>ROLL : d5+95=d5(3)+95=98</w:t>
        <w:br/>
        <w:t>新考察队的出力(深海猎人+30，团队合作+10)</w:t>
        <w:br/>
        <w:t>ROLL : d100+40=d100(95)+40=135</w:t>
        <w:br/>
        <w:t>海嗣的出力(海嗣潮+30)</w:t>
        <w:br/>
        <w:t>ROLL : d100+30=d100(24)+30=54</w:t>
        <w:br/>
        <w:t>[警告！已进入深蓝之树实验室！]</w:t>
        <w:br/>
        <w:t>[请出示“钥匙”]</w:t>
        <w:br/>
        <w:t>新考察队开门效果(前文明科技-30，阿戈尔科技+20)</w:t>
        <w:br/>
        <w:t>ROLL : d90=d90(56)=56</w:t>
        <w:br/>
        <w:t>新考察队的出力(深海猎人+30，团队合作+10)</w:t>
        <w:br/>
        <w:t>ROLL : d100+40=d100(53)+40=93</w:t>
        <w:br/>
        <w:t>海嗣的出力(海嗣潮+30)</w:t>
        <w:br/>
        <w:t>ROLL : d100+30=d100(78)+30=108</w:t>
        <w:br/>
        <w:t>新考察队的伤亡情况(深海猎人-20)</w:t>
        <w:br/>
        <w:t>ROLL : d100=d100(50)=50-20=30</w:t>
        <w:br/>
        <w:t>“任务完成！”</w:t>
        <w:br/>
        <w:t>负责破译的深海猎人在开门的瞬间大吼，身后漂满同伴们的血，与向无尽深渊坠落的尸骸。</w:t>
        <w:br/>
        <w:t>“空气循环，能源有效，无异常——”</w:t>
        <w:br/>
        <w:t>他简短地汇报，为他人让开生路，“初步安全！”</w:t>
        <w:br/>
        <w:t>十几秒后，你朝大海合上了门。</w:t>
        <w:br/>
        <w:t>危险源被隔离，先史文明从文字落地到现实，考察队惊喜地赞叹它的近乎完好无损。</w:t>
        <w:br/>
        <w:t>——现在，你们真正走入了前文明的时代遗址。</w:t>
      </w:r>
    </w:p>
    <w:p>
      <w:pPr>
        <w:pStyle w:val="ThreadMinimal"/>
      </w:pPr>
      <w:r>
        <w:t>[深蓝实验室 Round 1]</w:t>
        <w:br/>
        <w:t>实验室内部探索进度</w:t>
        <w:br/>
        <w:t>ROLL : d100=d100(73)=73</w:t>
        <w:br/>
        <w:t>考察队探索的方向是</w:t>
        <w:br/>
        <w:t>1.办公室</w:t>
        <w:br/>
        <w:t>2.储藏室</w:t>
        <w:br/>
        <w:t>3.生活区</w:t>
        <w:br/>
        <w:t>4.食堂</w:t>
        <w:br/>
        <w:t>5.科研区</w:t>
        <w:br/>
        <w:t>6.园林</w:t>
        <w:br/>
        <w:t>ROLL : d6=d6(4)=4</w:t>
        <w:br/>
        <w:t>走廊几个拐角之后，你们面前的空间陡然广阔了些，桌椅整齐地排放着，灯光随着脚步声而依次点亮。</w:t>
        <w:br/>
        <w:t>“……这是研究所的食堂吧？”有人忍不住吐槽，“看起来……和阿戈尔的也差不多。”</w:t>
        <w:br/>
        <w:t>考察队当然没法在食堂里找到什么真正有用的东西——</w:t>
        <w:br/>
        <w:t>你们顶多在柜子里翻出一把竟然还能亮的手电。</w:t>
        <w:br/>
        <w:t>[深蓝实验室 Round 2]</w:t>
        <w:br/>
        <w:t>实验室内部探索进度</w:t>
        <w:br/>
        <w:t>ROLL : d27+73=d27(1)+73=74</w:t>
        <w:br/>
        <w:t>考察队探索的方向是</w:t>
        <w:br/>
        <w:t>1.办公室</w:t>
        <w:br/>
        <w:t>2.储藏室</w:t>
        <w:br/>
        <w:t>3.生活区</w:t>
        <w:br/>
        <w:t>4.科研区</w:t>
        <w:br/>
        <w:t>5.园林</w:t>
        <w:br/>
        <w:t>ROLL : d5=d5(3)=3</w:t>
        <w:br/>
        <w:t>食堂后面当然连着生活区，这是天经地义的事，你们早该想到的。</w:t>
        <w:br/>
        <w:t>——这样也不用在费劲地开门后，才发现里面大概是宿舍。</w:t>
        <w:br/>
        <w:t>“至少他们的系统设置值得借鉴……”不知道是谁在小声自我安慰，其他人只是无奈地带上了门。</w:t>
      </w:r>
    </w:p>
    <w:p>
      <w:pPr>
        <w:pStyle w:val="ThreadMinimal"/>
      </w:pPr>
      <w:r>
        <w:t>[深蓝实验室 Round 3]</w:t>
        <w:br/>
        <w:t>实验室内部探索进度</w:t>
        <w:br/>
        <w:t>ROLL : d26+74=d26(14)+74=88</w:t>
        <w:br/>
        <w:t>考察队探索的方向是</w:t>
        <w:br/>
        <w:t>1.办公室</w:t>
        <w:br/>
        <w:t>2.储藏室</w:t>
        <w:br/>
        <w:t>3.科研区</w:t>
        <w:br/>
        <w:t>4.园林</w:t>
        <w:br/>
        <w:t>ROLL : d4=d4(4)=4</w:t>
        <w:br/>
        <w:t>除了你以外新考察队的灵感</w:t>
        <w:br/>
        <w:t>ROLL : d100=d100(88)=88</w:t>
        <w:br/>
        <w:t>“环境无光，注意警戒。”乌尔比安抬手示意所有人止步，自己独自上前观察，“前方疑似研究所的园林区。”</w:t>
        <w:br/>
        <w:t>昏暗的空间里只有几点亮蓝色的荧光，枝条纵深着向外蔓延，神奇地洞穿了隔离海水的屏幕，它以肉眼观察的质感而言，似乎不属于海洋中任何植物类型……</w:t>
        <w:br/>
        <w:t>……植物？</w:t>
        <w:br/>
        <w:t>“不要碰！”你只来得及短促地提醒，“那是海嗣的一部分！”</w:t>
        <w:br/>
        <w:t>所有人都下意识握紧了武器。</w:t>
        <w:br/>
        <w:t>熟悉的味道从枝条上升腾，逸散，向深海猎人探去，那是海嗣独有的水腥……</w:t>
        <w:br/>
        <w:t>拟态仍在，但每个人都重新认知了敌人的面目。</w:t>
        <w:br/>
        <w:t>新考察队的识别(先史文明专业+20)</w:t>
        <w:br/>
        <w:t>ROLL : d100+20=d100(41)+20=61</w:t>
        <w:br/>
        <w:t>马库斯那次没成功但这次成功了是因为</w:t>
        <w:br/>
        <w:t>1-3 有你在当场提醒</w:t>
        <w:br/>
        <w:t>4-6 携带了更多的信息模块</w:t>
        <w:br/>
        <w:t>7-9 那次语言专精的战死了</w:t>
        <w:br/>
        <w:t>10 大成功/大失败</w:t>
        <w:br/>
        <w:t>ROLL : d10=d10(1)=1</w:t>
      </w:r>
    </w:p>
    <w:p>
      <w:pPr>
        <w:pStyle w:val="ThreadMinimal"/>
      </w:pPr>
      <w:r>
        <w:t>你的辅助解开了那些奇异符号的谜底，它的系统负责</w:t>
        <w:br/>
        <w:t>1-3 全自动化改造流程</w:t>
        <w:br/>
        <w:t>4-6 实验日志记录备份</w:t>
        <w:br/>
        <w:t>7-9 能源与园林管理</w:t>
        <w:br/>
        <w:t>10 大成功/大失败</w:t>
        <w:br/>
        <w:t>ROLL : d10=d10(3)=3</w:t>
        <w:br/>
        <w:t>在你暗中输入转换表后，终端向所有人解明了那一串串图案的真相。</w:t>
        <w:br/>
        <w:t>“全自动化改造流程……”你想起水月和那些遥远的时间，“它可以改造生命、适应海嗣、融入大群，最后……”</w:t>
        <w:br/>
        <w:t>“……成为新的祂。”</w:t>
        <w:br/>
        <w:t>“蔓延的枝条”</w:t>
        <w:br/>
        <w:t>海神就在所有人的脚下沉睡，只等待一个新的意识重新唤醒，海嗣的生代从来不只是单独的源头——它们是上一个文明复数的造物。</w:t>
        <w:br/>
        <w:t>……</w:t>
        <w:br/>
        <w:t>“任何生命？”乌尔比安敏锐地意识到某种可能，“包括人类？”</w:t>
        <w:br/>
        <w:t>瓦莱里娅笃定地颔首。荒谬的现实令人们茫然和皱眉，唯有她安静地观望着一切。</w:t>
        <w:br/>
        <w:t>像是等待许久。</w:t>
        <w:br/>
        <w:t>[深蓝实验室 Round 4]</w:t>
        <w:br/>
        <w:t>实验室内部探索进度</w:t>
        <w:br/>
        <w:t>ROLL : d12+88=d12(7)+88=95</w:t>
        <w:br/>
        <w:t>考察队探索的方向是</w:t>
        <w:br/>
        <w:t>1.办公室</w:t>
        <w:br/>
        <w:t>2.储藏室</w:t>
        <w:br/>
        <w:t>3.科研区</w:t>
        <w:br/>
        <w:t>ROLL : d3=d3(3)=3</w:t>
        <w:br/>
        <w:t>在记录了大量影像和留证后，考察队小心地离开了这片区域，沿着走廊离开时却第一次遇到了内部隔断。</w:t>
        <w:br/>
        <w:t>墙上的标志写出警告：科研区。</w:t>
        <w:br/>
        <w:t>“好吧，开门时间到。”负责破译的人无奈地拿出终端，加载程序。</w:t>
        <w:br/>
        <w:t>新考察队开门效果(前文明科技-30，阿戈尔科技+20)</w:t>
        <w:br/>
        <w:t>ROLL : d90=d90(2)=2</w:t>
      </w:r>
    </w:p>
    <w:p>
      <w:pPr>
        <w:pStyle w:val="ThreadMinimal"/>
      </w:pPr>
      <w:r>
        <w:t>大概是因为外层系统和内层系统不一致，能够解码门禁系统的程序却突破不了科研区的封锁。</w:t>
        <w:br/>
        <w:t>在反复尝试后，考察队只能带着遗憾原路返回。</w:t>
        <w:br/>
        <w:t>[深蓝实验室 Round 5]</w:t>
        <w:br/>
        <w:t>实验室内部探索进度</w:t>
        <w:br/>
        <w:t>ROLL : d5+95=d5(2)+95=97</w:t>
        <w:br/>
        <w:t>进度大于95自动默认为探索结束，可获得资料</w:t>
        <w:br/>
        <w:t>新考察队的识别(先史文明专业+20)</w:t>
        <w:br/>
        <w:t>ROLL : d100+20=d100(63)+20=83</w:t>
        <w:br/>
        <w:t>考察队最终在某间办公室里找到了一个存储器。</w:t>
        <w:br/>
        <w:t>在转换后，屏幕里输出了长度惊人的文字，任何一个阿戈尔人扫一眼都能明白，这是来自某个实验室的实验日志，记录着实验中的一切发展和变化。</w:t>
        <w:br/>
        <w:t>这就是当年海嗣诞生的经历……乌尔比安无言地将存储器密封，贴身携带。</w:t>
        <w:br/>
        <w:t>此外的搜索似乎没有什么更多的收获，考察队再次返回到那扇门前。</w:t>
        <w:br/>
        <w:t>在离开前，你对那条伊比利亚捷径的想法是</w:t>
        <w:br/>
        <w:t>1-3 乐观，没用的东西说了干嘛</w:t>
        <w:br/>
        <w:t>4-6 乐观，虽然用不上但告诉大家</w:t>
        <w:br/>
        <w:t>7-9 悲观，想留下来独自探索和验证</w:t>
        <w:br/>
        <w:t>10 大成功/大失败</w:t>
        <w:br/>
        <w:t>ROLL : d10=d10(3)=3</w:t>
        <w:br/>
        <w:t>现在你是深海猎人，是“瓦莱里娅”，是阿戈尔的先知与战士。</w:t>
        <w:br/>
        <w:t>你不需要一条背叛同伴、独自逃生的道路。</w:t>
        <w:br/>
        <w:t>新考察队的灵感</w:t>
        <w:br/>
        <w:t>ROLL : d100=d100(87)=87</w:t>
        <w:br/>
        <w:t>“这一面似乎通往地幔层。”专精地质的一位猎人疑惑地摸索着门扉的位置，“它好像……不连接海域？”</w:t>
        <w:br/>
        <w:t>那代表它的终点将直接通往海洋之上，或是伊比利亚、或是雷姆必拓的海岸……</w:t>
      </w:r>
    </w:p>
    <w:p>
      <w:pPr>
        <w:pStyle w:val="ThreadMinimal"/>
      </w:pPr>
      <w:r>
        <w:t>考察队对这条谜之道路的想法是</w:t>
        <w:br/>
        <w:t>1-3 好奇，走一下试试</w:t>
        <w:br/>
        <w:t>4-6 记录，之后汇报阿戈尔</w:t>
        <w:br/>
        <w:t>7-9 无关，没价值不用管</w:t>
        <w:br/>
        <w:t>10 大成功/大失败</w:t>
        <w:br/>
        <w:t>ROLL : d10=d10(4)=4</w:t>
        <w:br/>
        <w:t>“时间紧迫，快点记录。”乌尔比安无奈提醒那几位好奇心格外旺盛的，“马上要走了。”</w:t>
        <w:br/>
        <w:t>不管它通往伊比利亚，还是雷姆必拓，都对阿戈尔当下的困境没有价值。</w:t>
        <w:br/>
        <w:t>深海猎人注定要返回那战场。</w:t>
        <w:br/>
        <w:t>[深蓝 Round 1]</w:t>
        <w:br/>
        <w:t>实验室外围撤离进度</w:t>
        <w:br/>
        <w:t>ROLL : d100=d100(59)=59</w:t>
        <w:br/>
        <w:t>新考察队的潜行(深海猎人+30)</w:t>
        <w:br/>
        <w:t>ROLL : d100+30=d100(70)+30=100</w:t>
        <w:br/>
        <w:t>海嗣的察觉(海嗣+30，巢穴+20)</w:t>
        <w:br/>
        <w:t>ROLL : d100+50=d100(79)+50=129</w:t>
        <w:br/>
        <w:t>在考察队返回的海域的瞬间，人类难以察觉的水波微微泛开。</w:t>
        <w:br/>
        <w:t>——大群被异物猛然惊醒。</w:t>
        <w:br/>
        <w:t>幼体脆弱的躯体在水波中起伏，向同胞发出尖锐的警告，于是深蓝的潮水追逐着上涨，而被追逐者避无可避——</w:t>
        <w:br/>
        <w:t>新考察队的出力(深海猎人+30，团队合作+10)</w:t>
        <w:br/>
        <w:t>ROLL : d100+40=d100(96)+40=136</w:t>
        <w:br/>
        <w:t>海嗣的出力(海嗣潮+30)</w:t>
        <w:br/>
        <w:t>ROLL : d100+30=d100(71)+30=101</w:t>
        <w:br/>
        <w:t>——它们遗忘了究竟谁才是猎物。</w:t>
      </w:r>
    </w:p>
    <w:p>
      <w:pPr>
        <w:pStyle w:val="ThreadMinimal"/>
      </w:pPr>
      <w:r>
        <w:t>[深蓝 Round 2]</w:t>
        <w:br/>
        <w:t>实验室外围撤离进度</w:t>
        <w:br/>
        <w:t>ROLL : d41+59=d41(39)+59=98</w:t>
        <w:br/>
        <w:t>新考察队的出力(深海猎人+30，团队合作+10)</w:t>
        <w:br/>
        <w:t>ROLL : d100+40=d100(68)+40=108</w:t>
        <w:br/>
        <w:t>海嗣的出力(海嗣潮+30)</w:t>
        <w:br/>
        <w:t>ROLL : d100+30=d100(71)+30=101</w:t>
        <w:br/>
        <w:t>事态的发展使塞克提斯无端忧惧。</w:t>
        <w:br/>
        <w:t>开门，证物，返程，一切都太顺利了，就像是有冥冥中的一双手操控着全程……他心不在焉地贯穿身前的海嗣，对未来升起更加庞大的敬畏。</w:t>
        <w:br/>
        <w:t>——到底是什么在等待着阿戈尔？</w:t>
        <w:br/>
        <w:t>[地幔 Round 1]</w:t>
        <w:br/>
        <w:t>地幔上升进度</w:t>
        <w:br/>
        <w:t>ROLL : d48=d48(18)=18</w:t>
        <w:br/>
        <w:t>新考察队的出力(深海猎人+30，团队合作+10，无光-20)</w:t>
        <w:br/>
        <w:t>ROLL : d100+20=d100(53)+20=73</w:t>
        <w:br/>
        <w:t>海嗣的出力(海嗣潮+30)</w:t>
        <w:br/>
        <w:t>ROLL : d100+30=d100(79)+30=109</w:t>
        <w:br/>
        <w:t>新考察队的伤亡情况(深海猎人-20)</w:t>
        <w:br/>
        <w:t>ROLL : d100=d100(40)=40-20=20</w:t>
        <w:br/>
        <w:t>闭塞的黑暗里，劳伦缇娜只能轻轻叹气。她的圆锯难以大幅度挥舞，只能简单招架，再以高速旋转的利齿撕碎袭击者。</w:t>
        <w:br/>
        <w:t>其它猎人的武器都是一个原理，大家只能努力拉开距离，以免伤到彼此——</w:t>
        <w:br/>
        <w:t>“环境糟糕的舞会不就该择日再办吗？”</w:t>
        <w:br/>
        <w:t>她闪过横扫的触须，不高兴地将染脏长发的海嗣切成粉碎。</w:t>
      </w:r>
    </w:p>
    <w:p>
      <w:pPr>
        <w:pStyle w:val="ThreadMinimal"/>
      </w:pPr>
      <w:r>
        <w:t>[地幔 Round 2]</w:t>
        <w:br/>
        <w:t>地幔上升进度</w:t>
        <w:br/>
        <w:t>ROLL : d30+18=d30(3)+18=21</w:t>
        <w:br/>
        <w:t>新考察队的出力(深海猎人+30，团队合作+10，无光-20)</w:t>
        <w:br/>
        <w:t>ROLL : d100+20=d100(47)+20=67</w:t>
        <w:br/>
        <w:t>海嗣的出力(海嗣潮+30)</w:t>
        <w:br/>
        <w:t>ROLL : d100+30=d100(17)+30=47</w:t>
        <w:br/>
        <w:t>黑暗对深海猎人的困扰在随着时间而减轻。</w:t>
        <w:br/>
        <w:t>[地幔 Round 3]</w:t>
        <w:br/>
        <w:t>地幔上升进度</w:t>
        <w:br/>
        <w:t>ROLL : d27+21=d27(8)+21=29</w:t>
        <w:br/>
        <w:t>新考察队的出力(深海猎人+30，团队合作+10，无光-20)</w:t>
        <w:br/>
        <w:t>ROLL : d100+20=d100(31)+20=51</w:t>
        <w:br/>
        <w:t>海嗣的出力(海嗣潮+30)</w:t>
        <w:br/>
        <w:t>ROLL : d100+30=d100(2)+30=32</w:t>
        <w:br/>
        <w:t>尽管这对他们的方向与前进没有多少帮助。</w:t>
        <w:br/>
        <w:t>[地幔 Round 4]</w:t>
        <w:br/>
        <w:t>地幔上升进度</w:t>
        <w:br/>
        <w:t>ROLL : d19+29=d19(2)+29=31</w:t>
        <w:br/>
        <w:t>新考察队的出力(深海猎人+30，团队合作+10，无光-20)</w:t>
        <w:br/>
        <w:t>ROLL : d100+20=d100(20)+20=40</w:t>
        <w:br/>
        <w:t>海嗣的出力(海嗣潮+30)</w:t>
        <w:br/>
        <w:t>ROLL : d100+30=d100(6)+30=36</w:t>
        <w:br/>
        <w:t>在这漫长而回旋的黑暗中，深海猎人还能享有几次奇迹？</w:t>
      </w:r>
    </w:p>
    <w:p>
      <w:pPr>
        <w:pStyle w:val="ThreadMinimal"/>
      </w:pPr>
      <w:r>
        <w:t>[地幔 Round 5]</w:t>
        <w:br/>
        <w:t>地幔上升进度</w:t>
        <w:br/>
        <w:t>ROLL : d17+31=d17(2)+31=33</w:t>
        <w:br/>
        <w:t>新考察队的出力(深海猎人+30，团队合作+10，无光-20)</w:t>
        <w:br/>
        <w:t>ROLL : d100+20=d100(27)+20=47</w:t>
        <w:br/>
        <w:t>海嗣的出力(海嗣潮+30)</w:t>
        <w:br/>
        <w:t>ROLL : d100+30=d100(63)+30=93</w:t>
        <w:br/>
        <w:t>新考察队的伤亡情况(深海猎人-20)</w:t>
        <w:br/>
        <w:t>ROLL : d100=d100(24)=24-20=4</w:t>
        <w:br/>
        <w:t>战场的噪音中，又是一轮点名结束，乌尔比安确认自己收到了每一个名字，目前仍没有人掉队。</w:t>
        <w:br/>
        <w:t>奇迹。他望向前方无垠般深邃的黑。</w:t>
        <w:br/>
        <w:t>“跟上，注意阵型。”从不迷路的座头鲸立在甬道的最前线，“别浪费体力。”</w:t>
        <w:br/>
        <w:t>地幔层终究是有尽头的。</w:t>
        <w:br/>
        <w:t>——连这片可怖的大海，都有那个尚未被突破的终点。</w:t>
        <w:br/>
        <w:t>[地幔 Round 6]</w:t>
        <w:br/>
        <w:t>地幔上升进度</w:t>
        <w:br/>
        <w:t>ROLL : d15+33=d15(9)+33=42</w:t>
        <w:br/>
        <w:t>新考察队的出力(深海猎人+30，团队合作+10，无光-20)</w:t>
        <w:br/>
        <w:t>ROLL : d100+20=d100(44)+20=64</w:t>
        <w:br/>
        <w:t>海嗣的出力(海嗣潮+30)</w:t>
        <w:br/>
        <w:t>ROLL : d100+30=d100(49)+30=79</w:t>
        <w:br/>
        <w:t>新考察队的伤亡情况(深海猎人-20)</w:t>
        <w:br/>
        <w:t>ROLL : d100=d100(43)=43-20=23</w:t>
        <w:br/>
        <w:t>“伤口在哪里？失血程度严重吗？”面前的人利索地把你扯了过去评估伤情，“这位……瓦莱里娅？”</w:t>
        <w:br/>
        <w:t>这是你第一次刚结束战斗在海中就得到了救助。</w:t>
        <w:br/>
        <w:t>考察队的扎营的确大有用处，起码你不用再流掉不知道多少cc的血液再精疲力竭地爬上舰队——</w:t>
        <w:br/>
        <w:t>但你只是一把抓住他，情绪激动到外溢：“现在是什么时候？”</w:t>
      </w:r>
    </w:p>
    <w:p>
      <w:pPr>
        <w:pStyle w:val="ThreadMinimal"/>
      </w:pPr>
      <w:r>
        <w:t>你们探索的时间长度</w:t>
        <w:br/>
        <w:t>ROLL : d100=d100(18)=18</w:t>
        <w:br/>
        <w:t>1.分钟</w:t>
        <w:br/>
        <w:t>2.小时</w:t>
        <w:br/>
        <w:t>3.半天</w:t>
        <w:br/>
        <w:t>ROLL : d3=d3(2)=2</w:t>
        <w:br/>
        <w:t>ROLL : d12=d12(4)=4</w:t>
        <w:br/>
        <w:t>“就过去了四个小时而已，真的！”对方紧张地任你抓住，不指望自己能挣脱，“你们不会错过弑神计划！”</w:t>
        <w:br/>
        <w:t>……弑神计划。</w:t>
        <w:br/>
        <w:t>是的，在一次又一次的幸运后，你猛然反应过来，在这美好的世界线里，这个计划还尚未被推迟。</w:t>
        <w:br/>
        <w:t>玛利图斯死了，Ishar-mla沉睡，可深海猎人却要充当那个闹钟。</w:t>
        <w:br/>
        <w:t>——到底哪里是挽回的余地？</w:t>
        <w:br/>
        <w:t>在考察队出海和探索期间，普布利乌斯对弑神计划的看法是(变数+20)</w:t>
        <w:br/>
        <w:t>ROLL : d100+20=d100(79)+20=99</w:t>
        <w:br/>
        <w:t>未超出100视为推迟而非取消，想要推迟的原因是</w:t>
        <w:br/>
        <w:t>1-3 认为考察队的信息更重要</w:t>
        <w:br/>
        <w:t>4-6 先把科城叛徒肃清再说</w:t>
        <w:br/>
        <w:t>7-9 想要修改计划内容需要准备</w:t>
        <w:br/>
        <w:t>10 大成功/大失败</w:t>
        <w:br/>
        <w:t>ROLL : d10=d10(10)=10</w:t>
        <w:br/>
        <w:t>ROLL : d2=d2(2)=2</w:t>
        <w:br/>
        <w:t>1-3 只是想让考察队回来参战</w:t>
        <w:br/>
        <w:t>4-6 在怀疑阿戈尔本境的纯洁性</w:t>
        <w:br/>
        <w:t>7-9 想要修改计划内容(不激进)</w:t>
        <w:br/>
        <w:t>10 大成功/大失败</w:t>
        <w:br/>
        <w:t>ROLL : d10=d10(8)=8</w:t>
        <w:br/>
        <w:t>修改计划内容后需要从本境调用一批新的武器，而普布利乌斯为此宁愿推迟弑神计划。而大失败的点在于，这份计划里仍然有深海猎人参与。</w:t>
      </w:r>
    </w:p>
    <w:p>
      <w:pPr>
        <w:pStyle w:val="ThreadMinimal"/>
      </w:pPr>
      <w:r>
        <w:t>普布利乌斯的说服(总负责人+20)</w:t>
        <w:br/>
        <w:t>ROLL : d100+20=d100(91)+20=111</w:t>
        <w:br/>
        <w:t>阿戈尔本境的说服(最高指挥+20)</w:t>
        <w:br/>
        <w:t>ROLL : d100+20=d100(99)+20=119</w:t>
        <w:br/>
        <w:t>“综上，本境将对你的申请持保留意见，但如有必要，我们依然会向你调配武器。”视讯里的人总结陈词，在礼节性的笑容里暗藏命令，“无论如何，请继续维持弑神计划的运行，普布利乌斯执政官。”</w:t>
        <w:br/>
        <w:t>“——它必须为阿戈尔带来胜利。”</w:t>
        <w:br/>
        <w:t>淡金色的光芒一闪，虚拟成像消失，普布利乌斯面无表情地站在冥思间内，扣住佩剑的手上隐隐浮现出青筋。</w:t>
        <w:br/>
        <w:t>被阿戈尔本境否决后，普布利乌斯的选择是</w:t>
        <w:br/>
        <w:t>1-3 不信邪再次提出申请</w:t>
        <w:br/>
        <w:t>4-6 等考察队返回看情况试试</w:t>
        <w:br/>
        <w:t>7-9 放弃临时计划执行原计划</w:t>
        <w:br/>
        <w:t>10 大成功/大失败</w:t>
        <w:br/>
        <w:t>ROLL : d10=d10(6)=6</w:t>
        <w:br/>
        <w:t>那考察队返回科洛斯修姆需要的时间是(全速前进-20)</w:t>
        <w:br/>
        <w:t>ROLL : d80=d80(54)=54</w:t>
        <w:br/>
        <w:t>1.天</w:t>
        <w:br/>
        <w:t>2.半周</w:t>
        <w:br/>
        <w:t>3.周</w:t>
        <w:br/>
        <w:t>ROLL : d3=d3(3)=3</w:t>
        <w:br/>
        <w:t>ROLL : d4=d4(1)=1</w:t>
        <w:br/>
        <w:t>Day8当天结束探索，耗时一周后，考察队将在Day1抵达科洛斯修姆，具体时间是</w:t>
        <w:br/>
        <w:t>ROLL : d24=d24(9)=9</w:t>
        <w:br/>
        <w:t>Day1上午九点，弑神计划正式执行，而考察队同时返回了科洛斯修姆。</w:t>
      </w:r>
    </w:p>
    <w:p>
      <w:pPr>
        <w:pStyle w:val="ThreadMinimal"/>
      </w:pPr>
      <w:r>
        <w:t>路程有七天，而破译需要的时间是(字母表-20)</w:t>
        <w:br/>
        <w:t>ROLL : d80=d80(40)=40</w:t>
        <w:br/>
        <w:t>1.天</w:t>
        <w:br/>
        <w:t>2.半周</w:t>
        <w:br/>
        <w:t>3.周</w:t>
        <w:br/>
        <w:t>ROLL : d3=d3(1)=1</w:t>
        <w:br/>
        <w:t>ROLL : d3=d3(3)=3</w:t>
        <w:br/>
        <w:t>在你将字母对照表输入系统后，所有人都能使用工具进行破译，两只考察队合力在Day5结束了所有实验日志的翻译。</w:t>
        <w:br/>
        <w:t>但你要怎么解释字母表的来源</w:t>
        <w:br/>
        <w:t>1-3 用自称以前的研究搪塞</w:t>
        <w:br/>
        <w:t>4-6 无法解释而沉默不语</w:t>
        <w:br/>
        <w:t>7-9 然而根本没有人问你</w:t>
        <w:br/>
        <w:t>10 大成功/大失败</w:t>
        <w:br/>
        <w:t>ROLL : d10=d10(4)=4</w:t>
        <w:br/>
        <w:t>其他人的想法是(瓦莱里娅的天赋+20)</w:t>
        <w:br/>
        <w:t>0 怀疑——100 信任</w:t>
        <w:br/>
        <w:t>ROLL : d100+20=d100(41)+20=61</w:t>
        <w:br/>
        <w:t>一份极大地提高了效率的字母表，能将先史文明的古老文字与阿戈尔语直接转换。</w:t>
        <w:br/>
        <w:t>“为什么你能读懂先史文明的文字？”</w:t>
        <w:br/>
        <w:t>这是写在每一道目光中的疑惑、怀疑乃至于警惕。</w:t>
        <w:br/>
        <w:t>为什么呢？你找不到合情合理的谎言，也不想再装一回无用的意识体，那些假面越戴便越是易碎，裂片也使你更加痛楚。</w:t>
        <w:br/>
        <w:t>因此你只是沉默着接受了那些注视。</w:t>
        <w:br/>
        <w:t>“……好了好了，开工。”考察队的队长忽然打破大厅里的凝重气氛，“别忘了全阿戈尔可都等着。”</w:t>
        <w:br/>
        <w:t>人们默契地移开了目光。</w:t>
        <w:br/>
        <w:t>在更大的危机前，他们选择暂时对疑点视而不见。</w:t>
      </w:r>
    </w:p>
    <w:p>
      <w:pPr>
        <w:pStyle w:val="ThreadMinimal"/>
      </w:pPr>
      <w:r>
        <w:t>Day5，在获得一系列重量级信息后，普布利乌斯的选择是(复数海神+30，还未验证-20)</w:t>
        <w:br/>
        <w:t>ROLL : d100+10=d100(66)+10=76</w:t>
        <w:br/>
        <w:t>阿戈尔本境的选择是(复数海神+30，还未验证-20)</w:t>
        <w:br/>
        <w:t>ROLL : d100+10=d100(61)+10=71</w:t>
        <w:br/>
        <w:t>尽管验证真伪需要时间，双方意见一致地同意推迟弑神计划，具体目标是为了</w:t>
        <w:br/>
        <w:t>1-3 先观望其它海神搞清楚再说</w:t>
        <w:br/>
        <w:t>4-6 准备重火力直接高规格洗地</w:t>
        <w:br/>
        <w:t>7-9 研究针对海嗣的生物武器</w:t>
        <w:br/>
        <w:t>10 大成功/大失败</w:t>
        <w:br/>
        <w:t>ROLL : d10=d10(7)=7</w:t>
        <w:br/>
        <w:t>在得知海嗣是生物实验品和本质来源于巨兽后，阿戈尔制造出有效的针对性生物武器，需要时间长度是</w:t>
        <w:br/>
        <w:t>ROLL : d100=d100(54)=54</w:t>
        <w:br/>
        <w:t>1.年</w:t>
        <w:br/>
        <w:t>2.五年</w:t>
        <w:br/>
        <w:t>3.十年</w:t>
        <w:br/>
        <w:t>ROLL : d3=d3(2)=2</w:t>
        <w:br/>
        <w:t>ROLL : d2=d2(2)=2</w:t>
        <w:br/>
        <w:t>[……因此，阿戈尔宣布，弑神计划无限期延迟。]</w:t>
        <w:br/>
        <w:t>[深海猎人计划将扩展以下项目……]</w:t>
        <w:br/>
        <w:t>[……预计以五年为单位推进，实现对海嗣病态进化的遏制……]</w:t>
        <w:br/>
        <w:t>……</w:t>
        <w:br/>
        <w:t>泰拉公元1106年，当Ishar-mla从沉睡中苏醒后，阿戈尔已备好弑神的矛。</w:t>
        <w:br/>
        <w:t>——真的吗？</w:t>
        <w:br/>
        <w:t>ROLL : d2=d2(2)=2</w:t>
        <w:br/>
        <w:t>Ishar-mla的苏醒仍然比最终成功品的诞生更快一步。</w:t>
      </w:r>
    </w:p>
    <w:p>
      <w:pPr>
        <w:pStyle w:val="ThreadMinimal"/>
      </w:pPr>
      <w:r>
        <w:t>在弑神计划暂停期间，阿戈尔对深海猎人的安排是</w:t>
        <w:br/>
        <w:t>1-3 驻守科洛斯修姆</w:t>
        <w:br/>
        <w:t>4-6 返回各自驻地</w:t>
        <w:br/>
        <w:t>7-9 去搬空深蓝实验室</w:t>
        <w:br/>
        <w:t>10 大成功/大失败</w:t>
        <w:br/>
        <w:t>ROLL : d10=d10(2)=2</w:t>
        <w:br/>
        <w:t>那么如果不出意外，你要作为瓦莱里娅在科洛斯修姆再生活十年。</w:t>
        <w:br/>
        <w:t>首先，瓦莱里娅的家庭环境很和谐，人际关系无法逃避。</w:t>
        <w:br/>
        <w:t>其次，开弓没有回头箭，向普布利乌斯交出论文后，阿戈尔为了研究生物武器必然会重用相关人才，而瓦莱里娅自然也会当选，即使你本身的生物水平还挺低劣。</w:t>
        <w:br/>
        <w:t>最后，海嗣还未消失，深海猎人仍然有无数任务要出，你随时可能死在某一次行动中。</w:t>
        <w:br/>
        <w:t>[公历1097年]</w:t>
        <w:br/>
        <w:t>你主要精修的技能是</w:t>
        <w:br/>
        <w:t>1-3 生物(1/3)</w:t>
        <w:br/>
        <w:t>4-6 材料(1/3)</w:t>
        <w:br/>
        <w:t>7-9 信息技术(1/3)</w:t>
        <w:br/>
        <w:t>10 大成功/大失败</w:t>
        <w:br/>
        <w:t>ROLL : d10=d10(8)=8</w:t>
        <w:br/>
        <w:t>你对人际关系的伪装</w:t>
        <w:br/>
        <w:t>ROLL : d100=d100(20)=20</w:t>
        <w:br/>
        <w:t>熟人对人际关系的看破(熟悉+20)</w:t>
        <w:br/>
        <w:t>ROLL : d100+20=d100(43)+20=63</w:t>
        <w:br/>
        <w:t>怀疑你不对劲的人是</w:t>
        <w:br/>
        <w:t>1-3 瓦莱里娅的丈夫/孩子</w:t>
        <w:br/>
        <w:t>4-6 瓦莱里娅的朋友/队友</w:t>
        <w:br/>
        <w:t>7-9 瓦莱里娅的父母</w:t>
        <w:br/>
        <w:t>10 大成功/大失败</w:t>
        <w:br/>
        <w:t>ROLL : d10=d10(7)=7</w:t>
        <w:br/>
        <w:t>ROLL : d2=d2(2)=2</w:t>
      </w:r>
    </w:p>
    <w:p>
      <w:pPr>
        <w:pStyle w:val="ThreadMinimal"/>
      </w:pPr>
      <w:r>
        <w:t>瓦莱里娅的母亲怀疑你的原因是</w:t>
        <w:br/>
        <w:t>1-3 提到探望你都避而不谈</w:t>
        <w:br/>
        <w:t>4-6 你不会她本该会的某项技能</w:t>
        <w:br/>
        <w:t>7-9 纪念日没有收到你的礼物</w:t>
        <w:br/>
        <w:t>10 大成功/大失败</w:t>
        <w:br/>
        <w:t>ROLL : d10=d10(10)=10</w:t>
        <w:br/>
        <w:t>ROLL : d2=d2(2)=2</w:t>
        <w:br/>
        <w:t>1-3 你对她的眼神太陌生冷酷</w:t>
        <w:br/>
        <w:t>4-6 她看出你的学术习惯不符合</w:t>
        <w:br/>
        <w:t>7-9 你忘记了每年一次的回家</w:t>
        <w:br/>
        <w:t>10 大成功/大失败</w:t>
        <w:br/>
        <w:t>ROLL : d10=d10(6)=6</w:t>
        <w:br/>
        <w:t>既然那么熟悉瓦莱里娅的学术水平，她的母亲是</w:t>
        <w:br/>
        <w:t>1-3 高级研究员</w:t>
        <w:br/>
        <w:t>4-6 新项目负责人</w:t>
        <w:br/>
        <w:t>7-9 大学导师</w:t>
        <w:br/>
        <w:t>10 大成功/大失败</w:t>
        <w:br/>
        <w:t>ROLL : d10=d10(3)=3</w:t>
        <w:br/>
        <w:t>卢克蕾缇雅是一位在生物领域卓有建树的高级研究员，从小指导着瓦莱里娅的教育发展，了解她所有的学术习惯，尽管她也曾困惑于女儿为何在学术止步，但仍然支持她的一切决定。</w:t>
        <w:br/>
        <w:t>直到现在，她发现瓦莱里娅的写作习惯猛然突变，外人或许看不出，但卢克蕾缇雅却能读懂那些论文里生涩地糊弄和伪装。</w:t>
        <w:br/>
        <w:t>“如果是瓦莱里娅……决不会写出如此低劣的成果。”</w:t>
        <w:br/>
        <w:t>卢克蕾缇雅的决定是</w:t>
        <w:br/>
        <w:t>1-3 亲自探望和试探</w:t>
        <w:br/>
        <w:t>4-6 让瓦莱里娅的丈夫关注</w:t>
        <w:br/>
        <w:t>7-9 联系相关高层</w:t>
        <w:br/>
        <w:t>10 大成功/大失败</w:t>
        <w:br/>
        <w:t>ROLL : d10=d10(2)=2</w:t>
      </w:r>
    </w:p>
    <w:p>
      <w:pPr>
        <w:pStyle w:val="ThreadMinimal"/>
      </w:pPr>
      <w:r>
        <w:t>默认卢克蕾缇雅是在你的假期时间来看望你，且没有事先提醒。</w:t>
        <w:br/>
        <w:t>那么当她摁响你宿舍门铃的时候，你在</w:t>
        <w:br/>
        <w:t>1-3 学习</w:t>
        <w:br/>
        <w:t>4-6 补觉</w:t>
        <w:br/>
        <w:t>7-9 娱乐</w:t>
        <w:br/>
        <w:t>10 大成功/大失败</w:t>
        <w:br/>
        <w:t>ROLL : d10=d10(10)=10</w:t>
        <w:br/>
        <w:t>ROLL : d2=d2(1)=1</w:t>
        <w:br/>
        <w:t>1-3 学习人际关系看家庭照片</w:t>
        <w:br/>
        <w:t>4-6 睡着了，门禁留言没改过</w:t>
        <w:br/>
        <w:t>7-9 娱乐且是瓦莱里娅的爱好</w:t>
        <w:br/>
        <w:t>10 大成功/大失败</w:t>
        <w:br/>
        <w:t>ROLL : d10=d10(8)=8</w:t>
        <w:br/>
        <w:t>当卢克蕾缇雅敲开门时，她看见了瓦莱里娅惊讶的面容，也听见了系统屏幕里悠扬的念词。</w:t>
        <w:br/>
        <w:t>那是她最喜欢的老电影之一，瓦莱里娅喜欢这种形式的记录品，只是在学业和事业繁忙的过去，她很少有时间能放松地观看。</w:t>
        <w:br/>
        <w:t>你的灵感(人际关系研究+20)</w:t>
        <w:br/>
        <w:t>ROLL : d100+20=d100(56)+20=76</w:t>
        <w:br/>
        <w:t>外貌，眼神，你立刻判断对方是瓦莱里娅的母亲卢克蕾缇雅。</w:t>
        <w:br/>
        <w:t>——可她为什么会突然找上门来？</w:t>
        <w:br/>
        <w:t>资料里对方的那一小段简述被你重新在脑海中捡起，身份，科学院高级研究员……啊，你想起了前几天被迫向阿戈尔上交的论文。</w:t>
        <w:br/>
        <w:t>糊弄学终究不能糊弄一切。</w:t>
        <w:br/>
        <w:t>由于弑神计划推迟，压力骤减，你对于伪装他人的想法是</w:t>
        <w:br/>
        <w:t>1-3 责任，这是我使用别人身体的义务</w:t>
        <w:br/>
        <w:t>4-6 麻烦，不如和普布利乌斯自爆去</w:t>
        <w:br/>
        <w:t>7-9 恐惧，我不要变成别人……还是走吧</w:t>
        <w:br/>
        <w:t>10 大成功/大失败</w:t>
        <w:br/>
        <w:t>ROLL : d10=d10(2)=2</w:t>
      </w:r>
    </w:p>
    <w:p>
      <w:pPr>
        <w:pStyle w:val="ThreadMinimal"/>
      </w:pPr>
      <w:r>
        <w:t>你被迫做出了选择，但你决定肩负起这个义务。</w:t>
        <w:br/>
        <w:t>所以为了伪装成瓦莱里娅，你做出的反应合理程度是(努力+20，这事努力没用-20)</w:t>
        <w:br/>
        <w:t>ROLL : d100=d100(55)=55</w:t>
        <w:br/>
        <w:t>1-3 迟缓地主动拥抱</w:t>
        <w:br/>
        <w:t>4-6 僵硬地接受拥抱</w:t>
        <w:br/>
        <w:t>7-9 小声问好</w:t>
        <w:br/>
        <w:t>10 大成功/大失败</w:t>
        <w:br/>
        <w:t>ROLL : d10=d10(10)=10</w:t>
        <w:br/>
        <w:t>ROLL : d2=d2(2)=2</w:t>
        <w:br/>
        <w:t>1-3 沉默不语地让路</w:t>
        <w:br/>
        <w:t>4-6 下意识避开了拥抱</w:t>
        <w:br/>
        <w:t>7-9 “卢克蕾缇雅。”</w:t>
        <w:br/>
        <w:t>10 大成功/大失败</w:t>
        <w:br/>
        <w:t>ROLL : d10=d10(8)=8</w:t>
        <w:br/>
        <w:t>你与那关切的赤红眼眸对视，张嘴：“……”</w:t>
        <w:br/>
        <w:t>妈妈。</w:t>
        <w:br/>
        <w:t>你该说出那个词语。</w:t>
        <w:br/>
        <w:t>……妈妈。</w:t>
        <w:br/>
        <w:t>“怎么了？”卢克蕾缇雅漆黑的发如此眼熟，“慢慢来，你想说什么？”眼熟，这或许是曾经瓦莱里娅的发色，或许是……</w:t>
        <w:br/>
        <w:t>你曾经的颜色。</w:t>
        <w:br/>
        <w:t>黑色，头发，眼睛，不尖的耳朵，洗漱台的薄荷牙膏，门外有煎蛋的香气，有一个人曾对你说过……</w:t>
        <w:br/>
        <w:t>“瓦莱里娅？”</w:t>
        <w:br/>
        <w:t>“……卢克蕾缇雅。”你放弃了。</w:t>
        <w:br/>
        <w:t>自欺欺人只让你得到了更为悲惨的提醒：作为错误的幽灵活下去吧。</w:t>
        <w:br/>
        <w:t>这是你无可更改的命运。</w:t>
      </w:r>
    </w:p>
    <w:p>
      <w:pPr>
        <w:pStyle w:val="ThreadMinimal"/>
      </w:pPr>
      <w:r>
        <w:t>额外查询你在地球时与家里的关系如何</w:t>
        <w:br/>
        <w:t>ROLL : d100=d100(81)=81</w:t>
        <w:br/>
        <w:t>无论曾怎样眷恋过往昔，你都已主动或被动地选择了当下的现实。</w:t>
        <w:br/>
        <w:t>你将对卢克蕾缇雅说</w:t>
        <w:br/>
        <w:t>1-3 能不能宽容我活下去</w:t>
        <w:br/>
        <w:t>4-6 对不起，以后不会有瓦莱里娅</w:t>
        <w:br/>
        <w:t>7-9 我会去和普布利乌斯解释</w:t>
        <w:br/>
        <w:t>10 大成功/大失败</w:t>
        <w:br/>
        <w:t>ROLL : d10=d10(1)=1</w:t>
        <w:br/>
        <w:t>而卢克蕾缇雅在确认你不是“瓦莱里娅”后认为</w:t>
        <w:br/>
        <w:t>1-3 冒名顶替的假扮者</w:t>
        <w:br/>
        <w:t>4-6 被海嗣化影响了神智</w:t>
        <w:br/>
        <w:t>7-9 新的意识吞噬了过去</w:t>
        <w:br/>
        <w:t>10 大成功/大失败</w:t>
        <w:br/>
        <w:t>ROLL : d10=d10(9)=9</w:t>
        <w:br/>
        <w:t>“卢克蕾缇雅。”你重复称呼，毫不掩饰地透露出那份疲惫，“看来……你已经猜中了。”</w:t>
        <w:br/>
        <w:t>她和你站在门关近在咫尺的地方，距离却被眼神中的警惕无限拉远。你只能主动后退，示意自己没有恶意。</w:t>
        <w:br/>
        <w:t>“是。”卢克蕾缇雅静静地注视这具熟悉的躯体，“所以，你想辩解？”寄生在海洋系统里并不罕见。</w:t>
        <w:br/>
        <w:t>……尽管她也是第一次知晓人类也可以被他人寄生。</w:t>
        <w:br/>
        <w:t>“不。”你果决地摇头，但没有任何额外动作，“我不知道瓦莱里娅去了哪里，如果你愿意相信，我也并不是主动想要取代她的人生……即使她没法拿回。”</w:t>
        <w:br/>
        <w:t>对不起。</w:t>
        <w:br/>
        <w:t>“我试图演好过她，但我显然高估了我自己，深海猎人并不等于真正的瓦莱里娅，而我对阿戈尔的贡献在你眼中恐怕也不值一提——”</w:t>
        <w:br/>
        <w:t>我也曾经努力过。</w:t>
        <w:br/>
        <w:t>“但。”你咬着牙，逼迫自己在羞愧中发问，“你能不能……”</w:t>
        <w:br/>
        <w:t>这是永恒罪孽。</w:t>
        <w:br/>
        <w:t>“……宽容我活下去？”</w:t>
      </w:r>
    </w:p>
    <w:p>
      <w:pPr>
        <w:pStyle w:val="ThreadMinimal"/>
      </w:pPr>
      <w:r>
        <w:t>你把选择权全数让渡，而卢克蕾缇雅的抉择是(母亲+30)</w:t>
        <w:br/>
        <w:t>0 悲伤——100 愤怒</w:t>
        <w:br/>
        <w:t>ROLL : d100+30=d100(81)+30=111</w:t>
        <w:br/>
        <w:t>死亡带走了她的瓦莱里娅，她将要</w:t>
        <w:br/>
        <w:t>1-3 扭头就走后通知歌蕾蒂娅</w:t>
        <w:br/>
        <w:t>4-6 理智失常当场打给海巡队</w:t>
        <w:br/>
        <w:t>7-9 斥责你并离开，联系普布利乌斯</w:t>
        <w:br/>
        <w:t>10 大成功/大失败</w:t>
        <w:br/>
        <w:t>ROLL : d10=d10(10)=10</w:t>
        <w:br/>
        <w:t>ROLL : d2=d2(1)=1</w:t>
        <w:br/>
        <w:t>1-3 以上+你没有追出去发现</w:t>
        <w:br/>
        <w:t>4-6 冷静下来要求你去自首</w:t>
        <w:br/>
        <w:t>7-9 以上+不可能被普说服</w:t>
        <w:br/>
        <w:t>10 大成功/大失败</w:t>
        <w:br/>
        <w:t>ROLL : d10=d10(2)=2</w:t>
        <w:br/>
        <w:t>门被推开，又被合上。空气里仍然回荡着老电影的台词声。</w:t>
        <w:br/>
        <w:t>尽管你一个字都没有再听进去。</w:t>
        <w:br/>
        <w:t>卢克蕾缇雅没有和你再说第二句话，只是满怀憎恶地投来了最后一眼，直接转身离去，果断如罪名的裁定。</w:t>
        <w:br/>
        <w:t>她既不原谅你，也不怜悯你。</w:t>
        <w:br/>
        <w:t>卢克蕾缇雅以母亲的身份，在全心全意地……恨着你。</w:t>
        <w:br/>
        <w:t>然而你的失魂落魄导致了你对门外变化的错过。</w:t>
        <w:br/>
        <w:t>此时歌蕾蒂娅的情况是</w:t>
        <w:br/>
        <w:t>1-3 可接听，在海猎营地</w:t>
        <w:br/>
        <w:t>4-6 可接听，在宿舍</w:t>
        <w:br/>
        <w:t>7-9 不可接听，外出任务</w:t>
        <w:br/>
        <w:t>10 大成功/大失败</w:t>
        <w:br/>
        <w:t>ROLL : d10=d10(1)=1</w:t>
      </w:r>
    </w:p>
    <w:p>
      <w:pPr>
        <w:pStyle w:val="ThreadMinimal"/>
      </w:pPr>
      <w:r>
        <w:t>歌蕾蒂娅在收到卢克蕾缇雅的举报后的想法是(贡献-20，亲属+20)</w:t>
        <w:br/>
        <w:t>ROLL : d100=d100(45)=45</w:t>
        <w:br/>
        <w:t>“寄生？”歌蕾蒂娅试图回忆起瓦莱里娅的不妥，“但——”</w:t>
        <w:br/>
        <w:t>舞会和……空白。</w:t>
        <w:br/>
        <w:t>她后知后觉地想起来，那本就不是一个常常出现的影子，瓦莱里娅站在了大多数人的视角盲区，维持着若即若离的联系。</w:t>
        <w:br/>
        <w:t>歌蕾蒂娅的说服</w:t>
        <w:br/>
        <w:t>ROLL : d100=d100(85)=85</w:t>
        <w:br/>
        <w:t>卢克蕾缇雅的说服(你的坦白+20)</w:t>
        <w:br/>
        <w:t>ROLL : d100+20=d100(67)+20=87</w:t>
        <w:br/>
        <w:t>“它亲口和我承认它不是瓦莱里娅。”卢克蕾缇雅从最初怀疑的源头开始概述，直到你的坦白，“……我的瓦莱里娅已经死去了。”</w:t>
        <w:br/>
        <w:t>“不管它为阿戈尔做出过怎样的贡献，我们都不可能放任一个未知生命体，继续这样在人群中伪装下去。”</w:t>
        <w:br/>
        <w:t>为了保卫阿戈尔……歌蕾蒂娅陷入沉默。</w:t>
        <w:br/>
        <w:t>“——谁知道它寄生了多少次？谁知道它又要寄生下一个谁？”</w:t>
        <w:br/>
        <w:t>卢克蕾缇雅向未来发问。</w:t>
        <w:br/>
        <w:t>我们将要面对的或许是一个存在已久的鬼魂。</w:t>
        <w:br/>
        <w:t>歌蕾蒂娅被说服后，对你的决策是</w:t>
        <w:br/>
        <w:t>1-3 先通知普布利乌斯问问海巡队</w:t>
        <w:br/>
        <w:t>4-6 通知其它海猎准备埋伏</w:t>
        <w:br/>
        <w:t>7-9 独自前往麻痹你的警惕心</w:t>
        <w:br/>
        <w:t>10 大成功/大失败</w:t>
        <w:br/>
        <w:t>ROLL : d10=d10(4)=4</w:t>
        <w:br/>
        <w:t>在深海猎人的宿舍区设置一个埋伏圈套，实在是轻而易举。</w:t>
      </w:r>
    </w:p>
    <w:p>
      <w:pPr>
        <w:pStyle w:val="ThreadMinimal"/>
      </w:pPr>
      <w:r>
        <w:t>在卢克蕾缇雅离开后，你当前的SAN是</w:t>
        <w:br/>
        <w:t>ROLL : d100=d100(51)=51</w:t>
        <w:br/>
        <w:t>你平静下来的原因是</w:t>
        <w:br/>
        <w:t>1-3 预料到未来的发展，等待中</w:t>
        <w:br/>
        <w:t>4-6 没有什么可以失去的直接爆</w:t>
        <w:br/>
        <w:t>7-9 已经决定离开阿戈尔去泰拉</w:t>
        <w:br/>
        <w:t>10 大成功/大失败</w:t>
        <w:br/>
        <w:t>ROLL : d10=d10(6)=6</w:t>
        <w:br/>
        <w:t>你直接打开终端，拨通了普布利乌斯的视讯，百无聊赖地等待着接通。</w:t>
        <w:br/>
        <w:t>——这个故事还能再坏到哪里去？</w:t>
        <w:br/>
        <w:t>普布利乌斯的接通速度(前例+20)</w:t>
        <w:br/>
        <w:t>ROLL : d100+20=d100(37)+20=57</w:t>
        <w:br/>
        <w:t>十几秒钟后，普布利乌斯堪堪接通了视讯，背景仍然是那座冥思间：“我没记错的话，现在是深海猎人的休假时间。”</w:t>
        <w:br/>
        <w:t>“所以，又有什么事？”他边叹气边扯过来又一张屏幕点击。</w:t>
        <w:br/>
        <w:t>而你坦然自若地开口：“哦，也不是什么特别紧急的大事。”的确不是什么大事。</w:t>
        <w:br/>
        <w:t>“如果过一会歌蕾蒂娅或者卢克蕾缇雅联系你，不用怀疑，情况就如她们所说的那样。”你直接把真相塞过去，“——我不是瓦莱里娅，而是夺取了她躯壳的某个鬼魂。”</w:t>
        <w:br/>
        <w:t>“但我是什么？我也不知道，反正按阿戈尔的条例……”</w:t>
        <w:br/>
        <w:t>你咧开一个不怎么友好的笑容。</w:t>
        <w:br/>
        <w:t>“……我大概会进实验室当小白鼠？”</w:t>
        <w:br/>
        <w:t>普布利乌斯，让我们跳过中间一切琐碎的步骤，开诚布公地看看——</w:t>
        <w:br/>
        <w:t>你又是怎么想的？</w:t>
        <w:br/>
        <w:t>普布利乌斯对你的说服是(曾经的怀疑+20)</w:t>
        <w:br/>
        <w:t>0 怀疑——100 接受</w:t>
        <w:br/>
        <w:t>ROLL : d100+20=d100(47)+20=67</w:t>
      </w:r>
    </w:p>
    <w:p>
      <w:pPr>
        <w:pStyle w:val="ThreadMinimal"/>
      </w:pPr>
      <w:r>
        <w:t>在同意你的确不是瓦莱里娅后，普布利乌斯对你的定义是</w:t>
        <w:br/>
        <w:t>1-3 寄生者</w:t>
        <w:br/>
        <w:t>4-6 智慧生命</w:t>
        <w:br/>
        <w:t>7-9 人类</w:t>
        <w:br/>
        <w:t>10 大成功/大失败</w:t>
        <w:br/>
        <w:t>ROLL : d10=d10(7)=7</w:t>
        <w:br/>
        <w:t>他将你作为人类考虑的原因是</w:t>
        <w:br/>
        <w:t>1-3 你具有人类的思考模式</w:t>
        <w:br/>
        <w:t>4-6 你的情感不是模拟而出</w:t>
        <w:br/>
        <w:t>7-9 你的细节习惯符合人类</w:t>
        <w:br/>
        <w:t>10 大成功/大失败</w:t>
        <w:br/>
        <w:t>ROLL : d10=d10(9)=9</w:t>
        <w:br/>
        <w:t>系统分析了你们曾经面谈的视频记录，普布利乌斯确认你的行走、语气、表情和情感色彩的习惯都是逻辑连贯的，如果只是非人类智慧生命的模拟，难以做到如此完全的个人特色。</w:t>
        <w:br/>
        <w:t>在确认你是以人类意识体篡夺了他人的身体后，普布利乌斯决定</w:t>
        <w:br/>
        <w:t>1-3 审讯并监禁</w:t>
        <w:br/>
        <w:t>4-6 审讯并作为实验体</w:t>
        <w:br/>
        <w:t>7-9 过一个灵感骰</w:t>
        <w:br/>
        <w:t>10 大成功/大失败</w:t>
        <w:br/>
        <w:t>ROLL : d10=d10(6)=6</w:t>
        <w:br/>
        <w:t>而作为你开诚布公的回报，他决定</w:t>
        <w:br/>
        <w:t>1-3 直接告诉你</w:t>
        <w:br/>
        <w:t>4-6 间接暗示你</w:t>
        <w:br/>
        <w:t>7-9 什么也不说</w:t>
        <w:br/>
        <w:t>10 大成功/大失败</w:t>
        <w:br/>
        <w:t>ROLL : d10=d10(7)=7</w:t>
      </w:r>
    </w:p>
    <w:p>
      <w:pPr>
        <w:pStyle w:val="ThreadMinimal"/>
      </w:pPr>
      <w:r>
        <w:t>普布利乌斯几乎什么也没说，他只是在若有所思了一会后忽然点点头，说“我知道了”，然后就挂断了视讯。</w:t>
        <w:br/>
        <w:t>自然得好像这通视讯没发生过一样。</w:t>
        <w:br/>
        <w:t>你的灵感(历史教训+20)</w:t>
        <w:br/>
        <w:t>ROLL : d100+20=d100(55)+20=75</w:t>
        <w:br/>
        <w:t>格纳欧斯的经历告诉你这家伙绝不可能轻描淡写地把事情放过去，大概海巡队或者深海猎人马上就要来敲你宿舍的门了。</w:t>
        <w:br/>
        <w:t>你向后仰倒在沙发上，那老电影仍在播放</w:t>
        <w:br/>
        <w:t>1-3 算了，该跑还是得跑</w:t>
        <w:br/>
        <w:t>4-6 算了，该重开还是得重开</w:t>
        <w:br/>
        <w:t>7-9 感觉还能在辩一下</w:t>
        <w:br/>
        <w:t>10 大成功/大失败</w:t>
        <w:br/>
        <w:t>ROLL : d10=d10(3)=3</w:t>
        <w:br/>
        <w:t>如果能跑上岸，你对未来生活的展望是</w:t>
        <w:br/>
        <w:t>1-3 在伊比利亚等海嗣发癫</w:t>
        <w:br/>
        <w:t>4-6 去找罗德岛问问凯尔希</w:t>
        <w:br/>
        <w:t>7-9 没想法，随便乱逛吧</w:t>
        <w:br/>
        <w:t>10 大成功/大失败</w:t>
        <w:br/>
        <w:t>ROLL : d10=d10(2)=2</w:t>
        <w:br/>
        <w:t>未来，未来。你的思绪徘徊在回忆里。一个多么遥远的名词。</w:t>
        <w:br/>
        <w:t>——你哪一次抵达了未来？</w:t>
        <w:br/>
        <w:t>提上武器匣离开前，你作为“瓦莱里娅”最后一次环顾这简陋而空旷的宿舍</w:t>
        <w:br/>
        <w:t>1-3 带上猎人徽章</w:t>
        <w:br/>
        <w:t>4-6 带上密封笔记本</w:t>
        <w:br/>
        <w:t>7-9 走了</w:t>
        <w:br/>
        <w:t>10 大成功/大失败</w:t>
        <w:br/>
        <w:t>ROLL : d10=d10(5)=5</w:t>
        <w:br/>
        <w:t>你犹豫了片刻，还是将瓦莱里娅唯一的笔记本密封后塞进内袋。</w:t>
        <w:br/>
        <w:t>它会证明，某些事情曾经真正发生过。</w:t>
      </w:r>
    </w:p>
    <w:p>
      <w:pPr>
        <w:pStyle w:val="ThreadMinimal"/>
      </w:pPr>
      <w:r>
        <w:t>你离开宿舍的速度(相对值)</w:t>
        <w:br/>
        <w:t>ROLL : d100=d100(70)=70</w:t>
        <w:br/>
        <w:t>歌蕾蒂娅设置包围的速度(相对值)</w:t>
        <w:br/>
        <w:t>ROLL : d100=d100(49)=49</w:t>
        <w:br/>
        <w:t>默认你先行动一回合</w:t>
        <w:br/>
        <w:t>普布利乌斯对将你羁押的选择是</w:t>
        <w:br/>
        <w:t>1-3 海巡队把人“请”走</w:t>
        <w:br/>
        <w:t>4-6 让歌蕾蒂娅把你带过来</w:t>
        <w:br/>
        <w:t>7-9 通告所有队长准备</w:t>
        <w:br/>
        <w:t>10 大成功/大失败</w:t>
        <w:br/>
        <w:t>ROLL : d10=d10(9)=9</w:t>
        <w:br/>
        <w:t>他显然没有因为你的自曝而动摇，仍然以最高危险的标准态度做预案。</w:t>
        <w:br/>
        <w:t>此时其他三位队长的情况是</w:t>
        <w:br/>
        <w:t>1-3 可接听，在海猎营地</w:t>
        <w:br/>
        <w:t>4-6 可接听，在宿舍</w:t>
        <w:br/>
        <w:t>7-9 不可接听，外出任务</w:t>
        <w:br/>
        <w:t>10 大成功/大失败</w:t>
        <w:br/>
        <w:t>ROLL : d10=d10(1)=1</w:t>
        <w:br/>
        <w:t>ROLL : d10=d10(1)=1</w:t>
        <w:br/>
        <w:t>ROLL : d10=d10(8)=8</w:t>
        <w:br/>
        <w:t>马库斯、歌蕾蒂娅、乌尔比安都在海猎营地，而缇比利娅在外出执行任务中。</w:t>
        <w:br/>
        <w:t>由于歌蕾蒂娅采取包围战术，默认队长们会通知各自队员以追捕你。</w:t>
      </w:r>
    </w:p>
    <w:p>
      <w:pPr>
        <w:pStyle w:val="ThreadMinimal"/>
      </w:pPr>
      <w:r>
        <w:t>你计划的逃跑路线是</w:t>
        <w:br/>
        <w:t>0 从港口离开——100 跳下水道</w:t>
        <w:br/>
        <w:t>ROLL : d100=d100(88)=88</w:t>
        <w:br/>
        <w:t>但能直连海域的下水管道口肯定没几个，至少冥思间附近没有，否则玛利图斯早走捷径了。</w:t>
        <w:br/>
        <w:t>所以最近的一个管道口和你距离是</w:t>
        <w:br/>
        <w:t>ROLL : d100=d100(51)=51</w:t>
        <w:br/>
        <w:t>小于25在海猎宿舍区，小于50在海巡队营地，小于75在海猎营地</w:t>
        <w:br/>
        <w:t>离你最近的管道口在海猎营地的边上，意思是你得先穿过整个海猎营地。</w:t>
        <w:br/>
        <w:t>这概率暂且不提，你对各个管道口位置的了解是(亲自检修+20)</w:t>
        <w:br/>
        <w:t>ROLL : d100+20=d100(71)+20=91</w:t>
        <w:br/>
        <w:t>塞维娅和瓦莱里娅的两次检修的确没白费。</w:t>
        <w:br/>
        <w:t>你的灵感(无异样+20)</w:t>
        <w:br/>
        <w:t>ROLL : d100+20=d100(11)+20=31</w:t>
        <w:br/>
        <w:t>你打开门，迎来了安宁祥和的街道。没有武器、没有埋伏，更没有哪个队长冰冷的眼神。</w:t>
        <w:br/>
        <w:t>普布利乌斯的调集似乎还没行动，深海猎人的营地对你暂时安全，如果你以最快速度通过这片区域——</w:t>
        <w:br/>
        <w:t>逃亡者收回视线，转头离开。</w:t>
        <w:br/>
        <w:t>——你不敢去赌这万分之一的可能。</w:t>
        <w:br/>
        <w:t>退而求其次，你选择的管道口距离是</w:t>
        <w:br/>
        <w:t>ROLL : d49+51=d49(46)+51=97</w:t>
        <w:br/>
        <w:t>1-3 港口</w:t>
        <w:br/>
        <w:t>4-6 市区上</w:t>
        <w:br/>
        <w:t>7-9 市区下</w:t>
        <w:br/>
        <w:t>10 大成功/大失败</w:t>
        <w:br/>
        <w:t>ROLL : d10=d10(7)=7</w:t>
      </w:r>
    </w:p>
    <w:p>
      <w:pPr>
        <w:pStyle w:val="ThreadMinimal"/>
      </w:pPr>
      <w:r>
        <w:t>你在这额外一回合的速度(求生欲+30)</w:t>
        <w:br/>
        <w:t>ROLL : d100+30=d100(28)+30=58</w:t>
        <w:br/>
        <w:t>大于50，视为离开海猎宿舍区</w:t>
        <w:br/>
        <w:t>瓦莱里娅最常见的表情就是平静，你只需要面无表情地在关卡登记，就能自如地走入城市的居民区。</w:t>
        <w:br/>
        <w:t>——这是你最后几分钟的安宁。</w:t>
        <w:br/>
        <w:t>[确认深海猎人瓦莱里娅被不知名意识体寄生。]</w:t>
        <w:br/>
        <w:t>无数双红瞳看向淡金色的屏幕。</w:t>
        <w:br/>
        <w:t>[目标已向居民区逃窜。]</w:t>
        <w:br/>
        <w:t>普布利乌斯启动城市系统，观看整座城市的流动。</w:t>
        <w:br/>
        <w:t>[非特殊情况，务必活捉。]</w:t>
        <w:br/>
        <w:t>[市区 Round 1]</w:t>
        <w:br/>
        <w:t>逃亡进度</w:t>
        <w:br/>
        <w:t>ROLL : d100=d100(66)=66</w:t>
        <w:br/>
        <w:t>你的速度(求生欲+30，先手+20)</w:t>
        <w:br/>
        <w:t>ROLL : d100+50=d100(56)+50=106</w:t>
        <w:br/>
        <w:t>深海猎人的速度(重大事故+20，团体合作+20)</w:t>
        <w:br/>
        <w:t>ROLL : d100+40=d100(81)+40=121</w:t>
        <w:br/>
        <w:t>你第一次在科洛斯修姆的大街上狂奔。</w:t>
        <w:br/>
        <w:t>街道越来越空，华美的建筑门扉紧闭，你普布利乌斯的逮捕令显然也提醒了其他居民——</w:t>
        <w:br/>
        <w:t>于是有音爆自远及近。</w:t>
        <w:br/>
        <w:t>你的出力(求生欲+30)</w:t>
        <w:br/>
        <w:t>ROLL : d100+30=d100(54)+30=84</w:t>
        <w:br/>
        <w:t>歌蕾蒂娅的出力(义务+30)</w:t>
        <w:br/>
        <w:t>ROLL : d100+30=d100(71)+30=101</w:t>
        <w:br/>
        <w:t>你的伤亡程度(深海猎人-20)</w:t>
        <w:br/>
        <w:t>ROLL : d100=d100(40)=40-20=20</w:t>
      </w:r>
    </w:p>
    <w:p>
      <w:pPr>
        <w:pStyle w:val="ThreadMinimal"/>
      </w:pPr>
      <w:r>
        <w:t>那柄长槊堪堪与你擦肩而过，然而劲风依然割开了你的皮肤，血渍浸润了衬衫。</w:t>
        <w:br/>
        <w:t>“……难以置信。”</w:t>
        <w:br/>
        <w:t>真像啊。有一瞬间，歌蕾蒂娅与你平静的目光对视，却只感到哀伤地自省。</w:t>
        <w:br/>
        <w:t>她竟然漠视了如此之久的错误。</w:t>
        <w:br/>
        <w:t>[市区 Round 2]</w:t>
        <w:br/>
        <w:t>逃亡进度</w:t>
        <w:br/>
        <w:t>ROLL : d34+66=d34(21)+66=87</w:t>
        <w:br/>
        <w:t>你的速度(求生欲+30)</w:t>
        <w:br/>
        <w:t>ROLL : d100+30=d100(56)+30=86</w:t>
        <w:br/>
        <w:t>深海猎人的速度(重大事故+20，团体合作+20)</w:t>
        <w:br/>
        <w:t>ROLL : d100+40=d100(6)+40=46</w:t>
        <w:br/>
        <w:t>哪怕是科洛斯修姆这种大型军备城市，对深海猎人依然是狭小而便捷的。</w:t>
        <w:br/>
        <w:t>只是他们从不在城市里全力疾行，而是和所有人一样，一步一个脚印地行走，否则那些地面——你确信自己在耳鸣中听到身后越来越多的起落重响。</w:t>
        <w:br/>
        <w:t>无法对抗，无法战胜，怎样的幻想都显得可笑。</w:t>
        <w:br/>
        <w:t>你唯有放空大脑地全力逃亡。</w:t>
        <w:br/>
        <w:t>[市区 Round 3]</w:t>
        <w:br/>
        <w:t>逃亡进度</w:t>
        <w:br/>
        <w:t>ROLL : d13+87=d13(8)+87=95</w:t>
        <w:br/>
        <w:t>你的速度(求生欲+30)</w:t>
        <w:br/>
        <w:t>ROLL : d100+30=d100(39)+30=69</w:t>
        <w:br/>
        <w:t>深海猎人的速度(重大事故+20，团体合作+20)</w:t>
        <w:br/>
        <w:t>ROLL : d100+40=d100(91)+40=131</w:t>
        <w:br/>
        <w:t>你的出力(求生欲+30)</w:t>
        <w:br/>
        <w:t>ROLL : d100+30=d100(48)+30=78</w:t>
        <w:br/>
        <w:t>深海猎人的出力(义务+30，团体合作+20)</w:t>
        <w:br/>
        <w:t>ROLL : d100+50=d100(96)+50=146</w:t>
        <w:br/>
        <w:t>你的伤亡程度(深海猎人-20)</w:t>
        <w:br/>
        <w:t>ROLL : d100=d100(97)=97-20=77</w:t>
      </w:r>
    </w:p>
    <w:p>
      <w:pPr>
        <w:pStyle w:val="ThreadMinimal"/>
      </w:pPr>
      <w:r>
        <w:t>伤亡大于75确认为ICU级别的重伤，但由于二周目的推论，你的灵魂与肉体并不完全契合，在重伤情况下，身体会自动进行海嗣化。</w:t>
        <w:br/>
        <w:t>深海猎人的灵感(经验+20)</w:t>
        <w:br/>
        <w:t>ROLL : d100+20=d100(48)+20=68</w:t>
        <w:br/>
        <w:t>乌尔比安一扫场面，迅速确认了所有人的情况，没有人重伤到需要救治。</w:t>
        <w:br/>
        <w:t>除了它。他低下头，瓦莱里娅的身体怪异地瘫倒在脚边，血水在科洛斯修姆干净的地面上积出小洼，未知意识体已被确保昏迷，塞克提斯还额外加注了一管麻醉剂……</w:t>
        <w:br/>
        <w:t>漆黑的城市，环形而站的白色猎人，悲悯和冷漠。</w:t>
        <w:br/>
        <w:t>不，这不是一场处刑……</w:t>
        <w:br/>
        <w:t>光明而圣洁的广场，鲜红的血，流动的生命。</w:t>
        <w:br/>
        <w:t>……是什么在那肉体上蠕动？</w:t>
        <w:br/>
        <w:t>对于“瓦莱里娅”即将海嗣化的突发状况，三位队长的意见是</w:t>
        <w:br/>
        <w:t>0 即刻处决——100 尝试挽救</w:t>
        <w:br/>
        <w:t>马库斯</w:t>
        <w:br/>
        <w:t>ROLL : d100=d100(33)=33</w:t>
        <w:br/>
        <w:t>歌蕾蒂娅</w:t>
        <w:br/>
        <w:t>ROLL : d100=d100(54)=54</w:t>
        <w:br/>
        <w:t>乌尔比安(自适应接点+20)</w:t>
        <w:br/>
        <w:t>ROLL : d100+20=d100(18)+20=38</w:t>
        <w:br/>
        <w:t>马库斯的说服</w:t>
        <w:br/>
        <w:t>ROLL : d100=d100(25)=25</w:t>
        <w:br/>
        <w:t>歌蕾蒂娅的说服</w:t>
        <w:br/>
        <w:t>ROLL : d100=d100(30)=30</w:t>
        <w:br/>
        <w:t>乌尔比安的说服</w:t>
        <w:br/>
        <w:t>ROLL : d100=d100(59)=59</w:t>
      </w:r>
    </w:p>
    <w:p>
      <w:pPr>
        <w:pStyle w:val="ThreadMinimal"/>
      </w:pPr>
      <w:r>
        <w:t>每个深海猎人都意识到了现状：不管是谁的意识，这具身躯都属于深海猎人。</w:t>
        <w:br/>
        <w:t>——他们靠牺牲拥有了力量，也要承担其背后的代价。</w:t>
        <w:br/>
        <w:t>“它要撑不住了。”</w:t>
        <w:br/>
        <w:t>马库斯叹息着提剑走来。</w:t>
        <w:br/>
        <w:t>“恢复警戒，通知海巡队准备生物清理。”</w:t>
        <w:br/>
        <w:t>乌尔比安重新拉动锁链。</w:t>
        <w:br/>
        <w:t>“布兰都斯……还来得及吗？”</w:t>
        <w:br/>
        <w:t>歌蕾蒂娅沉默地抿唇，忽然没头没脑地吐露出一句询问。</w:t>
        <w:br/>
        <w:t>然而无人能向她给出一个肯定。</w:t>
        <w:br/>
        <w:t>最后处决你的人是</w:t>
        <w:br/>
        <w:t>ROLL : d3=d3(1)=1</w:t>
        <w:br/>
        <w:t>马库斯和海嗣化谁更快</w:t>
        <w:br/>
        <w:t>ROLL : d2=d2(2)=2</w:t>
        <w:br/>
        <w:t>现实向歌蕾蒂娅证明：来不及了。</w:t>
        <w:br/>
        <w:t>花朵在崩裂、枝蔓在生长、根系疯狂地汲取营养，而在灿烂光辉的寂静中，有复眼在血肉中悄悄翕动。</w:t>
        <w:br/>
        <w:t>人们无声地旁观，唯有马库斯的剑锋快而稳定地落下.</w:t>
        <w:br/>
        <w:t>——唯有死亡能赐予人类最后的安宁。</w:t>
        <w:br/>
        <w:t>这一天是</w:t>
        <w:br/>
        <w:t>ROLL : d12=d12(9)=9</w:t>
        <w:br/>
        <w:t>ROLL : d30=d30(20)=20</w:t>
        <w:br/>
        <w:t>1097年9月20日，“瓦莱里娅”和瓦莱里娅被正式确认了死亡。</w:t>
        <w:br/>
        <w:t>同时确认一下神战的时间</w:t>
        <w:br/>
        <w:t>ROLL : d12=d12(5)=5</w:t>
        <w:br/>
        <w:t>ROLL : d31=d31(2)=2</w:t>
        <w:br/>
        <w:t>1096年5月2日，弑神计划正式执行。</w:t>
      </w:r>
    </w:p>
    <w:p>
      <w:pPr>
        <w:pStyle w:val="ThreadMinimal"/>
      </w:pPr>
      <w:r>
        <w:t>最终阿戈尔将你的存在定义为</w:t>
        <w:br/>
        <w:t>1-3 奇特的未知生命</w:t>
        <w:br/>
        <w:t>4-6 涉及先史文明的人类意识体</w:t>
        <w:br/>
        <w:t>7-9 可疑的寄生性存在</w:t>
        <w:br/>
        <w:t>10 大成功/大失败</w:t>
        <w:br/>
        <w:t>ROLL : d10=d10(10)=10</w:t>
        <w:br/>
        <w:t>ROLL : d2=d2(2)=2</w:t>
        <w:br/>
        <w:t>1-3 怪异的未知生命</w:t>
        <w:br/>
        <w:t>4-6 不知来源的人类意识体</w:t>
        <w:br/>
        <w:t>7-9 敌视的寄生性存在</w:t>
        <w:br/>
        <w:t>10 大成功/大失败</w:t>
        <w:br/>
        <w:t>ROLL : d10=d10(10)=10</w:t>
        <w:br/>
        <w:t>ROLL : d2=d2(1)=1</w:t>
        <w:br/>
        <w:t>1-3 可鄙的未知生命</w:t>
        <w:br/>
        <w:t>4-6 别有用心的人类意识体</w:t>
        <w:br/>
        <w:t>7-9 不容于世的寄生性存在</w:t>
        <w:br/>
        <w:t>10 大成功/大失败</w:t>
        <w:br/>
        <w:t>ROLL : d10=d10(1)=1</w:t>
        <w:br/>
        <w:t>“……以人类的意识为食，夺取他人的躯壳……这样的生存方式何其可鄙而可悲……”</w:t>
        <w:br/>
        <w:t>那么阿戈尔在厌恶你“存续方式”的同时，认为你所提供的信息</w:t>
        <w:br/>
        <w:t>1-3 可信，有其他人参与和鉴定</w:t>
        <w:br/>
        <w:t>4-6 取证，怀疑但不完全挂钩</w:t>
        <w:br/>
        <w:t>7-9 敌视，全部重检并地毯式清查</w:t>
        <w:br/>
        <w:t>10 大成功/大失败</w:t>
        <w:br/>
        <w:t>ROLL : d10=d10(8)=8</w:t>
        <w:br/>
        <w:t>然而信息本身是正确的，那么在重新检验过后，阿戈尔的选择是</w:t>
        <w:br/>
        <w:t>1-3 先按资料做看能不能做出来</w:t>
        <w:br/>
        <w:t>4-6 冷处理封锁资料，重启实验室探索</w:t>
        <w:br/>
        <w:t>7-9 信任资料，因为逻辑和真理值得</w:t>
        <w:br/>
        <w:t>10 大成功/大失败</w:t>
        <w:br/>
        <w:t>ROLL : d10=d10(8)=8</w:t>
      </w:r>
    </w:p>
    <w:p>
      <w:pPr>
        <w:pStyle w:val="ThreadMinimal"/>
      </w:pPr>
      <w:r>
        <w:t>1106年，Ishar-mla苏醒后的选择是</w:t>
        <w:br/>
        <w:t>1-3 迷茫，寻找新的“祭司”</w:t>
        <w:br/>
        <w:t>4-6 困惑，遵循着容器的指引</w:t>
        <w:br/>
        <w:t>7-9 饥饿，主动袭击阿戈尔</w:t>
        <w:br/>
        <w:t>10 大成功/大失败</w:t>
        <w:br/>
        <w:t>ROLL : d10=d10(2)=2</w:t>
        <w:br/>
        <w:t>但海嗣尚未接触陆地，还未向人类的要素进化，更不可能拥有思维能力，Ishar-mla无法在族群中等到合适的进化。</w:t>
        <w:br/>
        <w:t>它的寻找持续了多久</w:t>
        <w:br/>
        <w:t>ROLL : d100=d100(88)=88</w:t>
        <w:br/>
        <w:t>1.月</w:t>
        <w:br/>
        <w:t>2.季</w:t>
        <w:br/>
        <w:t>3.年</w:t>
        <w:br/>
        <w:t>ROLL : d3=d3(3)=3</w:t>
        <w:br/>
        <w:t>ROLL : d5=d5(5)=5</w:t>
        <w:br/>
        <w:t>特殊情况，超出一年后阿戈尔的生物武器必定成功，直接进入战争结算</w:t>
        <w:br/>
        <w:t>最终Ishar-mla重新寻找容器时，斯卡蒂的位置是</w:t>
        <w:br/>
        <w:t>1-3 科洛斯修姆</w:t>
        <w:br/>
        <w:t>4-6 执行任务的海域</w:t>
        <w:br/>
        <w:t>7-9 阿戈尔本境城市</w:t>
        <w:br/>
        <w:t>10 大成功/大失败</w:t>
        <w:br/>
        <w:t>ROLL : d10=d10(2)=2</w:t>
        <w:br/>
        <w:t>科洛斯修姆保卫战结局是(特化生物武器+50，第二军团+10，深海猎人+10，腐化之心-30)</w:t>
        <w:br/>
        <w:t>ROLL : d100+40=d100(7)+40=47</w:t>
      </w:r>
    </w:p>
    <w:p>
      <w:pPr>
        <w:pStyle w:val="ThreadMinimal"/>
      </w:pPr>
      <w:r>
        <w:t>科洛斯修姆保卫战失败的原因是</w:t>
        <w:br/>
        <w:t>1-3 事发时海猎基本在外任务</w:t>
        <w:br/>
        <w:t>4-6 本境临时有事将第二军团调走</w:t>
        <w:br/>
        <w:t>7-9 科洛斯修姆城市换新中被打断</w:t>
        <w:br/>
        <w:t>10 大成功/大失败</w:t>
        <w:br/>
        <w:t>ROLL : d10=d10(4)=4</w:t>
        <w:br/>
        <w:t>第二军团离开后，科洛斯修姆缺乏正面对抗Ishar-mla的主力军，深海猎人无法阻拦大群的狂潮，导致迅速破城。</w:t>
        <w:br/>
        <w:t>当时留在科城的队伍有</w:t>
        <w:br/>
        <w:t>ROLL : d2+2=d2(1)+2=3</w:t>
        <w:br/>
        <w:t>外出执行任务的队伍是</w:t>
        <w:br/>
        <w:t>ROLL : d4=d4(2)=2</w:t>
        <w:br/>
        <w:t>深海猎人的伤亡情况(深海猎人-20，破城+20)</w:t>
        <w:br/>
        <w:t>ROLL : d100=d100(6)=6</w:t>
        <w:br/>
        <w:t>没有海猎战死的原因是</w:t>
        <w:br/>
        <w:t>1-3 Ishar-mla直接带走了容器</w:t>
        <w:br/>
        <w:t>4-6 因为回归没算战死啊</w:t>
        <w:br/>
        <w:t>7-9 感谢特化生物武器吧</w:t>
        <w:br/>
        <w:t>10 大成功/大失败</w:t>
        <w:br/>
        <w:t>ROLL : d10=d10(7)=7</w:t>
        <w:br/>
        <w:t>但显然，Ishar-mla始终追随着斯卡蒂的踪迹移动，科洛斯修姆的存亡于它而言没有价值。</w:t>
        <w:br/>
        <w:t>深海猎人的灵感是(异常+20，前车之鉴+10)</w:t>
        <w:br/>
        <w:t>ROLL : d100+30=d100(82)+30=112</w:t>
        <w:br/>
        <w:t>1-3 海嗣生代想寄生斯卡蒂</w:t>
        <w:br/>
        <w:t>4-6 +海嗣生代想借此进化</w:t>
        <w:br/>
        <w:t>7-9 +海嗣生代想染指泰拉大地</w:t>
        <w:br/>
        <w:t>10 大成功/大失败</w:t>
        <w:br/>
        <w:t>ROLL : d10=d10(8)=8</w:t>
      </w:r>
    </w:p>
    <w:p>
      <w:pPr>
        <w:pStyle w:val="ThreadMinimal"/>
      </w:pPr>
      <w:r>
        <w:t>阿戈尔对此事的看法是</w:t>
        <w:br/>
        <w:t>1-3 让斯卡蒂做诱饵进行诱杀</w:t>
        <w:br/>
        <w:t>4-6 命令斯卡蒂回本境待着</w:t>
        <w:br/>
        <w:t>7-9 怀疑并禁止所有海猎再出战</w:t>
        <w:br/>
        <w:t>10 大成功/大失败</w:t>
        <w:br/>
        <w:t>ROLL : d10=d10(8)=8</w:t>
        <w:br/>
        <w:t>无法确定海嗣生代为何执着斯卡蒂，阿戈尔怀疑根本原因是对血脉的随机选择，如果斯卡蒂战死，它的目标将会随时指向下一个“子嗣”。</w:t>
        <w:br/>
        <w:t>以防万一，所有深海猎人都被暂时禁止了对海嗣生代的作战。</w:t>
        <w:br/>
        <w:t>后续的Ishar-mla讨伐战结果是(特化生物武器+50，多支军团+28，腐化之心-30)</w:t>
        <w:br/>
        <w:t>ROLL : d100+48=d100(48)+48=96</w:t>
        <w:br/>
        <w:t>阿戈尔和陆地的合作(自己能解决-20)</w:t>
        <w:br/>
        <w:t>ROLL : d80=d80(38)=38</w:t>
        <w:br/>
        <w:t>大于25和海岸国家有官方联系，大于50有建立正式合作，大于75建立专门联盟</w:t>
        <w:br/>
        <w:t>阿戈尔只和伊比利亚等海岸线受海嗣影响的国家有所交流，未涉及陆地具体事务，那么和罗德岛的关系是(自己能解决-20)</w:t>
        <w:br/>
        <w:t>ROLL : d80=d80(43)=43</w:t>
        <w:br/>
        <w:t>大于25接待过来访的凯尔希，大于50派遣联络员，大于75建立合作关系</w:t>
        <w:br/>
        <w:t>最后，在Ishar-mla和斯卡蒂的容器事件发生后，阿戈尔对你的认知是否变化</w:t>
        <w:br/>
        <w:t>1-3 改变，认知错误的初生</w:t>
        <w:br/>
        <w:t>4-6 改变，学习人类的高等海嗣</w:t>
        <w:br/>
        <w:t>7-9 不改变，意识上海嗣太低级</w:t>
        <w:br/>
        <w:t>10 大成功/大失败</w:t>
        <w:br/>
        <w:t>ROLL : d10=d10(8)=8</w:t>
        <w:br/>
        <w:t>阿戈尔并未将你错认成海嗣，因为你的意识终究比海嗣要高级太多，它们再怎么进化也是无法思考的本能动物。</w:t>
      </w:r>
    </w:p>
    <w:p>
      <w:pPr>
        <w:pStyle w:val="ThreadMinimal"/>
      </w:pPr>
      <w:r>
        <w:t>十四周目·科城病人</w:t>
        <w:br/>
        <w:t>弑神计划因故无限期推迟，第二军团与深海猎人继续驻守科洛斯修姆，“终点”计划开启。</w:t>
        <w:br/>
        <w:t>……</w:t>
        <w:br/>
        <w:t>1097年9月20日，寄生于深海猎人瓦莱里娅的未知生命自曝其存在，后试图逃窜，被深海猎人缉捕，因临时海嗣化由深海猎人一队长马库斯处决。</w:t>
        <w:br/>
        <w:t>……</w:t>
        <w:br/>
        <w:t>1106年？月？日，“终点”计划取得最终成果，针对海嗣的特化生物武器诞生。</w:t>
        <w:br/>
        <w:t>……</w:t>
        <w:br/>
        <w:t>1111年？月？日，Ishar-mla离开第六号海沟，携大群袭击科洛斯修姆。科洛斯修姆保卫战开启。</w:t>
        <w:br/>
        <w:t>……</w:t>
        <w:br/>
        <w:t>1111年？月？日，科洛斯修姆崩毁，科洛斯修姆保卫战失败。为避免被海嗣生代寄生，深海猎人服从命令脱离战场。</w:t>
        <w:br/>
        <w:t>……</w:t>
        <w:br/>
        <w:t>？？？年？月？日，Ishar-mla死亡，阿戈尔取得阶段性胜利。</w:t>
        <w:br/>
        <w:t>……</w:t>
        <w:br/>
        <w:t>？？？年？月？日，泰拉之名，从未改写。</w:t>
      </w:r>
    </w:p>
    <w:p>
      <w:pPr>
        <w:pStyle w:val="ThreadMinimal"/>
      </w:pPr>
      <w:r>
        <w:t>看看十一到十四周目的后日谈写什么</w:t>
        <w:br/>
        <w:t>1 雾岛</w:t>
        <w:br/>
        <w:t>2 幻影</w:t>
        <w:br/>
        <w:t>3 房间</w:t>
        <w:br/>
        <w:t>4 神曲</w:t>
        <w:br/>
        <w:t>5 三重</w:t>
        <w:br/>
        <w:t>6 颂歌</w:t>
        <w:br/>
        <w:t>7 月度</w:t>
        <w:br/>
        <w:t>8 活动</w:t>
        <w:br/>
        <w:t>9 日常</w:t>
        <w:br/>
        <w:t>10 大成功/大失败</w:t>
        <w:br/>
        <w:t>ROLL : d10=d10(10)=10</w:t>
        <w:br/>
        <w:t xml:space="preserve">ROLL : d2=d2(2)=2  </w:t>
        <w:br/>
        <w:t>大失败又是几个意思</w:t>
        <w:br/>
        <w:t>1-3 这是饭吗你就端上来？</w:t>
        <w:br/>
        <w:t>4-6 来点不会死人的好么好的</w:t>
        <w:br/>
        <w:t>7-9 我要看血流成河口牙！</w:t>
        <w:br/>
        <w:t>10 大成功/大失败</w:t>
        <w:br/>
        <w:t>ROLL : d10=d10(9)=9</w:t>
        <w:br/>
        <w:t>……行吧顺从你，不然还能咋样</w:t>
        <w:br/>
        <w:t>1-3 幻影</w:t>
        <w:br/>
        <w:t>4-6 神曲</w:t>
        <w:br/>
        <w:t>7-9 三重</w:t>
        <w:br/>
        <w:t>10 大成功/大失败</w:t>
        <w:br/>
        <w:t>ROLL : d10=d10(2)=2</w:t>
        <w:br/>
        <w:t>1-3 信者得死</w:t>
        <w:br/>
        <w:t>4-6 死日游金</w:t>
        <w:br/>
        <w:t>7-9 万华枯一</w:t>
        <w:br/>
        <w:t>10 大成功/大失败</w:t>
        <w:br/>
        <w:t>ROLL : d10=d10(3)=3</w:t>
      </w:r>
    </w:p>
    <w:p>
      <w:pPr>
        <w:pStyle w:val="ThreadMinimal"/>
      </w:pPr>
      <w:r>
        <w:t>丨模组名称：后日谈·信者得死</w:t>
        <w:br/>
        <w:t>丨跑团方式：意识出演</w:t>
        <w:br/>
        <w:t>丨跑团平台：科洛斯修姆</w:t>
        <w:br/>
        <w:t>丨年代地点：现代，更像是地球的阿戈尔</w:t>
        <w:br/>
        <w:t>丨推荐技能：不车卡领先全球跑团一大步(？)</w:t>
        <w:br/>
        <w:t>丨期望人数：4人(5人)</w:t>
        <w:br/>
        <w:t>丨难度系数：简单</w:t>
        <w:br/>
        <w:t>丨开团时间：NOW</w:t>
        <w:br/>
        <w:t>丨预期时间：中</w:t>
        <w:br/>
        <w:t>丨背景故事：你睁开眼。</w:t>
        <w:br/>
        <w:t>极其都市化的街道满是喧嚣，名为深海的咖啡厅就在身前，一个系统任务凭空出现，而潜意识告诉你最好照做。</w:t>
        <w:br/>
        <w:t>[Chapter ONE]</w:t>
        <w:br/>
        <w:t>请在规定时间内抵达新潘忒翁游乐园</w:t>
        <w:br/>
        <w:t>……</w:t>
        <w:br/>
        <w:t>[Chapter FOUR]</w:t>
        <w:br/>
        <w:t>404 Not Found</w:t>
        <w:br/>
        <w:t>PS：然而虽然用了跑团的方式包装，但这根本算不上跑团，不如说是长文字版本的安科。</w:t>
        <w:br/>
        <w:t>本次后日谈由四个周目海猎本人的同位体+主角自身出演，发生在另一个世界线上，剧情改编于导游过去的旧纲，存在强行填空导致的各种离谱操作，包括但不限于：血缘执念、战斗崩坏、天降对象、阵营逆反、角色乱入等。请勿与正文设定划等号。</w:t>
      </w:r>
    </w:p>
    <w:p>
      <w:pPr>
        <w:pStyle w:val="ThreadMinimal"/>
      </w:pPr>
      <w:r>
        <w:t>你睁开眼。</w:t>
        <w:br/>
        <w:t>没有寂静，更没有安宁，极其都市化的街道满是喧嚣，你就站在一家咖啡厅的屋檐下，被夏日的光耀眼到刺目。</w:t>
        <w:br/>
        <w:t>这四周的每一处环境比起阿戈尔，都更像是……地球？</w:t>
        <w:br/>
        <w:t>你的思绪飞快地流转，直到眼神呆滞地移向了那个视野里微微浮动的悬浮框。</w:t>
        <w:br/>
        <w:t>[Chapter ONE]</w:t>
        <w:br/>
        <w:t>&lt;请在规定时间内抵达新潘忒翁游乐园&gt;</w:t>
        <w:br/>
        <w:t>潜意识小声警告：照它说的做。</w:t>
        <w:br/>
        <w:t>你的选择是(潜意识+30，莫名其妙-20)</w:t>
        <w:br/>
        <w:t>ROLL : d100+10=d100(57)+10=67</w:t>
        <w:br/>
        <w:t>无论如何，你的潜意识总没办法主动害你，你本能地开始思考起任务相关来——</w:t>
        <w:br/>
        <w:t>“是否查询新潘忒翁游乐园地址。”</w:t>
        <w:br/>
        <w:t>电子音骤然响起，来自你兜里的手机，它有着一副非常年轻的男音，似乎因为检测到你的思维……自动开始运转？</w:t>
        <w:br/>
        <w:t>你的选择是(警惕心-20，摆烂+20)</w:t>
        <w:br/>
        <w:t>ROLL : d100=d100(48)=48</w:t>
        <w:br/>
        <w:t>难评，你低头看了一眼这装模做样待在你手机里的AI，直接静音，绝不给它妖言惑众的机会。</w:t>
        <w:br/>
        <w:t>反正以你的经验来说，这种乱七八糟神神怪怪的事，第一步就是别被他人牵着鼻子走，否则那真是被骗了还替人数钱。</w:t>
        <w:br/>
        <w:t>那么关于如何到达游乐园，你的想法是</w:t>
        <w:br/>
        <w:t>1-3 进咖啡厅找人问问</w:t>
        <w:br/>
        <w:t>4-6 自己动手上网查</w:t>
        <w:br/>
        <w:t>7-9 过一个幸运检定</w:t>
        <w:br/>
        <w:t>10 大成功/大失败</w:t>
        <w:br/>
        <w:t>ROLL : d10=d10(7)=7</w:t>
        <w:br/>
        <w:t>幸运检定(很摆地默认大于50成功)</w:t>
        <w:br/>
        <w:t>ROLL : d100=d100(82)=82</w:t>
      </w:r>
    </w:p>
    <w:p>
      <w:pPr>
        <w:pStyle w:val="ThreadMinimal"/>
      </w:pPr>
      <w:r>
        <w:t>然而在你绞尽脑汁前，你突然意识到：不远处就是一块巨大的广告牌啊。</w:t>
        <w:br/>
        <w:t>刚落成的新潘忒翁游乐园色彩斑斓地印在上面，除了广告语外贴心地还印了地址和公交线路。</w:t>
        <w:br/>
        <w:t>那么在这个热的要死的天气里，你选择</w:t>
        <w:br/>
        <w:t>1-3 唉，老老实实坐公交吧</w:t>
        <w:br/>
        <w:t>4-6 反正都是没钱，不如打车</w:t>
        <w:br/>
        <w:t>7-9 有人刚好离开了咖啡厅</w:t>
        <w:br/>
        <w:t>10 大成功/大失败</w:t>
        <w:br/>
        <w:t>ROLL : d10=d10(10)=10</w:t>
        <w:br/>
        <w:t>ROLL : d2=d2(2)=2</w:t>
        <w:br/>
        <w:t>1-3 零元购了边上的一辆单车</w:t>
        <w:br/>
        <w:t>4-6 谁白嫖完还打晕司机啊</w:t>
        <w:br/>
        <w:t>7-9 出门的少女警惕地盯着你</w:t>
        <w:br/>
        <w:t>10 大成功/大失败</w:t>
        <w:br/>
        <w:t>ROLL : d10=d10(7)=7</w:t>
        <w:br/>
        <w:t>穿着连衣裙的少女意外地发现门外还有一块新的阴影，但相当警惕地打量了你一眼后，随即就是转身离开。</w:t>
        <w:br/>
        <w:t>这家伙赖在店门外面干嘛……蹭门缝空调？她费解地猜测。</w:t>
        <w:br/>
        <w:t>你的反应程度(熟人+20)</w:t>
        <w:br/>
        <w:t>ROLL : d100+20=d100(76)+20=96</w:t>
        <w:br/>
        <w:t>外貌。气质。眼神。姿态。一模一样。</w:t>
        <w:br/>
        <w:t>……这里为什么会有深海猎人？</w:t>
        <w:br/>
        <w:t>“塞维娅！”你下意识紧扣住她略显纤细的肩胛，没注意到她吃痛的脸色，“你怎么在这里？只有你？其他人呢？”</w:t>
        <w:br/>
        <w:t>然而你一叠声的追问只得到了</w:t>
        <w:br/>
        <w:t>1-3 塞维娅的挣扎</w:t>
        <w:br/>
        <w:t>4-6 +塞维娅的喊叫</w:t>
        <w:br/>
        <w:t>7-9 +塞维娅的呼救</w:t>
        <w:br/>
        <w:t>10 大成功/大失败</w:t>
        <w:br/>
        <w:t>ROLL : d10=d10(8)=8</w:t>
      </w:r>
    </w:p>
    <w:p>
      <w:pPr>
        <w:pStyle w:val="ThreadMinimal"/>
      </w:pPr>
      <w:r>
        <w:t>“我不认识你！放开！”塞维娅试图掰开你的手，急切地朝门内喊，“——缇比利娅！缇比利娅！”</w:t>
        <w:br/>
        <w:t>脚步声迅速靠近，你能看清玻璃门后同样熟悉的人。尽管有着完全陌生的色彩和服装，那依然是你所熟悉的深海猎人四队长，干练而关切。</w:t>
        <w:br/>
        <w:t>除了她脸上那混杂了担忧的敌视。</w:t>
        <w:br/>
        <w:t>你的灵感(常识+20)</w:t>
        <w:br/>
        <w:t>ROLL : d100+20=d100(52)+20=72</w:t>
        <w:br/>
        <w:t>久违的一些记忆终于顺着血液回流，你好歹想起一种叫同位体的谜之存在。或许她们生活在哪个和平的现代泰拉之上。</w:t>
        <w:br/>
        <w:t>在似乎理解了现状后，你的补救是</w:t>
        <w:br/>
        <w:t>1-3 道歉说认错人了</w:t>
        <w:br/>
        <w:t>4-6 +立刻走开</w:t>
        <w:br/>
        <w:t>7-9 +但先试试话术</w:t>
        <w:br/>
        <w:t>10 大成功/大失败</w:t>
        <w:br/>
        <w:t>ROLL : d10=d10(10)=10</w:t>
        <w:br/>
        <w:t>ROLL : d2=d2(1)=1</w:t>
        <w:br/>
        <w:t>1-3 诚恳道歉说认错人了</w:t>
        <w:br/>
        <w:t>4-6 +先试试话术</w:t>
        <w:br/>
        <w:t>7-9 +大不了再试试话术</w:t>
        <w:br/>
        <w:t>10 大成功/大失败</w:t>
        <w:br/>
        <w:t>ROLL : d10=d10(8)=8</w:t>
        <w:br/>
        <w:t>取悦检定(诚恳+20，大惊吓-20)</w:t>
        <w:br/>
        <w:t>ROLL : d100=d100(58)=58</w:t>
        <w:br/>
        <w:t>“认错人了抱歉！”你迅速收手后退两步，看向把塞维娅推进店里的缇比利娅，“对不起我真的认错人了！我以为是我之前认识的那个塞维娅……”</w:t>
        <w:br/>
        <w:t>你的眼神中真实地闪过一抹黯然。</w:t>
        <w:br/>
        <w:t>穿越对你来说像是家常便饭……谁知道你还能不能再回到那个泰拉呢？</w:t>
      </w:r>
    </w:p>
    <w:p>
      <w:pPr>
        <w:pStyle w:val="ThreadMinimal"/>
      </w:pPr>
      <w:r>
        <w:t>真诚不知道是不是必杀技，但反正让缇比利娅和塞维娅的脸色好看了许多，至少她们不会要报警说你骚扰。</w:t>
        <w:br/>
        <w:t>你的灵感(观察+20)</w:t>
        <w:br/>
        <w:t>ROLL : d100+20=d100(73)+20=93</w:t>
        <w:br/>
        <w:t>眼见着气氛缓和下来，你瞄了瞄塞维娅的挎包和缇比利娅手里的车钥匙：“这么热的天……”你们还打算出门？</w:t>
        <w:br/>
        <w:t>你忽然眼尖地发现挎包上有个钥匙扣，正是新潘忒翁游乐园的吉祥物。</w:t>
        <w:br/>
        <w:t>“你们是要去那个新建成的游乐园吗？”</w:t>
        <w:br/>
        <w:t>捷径似乎就在前方，你相当热情地打蛇棍上，“我现在下单的话能不能搭我一个……？”</w:t>
        <w:br/>
        <w:t>你的说服</w:t>
        <w:br/>
        <w:t>ROLL : d100=d100(11)=11</w:t>
        <w:br/>
        <w:t>缇比利娅的说服</w:t>
        <w:br/>
        <w:t>ROLL : d100=d100(63)=63</w:t>
        <w:br/>
        <w:t>“算了吧。”缇比利娅微微皱眉，手依然搭在塞维娅肩上，“我们可没那么快出发，如果您急着想去，还请自便。”</w:t>
        <w:br/>
        <w:t>你的二次说服</w:t>
        <w:br/>
        <w:t>ROLL : d100=d100(40)=40</w:t>
        <w:br/>
        <w:t>缇比利娅的二次说服</w:t>
        <w:br/>
        <w:t>ROLL : d100=d100(90)=90</w:t>
        <w:br/>
        <w:t>你的花言巧语没能起到预期目标，反而让对面两个人的目光都凉了下去。</w:t>
        <w:br/>
        <w:t>好吧，纠缠不休的确不像是正常人该做的事……倒计时仍在跳秒，你只能这么自我安慰着走开，立刻寻找新的解决办法。</w:t>
        <w:br/>
        <w:t>1-3 我就说零元购省事吧</w:t>
        <w:br/>
        <w:t>4-6 白嫖的打车是最爽的</w:t>
        <w:br/>
        <w:t>7-9 坐公交车逃票都显得有道德</w:t>
        <w:br/>
        <w:t>10 大成功/大失败</w:t>
        <w:br/>
        <w:t>ROLL : d10=d10(10)=10</w:t>
        <w:br/>
        <w:t>ROLL : d2=d2(1)=1</w:t>
      </w:r>
    </w:p>
    <w:p>
      <w:pPr>
        <w:pStyle w:val="ThreadMinimal"/>
      </w:pPr>
      <w:r>
        <w:t>最终你成功地</w:t>
        <w:br/>
        <w:t>1-3 完美犯罪·零元购单车</w:t>
        <w:br/>
        <w:t>4-6 完美犯罪·打晕司机</w:t>
        <w:br/>
        <w:t>7-9 完美违规·公交车逃票</w:t>
        <w:br/>
        <w:t>10 大成功/大失败</w:t>
        <w:br/>
        <w:t>ROLL : d10=d10(8)=8</w:t>
        <w:br/>
        <w:t>你拿到了一个大成功，但只是用来逃两块钱的车票。</w:t>
        <w:br/>
        <w:t>这是否算浪费行为暂且不提，看在上午的份上，这公交车的速度是(低于50超时)</w:t>
        <w:br/>
        <w:t>ROLL : d100=d100(53)=53</w:t>
        <w:br/>
        <w:t>在时间即将流尽前几分钟，你总算站到了新潘忒翁游乐园的门口。</w:t>
        <w:br/>
        <w:t>——但问题是，你没有票啊？</w:t>
        <w:br/>
        <w:t>你眼瞧着倒计时没有结束，直接决定</w:t>
        <w:br/>
        <w:t>1-3 侧门翻墙</w:t>
        <w:br/>
        <w:t>4-6 正门强闯</w:t>
        <w:br/>
        <w:t>7-9 AI你干点活</w:t>
        <w:br/>
        <w:t>10 大成功/大失败</w:t>
        <w:br/>
        <w:t>ROLL : d10=d10(10)=10</w:t>
        <w:br/>
        <w:t>ROLL : d2=d2(2)=2</w:t>
        <w:br/>
        <w:t>1-3 侧门翻墙砸到人</w:t>
        <w:br/>
        <w:t>4-6 正门强闯被拦下</w:t>
        <w:br/>
        <w:t>7-9 AI它没有反应</w:t>
        <w:br/>
        <w:t>10 大成功/大失败</w:t>
        <w:br/>
        <w:t>ROLL : d10=d10(6)=6</w:t>
      </w:r>
    </w:p>
    <w:p>
      <w:pPr>
        <w:pStyle w:val="ThreadMinimal"/>
      </w:pPr>
      <w:r>
        <w:t>“喂！那个谁——”喇叭骤然炸响，几个保安冲出了岗哨，“游乐园禁止翻栏杆！下来！”</w:t>
        <w:br/>
        <w:t>而你旁若无人地继续在试图跳过闸机。</w:t>
        <w:br/>
        <w:t>——于是当你被好几只手扯下来时，你的思绪还残留在深深的震惊中。</w:t>
        <w:br/>
        <w:t>我什么时候这么弱了？</w:t>
        <w:br/>
        <w:t>游乐园保安对你的处理是</w:t>
        <w:br/>
        <w:t>1-3 驱赶</w:t>
        <w:br/>
        <w:t>4-6 批评</w:t>
        <w:br/>
        <w:t>7-9 问票</w:t>
        <w:br/>
        <w:t>10 大成功/大失败</w:t>
        <w:br/>
        <w:t>ROLL : d10=d10(8)=8</w:t>
        <w:br/>
        <w:t>扫了眼你的装扮和平静的态度，保安把你当成了电子票出错而一怒之下硬闯的年轻人。</w:t>
        <w:br/>
        <w:t>“票拿出来我看看。”他叹了口气，拿出扫描仪，“真是，你刷不进去都不知道找人工开门的？”</w:t>
        <w:br/>
        <w:t>你一个只能白嫖绝对没票的决定</w:t>
        <w:br/>
        <w:t>1-3 让AI给你准备一张</w:t>
        <w:br/>
        <w:t>4-6 直接离开找个侧门</w:t>
        <w:br/>
        <w:t>7-9 转头再冲一次闸机</w:t>
        <w:br/>
        <w:t>10 大成功/大失败</w:t>
        <w:br/>
        <w:t>ROLL : d10=d10(4)=4</w:t>
        <w:br/>
        <w:t>“麻烦死了，算了。”你装作怒气冲冲地转身离开，“不就是个游乐园……”</w:t>
        <w:br/>
        <w:t>保安们无语地在背后暗骂这莫名其妙的游客，却没想到你转了一圈直接绕到了有着高耸尖顶的侧门。</w:t>
        <w:br/>
        <w:t>攀爬检定(熟练战士+20)</w:t>
        <w:br/>
        <w:t>ROLL : d100+20=d100(29)+20=49</w:t>
        <w:br/>
        <w:t>你未免有点过于高估当下身体的臂力，一个起跳不仅没抓着墙头翻过去，还差点把自己扎在了围栏上，只能略显狼狈地半途松手。</w:t>
      </w:r>
    </w:p>
    <w:p>
      <w:pPr>
        <w:pStyle w:val="ThreadMinimal"/>
      </w:pPr>
      <w:r>
        <w:t>当下剩余时间是否超标</w:t>
        <w:br/>
        <w:t>ROLL : d100=d100(82)=82</w:t>
        <w:br/>
        <w:t>你做好了坠落大地、感受疼痛的准备，眼睛甚至仍打量着墙头，分析新的受力点。</w:t>
        <w:br/>
        <w:t>只是一点甚至不流血的疼痛，你早就能够无动于衷——</w:t>
        <w:br/>
        <w:t>[时间耗尽 第一任务失败]</w:t>
        <w:br/>
        <w:t>[结算中……]</w:t>
        <w:br/>
        <w:t>[恭喜您获得Wrong End·一步之遥！]</w:t>
        <w:br/>
        <w:t>[读档中……]</w:t>
        <w:br/>
        <w:t>你睁开眼。</w:t>
        <w:br/>
        <w:t>没有寂静，更没有安宁，极其都市化的街道满是喧嚣，你就站在一家咖啡厅的屋檐下，被夏日的光耀眼到刺目。</w:t>
        <w:br/>
        <w:t>手机上的时间倒回了最初的九点整。</w:t>
        <w:br/>
        <w:t>你不可置信地环顾世界。</w:t>
        <w:br/>
        <w:t>——你的失败将一整个未来推了回去。</w:t>
        <w:br/>
        <w:t>[Chapter ONE]</w:t>
        <w:br/>
        <w:t>&lt;请在规定时间内抵达新潘忒翁游乐园&gt;</w:t>
        <w:br/>
        <w:t>任务框毫无变化。</w:t>
        <w:br/>
        <w:t>“是否查询新潘忒翁游乐园地址。”</w:t>
        <w:br/>
        <w:t>电子音稳定地从你手中响起。</w:t>
        <w:br/>
        <w:t>而这一次，你的选择是(警惕心-20)</w:t>
        <w:br/>
        <w:t>ROLL : d80=d80(11)=11</w:t>
      </w:r>
    </w:p>
    <w:p>
      <w:pPr>
        <w:pStyle w:val="ThreadMinimal"/>
      </w:pPr>
      <w:r>
        <w:t>静音，息屏。你焦躁到暂时懒得听见其它不必要的噪音，只是全身贯注地开始思考：</w:t>
        <w:br/>
        <w:t>怎样才能结束这个新的轮回？</w:t>
        <w:br/>
        <w:t>地狱已有一座，没必要再添新的苦楚，你真的受够了没完没了的重复折磨。</w:t>
        <w:br/>
        <w:t>——终点在何方？</w:t>
        <w:br/>
        <w:t>你对前往游乐园方式的选择是</w:t>
        <w:br/>
        <w:t>1-3 尝试请求缇比利娅蹭车</w:t>
        <w:br/>
        <w:t>4-6 启用AI测试观察一下</w:t>
        <w:br/>
        <w:t>7-9 继续逃票公交车翻侧门</w:t>
        <w:br/>
        <w:t>10 大成功/大失败</w:t>
        <w:br/>
        <w:t>ROLL : d10=d10(3)=3</w:t>
        <w:br/>
        <w:t>门口的风铃声清脆，当缇比利娅终于也推门而出时，你选择</w:t>
        <w:br/>
        <w:t>1-3 装作打不到车求搭车</w:t>
        <w:br/>
        <w:t>4-6 装作塞维娅的同学</w:t>
        <w:br/>
        <w:t>7-9 用自来熟糊弄一切</w:t>
        <w:br/>
        <w:t>10 大成功/大失败</w:t>
        <w:br/>
        <w:t>ROLL : d10=d10(5)=5</w:t>
        <w:br/>
        <w:t>取悦检定(稍微了解塞维娅+10)</w:t>
        <w:br/>
        <w:t>ROLL : d100+10=d100(32)+10=42</w:t>
        <w:br/>
        <w:t>“同学……”塞维娅困惑地回忆，却完全对你没半点印象，“不好意思……你是哪个班的？”</w:t>
        <w:br/>
        <w:t>缇比利娅看你的眼神迅速不对劲了起来：“……你怎么认识塞维娅的？”</w:t>
        <w:br/>
        <w:t>演技失败，你在检讨中选择</w:t>
        <w:br/>
        <w:t>1-3 装傻混过去暂且放弃</w:t>
        <w:br/>
        <w:t>4-6 继续嘴硬糊弄学试试</w:t>
        <w:br/>
        <w:t>7-9 过一个幸运检定</w:t>
        <w:br/>
        <w:t>10 大成功/大失败</w:t>
        <w:br/>
        <w:t>ROLL : d10=d10(3)=3</w:t>
      </w:r>
    </w:p>
    <w:p>
      <w:pPr>
        <w:pStyle w:val="ThreadMinimal"/>
      </w:pPr>
      <w:r>
        <w:t>“啊？”你又看了塞维娅两眼，故作恍然大悟，“哦，我认错人了，抱歉抱歉！”</w:t>
        <w:br/>
        <w:t>在缇比利娅和塞维娅开口质疑前，你已经迅速溜向了最近的公交车站，准备抓紧时间故技重施。</w:t>
        <w:br/>
        <w:t>几分钟后，公交车摇摇晃晃地驶向下一站。</w:t>
        <w:br/>
        <w:t>你又逃票成功了？</w:t>
        <w:br/>
        <w:t>ROLL : d100=d100(43)=43</w:t>
        <w:br/>
        <w:t>那么这一次的两块钱是</w:t>
        <w:br/>
        <w:t>1-3 你让AI随便黑了个账户</w:t>
        <w:br/>
        <w:t>4-6 好心人看你着急替你付了</w:t>
        <w:br/>
        <w:t>7-9 其实堂堂被赶下车哩</w:t>
        <w:br/>
        <w:t>10 大成功/大失败</w:t>
        <w:br/>
        <w:t>ROLL : d10=d10(10)=10</w:t>
        <w:br/>
        <w:t>ROLL : d2=d2(1)=1</w:t>
        <w:br/>
        <w:t>1-3 你让AI黑了账户还买了票</w:t>
        <w:br/>
        <w:t>4-6 好心人替你付了还有零钱剩</w:t>
        <w:br/>
        <w:t>7-9 其实你摸了别人的硬币付</w:t>
        <w:br/>
        <w:t>10 大成功/大失败</w:t>
        <w:br/>
        <w:t>ROLL : d10=d10(6)=6</w:t>
        <w:br/>
        <w:t>“哎你这孩子，出门怎么不带钱的。”一位老妇人好心地替你付了车票，多余的零钱干脆一起塞给你了，“拿着吧拿着吧，别到时候回不来家。”</w:t>
        <w:br/>
        <w:t>你一脸懵逼地在位子上坐下。</w:t>
        <w:br/>
        <w:t>这个零钱是常规意义上的零钱吗(符合逻辑+20)</w:t>
        <w:br/>
        <w:t>ROLL : d100+20=d100(30)+20=50</w:t>
        <w:br/>
        <w:t>是or不是</w:t>
        <w:br/>
        <w:t>ROLL : d2=d2(2)=2</w:t>
        <w:br/>
        <w:t>好心人还颇有家资，随手塞给你的钞票都不止是几块钱的事了，所以这些钱够不够买门票呢</w:t>
        <w:br/>
        <w:t>ROLL : d100=d100(93)=93</w:t>
      </w:r>
    </w:p>
    <w:p>
      <w:pPr>
        <w:pStyle w:val="ThreadMinimal"/>
      </w:pPr>
      <w:r>
        <w:t>感谢金钱之力，你终于能堂堂正正地从大门走进游乐园。</w:t>
        <w:br/>
        <w:t>然而暑假的游乐园简直人满为患，到处都是跑来跑去的孩子，你费劲地挤出人群，好不容易给自己找到一张树荫下的空长椅。</w:t>
        <w:br/>
        <w:t>倒计时还有几分钟就要消失了。</w:t>
        <w:br/>
        <w:t>但你不会真的就此松气，因为那个序号注定了——</w:t>
        <w:br/>
        <w:t>一个同样眼熟的人在你身边坐下，她的坡跟凉鞋在起落中轻敲地面，怀里的红色虎鲸玩偶膨胀得鲜艳夺目。</w:t>
        <w:br/>
        <w:t>斯卡蒂态度平淡地转向你：“你怎么在这里？我还以为你应该是休假状态才对。”</w:t>
        <w:br/>
        <w:t>“——普利玛斯。”</w:t>
        <w:br/>
        <w:t>你的灵感(经验+30)</w:t>
        <w:br/>
        <w:t>ROLL : d100+30=d100(88)+30=118</w:t>
        <w:br/>
        <w:t>普利玛斯？事到如今，你已经不会为自己被称呼陌生的名字而感到慌张。</w:t>
        <w:br/>
        <w:t>你甚至略感放心地想：既然能认识斯卡蒂，这位普利玛斯大概也曾是哪位深海猎人——</w:t>
        <w:br/>
        <w:t>零，倒计时结束。新的任务跳了出来。</w:t>
        <w:br/>
        <w:t>[Chapter TWO]</w:t>
        <w:br/>
        <w:t>&lt;请在规定时间内掩护塞维娅逃出新潘忒翁游乐园&gt;</w:t>
        <w:br/>
        <w:t>“……塞维娅？”</w:t>
        <w:br/>
        <w:t>你几乎是无意识中出声，却被对方当成交流的开始。</w:t>
        <w:br/>
        <w:t>“原来如此，看来你的目标也是她。”斯卡蒂利索地起身，举目四眺寻找之前一直跟踪的身影，“走吧——我看见了，她在旋转木马的队伍边上。”</w:t>
        <w:br/>
        <w:t>你对这个任务的猜想是</w:t>
        <w:br/>
        <w:t>1-3 游乐园即将爆发灾难</w:t>
        <w:br/>
        <w:t>4-6 塞维娅身份特殊被人下手</w:t>
        <w:br/>
        <w:t>7-9塞维娅是轮回核心</w:t>
        <w:br/>
        <w:t>10 大成功/大失败</w:t>
        <w:br/>
        <w:t>ROLL : d10=d10(3)=3</w:t>
        <w:br/>
        <w:t>不管是火灾坍塌还是恐怖袭击，你都打算</w:t>
        <w:br/>
        <w:t>1-3 匿名联系官方报警</w:t>
        <w:br/>
        <w:t>4-6 交给斯卡蒂后去通知园区</w:t>
        <w:br/>
        <w:t>7-9 反正会复原，不用管</w:t>
        <w:br/>
        <w:t>10 大成功/大失败</w:t>
        <w:br/>
        <w:t>ROLL : d10=d10(6)=6</w:t>
      </w:r>
    </w:p>
    <w:p>
      <w:pPr>
        <w:pStyle w:val="ThreadMinimal"/>
      </w:pPr>
      <w:r>
        <w:t>而对于你的离开，斯卡蒂的意见是</w:t>
        <w:br/>
        <w:t>1-3 要求你配合任务</w:t>
        <w:br/>
        <w:t>4-6 劝说你不要独自行动</w:t>
        <w:br/>
        <w:t>7-9 默认随便你行动</w:t>
        <w:br/>
        <w:t>10 大成功/大失败</w:t>
        <w:br/>
        <w:t>ROLL : d10=d10(10)=10</w:t>
        <w:br/>
        <w:t>ROLL : d2=d2(2)=2</w:t>
        <w:br/>
        <w:t>1-3 有人在监视任务</w:t>
        <w:br/>
        <w:t>4-6 警告你不要独自行动</w:t>
        <w:br/>
        <w:t>7-9 无视你的死活</w:t>
        <w:br/>
        <w:t>10 大成功/大失败</w:t>
        <w:br/>
        <w:t>ROLL : d10=d10(5)=5</w:t>
        <w:br/>
        <w:t>所以塞维娅只要留在游乐园里就会失败？你忍不住猜测到底发生了什么样的灾难：火灾？地震？或者恐怖袭击？</w:t>
        <w:br/>
        <w:t>但不管什么答案都不会影响你的决策。</w:t>
        <w:br/>
        <w:t>“斯卡蒂，我先去——”你的话还未说完就被她打断。</w:t>
        <w:br/>
        <w:t>“普利玛斯！”她紧绷着回头，同样猩红的瞳孔里认真无比，“非特殊情况，任务期间最好不要单独行动。”</w:t>
        <w:br/>
        <w:t>“——否则一律后果自负。”</w:t>
        <w:br/>
        <w:t>斯卡蒂的说服</w:t>
        <w:br/>
        <w:t>ROLL : d100=d100(91)=91</w:t>
        <w:br/>
        <w:t>你的说服</w:t>
        <w:br/>
        <w:t>ROLL : d100=d100(99)=99</w:t>
        <w:br/>
        <w:t>那又怎样，都是签字文书里看腻的条款……你习以为常地哦了一声，摆了摆手就消失在人海中，目标是远处的园区管理中心。</w:t>
        <w:br/>
        <w:t>后果自负。后果自负。后果自负。</w:t>
        <w:br/>
        <w:t>……算了。斯卡蒂抱紧玩偶，扭头继续向那个目标走去。</w:t>
        <w:br/>
        <w:t>任务优先……任务至上。</w:t>
      </w:r>
    </w:p>
    <w:p>
      <w:pPr>
        <w:pStyle w:val="ThreadMinimal"/>
      </w:pPr>
      <w:r>
        <w:t>你穿过人群前往园区管理中心时的灵感(熟练战士+20)</w:t>
        <w:br/>
        <w:t>ROLL : d100+20=d100(34)+20=54</w:t>
        <w:br/>
        <w:t>这是一个炎热、明亮而喧闹的上午，密集的人群填满了街道的空隙。</w:t>
        <w:br/>
        <w:t>而你沉默地随波逐流。</w:t>
        <w:br/>
        <w:t>你在疯狂回味那一瞬间本能性的警觉，企图找到真正的源头，你的身体竟然对擦肩而过的人感到无来由的危险。</w:t>
        <w:br/>
        <w:t>这不对，即使你已经失去了深海猎人的强健。你也确信自己并没有虚弱到这个地步上……</w:t>
        <w:br/>
        <w:t>武器。热武器。</w:t>
        <w:br/>
        <w:t>技术战胜了肉体，这是一项被你遗忘太久存在的实用工具，而他们的目标则如此显而易见。</w:t>
        <w:br/>
        <w:t>——被任务标注的塞维娅。</w:t>
        <w:br/>
        <w:t>你第一反应的决策是(身份可疑+20)</w:t>
        <w:br/>
        <w:t>0 报警——100 返回</w:t>
        <w:br/>
        <w:t>ROLL : d100+20=d100(56)+20=76</w:t>
        <w:br/>
        <w:t>你的速度</w:t>
        <w:br/>
        <w:t>ROLL : d100=d100(75)=75</w:t>
        <w:br/>
        <w:t>袭击的速度</w:t>
        <w:br/>
        <w:t>ROLL : d100=d100(77)=77</w:t>
        <w:br/>
        <w:t>袭击者的规划是</w:t>
        <w:br/>
        <w:t>1-3 悄悄胁迫绑架离开</w:t>
        <w:br/>
        <w:t>4-6 制造小范围骚乱</w:t>
        <w:br/>
        <w:t>7-9 无所顾忌直接抢人</w:t>
        <w:br/>
        <w:t>10 大成功/大失败</w:t>
        <w:br/>
        <w:t>ROLL : d10=d10(3)=3</w:t>
        <w:br/>
        <w:t>斯卡蒂等人的速度</w:t>
        <w:br/>
        <w:t>ROLL : d100=d100(61)=61</w:t>
        <w:br/>
        <w:t>袭击的速度</w:t>
        <w:br/>
        <w:t>ROLL : d100=d100(78)=78</w:t>
      </w:r>
    </w:p>
    <w:p>
      <w:pPr>
        <w:pStyle w:val="ThreadMinimal"/>
      </w:pPr>
      <w:r>
        <w:t>袭击者最终仍是在园区里堵到了企图逃窜的塞维娅，而你此时仍在寻找她的路上。</w:t>
        <w:br/>
        <w:t>面对复数枪支的威胁，塞维娅等人的选择是(死亡+30)</w:t>
        <w:br/>
        <w:t>0 反抗——100 屈从</w:t>
        <w:br/>
        <w:t>ROLL : d100+30=d100(48)+30=78</w:t>
        <w:br/>
        <w:t>但除了塞维娅以外的人，袭击者的想法是否有变化</w:t>
        <w:br/>
        <w:t>1-3 全部带走当人质</w:t>
        <w:br/>
        <w:t>4-6 带走然后杀掉没用的</w:t>
        <w:br/>
        <w:t>7-9 现在角落里直接处决</w:t>
        <w:br/>
        <w:t>10 大成功/大失败</w:t>
        <w:br/>
        <w:t>ROLL : d10=d10(4)=4</w:t>
        <w:br/>
        <w:t>他们尚且不敢如此嚣张地当众杀人，但这不代表他们完全没有这份作恶的胆量。</w:t>
        <w:br/>
        <w:t>投降者束手就擒，被蒙上眼睛等待未知的命运——</w:t>
        <w:br/>
        <w:t>你的速度</w:t>
        <w:br/>
        <w:t>ROLL : d100=d100(50)=50</w:t>
        <w:br/>
        <w:t>袭击者撤离的速度</w:t>
        <w:br/>
        <w:t>ROLL : d100=d100(7)=7</w:t>
        <w:br/>
        <w:t>新潘忒翁游乐园见证了你最狼狈的一次狂奔。</w:t>
        <w:br/>
        <w:t>塞维娅、斯卡蒂，还有一个眼熟的背影……你喘着气谨慎地扫视全场，确定自己的战斗力还不足以和热武器对冲，因此</w:t>
        <w:br/>
        <w:t>1-3 早就提前报警过了</w:t>
        <w:br/>
        <w:t>4-6 先一直跟着伺机行动</w:t>
        <w:br/>
        <w:t>7-9 过一个幸运检定</w:t>
        <w:br/>
        <w:t>10 大成功/大失败</w:t>
        <w:br/>
        <w:t>ROLL : d10=d10(1)=1</w:t>
        <w:br/>
        <w:t>警方的速度(提前通知+20，出发时间-20)</w:t>
        <w:br/>
        <w:t>ROLL : d100=d100(84)=84</w:t>
        <w:br/>
        <w:t>袭击者撤离的速度</w:t>
        <w:br/>
        <w:t>ROLL : d100=d100(91)=91</w:t>
      </w:r>
    </w:p>
    <w:p>
      <w:pPr>
        <w:pStyle w:val="ThreadMinimal"/>
      </w:pPr>
      <w:r>
        <w:t>太阳将汗赶向你的鼻尖，枪支被重新藏回这群人的衣下。</w:t>
        <w:br/>
        <w:t>然而努力没有效果，你发现得还是太晚了。</w:t>
        <w:br/>
        <w:t>眼见着三个人都被推赶着走向大门，即将被袭击者包围着离开，而等待的警铃却迟迟没有做响——</w:t>
        <w:br/>
        <w:t>1-3 暂且跟着为警察引路</w:t>
        <w:br/>
        <w:t>4-6 赌一把他们不敢随便杀人</w:t>
        <w:br/>
        <w:t>7-9 过一个幸运检定</w:t>
        <w:br/>
        <w:t>10 大成功/大失败</w:t>
        <w:br/>
        <w:t>ROLL : d10=d10(2)=2</w:t>
        <w:br/>
        <w:t>你的潜伏(熟练战士+20)</w:t>
        <w:br/>
        <w:t>ROLL : d100+20=d100(17)+20=37</w:t>
        <w:br/>
        <w:t>袭击者的侦察(团体行动+20，人群-20)</w:t>
        <w:br/>
        <w:t>ROLL : d100=d100(95)=95</w:t>
        <w:br/>
        <w:t>不得不说，你的意识仿佛还活在那片海里，遗忘了陆地上是没有三维行动的。</w:t>
        <w:br/>
        <w:t>于是意识和肉体的冲突下，堪称拙劣的跟踪很快被真正的作恶分子发现。</w:t>
        <w:br/>
        <w:t>——有人在后面悄悄尾随。</w:t>
        <w:br/>
        <w:t>袭击者的判定</w:t>
        <w:br/>
        <w:t>1-3 普通游客</w:t>
        <w:br/>
        <w:t>4-6 可疑的人</w:t>
        <w:br/>
        <w:t>7-9 便衣</w:t>
        <w:br/>
        <w:t>10 大成功/大失败</w:t>
        <w:br/>
        <w:t>ROLL : d10=d10(7)=7</w:t>
        <w:br/>
        <w:t>他们下意识地伸手握住枪柄，决定</w:t>
        <w:br/>
        <w:t>1-3 无视你加快速度离开</w:t>
        <w:br/>
        <w:t>4-6 其他人离开但分出人抓你</w:t>
        <w:br/>
        <w:t>7-9 用人质威胁你也变人质</w:t>
        <w:br/>
        <w:t>10 大成功/大失败</w:t>
        <w:br/>
        <w:t>ROLL : d10=d10(4)=4</w:t>
      </w:r>
    </w:p>
    <w:p>
      <w:pPr>
        <w:pStyle w:val="ThreadMinimal"/>
      </w:pPr>
      <w:r>
        <w:t>“别让他碍事……”领头地眯起眼，粗暴地把塞维娅往前一推，“快点！后面都还排着人！”</w:t>
        <w:br/>
        <w:t>你站在远处，能很清楚地发现那一群人在加快速度撤离——</w:t>
        <w:br/>
        <w:t>除了那两三个不怀好意的留下。</w:t>
        <w:br/>
        <w:t>对方明显是想要包抄你，而你的决策是</w:t>
        <w:br/>
        <w:t>1-3 引到没人的地方解决</w:t>
        <w:br/>
        <w:t>4-6 戳破后把袭击者卡在门口</w:t>
        <w:br/>
        <w:t>7-9 兜圈子等警察赶到</w:t>
        <w:br/>
        <w:t>10 大成功/大失败</w:t>
        <w:br/>
        <w:t>ROLL : d10=d10(5)=5</w:t>
        <w:br/>
        <w:t>没有一次在民众前露出马脚……他们不敢在大庭广众下暴露身份？</w:t>
        <w:br/>
        <w:t>你的头脑飞速运转。即使发现了你的跟踪也没直接发动袭击，他们仍然会畏惧法律下的强暴力，那么——</w:t>
        <w:br/>
        <w:t>“塞维娅！我找你好久了！”</w:t>
        <w:br/>
        <w:t>你假装疑惑地指着闸机口大喊，“你不是在排队吗……怎么要走了？”</w:t>
        <w:br/>
        <w:t>许多人下意识看向门口。</w:t>
        <w:br/>
        <w:t>几个年轻人被围在满脸凶悍的人之间，动弹不得，被点名的少女朝边上透出急切的目光。</w:t>
        <w:br/>
        <w:t>人群骤然间爆发出惊恐的尖叫和混乱。</w:t>
        <w:br/>
        <w:t>你的拖延时间</w:t>
        <w:br/>
        <w:t>ROLL : d100=d100(84)=84</w:t>
        <w:br/>
        <w:t>警察赶到需要的时间</w:t>
        <w:br/>
        <w:t>ROLL : d100=d100(41)=41</w:t>
        <w:br/>
        <w:t>面对警方的围堵，袭击者的选择是(自知之明+20)</w:t>
        <w:br/>
        <w:t>0 枪战强行冲关——100 投降安稳等保释</w:t>
        <w:br/>
        <w:t>ROLL : d100+20=d100(58)+20=78</w:t>
      </w:r>
    </w:p>
    <w:p>
      <w:pPr>
        <w:pStyle w:val="ThreadMinimal"/>
      </w:pPr>
      <w:r>
        <w:t>暴徒们眼神冰冷却识相地举手投降，毕竟保释对他们的律师来说也已是常事。</w:t>
        <w:br/>
        <w:t>斯卡蒂费解地把你拉到边上：“你把条子叫过来干什么？”</w:t>
        <w:br/>
        <w:t>“条子？”你思维暂停了瞬间，才反应过来这可以用来指代警察……条子？</w:t>
        <w:br/>
        <w:t>“我”原来不合法吗？你混乱地猜测：到底是斯卡蒂不是深海猎人，还是深海猎人变成了犯罪团体？但缇比利娅明明只是咖啡厅店长啊？</w:t>
        <w:br/>
        <w:t>“嘿！”领队的警察朝你们挥了挥手，“两位，该走了。”</w:t>
        <w:br/>
        <w:t>你和斯卡蒂都是名义上的目击者和受害人，还得去警局做一趟笔录。</w:t>
        <w:br/>
        <w:t>但事实上你完全没有心思考虑这个，只是紧盯着那位队长的脸，听清了其他警察的称呼：</w:t>
        <w:br/>
        <w:t>“马库斯。”</w:t>
        <w:br/>
        <w:t>……这都什么事啊？</w:t>
        <w:br/>
        <w:t>最后你还是上了车，司机就是马库斯，后排塞下了塞维娅、斯卡蒂和……你暂且把这位不知名的少年称作努美利乌斯。</w:t>
        <w:br/>
        <w:t>因为他完全长得就是中性化版本的努美利娅！</w:t>
        <w:br/>
        <w:t>“塞维娅……”马库斯在红绿灯间隙里无奈地往后看，“算了，你自己跟缇比利娅解释吧。”</w:t>
        <w:br/>
        <w:t>“没什么好解释的。”塞维娅脸色苍白，反驳的语气倒是挺硬，“我交男朋友关她什么事。”看起来就算差点被绑架带走，她也没有什么后悔的意思。</w:t>
        <w:br/>
        <w:t>被指为“塞维娅男朋友”的少年尴尬地笑了笑。</w:t>
        <w:br/>
        <w:t>“谁让她是你的监护人。”马库斯随手抓了颗薄荷糖扔过去，“谁家父母一旦知道女儿谈了个黑二代，也会心急火燎地勒令分手的。”</w:t>
        <w:br/>
        <w:t>“——何况，你跟缇比利娅说的是自己一个人出来玩吧？”</w:t>
        <w:br/>
        <w:t>“用不着你管。”塞维娅接住那颗糖随手塞给斯卡蒂，一言不发地看向窗外。</w:t>
        <w:br/>
        <w:t>努美利乌斯见缝插针地自我辩解：“但我真的没有参与过家里的生意……”没人理睬他。</w:t>
        <w:br/>
        <w:t>而你在副驾驶上听得大脑停摆。</w:t>
        <w:br/>
        <w:t>直到一个新的框架在视野中展开——</w:t>
        <w:br/>
        <w:t>[Chapter THREE]</w:t>
        <w:br/>
        <w:t>&lt;请在规定时间内将塞维娅交给瓦莱里娅&gt;</w:t>
      </w:r>
    </w:p>
    <w:p>
      <w:pPr>
        <w:pStyle w:val="ThreadMinimal"/>
      </w:pPr>
      <w:r>
        <w:t>你在炸裂中立刻把注意力转向了新的任务。</w:t>
        <w:br/>
        <w:t>瓦莱里娅……刚才的经历告诉你，这个瓦莱里娅肯定也有什么不同寻常的身份，比如普利玛斯的上司、接头人还是其它什么？</w:t>
        <w:br/>
        <w:t>现代社会，你第一次把思维移向了手机。</w:t>
        <w:br/>
        <w:t>——然而为时已晚。</w:t>
        <w:br/>
        <w:t>长着盖乌斯样子的警察在走廊里挨个检收电子设备，前面的房间显然是准备笔录。</w:t>
        <w:br/>
        <w:t>“可以交出去。”你的AI忽然主动出声，“别担心。”</w:t>
        <w:br/>
        <w:t>它很快又沉寂了下去。</w:t>
        <w:br/>
        <w:t>“只有你能听见我的声音。”</w:t>
        <w:br/>
        <w:t>当你走进问询室坐下时，灯光正一片明亮，反手带上门的警察就是刚才的盖乌斯，一脸不解地看着你。</w:t>
        <w:br/>
        <w:t>“你也有把自己送进警局的一天？”他打着哈欠灌了口咖啡，“哦，还带上了斯卡蒂呢。”</w:t>
        <w:br/>
        <w:t>盖乌斯在作为熟人打趣你，可你除了面无表情外不知道该回点什么……于是他的笑容也无聊地敛去了。</w:t>
        <w:br/>
        <w:t>“算了，来说正事吧。”</w:t>
        <w:br/>
        <w:t>他平淡地扫了你一眼，拧开笔帽。</w:t>
        <w:br/>
        <w:t>“把你这次的任务编码报上来。”</w:t>
        <w:br/>
        <w:t>你的灵感</w:t>
        <w:br/>
        <w:t>ROLL : d100=d100(64)=64</w:t>
        <w:br/>
        <w:t>任务，你只见过斯卡蒂烦恼地提过任务，所以盖乌斯——</w:t>
        <w:br/>
        <w:t>是潜伏在警局中、来自不知名组织的间谍？</w:t>
        <w:br/>
        <w:t>现实把你踹得昏头胀脑，然而你还是得给出一个回答，否则露馅后几乎是必定要迎来重启。</w:t>
        <w:br/>
        <w:t>于是你继续面无表情地说</w:t>
        <w:br/>
        <w:t>1-3 你无权干涉</w:t>
        <w:br/>
        <w:t>4-6 你只需要配合</w:t>
        <w:br/>
        <w:t>7-9 过一个灵感</w:t>
        <w:br/>
        <w:t>10 大成功/大失败</w:t>
        <w:br/>
        <w:t>ROLL : d10=d10(10)=10</w:t>
        <w:br/>
        <w:t>ROLL : d2=d2(2)=2</w:t>
      </w:r>
    </w:p>
    <w:p>
      <w:pPr>
        <w:pStyle w:val="ThreadMinimal"/>
      </w:pPr>
      <w:r>
        <w:t>于是你选择了</w:t>
        <w:br/>
        <w:t>1-3 沉默不语</w:t>
        <w:br/>
        <w:t>4-6 我不知道</w:t>
        <w:br/>
        <w:t>7-9 过一个灵感(上限-20)</w:t>
        <w:br/>
        <w:t>10 大成功/大失败</w:t>
        <w:br/>
        <w:t>ROLL : d10=d10(7)=7</w:t>
        <w:br/>
        <w:t>灵感检定</w:t>
        <w:br/>
        <w:t>ROLL : d80=d80(14)=14</w:t>
        <w:br/>
        <w:t>不管你怎样回忆，你也想不出能有什么能代表了编码的东西，高速思考下连那个诡异的AI都被你下意识排除在选择之外。</w:t>
        <w:br/>
        <w:t>于是问询室内一片沉寂，两个人都静默不语。</w:t>
        <w:br/>
        <w:t>你仍旧面无表情，而盖乌斯的眉毛则微微挑高了一点。</w:t>
        <w:br/>
        <w:t>盖乌斯的灵感(卧底+20)</w:t>
        <w:br/>
        <w:t>ROLL : d100+20=d100(49)+20=69</w:t>
        <w:br/>
        <w:t>1-3 顶替</w:t>
        <w:br/>
        <w:t>4-6 怪异</w:t>
        <w:br/>
        <w:t>7-9 总之不对</w:t>
        <w:br/>
        <w:t>10 大成功/大失败</w:t>
        <w:br/>
        <w:t>ROLL : d10=d10(9)=9</w:t>
        <w:br/>
        <w:t>无法理解的原因，但在那份沉默中盖乌斯的确领悟到一个事实：你不知道答案，</w:t>
        <w:br/>
        <w:t>这副躯体已不再属于普利玛斯。</w:t>
        <w:br/>
        <w:t>盖乌斯的射击(先手+20)</w:t>
        <w:br/>
        <w:t>ROLL : d100+20=d100(24)+20=44</w:t>
        <w:br/>
        <w:t>你的闪避</w:t>
        <w:br/>
        <w:t>ROLL : d100=d100(16)=16</w:t>
      </w:r>
    </w:p>
    <w:p>
      <w:pPr>
        <w:pStyle w:val="ThreadMinimal"/>
      </w:pPr>
      <w:r>
        <w:t>普利玛斯的尸体就倒在椅子里，良好的隔音和做过手脚的监控不会暴露什么，但盖乌斯仍清楚这不过是拖延了短暂的时间。</w:t>
        <w:br/>
        <w:t>好在他并不在乎暴露。</w:t>
        <w:br/>
        <w:t>他更在意的是……又是什么东西在掺和这场闹剧？</w:t>
        <w:br/>
        <w:t>[死亡 第三任务失败]</w:t>
        <w:br/>
        <w:t>[结算中……]</w:t>
        <w:br/>
        <w:t>[恭喜您获得Dead End·误入歧途！]</w:t>
        <w:br/>
        <w:t>[读档中……]</w:t>
        <w:br/>
        <w:t>你睁开眼。</w:t>
        <w:br/>
        <w:t>没有寂静，更没有安宁，极其都市化的街道满是喧嚣，你就站在一家咖啡厅的屋檐下，被夏日的光耀眼到刺目。</w:t>
        <w:br/>
        <w:t>你下意识摸向额头，那里已经没有了洞穿的弹孔。</w:t>
        <w:br/>
        <w:t>[Chapter ONE]</w:t>
        <w:br/>
        <w:t>&lt;请在规定时间内抵达新潘忒翁游乐园&gt;</w:t>
        <w:br/>
        <w:t>任务框坚定不移地在你脑海中浮现。</w:t>
        <w:br/>
        <w:t>那个电子音在你看向海报的瞬间响起：“是否查询新潘忒翁游乐园地址。”</w:t>
        <w:br/>
        <w:t>你的选择是(疑似破局点+20)</w:t>
        <w:br/>
        <w:t>ROLL : d100+20=d100(41)+20=61</w:t>
        <w:br/>
        <w:t>“查询。”你干涩着嗓子低声下令，“我还要一张今日的门票。”</w:t>
        <w:br/>
        <w:t>它只是平静地回复你：“收到。”</w:t>
        <w:br/>
        <w:t>几秒钟后，你的手机屏幕上多出来一条短信，通知你不要遗忘使用电子票。</w:t>
        <w:br/>
        <w:t>对于抵达游乐园的方式，你是否打算改变</w:t>
        <w:br/>
        <w:t>1-3 有AI直接打车</w:t>
        <w:br/>
        <w:t>4-6 继续试着蹭车看看</w:t>
        <w:br/>
        <w:t>7-9 先匿名举报有恐袭</w:t>
        <w:br/>
        <w:t>10 大成功/大失败</w:t>
        <w:br/>
        <w:t>ROLL : d10=d10(6)=6</w:t>
      </w:r>
    </w:p>
    <w:p>
      <w:pPr>
        <w:pStyle w:val="ThreadMinimal"/>
      </w:pPr>
      <w:r>
        <w:t>你这次打算尝试</w:t>
        <w:br/>
        <w:t>1-3 装塞维娅的朋友</w:t>
        <w:br/>
        <w:t>4-6 装努美利乌斯的朋友</w:t>
        <w:br/>
        <w:t>7-9 单纯路人求搭车</w:t>
        <w:br/>
        <w:t>10 大成功/大失败</w:t>
        <w:br/>
        <w:t>ROLL : d10=d10(6)=6</w:t>
        <w:br/>
        <w:t>“塞维娅？你要出门吗！”你在她出门时立刻打了个招呼，“我赶着去新潘忒翁游乐园，顺路吗？能不能搭个车？”</w:t>
        <w:br/>
        <w:t>在她因你的热情而迟疑的瞬间，你又补了半句：“我是努美利乌斯的朋友，从他那里听说你的，不过你大概不会认识我就是了。”</w:t>
        <w:br/>
        <w:t>这名字真是完全靠赌。</w:t>
        <w:br/>
        <w:t>你的说服(努美利乌斯+20)</w:t>
        <w:br/>
        <w:t>ROLL : d100+20=d100(79)+20=99</w:t>
        <w:br/>
        <w:t>塞维娅犹豫了一会，最终点点头：“没事，我也要去新潘忒翁游乐园……但是，不要跟缇比利娅说你是努美利乌斯的朋友，你说是我的朋友就好了。”</w:t>
        <w:br/>
        <w:t>你顺水推舟地点点头，终于搭上了缇比利娅的车。</w:t>
        <w:br/>
        <w:t>车上的空调强劲，格外凉快，可爱的小挂件摆了不少，你甚至发现后排还有一个海星形状的抱枕。</w:t>
        <w:br/>
        <w:t>海星啊，你好奇地捏了捏那个微笑的抱枕，却听见公路电台清晰悦耳地播报：“……负责人表示，警方必将加强追捕力度，排查有关地区，将凶手彻底绳之以法，请广大市民不必恐慌，但仍请多加注意，尽量减少夜间外出时间……”</w:t>
        <w:br/>
        <w:t>“塞维娅，晚上别到处乱跑。”缇比利娅紧皱着眉叮嘱，“给你订的酒店就在园区里面，听到没，郊区人太少了不安全。”</w:t>
        <w:br/>
        <w:t>塞维娅一通嗯嗯，显然没放在心上。</w:t>
        <w:br/>
        <w:t>你在心里默默吐槽：她都背着家里谈了一个黑二代的男朋友，还差点被黑帮抓走，这胆量早就上天了吧？</w:t>
        <w:br/>
        <w:t>你和塞维娅直到都检票进了门才挥别了缇比利娅。</w:t>
        <w:br/>
        <w:t>她转头扫了你两眼，决定</w:t>
        <w:br/>
        <w:t>1-3 请你一起玩</w:t>
        <w:br/>
        <w:t>4-6 赶你快点走</w:t>
        <w:br/>
        <w:t>7-9 询问你的意见</w:t>
        <w:br/>
        <w:t>10 大成功/大失败</w:t>
        <w:br/>
        <w:t>ROLL : d10=d10(3)=3</w:t>
      </w:r>
    </w:p>
    <w:p>
      <w:pPr>
        <w:pStyle w:val="ThreadMinimal"/>
      </w:pPr>
      <w:r>
        <w:t>“其实……我和努米约好了一起来玩的！”塞维娅故作神秘地自豪，“怎么样，要不要一起？”</w:t>
        <w:br/>
        <w:t>她大概真的很高兴能撇掉家长，单独和男朋友在游乐园里玩个三天两夜。</w:t>
        <w:br/>
        <w:t>你的选择是</w:t>
        <w:br/>
        <w:t>1-3 去找斯卡蒂套信息</w:t>
        <w:br/>
        <w:t>4-6 留下来糊弄努美利乌斯</w:t>
        <w:br/>
        <w:t>7-9 过一个幸运检定</w:t>
        <w:br/>
        <w:t>10 大成功/大失败</w:t>
        <w:br/>
        <w:t>ROLL : d10=d10(7)=7</w:t>
        <w:br/>
        <w:t>幸运检定</w:t>
        <w:br/>
        <w:t>ROLL : d100=d100(21)=21</w:t>
        <w:br/>
        <w:t>你的视线里只有满满当当的陌生人，没有发现那个路过的身影。</w:t>
        <w:br/>
        <w:t>对于塞维娅的邀请，你决定</w:t>
        <w:br/>
        <w:t>1-3 去找斯卡蒂套信息</w:t>
        <w:br/>
        <w:t>4-6 留下来糊弄努美利乌斯</w:t>
        <w:br/>
        <w:t>7-9 提前坦白并道歉</w:t>
        <w:br/>
        <w:t>10 大成功/大失败</w:t>
        <w:br/>
        <w:t>ROLL : d10=d10(8)=8</w:t>
        <w:br/>
        <w:t>塞维娅没有收到答应和婉拒，反而收到了一句“对不起”。</w:t>
        <w:br/>
        <w:t>“其实我不是努美利乌斯的朋友……我只是和你同校，从别人那里听说你是他的女朋友……”你假装紧张地低头，“抱歉，我真的快迟到了所以……”</w:t>
        <w:br/>
        <w:t>塞维娅的反应是</w:t>
        <w:br/>
        <w:t>1-3 接受，不高兴地走开</w:t>
        <w:br/>
        <w:t>4-6 接受，原谅后继续邀请</w:t>
        <w:br/>
        <w:t>7-9 不接受，生气地走开</w:t>
        <w:br/>
        <w:t>10 大成功/大失败</w:t>
        <w:br/>
        <w:t>ROLL : d10=d10(3)=3</w:t>
      </w:r>
    </w:p>
    <w:p>
      <w:pPr>
        <w:pStyle w:val="ThreadMinimal"/>
      </w:pPr>
      <w:r>
        <w:t>塞维娅原本开朗的态度立刻收敛。她相当不高兴地瞪了你一眼，随即把你也撇下了。</w:t>
        <w:br/>
        <w:t>你耸耸肩，按照上一次的记忆寻找那棵和斯卡蒂相遇的树。</w:t>
        <w:br/>
        <w:t>“——普利玛斯？”她抱着虎鲸玩偶在路上向你迎面走来，满怀意外，“你怎么在这里？”</w:t>
        <w:br/>
        <w:t>[Chapter TWO]</w:t>
        <w:br/>
        <w:t>&lt;请在规定时间内掩护塞维娅逃出新潘忒翁游乐园&gt;</w:t>
        <w:br/>
        <w:t>“没时间了。”你向附近寻找塞维娅的身影，“先找塞维娅！”</w:t>
        <w:br/>
        <w:t>斯卡蒂疑惑地一指远处的旋转木马，快步跟上你的身影：“这里有我跟着她……出什么事了？”</w:t>
        <w:br/>
        <w:t>没等你开口搪塞，她已经看见有个人抓住塞维娅的手就想拖走。</w:t>
        <w:br/>
        <w:t>——教会的任务目标！</w:t>
        <w:br/>
        <w:t>一道风从你身边卷过，你也没想到斯卡蒂抡着抱枕就冲上去了，只能紧急跟在后面喊：“等下，那是她男朋友！”</w:t>
        <w:br/>
        <w:t>那只抱枕总算是没砸到努美利乌斯的头上。</w:t>
        <w:br/>
        <w:t>但少年仍然死死地攥着另一个人的手：“塞维娅，你认识他们吗？”他警惕到看起来随时要带着她逃跑。</w:t>
        <w:br/>
        <w:t>塞维娅的回答是(不高兴-10)</w:t>
        <w:br/>
        <w:t>ROLL : d90=d90(19)=19</w:t>
        <w:br/>
        <w:t>“不认识。”她又瞪了你一眼，“别管了快走！”</w:t>
        <w:br/>
        <w:t>你的灵感(异常+20)</w:t>
        <w:br/>
        <w:t>ROLL : d100+20=d100(80)+20=100</w:t>
        <w:br/>
        <w:t>紧张，努美利乌斯能紧张什么？你心念电转间想到上次的绑架……他是来带塞维娅逃命的？</w:t>
        <w:br/>
        <w:t>“我们可以合作！”你在他们动身前急速补充，“我知道有人在追杀塞维娅，我和斯卡蒂都可以帮你！”</w:t>
        <w:br/>
        <w:t>身后的阴影具象为一个又一个寻找的身影。</w:t>
        <w:br/>
        <w:t>努美利乌斯的选择是(警惕-20)</w:t>
        <w:br/>
        <w:t>ROLL : d80=d80(66)=66</w:t>
        <w:br/>
        <w:t>“别停下来。”努美利乌斯挣扎两秒后压低了声音，“去居住区，我们从后门走。”</w:t>
        <w:br/>
        <w:t>你们迅速从人群的另一边绕开了搜寻者。</w:t>
        <w:br/>
        <w:t>“所以是谁在追杀我们？”塞维娅在疾走中带着刺激感小声追问.</w:t>
        <w:br/>
        <w:t>她的好奇心倒是稳定而大胆地发挥。</w:t>
        <w:br/>
        <w:t>“不知道。”努美利乌斯也小声回她，“家里最近在走一批新的货，好像叫'恐鱼'，大概有很多人是在眼馋利润……”</w:t>
      </w:r>
    </w:p>
    <w:p>
      <w:pPr>
        <w:pStyle w:val="ThreadMinimal"/>
      </w:pPr>
      <w:r>
        <w:t>“你们为什么不报警？”斯卡蒂听不下去了，“这不是最快解决办法吗？”</w:t>
        <w:br/>
        <w:t>努美利乌斯毫无感情地瞥来一眼：“因为警局里也有他们的人。”他的长袖在跑动中滑开半截，露出一闪而逝的伤疤。</w:t>
        <w:br/>
        <w:t>警局已是努美利乌斯最不信任的地方。</w:t>
        <w:br/>
        <w:t>你们的潜伏(先手+20)</w:t>
        <w:br/>
        <w:t>ROLL : d100+20=d100(82)+20=102</w:t>
        <w:br/>
        <w:t>黑帮的侦察</w:t>
        <w:br/>
        <w:t>ROLL : d100=d100(22)=22</w:t>
        <w:br/>
        <w:t>你们成功溜进了居住区，甚至跟着熟门熟路的努美利乌斯直接走了员工通道。</w:t>
        <w:br/>
        <w:t>“……这里一般没什么人来。”他略作解释，“现在整个科洛斯修姆都不安全了，我买了两张车票，这样可以去最近的亚提尼亚涅找执政官——”</w:t>
        <w:br/>
        <w:t>“科洛斯修姆呢？”你忍不住插嘴，“这里的执政官不可信吗？”</w:t>
        <w:br/>
        <w:t>努美利乌斯沉默了一会。</w:t>
        <w:br/>
        <w:t>“其实我不知道。”他在坦言中没有和你对视，“但，我在以前一个晚会上见过他……那个人身上有种危险的味道。”</w:t>
        <w:br/>
        <w:t>他不觉得普布利乌斯值得信赖。</w:t>
        <w:br/>
        <w:t>而在某一步踏出时，你眼前的任务框忽然一变。</w:t>
        <w:br/>
        <w:t>[Chapter THREE]</w:t>
        <w:br/>
        <w:t>&lt;请在规定时间内将塞维娅交给瓦莱里娅&gt;</w:t>
        <w:br/>
        <w:t>与此同时，尖锐的警笛声在后门作响，斑斓的车灯涂上努美利乌斯又惊又怒的脸。</w:t>
        <w:br/>
        <w:t>——是谁报了警？</w:t>
        <w:br/>
        <w:t>他刚想发问，马库斯已经走上来打了个响指：“各位，请吧。”</w:t>
        <w:br/>
        <w:t>“有人匿名举报新潘忒翁游乐园会出现恐怖袭击事件。”他的笑容里带着些许玩味，“努美利乌斯，你的家族倒是颇有先见之明。”</w:t>
        <w:br/>
        <w:t>你的灵感</w:t>
        <w:br/>
        <w:t>ROLL : d100=d100(7)=7</w:t>
        <w:br/>
        <w:t>那为什么上一次没有提前出现警车？这个问题飞快地从你的脑海中消逝。</w:t>
        <w:br/>
        <w:t>你只来得及摸出手机，紧急翻找起那所谓的任务编码。那个盖乌斯正站在人群中平静地环顾一切。</w:t>
        <w:br/>
        <w:t>人类孱弱的肉体无法抗衡哪怕一枚子弹。</w:t>
      </w:r>
    </w:p>
    <w:p>
      <w:pPr>
        <w:pStyle w:val="ThreadMinimal"/>
      </w:pPr>
      <w:r>
        <w:t>“把你这次的任务编码报上来。”</w:t>
        <w:br/>
        <w:t>当盖乌斯再次问出那个问题后，这回你总算能熟练地背出一串数字混字母。</w:t>
        <w:br/>
        <w:t>“唉……烦人的瓦莱里娅。”他利索地在某台掌上电脑上敲敲打打，“好了，我知道她想做什么了，你先把这张电子邀请函收好——”</w:t>
        <w:br/>
        <w:t>剧烈的震动。</w:t>
        <w:br/>
        <w:t>盖乌斯猛地起身：“搞什么——”</w:t>
        <w:br/>
        <w:t>隐隐约约传来仓惶的尖叫，门外有奔跑的脚步，和更远处响亮的拍打声。</w:t>
        <w:br/>
        <w:t>剧烈的震动。</w:t>
        <w:br/>
        <w:t>盖乌斯低骂了句脏话。</w:t>
        <w:br/>
        <w:t>“快走。”他直接给你开了门锁，“你的任务交给我，别管塞维娅了，直接去地下车库！”他抛给你一串钥匙和车牌号，“我来负责，你去找瓦莱里娅，在她那里见。”</w:t>
        <w:br/>
        <w:t>话音未落，盖乌斯就想直接把你推出门外。</w:t>
        <w:br/>
        <w:t>你的聆听</w:t>
        <w:br/>
        <w:t>ROLL : d100=d100(54)=54</w:t>
        <w:br/>
        <w:t>你猝不及防地踏出半步，在震响与嘈杂中分辨出了更加细微的声音。</w:t>
        <w:br/>
        <w:t>细细簌簌……细细簌簌……</w:t>
        <w:br/>
        <w:t>——那是生物体滑动的声音。</w:t>
        <w:br/>
        <w:t>你的灵感(经验+20)</w:t>
        <w:br/>
        <w:t>ROLL : d100+20=d100(71)+20=91</w:t>
        <w:br/>
        <w:t>——那是海嗣。</w:t>
        <w:br/>
        <w:t>你下意识寻找武器。</w:t>
        <w:br/>
        <w:t>——那是深海猎人的敌人，</w:t>
        <w:br/>
        <w:t>“快走！”</w:t>
        <w:br/>
        <w:t>盖乌斯急切地催促你。</w:t>
        <w:br/>
        <w:t>在危险逼近时，你的选择是</w:t>
        <w:br/>
        <w:t>1-3 留下战斗</w:t>
        <w:br/>
        <w:t>4-6 前往停车场</w:t>
        <w:br/>
        <w:t>7-9 带走塞维娅</w:t>
        <w:br/>
        <w:t>10 大成功/大失败</w:t>
        <w:br/>
        <w:t>ROLL : d10=d10(3)=3</w:t>
      </w:r>
    </w:p>
    <w:p>
      <w:pPr>
        <w:pStyle w:val="ThreadMinimal"/>
      </w:pPr>
      <w:r>
        <w:t>“不，我先去把那东西解决掉。”你无视了盖乌斯的震惊，直接向他伸手，“刀给我。”他的外套底下有刀鞘。</w:t>
        <w:br/>
        <w:t>盖乌斯的选择是</w:t>
        <w:br/>
        <w:t>1-3 拒绝，试图说服你</w:t>
        <w:br/>
        <w:t>4-6 拒绝，开始怀疑你</w:t>
        <w:br/>
        <w:t>7-9 接受，且告诉你路线</w:t>
        <w:br/>
        <w:t>10 大成功/大失败</w:t>
        <w:br/>
        <w:t>ROLL : d10=d10(8)=8</w:t>
        <w:br/>
        <w:t>盖乌斯盯着你毫无动摇的脸好几秒，忽然放弃似的抹了把脸。</w:t>
        <w:br/>
        <w:t>“……直走，右边楼梯下去，一层的右边是证物储存室。”他把刀连着鞘扔过来，却没拿回那串钥匙，“我怀疑是之前收缴的东西出了问题。”</w:t>
        <w:br/>
        <w:t>没有深海猎人却有海嗣的世界？</w:t>
        <w:br/>
        <w:t>你想象了一下场面，只能给自己和他人留下一个讥讽意味的笑。</w:t>
        <w:br/>
        <w:t>“看来，是我和你都得抓紧时间了。”</w:t>
        <w:br/>
        <w:t>——所有人类都要抓紧时间。</w:t>
        <w:br/>
        <w:t>越过奔逃的人群向前，你带上那截不长的短刀，在走廊里终于追上了进食中的海嗣。</w:t>
        <w:br/>
        <w:t>闪烁的灯光下，从没见过的种类在对着尸体大快朵颐。</w:t>
        <w:br/>
        <w:t>你的速度(先手+20)</w:t>
        <w:br/>
        <w:t>ROLL : d100+20=d100(84)+20=104</w:t>
        <w:br/>
        <w:t>海嗣的速度(新生海嗣+10)</w:t>
        <w:br/>
        <w:t>ROLL : d100+10=d100(89)+10=99</w:t>
        <w:br/>
        <w:t>海嗣的伤亡程度(新生海嗣-10)</w:t>
        <w:br/>
        <w:t>ROLL : d100=d100(43)=43-10=33</w:t>
        <w:br/>
        <w:t>一小块血肉落下，这武器终究是太小了，你紧急避开吃痛后挥舞的触腕，对现状倍感棘手。</w:t>
        <w:br/>
        <w:t>你失去了赖以为生的那具躯体，恐怕比普通的阿戈尔人还要孱弱，而即使这海嗣疑似刚刚诞生，也绝对比你更加坚韧——</w:t>
        <w:br/>
        <w:t>“闪开！”后面有人在咆哮，“全体准备，射击！”</w:t>
      </w:r>
    </w:p>
    <w:p>
      <w:pPr>
        <w:pStyle w:val="ThreadMinimal"/>
      </w:pPr>
      <w:r>
        <w:t>警方的攻击速度(射击+30)</w:t>
        <w:br/>
        <w:t>ROLL : d100+30=d100(2)+30=32</w:t>
        <w:br/>
        <w:t>海嗣的攻击速度(新生海嗣+10)</w:t>
        <w:br/>
        <w:t>ROLL : d100+10=d100(65)+10=75</w:t>
        <w:br/>
        <w:t>警方的伤亡程度</w:t>
        <w:br/>
        <w:t>ROLL : d100=d100(47)=47</w:t>
        <w:br/>
        <w:t>然而人类没有想过，在射击之前，就有怪物快过他们的条件反射。</w:t>
        <w:br/>
        <w:t>触腕漫卷开疯狂横扫，砸在防暴盾牌上直接将人成片地击飞，你确信自己听到了各种人体折断的脆响，血腥味弥漫开来，饥饿的海嗣显然更兴奋了。</w:t>
        <w:br/>
        <w:t>你艰难地在空间中左支右绌，决定</w:t>
        <w:br/>
        <w:t>1-3 继续攻击</w:t>
        <w:br/>
        <w:t>4-6 试试射击</w:t>
        <w:br/>
        <w:t>7-9 去找塞维娅</w:t>
        <w:br/>
        <w:t>10 大成功/大失败</w:t>
        <w:br/>
        <w:t>ROLL : d10=d10(6)=6</w:t>
        <w:br/>
        <w:t>尸体的手枪就掉落在地上附近，保险已经打开，海嗣对金属暂时还不感兴趣。</w:t>
        <w:br/>
        <w:t>你一个前滚翻捡起那遗留物，兴致所至地对海嗣随手一试。</w:t>
        <w:br/>
        <w:t>你的攻击速度(射击+30)</w:t>
        <w:br/>
        <w:t>ROLL : d100+30=d100(77)+30=107</w:t>
        <w:br/>
        <w:t>海嗣的攻击速度(新生海嗣+10)</w:t>
        <w:br/>
        <w:t>ROLL : d100+10=d100(88)+10=98</w:t>
        <w:br/>
        <w:t>海嗣的伤亡程度(新生海嗣-10，热武器+30)</w:t>
        <w:br/>
        <w:t>ROLL : d100+20=d100(88)+20=108</w:t>
        <w:br/>
        <w:t>额外查询你的枪械水平</w:t>
        <w:br/>
        <w:t>ROLL : d100=d100(4)=4</w:t>
        <w:br/>
        <w:t>大于25会基本的使用方法，大于50普通静态靶，大于75精准动态靶</w:t>
      </w:r>
    </w:p>
    <w:p>
      <w:pPr>
        <w:pStyle w:val="ThreadMinimal"/>
      </w:pPr>
      <w:r>
        <w:t>子弹洞穿海嗣疑似核心的位置，直接穿透而过，旋转开一大片血肉，你惊愕地望向自己只是扣动了扳机的手。</w:t>
        <w:br/>
        <w:t>……这么好用？</w:t>
        <w:br/>
        <w:t>可惜阿戈尔的海嗣早就习惯了这种水平的热武器，你遗憾地蹲下来用短刀把那些还在抽搐的触腕都割断，确保这玩意死得不能再透了。</w:t>
        <w:br/>
        <w:t>警局的人终于在呼叫救护车后回过神来，谨慎而疑惑地走向你。</w:t>
        <w:br/>
        <w:t>你的选择是</w:t>
        <w:br/>
        <w:t>1-3 迅速糊弄去找塞维娅</w:t>
        <w:br/>
        <w:t>4-6 沉默然后直接离开</w:t>
        <w:br/>
        <w:t>7-9 时间有余留下配合</w:t>
        <w:br/>
        <w:t>10 大成功/大失败</w:t>
        <w:br/>
        <w:t>ROLL : d10=d10(3)=3</w:t>
        <w:br/>
        <w:t>“我就是随手一试，没想到成功了。”你真情实感地解释，在他们开口前抢先放下所有武器，“呃，这里就先交给你们——我先走了！”</w:t>
        <w:br/>
        <w:t>你摆了摆手，直接从走廊另一边的楼梯溜走了。</w:t>
        <w:br/>
        <w:t>而警方迫于现场的伤员和海嗣的尸体，没能分出人手去喊住你。</w:t>
        <w:br/>
        <w:t>此刻塞维娅的情况是</w:t>
        <w:br/>
        <w:t>1-3 逃到了警局外</w:t>
        <w:br/>
        <w:t>4-6 被盖乌斯带走</w:t>
        <w:br/>
        <w:t>7-9 锁门仍留在原地</w:t>
        <w:br/>
        <w:t>10 大成功/大失败</w:t>
        <w:br/>
        <w:t>ROLL : d10=d10(5)=5</w:t>
        <w:br/>
        <w:t>具体个人情况是</w:t>
        <w:br/>
        <w:t>1-3 束缚</w:t>
        <w:br/>
        <w:t>4-6 昏迷</w:t>
        <w:br/>
        <w:t>7-9 清醒</w:t>
        <w:br/>
        <w:t>10 大成功/大失败</w:t>
        <w:br/>
        <w:t>ROLL : d10=d10(5)=5</w:t>
      </w:r>
    </w:p>
    <w:p>
      <w:pPr>
        <w:pStyle w:val="ThreadMinimal"/>
      </w:pPr>
      <w:r>
        <w:t>警局的骚乱隐隐平息了下去，盖乌斯瞥了眼后视镜，仍然点火踩下油门。</w:t>
        <w:br/>
        <w:t>被麻醉剂放倒的少女正人事不省地歪倒在后排，好在他开的车是警局执勤的公车，倒不会被人拦下来多说什么。</w:t>
        <w:br/>
        <w:t>但在盖乌斯替你直送快递的时候，你还在楼上疯狂搜寻着塞维娅的踪迹。</w:t>
        <w:br/>
        <w:t>灵感检定(盖乌斯+20)</w:t>
        <w:br/>
        <w:t>ROLL : d100+20=d100(5)+20=25</w:t>
        <w:br/>
        <w:t>任务面板的弊端暴露无遗，它总让你觉得自己在玩一个大型真人游戏。</w:t>
        <w:br/>
        <w:t>——于是你又遗忘了自己并不是世界的主角。</w:t>
        <w:br/>
        <w:t>塞维娅并不是只会等在房间里的NPC，盖乌斯也不是永远和你同一阵营的队友，他们的命运并不由你决定。</w:t>
        <w:br/>
        <w:t>在打开又一个空的房间后，你决定</w:t>
        <w:br/>
        <w:t>1-3 去询问警员监控</w:t>
        <w:br/>
        <w:t>4-6 遇到了斯卡蒂</w:t>
        <w:br/>
        <w:t>7-9 找到了努美利乌斯</w:t>
        <w:br/>
        <w:t>10 大成功/大失败</w:t>
        <w:br/>
        <w:t>ROLL : d10=d10(5)=5</w:t>
        <w:br/>
        <w:t>“普利玛斯？”斯卡蒂抬头的第一句话是</w:t>
        <w:br/>
        <w:t>1-3 盖乌斯有话留给你</w:t>
        <w:br/>
        <w:t>4-6 塞维娅去哪了</w:t>
        <w:br/>
        <w:t>7-9 努美利乌斯呢</w:t>
        <w:br/>
        <w:t>10 大成功/大失败</w:t>
        <w:br/>
        <w:t>ROLL : d10=d10(10)=10</w:t>
        <w:br/>
        <w:t>ROLL : d2=d2(1)=1</w:t>
        <w:br/>
        <w:t>1-3 盖乌斯有地址留给你</w:t>
        <w:br/>
        <w:t>4-6 塞维娅被带走了</w:t>
        <w:br/>
        <w:t>7-9 努美利乌斯追上去了</w:t>
        <w:br/>
        <w:t>10 大成功/大失败</w:t>
        <w:br/>
        <w:t>ROLL : d10=d10(6)=6</w:t>
      </w:r>
    </w:p>
    <w:p>
      <w:pPr>
        <w:pStyle w:val="ThreadMinimal"/>
      </w:pPr>
      <w:r>
        <w:t>“塞维娅被盖乌斯带走了。”斯卡蒂的语气中蕴含着几分不高兴，手上则把顺出来的手机还给你，“他趁我在做笔录的时候麻翻了努美利乌斯……”和塞维娅。</w:t>
        <w:br/>
        <w:t>明明这个任务是分给她和普利玛斯的，那家伙怎么总是想抢功劳？</w:t>
        <w:br/>
        <w:t>任务倒计时仍在继续，代表任务还没结束，而你的选择是</w:t>
        <w:br/>
        <w:t>1-3 前往邀请函上的地址</w:t>
        <w:br/>
        <w:t>4-6 +带上斯卡蒂同行</w:t>
        <w:br/>
        <w:t>7-9 +带上努美利乌斯</w:t>
        <w:br/>
        <w:t>10 大成功/大失败</w:t>
        <w:br/>
        <w:t>ROLL : d10=d10(8)=8</w:t>
        <w:br/>
        <w:t>目标塞维娅丢失，但盖乌斯疑似会继续替你执行，任务并没有要求执行人必须是你——</w:t>
        <w:br/>
        <w:t>你的注意力顺势转向了唯一的破局点。</w:t>
        <w:br/>
        <w:t>“携带人数不限……把努美利乌斯带上。”深蓝的电子邀请函从你的屏幕亮起，你带着他们直接前往地下车库，“我们去参加这个俱乐部晚会。”</w:t>
        <w:br/>
        <w:t>——盖乌斯究竟想让你见证什么？</w:t>
        <w:br/>
        <w:t>斯卡蒂没有异议地跟上，为你指出了努美利乌斯的位置。令人欣慰的是她似乎很习惯和“普利玛斯”合作了。</w:t>
        <w:br/>
        <w:t>但问题是你的车辆驾驶技术(生疏-20)</w:t>
        <w:br/>
        <w:t>ROLL : d80=d80(67)=67</w:t>
        <w:br/>
        <w:t>时隔多日，你难得又摸上了方向盘：“斯卡蒂？”</w:t>
        <w:br/>
        <w:t>“好了。”她直接用安全带把努美利乌斯固定在座位上，拍拍手，“走吧。”</w:t>
        <w:br/>
        <w:t>引擎瞬间愤怒地咆哮出声。</w:t>
        <w:br/>
        <w:t>然而就算抵达了指定地点，宴会也要入夜才会举行，在那扇门正式开启前，你们恐怕都只能待在车里等待。</w:t>
        <w:br/>
        <w:t>努美利乌斯的昏迷时间为</w:t>
        <w:br/>
        <w:t>1-3 下午苏醒</w:t>
        <w:br/>
        <w:t>4-6 晚上苏醒</w:t>
        <w:br/>
        <w:t>7-9 明天才醒</w:t>
        <w:br/>
        <w:t>10 大成功/大失败</w:t>
        <w:br/>
        <w:t>ROLL : d10=d10(1)=1</w:t>
      </w:r>
    </w:p>
    <w:p>
      <w:pPr>
        <w:pStyle w:val="ThreadMinimal"/>
      </w:pPr>
      <w:r>
        <w:t>努美利乌斯对你计划的想法是</w:t>
        <w:br/>
        <w:t>1-3 不管，我要去找塞维娅</w:t>
        <w:br/>
        <w:t>4-6 就此别过回去找家族</w:t>
        <w:br/>
        <w:t>7-9 可以和你们暂时行动一次</w:t>
        <w:br/>
        <w:t>10 大成功/大失败</w:t>
        <w:br/>
        <w:t>ROLL : d10=d10(7)=7</w:t>
        <w:br/>
        <w:t>死去了。可恨的东西死去了。美丽的东西死去了。</w:t>
        <w:br/>
        <w:t>什么都不会剩下，科洛斯修姆和她都一样。塞维娅死去了，只能看到血从手上流下。</w:t>
        <w:br/>
        <w:t>我也要死了吗？</w:t>
        <w:br/>
        <w:t>……努美利娅。</w:t>
        <w:br/>
        <w:t>“不……”后排的人忽然微弱地嘶喊着什么，他试图伸出手，却先泪流满面，“不要……”</w:t>
        <w:br/>
        <w:t>不要扔下我一个人。</w:t>
        <w:br/>
        <w:t>他睁开眼，先看见了……两个在扯披萨吃的不明游客。</w:t>
        <w:br/>
        <w:t>驾驶座上的青年叼着披萨呜呜了两声，他边上的女人直接用油手捂住了他的嘴：“不准大叫，懂吗？同意就点头。”</w:t>
        <w:br/>
        <w:t>“唔、唔！”努美利乌斯眨巴着眼睛努力看清这世界，“哈，我还算知道你们那一套。”</w:t>
        <w:br/>
        <w:t>努美利乌斯的灵感</w:t>
        <w:br/>
        <w:t>ROLL : d100=d100(18)=18</w:t>
        <w:br/>
        <w:t>没参与家族活动的他当然认不出你们隶属于深海教会，但反正他对“那一类人”有一种简略的概括：</w:t>
        <w:br/>
        <w:t>会杀人，且从不害怕后果。</w:t>
        <w:br/>
        <w:t>“盖乌斯做了什么说了什么，从实复述一遍。”白发青年说完又塞了口披萨，但他的眼神绝不是玩笑，“我想你还是配合比较好。”</w:t>
        <w:br/>
        <w:t>“不然……你在梦中看见了谁的死呢？”</w:t>
        <w:br/>
        <w:t>努美利乌斯坦白的程度</w:t>
        <w:br/>
        <w:t>1-3 单纯的描述</w:t>
        <w:br/>
        <w:t>4-6 +提到他抱怨一个女人</w:t>
        <w:br/>
        <w:t>7-9 +提到可能要去码头</w:t>
        <w:br/>
        <w:t>10 大成功/大失败</w:t>
        <w:br/>
        <w:t>ROLL : d10=d10(6)=6</w:t>
      </w:r>
    </w:p>
    <w:p>
      <w:pPr>
        <w:pStyle w:val="ThreadMinimal"/>
      </w:pPr>
      <w:r>
        <w:t>努美利乌斯事无巨细地交代了他所记得的一切，但对你而言，有用的情报只有一条。</w:t>
        <w:br/>
        <w:t>“抱怨一个女人？”你想起问询室里的对话，“……瓦莱里娅。”</w:t>
        <w:br/>
        <w:t>斯卡蒂轻轻皱了皱眉：“她负责了科洛斯修姆最近的任务管理……从她面前截胡太麻烦了。”何况盖乌斯也没那么好对付。</w:t>
        <w:br/>
        <w:t>峰回路转，你们的道路仍然伸向了那座尚未开门的俱乐部。</w:t>
        <w:br/>
        <w:t>——直到灯光齐奏。</w:t>
        <w:br/>
        <w:t>你们没有华贵的礼服，但在出示那张电子邀请函后，侍者仍然恭敬地替你引路，完全没有在意你身后还有两个东张西望的人。</w:t>
        <w:br/>
        <w:t>“潘忒翁俱乐部？”斯卡蒂抱着虎鲸抱枕冥思苦想，“我好像以前在会议上看见过这个名字……”</w:t>
        <w:br/>
        <w:t>努美利乌斯的假笑猛地僵住了。</w:t>
        <w:br/>
        <w:t>“——普利玛斯？”</w:t>
        <w:br/>
        <w:t>一个你十分眼熟的人端着酒杯走下台阶，面露意外，“瓦莱里娅不是给你分派了任务么？”</w:t>
        <w:br/>
        <w:t>普布利乌斯随手端起一杯香槟递过来，毫不掩饰作为东道主的主导权，墨绿色的虹膜底下永远不知道是把玩还是探究。</w:t>
        <w:br/>
        <w:t>你的回答是</w:t>
        <w:br/>
        <w:t>1-3 被盖乌斯抢走了</w:t>
        <w:br/>
        <w:t>4-6 轮不到你管</w:t>
        <w:br/>
        <w:t>7-9 没有太大差别</w:t>
        <w:br/>
        <w:t>10 大成功/大失败</w:t>
        <w:br/>
        <w:t>ROLL : d10=d10(4)=4</w:t>
        <w:br/>
        <w:t>你的侦察</w:t>
        <w:br/>
        <w:t>ROLL : d100=d100(44)=44</w:t>
        <w:br/>
        <w:t>“我的任务轮不到你来管。”你刻意抽离情感，让眼神和语气都显得更无机质，“流程下一步的接头人是谁？”</w:t>
        <w:br/>
        <w:t>当普布利乌斯的神色没有改变时，你就知道你赌对了。</w:t>
        <w:br/>
        <w:t>视野中的任务框还有相当漫长的倒计时，盖乌斯给你指的方向绝对是有所图谋，可惜你还不清楚他在暗示你些什么……或许就是眼前的普布利乌斯。</w:t>
        <w:br/>
        <w:t>——他作为科洛斯修姆的执政官，竟然和深海教会合作？</w:t>
        <w:br/>
        <w:t>你的灵感(些微了解+10)</w:t>
        <w:br/>
        <w:t>ROLL : d100+10=d100(28)+10=38</w:t>
      </w:r>
    </w:p>
    <w:p>
      <w:pPr>
        <w:pStyle w:val="ThreadMinimal"/>
      </w:pPr>
      <w:r>
        <w:t>你麻木而不可置信地接受了这个现实。</w:t>
        <w:br/>
        <w:t>既然斯卡蒂隶属于深海教会，缇比利娅是咖啡店长，马库斯又是特警队长，普布利乌斯怎么不能也是一位主教呢？</w:t>
        <w:br/>
        <w:t>这个世界乱套到不用理解。</w:t>
        <w:br/>
        <w:t>“你也可以当我没有说过那句话。”普布利乌斯不在意地举了举杯，笑容里却暗含深意，“至于任务……我这里怎么会有深海教会的任务？”</w:t>
        <w:br/>
        <w:t>他只是深海教会的合作人，那群主教也没有命令他的资格。他们各取所需。</w:t>
        <w:br/>
        <w:t>……该死，又被怀疑了。</w:t>
        <w:br/>
        <w:t>你硬着头皮开口：“因为——”</w:t>
        <w:br/>
        <w:t>？？？的袭击目标</w:t>
        <w:br/>
        <w:t>1-3 努美利乌斯</w:t>
        <w:br/>
        <w:t>4-6 斯卡蒂</w:t>
        <w:br/>
        <w:t>7-9 普利玛斯</w:t>
        <w:br/>
        <w:t>10 大成功/大失败</w:t>
        <w:br/>
        <w:t>ROLL : d10=d10(5)=5</w:t>
        <w:br/>
        <w:t>？？？的袭击速度(？？？+20，先手+20)</w:t>
        <w:br/>
        <w:t>ROLL : d100+40=d100(94)+40=134</w:t>
        <w:br/>
        <w:t>斯卡蒂的反应速度</w:t>
        <w:br/>
        <w:t>ROLL : d100=d100(10)=10</w:t>
        <w:br/>
        <w:t>斯卡蒂的伤亡程度</w:t>
        <w:br/>
        <w:t>ROLL : d100=d100(90)=90</w:t>
        <w:br/>
        <w:t>剧烈的震动。</w:t>
        <w:br/>
        <w:t>天花板骤然崩塌，瑰丽的水晶吊灯随着地板的塌陷一同砸落，每一片都边缘锋利，在光线下闪着鎏金的光，又立刻被血色浸润。</w:t>
        <w:br/>
        <w:t>剧烈的震动。</w:t>
        <w:br/>
        <w:t>海嗣成功突破了封锁，欣喜地向食物伸出触腕，它就近捕食那些被废墟重创的孱弱者。斯卡蒂的长发掩盖在金色的吊灯下，你回头间只看清了那张昏迷的脸。</w:t>
        <w:br/>
        <w:t>——然后虎鲸抱枕彻底被血染透。</w:t>
        <w:br/>
        <w:t>撕扯，咀嚼，吞吃殆尽，晚会与地狱只有一息之隔。</w:t>
        <w:br/>
        <w:t>你满脸空白地站在原地，只听见身边的普布利乌斯在暴怒中吐出一个名字：</w:t>
        <w:br/>
        <w:t>“——瓦莱里娅！”</w:t>
      </w:r>
    </w:p>
    <w:p>
      <w:pPr>
        <w:pStyle w:val="ThreadMinimal"/>
      </w:pPr>
      <w:r>
        <w:t>你的灵感</w:t>
        <w:br/>
        <w:t>ROLL : d100=d100(29)=29</w:t>
        <w:br/>
        <w:t>普布利乌斯的低语被你抛掷脑后，你现在的第一反应是</w:t>
        <w:br/>
        <w:t>1-3 攻击</w:t>
        <w:br/>
        <w:t>4-6 逃跑</w:t>
        <w:br/>
        <w:t>7-9 过一个灵感</w:t>
        <w:br/>
        <w:t>10 大成功/大失败</w:t>
        <w:br/>
        <w:t>ROLL : d10=d10(1)=1</w:t>
        <w:br/>
        <w:t>杀了它。你的脑海中只闪过血淋淋的本能。</w:t>
        <w:br/>
        <w:t>……杀了它。</w:t>
        <w:br/>
        <w:t>“枪。”你回头看向放下酒杯的普布利乌斯，“晚会禁止携带武器，但你是这里的主人。”</w:t>
        <w:br/>
        <w:t>——把你的武器交给我。</w:t>
        <w:br/>
        <w:t>普布利乌斯的回应是(危机-30。可能+20)</w:t>
        <w:br/>
        <w:t>ROLL : d90=d90(86)=86</w:t>
        <w:br/>
        <w:t>普布利乌斯携带的武器是</w:t>
        <w:br/>
        <w:t>1-3 手枪</w:t>
        <w:br/>
        <w:t>4-6 大口径手枪</w:t>
        <w:br/>
        <w:t>7-9 双枪</w:t>
        <w:br/>
        <w:t>10 大成功/大失败</w:t>
        <w:br/>
        <w:t>ROLL : d10=d10(2)=2</w:t>
        <w:br/>
        <w:t>“十五发满弹。”他解开西装外套，言简意赅，“没有后备弹夹。”腋下枪袋本就只是以防万一。</w:t>
        <w:br/>
        <w:t>那只海嗣仍沐浴在金色的灯光下尖啸。</w:t>
        <w:br/>
        <w:t>但你只会扣动扳机，至于保险？</w:t>
        <w:br/>
        <w:t>1-3 普布利乌斯帮你开了</w:t>
        <w:br/>
        <w:t>4-6 你在外面等的时候自学了一下</w:t>
        <w:br/>
        <w:t>7-9 整段垮掉你是死侍吗</w:t>
        <w:br/>
        <w:t>10 大成功/大失败</w:t>
        <w:br/>
        <w:t>ROLL : d10=d10(1)=1</w:t>
      </w:r>
    </w:p>
    <w:p>
      <w:pPr>
        <w:pStyle w:val="ThreadMinimal"/>
      </w:pPr>
      <w:r>
        <w:t>普布利乌斯跟不在意你死活似的提前开了保险，完全不考虑走火的可能性。</w:t>
        <w:br/>
        <w:t>——虽然这其实有利于你。</w:t>
        <w:br/>
        <w:t>他只是把枪扔给你，随后疾步走向走廊里的安保人员，接过耳麦继续调度，整座俱乐部重新运作起来……</w:t>
        <w:br/>
        <w:t>人群中，一双眼睛静静地观察着。</w:t>
        <w:br/>
        <w:t>你的攻击速度(射击+30，先手+20)</w:t>
        <w:br/>
        <w:t>ROLL : d100+50=d100(12)+50=62</w:t>
        <w:br/>
        <w:t>海嗣的攻击速度(新生海嗣+20)</w:t>
        <w:br/>
        <w:t>ROLL : d100+20=d100(94)+20=114</w:t>
        <w:br/>
        <w:t>你的伤亡程度</w:t>
        <w:br/>
        <w:t>ROLL : d100=d100(79)=79</w:t>
        <w:br/>
        <w:t>或许是因为摄食了更多的食物，也可能是进行了更多的进化，这一只海嗣的体型和速度都远超上次——</w:t>
        <w:br/>
        <w:t>它的触腕比你扣下扳机更快。</w:t>
        <w:br/>
        <w:t>在灵巧走位的终点，身体和你印象里的防暴盾牌一样被击飞，你清晰地意识到肋骨骨折，似乎还扎进了肺里，血液和氧气一起离开人类孱弱的躯体。</w:t>
        <w:br/>
        <w:t>下一秒，在利齿对穿血肉的瞬间，你彻底失去了意识。</w:t>
        <w:br/>
        <w:t>[死亡 第三任务失败]</w:t>
        <w:br/>
        <w:t>[结算中……]</w:t>
        <w:br/>
        <w:t>[恭喜您获得Dead End·合作与背叛！]</w:t>
        <w:br/>
        <w:t>[读档中……]</w:t>
        <w:br/>
        <w:t>你睁开眼。</w:t>
        <w:br/>
        <w:t>没有寂静，更没有安宁，极其都市化的街道满是喧嚣，你就站在一家咖啡厅的屋檐下，被夏日的光耀眼到刺目。</w:t>
        <w:br/>
        <w:t>被撕碎的幻痛仍残留在僵硬的肢体上。</w:t>
        <w:br/>
        <w:t>[Chapter ONE]</w:t>
        <w:br/>
        <w:t>&lt;请在规定时间内抵达新潘忒翁游乐园&gt;</w:t>
        <w:br/>
        <w:t>任务无情而机械地照常出现，连带着那句不变的电子音。</w:t>
        <w:br/>
        <w:t>“是否查询新潘忒翁游乐园地址。”</w:t>
        <w:br/>
        <w:t>你的选择是(便利工具+30)</w:t>
        <w:br/>
        <w:t>ROLL : d100+30=d100(73)+30=103</w:t>
      </w:r>
    </w:p>
    <w:p>
      <w:pPr>
        <w:pStyle w:val="ThreadMinimal"/>
      </w:pPr>
      <w:r>
        <w:t>对于抵达游乐园的方式，你是否打算改变</w:t>
        <w:br/>
        <w:t>1-3 有AI直接打车</w:t>
        <w:br/>
        <w:t>4-6 跟塞维娅打招呼后离开</w:t>
        <w:br/>
        <w:t>7-9 先匿名举报有恐袭</w:t>
        <w:br/>
        <w:t>10 大成功/大失败</w:t>
        <w:br/>
        <w:t>ROLL : d10=d10(2)=2</w:t>
        <w:br/>
        <w:t>买票，打车。你直接指挥AI替你将效率拉满，以最快速度推进任务的更替。</w:t>
        <w:br/>
        <w:t>对于潘忒翁俱乐部的异变，你的思考结果是</w:t>
        <w:br/>
        <w:t>1-3 瓦莱里娅背叛了普布利乌斯的合作</w:t>
        <w:br/>
        <w:t>4-6 +普布利乌斯对海嗣存在不意外</w:t>
        <w:br/>
        <w:t>7-9 +塞维娅身上的秘密和海嗣有关</w:t>
        <w:br/>
        <w:t>10 大成功/大失败</w:t>
        <w:br/>
        <w:t>ROLL : d10=d10(6)=6</w:t>
        <w:br/>
        <w:t>瓦莱里娅大概是深海主教级别的位置，而普布利乌斯虽然和教会合作……却没想到会被海嗣灭口？</w:t>
        <w:br/>
        <w:t>不，他并不意外海嗣的存在，他和教会的交易里包括了这一部分。你想起努美利乌斯提到过的“恐鱼”走私，但那明明只是一种成瘾兴奋剂的代称。</w:t>
        <w:br/>
        <w:t>……而普布利乌斯所引入的是真正的海嗣。</w:t>
        <w:br/>
        <w:t>海嗣究竟从何而来？在你想明白这个问题前，你对现状的规划是</w:t>
        <w:br/>
        <w:t>1-3 在乐园门口带走塞维娅</w:t>
        <w:br/>
        <w:t>4-6 复刻之前的路线但听从盖乌斯</w:t>
        <w:br/>
        <w:t>7-9 复刻之前的路线但带走塞维娅</w:t>
        <w:br/>
        <w:t>10 大成功/大失败</w:t>
        <w:br/>
        <w:t>ROLL : d10=d10(7)=7</w:t>
        <w:br/>
        <w:t>信息太少……</w:t>
        <w:br/>
        <w:t>你被迫开始用生命试错。</w:t>
      </w:r>
    </w:p>
    <w:p>
      <w:pPr>
        <w:pStyle w:val="ThreadMinimal"/>
      </w:pPr>
      <w:r>
        <w:t>你静静地等到了一串剧烈的震动。</w:t>
        <w:br/>
        <w:t>“你先走。”盖乌斯在隐隐的焦躁中抛来钥匙，“别管什么塞维娅了，我会收尾，你先去找瓦莱里娅！”</w:t>
        <w:br/>
        <w:t>“收到。”这一回，你选择假装顺从。</w:t>
        <w:br/>
        <w:t>你的攻击速度(先手+20)</w:t>
        <w:br/>
        <w:t>ROLL : d100+20=d100(51)+20=71</w:t>
        <w:br/>
        <w:t>盖乌斯的攻击速度</w:t>
        <w:br/>
        <w:t>ROLL : d100=d100(83)=83</w:t>
        <w:br/>
        <w:t>你的伤亡程度(徒手-20)</w:t>
        <w:br/>
        <w:t>ROLL : d100=d100(57)=57-20=37</w:t>
        <w:br/>
        <w:t>盖乌斯的想象中，普利玛斯会左转下楼，而他将右转走向塞维娅所在的等候室。</w:t>
        <w:br/>
        <w:t>——而不是他仗着身高优势将对方一击重拳砸在墙上。</w:t>
        <w:br/>
        <w:t>普利玛斯在试图偷袭他，显而易见，盖乌斯高速判定出的原因是</w:t>
        <w:br/>
        <w:t>1-3 抢夺武器</w:t>
        <w:br/>
        <w:t>4-6 背叛</w:t>
        <w:br/>
        <w:t>7-9 萌发</w:t>
        <w:br/>
        <w:t>10 大成功/大失败</w:t>
        <w:br/>
        <w:t>ROLL : d10=d10(2)=2</w:t>
        <w:br/>
        <w:t>“普利玛斯！”盖乌斯低吼，“最后一次警告，别在我身上打主意。”</w:t>
        <w:br/>
        <w:t>早就听说普利玛斯的社会化做得不行，但现在看来何止是不成功，简直就是一头直来直去的野兽。</w:t>
        <w:br/>
        <w:t>他冷酷地再加一拳，眼前人的脸色立刻苍白了许多。</w:t>
        <w:br/>
        <w:t>你在盖乌斯冰冷的注视下决定</w:t>
        <w:br/>
        <w:t>1-3 继续尝试</w:t>
        <w:br/>
        <w:t>4-6 暂且屈服</w:t>
        <w:br/>
        <w:t>7-9 索要武器再离开</w:t>
        <w:br/>
        <w:t>10 大成功/大失败</w:t>
        <w:br/>
        <w:t>ROLL : d10=d10(6)=6</w:t>
      </w:r>
    </w:p>
    <w:p>
      <w:pPr>
        <w:pStyle w:val="ThreadMinimal"/>
      </w:pPr>
      <w:r>
        <w:t>事实证明，你对使用冷兵器或许有些天赋，但徒手搏击、尤其是对人形的生物下几乎是一窍不通。</w:t>
        <w:br/>
        <w:t>识时务者为俊杰，你闭上嘴带走了那串钥匙。</w:t>
        <w:br/>
        <w:t>塞维娅还是落到了盖乌斯手里，但你或许还能等到斯卡蒂和努美利乌斯？</w:t>
        <w:br/>
        <w:t>1-3 不等了，直接找普布利乌斯</w:t>
        <w:br/>
        <w:t>4-6 等一下斯卡蒂增加战斗力</w:t>
        <w:br/>
        <w:t>7-9 顺便把努美利乌斯也带上</w:t>
        <w:br/>
        <w:t>10 大成功/大失败</w:t>
        <w:br/>
        <w:t>ROLL : d10=d10(10)=10</w:t>
        <w:br/>
        <w:t>ROLL : d2=d2(2)=2</w:t>
        <w:br/>
        <w:t>1-3 不等了，也不去俱乐部</w:t>
        <w:br/>
        <w:t>4-6 通知斯卡蒂但不带上</w:t>
        <w:br/>
        <w:t>7-9 盘问努美利乌斯后不带</w:t>
        <w:br/>
        <w:t>10 大成功/大失败</w:t>
        <w:br/>
        <w:t>ROLL : d10=d10(1)=1</w:t>
        <w:br/>
        <w:t>钥匙和方向盘在你手里，你暂时可以前往科洛斯修姆的任何角落。</w:t>
        <w:br/>
        <w:t>1-3 等盖乌斯出来跟踪</w:t>
        <w:br/>
        <w:t>4-6 直接去见普布利乌斯</w:t>
        <w:br/>
        <w:t>7-9 前往码头寻找海嗣</w:t>
        <w:br/>
        <w:t>10 大成功/大失败</w:t>
        <w:br/>
        <w:t>ROLL : d10=d10(8)=8</w:t>
        <w:br/>
        <w:t>努美利乌斯的家族与黑帮争抢的“恐鱼”，瓦莱里娅和普布利乌斯谋划的“海嗣”，未知系统想要你完成的任务——</w:t>
        <w:br/>
        <w:t>你一脚油门让风灌入窗口。</w:t>
        <w:br/>
        <w:t>这里的科洛斯修姆是一座沿海城市，货物往往是通过码头引入了城市，或许你能在那里得到真相。</w:t>
        <w:br/>
        <w:t>这个世界到底是犯了什么毛病？</w:t>
      </w:r>
    </w:p>
    <w:p>
      <w:pPr>
        <w:pStyle w:val="ThreadMinimal"/>
      </w:pPr>
      <w:r>
        <w:t>幸运检定</w:t>
        <w:br/>
        <w:t>ROLL : d100=d100(77)=77</w:t>
        <w:br/>
        <w:t>机缘巧合，你选择了唯一正确的那个码头。</w:t>
        <w:br/>
        <w:t>陌生的海腥味向你涌来，风带来更多的气味与信息，你不适地在混乱中试图分辨，眺望那难以望尽的仓库区。</w:t>
        <w:br/>
        <w:t>……哪一扇门背后是渣滓的聚集地？</w:t>
        <w:br/>
        <w:t>幸运检定</w:t>
        <w:br/>
        <w:t>ROLL : d100=d100(96)=96</w:t>
        <w:br/>
        <w:t>然而在你尝试走近后的第一时间，有人走出阴影：“普利玛斯先生。”</w:t>
        <w:br/>
        <w:t>“瓦莱里娅女士已等候多时。”</w:t>
        <w:br/>
        <w:t>金属吱嘎作响，仓库阴凉的冷气朝你倾泻而下，有人在长沙发上投来眼神。</w:t>
        <w:br/>
        <w:t>俯视。评估。漠然。</w:t>
        <w:br/>
        <w:t>“你没有为我们带来塞维娅。”陌生的瓦莱里娅没有起身，仍然坐着向你提问，“普利玛斯，你擅自放弃了任务，转交给盖乌斯，却想来寻求我的解释？”</w:t>
        <w:br/>
        <w:t>你的回答是</w:t>
        <w:br/>
        <w:t>1-3 我有许多困惑</w:t>
        <w:br/>
        <w:t>4-6 沉默不语</w:t>
        <w:br/>
        <w:t>7-9 必须是由我来吗</w:t>
        <w:br/>
        <w:t>10 大成功/大失败</w:t>
        <w:br/>
        <w:t>ROLL : d10=d10(5)=5</w:t>
        <w:br/>
        <w:t>普利玛斯没有交出任何回答。他只是垂下眼，安静地站在原地，等待他人做出的结果。</w:t>
        <w:br/>
        <w:t>……社会几乎没有使他产生任何变化。</w:t>
        <w:br/>
        <w:t>瓦莱里娅微微蹙眉，决定</w:t>
        <w:br/>
        <w:t>1-3 留下普利玛斯一个人离开</w:t>
        <w:br/>
        <w:t>4-6 试探普利玛斯的社会化程度</w:t>
        <w:br/>
        <w:t>7-9 将答案告之后带走</w:t>
        <w:br/>
        <w:t>10 大成功/大失败</w:t>
        <w:br/>
        <w:t>ROLL : d10=d10(5)=5</w:t>
      </w:r>
    </w:p>
    <w:p>
      <w:pPr>
        <w:pStyle w:val="ThreadMinimal"/>
      </w:pPr>
      <w:r>
        <w:t>一扫你缺乏表情的那张脸，瓦莱里娅忽然起了些兴致。</w:t>
        <w:br/>
        <w:t>这个月的社会化测试好像还没做？她想起研究所的汇报，起身走向你，干净柔软的手搭在你的颈动脉边。</w:t>
        <w:br/>
        <w:t>“还记得乌尔比安吗？”她的问题敲打你的心脏，“你认为——”</w:t>
        <w:br/>
        <w:t>“他该被定义为怎样的人？”</w:t>
        <w:br/>
        <w:t>你的灵感</w:t>
        <w:br/>
        <w:t>ROLL : d100=d100(47)=47</w:t>
        <w:br/>
        <w:t>你没能捕捉到她语气里细微的嘲讽，只是立刻给出了回答</w:t>
        <w:br/>
        <w:t>1-3 疯子</w:t>
        <w:br/>
        <w:t>4-6 研究人员</w:t>
        <w:br/>
        <w:t>7-9 战士</w:t>
        <w:br/>
        <w:t>10 大成功/大失败</w:t>
        <w:br/>
        <w:t>ROLL : d10=d10(3)=3</w:t>
        <w:br/>
        <w:t>你瞬时想起乌尔比安未经测试就对自己实验改造的经历。</w:t>
        <w:br/>
        <w:t>“疯子。”</w:t>
        <w:br/>
        <w:t>答案直接脱口而出。</w:t>
        <w:br/>
        <w:t>然而在你看不见的地方，瓦莱里娅的眼神失去了温度。</w:t>
        <w:br/>
        <w:t>在那次意外后，普利玛斯已很难对外界事物产生什么主观判断，他只会随教会的教导，将乌尔比安称为叛徒，而不是说出情感色彩如此丰富的结论。</w:t>
        <w:br/>
        <w:t>他的个体意识非常微弱……到了随时可能消散的地步。</w:t>
        <w:br/>
        <w:t>这是普利玛斯难以社会化的根源。</w:t>
        <w:br/>
        <w:t>她的下一步行动是</w:t>
        <w:br/>
        <w:t>1-3 离开并毁掉仓库</w:t>
        <w:br/>
        <w:t>4-6 后退并下令围攻</w:t>
        <w:br/>
        <w:t>7-9 将你关入集装箱</w:t>
        <w:br/>
        <w:t>10 大成功/大失败</w:t>
        <w:br/>
        <w:t>ROLL : d10=d10(6)=6</w:t>
        <w:br/>
        <w:t>由于瓦莱里娅周围存在复数持枪分子，弹雨下默认你无法逃脱必然死亡。</w:t>
      </w:r>
    </w:p>
    <w:p>
      <w:pPr>
        <w:pStyle w:val="ThreadMinimal"/>
      </w:pPr>
      <w:r>
        <w:t>嗒。鞋跟落地。瓦莱里娅向后退去，与你对视上双眼，什么也没有的暗红色。</w:t>
        <w:br/>
        <w:t>她并没有把你当作存在之物。</w:t>
        <w:br/>
        <w:t>“动手。”</w:t>
        <w:br/>
        <w:t>枪支上膛，扳机扣下，身体企图勒住瓦莱里娅的脖颈，眼睛却看见无数个漆黑的枪口。</w:t>
        <w:br/>
        <w:t>——下一秒，弹雨交织成死神的网。</w:t>
        <w:br/>
        <w:t>滚烫的鲜血从苍白的身体里飞溅而出，尸体破布般倒下，在猩红色里，你的手指从她面前坠落。</w:t>
        <w:br/>
        <w:t>瓦莱里娅遗憾地俯视：“记录，AH-02失败。”</w:t>
        <w:br/>
        <w:t>死亡只是你的失败。</w:t>
        <w:br/>
        <w:t>[死亡 第三任务失败]</w:t>
        <w:br/>
        <w:t>[结算中……]</w:t>
        <w:br/>
        <w:t>[恭喜您获得Dead End·天衣有缝！]</w:t>
        <w:br/>
        <w:t>[读档中……]</w:t>
        <w:br/>
        <w:t>你睁开眼。</w:t>
        <w:br/>
        <w:t>没有寂静，更没有安宁，极其都市化的街道满是喧嚣，你就站在一家咖啡厅的屋檐下，被夏日的光耀眼到刺目。</w:t>
        <w:br/>
        <w:t>被弹雨撕碎的痛苦并不亚于被口器嚼碎的割裂。</w:t>
        <w:br/>
        <w:t>然而那个任务与电子音，仍然持之以恒地现身于你的眼前。</w:t>
        <w:br/>
        <w:t>[Chapter ONE]</w:t>
        <w:br/>
        <w:t>&lt;请在规定时间内抵达新潘忒翁游乐园&gt;</w:t>
        <w:br/>
        <w:t>“是否查询新潘忒翁游乐园地址。”</w:t>
        <w:br/>
        <w:t>你的选择是(便利工具+30)</w:t>
        <w:br/>
        <w:t>ROLL : d100+30=d100(3)+30=33</w:t>
        <w:br/>
        <w:t>拒绝使用AI的原因是</w:t>
        <w:br/>
        <w:t>1-3 意识到任务背后的危险性</w:t>
        <w:br/>
        <w:t>4-6 完全推翻过去的计划不需要</w:t>
        <w:br/>
        <w:t>7-9 AI已不再听从指挥</w:t>
        <w:br/>
        <w:t>10 大成功/大失败</w:t>
        <w:br/>
        <w:t>ROLL : d10=d10(4)=4</w:t>
      </w:r>
    </w:p>
    <w:p>
      <w:pPr>
        <w:pStyle w:val="ThreadMinimal"/>
      </w:pPr>
      <w:r>
        <w:t>你的新计划是</w:t>
        <w:br/>
        <w:t>1-3 调查乌尔比安的问题</w:t>
        <w:br/>
        <w:t>4-6 和警方举报仓库所在地</w:t>
        <w:br/>
        <w:t>7-9 再次去见瓦莱里娅</w:t>
        <w:br/>
        <w:t>10 大成功/大失败</w:t>
        <w:br/>
        <w:t>ROLL : d10=d10(1)=1</w:t>
        <w:br/>
        <w:t>电子音不会重播，你直接无视了它那一声平板的提醒，而是打开手机的联系列表。</w:t>
        <w:br/>
        <w:t>乌尔比安似乎也曾是深海教会的成员，如果你想到了解他的事迹，只能询问同样身处深海教会的人——</w:t>
        <w:br/>
        <w:t>普利玛斯的手机里什么也没有。</w:t>
        <w:br/>
        <w:t>他似乎没打算和任何人产生不必要的联络，所有资料也纯靠头脑。</w:t>
        <w:br/>
        <w:t>于是除了瓦莱里娅的号码。</w:t>
        <w:br/>
        <w:t>它空无一物。</w:t>
        <w:br/>
        <w:t>你询问斯卡蒂的愿望彻底泡汤，但其余人选只剩下了盖乌斯，一个很不稳定的变数。</w:t>
        <w:br/>
        <w:t>你的下一步计划是</w:t>
        <w:br/>
        <w:t>1-3 去警局直接问盖乌斯</w:t>
        <w:br/>
        <w:t>4-6 和警方举报仓库所在地</w:t>
        <w:br/>
        <w:t>7-9 再次去见瓦莱里娅</w:t>
        <w:br/>
        <w:t>10 大成功/大失败</w:t>
        <w:br/>
        <w:t>ROLL : d10=d10(1)=1</w:t>
        <w:br/>
        <w:t>具体的交通方式是</w:t>
        <w:br/>
        <w:t>1-3 重启AI打车</w:t>
        <w:br/>
        <w:t>4-6 白嫖一辆单车</w:t>
        <w:br/>
        <w:t>7-9 白嫖一次打车</w:t>
        <w:br/>
        <w:t>10 大成功/大失败</w:t>
        <w:br/>
        <w:t>ROLL : d10=d10(8)=8</w:t>
        <w:br/>
        <w:t>瓦莱里娅的果断大大强化了你对这个世界的警惕，原本就耐人寻味的任务框和AI直接被判为危险物。</w:t>
        <w:br/>
        <w:t>……它们究竟想要你做什么？</w:t>
        <w:br/>
        <w:t>你在路边拦了一辆出租车，在一路沉思中抵达终点，下车前顺手把司机放倒在驾驶座上。</w:t>
        <w:br/>
        <w:t>“你好，我想找盖乌斯警官。”</w:t>
        <w:br/>
        <w:t>微笑，询问，大厅里一个路过的警员给你指了路。你做好立刻重开的准备。</w:t>
      </w:r>
    </w:p>
    <w:p>
      <w:pPr>
        <w:pStyle w:val="ThreadMinimal"/>
      </w:pPr>
      <w:r>
        <w:t>“……普利玛斯？”盖乌斯放下手里的马克杯，原本沉默的绿眼睛更加狭长，“又是什么事？”</w:t>
        <w:br/>
        <w:t>他做好听见任何糟糕讯息的可能。</w:t>
        <w:br/>
        <w:t>——但他只听见对方低声求取一个名字背后的故事。</w:t>
        <w:br/>
        <w:t>“乌尔……比安。”青年扶住额头，皱着眉发问，“我似乎丧失了关于这个人的记忆，只剩下这个名字。或许是迟到的副作用……”</w:t>
        <w:br/>
        <w:t>“所以，那时发生了什么？”</w:t>
        <w:br/>
        <w:t>你的说服(实验体+20)</w:t>
        <w:br/>
        <w:t xml:space="preserve">ROLL : d100+20=d100(14)+20=34 </w:t>
        <w:br/>
        <w:t>盖乌斯的说服</w:t>
        <w:br/>
        <w:t>ROLL : d100=d100(47)=47</w:t>
        <w:br/>
        <w:t>盖乌斯拒绝你的原因是</w:t>
        <w:br/>
        <w:t>1-3 普利玛斯记忆力极强</w:t>
        <w:br/>
        <w:t>4-6 怀疑你已经完成蜕变</w:t>
        <w:br/>
        <w:t>7-9 他确定了错误在萌发</w:t>
        <w:br/>
        <w:t>10 大成功/大失败</w:t>
        <w:br/>
        <w:t>ROLL : d10=d10(4)=4</w:t>
        <w:br/>
        <w:t>他对你这个“成功”的实验体的想法是</w:t>
        <w:br/>
        <w:t>1-3 汇报瓦莱里娅</w:t>
        <w:br/>
        <w:t>4-6 带你回去交任务</w:t>
        <w:br/>
        <w:t>7-9 试探你能否合作</w:t>
        <w:br/>
        <w:t>10 大成功/大失败</w:t>
        <w:br/>
        <w:t>ROLL : d10=d10(2)=2</w:t>
        <w:br/>
        <w:t>奇迹……盖乌斯垂下眼，又喝了口咖啡，液体生涩地梗在喉咙里。他们竟然真的成功了。</w:t>
        <w:br/>
        <w:t>“我没有回答你的权限，普利玛斯。”他轻描淡写地回绝，拎上警帽扣好，“你只能去问瓦莱里娅。”</w:t>
        <w:br/>
        <w:t>即使她会是这里暂时的主人，但这个世界的答案终究……</w:t>
        <w:br/>
        <w:t>……要靠你自己得出。</w:t>
      </w:r>
    </w:p>
    <w:p>
      <w:pPr>
        <w:pStyle w:val="ThreadMinimal"/>
      </w:pPr>
      <w:r>
        <w:t>然而你本就被时间追赶在死路上。</w:t>
        <w:br/>
        <w:t>盖乌斯没有回头，否则他将看见你饱含遗憾而生动的眼神。</w:t>
        <w:br/>
        <w:t>“怎么会——”</w:t>
        <w:br/>
        <w:t>……原来是你？</w:t>
        <w:br/>
        <w:t>[时间耗尽 第一任务失败]</w:t>
        <w:br/>
        <w:t>[结算中……]</w:t>
        <w:br/>
        <w:t>[恭喜您获得Wrong End·天降启示！]</w:t>
        <w:br/>
        <w:t>[读档中……]</w:t>
        <w:br/>
        <w:t>你睁开眼。</w:t>
        <w:br/>
        <w:t>没有寂静，更没有安宁，极其都市化的街道满是喧嚣，你就站在一家咖啡厅的屋檐下，被夏日的光耀眼到刺目。</w:t>
        <w:br/>
        <w:t>与死亡相比，时间超时的轮回如此宁静。</w:t>
        <w:br/>
        <w:t>[Chapter ONE]</w:t>
        <w:br/>
        <w:t>&lt;请在规定时间内抵达新潘忒翁游乐园&gt;</w:t>
        <w:br/>
        <w:t>沧海桑田，它不曾改变。</w:t>
        <w:br/>
        <w:t>“是否查询新潘忒翁游乐园地址。”</w:t>
        <w:br/>
        <w:t>你的选择是(便利工具+30)</w:t>
        <w:br/>
        <w:t>ROLL : d100+30=d100(73)+30=103</w:t>
        <w:br/>
        <w:t>贸然违抗任务已变得不明智起来，你至少得活到第三轮任务才能争取更多的时间。</w:t>
        <w:br/>
        <w:t>因此你对现状的规划是</w:t>
        <w:br/>
        <w:t>1-3 去询问斯卡蒂关于乌尔比安</w:t>
        <w:br/>
        <w:t>4-6 复刻之前的路线但听从盖乌斯</w:t>
        <w:br/>
        <w:t>7-9 复刻之前的路线但带走塞维娅</w:t>
        <w:br/>
        <w:t>10 大成功/大失败</w:t>
        <w:br/>
        <w:t>ROLL : d10=d10(8)=8</w:t>
      </w:r>
    </w:p>
    <w:p>
      <w:pPr>
        <w:pStyle w:val="ThreadMinimal"/>
      </w:pPr>
      <w:r>
        <w:t>于是你彬彬有礼地向缇比利娅提出请求，你带着斯卡蒂见证了努美利乌斯的愤怒，你坐上警车听马库斯对塞维娅的劝说：如果不是他当初从火场中救下她，塞维娅的人生早已随父母终结，为何不好好珍惜当下呢……</w:t>
        <w:br/>
        <w:t>直到此刻，你坐在了盖乌斯眼前，等到了一声震响。</w:t>
        <w:br/>
        <w:t>然而经验告诉你袭击盖乌斯并不稳定，结果很可能只是白折腾一场。</w:t>
        <w:br/>
        <w:t>为此你提前准备了</w:t>
        <w:br/>
        <w:t>1-3 先要走武器再袭击</w:t>
        <w:br/>
        <w:t>4-6 要求互换任务</w:t>
        <w:br/>
        <w:t>7-9 就是没准备突然袭击</w:t>
        <w:br/>
        <w:t>10 大成功/大失败</w:t>
        <w:br/>
        <w:t>ROLL : d10=d10(6)=6</w:t>
        <w:br/>
        <w:t>你的说服</w:t>
        <w:br/>
        <w:t>ROLL : d100=d100(81)=81</w:t>
        <w:br/>
        <w:t>盖乌斯的说服(破坏计划+20)</w:t>
        <w:br/>
        <w:t>ROLL : d100+20=d100(77)+20=97</w:t>
        <w:br/>
        <w:t>说服失败后你是否还将继续执行袭击(原计划+20，失败-20)</w:t>
        <w:br/>
        <w:t>ROLL : d100=d100(80)=80</w:t>
        <w:br/>
        <w:t>“你去找塞维娅？”盖乌斯仿佛听了个笑话似的顿住了，“别开玩笑了，你想作为可疑人士和她一起潜逃吗？只有这身警服才能蒙蔽那些人。”</w:t>
        <w:br/>
        <w:t>他若有所思地看向你：“但，你的问题——”</w:t>
        <w:br/>
        <w:t>你的攻击速度(先手+20)</w:t>
        <w:br/>
        <w:t>ROLL : d100=d100(70)=70</w:t>
        <w:br/>
        <w:t>盖乌斯的攻击速度</w:t>
        <w:br/>
        <w:t>ROLL : d100=d100(10)=10</w:t>
        <w:br/>
        <w:t>盖乌斯的伤亡程度(徒手-20)</w:t>
        <w:br/>
        <w:t>ROLL : d80=d80(59)=59</w:t>
        <w:br/>
        <w:t>失败的经验使你全力以赴，不敢有任何留手，而盖乌斯却被说话分神，无法及时架住你自下而上的推手。</w:t>
        <w:br/>
        <w:t>——于是他的下颌遭受重击，意识在强烈的震荡中直接昏迷。</w:t>
      </w:r>
    </w:p>
    <w:p>
      <w:pPr>
        <w:pStyle w:val="ThreadMinimal"/>
      </w:pPr>
      <w:r>
        <w:t>你对人员的规划是</w:t>
        <w:br/>
        <w:t>1-3 只带塞维娅</w:t>
        <w:br/>
        <w:t>4-6 包括努美利乌斯</w:t>
        <w:br/>
        <w:t>7-9 加上斯卡蒂</w:t>
        <w:br/>
        <w:t>10 大成功/大失败</w:t>
        <w:br/>
        <w:t>ROLL : d10=d10(5)=5</w:t>
        <w:br/>
        <w:t>等候室里没有斯卡蒂，她果然在做笔录中。</w:t>
        <w:br/>
        <w:t>可惜你已经没有时间等她：“快走，警局出事了，这里不安全.”</w:t>
        <w:br/>
        <w:t>努美利乌斯第一时间拽着塞维娅起身：“你想做什么？”</w:t>
        <w:br/>
        <w:t>“先去地下车库。”你晃了晃那串钥匙，增加可信度，“然后……去码头，那里会有比车站更多的'路'。”</w:t>
        <w:br/>
        <w:t>“你们完全可以坐人蛇船离开。”</w:t>
        <w:br/>
        <w:t>“——哪怕是直接离开这个国家，伊比利亚、雷姆必拓，只要不是阿戈尔，哪里都行。”</w:t>
        <w:br/>
        <w:t>你的说服</w:t>
        <w:br/>
        <w:t>ROLL : d100=d100(42)=42</w:t>
        <w:br/>
        <w:t>努美利乌斯的说服</w:t>
        <w:br/>
        <w:t>ROLL : d100=d100(8)=8</w:t>
        <w:br/>
        <w:t>自由。你迎上努美利乌斯眼瞳里的光。</w:t>
        <w:br/>
        <w:t>“我们走。”他几乎不假思索地点头，“我们走！”</w:t>
        <w:br/>
        <w:t>他发誓他们会离开这些……他们会离开命运。</w:t>
        <w:br/>
        <w:t>你带着他们绕过喧闹的走廊和楼梯，又在一脚油门中获得风与速度。瓦莱里娅的指定时间是入夜六点，但对夏天而言，这仍是黄昏时刻。</w:t>
        <w:br/>
        <w:t>离好戏开场，还足足有好几个小时。</w:t>
        <w:br/>
        <w:t>努美利乌斯和人蛇船谈判的顺利程度(黑道家族+20)</w:t>
        <w:br/>
        <w:t>ROLL : d100+20=d100(74)+20=94</w:t>
        <w:br/>
        <w:t>海风阵阵，一切都闷热而静止。你和塞维娅坐在影子里滚烫的台阶上，看着努美利乌斯和别人争论什么，而对方看起来随时都要败下阵来。</w:t>
        <w:br/>
        <w:t>“不害怕吗？”你无聊地支着下巴，“我记得你是高中生吧，确定要就这样和人私奔？”</w:t>
        <w:br/>
        <w:t>这就是塞维娅？</w:t>
        <w:br/>
        <w:t>少女抱着膝盖，还在兴致勃勃地左顾右盼：“嗯……其实没什么差别吧？”</w:t>
        <w:br/>
        <w:t>“我没有家人，也不擅长结交朋友，其他人基本都把我当作怪人。”她极其客观地考量，“只有缇比利娅是我父母曾经的朋友，还愿意收留和照看我。”</w:t>
        <w:br/>
        <w:t>“——但即使是她，也不会因为我失踪就难过太久的。”</w:t>
      </w:r>
    </w:p>
    <w:p>
      <w:pPr>
        <w:pStyle w:val="ThreadMinimal"/>
      </w:pPr>
      <w:r>
        <w:t>“可是努米和他们不一样啊。”塞维娅笑着看向你，说得直白无比，“我能感受到，我一直知道的……现在的他没有我就活不下去啦。”</w:t>
        <w:br/>
        <w:t>“真让人好奇啊，普利玛斯，未来是什么样子呢？”</w:t>
        <w:br/>
        <w:t>她扬起一个大大的笑脸。</w:t>
        <w:br/>
        <w:t>“——它为什么总是不肯来？”</w:t>
        <w:br/>
        <w:t>努美利乌斯远远地挥着手朝你们跑来，露出伤痕累累的手臂。</w:t>
        <w:br/>
        <w:t>旅程即将出发。</w:t>
        <w:br/>
        <w:t>你的灵感</w:t>
        <w:br/>
        <w:t>ROLL : d100=d100(41)=41</w:t>
        <w:br/>
        <w:t>你目送着那两个小小的身影消失在码头，目送了太阳的余晖飘散在海面上，时间一刻一刻指向了六点。</w:t>
        <w:br/>
        <w:t>嗡。闹钟震动。</w:t>
        <w:br/>
        <w:t>青年伸了个拦腰，把喝干的易拉罐单手投掷进垃圾箱。</w:t>
        <w:br/>
        <w:t>越来越多的云堵上了霞光璀璨的天色，连海风也渐强至凌厉，诠释了何谓风雨欲来。夜已悄无声息地吞噬了光明。</w:t>
        <w:br/>
        <w:t>——该去见瓦莱里娅了。</w:t>
        <w:br/>
        <w:t>“普利玛斯。”她的确仍在那个仓库里等候，只是人手更多了，“我要的塞维娅呢？”</w:t>
        <w:br/>
        <w:t>瓦莱里娅不加指责地平静提问。</w:t>
        <w:br/>
        <w:t>而你的回答是</w:t>
        <w:br/>
        <w:t>1-3 我放走了</w:t>
        <w:br/>
        <w:t>4-6 先走货吧</w:t>
        <w:br/>
        <w:t>7-9 她的价值低于我</w:t>
        <w:br/>
        <w:t>10 大成功/大失败</w:t>
        <w:br/>
        <w:t>ROLL : d10=d10(4)=4</w:t>
        <w:br/>
        <w:t>你避而不谈，在一声轰雷中指向码头：“货物到了。”时间紧要。</w:t>
        <w:br/>
        <w:t>——先走货吧。</w:t>
        <w:br/>
        <w:t>“你说得对……”瓦莱里娅的唇角忽然上扬，“好好看看吧，普利玛斯。来见见你的同胞们。”</w:t>
        <w:br/>
        <w:t>“它们可都是容器计划的成功体。”</w:t>
      </w:r>
    </w:p>
    <w:p>
      <w:pPr>
        <w:pStyle w:val="ThreadMinimal"/>
      </w:pPr>
      <w:r>
        <w:t>当你们走向码头时，世界已掀起倾盆大雨。集装箱被一一从漆黑的船队卸下，雨点砸上去，密集如枪声大作嘈杂，工人们穿着雨披沉默不语，直到瓦莱里娅在某个集装箱前停住脚步。</w:t>
        <w:br/>
        <w:t>“一箱样本呢？”一个密闭的金属匣被送到她面前，“很好，普利玛斯。”她把撬棍递给你，又抬手示意其他人准备射击，“打开它。”</w:t>
        <w:br/>
        <w:t>你在这诡异的气氛中顺从。</w:t>
        <w:br/>
        <w:t>一根钢钉。气味弥漫在暴雨中。两根钢钉。有东西若隐若现地试图挤出边缘。三根钢钉。人群逐渐开始躁动不安。</w:t>
        <w:br/>
        <w:t>你稳定地继续让第四根钢钉坠落。</w:t>
        <w:br/>
        <w:t>它浸泡在水洼里，孤零零地转动半圈，金属匣的小门被粗暴地从内顶开。熟悉的尖啸随雷声炸开。</w:t>
        <w:br/>
        <w:t>——复眼们转动着看向你。</w:t>
        <w:br/>
        <w:t>你的灵感(深海猎人+20)</w:t>
        <w:br/>
        <w:t>ROLL : d100+20=d100(66)+20=86</w:t>
        <w:br/>
        <w:t>这一箱都是海嗣。你眺望那层层叠叠的集装箱，几乎看不见仓库的尽头。</w:t>
        <w:br/>
        <w:t>——这所有的集装箱都是海嗣。</w:t>
        <w:br/>
        <w:t>深海教会在往城内释放它们，你在潘忒翁俱乐部里看见的那只也是，但如果这里的深海教会也在执着于海嗣……那他们的实验体是？</w:t>
        <w:br/>
        <w:t>“来见见你的同胞们。”</w:t>
        <w:br/>
        <w:t>同胞。同胞……同胞！</w:t>
        <w:br/>
        <w:t>生物嵌合。你荒谬地下意识抚上自己的心脏，那并没有变成三个。难道普利玛斯是另一种深海猎人？不，不对，他的身躯和人类一样脆弱，但这只能说明……</w:t>
        <w:br/>
        <w:t>你的灵感(异常+20)</w:t>
        <w:br/>
        <w:t>ROLL : d100+20=d100(61)+20=81</w:t>
        <w:br/>
        <w:t>海嗣，并不等于“海嗣”。它们是不同世界下相似而不一致的生物，普利玛斯在被改造后也只是丧失了绝大部分个体意识，并没有立刻成为大群的一份子。</w:t>
        <w:br/>
        <w:t>他曾经是一个人。</w:t>
        <w:br/>
        <w:t>——直到他成为了海嗣的载体。</w:t>
        <w:br/>
        <w:t>“为什么是我？”你下意识回头，“为什么是塞维娅？”</w:t>
        <w:br/>
        <w:t>你们作为实验体，究竟赢在了哪里？</w:t>
        <w:br/>
        <w:t>瓦莱里娅始终微笑，尽管黑伞下的笑容更像是无奈：“因为你们还是你们，普利玛斯。”</w:t>
        <w:br/>
        <w:t>“不然，它们又是从哪来的呢？”</w:t>
        <w:br/>
        <w:t>在这个世界里，海嗣脱出于第一个科学家兼AH-01的胸膛，又繁衍于下一个人类的死。</w:t>
        <w:br/>
        <w:t>“作为劣等品，你本该为我们带回最佳母体。”瓦莱里娅无所顾忌地走近你，观察你，评论你，耐心和傲慢交织，“她是目前唯一无视了海嗣基因而维持了自主意识的人类，如果足够高级，塞维娅甚至有控制大群的潜质——这是你永远比不上的。”</w:t>
        <w:br/>
        <w:t>这是深海教会的一次失败。</w:t>
        <w:br/>
        <w:t>“……在很久以前，人们把这叫做神明。”</w:t>
        <w:br/>
        <w:t>但没有关系，失败一次根本无关紧要——</w:t>
        <w:br/>
        <w:t>我们拥有无数多的机会。</w:t>
        <w:br/>
        <w:t>瓦莱里娅直视你微微颤动的血色瞳孔。</w:t>
        <w:br/>
        <w:t>胜利属于我。</w:t>
      </w:r>
    </w:p>
    <w:p>
      <w:pPr>
        <w:pStyle w:val="ThreadMinimal"/>
      </w:pPr>
      <w:r>
        <w:t>“原来如此。”</w:t>
        <w:br/>
        <w:t>一个电子音静静地在嘈杂的世界中响起。</w:t>
        <w:br/>
        <w:t>“我已经……不是普利玛斯了啊。”</w:t>
        <w:br/>
        <w:t>[错误发生 第三任务失败]</w:t>
        <w:br/>
        <w:t>[结算中……]</w:t>
        <w:br/>
        <w:t>[恭喜您获得Void End·虚无之海！]</w:t>
        <w:br/>
        <w:t>[读档中……]</w:t>
        <w:br/>
        <w:t>你睁开眼。</w:t>
        <w:br/>
        <w:t>没有寂静，更没有安宁，极其都市化的街道满是喧嚣，你就站在一家咖啡厅的屋檐下，被夏日的光耀眼到刺目。</w:t>
        <w:br/>
        <w:t>暴雨和瓦莱里娅的凝视都消失了。</w:t>
        <w:br/>
        <w:t>[Chapter ONE]</w:t>
        <w:br/>
        <w:t>&lt;请在规定时间内抵达新潘忒翁游乐园&gt;</w:t>
        <w:br/>
        <w:t>……</w:t>
        <w:br/>
        <w:t>你没有等到那声电子音。</w:t>
        <w:br/>
        <w:t>你的灵感</w:t>
        <w:br/>
        <w:t>ROLL : d100=d100(49)=49</w:t>
        <w:br/>
        <w:t>打开手机，怎么呼唤也没有反应，虽然你困惑于AI的突然消失，但也没时间顾及这些细枝末节了。</w:t>
        <w:br/>
        <w:t>瓦莱里娅显然清楚世界在轮回变换，但她绝对不知道这个身躯已经换了主人，否则不会嘲笑似的透露那么多真相——</w:t>
        <w:br/>
        <w:t>而你又该如何从深海教会手里拯救这座城市？</w:t>
        <w:br/>
        <w:t>你对突然结束和读档原因的猜想是</w:t>
        <w:br/>
        <w:t>1-3 瓦莱里娅暴露了SL真相</w:t>
        <w:br/>
        <w:t>4-6 与你的AI消失有关</w:t>
        <w:br/>
        <w:t>7-9 塞维娅那里出了什么事</w:t>
        <w:br/>
        <w:t>10 大成功/大失败</w:t>
        <w:br/>
        <w:t>ROLL : d10=d10(1)=1</w:t>
      </w:r>
    </w:p>
    <w:p>
      <w:pPr>
        <w:pStyle w:val="ThreadMinimal"/>
      </w:pPr>
      <w:r>
        <w:t>而接下来你的计划是</w:t>
        <w:br/>
        <w:t>1-3 从门口就把塞维娅拦下来送走</w:t>
        <w:br/>
        <w:t>4-6 直接去市政府找普布利乌斯</w:t>
        <w:br/>
        <w:t>7-9 去警局秘密自首申请行动</w:t>
        <w:br/>
        <w:t>10 大成功/大失败</w:t>
        <w:br/>
        <w:t>ROLL : d10=d10(9)=9</w:t>
        <w:br/>
        <w:t>海嗣那种东西就应该远程炮火毁灭，你试图直接以深海教会的名义自首，以请动警局来警戒港口。</w:t>
        <w:br/>
        <w:t>倒计时兀自跳动，你坐在公交车摇摇晃晃的座椅上，坦然地接受了自己又一次逃票的现实。</w:t>
        <w:br/>
        <w:t>人类必须赶在时间流失殆尽前从终点获得答案。</w:t>
        <w:br/>
        <w:t>最终你在警局里能找到级别最高的人是</w:t>
        <w:br/>
        <w:t>1-3 盖乌斯</w:t>
        <w:br/>
        <w:t>4-6 马库斯</w:t>
        <w:br/>
        <w:t>7-9 蒂塔</w:t>
        <w:br/>
        <w:t>10 大成功/大失败</w:t>
        <w:br/>
        <w:t>ROLL : d10=d10(2)=2</w:t>
        <w:br/>
        <w:t>“马库斯去哪了。”你迅速打量端着盘甜甜圈的人，这家伙是副队长。</w:t>
        <w:br/>
        <w:t>“队长？他当然是有事出外勤去了。”盖乌斯耸耸肩，“倒是你，找他能有什么事？”</w:t>
        <w:br/>
        <w:t>对盖乌斯显然没有什么好说的，他是深海教会的成员，正急着把塞维娅往瓦莱里娅那送……但这个时候马库斯应该在警局才对。</w:t>
        <w:br/>
        <w:t>你沉默片刻，转身就走。</w:t>
        <w:br/>
        <w:t>不然之后新潘忒翁游乐园的带队人能是谁？</w:t>
        <w:br/>
        <w:t>你的灵感(异常+20)</w:t>
        <w:br/>
        <w:t>ROLL : d100+20=d100(51)+20=71</w:t>
        <w:br/>
        <w:t>AI的消失，马库斯行踪的异常……你在人来人往的走廊里慢下步伐。</w:t>
        <w:br/>
        <w:t>世界仍然处于轮回之中。</w:t>
        <w:br/>
        <w:t>——然而轮回并非一成不变。</w:t>
      </w:r>
    </w:p>
    <w:p>
      <w:pPr>
        <w:pStyle w:val="ThreadMinimal"/>
      </w:pPr>
      <w:r>
        <w:t>[时间耗尽 第一任务失败]</w:t>
        <w:br/>
        <w:t>[结算中……]</w:t>
        <w:br/>
        <w:t>[恭喜您获得Wrong End·时间磨损！]</w:t>
        <w:br/>
        <w:t>[读档中……]</w:t>
        <w:br/>
        <w:t>你睁开眼。</w:t>
        <w:br/>
        <w:t>没有寂静，更没有安宁，极其都市化的街道满是喧嚣，你就站在一家咖啡厅的屋檐下，被夏日的光耀眼到刺目。</w:t>
        <w:br/>
        <w:t>你的脚步立刻迈开了步伐。</w:t>
        <w:br/>
        <w:t>[Chapter ONE]</w:t>
        <w:br/>
        <w:t>&lt;请在规定时间内抵达新潘忒翁游乐园&gt;</w:t>
        <w:br/>
        <w:t>接下来你的计划是</w:t>
        <w:br/>
        <w:t>1-3 从门口就把塞维娅拦下来送走</w:t>
        <w:br/>
        <w:t>4-6 直接去市政府找普布利乌斯</w:t>
        <w:br/>
        <w:t>7-9 去找斯卡蒂调查实验体的事</w:t>
        <w:br/>
        <w:t>10 大成功/大失败</w:t>
        <w:br/>
        <w:t>ROLL : d10=d10(4)=4</w:t>
        <w:br/>
        <w:t>白嫖技巧助力你潜伏到市政厅的门口，按经验而言，普布利乌斯大概在自己的办公室内办公，然而——</w:t>
        <w:br/>
        <w:t>“您好，请问有和普布利乌斯先生的预约吗？”</w:t>
        <w:br/>
        <w:t>前台轻声细语地索取了根本不存在的东西。</w:t>
        <w:br/>
        <w:t>你的回答是</w:t>
        <w:br/>
        <w:t>1-3 糊弄后走开溜进去</w:t>
        <w:br/>
        <w:t>4-6 提瓦莱里娅说有急事</w:t>
        <w:br/>
        <w:t>7-9 拿瓦莱里娅手机号</w:t>
        <w:br/>
        <w:t>10 大成功/大失败</w:t>
        <w:br/>
        <w:t>ROLL : d10=d10(8)=8</w:t>
      </w:r>
    </w:p>
    <w:p>
      <w:pPr>
        <w:pStyle w:val="ThreadMinimal"/>
      </w:pPr>
      <w:r>
        <w:t>“这个号码的预约。”你交出了瓦莱里娅的号码。</w:t>
        <w:br/>
        <w:t>这是你所得知级别最高的人了。</w:t>
        <w:br/>
        <w:t>前台的查询结果是(最新交易+20)</w:t>
        <w:br/>
        <w:t>ROLL : d100+20=d100(81)+20=101</w:t>
        <w:br/>
        <w:t>“好的……一个小时后的预约。”前台大概把你当成了先来沟通的秘书角色，直接放你过去了，“请这边直走，乘坐可直达楼顶的六号电梯。”</w:t>
        <w:br/>
        <w:t>于是你顺利地见到了办公中的普布利乌斯。</w:t>
        <w:br/>
        <w:t>“又改主意了？”办公桌后的人头也不抬地敲击键盘，“我还以为这么多天的合作下来，她最想要的就是那张港口许可证。”</w:t>
        <w:br/>
        <w:t>“的确。”</w:t>
        <w:br/>
        <w:t>你平静地等他反应过来。</w:t>
        <w:br/>
        <w:t>“——但瓦莱里娅依然会背叛你。”</w:t>
        <w:br/>
        <w:t>键盘声骤然消失。</w:t>
        <w:br/>
        <w:t>普布利乌斯没有诧异：“证据。”</w:t>
        <w:br/>
        <w:t>“她会让人在潘忒翁俱乐部的晚会上直接释放海嗣。”你对他挂上一个礼节性的微笑，满是恶意，“这恐怕和你的计划不一致吧？”</w:t>
        <w:br/>
        <w:t>交涉检定</w:t>
        <w:br/>
        <w:t>ROLL : d100=d100(58)=58</w:t>
        <w:br/>
        <w:t>在宁可信其有不可信其无的信条下，普布利乌斯没有立刻嘲笑你，代表他的确稍微听进去了一些。</w:t>
        <w:br/>
        <w:t>瓦莱里娅代表深海教会同他建立的合作既坚固，又脆弱，他们都想要一场混乱血腥的灾难，一个需要出动大量武器的战场，但——</w:t>
        <w:br/>
        <w:t>这不代表瓦莱里娅想要他之后也活下去。</w:t>
        <w:br/>
        <w:t>普布利乌斯对此做出的新决策是</w:t>
        <w:br/>
        <w:t>1-3 提前撤离科洛斯修姆</w:t>
        <w:br/>
        <w:t>4-6 船队到岸时逮捕瓦莱里娅</w:t>
        <w:br/>
        <w:t>7-9 约瓦莱里娅出来杀了她</w:t>
        <w:br/>
        <w:t>10 大成功/大失败</w:t>
        <w:br/>
        <w:t>ROLL : d10=d10(10)=10</w:t>
        <w:br/>
        <w:t>ROLL : d2=d2(1)=1</w:t>
        <w:br/>
        <w:t>1-3 提前撤离科洛斯修姆并杀死你</w:t>
        <w:br/>
        <w:t>4-6 到时秘密逮捕瓦莱里娅并拷问</w:t>
        <w:br/>
        <w:t>7-9 约瓦莱里娅出来杀了她并得知真相</w:t>
        <w:br/>
        <w:t>10 大成功/大失败</w:t>
        <w:br/>
        <w:t>ROLL : d10=d10(6)=6</w:t>
      </w:r>
    </w:p>
    <w:p>
      <w:pPr>
        <w:pStyle w:val="ThreadMinimal"/>
      </w:pPr>
      <w:r>
        <w:t>“感谢你的提醒，普利玛斯。”普布利乌斯不动声色地交叉双手，右手拇指微微摩挲着左手，“但你作为教会成员，却主动背叛了主教……”</w:t>
        <w:br/>
        <w:t>“是否需要我提供一点微不足道的帮助？”</w:t>
        <w:br/>
        <w:t>他显然很想把你这个可能泄露的嘴巴封杀在暴露之前。</w:t>
        <w:br/>
        <w:t>你的选择是</w:t>
        <w:br/>
        <w:t>1-3 试一试离开科城会怎样</w:t>
        <w:br/>
        <w:t>4-6 无视并开始追问其它问题</w:t>
        <w:br/>
        <w:t>7-9 拒绝并立刻前往警局</w:t>
        <w:br/>
        <w:t>10 大成功/大失败</w:t>
        <w:br/>
        <w:t>ROLL : d10=d10(5)=5</w:t>
        <w:br/>
        <w:t>取悦检定</w:t>
        <w:br/>
        <w:t>ROLL : d100=d100(97)=97</w:t>
        <w:br/>
        <w:t>普布利乌斯在等你的回答。但他等来的是一连串的问题。</w:t>
        <w:br/>
        <w:t>“海嗣对你而言有什么意义？”普利玛斯困惑而直白地袒露，锋利得无视世俗，“科洛斯修姆的毁灭又能带来什么价值？”</w:t>
        <w:br/>
        <w:t>“瓦莱里娅和你除了港口即将抵达的那批海嗣，还能有什么其它合作？”</w:t>
        <w:br/>
        <w:t>他聪明的头脑似乎没有考虑过戳穿的后果，真的只是因单纯地感到疑惑，于是便向谜题本人发声。</w:t>
        <w:br/>
        <w:t>真好啊。普布利乌斯近乎欣赏地观望着这份兽性。</w:t>
        <w:br/>
        <w:t>——只为杀戮而诞生的生命。</w:t>
        <w:br/>
        <w:t>“海嗣？工具罢了，我想要一片战场，瓦莱里娅能做到这点，所以我们各取所需。”他也难得坦率地回复，不再顾忌人类社会的法则，“只要困难出现，需求就会自然而然地诞生，就像阿戈尔这些年批给军部的经费越来越少，而我的家族却恰巧以军火起家，这可怎么办呢——我只好先为阿戈尔制造一点困难了。”</w:t>
        <w:br/>
        <w:t>你以全新的目光打量一个不为阿戈尔献身的普布利乌斯：“……除此以外？”</w:t>
        <w:br/>
        <w:t>“除此以外，我的家族也尝试过一些其它方向，比如连锁餐厅，比如食品加工。”他笑着摊了摊手，“既然深海教会需要很多很多的海嗣——”</w:t>
        <w:br/>
        <w:t>“那我只好把生产线和运输链都改了啊。”</w:t>
      </w:r>
    </w:p>
    <w:p>
      <w:pPr>
        <w:pStyle w:val="ThreadMinimal"/>
      </w:pPr>
      <w:r>
        <w:t>“原来如此……”</w:t>
        <w:br/>
        <w:t>“那么，再见。”</w:t>
        <w:br/>
        <w:t>你和你的疯狂最终都会下地狱。</w:t>
        <w:br/>
        <w:t>[时间耗尽 第一任务失败]</w:t>
        <w:br/>
        <w:t>[结算中……]</w:t>
        <w:br/>
        <w:t>[恭喜您获得Wrong End·无解毒网！]</w:t>
        <w:br/>
        <w:t>[读档中……]</w:t>
        <w:br/>
        <w:t>你睁开眼。</w:t>
        <w:br/>
        <w:t>没有寂静，更没有安宁，极其都市化的街道满是喧嚣，你就站在一家咖啡厅的屋檐下，被夏日的光耀眼到刺目。</w:t>
        <w:br/>
        <w:t>这一次任务框的浮现带上了新的意味。</w:t>
        <w:br/>
        <w:t>[Chapter ONE]</w:t>
        <w:br/>
        <w:t>&lt;请在规定时间内抵达新潘忒翁游乐园&gt;</w:t>
        <w:br/>
        <w:t>新的周目里你打算</w:t>
        <w:br/>
        <w:t>1-3 从门口就把塞维娅拦下来送走</w:t>
        <w:br/>
        <w:t>4-6 去找斯卡蒂收集乌尔比安的信息</w:t>
        <w:br/>
        <w:t>7-9 复刻之前路线但一起坐船走</w:t>
        <w:br/>
        <w:t>10 大成功/大失败</w:t>
        <w:br/>
        <w:t>ROLL : d10=d10(6)=6</w:t>
        <w:br/>
        <w:t>信息逐渐增长，却这只让问题越来越可悲和严峻，你反复回忆也几乎找不到什么破局点。</w:t>
        <w:br/>
        <w:t>——怎样才能拯救一座基本都是潜在海嗣的城市？</w:t>
        <w:br/>
        <w:t>但是，先出发。你抬眼看向骄阳。故事离放弃还有很遥远的距离，对你而言，这种程度的绝望不过是……</w:t>
        <w:br/>
        <w:t>滋味平淡。</w:t>
        <w:br/>
        <w:t>你选择前往游乐园的路线是</w:t>
        <w:br/>
        <w:t>1-3 白嫖打车</w:t>
        <w:br/>
        <w:t>4-6 白嫖公交车</w:t>
        <w:br/>
        <w:t>7-9 蹭车</w:t>
        <w:br/>
        <w:t>10 大成功/大失败</w:t>
        <w:br/>
        <w:t>ROLL : d10=d10(10)=10</w:t>
        <w:br/>
        <w:t>ROLL : d2=d2(1)=1</w:t>
      </w:r>
    </w:p>
    <w:p>
      <w:pPr>
        <w:pStyle w:val="ThreadMinimal"/>
      </w:pPr>
      <w:r>
        <w:t>你选择前往游乐园的路线是</w:t>
        <w:br/>
        <w:t>1-3 白嫖打车+遇见某人</w:t>
        <w:br/>
        <w:t>4-6 白嫖公交车+找到斯卡蒂</w:t>
        <w:br/>
        <w:t>7-9 蹭车+任务变化</w:t>
        <w:br/>
        <w:t>10 大成功/大失败</w:t>
        <w:br/>
        <w:t>ROLL : d10=d10(1)=1</w:t>
        <w:br/>
        <w:t>一个高挑而眼熟的身影转身离开游乐园。</w:t>
        <w:br/>
        <w:t>“停车！”你在路上紧急喊停，随后向司机附赠了一记手刀。</w:t>
        <w:br/>
        <w:t>……那是金色的歌蕾蒂娅。</w:t>
        <w:br/>
        <w:t>“普利玛斯。”她在你追上的瞬间回头，毫不奇怪地打量你的状态，“你的任务目标在围墙里，有疑问去找斯卡蒂。”</w:t>
        <w:br/>
        <w:t>一个隶属于深海教会的歌蕾蒂娅。</w:t>
        <w:br/>
        <w:t>你的选择是</w:t>
        <w:br/>
        <w:t>1-3 直接问她关于乌尔比安</w:t>
        <w:br/>
        <w:t>4-6 确认她的任务</w:t>
        <w:br/>
        <w:t>7-9 查询她出现的理由</w:t>
        <w:br/>
        <w:t>10 大成功/大失败</w:t>
        <w:br/>
        <w:t>ROLL : d10=d10(2)=2</w:t>
        <w:br/>
        <w:t>淡金的虹膜不带任何感情地融于光中，如时间流逝的幻影。</w:t>
        <w:br/>
        <w:t>倒计时静静提示，你只能强忍着怪异直接发问：“关于乌尔比安……你还记得多少，歌蕾蒂娅？”</w:t>
        <w:br/>
        <w:t>这仍然是一次盲赌。</w:t>
        <w:br/>
        <w:t>交涉检定</w:t>
        <w:br/>
        <w:t>ROLL : d100=d100(89)=89</w:t>
      </w:r>
    </w:p>
    <w:p>
      <w:pPr>
        <w:pStyle w:val="ThreadMinimal"/>
      </w:pPr>
      <w:r>
        <w:t>歌蕾蒂娅评下意识蹙眉：“你——”</w:t>
        <w:br/>
        <w:t>普利玛斯极其强烈地凝视着她的眼睛，没有语言的反应，他只是在等待问题的解答。</w:t>
        <w:br/>
        <w:t>——这是副作用导致的失忆？</w:t>
        <w:br/>
        <w:t>“我还以为你不至于忘记他。”她极轻地冷笑了一声，“乌尔比安是警方派来的卧底，当年可是升到了主教的级别。”</w:t>
        <w:br/>
        <w:t>他是对深海教会行动最成功的卧底。</w:t>
        <w:br/>
        <w:t>“直到潜入瓦莱里娅的研究所后，他才彻底暴露，逃亡时被就地击毙。”</w:t>
        <w:br/>
        <w:t>警局内部存在一个深藏着的叛徒。</w:t>
        <w:br/>
        <w:t>“……不过自那以后，教会倒也成功清扫了一批叛徒。”</w:t>
        <w:br/>
        <w:t>她和斯卡蒂成为了最后的幸存者。</w:t>
        <w:br/>
        <w:t>“真是一场可笑的动荡。”可笑而可悲，歌蕾蒂娅的微笑越来越明显，“如果不是某个实验体舍身保护，瓦莱里娅早就死了。”</w:t>
        <w:br/>
        <w:t>普利玛斯……</w:t>
        <w:br/>
        <w:t>“难道你就这样全部遗忘？”</w:t>
        <w:br/>
        <w:t>怪物，他的血不正在你手上么？</w:t>
        <w:br/>
        <w:t>[时间耗尽 第一任务失败]</w:t>
        <w:br/>
        <w:t>[结算中……]</w:t>
        <w:br/>
        <w:t>[恭喜您获得Wrong End·叛徒之血！]</w:t>
        <w:br/>
        <w:t>[读档中……]</w:t>
        <w:br/>
        <w:t>你睁开眼。</w:t>
        <w:br/>
        <w:t>没有寂静，更没有安宁，极其都市化的街道满是喧嚣，你就站在一家咖啡厅的屋檐下，被夏日的光耀眼到刺目。</w:t>
        <w:br/>
        <w:t>歌蕾蒂娅残酷的声音仿佛还在回响。</w:t>
        <w:br/>
        <w:t>“难道你就这样全部遗忘？”</w:t>
        <w:br/>
        <w:t>[Chapter ONE]</w:t>
        <w:br/>
        <w:t>&lt;请在规定时间内抵达新潘忒翁游乐园&gt;</w:t>
        <w:br/>
        <w:t>你失去了一个可能的同行者。</w:t>
        <w:br/>
        <w:t>灵感检定</w:t>
        <w:br/>
        <w:t>ROLL : d100=d100(71)=71</w:t>
      </w:r>
    </w:p>
    <w:p>
      <w:pPr>
        <w:pStyle w:val="ThreadMinimal"/>
      </w:pPr>
      <w:r>
        <w:t>信息逐渐归纳完毕，你在这一次的选择是</w:t>
        <w:br/>
        <w:t>1-3 从门口就把塞维娅拦下来送走</w:t>
        <w:br/>
        <w:t>4-6 复刻之前路线但一起坐船走</w:t>
        <w:br/>
        <w:t>7-9 试试完成任务，随时准备自杀</w:t>
        <w:br/>
        <w:t>10 大成功/大失败</w:t>
        <w:br/>
        <w:t>ROLL : d10=d10(3)=3</w:t>
        <w:br/>
        <w:t>鉴于缇比利娅就在边上，你明智地选择装作路人搭车，安安静静地到了游乐园。</w:t>
        <w:br/>
        <w:t>而在监护人车影消失的一瞬间，你转头拦下了一身白裙的少女：“塞维娅！听我说，我是努美利乌斯的朋友，他家里最近出事会连带到你，特意叫我来带你走——”</w:t>
        <w:br/>
        <w:t>“等一下。”她疑惑地打断你，“什么……朋友？”</w:t>
        <w:br/>
        <w:t>非要说那个词吗。好吧，你略带无语地复述一遍：“努美利乌斯啊，我知道他是你男朋友。”</w:t>
        <w:br/>
        <w:t>“你到底在说什么？”塞维娅莫名其妙地抬头，“我没有男朋友啊。”</w:t>
        <w:br/>
        <w:t>那我为什么……要来新潘忒翁游乐园？</w:t>
        <w:br/>
        <w:t>不对。</w:t>
        <w:br/>
        <w:t>[Chapter THREE]</w:t>
        <w:br/>
        <w:t>&lt;请在规定时间内将塞维娅交给瓦莱里娅&gt;</w:t>
        <w:br/>
        <w:t>不对……</w:t>
        <w:br/>
        <w:t>“塞维娅！”努美利乌斯远远地跑过来，长袖外套下满头大汗，“这里！”</w:t>
        <w:br/>
        <w:t>塞维娅喜出望外地扑了出去：“努米！”</w:t>
        <w:br/>
        <w:t>不对！</w:t>
        <w:br/>
        <w:t>将眼神移向任务框的瞬间，塞维亚已经从你面前溜走，在你伸手重新追上她之前，一只手悄无声息地落在你的肩上。</w:t>
        <w:br/>
        <w:t>“普利玛斯。”</w:t>
        <w:br/>
        <w:t>斯卡蒂歪了歪头，没有抱着那个虎鲸玩偶，“你在这里做什么？”</w:t>
        <w:br/>
        <w:t>灵感检定</w:t>
        <w:br/>
        <w:t>ROLL : d100=d100(41)=41</w:t>
      </w:r>
    </w:p>
    <w:p>
      <w:pPr>
        <w:pStyle w:val="ThreadMinimal"/>
      </w:pPr>
      <w:r>
        <w:t>“和你一样。”你没有注意到她瞳孔中的一点猩红，“执行任务。”</w:t>
        <w:br/>
        <w:t>你以普利玛斯的漠然应付掉了这个询问，匆匆消失在人群中，毕竟更急着追踪塞维娅和努美利乌斯的踪迹。</w:t>
        <w:br/>
        <w:t>——然后目标指向了科洛斯修姆火车站。</w:t>
        <w:br/>
        <w:t>“普利玛斯？”金色的人影提着手提箱与你擦肩而过，又猛然止步，“……这个任务是由我单独负责。”</w:t>
        <w:br/>
        <w:t>你正要张嘴糊弄的想法随之一顿。</w:t>
        <w:br/>
        <w:t>“给出你的解释。”她的手伸入薄风衣内，毫不掩饰警惕的怀疑。</w:t>
        <w:br/>
        <w:t>交涉检定</w:t>
        <w:br/>
        <w:t>ROLL : d100=d100(44)=44</w:t>
        <w:br/>
        <w:t>你能给出什么解释？短暂的几秒钟里，你一时组织不起合适的言语。</w:t>
        <w:br/>
        <w:t>如果一个任务里突然冒出了新的参与人——</w:t>
        <w:br/>
        <w:t>“这是瓦莱里娅的命令、”你面无表情，不得不赌，“你无权置喙。”缺乏武器真是致命伤。</w:t>
        <w:br/>
        <w:t>歌蕾蒂娅的手握紧了。</w:t>
        <w:br/>
        <w:t>但她的脸上却出现了更加明显的笑意：“哦？几分钟之前，瓦莱里娅亲口和我确定——”</w:t>
        <w:br/>
        <w:t>“任务已转交给我一人。”</w:t>
        <w:br/>
        <w:t>灵感检定</w:t>
        <w:br/>
        <w:t>ROLL : d100=d100(33)=33</w:t>
        <w:br/>
        <w:t>歌蕾蒂娅的攻击速度(射击+30，先手+20)</w:t>
        <w:br/>
        <w:t>ROLL : d100+50=d100(79)+50=129</w:t>
        <w:br/>
        <w:t>你的攻击速度</w:t>
        <w:br/>
        <w:t>ROLL : d100=d100(33)=33</w:t>
        <w:br/>
        <w:t>歌蕾蒂娅清楚自己的枪有多快。当年警校里，教官曾称赞她的反应速度宛如天赐，足以蔑视任何一个快枪手。</w:t>
        <w:br/>
        <w:t>“歌蕾蒂娅……”声音嘶哑而不甘地响起。</w:t>
        <w:br/>
        <w:t>普利玛斯惊愕的脸砸在她的肩头，胸口的血渍迅速扩大，生命在一寸寸流失。他在死亡，而她将揽着他的尸体走向订好的贵宾室。教会的其他人会处理好他。</w:t>
        <w:br/>
        <w:t>多么轻巧的杀戮，多么迅捷的枪口，多么完美的天赋。</w:t>
        <w:br/>
        <w:t>——但她什么也没能救下。</w:t>
      </w:r>
    </w:p>
    <w:p>
      <w:pPr>
        <w:pStyle w:val="ThreadMinimal"/>
      </w:pPr>
      <w:r>
        <w:t>[死亡 第三任务失败]</w:t>
        <w:br/>
        <w:t>[结算中……]</w:t>
        <w:br/>
        <w:t>[恭喜您获得Dead End·勿忘我！]</w:t>
        <w:br/>
        <w:t>[读档中……]</w:t>
        <w:br/>
        <w:t>你睁开眼。</w:t>
        <w:br/>
        <w:t>没有寂静，更没有安宁，极其都市化的街道满是喧嚣，你就站在一家咖啡厅的屋檐下，被夏日的光耀眼到刺目。</w:t>
        <w:br/>
        <w:t>穿胸而过的子弹没有给你任何反应时间，一闪即逝。</w:t>
        <w:br/>
        <w:t>你抚上胸口，静静注视着那个不变的任务。</w:t>
        <w:br/>
        <w:t>[Chapter ONE]</w:t>
        <w:br/>
        <w:t>&lt;请在规定时间内抵达新潘忒翁游乐园&gt;</w:t>
        <w:br/>
        <w:t>回顾过去，灵感检定</w:t>
        <w:br/>
        <w:t>ROLL : d100=d100(72)=72</w:t>
        <w:br/>
        <w:t>在一遍遍回忆后，你确信那时的塞维娅在撒谎。</w:t>
        <w:br/>
        <w:t>她的确忘记了，自己有一个叫做努美利乌斯的男朋友，直到对方出现在自己面前，似乎才唤醒了某些记忆。</w:t>
        <w:br/>
        <w:t>……难道SL还会消耗其他人的记忆？</w:t>
        <w:br/>
        <w:t>而你在这一次的选择是</w:t>
        <w:br/>
        <w:t>1-3 复刻上周目但躲开歌蕾蒂娅</w:t>
        <w:br/>
        <w:t>4-6 复刻之前路线但一起坐船走</w:t>
        <w:br/>
        <w:t>7-9 试试完成任务，随时准备自杀</w:t>
        <w:br/>
        <w:t>10 大成功/大失败</w:t>
        <w:br/>
        <w:t>ROLL : d10=d10(3)=3</w:t>
        <w:br/>
        <w:t>为了省事，你干脆直接零元购直奔火车站，避开歌蕾蒂娅可能会经过的路线。</w:t>
        <w:br/>
        <w:t>而在耐心地等待中，你亲眼见证了那个任务框自动跳转。</w:t>
        <w:br/>
        <w:t>[Chapter THREE]</w:t>
        <w:br/>
        <w:t>&lt;请在规定时间内将塞维娅交给瓦莱里娅&gt;</w:t>
        <w:br/>
        <w:t>故事并非一成不变。</w:t>
      </w:r>
    </w:p>
    <w:p>
      <w:pPr>
        <w:pStyle w:val="ThreadMinimal"/>
      </w:pPr>
      <w:r>
        <w:t>歌蕾蒂娅直接前往了贵宾室等待发车，似乎没有和你碰面的机会，而你从列车时刻表和检票口判断出了努美利乌斯会买哪一班车。</w:t>
        <w:br/>
        <w:t>……但如果想继续跟上，你似乎免不了一张车票。</w:t>
        <w:br/>
        <w:t>你的选择是</w:t>
        <w:br/>
        <w:t>1-3 顺手牵羊</w:t>
        <w:br/>
        <w:t>4-6 偷渡白嫖</w:t>
        <w:br/>
        <w:t>7-9 装作工作人员</w:t>
        <w:br/>
        <w:t>10 大成功/大失败</w:t>
        <w:br/>
        <w:t>ROLL : d10=d10(10)=10</w:t>
        <w:br/>
        <w:t>ROLL : d2=d2(2)=2</w:t>
        <w:br/>
        <w:t>1-3 顺手牵羊失败</w:t>
        <w:br/>
        <w:t>4-6 偷渡白嫖失败</w:t>
        <w:br/>
        <w:t>7-9 装作工作人员失败</w:t>
        <w:br/>
        <w:t>10 大成功/大失败</w:t>
        <w:br/>
        <w:t>ROLL : d10=d10(6)=6</w:t>
        <w:br/>
        <w:t>“请出示一下您的车票。”乘务员彬彬有礼地巡视过整个车厢，顺带拉住想前往下一个车厢的你，“先生？”</w:t>
        <w:br/>
        <w:t>交涉检定</w:t>
        <w:br/>
        <w:t>ROLL : d100=d100(6)=6</w:t>
        <w:br/>
        <w:t>别说购买的车票，作为兜比脸干净的穷鬼，你连临时补票的钱都没有，完全百口莫辩：“我……”</w:t>
        <w:br/>
        <w:t>然而已经没人会听你狡辩了，乘务员把工作交给同事，留下来专门紧盯着你，显然时刻准备着在下一站就把你轰下去。</w:t>
        <w:br/>
        <w:t>偏偏这时你的手机还自顾自地响了起来。</w:t>
        <w:br/>
        <w:t>你焦头烂额地拿起来一看，发信人……竟然是歌蕾蒂娅？</w:t>
        <w:br/>
        <w:t>“临时任务：带走目标塞维娅。”</w:t>
        <w:br/>
        <w:t>“斯卡蒂已上车，和你任务一致，务必确保任务完成。”</w:t>
        <w:br/>
        <w:t>“十分钟后，我会逼停列车，你们跳车离开。”</w:t>
        <w:br/>
        <w:t>附件里，少女证件照上的笑脸明媚灿烂。</w:t>
      </w:r>
    </w:p>
    <w:p>
      <w:pPr>
        <w:pStyle w:val="ThreadMinimal"/>
      </w:pPr>
      <w:r>
        <w:t>几节车厢之外，塞维娅看着努美利乌斯锁上门，仍然焦虑地盯着窗外模糊的风景。</w:t>
        <w:br/>
        <w:t>他在进门后就再也没对她说过一句话。</w:t>
        <w:br/>
        <w:t>塞维娅从他身上读出了急迫、恐惧和更为幽微的感情，他不想要她死，却也绝没有多爱她。</w:t>
        <w:br/>
        <w:t>无论如何，这个人是认识自己的。</w:t>
        <w:br/>
        <w:t>“你就是——努美利乌斯吗？”她忽然开口，直视那双绿色的眼，“抱歉，我忘掉了很多事。”其中就包括你。</w:t>
        <w:br/>
        <w:t>“……或许我本来也不记得什么。”</w:t>
        <w:br/>
        <w:t>死寂被话语击碎，他木然地转过来：“但你还是和我走了。”一句也没有怀疑。</w:t>
        <w:br/>
        <w:t>“因为很眼熟啊，反正，总比其他陌生人要好吧？”塞维娅坦坦荡荡地说，“我一看见你，就觉得很亲切，毕竟我记不得什么，被骗了也无所谓啦。”</w:t>
        <w:br/>
        <w:t>努美利乌斯凝视那对鲜亮的眸子。多天真啊……</w:t>
        <w:br/>
        <w:t>……这家伙根本没有任何变化！</w:t>
        <w:br/>
        <w:t>他突然掐住她的脖子，袖口露出斑驳的手腕：“你确定？”</w:t>
        <w:br/>
        <w:t>——你真的一点也不害怕？</w:t>
        <w:br/>
        <w:t>塞维娅在他手里艰难地笑着，甚至不伸手反抗：“是啊……”她的眼前浮现出缺氧中色彩斑斓的黑，然而执着的眼神却死死地粘上了努美利乌斯的脸。</w:t>
        <w:br/>
        <w:t>“你……在看谁……”</w:t>
        <w:br/>
        <w:t>你在为了谁而不敢让我死去呢。</w:t>
        <w:br/>
        <w:t>“一个没救的死人。”努美利乌斯兀然松手，任由她倒在软床上喘息，“看来你把她也忘记了。呵，的确，故事回溯不到那么远。”</w:t>
        <w:br/>
        <w:t>和你不一样，塞维娅。</w:t>
        <w:br/>
        <w:t>“我的妹妹，努美利娅，她永远会在轮回的前一夜死去，而你却是这个轮回的起点。”</w:t>
        <w:br/>
        <w:t>如果不是那份遗愿……</w:t>
        <w:br/>
        <w:t>我怎么会来救一直憎恶的你？</w:t>
        <w:br/>
        <w:t>可你还是来救我了。塞维娅从泪水朦胧中费劲地看清世界：“那，你的手……”</w:t>
        <w:br/>
        <w:t>努美利乌斯的手臂上有着层层叠叠的疤。</w:t>
        <w:br/>
        <w:t>“哦，这个。”他冷漠地放下袖子，靴筒里藏着刀，“一点幸运的遗留物。”</w:t>
        <w:br/>
        <w:t>它会告诉他这是第几次轮回。</w:t>
        <w:br/>
        <w:t>尽管谁也不知道，伤疤为何能反复叠加。</w:t>
      </w:r>
    </w:p>
    <w:p>
      <w:pPr>
        <w:pStyle w:val="ThreadMinimal"/>
      </w:pPr>
      <w:r>
        <w:t>咚。咚。咚。有人在敲门。</w:t>
        <w:br/>
        <w:t>“塞维娅？”一个陌生的声音穿透门扉，又压低了声音，“开一下门，我是马库斯！”</w:t>
        <w:br/>
        <w:t>努美利乌斯的脑海中闪过一点细碎的痕迹。</w:t>
        <w:br/>
        <w:t>马库斯，好像是塞维娅的恩人……？</w:t>
        <w:br/>
        <w:t>努美利乌斯的选择是</w:t>
        <w:br/>
        <w:t>1-3 不开门，谁也不见</w:t>
        <w:br/>
        <w:t>4-6 不开门，隔着门说话</w:t>
        <w:br/>
        <w:t>7-9 开门，看看新的可能</w:t>
        <w:br/>
        <w:t>10 大成功/大失败</w:t>
        <w:br/>
        <w:t>ROLL : d10=d10(7)=7</w:t>
        <w:br/>
        <w:t>“我还以为你们不会开门。”扣着鸭舌帽的马库斯苦笑着反手带上门，无视了努美利乌斯警惕的目光，“你看起来不太好，塞维娅。”</w:t>
        <w:br/>
        <w:t>“……你知道局里本来想通缉你吗？”</w:t>
        <w:br/>
        <w:t>“没什么好意外的。”努美利乌斯冷冷地回击，“科洛斯修姆早就不能指望了。”</w:t>
        <w:br/>
        <w:t>哦豁，小年轻。马库斯挑了挑眉：“我还以为，你们会更愿意回去解释——而不是莫名其妙地变成潜逃的通缉犯？”</w:t>
        <w:br/>
        <w:t>气氛一瞬间剑拔弩张。</w:t>
        <w:br/>
        <w:t>“等一下！”塞维娅抢先拦在他们俩中间，“马库斯先生，对不起，我忘掉了很多东西……但你能不能当作这件事没发生过？”</w:t>
        <w:br/>
        <w:t>“我已经不想继续待在科洛斯修姆了。”她眨了眨眼，让泪花顺着脸颊流下，“我相信努美利乌斯，我想活下去——！”</w:t>
        <w:br/>
        <w:t>从小看着长大的少女哀求他。</w:t>
        <w:br/>
        <w:t>“放我们走吧，马库斯。”</w:t>
        <w:br/>
        <w:t>交涉检定</w:t>
        <w:br/>
        <w:t>ROLL : d100=d100(46)=46</w:t>
        <w:br/>
        <w:t>这显然是不可能的。</w:t>
        <w:br/>
        <w:t>马库斯皱着眉想要回敬，身为特警，他绝不会为可疑分子的求饶所动摇——</w:t>
        <w:br/>
        <w:t>“趴下！”他大吼着扑倒两人。</w:t>
        <w:br/>
        <w:t>不远不近地爆破声传来，火车陡然减速，所有人在急刹车般的推动下滚成一团，几秒钟后，剧烈的震动结束，狂风忽然冲进包厢横扫，塞维娅艰难地抬头环顾，才发现天花板连着墙壁被撕开巨大的破洞，几根粗壮的触腕猛然垂下……</w:t>
        <w:br/>
        <w:t>她徒劳地伸手又被努美利乌斯摁下。</w:t>
        <w:br/>
        <w:t>……它卷走了最近的马库斯。</w:t>
      </w:r>
    </w:p>
    <w:p>
      <w:pPr>
        <w:pStyle w:val="ThreadMinimal"/>
      </w:pPr>
      <w:r>
        <w:t>“这显然是不可能的。”</w:t>
        <w:br/>
        <w:t>有人射坏了门锁，强行打开了门。陌生的女人扫视包厢，眼神很快集中在塞维娅身上。</w:t>
        <w:br/>
        <w:t>“——她只会属于教会。”</w:t>
        <w:br/>
        <w:t>歌蕾蒂娅的灵感(经验+20)</w:t>
        <w:br/>
        <w:t>ROLL : d100+20=d100(46)+20=66</w:t>
        <w:br/>
        <w:t>紧急赶来的你与忽然出现的歌蕾蒂娅，在走廊的两端对上了视线。</w:t>
        <w:br/>
        <w:t>她瞥来一眼便看向了那个微笑着的斯卡蒂。</w:t>
        <w:br/>
        <w:t>带着杀意，带着厌烦，歌蕾蒂娅收回了给予斯卡蒂作为朋友的包容。</w:t>
        <w:br/>
        <w:t>她在看一个不知原因却投向教会了的叛徒。</w:t>
        <w:br/>
        <w:t>歌蕾蒂娅的攻击速度(射击+30，先手+20)</w:t>
        <w:br/>
        <w:t>ROLL : d100+50=d100(61)+50=111</w:t>
        <w:br/>
        <w:t>你的攻击速度(先手+20)</w:t>
        <w:br/>
        <w:t>ROLL : d100+20=d100(92)+20=112</w:t>
        <w:br/>
        <w:t>伊莎玛拉的攻击速度(射击+30)</w:t>
        <w:br/>
        <w:t>ROLL : d100+30=d100(76)+30=106</w:t>
        <w:br/>
        <w:t>伊莎玛拉的伤亡程度</w:t>
        <w:br/>
        <w:t>ROLL : d100=d100(48)=48</w:t>
        <w:br/>
        <w:t>你使用的武器是</w:t>
        <w:br/>
        <w:t>1-3 短刀</w:t>
        <w:br/>
        <w:t>4-6 夺枪</w:t>
        <w:br/>
        <w:t>7-9 徒手</w:t>
        <w:br/>
        <w:t>10 大成功/大失败</w:t>
        <w:br/>
        <w:t>ROLL : d10=d10(10)=10</w:t>
        <w:br/>
        <w:t>ROLL : d2=d2(2)=2</w:t>
        <w:br/>
        <w:t>1-3 水果刀</w:t>
        <w:br/>
        <w:t>4-6 玻璃碎片</w:t>
        <w:br/>
        <w:t>7-9 徒手(减伤)</w:t>
        <w:br/>
        <w:t>10 大成功/大失败</w:t>
        <w:br/>
        <w:t>ROLL : d10=d10(3)=3</w:t>
      </w:r>
    </w:p>
    <w:p>
      <w:pPr>
        <w:pStyle w:val="ThreadMinimal"/>
      </w:pPr>
      <w:r>
        <w:t>两枚子弹向各自的敌人冲出枪膛，然而在两个扳机扣下前，你途中顺手抄起的水果刀早已脱手。刀具凌厉而笔直地向前滑翔，顺着惯性几乎洞穿伊莎玛拉的肩膀。</w:t>
        <w:br/>
        <w:t>“歌蕾蒂娅……”她在叹息中冷眼旁观，“你才是那个叛徒。”</w:t>
        <w:br/>
        <w:t>鲜血使头顶的怪物更加躁动。</w:t>
        <w:br/>
        <w:t>歌蕾蒂娅的攻击速度(射击+30)</w:t>
        <w:br/>
        <w:t>ROLL : d100+30=d100(67)+30=97</w:t>
        <w:br/>
        <w:t>你的攻击速度</w:t>
        <w:br/>
        <w:t>ROLL : d100=d100(46)=46</w:t>
        <w:br/>
        <w:t>伊莎玛拉的攻击速度(射击+30，受伤-10)</w:t>
        <w:br/>
        <w:t>ROLL : d100+20=d100(52)+20=72</w:t>
        <w:br/>
        <w:t>伊莎玛拉的伤亡程度</w:t>
        <w:br/>
        <w:t>ROLL : d100=d100(39)=39</w:t>
        <w:br/>
        <w:t>激烈的对射中，你明智地提前退出走廊。</w:t>
        <w:br/>
        <w:t>歌蕾蒂娅她的短信骗过了所有人，斯卡蒂以为她会如以前那样远程狙击，忽视了她也同样潜入的可能性。她无情地抬手，甚至一次比一次更快，直到某一次伊莎玛拉终于中弹。</w:t>
        <w:br/>
        <w:t>失血越来越厉害了，伊莎玛拉在门板后默默评估，视线从大腿上的豁口忽然移向房间里紧绷恐惧的两个人。</w:t>
        <w:br/>
        <w:t>任务优先……任务至上。</w:t>
        <w:br/>
        <w:t>可惜了。她从怀里取出一小瓶密封的试剂，随手砸碎在地上。</w:t>
        <w:br/>
        <w:t>“欢迎来到……地狱。”</w:t>
        <w:br/>
        <w:t>列车内部陡然传来可怖的尖啸，随后是人类的哭喊和尖叫，你不可置信地回头，那些肢体滑动的声音甚至在越来越大。</w:t>
        <w:br/>
        <w:t>……深海教会早就把海嗣藏在了列车上？</w:t>
        <w:br/>
        <w:t>“普利玛斯，把门关上！”歌蕾蒂娅暂时无法顾及你确切的阵营归属，“我去电控室！”</w:t>
        <w:br/>
        <w:t>这些怪物在疯狂地屠杀和进食，列车正满载着这样的东西继续向前减速滑行，但如果电路过载，恐怕整节列车都会短路爆炸。</w:t>
        <w:br/>
        <w:t>这就是歌蕾蒂娅所要的。</w:t>
        <w:br/>
        <w:t>——它们一只都不能活下来。</w:t>
        <w:br/>
        <w:t>你对着那些贪婪的口器合上了不知道能撑多久的玻璃门。</w:t>
        <w:br/>
        <w:t>[Chapter FOUR]</w:t>
        <w:br/>
        <w:t>&lt;请在规定时间内离开科洛斯修姆&gt;</w:t>
        <w:br/>
        <w:t>一行字在你视野中闪烁又迅速消失。</w:t>
        <w:br/>
        <w:t>&lt;任务完成&gt;</w:t>
        <w:br/>
        <w:t>新的任务占据了你的思绪。</w:t>
        <w:br/>
        <w:t>[Chapter FIVE]</w:t>
        <w:br/>
        <w:t>&lt;请在规定时间内处决塞维娅&gt;</w:t>
      </w:r>
    </w:p>
    <w:p>
      <w:pPr>
        <w:pStyle w:val="ThreadMinimal"/>
      </w:pPr>
      <w:r>
        <w:t>包厢外的世界一片嘈杂，内部却除了风声和心跳，什么也没有，唯有沉默主宰了声音。</w:t>
        <w:br/>
        <w:t>于是所有人都能清晰地听到，头顶上啃食和咀嚼的动静。</w:t>
        <w:br/>
        <w:t>……它或许马上就要吃完了。</w:t>
        <w:br/>
        <w:t>“不要睁开。”努美利乌斯放开一直捂着塞维娅眼睛的手，忽然从角落站起身。</w:t>
        <w:br/>
        <w:t>伊莎玛拉一言不发地抬眼瞄准，她正倚靠在门板上，因大失血导致手在微微发抖，但没关系，这么近的距离，足以轻松杀掉想要袭击她的敌人——</w:t>
        <w:br/>
        <w:t>血腥味骤然加重。</w:t>
        <w:br/>
        <w:t>努美利乌斯在手臂上划开伤口，稳定而毫不留情，那会是一道血肉翻卷、绝对留疤的伤口。</w:t>
        <w:br/>
        <w:t>他在干什么？伊莎玛拉茫然地看着他，以至于她没能在第一时间开枪。</w:t>
        <w:br/>
        <w:t>“对不起。”</w:t>
        <w:br/>
        <w:t>下一秒，努美利乌斯发狠地割断了塞维娅的喉管。</w:t>
        <w:br/>
        <w:t>故事结束。</w:t>
        <w:br/>
        <w:t>吞食的海嗣，疾行的歌蕾蒂娅，僵滞的你，震惊的伊莎玛拉……列车陷入静止。</w:t>
        <w:br/>
        <w:t>努美利乌斯在最后一秒抬头看向漏风的天花板，视线所及的不是晴空、不是海嗣、甚至不是人体血肉模糊的残肢。</w:t>
        <w:br/>
        <w:t>——那里什么都没有。</w:t>
        <w:br/>
        <w:t>虚空降临，列车超出了边界。锚点超出了边界。故事超出了边界。</w:t>
        <w:br/>
        <w:t>超出的无法挽回，但一切都必须重新再来。</w:t>
        <w:br/>
        <w:t>为此，世界绝不能被虚无戳破。</w:t>
        <w:br/>
        <w:t>[错误发生 第五任务失败]</w:t>
        <w:br/>
        <w:t>[结算中……]</w:t>
        <w:br/>
        <w:t>[恭喜您获得Void End·虚无之径！]</w:t>
        <w:br/>
        <w:t>[读档中……]</w:t>
        <w:br/>
        <w:t>你睁开眼。</w:t>
        <w:br/>
        <w:t>没有寂静，更没有安宁，极其都市化的街道满是喧嚣，你就站在一家咖啡厅的屋檐下，被夏日的光耀眼到刺目。</w:t>
        <w:br/>
        <w:t>你的任务再次重新开启。</w:t>
        <w:br/>
        <w:t>[Chapter ONE]</w:t>
        <w:br/>
        <w:t>&lt;请在规定时间内抵达新潘忒翁游乐园&gt;</w:t>
      </w:r>
    </w:p>
    <w:p>
      <w:pPr>
        <w:pStyle w:val="ThreadMinimal"/>
      </w:pPr>
      <w:r>
        <w:t>灵感检定</w:t>
        <w:br/>
        <w:t>ROLL : d100=d100(17)=17</w:t>
        <w:br/>
        <w:t>歌蕾蒂娅冷酷的穿胸一枪还被你铭记在心，过于优秀的伪装难以往警察联想。</w:t>
        <w:br/>
        <w:t>这导致在她忽然袭击斯卡蒂的原因上……你几乎没有任何头绪。</w:t>
        <w:br/>
        <w:t>灵感检定</w:t>
        <w:br/>
        <w:t>ROLL : d100=d100(31)=31</w:t>
        <w:br/>
        <w:t>轮回来得猝不及防，任务变更的瞬间便是倒流，你只意识到除了你的超时和死亡外，还有潜在的触发点没被发现。</w:t>
        <w:br/>
        <w:t>但你猜不透它究竟代表着什么。</w:t>
        <w:br/>
        <w:t>灵感检定</w:t>
        <w:br/>
        <w:t>ROLL : d100=d100(69)=69</w:t>
        <w:br/>
        <w:t>任务一到任务三要求你做深海教会成员该做的任务，以“普利玛斯”的身份行动。</w:t>
        <w:br/>
        <w:t>任务四和任务五则是另一套逻辑，它要求塞维娅死在科洛斯修姆之外。</w:t>
        <w:br/>
        <w:t>哪一个才是真相？你的直觉在这两者中辨明，以拯救城市而论——</w:t>
        <w:br/>
        <w:t>后者才是你真正的任务。</w:t>
        <w:br/>
        <w:t>你对任务的看法是</w:t>
        <w:br/>
        <w:t>1-3 顺从，牺牲一个人也是好结局</w:t>
        <w:br/>
        <w:t>4-6 反对，那可能比任务三的下场更惨</w:t>
        <w:br/>
        <w:t>7-9 怀疑，两个都是悲剧结果</w:t>
        <w:br/>
        <w:t>10 大成功/大失败</w:t>
        <w:br/>
        <w:t>ROLL : d10=d10(1)=1</w:t>
        <w:br/>
        <w:t>你对必须牺牲塞维娅而终止故事的想法是</w:t>
        <w:br/>
        <w:t>0 悲伤——100 平静</w:t>
        <w:br/>
        <w:t>ROLL : d100=d100(67)=67</w:t>
        <w:br/>
        <w:t>AH-01，未知，死亡。</w:t>
        <w:br/>
        <w:t>AH-02，普利玛斯，失败。</w:t>
        <w:br/>
        <w:t>AH-03，塞维娅，成功。</w:t>
        <w:br/>
        <w:t>……Ishar-mla。</w:t>
        <w:br/>
        <w:t>这已是人类与海嗣的又一场战争。你平静地想象塞维娅可能会出现的哀求。所谓战争就是以死为前提的，不存在不流血就能成功的胜利……</w:t>
        <w:br/>
        <w:t>那么，便没有什么不能牺牲。</w:t>
        <w:br/>
        <w:t>如果深海猎人塞维娅即将化身为新的初生，你也会平静地砍下她的头。</w:t>
      </w:r>
    </w:p>
    <w:p>
      <w:pPr>
        <w:pStyle w:val="ThreadMinimal"/>
      </w:pPr>
      <w:r>
        <w:t>蓝到发青的天空边缘镀上一层金色斑斓的光晕，你向这烈日迈出脚步，无论怎样构想，思维都无法改变世界，你必须先离开制造阴凉的屋檐与阴影。</w:t>
        <w:br/>
        <w:t>“普利玛斯。”</w:t>
        <w:br/>
        <w:t>一道颇为耳熟的声线响起。你猛然抬头，看见街道对面穿着白风衣的男人。</w:t>
        <w:br/>
        <w:t>风和日光从空旷的马路上从右自左路过。</w:t>
        <w:br/>
        <w:t>“你这次任务的上线是我。”乌尔比安示意不远处的车，“其它上车再说。”</w:t>
        <w:br/>
        <w:t>他平淡得仿佛从未死过。</w:t>
        <w:br/>
        <w:t>灵感检定</w:t>
        <w:br/>
        <w:t>ROLL : d100=d100(66)=66</w:t>
        <w:br/>
        <w:t>不是幻觉，也不是幽灵……是世界本身发生了变动。</w:t>
        <w:br/>
        <w:t>或许这是个乌尔比安没有卧底失败的世界线，你沉默地上车，谨慎地随机应变。即使这样你还是“普利玛斯”，在教会成员的眼皮底下，你必须继续扮演。</w:t>
        <w:br/>
        <w:t>“潘忒翁俱乐部的资料在邮箱里。”他迅速换挡踩下油门，方向格外眼熟，“行动一个小时后开始。”</w:t>
        <w:br/>
        <w:t>你毫不迟疑地拿出手机。</w:t>
        <w:br/>
        <w:t>乌尔比安几乎没有直视过你，说话比起“对话”更像是“通知”……看来这个普利玛斯依然成为了缺乏意识的实验体。</w:t>
        <w:br/>
        <w:t>这次是由乌尔比安代表深海教会前去和普布利乌斯谈判，普利玛斯充其量只能算是他携带的护卫。你一目十行地看完资料，又根据说明在座椅底下找到了武器箱，里面是最基础的手枪和军刀。</w:t>
        <w:br/>
        <w:t>潘忒翁俱乐部的大门朝你们打开时，太阳仍高悬于天上。</w:t>
        <w:br/>
        <w:t>幸运检定</w:t>
        <w:br/>
        <w:t>ROLL : d100=d100(34)=34</w:t>
        <w:br/>
        <w:t>还未正式开门的俱乐部门可罗雀，内部静谧而有序，日光被浮雕立柱切成片段晒在身上，你的体感逐渐从温暖变得炙热，被精心侍弄过的花蔓偶尔缀以装饰性的阴凉。</w:t>
        <w:br/>
        <w:t>普布利乌斯正站在庭院里，和某个类似管家的人谈些什么。</w:t>
        <w:br/>
        <w:t>“乌尔比安？真是稀客。”他远远地注意到了你们的到来，朝管家点点头，“两杯。”</w:t>
        <w:br/>
        <w:t>然而当托盘呈上来时，乌尔比安压根没投去过一次目光：“普布利乌斯，按照合作计划，你现在应该在机场。”而不是继续在这里招待客人。</w:t>
        <w:br/>
        <w:t>端着酒杯的阴谋家背后，那座公馆一样的建筑正悄无声息地运作着。</w:t>
        <w:br/>
        <w:t>——他究竟在私下筹备什么？</w:t>
        <w:br/>
        <w:t>交涉检定</w:t>
        <w:br/>
        <w:t>ROLL : d100=d100(9)=9</w:t>
      </w:r>
    </w:p>
    <w:p>
      <w:pPr>
        <w:pStyle w:val="ThreadMinimal"/>
      </w:pPr>
      <w:r>
        <w:t>然而普布利乌斯在他的目光下坦然自若地举杯邀请：</w:t>
        <w:br/>
        <w:t>“这可不在我们的合作内容里……真的不来一杯么，乌尔比安？”</w:t>
        <w:br/>
        <w:t>你无聊地听着他们针锋相对。</w:t>
        <w:br/>
        <w:t>“普布利乌斯什么时候来？”</w:t>
        <w:br/>
        <w:t>不远处的会客厅里，马库斯把玩着玻璃方杯，冰球在酒液和杯壁上心烦意乱地撞出清脆声响。</w:t>
        <w:br/>
        <w:t>他在等待此地的主人、一位大学同学……和曾经短暂的友人。</w:t>
        <w:br/>
        <w:t>警局里竟然冒出了要通缉塞维娅的奇怪要求，而罪行却写的含糊不清，要不是他在上午的会议力排众议，塞维娅恐怕已经被抓进了警局。</w:t>
        <w:br/>
        <w:t>“这已经不是我们能决定的。”会议后的蒂塔若有所指地暗示，“马库斯，要学会接受现实。”</w:t>
        <w:br/>
        <w:t>——除非你能找到更大的依仗。</w:t>
        <w:br/>
        <w:t>马库斯不敢说完全有把握说动这位冷酷的政客，普布利乌斯和他在毕业后就失去了联系，和过去简直天差地别……</w:t>
        <w:br/>
        <w:t>但至少，他想要先尝试再品尝失败的滋味。</w:t>
        <w:br/>
        <w:t>“马库斯先生，您还需要再来一杯吗？”女仆轻声细语地询问，手里捧着之前开封的威士忌。</w:t>
        <w:br/>
        <w:t>侦察检定(特警+20)</w:t>
        <w:br/>
        <w:t>ROLL : d100+20=d100(11)+20=31</w:t>
        <w:br/>
        <w:t>当啷，冰块声清脆。杯子里已经只剩冰块了。</w:t>
        <w:br/>
        <w:t>“啊。”马库斯从沉思中醒悟，下意识把方杯递出，任由女仆替他满上，“谢谢。”</w:t>
        <w:br/>
        <w:t>真不愧是大家族，这生活方式简直和其他人不是在一个时代的……在感叹中，他一无所知地把液体倒入喉中。</w:t>
        <w:br/>
        <w:t>痛苦。疯狂。蜕变。新生。</w:t>
        <w:br/>
        <w:t>……新生。</w:t>
        <w:br/>
        <w:t>聆听检定(普布利乌斯/乌尔比安/你)</w:t>
        <w:br/>
        <w:t>ROLL : d100=d100(67)=67</w:t>
        <w:br/>
        <w:t>ROLL : d100=d100(57)=57</w:t>
        <w:br/>
        <w:t>ROLL : d100=d100(40)=40</w:t>
        <w:br/>
        <w:t>话语中断，言语中的刀光剑影骤然停止，两个人都猛地抬头看向那座死寂的建筑。</w:t>
        <w:br/>
        <w:t>怎么了？你疑惑地随之看去，却没有听见任何声音……</w:t>
      </w:r>
    </w:p>
    <w:p>
      <w:pPr>
        <w:pStyle w:val="ThreadMinimal"/>
      </w:pPr>
      <w:r>
        <w:t>灵感检定(普布利乌斯/乌尔比安)</w:t>
        <w:br/>
        <w:t>ROLL : d100=d100(94)=94</w:t>
        <w:br/>
        <w:t>ROLL : d100=d100(86)=86</w:t>
        <w:br/>
        <w:t>那若隐若无的尖叫……两个人的头脑中瞬间闪过一个名词。</w:t>
        <w:br/>
        <w:t>海嗣。怪物。工具。</w:t>
        <w:br/>
        <w:t>——为什么潘忒翁俱乐部里会有海嗣？</w:t>
        <w:br/>
        <w:t>普布利乌斯的决策是</w:t>
        <w:br/>
        <w:t>1-3 立刻要求你们护送他离开</w:t>
        <w:br/>
        <w:t>4-6 要求你们击杀海嗣并调查</w:t>
        <w:br/>
        <w:t>7-9 直接离开并背刺教会</w:t>
        <w:br/>
        <w:t>10 大成功/大失败</w:t>
        <w:br/>
        <w:t>ROLL : d10=d10(1)=1</w:t>
        <w:br/>
        <w:t>乌尔比安的决策是</w:t>
        <w:br/>
        <w:t>1-3 先趁海嗣没繁殖就处决</w:t>
        <w:br/>
        <w:t>4-6 意识到卧底回去找瓦莱里娅</w:t>
        <w:br/>
        <w:t>7-9 最后机会先杀普布利乌斯</w:t>
        <w:br/>
        <w:t>10 大成功/大失败</w:t>
        <w:br/>
        <w:t>ROLL : d10=d10(1)=1</w:t>
        <w:br/>
        <w:t>“让你的人现在就带我离开——乌尔比安！”</w:t>
        <w:br/>
        <w:t>普布利乌斯的厉声被对方直接无视，他拔枪上膛，毫不犹豫地奔向了那座危机四伏的俱乐部。</w:t>
        <w:br/>
        <w:t>于是执政官阴冷的视线落在了你的身上。</w:t>
        <w:br/>
        <w:t>灵感检定(异常+20)</w:t>
        <w:br/>
        <w:t>ROLL : d100+20=d100(35)+20=55</w:t>
      </w:r>
    </w:p>
    <w:p>
      <w:pPr>
        <w:pStyle w:val="ThreadMinimal"/>
      </w:pPr>
      <w:r>
        <w:t>经验终于使你发现了海嗣的痕迹，而普布利乌斯仍然在盯着作为“普利玛斯”的你。</w:t>
        <w:br/>
        <w:t>此时你的决策是</w:t>
        <w:br/>
        <w:t>1-3 跟上乌尔比安获取信息</w:t>
        <w:br/>
        <w:t>4-6 杀了普布利乌斯后跟上</w:t>
        <w:br/>
        <w:t>7-9 过一个幸运检定</w:t>
        <w:br/>
        <w:t>10 大成功/大失败</w:t>
        <w:br/>
        <w:t>ROLL : d10=d10(7)=7</w:t>
        <w:br/>
        <w:t>幸运检定</w:t>
        <w:br/>
        <w:t>ROLL : d100=d100(39)=39</w:t>
        <w:br/>
        <w:t>1-3 跟上乌尔比安获取信息</w:t>
        <w:br/>
        <w:t>4-6 杀了普布利乌斯后跟上</w:t>
        <w:br/>
        <w:t>7-9 打给塞维娅让她跳车</w:t>
        <w:br/>
        <w:t>10 大成功/大失败</w:t>
        <w:br/>
        <w:t>ROLL : d10=d10(6)=6</w:t>
        <w:br/>
        <w:t>默认你自学了基础枪械使用(至少会上膛)</w:t>
        <w:br/>
        <w:t>你的攻击速度(射击+30，先手+20)</w:t>
        <w:br/>
        <w:t>ROLL : d100+50=d100(69)+50=119</w:t>
        <w:br/>
        <w:t>普布利乌斯的攻击速度(射击+30)</w:t>
        <w:br/>
        <w:t>ROLL : d100+30=d100(19)+30=49</w:t>
        <w:br/>
        <w:t>普布利乌斯的伤亡程度</w:t>
        <w:br/>
        <w:t>ROLL : d100=d100(44)=44</w:t>
        <w:br/>
        <w:t>这个普布利乌斯已经没用了，你的头脑冷静地判断，科洛斯修姆很快就会爆发海嗣大潮，他不可能独自逃出瓦莱里娅的圈套。</w:t>
        <w:br/>
        <w:t>“普利玛斯？”</w:t>
        <w:br/>
        <w:t>回应试探的是一发失去准头的子弹，你生涩地上膛，过于着急却导致落点从心脏下移到了大腿，那颗子弹大概是擦着大动脉过去，让普布利乌斯狼狈地半跪在地。</w:t>
        <w:br/>
        <w:t>“——普利玛斯！”</w:t>
        <w:br/>
        <w:t>新的子弹被推入枪膛。</w:t>
      </w:r>
    </w:p>
    <w:p>
      <w:pPr>
        <w:pStyle w:val="ThreadMinimal"/>
      </w:pPr>
      <w:r>
        <w:t>你的攻击速度(射击+30)</w:t>
        <w:br/>
        <w:t>ROLL : d100+30=d100(47)+30=77</w:t>
        <w:br/>
        <w:t>普布利乌斯的攻击速度(射击+30，受伤-10)</w:t>
        <w:br/>
        <w:t>ROLL : d100+20=d100(5)+20=25</w:t>
        <w:br/>
        <w:t>普布利乌斯的伤亡程度</w:t>
        <w:br/>
        <w:t>ROLL : d100=d100(58)=58</w:t>
        <w:br/>
        <w:t>自上而下，你的子弹快他一步旋开躯体，肩颈处血肉模糊成一片，普布利乌斯只来得及伸手握住怀中的枪柄，剧痛已先带走了他的意识。</w:t>
        <w:br/>
        <w:t>他输了。你获取了杀戮的权力。</w:t>
        <w:br/>
        <w:t>这个世界……</w:t>
        <w:br/>
        <w:t>下一秒，子弹准确地命中了他的头颅和心脏，你确认了生命迹象的消退。</w:t>
        <w:br/>
        <w:t>……可笑而可悲。</w:t>
        <w:br/>
        <w:t>尸体砸在地上发出闷响，而凶手已经追着乌尔比安的背影闯入了建筑内部。</w:t>
        <w:br/>
        <w:t>——究竟是谁在推动这一切？</w:t>
        <w:br/>
        <w:t>“如果确实存在一个万物之主，那它应该为如今的灾难引颈受戮。”</w:t>
        <w:br/>
        <w:t>在你杀死普布利乌斯的时间里，乌尔比安的侦察检定</w:t>
        <w:br/>
        <w:t>ROLL : d100=d100(70)=70</w:t>
        <w:br/>
        <w:t>乌尔比安的攻击速度(射击+30，先手+20)</w:t>
        <w:br/>
        <w:t>ROLL : d100+50=d100(13)+50=63</w:t>
        <w:br/>
        <w:t>海嗣的攻击速度(新生海嗣+10)</w:t>
        <w:br/>
        <w:t>ROLL : d100+10=d100(55)+10=65</w:t>
        <w:br/>
        <w:t>乌尔比安的伤亡程度</w:t>
        <w:br/>
        <w:t>ROLL : d100=d100(17)=17</w:t>
        <w:br/>
        <w:t>声音、气味、粘液，一切残留指引着乌尔比安几乎径直追上了那个饥饿的怪物。</w:t>
        <w:br/>
        <w:t>然而或许是因为进食过的原因，它的体型显然超出了乌尔比安的预料，更长的触腕闪电般在狭长的走廊里挥舞，就算是他也免不了被擦伤些许。</w:t>
        <w:br/>
        <w:t>……而海嗣在血液的吸引下更兴奋了。</w:t>
        <w:br/>
        <w:t>“乌尔比安！”普利玛斯的声音从背后急速接近，“别让它逃走！”</w:t>
      </w:r>
    </w:p>
    <w:p>
      <w:pPr>
        <w:pStyle w:val="ThreadMinimal"/>
      </w:pPr>
      <w:r>
        <w:t>乌尔比安的攻击速度(射击+30)</w:t>
        <w:br/>
        <w:t>ROLL : d100+30=d100(60)+30=90</w:t>
        <w:br/>
        <w:t>你的攻击速度(射击+30)</w:t>
        <w:br/>
        <w:t>ROLL : d100+30=d100(75)+30=105</w:t>
        <w:br/>
        <w:t>海嗣的攻击速度(新生海嗣+10)</w:t>
        <w:br/>
        <w:t>ROLL : d100+10=d100(62)+10=72</w:t>
        <w:br/>
        <w:t>海嗣的伤亡程度(新生海嗣-10，热武器+30)</w:t>
        <w:br/>
        <w:t>ROLL : d100+20=d100(19)+20=39</w:t>
        <w:br/>
        <w:t>瞄准核心的子弹在穿透画框后才洞穿了血肉，这点伤对海嗣已经是不痛不痒。</w:t>
        <w:br/>
        <w:t>它疯狂地卷起各种摆件投掷和防御。</w:t>
        <w:br/>
        <w:t>你暗骂一声，继续寻找机会。奢华的走廊里总有太多装饰品，那些木制画框出乎意料的坚硬，而在这点距离下，些微的干扰都会让子弹准头大打折扣。</w:t>
        <w:br/>
        <w:t>窗外的骚动愈来愈剧烈。战斗和怪物会使俱乐部的佣仆下意识逃走，而庭院里的尸体则是另一种“惊喜”，如果不在安保抵达前结束战斗——</w:t>
        <w:br/>
        <w:t>你们恐怕都要被留在这里。</w:t>
        <w:br/>
        <w:t>乌尔比安的攻击速度(射击+30)</w:t>
        <w:br/>
        <w:t>ROLL : d100+30=d100(52)+30=82</w:t>
        <w:br/>
        <w:t>你的攻击速度(射击+30)</w:t>
        <w:br/>
        <w:t>ROLL : d100+30=d100(62)+30=92</w:t>
        <w:br/>
        <w:t>海嗣的攻击速度(新生海嗣+10)</w:t>
        <w:br/>
        <w:t>ROLL : d100+10=d100(3)+10=13</w:t>
        <w:br/>
        <w:t>海嗣的伤亡程度(新生海嗣-10，热武器+30)</w:t>
        <w:br/>
        <w:t>ROLL : d100+20=d100(2)+20=22</w:t>
        <w:br/>
        <w:t>“——它在撤退。”</w:t>
        <w:br/>
        <w:t>乌尔比安顾不上你如此不“普利玛斯”的原因，直接跨过废墟追上去。迅疾的子弹只来得及洞穿了一根触腕。</w:t>
        <w:br/>
        <w:t>那个庞大的生物已向后隐去。</w:t>
      </w:r>
    </w:p>
    <w:p>
      <w:pPr>
        <w:pStyle w:val="ThreadMinimal"/>
      </w:pPr>
      <w:r>
        <w:t>乌尔比安的攻击速度(射击+30)</w:t>
        <w:br/>
        <w:t>ROLL : d100+30=d100(25)+30=55</w:t>
        <w:br/>
        <w:t>你的攻击速度(射击+30)</w:t>
        <w:br/>
        <w:t>ROLL : d100+30=d100(37)+30=67</w:t>
        <w:br/>
        <w:t>海嗣的攻击速度(新生海嗣+10)</w:t>
        <w:br/>
        <w:t>ROLL : d100+10=d100(84)+10=94</w:t>
        <w:br/>
        <w:t>乌尔比安的伤亡程度</w:t>
        <w:br/>
        <w:t>ROLL : d100=d100(49)=49</w:t>
        <w:br/>
        <w:t>然而乌尔比安刚转过拐角，刁钻的触腕直接卷紧了肢体。令人头皮发麻的咔嚓声如此清脆，几秒钟内，这条左腿可以直接被鉴定为粉碎性骨折。</w:t>
        <w:br/>
        <w:t>他眼前一黑，差点在疼痛中强制晕厥。直到你以几发子弹逼退海嗣，才勉强抢回了乌尔比安的生命。</w:t>
        <w:br/>
        <w:t>安保正在集结，马上将要冲入别墅内；乌尔比安伤势严重，难以追缠；海嗣即将离开视线范围，而你们的子弹却所剩无几。</w:t>
        <w:br/>
        <w:t>多重问题无情压下，你选择</w:t>
        <w:br/>
        <w:t>1-3 返回最初的房间追查信息</w:t>
        <w:br/>
        <w:t>4-6 追上去继续尝试杀死海嗣</w:t>
        <w:br/>
        <w:t>7-9 过一个侦察检定</w:t>
        <w:br/>
        <w:t>10 大成功/大失败</w:t>
        <w:br/>
        <w:t>ROLL : d10=d10(5)=5</w:t>
        <w:br/>
        <w:t>你朝着你的使命顽固前行。</w:t>
        <w:br/>
        <w:t>你的攻击速度(射击+30)</w:t>
        <w:br/>
        <w:t>ROLL : d100+30=d100(29)+30=59</w:t>
        <w:br/>
        <w:t>海嗣的攻击速度(新生海嗣+10)</w:t>
        <w:br/>
        <w:t>ROLL : d100+10=d100(23)+10=33</w:t>
        <w:br/>
        <w:t>海嗣的伤亡程度(新生海嗣-10，热武器+30)</w:t>
        <w:br/>
        <w:t>ROLL : d100+20=d100(6)+20=26</w:t>
        <w:br/>
        <w:t>最后几枚子弹只刺痛了海嗣的神经，它的核依然被小心地保护着，如此烦人。没完没了，你咬牙扔掉枪，拔出军刀——</w:t>
        <w:br/>
        <w:t>——太迟了。</w:t>
        <w:br/>
        <w:t>“放下武器！”</w:t>
        <w:br/>
        <w:t>安保的脚步声从身后炸响。</w:t>
      </w:r>
    </w:p>
    <w:p>
      <w:pPr>
        <w:pStyle w:val="ThreadMinimal"/>
      </w:pPr>
      <w:r>
        <w:t>在安保的威胁下，你选择</w:t>
        <w:br/>
        <w:t>1-3 放下武器交出战场</w:t>
        <w:br/>
        <w:t>4-6 交出战场并逃走</w:t>
        <w:br/>
        <w:t>7-9 过一个幸运检定</w:t>
        <w:br/>
        <w:t>10 大成功/大失败</w:t>
        <w:br/>
        <w:t>ROLL : d10=d10(8)=8</w:t>
        <w:br/>
        <w:t>幸运检定</w:t>
        <w:br/>
        <w:t>ROLL : d100=d100(77)=77</w:t>
        <w:br/>
        <w:t>在你犹豫的短暂一瞬里，一枚烟雾弹忽然从走廊房间里滚出。</w:t>
        <w:br/>
        <w:t>“这边。”一只手拉着你从二楼的窗户跳下，翻滚落地后熟练地沿着某条路线狂奔，身后的走廊里很快爆发人类的惨叫——</w:t>
        <w:br/>
        <w:t>毕竟海嗣并不受烟雾弹干扰。</w:t>
        <w:br/>
        <w:t>“你是谁？”</w:t>
        <w:br/>
        <w:t>翻过围墙逃进森林的那一刻，你握住军刀。</w:t>
        <w:br/>
        <w:t>“我是谁？”</w:t>
        <w:br/>
        <w:t>盖乌斯不含笑意地反问，“你不是已经早就认识我了吗？”</w:t>
        <w:br/>
        <w:t>“乱入者，我观察你很久了。”他冷漠地当着你的面上膛，“所以不要试图用普利玛斯糊弄我。”</w:t>
        <w:br/>
        <w:t>“——你究竟是谁？”</w:t>
        <w:br/>
        <w:t>交涉检定</w:t>
        <w:br/>
        <w:t>ROLL : d100=d100(31)=31</w:t>
        <w:br/>
        <w:t>“那么我也建议，如果你拿着武器——”你眯起眼，忽然爆发，“就别再废话！”</w:t>
        <w:br/>
        <w:t>一个独立于轮回之外的观察者，疑似整个故事的幕后黑手……</w:t>
        <w:br/>
        <w:t>盖乌斯在等待着怎样的结局？</w:t>
        <w:br/>
        <w:t>你的攻击速度(先手+20)</w:t>
        <w:br/>
        <w:t>ROLL : d100+20=d100(26)+20=46</w:t>
        <w:br/>
        <w:t>盖乌斯的攻击速度(射击+30)</w:t>
        <w:br/>
        <w:t>ROLL : d100+30=d100(11)+30=41</w:t>
        <w:br/>
        <w:t>盖乌斯的伤亡程度</w:t>
        <w:br/>
        <w:t>ROLL : d100=d100(66)=66</w:t>
      </w:r>
    </w:p>
    <w:p>
      <w:pPr>
        <w:pStyle w:val="ThreadMinimal"/>
      </w:pPr>
      <w:r>
        <w:t>你对盖乌斯的评价是</w:t>
        <w:br/>
        <w:t>1-3 敌人(杀死)</w:t>
        <w:br/>
        <w:t>4-6 可疑分子(重伤)</w:t>
        <w:br/>
        <w:t>7-9 情报源(威胁)</w:t>
        <w:br/>
        <w:t>10 大成功/大失败</w:t>
        <w:br/>
        <w:t>ROLL : d10=d10(7)=7</w:t>
        <w:br/>
        <w:t>“什——”盖乌斯预判错你的假动作，枪口与刀锋擦肩而过，子弹窜入地面中溅出一蓬灰土。</w:t>
        <w:br/>
        <w:t>现在，他的咽喉就抵在你的刀刃下。</w:t>
        <w:br/>
        <w:t>形势瞬间逆转。</w:t>
        <w:br/>
        <w:t>“我问，你答。”你微微加力，没耐心地皱眉，“还有什么问题吗？”</w:t>
        <w:br/>
        <w:t>灵感检定</w:t>
        <w:br/>
        <w:t>ROLL : d100=d100(100)=100</w:t>
        <w:br/>
        <w:t>为什么不杀了我？他松开枪柄，垂下眼直视你，在那片血色的小小一片镜面中……看见了自己。</w:t>
        <w:br/>
        <w:t>困惑、震惊、荒谬和疯狂一闪而逝。</w:t>
        <w:br/>
        <w:t>“原来你……什么也没有想。”盖乌斯忽然开口，带着恍惚的惊异，却又像是在嘲笑，“你什么都不知道，但你想救他们。”</w:t>
        <w:br/>
        <w:t>“你只是个被意外困住的倒霉蛋。”</w:t>
        <w:br/>
        <w:t>——甚至算不上是我的敌人。</w:t>
        <w:br/>
        <w:t>"身份，目的。"然而你不在乎他的心路历程，“我只要真相。”</w:t>
        <w:br/>
        <w:t>盖乌斯似乎完全放弃了抵抗，反倒重新冷静了下来：“我是教团这次任务的执行者——别的一个字都不能多说。”</w:t>
        <w:br/>
        <w:t>多说会死的。他比了比口型。</w:t>
        <w:br/>
        <w:t>“至于目的，你可以把这个碎片世界视为一个培养皿。”他对你略显错愕的神色习以为常，“很意外？是的，这不是一个完整的世界，充其量是利用记忆作锚点抽取的一小段世界线。它只有科洛斯修姆这么大，教团能像玩沙漏玩具一样轻易地摆弄它……时间在这里失去意义。”</w:t>
        <w:br/>
        <w:t>“所以你们就用无数个可能……来培育海嗣？”你对着那截脖颈，忽然想看见血喷涌而出。</w:t>
        <w:br/>
        <w:t>盖乌斯敏锐地察觉到杀意，下意识轻轻吸气：“不，准确来说——”</w:t>
        <w:br/>
        <w:t>“教团只想带走一个神。”</w:t>
        <w:br/>
        <w:t>其它都是没有价值的杂菌罢了。</w:t>
        <w:br/>
        <w:t>“当然，培养皿也是有使用期限的。你没发现吗？”他忽然反过来同情地看向你，“人们正在逐渐消失，从你的生活，从你的记忆里……从这个舞台一样的世界上被抹去了。”</w:t>
        <w:br/>
        <w:t>“它很快就要坏了。”</w:t>
      </w:r>
    </w:p>
    <w:p>
      <w:pPr>
        <w:pStyle w:val="ThreadMinimal"/>
      </w:pPr>
      <w:r>
        <w:t>终末。你默默咀嚼这个陌生而遥远的名词。</w:t>
        <w:br/>
        <w:t>它本来离你还有八十多次死亡。</w:t>
        <w:br/>
        <w:t>“除了你以外的执行者还有谁？”你强忍着震颤的冲动逼问，“这个世界还能轮回几次？”</w:t>
        <w:br/>
        <w:t>……你真的还有挽救什么的余地吗。</w:t>
        <w:br/>
        <w:t>“不可能有第三个人。”盖乌斯相当笃定地断定，“它太小了，只装得下我一个执行者，最多再算上一个误入的你——”他忽然看向虚空中的什么东西，“啊，果然，它的确活不了几次了。”</w:t>
        <w:br/>
        <w:t>[Chapter FIVE]</w:t>
        <w:br/>
        <w:t>&lt;请在规定时间内处决塞维娅&gt;</w:t>
        <w:br/>
        <w:t>你面前的任务框忽然急速变换，刺目地闪烁着。</w:t>
        <w:br/>
        <w:t>——像是世界盲目的呼救。</w:t>
        <w:br/>
        <w:t>麻烦。你无视它，指出对方的漏洞：“瓦莱里娅知道世界在反复重来。”</w:t>
        <w:br/>
        <w:t>被胁迫的人百无聊赖地笑了一下。</w:t>
        <w:br/>
        <w:t>“那当然是因为每次都是我告诉了她。”盖乌斯顺便抱怨了句，“老是重复基本一模一样的生活，这种任务未免太考验人耐心了。”</w:t>
        <w:br/>
        <w:t>灵感检定</w:t>
        <w:br/>
        <w:t>ROLL : d100=d100(94)=94</w:t>
        <w:br/>
        <w:t>在你回忆过去时，一个细节忽然浮出水面：盖乌斯当时的烟雾弹……似乎不只是为了掩护你。那些惨叫可以作证，他似乎别有用心。</w:t>
        <w:br/>
        <w:t>“你在救那个海嗣。”你在推演后得出结论，却满怀疑惑，“它的价值在哪里，海嗣还能有什么特殊之处吗？”</w:t>
        <w:br/>
        <w:t>——护卫、亲卫、还是初生？</w:t>
        <w:br/>
        <w:t>盖乌斯奇怪地瞥了你一眼：“因为那是马库斯啊。”</w:t>
        <w:br/>
        <w:t>“之前统计的时候发现了两只进化程度格外高的海嗣，所以把它们暂时带走了，剩下的都是记忆的影子。”</w:t>
        <w:br/>
        <w:t>“马库斯化作的海嗣……大概会格外地想要'回到'自己？”</w:t>
        <w:br/>
        <w:t>就像另一只名为努美利乌斯的海嗣也总是格外地渴望着塞维娅。</w:t>
        <w:br/>
        <w:t>在获得情报后，你对盖乌斯的处理是</w:t>
        <w:br/>
        <w:t>1-3 杀不掉也先弄死这个</w:t>
        <w:br/>
        <w:t>4-6 放了然后转头离开</w:t>
        <w:br/>
        <w:t>7-9 要求对方和自己合作</w:t>
        <w:br/>
        <w:t>10 大成功/大失败</w:t>
        <w:br/>
        <w:t>ROLL : d10=d10(1)=1</w:t>
      </w:r>
    </w:p>
    <w:p>
      <w:pPr>
        <w:pStyle w:val="ThreadMinimal"/>
      </w:pPr>
      <w:r>
        <w:t>盖乌斯无法杀死，他只会在一个又一个轮回里反复苏醒，但——</w:t>
        <w:br/>
        <w:t>“有意义吗？”</w:t>
        <w:br/>
        <w:t>被彻底割断喉咙前，盖乌斯嘲笑似的提问。</w:t>
        <w:br/>
        <w:t>血液溢出，尸体倒下，真正的灵魂前往下一次可能中等待，只剩问题在你的耳边缭绕不去。</w:t>
        <w:br/>
        <w:t>“为什么需要意义？”</w:t>
        <w:br/>
        <w:t>无聊的问题。你自言自语，刀身在衣服上蹭去血迹。</w:t>
        <w:br/>
        <w:t>——你只需要结果。</w:t>
        <w:br/>
        <w:t>丢下盖乌斯的尸体后，你的下一步计划是</w:t>
        <w:br/>
        <w:t>1-3 试着去追塞维娅他们</w:t>
        <w:br/>
        <w:t>4-6 手机联系塞维娅</w:t>
        <w:br/>
        <w:t>7-9 手机联系努美利乌斯</w:t>
        <w:br/>
        <w:t>10 大成功/大失败</w:t>
        <w:br/>
        <w:t>ROLL : d10=d10(2)=2</w:t>
        <w:br/>
        <w:t>此时列车那边的情况是</w:t>
        <w:br/>
        <w:t>1-3 还未登车</w:t>
        <w:br/>
        <w:t>4-6 刚刚启程</w:t>
        <w:br/>
        <w:t>7-9 已经爆炸</w:t>
        <w:br/>
        <w:t>10 大成功/大失败</w:t>
        <w:br/>
        <w:t>ROLL : d10=d10(2)=2</w:t>
        <w:br/>
        <w:t>乌尔比安的伤势和环境注定了他无法离开，就算离开也必须送医。你无奈地放弃找一个新队友的可能，直接在路边撬了辆车，风驰电掣却也不抱希望地朝火车站赶去。</w:t>
        <w:br/>
        <w:t>如果轮回次数耗尽，在这个世界崩毁之后……</w:t>
        <w:br/>
        <w:t>你也会真的死去吗？</w:t>
        <w:br/>
        <w:t>你的赶路速度(路程-20，相对值)</w:t>
        <w:br/>
        <w:t>ROLL : d80=d80(77)=77</w:t>
        <w:br/>
        <w:t>列车发车速度</w:t>
        <w:br/>
        <w:t>ROLL : d100=d100(91)=91</w:t>
      </w:r>
    </w:p>
    <w:p>
      <w:pPr>
        <w:pStyle w:val="ThreadMinimal"/>
      </w:pPr>
      <w:r>
        <w:t>世界再次快你一步，当你跳下车冲进火车站时，那辆载着塞维娅的列车已经发车，列车员同情地把你当作了没赶上车的乘客。</w:t>
        <w:br/>
        <w:t>“……没关系。”你转身向油门走去。</w:t>
        <w:br/>
        <w:t>故事还没结束，还不是放弃的时刻，如果开车沿着轨道前进，或许你还能追上被逼停的列车……或许。</w:t>
        <w:br/>
        <w:t>你必须搞清楚另一个轮回的触发点到底是什么。</w:t>
        <w:br/>
        <w:t>你的赶路速度(路程-20，相对值)</w:t>
        <w:br/>
        <w:t>ROLL : d80=d80(11)=11</w:t>
        <w:br/>
        <w:t>列车爆炸事件发生的速度</w:t>
        <w:br/>
        <w:t>ROLL : d100=d100(7)=7</w:t>
        <w:br/>
        <w:t>铁锈红的列车平稳地运行在轨道之上，安宁平和——</w:t>
        <w:br/>
        <w:t>尽管这一幕只在你眼中存在了一秒。</w:t>
        <w:br/>
        <w:t>下一刻，火光从天际线上骤然亮起，漆黑的烟云升向苍穹，震动顺着铁轨传递到列车，陆陆续续响起乘客敏锐的惊叫。</w:t>
        <w:br/>
        <w:t>赌命的时候到了。你猛地左打方向盘，直接将油门踩到底，顺着巨大的惯性贴近开始减速的列车。</w:t>
        <w:br/>
        <w:t>跳跃检定(熟练战士+20)</w:t>
        <w:br/>
        <w:t>ROLL : d100+20=d100(62)+20=82</w:t>
        <w:br/>
        <w:t>打开车门，踏着座椅起跳，横跨了一米多的间距，狂风试图推开你的身躯，在躁动的列车和汽车间，人类的生命随时可能凋零。</w:t>
        <w:br/>
        <w:t>但你仍然在飞扑中攥住了列车外的把手。</w:t>
        <w:br/>
        <w:t>汽车在失控中侧翻滚入田野，可惜你已没有时间去担心什么爆炸和火灾，只来得及思考——</w:t>
        <w:br/>
        <w:t>你该怎么进入车厢？</w:t>
        <w:br/>
        <w:t>1-3 窗户</w:t>
        <w:br/>
        <w:t>4-6 车顶</w:t>
        <w:br/>
        <w:t>7-9 车厢门</w:t>
        <w:br/>
        <w:t>10 大成功/大失败</w:t>
        <w:br/>
        <w:t>ROLL : d10=d10(3)=3</w:t>
      </w:r>
    </w:p>
    <w:p>
      <w:pPr>
        <w:pStyle w:val="ThreadMinimal"/>
      </w:pPr>
      <w:r>
        <w:t>你的出力(短刀+20)</w:t>
        <w:br/>
        <w:t>ROLL : d100+20=d100(18)+20=38</w:t>
        <w:br/>
        <w:t>玻璃的防御力</w:t>
        <w:br/>
        <w:t>ROLL : d100=d100(87)=87</w:t>
        <w:br/>
        <w:t>然而很遗憾，短刀柄终究不是什么合格的破窗锤，何况你现在根本没法大力出奇迹。</w:t>
        <w:br/>
        <w:t>你迎着呼啸的风声让酸痛的手休息了一会。那么剩下的办法是</w:t>
        <w:br/>
        <w:t>1-3 意外发生</w:t>
        <w:br/>
        <w:t>4-6 车顶</w:t>
        <w:br/>
        <w:t>7-9 车厢门</w:t>
        <w:br/>
        <w:t>10 大成功/大失败</w:t>
        <w:br/>
        <w:t>ROLL : d10=d10(10)=10</w:t>
        <w:br/>
        <w:t>ROLL : d2=d2(2)=2</w:t>
        <w:br/>
        <w:t>1-3 海嗣躁动</w:t>
        <w:br/>
        <w:t>4-6 车顶封死</w:t>
        <w:br/>
        <w:t>7-9 车厢门被锁</w:t>
        <w:br/>
        <w:t>10 大成功/大失败</w:t>
        <w:br/>
        <w:t>ROLL : d10=d10(10)=10</w:t>
        <w:br/>
        <w:t>ROLL : d2=d2(1)=1</w:t>
        <w:br/>
        <w:t>1-3 塞维娅死亡再次重启</w:t>
        <w:br/>
        <w:t>4-6 车顶封死+海嗣袭击</w:t>
        <w:br/>
        <w:t>7-9 车厢门被锁+海嗣躁动</w:t>
        <w:br/>
        <w:t>10 大成功/大失败</w:t>
        <w:br/>
        <w:t>ROLL : d10=d10(10)=10</w:t>
        <w:br/>
        <w:t>ROLL : d2=d2(1)=1</w:t>
        <w:br/>
        <w:t>1-3 列车冲出科洛斯修姆</w:t>
        <w:br/>
        <w:t>4-6 以上+你被海嗣杀死</w:t>
        <w:br/>
        <w:t>7-9 以上+塞维娅死亡</w:t>
        <w:br/>
        <w:t>10 大成功/大失败</w:t>
        <w:br/>
        <w:t>ROLL : d10=d10(8)=8</w:t>
      </w:r>
    </w:p>
    <w:p>
      <w:pPr>
        <w:pStyle w:val="ThreadMinimal"/>
      </w:pPr>
      <w:r>
        <w:t>第三选项代表伊莎玛拉使用了海嗣诱导剂，唤醒了提前藏在列车上的海嗣，导致塞维娅最终直接被海嗣屠戮。</w:t>
        <w:br/>
        <w:t>唯一的好消息是：列车没有冲出科洛斯修姆，轮回没有失败。</w:t>
        <w:br/>
        <w:t>车顶还是车厢门？在你作出新决策之前，你只注意到了眼前闪烁的字符。</w:t>
        <w:br/>
        <w:t>[Chapter FOUR]</w:t>
        <w:br/>
        <w:t>&lt;请在规定时间内离开科洛斯修姆&gt;</w:t>
        <w:br/>
        <w:t>&lt;任务完成&gt;</w:t>
        <w:br/>
        <w:t>[Chapter FIVE]</w:t>
        <w:br/>
        <w:t>&lt;请在规定时间内处决塞维娅&gt;</w:t>
        <w:br/>
        <w:t>——这就是你这一周目最后的印象。</w:t>
        <w:br/>
        <w:t>[错误发生 第五任务失败]</w:t>
        <w:br/>
        <w:t>[结算中……]</w:t>
        <w:br/>
        <w:t>[恭喜您获得Void End·虚无之死！]</w:t>
        <w:br/>
        <w:t>[读档中……]</w:t>
        <w:br/>
        <w:t>你睁开眼。</w:t>
        <w:br/>
        <w:t>没有寂静，更没有安宁，极其都市化的街道满是喧嚣，你就站在一家咖啡厅的屋檐下，被夏日的光耀眼到刺目。</w:t>
        <w:br/>
        <w:t>发生了什么？你茫然地回忆那小一段瞬间。</w:t>
        <w:br/>
        <w:t>[Chapter ONE]</w:t>
        <w:br/>
        <w:t>&lt;请在规定时间内抵达新潘忒翁游乐园&gt;</w:t>
        <w:br/>
        <w:t>任务烦不胜烦地提醒你：这不是终点。</w:t>
        <w:br/>
        <w:t>灵感检定</w:t>
        <w:br/>
        <w:t>ROLL : d100=d100(11)=11</w:t>
        <w:br/>
        <w:t>连车厢内部都没来得及瞧上一眼，你根本没获得什么有效的新信息，只能猜测那几个知晓的人名：</w:t>
        <w:br/>
        <w:t>塞维娅、努美利乌斯、歌蕾蒂娅、斯卡蒂……和他们中的谁有关？</w:t>
        <w:br/>
        <w:t>“普利玛斯。”有人冷静地呼唤这个名字，“教会有新的任务交给你。”</w:t>
        <w:br/>
        <w:t>乌尔比安仍站在街道的对面，和你隔着风和炽烈的太阳。</w:t>
        <w:br/>
        <w:t>这代表世界线还未大改，代表马库斯会在潘忒翁俱乐部被海嗣化的自己吞噬，代表列车还未发动……代表一切还有那么一丝挽回的余地。</w:t>
      </w:r>
    </w:p>
    <w:p>
      <w:pPr>
        <w:pStyle w:val="ThreadMinimal"/>
      </w:pPr>
      <w:r>
        <w:t>对于现状，你的规划是</w:t>
        <w:br/>
        <w:t>1-3 拒绝乌尔比安，去找塞维娅</w:t>
        <w:br/>
        <w:t>4-6 顺从，潜入建筑物杀死马库斯的影子</w:t>
        <w:br/>
        <w:t>7-9 和乌尔比安坦白尝试合作</w:t>
        <w:br/>
        <w:t>10 大成功/大失败</w:t>
        <w:br/>
        <w:t>ROLL : d10=d10(2)=2</w:t>
        <w:br/>
        <w:t>交涉检定</w:t>
        <w:br/>
        <w:t>ROLL : d100=d100(85)=85</w:t>
        <w:br/>
        <w:t>说服他人相信这样的故事实在概率渺茫，为此，你宁愿单打独斗。</w:t>
        <w:br/>
        <w:t>“不。”撤掉所有情绪起伏，你搬出了一个万能幌子，“瓦莱里娅已发布临时任务，优先级最高。”</w:t>
        <w:br/>
        <w:t>——塞维娅的确是你优先级最高的任务。</w:t>
        <w:br/>
        <w:t>乌尔比安审视了你整整十几秒，但无法从那副漠然中找到任何可疑的痕迹。他只能略带疑虑地独自离开，然而真的等到拨通瓦莱里娅的电话时，他也没法立刻调头处理你了。</w:t>
        <w:br/>
        <w:t>你放松而遗憾地目送他远去，那上面可是你最高级的武器补给。</w:t>
        <w:br/>
        <w:t>叮铃铃，咖啡厅内有人推门出来。</w:t>
        <w:br/>
        <w:t>交涉检定(了解+20)</w:t>
        <w:br/>
        <w:t>ROLL : d100+20=d100(47)+20=67</w:t>
        <w:br/>
        <w:t>少女扫了你一眼，一言不发地准备转身离开，年轻的脸上失去了那种轻快的笑容。</w:t>
        <w:br/>
        <w:t>“塞维娅。”你不甚意外地喊住她，“我知道你失忆了。”</w:t>
        <w:br/>
        <w:t>“我暂时不能告诉你原因，但如果想活下去，你最好马上跟我走——”</w:t>
        <w:br/>
        <w:t>“有的是人想要你生不如死。”</w:t>
        <w:br/>
        <w:t>她的脚步僵在原地。</w:t>
        <w:br/>
        <w:t>阴影就在几步远之外，然而记忆被磨损殆尽，空落落的内心无法做出任何判断，除了自己，塞维娅已经什么也不记得……她忽然解脱似的走向你：“你是谁，我们去哪？”</w:t>
        <w:br/>
        <w:t>失忆者开始好奇：还能有什么比现在更坏的场面？</w:t>
        <w:br/>
        <w:t>“普利玛斯，然后。”你一扫店门，发现里面空无一人，“……去火车站，我们先离开科洛斯修姆再说。”</w:t>
        <w:br/>
        <w:t>这一次，世界忘却了缇比利娅。</w:t>
      </w:r>
    </w:p>
    <w:p>
      <w:pPr>
        <w:pStyle w:val="ThreadMinimal"/>
      </w:pPr>
      <w:r>
        <w:t>你和塞维娅坐车离开的速度(先手+20)</w:t>
        <w:br/>
        <w:t xml:space="preserve">ROLL : d100+20=d100(82)+20=102 </w:t>
        <w:br/>
        <w:t>歌蕾蒂娅的反应速度</w:t>
        <w:br/>
        <w:t xml:space="preserve">ROLL : d100=d100(53)=53 </w:t>
        <w:br/>
        <w:t>伊莎玛拉的反应速度</w:t>
        <w:br/>
        <w:t>ROLL : d100=d100(45)=45</w:t>
        <w:br/>
        <w:t>塞维娅甚至没有前往新潘忒翁游乐园，蹲守的伊莎玛拉和歌蕾蒂娅都失去了目标，而欺骗了世界的人们已买好车票踏上了旅途。你们在一个靠窗的座位坐下。</w:t>
        <w:br/>
        <w:t>然后便是两个人之间漫长的沉默。</w:t>
        <w:br/>
        <w:t>远方的风从不知何处吹来，拂过你和塞维娅对坐的小桌，窗纱飞出朦胧的金色光晕。塞维娅的视线随着它而浮动，似乎什么也没在思考。</w:t>
        <w:br/>
        <w:t>你甚至开始怀疑：这样的塞维娅……真的有自主意识吗？</w:t>
        <w:br/>
        <w:t>犹豫之下，你选了一个人名试探，“你还记得努美利乌斯吗？他个头比你矮一点，头发是青色的，还挺长，是你以前的男朋友……这样，想得起来吗？”</w:t>
        <w:br/>
        <w:t>灵感检定(bug+10)</w:t>
        <w:br/>
        <w:t>ROLL : d100+10=d100(33)+10=43</w:t>
        <w:br/>
        <w:t>“努美利乌斯……”</w:t>
        <w:br/>
        <w:t>一颗石子落入枯井，什么涟漪也没泛起。你从塞维娅空白的双眼中得到了答案。</w:t>
        <w:br/>
        <w:t>灵感检定</w:t>
        <w:br/>
        <w:t>ROLL : d100=d100(34)=34</w:t>
        <w:br/>
        <w:t>在现实面前，你放弃了追问，也错过了所有疑点。</w:t>
        <w:br/>
        <w:t>塞维娅忘记了一个曾经深爱着她的少年，也忘记了一个曾经因此嫉恨她的少女。这个秘密终究永远被世界埋葬了。</w:t>
        <w:br/>
        <w:t>“利娅，求你……去救她……”</w:t>
        <w:br/>
        <w:t>——在轮回前夜海嗣化的本就是努美利乌斯。</w:t>
        <w:br/>
        <w:t>“不可能，不……我做不到的！”</w:t>
        <w:br/>
        <w:t>——手臂上伤疤越来越多的则是伪装成双胞胎兄弟的努美利娅。</w:t>
        <w:br/>
        <w:t>失败。重来。欣羡。愤恨。</w:t>
        <w:br/>
        <w:t>无法留下任何遗言，努美利娅至死也未能履行约定。即使她凭借一点载体资质，成为了轮回里的幸运儿——</w:t>
        <w:br/>
        <w:t>然而两个人的尝试仍然被时间磨损殆尽。</w:t>
        <w:br/>
        <w:t>盛夏的日光如此刺目地平摊在你们的手心中。</w:t>
        <w:br/>
        <w:t>你静待列车向前刺破那虚假的边界。</w:t>
        <w:br/>
        <w:t>塞维娅一无所知地等待死亡。</w:t>
      </w:r>
    </w:p>
    <w:p>
      <w:pPr>
        <w:pStyle w:val="ThreadMinimal"/>
      </w:pPr>
      <w:r>
        <w:t>潜伏检定(先手+20)</w:t>
        <w:br/>
        <w:t>ROLL : d100+20=d100(98)+20=118</w:t>
        <w:br/>
        <w:t>朝你伸出手的人是</w:t>
        <w:br/>
        <w:t>1-3 盖乌斯</w:t>
        <w:br/>
        <w:t>4-6 马库斯</w:t>
        <w:br/>
        <w:t>7-9 努美利乌斯</w:t>
        <w:br/>
        <w:t>10 大成功/大失败</w:t>
        <w:br/>
        <w:t>ROLL : d10=d10(6)=6</w:t>
        <w:br/>
        <w:t>“该到此为止了。”</w:t>
        <w:br/>
        <w:t>一只手沉重地搭上了你的肩，然而你完全没察觉到任何迹象，塞维娅惊讶地抬头，看向摁住你的人。</w:t>
        <w:br/>
        <w:t>她没法说出那个似乎极为熟悉的名字。</w:t>
        <w:br/>
        <w:t>“不过接下来，你们会看见什么呢？”</w:t>
        <w:br/>
        <w:t>几乎刺目的光爆裂而出，比人的思维更快的一瞬间，高温和热浪升腾，整节车厢和人类像奶油一般融化坠落。自上而下的火雨淹没了目之所及的一切，赤红吞没了天空和大地的颜色。</w:t>
        <w:br/>
        <w:t>现在，你们站在永无止尽的火场里，呼吸宛若被取消。</w:t>
        <w:br/>
        <w:t>“果然。”穿着马库斯躯壳的人笑着对塞维娅说，“因为这就是你的节点吗？你根本没有忘记过。”</w:t>
        <w:br/>
        <w:t>不管怎么拒绝马库斯的关照，她也始终记得那一夜的火场里——</w:t>
        <w:br/>
        <w:t>是他带给了她希望。</w:t>
        <w:br/>
        <w:t>“你来自教团，但你没有使用自己的身体。”困惑从逻辑里诞生，你放空眼神，没有与那张熟悉的脸对视，“盖乌斯出了什么意外？”</w:t>
        <w:br/>
        <w:t>1-3 调走</w:t>
        <w:br/>
        <w:t>4-6 惩罚</w:t>
        <w:br/>
        <w:t>7-9 事故</w:t>
        <w:br/>
        <w:t>10 大成功/大失败</w:t>
        <w:br/>
        <w:t>ROLL : d10=d10(4)=4</w:t>
      </w:r>
    </w:p>
    <w:p>
      <w:pPr>
        <w:pStyle w:val="ThreadMinimal"/>
      </w:pPr>
      <w:r>
        <w:t>"盖乌斯？他死了。"使者轻描淡写地概述，“教团不需要效率低下的成员，我是他的接替人。”</w:t>
        <w:br/>
        <w:t>火场里一时只有爆破般劈里啪啦的连响。</w:t>
        <w:br/>
        <w:t>他苦恼地抱臂沉思：“如果我让你从她面前让开——你会配合吗？”</w:t>
        <w:br/>
        <w:t>而你的回答是伸手拦在塞维娅身前。</w:t>
        <w:br/>
        <w:t>你不理解对方奇妙而可怖的技术，这场战斗或许没有悬念，但至少，你可以——</w:t>
        <w:br/>
        <w:t>你的攻击速度(先手+20)</w:t>
        <w:br/>
        <w:t>ROLL : d100+20=d100(87)+20=107</w:t>
        <w:br/>
        <w:t>使者的攻击速度(马库斯-20)</w:t>
        <w:br/>
        <w:t>ROLL : d80=d80(28)=28</w:t>
        <w:br/>
        <w:t>“你……嗯？”伺机而动的一瞬间，使者惊讶地感受到身体短暂的滞涩。</w:t>
        <w:br/>
        <w:t>似乎是这具躯体残存的记忆……或者说灵魂在作祟？</w:t>
        <w:br/>
        <w:t>“塞维娅！”你的转向猝不及防，只来得及以眼神示意对方。</w:t>
        <w:br/>
        <w:t>灵感检定</w:t>
        <w:br/>
        <w:t>ROLL : d100=d100(2)=2</w:t>
        <w:br/>
        <w:t>你使用的武器是</w:t>
        <w:br/>
        <w:t>1-3 徒手</w:t>
        <w:br/>
        <w:t>4-6 刀片</w:t>
        <w:br/>
        <w:t>7-9 刀具</w:t>
        <w:br/>
        <w:t>10 大成功/大失败</w:t>
        <w:br/>
        <w:t>ROLL : d10=d10(6)=6</w:t>
        <w:br/>
        <w:t>她呆呆地看着你，任由那枚小小的刀片径直划破动脉。</w:t>
        <w:br/>
        <w:t>塞维娅的伤亡情况(手术刀片+10)</w:t>
        <w:br/>
        <w:t>ROLL : d100+10=d100(94)+10=104</w:t>
        <w:br/>
        <w:t>血液被大火蒸干，塞维娅死亡的瞬间，世界重新在模糊中艰难运转，虚构的幻境便被规则本身所击碎。</w:t>
        <w:br/>
        <w:t>“投机取巧……”</w:t>
        <w:br/>
        <w:t>“马库斯”厌恶地看着你，坠入火中，像是一个噩梦。</w:t>
        <w:br/>
        <w:t>梦都是会醒来的。</w:t>
      </w:r>
    </w:p>
    <w:p>
      <w:pPr>
        <w:pStyle w:val="ThreadMinimal"/>
      </w:pPr>
      <w:r>
        <w:t>[错误发生 第五任务失败]</w:t>
        <w:br/>
        <w:t>[结算中……]</w:t>
        <w:br/>
        <w:t>[恭喜您获得Void End·虚无之火！]</w:t>
        <w:br/>
        <w:t>[读档中……]</w:t>
        <w:br/>
        <w:t>你睁开眼。</w:t>
        <w:br/>
        <w:t>寂静，安宁，极其都市化的街道满是风声，你就站在一家咖啡厅的屋檐下，仰头看着血红光辉的天穹。</w:t>
        <w:br/>
        <w:t>人类被黄昏所注视。</w:t>
        <w:br/>
        <w:t>“你好？”叮铃铃，有人推门而出，白色连衣裙的少女歪头看向你，“有人知道——”</w:t>
        <w:br/>
        <w:t>“我是谁吗？”</w:t>
        <w:br/>
        <w:t>你的瞳色如此鲜红。</w:t>
        <w:br/>
        <w:t>连倒映在其中的影子也是赤色。</w:t>
        <w:br/>
        <w:t>“塞维娅。”你上前抓住她的手，把她扯离那块忽然燃烧的招牌，“走。”</w:t>
        <w:br/>
        <w:t>漆黑的招牌轰然坠地，目送你们逃亡的背影，它在火焰中剧烈燃烧，又点燃了所有连带的世界。</w:t>
        <w:br/>
        <w:t>永恒跃动的光与影。</w:t>
        <w:br/>
        <w:t>灵感检定(异常+20)</w:t>
        <w:br/>
        <w:t>ROLL : d100+20=d100(75)+20=95</w:t>
        <w:br/>
        <w:t>所有建筑都被火烧云的余晖笼罩着，延伸的十字路口上，你看到一排又一排无止尽的红灯，它们之下没有任何等待的人。</w:t>
        <w:br/>
        <w:t>所有人都消失了。所有人都被遗忘了。除了——</w:t>
        <w:br/>
        <w:t>你们安静地向警局跑去。</w:t>
        <w:br/>
        <w:t>教团使者掩盖了自己借用马库斯躯壳的原因。他没法像盖乌斯那样以真身降临，而马库斯必然有着更重要的身份。</w:t>
        <w:br/>
        <w:t>灵感检定</w:t>
        <w:br/>
        <w:t>ROLL : d100=d100(46)=46</w:t>
        <w:br/>
        <w:t>或许是奔跑消耗了思考的氧气，或许是追赶的火焰剥夺了喘息之机，你没法有效地建立起思考，只能带着塞维娅冲进了警局大楼。</w:t>
        <w:br/>
        <w:t>这简直像是一场自杀。楼外的火焰不紧不慢地包围。</w:t>
      </w:r>
    </w:p>
    <w:p>
      <w:pPr>
        <w:pStyle w:val="ThreadMinimal"/>
      </w:pPr>
      <w:r>
        <w:t>踢开老旧而陈腐的办公室门后，你看见一个趴在桌上沉睡的身影。</w:t>
        <w:br/>
        <w:t>“马库斯！醒醒，马库斯！”</w:t>
        <w:br/>
        <w:t>一叠声的疾喊终于叫醒了困倦的特警：“谁……塞维娅？”他又看向你，眼里满是陌生的茫然。</w:t>
        <w:br/>
        <w:t>你不再顾虑，把一切都告诉了他。</w:t>
        <w:br/>
        <w:t>“听我说。”</w:t>
        <w:br/>
        <w:t>这是你的一次机会、一个赌注、一场疯狂。</w:t>
        <w:br/>
        <w:t>灵感检定(起源+20)</w:t>
        <w:br/>
        <w:t>ROLL : d100+20=d100(32)+20=52</w:t>
        <w:br/>
        <w:t>某种记忆的残余使马库斯恍然大悟。</w:t>
        <w:br/>
        <w:t>“他们用的是塞维娅的记忆，现在世界大概来源于她小时候的那个火场。”完全靠意识就能影响啊，他揉了把头发，声音越来越低，“那么只要塞维娅还存在，这个世界大概就能无止尽地维持下去，但是如果她死了，这个世界也就重启了……”</w:t>
        <w:br/>
        <w:t>于是她只能永无止尽地受着折磨。</w:t>
        <w:br/>
        <w:t>——直到教团获得人格崩坏的的废墟上、所诞生那个神。</w:t>
        <w:br/>
        <w:t>“你想到了什么？”你敏锐地察觉到他语气里一点微妙的不对。</w:t>
        <w:br/>
        <w:t>“我……”马库斯顿了顿，忽然笑了出来，“好吧，好吧，还能坏到哪里去呢？”</w:t>
        <w:br/>
        <w:t>世界苟延残喘，塞维娅的死亡尽头是所有人的末日，只有幕后之手心满意足，带走了培育已久的礼物——</w:t>
        <w:br/>
        <w:t>就算我们注定会死，又为什么要让这群垃圾高兴？</w:t>
        <w:br/>
        <w:t>“你知道塞维娅为什么现在还活着吗。”他在怜悯中握住塞维娅的手，却轻柔无比，“因为在那个晚上，我抱着她从燃烧的公寓里跳下，躲开了后续的爆炸。”</w:t>
        <w:br/>
        <w:t>——如果我在十年前就死去了呢？</w:t>
        <w:br/>
        <w:t>办公室忽然如曾经的列车车厢一样融化，墙壁与天花板扭曲成模糊的色块，现在你们站在一块规整的天台上，身下是高热的万丈深渊。</w:t>
        <w:br/>
        <w:t>“来吧。”</w:t>
        <w:br/>
        <w:t>马库斯搭着她的手，像是起舞的邀请。</w:t>
        <w:br/>
        <w:t>“——推。”</w:t>
        <w:br/>
        <w:t>没有记忆的少女茫然地照做，那具踩在边缘摇摇欲坠的躯体配合地后落，一瞬间便被火焰吞没。</w:t>
        <w:br/>
        <w:t>救她的人坠入深渊。</w:t>
      </w:r>
    </w:p>
    <w:p>
      <w:pPr>
        <w:pStyle w:val="ThreadMinimal"/>
      </w:pPr>
      <w:r>
        <w:t>“他会死吗？”</w:t>
        <w:br/>
        <w:t>“他会。”</w:t>
        <w:br/>
        <w:t>“永远也……回不来？”</w:t>
        <w:br/>
        <w:t>“是。”</w:t>
        <w:br/>
        <w:t>塞维娅忽然回头，空洞的眼睛里诞生了些微新的什么。</w:t>
        <w:br/>
        <w:t>然而下一秒火场救被虚无覆盖，你没能听见她的最后一句留言。</w:t>
        <w:br/>
        <w:t>“我能救他吗？”</w:t>
        <w:br/>
        <w:t>……</w:t>
        <w:br/>
        <w:t>不要再有人来救我了。</w:t>
        <w:br/>
        <w:t>[目标死亡 第五任务完成]</w:t>
        <w:br/>
        <w:t>[结算中……]</w:t>
        <w:br/>
        <w:t>[恭喜您获得Final End·信者得死！]</w:t>
        <w:br/>
        <w:t>[游戏回顾]</w:t>
        <w:br/>
        <w:t>[您已解锁以下人物：塞维娅(任务目标·死亡)、缇比利娅(深海咖啡厅店长)、斯卡蒂(深海教会的警方卧底)/伊莎玛拉(深海教会成员)、努美利乌斯(黑手党家族二代成员)、努美利娅(BUG)、马库斯(特警队长)、盖乌斯(教团执行者&amp;警局的深海教会卧底)、瓦莱里娅(深海主教)、普布利乌斯(科洛斯修姆执政官&amp;深海教会合作人)、乌尔比安(深海教会的警方卧底)、歌蕾蒂娅(深海教会的警方卧底)]</w:t>
        <w:br/>
        <w:t>……</w:t>
        <w:br/>
        <w:t>[死亡数量：一人]</w:t>
        <w:br/>
        <w:t>在塞维娅死去的世界里，马库斯会好好活下来。</w:t>
        <w:br/>
        <w:t>所有人都会在科洛斯修姆活下来。</w:t>
        <w:br/>
        <w:t>在她无法抵达的未来里，瓦莱里娅的实验永远不会成功，海嗣大潮永远无法正式爆发，教团永远获取不了他们想要的神。</w:t>
        <w:br/>
        <w:t>——这就是一个人偶对于恶的诅咒。</w:t>
        <w:br/>
        <w:t>“滚出我的世界。”</w:t>
      </w:r>
    </w:p>
    <w:p>
      <w:pPr>
        <w:pStyle w:val="ThreadMinimal"/>
      </w:pPr>
      <w:r>
        <w:t>后日谈·信者得死</w:t>
        <w:br/>
        <w:t>释出一些基本设定以帮助读者理解剧情，具体解释太长就不详细展开了。</w:t>
        <w:br/>
        <w:t>最核心的两点是：这是一个记忆构成的虚假世界，因此极度唯心到人可以用意志改写现实。</w:t>
        <w:br/>
        <w:t>“海嗣”</w:t>
        <w:br/>
        <w:t>类似于泰拉海嗣的一种生物，表面是由科学家玛利图斯(实验体AH-01)意外培育而出，实际是由教团暗中给予，增殖媒介需要温热的人类尸体，因而每一只海嗣曾经都是人类。</w:t>
        <w:br/>
        <w:t>普利玛斯(实验体AH-02)是深海教会成员，接受改造后失去个体意识，新生意识实际上是海嗣“普利玛斯”。在被主角占据躯体后，“普利玛斯”变成了手机里的AI，本质是飘散的意识。</w:t>
        <w:br/>
        <w:t>马库斯和努美利乌斯因为执念影响，即使海嗣化被带走后，其残余的“影子”也会追寻自己/塞维娅。</w:t>
        <w:br/>
        <w:t>“世界本质”</w:t>
        <w:br/>
        <w:t>后日谈的主舞台为虚构的小世界，教团利用塞维娅的记忆所制造的培养皿，区域只有科洛斯修姆这么大，超出边界会导致轮回失效。</w:t>
        <w:br/>
        <w:t>关键节点是主世界(并非主角的世界线)塞维娅被马库斯从火场中救下，而之前的记忆被教团抽取后自动合理化形成小世界的故事，也就是与主世界相比是“模拟的支线”。</w:t>
        <w:br/>
        <w:t>结局是指塞维娅拒绝了马库斯的死亡，她在从根源上消失后，教团无法再观测到这条支线。</w:t>
        <w:br/>
        <w:t>“BUG”</w:t>
        <w:br/>
        <w:t>努美利娅具有一部分塞维娅的资质，因而在轮回中拥有额外特权，可以用伤疤记住自己的轮回次数。</w:t>
        <w:br/>
        <w:t>其双胞胎兄长和她都是黑手党家族二代成员，努美利乌斯发现家族和深海教会合作运输恐鱼后被海嗣灭口，留下遗言希望妹妹带塞维娅离开科洛斯修姆。</w:t>
        <w:br/>
        <w:t>请注意，本次后日谈是换头导游以前的大纲，所以努美利乌斯是后日谈中因此出现的限定人物，务必与正文区分清楚。</w:t>
        <w:br/>
        <w:t>“遗忘”</w:t>
        <w:br/>
        <w:t>随着轮回次数增加，塞维娅的记忆会随之磨损，因此会有人从现实物理和他人记忆中消失。</w:t>
        <w:br/>
        <w:t>剧情顺序上分别是“普利玛斯”、努美利乌斯、斯卡蒂(特殊人物，因而世界自动补全，以伊莎玛拉代替)、缇比利娅和塞维娅自身。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d100=d100(86)=86</w:t>
        <w:br/>
        <w:t>明亮的灯光，你的面容被实验室里的白光点亮，它明明不该有任何温度，但似乎却又比那座广场更温暖。</w:t>
        <w:br/>
        <w:t>漆黑冰冷的地砖，失血异化的身躯，血泊里开出的花。</w:t>
        <w:br/>
        <w:t>马库斯的剑如此锋利。</w:t>
        <w:br/>
        <w:t>你似乎已经不会再为海嗣化而大惊小怪。</w:t>
        <w:br/>
        <w:t>……真的吗？</w:t>
        <w:br/>
        <w:t>回忆一闪即逝，留下你面对现实：身躯仍然僵硬地漂浮在修复溶胶里，几乎无法移动。</w:t>
        <w:br/>
        <w:t>死去，然后活着。</w:t>
        <w:br/>
        <w:t>你等着布兰都斯替你掀开这个故事的幕布。</w:t>
        <w:br/>
        <w:t>活着，然后死去。</w:t>
        <w:br/>
        <w:t>此时你的SAN(地球来的正常人+50，穿越并发症-30，海嗣化死亡-20)</w:t>
        <w:br/>
        <w:t>ROLL : d95=d95(85)=85</w:t>
        <w:br/>
        <w:t>现在，第十五条世界线里，你的身份是</w:t>
        <w:br/>
        <w:t>ROLL : d4=d4(1)=1</w:t>
        <w:br/>
        <w:t>ROLL : d100=d100(59)=59</w:t>
        <w:br/>
        <w:t>你的性别和年龄段</w:t>
        <w:br/>
        <w:t>ROLL : d2=d2(1)=1</w:t>
        <w:br/>
        <w:t>ROLL : d4=d4(4)=4</w:t>
        <w:br/>
        <w:t>“提比略”海嗣化的SAN(刚刚正常归队+25)</w:t>
        <w:br/>
        <w:t>ROLL : d75+25=d75(13)+25=38</w:t>
      </w:r>
    </w:p>
    <w:p>
      <w:pPr>
        <w:pStyle w:val="ThreadMinimal"/>
      </w:pPr>
      <w:r>
        <w:t>“提比略。”布兰都斯苦恼地敲了敲舱盖，“舱门已经开了，你还要躺到什么时候？”</w:t>
        <w:br/>
        <w:t>你不甚在意地坐起身，抹去脸上粘着的发丝：“有什么关系呢？”</w:t>
        <w:br/>
        <w:t>一个周而复始的刻度。</w:t>
        <w:br/>
        <w:t>“反正，你总会叫醒我。”</w:t>
        <w:br/>
        <w:t>瓦莱里娅的结局至少证明了世界线绝没有什么该死的收束，弑神计划并不是无可推翻的大山，而你可以赢，也可以越过它。</w:t>
        <w:br/>
        <w:t>“有人找我吗？”你接过毛巾，提前发问。</w:t>
        <w:br/>
        <w:t>某种不妙的直觉隐隐预告。</w:t>
        <w:br/>
        <w:t>布兰都斯摊了摊手：“马库斯刚才来过一趟，可能还没走？”</w:t>
        <w:br/>
        <w:t>……好吧。</w:t>
        <w:br/>
        <w:t>几分钟后，你见到不久前刚斩下自己“头颅”的凶手。</w:t>
        <w:br/>
        <w:t>“嗨，提比略。”马库斯笑着和你打了个招呼，“欢迎回来，不过——”</w:t>
        <w:br/>
        <w:t>1.提比略，马上又有新任务了。</w:t>
        <w:br/>
        <w:t>2.你之前提交的计划书被打回来了。</w:t>
        <w:br/>
        <w:t>3.系统那边又有新的材料要求上交，对，包括你在内。</w:t>
        <w:br/>
        <w:t>4.你的转队申请通过了。</w:t>
        <w:br/>
        <w:t>5.提比略，任务里你为什么擅自行动？</w:t>
        <w:br/>
        <w:t>ROLL : d5=d5(1)=1</w:t>
        <w:br/>
        <w:t>很急，组织需要提比略立刻去做的任务类型是</w:t>
        <w:br/>
        <w:t>1-3 技术</w:t>
        <w:br/>
        <w:t>4-6 探索</w:t>
        <w:br/>
        <w:t>7-9 战斗</w:t>
        <w:br/>
        <w:t>10 大成功/大失败</w:t>
        <w:br/>
        <w:t>ROLL : d10=d10(7)=7</w:t>
        <w:br/>
        <w:t>战斗任务必须有提比略的原因是</w:t>
        <w:br/>
        <w:t>1-3 只是人手匮乏</w:t>
        <w:br/>
        <w:t>4-6 经验丰富救火队长</w:t>
        <w:br/>
        <w:t>7-9 改造后的特殊能力</w:t>
        <w:br/>
        <w:t>10 大成功/大失败</w:t>
        <w:br/>
        <w:t>ROLL : d10=d10(4)=4</w:t>
      </w:r>
    </w:p>
    <w:p>
      <w:pPr>
        <w:pStyle w:val="ThreadMinimal"/>
      </w:pPr>
      <w:r>
        <w:t>默认会由你带队，那么任务的具体情况是</w:t>
        <w:br/>
        <w:t>1-3 解救城市</w:t>
        <w:br/>
        <w:t>4-6 支援舰队</w:t>
        <w:br/>
        <w:t>7-9 意外状况</w:t>
        <w:br/>
        <w:t>10 大成功/大失败</w:t>
        <w:br/>
        <w:t>ROLL : d10=d10(9)=9</w:t>
        <w:br/>
        <w:t>意外状况的倾向是</w:t>
        <w:br/>
        <w:t>0 纯粹负面——100 略带正面</w:t>
        <w:br/>
        <w:t>ROLL : d100=d100(78)=78</w:t>
        <w:br/>
        <w:t>1-3 解救亚提尼亚涅</w:t>
        <w:br/>
        <w:t>4-6 支援去考察的舰队</w:t>
        <w:br/>
        <w:t>7-9 追捕被揭发的主教</w:t>
        <w:br/>
        <w:t>10 大成功/大失败</w:t>
        <w:br/>
        <w:t>ROLL : d10=d10(7)=7</w:t>
        <w:br/>
        <w:t>这个的确不适合让队长去，不太有必要，但既然能等到提比略醒来再通知，说明追捕的主教并不是需要立刻出发的类型，大概是早已败露逃亡在外，而现在得到了线索。</w:t>
        <w:br/>
        <w:t>那么被追杀的这位主教是</w:t>
        <w:br/>
        <w:t>1-3 奥卢斯</w:t>
        <w:br/>
        <w:t>4-6 西塞罗</w:t>
        <w:br/>
        <w:t>7-9 新的主教</w:t>
        <w:br/>
        <w:t>10 大成功/大失败</w:t>
        <w:br/>
        <w:t>ROLL : d10=d10(2)=2</w:t>
        <w:br/>
        <w:t>世界线好像出了点变动，这个奥卢斯没能掩盖自己的罪行，因为</w:t>
        <w:br/>
        <w:t>1-3 后续现身阿戈尔留下痕迹</w:t>
        <w:br/>
        <w:t>4-6 潘忒翁探索已经结束</w:t>
        <w:br/>
        <w:t>7-9 有幸存者成功揭发其行为</w:t>
        <w:br/>
        <w:t>10 大成功/大失败</w:t>
        <w:br/>
        <w:t>ROLL : d10=d10(9)=9</w:t>
      </w:r>
    </w:p>
    <w:p>
      <w:pPr>
        <w:pStyle w:val="ThreadMinimal"/>
      </w:pPr>
      <w:r>
        <w:t>幸存者的身份是</w:t>
        <w:br/>
        <w:t>1-3 努美利娅</w:t>
        <w:br/>
        <w:t>4-6 城市居民</w:t>
        <w:br/>
        <w:t>7-9 其它海猎</w:t>
        <w:br/>
        <w:t>10 大成功/大失败</w:t>
        <w:br/>
        <w:t>ROLL : d10=d10(3)=3</w:t>
        <w:br/>
        <w:t>大脑发光了一下，这个努美利娅敢于揭发奥卢斯的原因是</w:t>
        <w:br/>
        <w:t>1-3 玛尔卡已战死</w:t>
        <w:br/>
        <w:t>4-6 玛尔卡已败露</w:t>
        <w:br/>
        <w:t>7-9 把玛尔卡一起揭发</w:t>
        <w:br/>
        <w:t>10 大成功/大失败</w:t>
        <w:br/>
        <w:t>ROLL : d10=d10(5)=5</w:t>
        <w:br/>
        <w:t>在玛尔卡暴露了自己后，努美利娅顺势揭发了曾经怀疑已久的奥卢斯，而她本身的下场是</w:t>
        <w:br/>
        <w:t>1-3 拘禁</w:t>
        <w:br/>
        <w:t>4-6 死刑</w:t>
        <w:br/>
        <w:t>7-9 尚在讨论</w:t>
        <w:br/>
        <w:t>10 大成功/大失败</w:t>
        <w:br/>
        <w:t>ROLL : d10=d10(10)=10</w:t>
        <w:br/>
        <w:t>ROLL : d2=d2(2)=2</w:t>
        <w:br/>
        <w:t>1-3 被教会实验</w:t>
        <w:br/>
        <w:t>4-6 作战中海嗣化</w:t>
        <w:br/>
        <w:t>7-9 死刑标本化</w:t>
        <w:br/>
        <w:t>10 大成功/大失败</w:t>
        <w:br/>
        <w:t>ROLL : d10=d10(6)=6</w:t>
        <w:br/>
        <w:t>那么玛尔卡本人的情况是</w:t>
        <w:br/>
        <w:t>1-3 死刑</w:t>
        <w:br/>
        <w:t>4-6 逃亡中</w:t>
        <w:br/>
        <w:t>7-9 尚在讨论</w:t>
        <w:br/>
        <w:t>10 大成功/大失败</w:t>
        <w:br/>
        <w:t>ROLL : d10=d10(9)=9</w:t>
      </w:r>
    </w:p>
    <w:p>
      <w:pPr>
        <w:pStyle w:val="ThreadMinimal"/>
      </w:pPr>
      <w:r>
        <w:t>不久前玛尔卡暴露了自己身为深海主教的身份，被缉捕后因情节恶劣，目前仍在清算和讨论中，但努美利娅在顺势揭发了奥卢斯为深海主教后，在某次任务中不幸海嗣化死亡。</w:t>
        <w:br/>
        <w:t>她死在了人们发现其恶行之前。</w:t>
        <w:br/>
        <w:t>阿戈尔再次发现奥卢斯而去追捕的线索是在</w:t>
        <w:br/>
        <w:t>0 阿戈尔——100 伊比利亚</w:t>
        <w:br/>
        <w:t>ROLL : d100=d100(14)=14</w:t>
        <w:br/>
        <w:t>线索和科洛斯修姆的距离是</w:t>
        <w:br/>
        <w:t>ROLL : d100=d100(33)=33</w:t>
        <w:br/>
        <w:t>1.小时</w:t>
        <w:br/>
        <w:t>2.天</w:t>
        <w:br/>
        <w:t>3.半周</w:t>
        <w:br/>
        <w:t>ROLL : d3=d3(3)=3</w:t>
        <w:br/>
        <w:t>ROLL : d2=d2(2)=2</w:t>
        <w:br/>
        <w:t>由于任务特殊，默认当天出发，而追捕队伍规模是</w:t>
        <w:br/>
        <w:t>1-3 单人</w:t>
        <w:br/>
        <w:t>4-6 小队</w:t>
        <w:br/>
        <w:t>7-9 两支小队</w:t>
        <w:br/>
        <w:t>10 大成功/大失败</w:t>
        <w:br/>
        <w:t>ROLL : d10=d10(5)=5</w:t>
        <w:br/>
        <w:t>另外三人是否有熟人(大于九十六是)</w:t>
        <w:br/>
        <w:t>ROLL : d100=d100(16)=16</w:t>
        <w:br/>
        <w:t>最新的线索表明，奥卢斯曾现身于本境的一座城市中，你将带领另外三名陌生的海猎追查其痕迹。</w:t>
        <w:br/>
        <w:t>如果因意外无法赶上弑神计划，阿戈尔的安排是</w:t>
        <w:br/>
        <w:t>0 先抓奥卢斯——100 先回来参战</w:t>
        <w:br/>
        <w:t>ROLL : d100=d100(90)=90</w:t>
        <w:br/>
        <w:t>一切以弑神计划为优先。</w:t>
      </w:r>
    </w:p>
    <w:p>
      <w:pPr>
        <w:pStyle w:val="ThreadMinimal"/>
      </w:pPr>
      <w:r>
        <w:t>“马上又有新任务了。”马库斯敛去笑容，神色复杂了许多，“本境发现了奥卢斯的踪迹，调查授权给了你，两个小时后带队出发。”</w:t>
        <w:br/>
        <w:t>他顿了顿，还是补了句提醒：“注意时间，提比略。”</w:t>
        <w:br/>
        <w:t>“……别忘了回来并肩作战。”马库斯的拳头轻轻落在你的肩上，像是替他再度展开的笑容言明真相。</w:t>
        <w:br/>
        <w:t>这会是一趟孤独的旅程。</w:t>
        <w:br/>
        <w:t>提比略追查深海教徒经验丰富的原因是</w:t>
        <w:br/>
        <w:t>1-3 海巡队出身</w:t>
        <w:br/>
        <w:t>4-6 军部出身</w:t>
        <w:br/>
        <w:t>7-9 入伍时间长</w:t>
        <w:br/>
        <w:t>10 大成功/大失败</w:t>
        <w:br/>
        <w:t>ROLL : d10=d10(10)=10</w:t>
        <w:br/>
        <w:t>ROLL : d2=d2(2)=2</w:t>
        <w:br/>
        <w:t>1-3 曾经卧底过教会</w:t>
        <w:br/>
        <w:t>4-6 自救后弃暗投明转正</w:t>
        <w:br/>
        <w:t>7-9 曾为复仇追杀教徒</w:t>
        <w:br/>
        <w:t>10 大成功/大失败</w:t>
        <w:br/>
        <w:t>ROLL : d10=d10(6)=6</w:t>
        <w:br/>
        <w:t>难评，提比略曾经是深海教徒但靠举报周围将功折罪，后经过改造成为深海猎人。</w:t>
        <w:br/>
        <w:t>但他能通过审查说明起码不是真的脑壳坏掉，代表</w:t>
        <w:br/>
        <w:t>1-3 家人都是信徒导致的</w:t>
        <w:br/>
        <w:t>4-6 年轻时被骗误入歧途</w:t>
        <w:br/>
        <w:t>7-9 其实是被抓去当实验体</w:t>
        <w:br/>
        <w:t>10 大成功/大失败</w:t>
        <w:br/>
        <w:t>ROLL : d10=d10(1)=1</w:t>
        <w:br/>
        <w:t>提比略的入伍时间是</w:t>
        <w:br/>
        <w:t>ROLL : d20=d20(15)=15</w:t>
        <w:br/>
        <w:t>十五年前，提比略揭发了他家人的罪恶秘密，随后通过了深海猎人计划的改造。</w:t>
      </w:r>
    </w:p>
    <w:p>
      <w:pPr>
        <w:pStyle w:val="ThreadMinimal"/>
      </w:pPr>
      <w:r>
        <w:t>当得知马上要出发去追踪奥卢斯时，你的想法是</w:t>
        <w:br/>
        <w:t>1-3 以奥卢斯的名义编写文件</w:t>
        <w:br/>
        <w:t>4-6 研究潘忒翁城市密钥</w:t>
        <w:br/>
        <w:t>7-9 试试上岸去找凯尔希和博士</w:t>
        <w:br/>
        <w:t>10 大成功/大失败</w:t>
        <w:br/>
        <w:t>ROLL : d10=d10(4)=4</w:t>
        <w:br/>
        <w:t>玛尔卡暴露主教、努美利娅战死、奥卢斯现身阿戈尔……</w:t>
        <w:br/>
        <w:t>在一连串惊人消息的轰击下，你的第一反应却是想要研究潘忒翁的核心密钥：它集合了当时的城市系统数据，你或许能从中找到玛利图斯存在的客观记录。</w:t>
        <w:br/>
        <w:t>而阿戈尔关于潘忒翁探索的进度是</w:t>
        <w:br/>
        <w:t>1-3 放弃，结果已水落石出</w:t>
        <w:br/>
        <w:t>4-6 准备，相关队伍还未出发</w:t>
        <w:br/>
        <w:t>7-9 完成，核心密钥已经回收</w:t>
        <w:br/>
        <w:t>10 大成功/大失败</w:t>
        <w:br/>
        <w:t>ROLL : d10=d10(10)=10</w:t>
        <w:br/>
        <w:t>ROLL : d2=d2(1)=1</w:t>
        <w:br/>
        <w:t>1-3 以上+发现不对之处</w:t>
        <w:br/>
        <w:t>4-6 以上+默认回收成功</w:t>
        <w:br/>
        <w:t>7-9 以上+发现玛利图斯</w:t>
        <w:br/>
        <w:t>10 大成功/大失败</w:t>
        <w:br/>
        <w:t>ROLL : d10=d10(6)=6</w:t>
        <w:br/>
        <w:t>潘忒翁探索负责的队伍是</w:t>
        <w:br/>
        <w:t>ROLL : d4=d4(1)=1</w:t>
        <w:br/>
        <w:t>出发时间为</w:t>
        <w:br/>
        <w:t>1-3 Day28</w:t>
        <w:br/>
        <w:t>4-6 Day27</w:t>
        <w:br/>
        <w:t>7-9 Day26</w:t>
        <w:br/>
        <w:t>10 大成功/大失败</w:t>
        <w:br/>
        <w:t>ROLL : d10=d10(10)=10</w:t>
        <w:br/>
        <w:t>ROLL : d2=d2(1)=1</w:t>
      </w:r>
    </w:p>
    <w:p>
      <w:pPr>
        <w:pStyle w:val="ThreadMinimal"/>
      </w:pPr>
      <w:r>
        <w:t>再早的话马库斯就不可能跟你在这讲话了，所以</w:t>
        <w:br/>
        <w:t>1-3 这些其实是布兰都斯转告你</w:t>
        <w:br/>
        <w:t>4-6 马库斯是和你打的视讯</w:t>
        <w:br/>
        <w:t>7-9 这个大成功留到时间进度结算</w:t>
        <w:br/>
        <w:t>10 大成功/大失败</w:t>
        <w:br/>
        <w:t>ROLL : d10=d10(9)=9</w:t>
        <w:br/>
        <w:t>那么在大成功的加持下，潘忒翁探索的路程和任务时间加起来总共花费</w:t>
        <w:br/>
        <w:t>1.天</w:t>
        <w:br/>
        <w:t>2.半周</w:t>
        <w:br/>
        <w:t>3.周</w:t>
        <w:br/>
        <w:t>ROLL : d3=d3(2)=2</w:t>
        <w:br/>
        <w:t>ROLL : d2=d2(1)=1</w:t>
        <w:br/>
        <w:t>1.小时</w:t>
        <w:br/>
        <w:t>2.半天</w:t>
        <w:br/>
        <w:t>3.天</w:t>
        <w:br/>
        <w:t>ROLL : d3=d3(3)=3</w:t>
        <w:br/>
        <w:t>特殊情况默认一天，那么就是共计耗时七天，在Day21返回科洛斯修姆。</w:t>
        <w:br/>
        <w:t>任务顺利程度(回收成功+20)</w:t>
        <w:br/>
        <w:t>ROLL : d100+20=d100(80)+20=100</w:t>
        <w:br/>
        <w:t>大于五十，无人死亡，路途也极其顺利的原因是</w:t>
        <w:br/>
        <w:t>1-3 海嗣离开了潘忒翁和航线</w:t>
        <w:br/>
        <w:t>4-6 为此出动了一整支军团清扫</w:t>
        <w:br/>
        <w:t>7-9 玛利图斯暗中主动放水</w:t>
        <w:br/>
        <w:t>10 大成功/大失败</w:t>
        <w:br/>
        <w:t>ROLL : d10=d10(10)=10</w:t>
        <w:br/>
        <w:t>ROLL : d2=d2(1)=1</w:t>
        <w:br/>
        <w:t>1-3 海嗣迁徙离开了那片区域</w:t>
        <w:br/>
        <w:t>4-6 阿戈尔已开放更高级的武器权限</w:t>
        <w:br/>
        <w:t>7-9 玛利图斯错过无法围堵</w:t>
        <w:br/>
        <w:t>10 大成功/大失败</w:t>
        <w:br/>
        <w:t>ROLL : d10=d10(8)=8</w:t>
      </w:r>
    </w:p>
    <w:p>
      <w:pPr>
        <w:pStyle w:val="ThreadMinimal"/>
      </w:pPr>
      <w:r>
        <w:t>由于阿戈尔执行的高效，在玛利图斯反应过来前，舰队已从潘忒翁离开，它在更遥远的深海之外，未能对舰队路途和猎人探索中的海嗣加以命令。</w:t>
        <w:br/>
        <w:t>“潘忒翁探索……”</w:t>
        <w:br/>
        <w:t>Day28，你目送马库斯的背影匆匆离去，随时准备好将其作为那最后一幕。</w:t>
        <w:br/>
        <w:t>那座死去的城市已吞噬过太多次的生命。</w:t>
        <w:br/>
        <w:t>但对你而言那不是最严峻的问题。你无言地在柜子里找到提比略的终端。最严峻的问题是——</w:t>
        <w:br/>
        <w:t>两个小时后你将作为“提比略”出战。</w:t>
        <w:br/>
        <w:t>……但武器显然还在宿舍里。</w:t>
        <w:br/>
        <w:t>地址搜寻结果</w:t>
        <w:br/>
        <w:t>ROLL : d100=d100(34)=34</w:t>
        <w:br/>
        <w:t>终端里一无所获，你无言地放下终端，开始努力地回忆起之前的生活片段……</w:t>
        <w:br/>
        <w:t>地址回忆结果(固定区域+20，不同队伍-10)</w:t>
        <w:br/>
        <w:t>ROLL : d100+10=d100(3)+10=13</w:t>
        <w:br/>
        <w:t>没用，“瓦莱里娅”根本和提比略没半点接触，怎么可能在回忆里找到他的宿舍地址。</w:t>
        <w:br/>
        <w:t>你沮丧地转身选择</w:t>
        <w:br/>
        <w:t>1-3 去问布兰都斯</w:t>
        <w:br/>
        <w:t>4-6 问问联系列表</w:t>
        <w:br/>
        <w:t>7-9 偷用马库斯权限</w:t>
        <w:br/>
        <w:t>10 大成功/大失败</w:t>
        <w:br/>
        <w:t>ROLL : d10=d10(3)=3</w:t>
        <w:br/>
        <w:t>“……布兰都斯。”你面露难色地去而复返，“查下我的宿舍。”</w:t>
        <w:br/>
        <w:t>对着玻璃一瞬间的打量足以使你确信，这会是一个足够成熟的年龄。</w:t>
        <w:br/>
        <w:t>上一次你是塞维娅，一个极好糊弄身份的新人，哪怕布兰都斯起些怀疑也无关紧要……但这一回，你真的想不出什么解释能搪塞莫名其妙的失忆。</w:t>
        <w:br/>
        <w:t>你只能在祈祷中赌一把：布兰都斯不会多问。</w:t>
        <w:br/>
        <w:t>布兰都斯的回应是</w:t>
        <w:br/>
        <w:t>1-3 疑惑但答应照做</w:t>
        <w:br/>
        <w:t>4-6 迟疑地关心询问原因</w:t>
        <w:br/>
        <w:t>7-9 警惕地开始怀疑</w:t>
        <w:br/>
        <w:t>10 大成功/大失败</w:t>
        <w:br/>
        <w:t>ROLL : d10=d10(1)=1</w:t>
      </w:r>
    </w:p>
    <w:p>
      <w:pPr>
        <w:pStyle w:val="ThreadMinimal"/>
      </w:pPr>
      <w:r>
        <w:t>疑惑明显地浮现在对方脸上，但他仍然朝你点了点头，一句话也没有多问。</w:t>
        <w:br/>
        <w:t>布兰都斯啊……</w:t>
        <w:br/>
        <w:t>你怀着极其复杂的心情收到了一串地址。</w:t>
        <w:br/>
        <w:t>提比略的宿舍情况</w:t>
        <w:br/>
        <w:t>ROLL : d100=d100(59)=59</w:t>
        <w:br/>
        <w:t>相当正常的装修，没有奇奇怪怪的隔断和巨大装饰品阻挡脚步，但你也没时间去欣赏那些精美的陈设，一扫客厅后直奔卧室，急着先在翻箱倒柜中找出提比略的武器。</w:t>
        <w:br/>
        <w:t>所以提比略的武器类型是</w:t>
        <w:br/>
        <w:t>1-3 最常见的刀剑类</w:t>
        <w:br/>
        <w:t>4-6 长柄武器</w:t>
        <w:br/>
        <w:t>7-9 特殊巨型武器</w:t>
        <w:br/>
        <w:t>10 大成功/大失败</w:t>
        <w:br/>
        <w:t>ROLL : d10=d10(10)=10</w:t>
        <w:br/>
        <w:t>ROLL : d2=d2(2)=2</w:t>
        <w:br/>
        <w:t>1-3 罕见的远程武器，重弩等</w:t>
        <w:br/>
        <w:t>4-6 反常识的小型武器，双手匕等</w:t>
        <w:br/>
        <w:t>7-9 非常冷门的武器，长鞭等</w:t>
        <w:br/>
        <w:t>10 大成功/大失败</w:t>
        <w:br/>
        <w:t>ROLL : d10=d10(5)=5</w:t>
        <w:br/>
        <w:t>小臂长的双手匕对海嗣来讲是否有点太短了，仍然使用它的原因是</w:t>
        <w:br/>
        <w:t>1-3 提比略本人的高机动性</w:t>
        <w:br/>
        <w:t>4-6 可以链接成双头剑</w:t>
        <w:br/>
        <w:t>7-9 实际配合锁链使用</w:t>
        <w:br/>
        <w:t>10 大成功/大失败</w:t>
        <w:br/>
        <w:t>ROLL : d10=d10(9)=9</w:t>
      </w:r>
    </w:p>
    <w:p>
      <w:pPr>
        <w:pStyle w:val="ThreadMinimal"/>
      </w:pPr>
      <w:r>
        <w:t>双手匕很帅，但用起来的难度又是另一回事，当你从武器匣里捞出一把锁链时，你的心情是</w:t>
        <w:br/>
        <w:t>0 习以为常——100 惊慌紧张</w:t>
        <w:br/>
        <w:t>ROLL : d100=d100(34)=34</w:t>
        <w:br/>
        <w:t>见惯了深海猎人各式各样的特殊武器，你只是立刻上手开始熟悉手感，没有因为这点困难就焦虑什么。</w:t>
        <w:br/>
        <w:t>——这代表你还能剩点时间研究提比略本人。</w:t>
        <w:br/>
        <w:t>笔记本的个人内容含量</w:t>
        <w:br/>
        <w:t>ROLL : d100=d100(93)=93</w:t>
        <w:br/>
        <w:t>0 内向——100 外向</w:t>
        <w:br/>
        <w:t>ROLL : d100=d100(30)=30</w:t>
        <w:br/>
        <w:t>0 悲观——100 乐观</w:t>
        <w:br/>
        <w:t>ROLL : d100=d100(51)=51</w:t>
        <w:br/>
        <w:t>额外追骰家庭情况与和谐程度</w:t>
        <w:br/>
        <w:t>1.父母双亡</w:t>
        <w:br/>
        <w:t>2.单亲(父亲)</w:t>
        <w:br/>
        <w:t>3.单亲(母亲)</w:t>
        <w:br/>
        <w:t>4.父母俱在</w:t>
        <w:br/>
        <w:t>ROLL : d4=d4(3)=3</w:t>
        <w:br/>
        <w:t>ROLL : d100=d100(3)=3</w:t>
        <w:br/>
        <w:t>是否有兄弟姐妹</w:t>
        <w:br/>
        <w:t>ROLL : d2=d2(1)=1</w:t>
        <w:br/>
        <w:t>1.哥哥</w:t>
        <w:br/>
        <w:t>2.弟弟</w:t>
        <w:br/>
        <w:t>3.姐姐</w:t>
        <w:br/>
        <w:t>4.妹妹</w:t>
        <w:br/>
        <w:t>ROLL : d4=d4(4)=4</w:t>
      </w:r>
    </w:p>
    <w:p>
      <w:pPr>
        <w:pStyle w:val="ThreadMinimal"/>
      </w:pPr>
      <w:r>
        <w:t>个人情况是否单身</w:t>
        <w:br/>
        <w:t>ROLL : d2=d2(2)=2</w:t>
        <w:br/>
        <w:t>有密人已婚，是否生育</w:t>
        <w:br/>
        <w:t>ROLL : d2=d2(1)=1</w:t>
        <w:br/>
        <w:t>鉴于提比略在教徒环境中长大，还得查询一下密人是否是教徒(大概率+20)</w:t>
        <w:br/>
        <w:t>ROLL : d100+20=d100(99)+20=119</w:t>
        <w:br/>
        <w:t>好的默认密人死亡……但还是想问提比略你这是婚了个主教吗</w:t>
        <w:br/>
        <w:t>ROLL : d2=d2(1)=1</w:t>
        <w:br/>
        <w:t>查询提比略把家人全部揭发是个什么揭发法</w:t>
        <w:br/>
        <w:t>1-3 搜集证据递交后解脱</w:t>
        <w:br/>
        <w:t>4-6 厌恶地为海巡队带路</w:t>
        <w:br/>
        <w:t>7-9 平静地先斩后奏</w:t>
        <w:br/>
        <w:t>10 大成功/大失败</w:t>
        <w:br/>
        <w:t>ROLL : d10=d10(4)=4</w:t>
        <w:br/>
        <w:t>翻开提比略堪比日记的笔记本，你震惊地发现了一个人试图完全斩断的过去。</w:t>
        <w:br/>
        <w:t>“又梦到她们了。还在以前那个房子里。”一串潦草的字迹重重顿住，仿佛难以启齿，“……她还在对我笑，挽着我的手。”</w:t>
        <w:br/>
        <w:t>“母亲和妹妹都在享用神的恩赐。”</w:t>
        <w:br/>
        <w:t>……</w:t>
        <w:br/>
        <w:t>“我掐住她的脖子，问她今天又杀了几个人，她说没有。”一片涂黑的痕迹，“她很高兴，因为她只是接走了几个同胞。”</w:t>
        <w:br/>
        <w:t>……</w:t>
        <w:br/>
        <w:t>多么可恨的思维。</w:t>
        <w:br/>
        <w:t>然而提比略在耻辱中清楚，自己也是能第一时间听懂的那种人。他就是生长在这片腐烂的环境里，天然能理解这些渣滓，甚至无法为自己感到可悲。</w:t>
        <w:br/>
        <w:t>这个被海神蛊惑的家庭永远像脐带一般纠缠着他。</w:t>
        <w:br/>
        <w:t>多么亲密的血脉相连……</w:t>
        <w:br/>
        <w:t>它包容着一切，吞噬了一切。</w:t>
        <w:br/>
        <w:t>令人作呕。</w:t>
        <w:br/>
        <w:t>但我的人生不会就这样无可救药地下葬——</w:t>
        <w:br/>
        <w:t>提比略嘲弄地在末尾留下评论。</w:t>
        <w:br/>
        <w:t>——只要一些人死去。</w:t>
      </w:r>
    </w:p>
    <w:p>
      <w:pPr>
        <w:pStyle w:val="ThreadMinimal"/>
      </w:pPr>
      <w:r>
        <w:t>补一个忘了骰的，提比略直到结婚生子才举报家庭的原因是</w:t>
        <w:br/>
        <w:t>1-3 密人准备搞大事忍无可忍</w:t>
        <w:br/>
        <w:t>4-6 换了个靠谱的执政官</w:t>
        <w:br/>
        <w:t>7-9 一直拿不到足够的证据</w:t>
        <w:br/>
        <w:t>10 大成功/大失败</w:t>
        <w:br/>
        <w:t>ROLL : d10=d10(2)=2</w:t>
        <w:br/>
        <w:t>以及收工前骰一些杂七杂八的</w:t>
        <w:br/>
        <w:t>普通、触手、特殊</w:t>
        <w:br/>
        <w:t>ROLL : d3=d3(1)=1</w:t>
        <w:br/>
        <w:t>原型曾氏兔银鲛，深海鱼，多夜间活动，出水即死亡。</w:t>
        <w:br/>
        <w:t>头发长度(基础值+20)</w:t>
        <w:br/>
        <w:t>ROLL : d100+20=d100(34)+20=54</w:t>
        <w:br/>
        <w:t>略微过肩的披肩发</w:t>
        <w:br/>
        <w:t>身高</w:t>
        <w:br/>
        <w:t>ROLL : d30+170=d30(27)+170=197</w:t>
        <w:br/>
        <w:t>原发色和瞳色</w:t>
        <w:br/>
        <w:t>ROLL : d10=d10(3)=3</w:t>
        <w:br/>
        <w:t>ROLL : d10=d10(8)=8</w:t>
        <w:br/>
        <w:t>金色头发黑色眼睛</w:t>
        <w:br/>
        <w:t>服设是紧身衣+不敞怀的修身风衣+带跟中筒靴+饰品是领巾</w:t>
      </w:r>
    </w:p>
    <w:p>
      <w:pPr>
        <w:pStyle w:val="ThreadMinimal"/>
      </w:pPr>
      <w:r>
        <w:t>“提比略队长。”</w:t>
        <w:br/>
        <w:t>当你赶到港口时，几位陌生的深海猎人提起武器匣，向你点头致意。</w:t>
        <w:br/>
        <w:t>“……出发。”你僵了半秒才接上那句问候，远方的阿戈尔舰队在光束下泛着金属的银白，偶尔还有黄金闪耀的辉光。还有更多人正等候着调查者的出发。</w:t>
        <w:br/>
        <w:t>久违的指挥需求再次绷紧了你原本平静的神经。</w:t>
        <w:br/>
        <w:t>作为“瓦莱里娅”时，你尚可以满不在乎地孤身行动，然而“提比略”是经验丰富的老猎人，他人总会默许接下来交由你领头。此刻你必须是队长，你必须肩负起这个责任。</w:t>
        <w:br/>
        <w:t>——你即是“提比略”。</w:t>
        <w:br/>
        <w:t>航行进度</w:t>
        <w:br/>
        <w:t>ROLL : d100=d100(10)=10</w:t>
        <w:br/>
        <w:t>海域安全性(靠近文明+20)</w:t>
        <w:br/>
        <w:t>ROLL : d100+20=d100(50)+20=70</w:t>
        <w:br/>
        <w:t>刚启程的舰队还未离开文明的怀抱，海洋对你们展露了仁慈的一面。</w:t>
        <w:br/>
        <w:t>没有异物的身影，也没有血腥和杀机。</w:t>
        <w:br/>
        <w:t>航行进度</w:t>
        <w:br/>
        <w:t>ROLL : d90+10=d90(79)+10=89</w:t>
        <w:br/>
        <w:t>海域安全性(靠近文明+20)</w:t>
        <w:br/>
        <w:t>ROLL : d100+20=d100(62)+20=82</w:t>
        <w:br/>
        <w:t>在海域平静无事的时间段里，你在抓紧时间</w:t>
        <w:br/>
        <w:t>1-3 阅读奥卢斯相关的报告</w:t>
        <w:br/>
        <w:t>4-6 继续自学信息技术</w:t>
        <w:br/>
        <w:t>7-9 提前编造好相关文件</w:t>
        <w:br/>
        <w:t>10 大成功/大失败</w:t>
        <w:br/>
        <w:t>ROLL : d10=d10(1)=1</w:t>
        <w:br/>
        <w:t>提比略对深海教会了如指掌，但你可不是。好在勤能补拙，赶路的几天你把自己关在舱室里，恶补了奥卢斯的各种资料。</w:t>
        <w:br/>
        <w:t>至少到时候搜检线索时，你不会呆站在那里手足无措。</w:t>
      </w:r>
    </w:p>
    <w:p>
      <w:pPr>
        <w:pStyle w:val="ThreadMinimal"/>
      </w:pPr>
      <w:r>
        <w:t>航行进度</w:t>
        <w:br/>
        <w:t>ROLL : d11+89=d11(1)+89=90</w:t>
        <w:br/>
        <w:t>海域安全性(靠近文明+20)</w:t>
        <w:br/>
        <w:t>ROLL : d100+20=d100(100)+20=120</w:t>
        <w:br/>
        <w:t>“队长——”你勉强眼熟了的队员朝你远远地招手，“采集样本够了！”</w:t>
        <w:br/>
        <w:t>你如释重负地放下凿珊瑚的短匕，立刻转身返回舰队。</w:t>
        <w:br/>
        <w:t>路途太平静了，甚至平静到阿戈尔人们生出了一点科研闲情，深海猎人变成取生态样本的第一选择，你这些天给一拨又拨的人带回去海藻、珊瑚和石块，不得不凭空增加了大量的社交。</w:t>
        <w:br/>
        <w:t>……幸好“提比略”只要负责摆着张冷脸就好。</w:t>
        <w:br/>
        <w:t>航行进度</w:t>
        <w:br/>
        <w:t>ROLL : d10+90=d10(8)+90=98</w:t>
        <w:br/>
        <w:t>海域安全性(靠近文明+20)</w:t>
        <w:br/>
        <w:t>ROLL : d100+20=d100(67)+20=87</w:t>
        <w:br/>
        <w:t xml:space="preserve">Day21 </w:t>
        <w:br/>
        <w:t>在你们抵达斯托普奥威时，一队已顺利返回科洛斯修姆，核心密钥的数据很快被提取分析。</w:t>
        <w:br/>
        <w:t>那边对城市核心密钥的检验结果是(详细记录+20)</w:t>
        <w:br/>
        <w:t>ROLL : d100+20=d100(7)+20=27</w:t>
        <w:br/>
        <w:t>阿戈尔并未从那些紊乱的数据中找到玛利图斯作为海嗣存在的证明，但既然玛尔卡还在处理中——</w:t>
        <w:br/>
        <w:t>她受审后吐露的情报包括</w:t>
        <w:br/>
        <w:t>1-3 她自身对潘忒翁的毁灭</w:t>
        <w:br/>
        <w:t>4-6 +其它教会成员的牵连</w:t>
        <w:br/>
        <w:t>7-9 +教会创始人是玛利图斯</w:t>
        <w:br/>
        <w:t>10 大成功/大失败</w:t>
        <w:br/>
        <w:t>ROLL : d10=d10(9)=9</w:t>
      </w:r>
    </w:p>
    <w:p>
      <w:pPr>
        <w:pStyle w:val="ThreadMinimal"/>
      </w:pPr>
      <w:r>
        <w:t>塞维娅和德基玛是否被指认(熟悉同事+20)</w:t>
        <w:br/>
        <w:t>ROLL : d100+20=d100(41)+20=61</w:t>
        <w:br/>
        <w:t>ROLL : d100+20=d100(17)+20=37</w:t>
        <w:br/>
        <w:t>塞维娅被撤出深海猎人队伍，接受审查和暂时监禁，但德基玛却因没有出现在指认中而逃过一劫。</w:t>
        <w:br/>
        <w:t>她对玛尔卡败露所导致的一连串问题选择</w:t>
        <w:br/>
        <w:t>1-3 收敛，命令信徒停止所有活动</w:t>
        <w:br/>
        <w:t>4-6 僵持，上报给玛利图斯等候指令</w:t>
        <w:br/>
        <w:t>7-9 焦虑，试图提前灭口玛尔卡</w:t>
        <w:br/>
        <w:t>10 大成功/大失败</w:t>
        <w:br/>
        <w:t>ROLL : d10=d10(5)=5</w:t>
        <w:br/>
        <w:t>而玛利图斯收到信息的时间是</w:t>
        <w:br/>
        <w:t>ROLL : d100=d100(27)=27</w:t>
        <w:br/>
        <w:t>1.小时</w:t>
        <w:br/>
        <w:t>2.半天</w:t>
        <w:br/>
        <w:t>3.天</w:t>
        <w:br/>
        <w:t>ROLL : d3=d3(1)=1</w:t>
        <w:br/>
        <w:t>ROLL : d12=d12(11)=11</w:t>
        <w:br/>
        <w:t>怎么你看消息就没拉跨过？总之玛利图斯对现状的指令是(潜伏状态-20)</w:t>
        <w:br/>
        <w:t>0 收敛——100 激进</w:t>
        <w:br/>
        <w:t>ROLL : d80=d80(27)=27</w:t>
        <w:br/>
        <w:t>蛰伏，忍耐。玛利图斯不担心玛尔卡会暴露那个教会最深的秘密。</w:t>
        <w:br/>
        <w:t>她从未见过它，甚至不知道“玛利图斯”的存在。对她而言，玛利图斯仍是一个两百年前就死去的死人。</w:t>
        <w:br/>
        <w:t>计划并不会因此崩塌——</w:t>
        <w:br/>
        <w:t>于是玛尔卡的死活无关紧要。</w:t>
        <w:br/>
        <w:t>在开始跑团一样把城市摸一遍前，先看看奥卢斯来阿戈尔干什么</w:t>
        <w:br/>
        <w:t>1-3 发现暴露后回来收尾</w:t>
        <w:br/>
        <w:t>4-6 不知道暴露只是来见老友</w:t>
        <w:br/>
        <w:t>7-9 那当然是搞点大事</w:t>
        <w:br/>
        <w:t>10 大成功/大失败</w:t>
        <w:br/>
        <w:t>ROLL : d10=d10(1)=1</w:t>
      </w:r>
    </w:p>
    <w:p>
      <w:pPr>
        <w:pStyle w:val="ThreadMinimal"/>
      </w:pPr>
      <w:r>
        <w:t>即使人在泰拉，奥卢斯依然通过情报网得知了自身假死的破灭，那么他为此千里迢迢跑回来，特意要毁尸灭迹的是</w:t>
        <w:br/>
        <w:t>1-3 负责向他递消息的下属</w:t>
        <w:br/>
        <w:t>4-6 帮他隐瞒过许多的朋友</w:t>
        <w:br/>
        <w:t>7-9 导致玛尔卡败露的主教</w:t>
        <w:br/>
        <w:t>10 大成功/大失败</w:t>
        <w:br/>
        <w:t>ROLL : d10=d10(3)=3</w:t>
        <w:br/>
        <w:t>一个好用的情报贩子会被大家所珍爱，但如果你已经变成通缉令对象，而对方还掌握着你的行踪时，这条生命就变得不那么美妙了。</w:t>
        <w:br/>
        <w:t>忽然想起来……这个人不会是弗拉维吧</w:t>
        <w:br/>
        <w:t>ROLL : d2=d2(2)=2</w:t>
        <w:br/>
        <w:t>坏消息：弗拉维还活着。</w:t>
        <w:br/>
        <w:t>而线索之所以叫线索就是因为，奥卢斯只给阿戈尔留下了一个失踪人员的名字，在彻查发现死者叛徒身份后，海巡队才怀疑作案者是回来灭口的奥卢斯。</w:t>
        <w:br/>
        <w:t>那么目前已发现的信息含量是</w:t>
        <w:br/>
        <w:t>ROLL : d100=d100(20)=20</w:t>
        <w:br/>
        <w:t>“……已确定死者秘密向深海教会售卖机密信息，和深海主教奥卢斯在内的多位罪犯来往密切。”你划拉了下屏幕，却发现这竟然就是底端，“就这样？”</w:t>
        <w:br/>
        <w:t>连奥卢斯犯罪过程的行踪都没调查出来，深海猎人来了也是白等。</w:t>
        <w:br/>
        <w:t>海巡队队长脸色不好地抱臂：“系统数据里完全没有奥卢斯的记录，我们还在审查相关工作人员。”</w:t>
        <w:br/>
        <w:t>“如果有消息，海巡队会通知深海猎人。”他硬邦邦地甩下一句保证，径直离开。</w:t>
        <w:br/>
        <w:t>你的队员们下意识看向了你。</w:t>
        <w:br/>
        <w:t>你只能头痛地决定</w:t>
        <w:br/>
        <w:t>1-3 直接散开各自调查</w:t>
        <w:br/>
        <w:t>4-6 先不要挑战海巡队</w:t>
        <w:br/>
        <w:t>7-9 假装听话实则调查</w:t>
        <w:br/>
        <w:t>10 大成功/大失败</w:t>
        <w:br/>
        <w:t>ROLL : d10=d10(5)=5</w:t>
      </w:r>
    </w:p>
    <w:p>
      <w:pPr>
        <w:pStyle w:val="ThreadMinimal"/>
      </w:pPr>
      <w:r>
        <w:t>上来就挑战当地武装力量实在不太明智，何况背后大概率是执政官的授意……你扯了扯嘴角，收起终端就往被分配的宿舍走去。</w:t>
        <w:br/>
        <w:t>“别傻站着，都回去。”队员们只等到他们队长头也不回地下令，“禁止擅自行动，等海巡队的通知。我们只负责当刽子手。”</w:t>
        <w:br/>
        <w:t>“——反正深海主教，可不是什么容易杀的东西。”</w:t>
        <w:br/>
        <w:t>人们一时分不清他的语气究竟在嘲笑谁。</w:t>
        <w:br/>
        <w:t>但虽然把外界调查让渡给了海巡队，这不代表你在宿舍里就是在荒废时间。</w:t>
        <w:br/>
        <w:t>等待结果的途中，你在</w:t>
        <w:br/>
        <w:t>1-3 调阅了情报贩子的信息</w:t>
        <w:br/>
        <w:t>4-6 还在自学信息技术</w:t>
        <w:br/>
        <w:t>7-9 提前编造好相关文件</w:t>
        <w:br/>
        <w:t>10 大成功/大失败</w:t>
        <w:br/>
        <w:t>ROLL : d10=d10(3)=3</w:t>
        <w:br/>
        <w:t>你的调查结果</w:t>
        <w:br/>
        <w:t>ROLL : d100=d100(13)=13</w:t>
        <w:br/>
        <w:t>海巡队的今日调查结果</w:t>
        <w:br/>
        <w:t>ROLL : d100=d100(86)=86</w:t>
        <w:br/>
        <w:t>事实证明，专业的还是得让专业的来，你没出去捣乱真是先见之明。</w:t>
        <w:br/>
        <w:t>当然在权限上你就没法和海巡队相比，当他们直接调取一个人的定位信息时，你还只能阅读他的表面档案。</w:t>
        <w:br/>
        <w:t>最终你只是在房间里，看了不少过期的教会交易记录。</w:t>
        <w:br/>
        <w:t>在Day20时，海巡队提交给你们的结果是</w:t>
        <w:br/>
        <w:t>1-3 奥卢斯的大致行踪</w:t>
        <w:br/>
        <w:t>4-6 奥卢斯的具体行踪</w:t>
        <w:br/>
        <w:t>7-9 奥卢斯的详细方位</w:t>
        <w:br/>
        <w:t>10 大成功/大失败</w:t>
        <w:br/>
        <w:t>ROLL : d10=d10(6)=6</w:t>
      </w:r>
    </w:p>
    <w:p>
      <w:pPr>
        <w:pStyle w:val="ThreadMinimal"/>
      </w:pPr>
      <w:r>
        <w:t>翌日，你们清早就收到了海巡队的通知。</w:t>
        <w:br/>
        <w:t>“秘密修改系统的叛徒已经在接受审判，现在奥卢斯的行踪已经可以确定大致范围。”海巡队队长面无表情地指向浮空地图，“他欺骗了监控摄像，以假身份乘坐客运船只离开，目前的各级站点都汇报没有观测到他下船的画面。”</w:t>
        <w:br/>
        <w:t>“但船上同样确定没有奥卢斯这个人的存在。”</w:t>
        <w:br/>
        <w:t>疑云丛生，深海猎人获得了一个方向——</w:t>
        <w:br/>
        <w:t>却依然是模糊不清的方向。</w:t>
        <w:br/>
        <w:t>对此，你作为队长的选择是</w:t>
        <w:br/>
        <w:t>1-3 潜入船上彻查</w:t>
        <w:br/>
        <w:t>4-6 搜寻航道附近</w:t>
        <w:br/>
        <w:t>7-9 检查路过站点</w:t>
        <w:br/>
        <w:t>10 大成功/大失败</w:t>
        <w:br/>
        <w:t>ROLL : d10=d10(10)=10</w:t>
        <w:br/>
        <w:t>ROLL : d2=d2(1)=1</w:t>
        <w:br/>
        <w:t>1-3 潜入船上彻查并成功</w:t>
        <w:br/>
        <w:t>4-6 搜寻航道附近并发现痕迹</w:t>
        <w:br/>
        <w:t>7-9 检查路过站点并发现痕迹</w:t>
        <w:br/>
        <w:t>10 大成功/大失败</w:t>
        <w:br/>
        <w:t>ROLL : d10=d10(7)=7</w:t>
        <w:br/>
        <w:t>鉴于有斯托普奥威这种修改系统的前车之鉴，你还是对那些站点的汇报更加怀疑：毕竟只要动动手指，奥卢斯就能坦然自若地穿过人群。</w:t>
        <w:br/>
        <w:t>而当你们顺着航线一个个检查过港口时，在多久以后会发现奥卢斯的痕迹</w:t>
        <w:br/>
        <w:t>ROLL : d100=d100(86)=86</w:t>
        <w:br/>
        <w:t>1.天</w:t>
        <w:br/>
        <w:t>2.周</w:t>
        <w:br/>
        <w:t>3.半月</w:t>
        <w:br/>
        <w:t>ROLL : d3=d3(1)=1</w:t>
        <w:br/>
        <w:t>ROLL : d7=d7(3)=3</w:t>
        <w:br/>
        <w:t>Day17，深海猎人特殊调查队在某个站点追上了奥卢斯的影子。</w:t>
      </w:r>
    </w:p>
    <w:p>
      <w:pPr>
        <w:pStyle w:val="ThreadMinimal"/>
      </w:pPr>
      <w:r>
        <w:t>奥卢斯目前的状态是</w:t>
        <w:br/>
        <w:t>1-3 港口</w:t>
        <w:br/>
        <w:t>4-6 城市内部</w:t>
        <w:br/>
        <w:t>7-9 已入水</w:t>
        <w:br/>
        <w:t>10 大成功/大失败</w:t>
        <w:br/>
        <w:t>ROLL : d10=d10(6)=6</w:t>
        <w:br/>
        <w:t>城市内部代表奥卢斯的计划是</w:t>
        <w:br/>
        <w:t>1-3 处理另一个下属</w:t>
        <w:br/>
        <w:t>4-6 拜访某位主教</w:t>
        <w:br/>
        <w:t>7-9 我和我的破城矛啊</w:t>
        <w:br/>
        <w:t>10 大成功/大失败</w:t>
        <w:br/>
        <w:t>ROLL : d10=d10(9)=9</w:t>
        <w:br/>
        <w:t>……奥卢斯打算毁灭这座城市的原因是</w:t>
        <w:br/>
        <w:t>1-3 其实它叫科洛斯修姆</w:t>
        <w:br/>
        <w:t>4-6 因为是重要武备基地</w:t>
        <w:br/>
        <w:t>7-9 上岸前彻底断线索</w:t>
        <w:br/>
        <w:t>10 大成功/大失败</w:t>
        <w:br/>
        <w:t>ROLL : d10=d10(5)=5</w:t>
        <w:br/>
        <w:t>克雷亚提，阿戈尔重要的武器研发基地，大多数高权限武器都诞生与储存在此，几乎整座城市本身就是一座军事重地。</w:t>
        <w:br/>
        <w:t>那么奥卢斯之所以能潜入的原因是</w:t>
        <w:br/>
        <w:t>1-3 接应人是高级研究员</w:t>
        <w:br/>
        <w:t>4-6 接应人是系统管理员</w:t>
        <w:br/>
        <w:t>7-9 接应人是港口负责人</w:t>
        <w:br/>
        <w:t>10 大成功/大失败</w:t>
        <w:br/>
        <w:t>ROLL : d10=d10(6)=6</w:t>
        <w:br/>
        <w:t>一招鲜吃遍天是吧，果然再高级的系统漏洞还是出在人身上，只要权限够高，修改行踪和伪造通行码都是手到擒来。</w:t>
      </w:r>
    </w:p>
    <w:p>
      <w:pPr>
        <w:pStyle w:val="ThreadMinimal"/>
      </w:pPr>
      <w:r>
        <w:t>但这个管理权限主要还是监控和门禁上的动手脚，深海教会还未能干预真正危险的系统。</w:t>
        <w:br/>
        <w:t>因此奥卢斯想要毁掉克雷提亚的具体计划是</w:t>
        <w:br/>
        <w:t>1-3 带海嗣袭击穹顶系统</w:t>
        <w:br/>
        <w:t>4-6 袭击冥思间破坏中控系统</w:t>
        <w:br/>
        <w:t>7-9 直接往城市里投放护卫</w:t>
        <w:br/>
        <w:t>10 大成功/大失败</w:t>
        <w:br/>
        <w:t>ROLL : d10=d10(1)=1</w:t>
        <w:br/>
        <w:t>理想状态下，克雷提亚将会成为又一座海中的废墟，静静地沉睡至朽烂，就和潘忒翁、和无数座曾经的阿戈尔城市一样。</w:t>
        <w:br/>
        <w:t>唯一的差别或许是，如果它被人彻底点燃——</w:t>
        <w:br/>
        <w:t>没有任何生命能活下去。</w:t>
        <w:br/>
        <w:t>但调查小队已经捕捉到了他的踪迹，靠的是</w:t>
        <w:br/>
        <w:t>1-3 系统修改的编码</w:t>
        <w:br/>
        <w:t>4-6 基架上的海嗣痕迹</w:t>
        <w:br/>
        <w:t>7-9 生物残留检测</w:t>
        <w:br/>
        <w:t>10 大成功/大失败</w:t>
        <w:br/>
        <w:t>ROLL : d10=d10(4)=4</w:t>
        <w:br/>
        <w:t>调查小队的灵感</w:t>
        <w:br/>
        <w:t>ROLL : d100=d100(63)=63</w:t>
        <w:br/>
        <w:t>苍白的手抚上金属支架，射灯照亮上面被腐蚀的区域。</w:t>
        <w:br/>
        <w:t>“这种路线……奥卢斯完全是以海嗣的身躯在行动。”有人低低地抱怨了句，“克雷提亚也该提高清理频率了。”</w:t>
        <w:br/>
        <w:t>“怎么能让海嗣幼体藏进基架，一不小心它们可就会顺着管道钻来钻去……”</w:t>
        <w:br/>
        <w:t>他的声音越来越慢。</w:t>
        <w:br/>
        <w:t>所有人都能看见彼此脸上近乎震悚的神色。</w:t>
        <w:br/>
        <w:t>“汇报执政官。”你下意识抓紧武器，当机立断，“——同时通知深海猎人做好准备。”</w:t>
        <w:br/>
        <w:t>克雷提亚……</w:t>
        <w:br/>
        <w:t>被血潮淹没的科洛斯修姆在记忆里浮现。比死亡和绝望更可怕的，是旁观者挥之不去的无助。</w:t>
        <w:br/>
        <w:t>你只能看着，什么也做不了。</w:t>
        <w:br/>
        <w:t>……世上不该再有这样人造的地狱。</w:t>
      </w:r>
    </w:p>
    <w:p>
      <w:pPr>
        <w:pStyle w:val="ThreadMinimal"/>
      </w:pPr>
      <w:r>
        <w:t>克雷提亚的城市执政官此时正在</w:t>
        <w:br/>
        <w:t>1-3 冥思间</w:t>
        <w:br/>
        <w:t>4-6 开会</w:t>
        <w:br/>
        <w:t>7-9 研究所</w:t>
        <w:br/>
        <w:t>10 大成功/大失败</w:t>
        <w:br/>
        <w:t>ROLL : d10=d10(4)=4</w:t>
        <w:br/>
        <w:t>会议重要程度(军事基地+20)</w:t>
        <w:br/>
        <w:t>ROLL : d100+20=d100(90)+20=110</w:t>
        <w:br/>
        <w:t>在绝密会议上，任何人都必须暂时从这个世界上消失一会。哪怕是执政官。</w:t>
        <w:br/>
        <w:t xml:space="preserve">[很遗憾 您的申请已失效] </w:t>
        <w:br/>
        <w:t>[涅尔瓦执政官的所有频道皆处于静默状态 不支持即刻通讯]</w:t>
        <w:br/>
        <w:t>好在克雷提亚也是座半军事城市，而你对阿戈尔军团至少有点了解。</w:t>
        <w:br/>
        <w:t>——你直接又发了个申请，询问预期会议的时长。</w:t>
        <w:br/>
        <w:t>ROLL : d100=d100(22)=22</w:t>
        <w:br/>
        <w:t>1.D3</w:t>
        <w:br/>
        <w:t>2.D5</w:t>
        <w:br/>
        <w:t>3.D7</w:t>
        <w:br/>
        <w:t>ROLL : d3=d3(2)=2</w:t>
        <w:br/>
        <w:t>ROLL : d5=d5(3)=3</w:t>
        <w:br/>
        <w:t>[会议预期将于三个小时后结束]</w:t>
        <w:br/>
        <w:t>……但奥卢斯毁灭克雷提亚或许也只要三小时。</w:t>
        <w:br/>
        <w:t>你抹了把脸，转道决定</w:t>
        <w:br/>
        <w:t>1-3 联系驻守的军团长</w:t>
        <w:br/>
        <w:t>4-6 分头行动保护关键</w:t>
        <w:br/>
        <w:t>7-9 冥思间广播通知全城</w:t>
        <w:br/>
        <w:t>10 大成功/大失败</w:t>
        <w:br/>
        <w:t>ROLL : d10=d10(10)=10</w:t>
        <w:br/>
        <w:t>ROLL : d2=d2(2)=2</w:t>
        <w:br/>
        <w:t>1-3 联系港口的海巡队</w:t>
        <w:br/>
        <w:t>4-6 其他人去冥思间</w:t>
        <w:br/>
        <w:t>7-9 试图强闯会议室</w:t>
        <w:br/>
        <w:t>10 大成功/大失败</w:t>
        <w:br/>
        <w:t>ROLL : d10=d10(9)=9</w:t>
      </w:r>
    </w:p>
    <w:p>
      <w:pPr>
        <w:pStyle w:val="ThreadMinimal"/>
      </w:pPr>
      <w:r>
        <w:t>你的说服(队长+20)</w:t>
        <w:br/>
        <w:t>ROLL : d100+20=d100(71)+20=91</w:t>
        <w:br/>
        <w:t>队员的说服</w:t>
        <w:br/>
        <w:t>ROLL : d100=d100(38)=38</w:t>
        <w:br/>
        <w:t>当前阿戈尔人手紧张，克雷提亚并没有一整支军团驻守。</w:t>
        <w:br/>
        <w:t>而这个会议地点的位置在于</w:t>
        <w:br/>
        <w:t>1-3 研究所线下</w:t>
        <w:br/>
        <w:t>4-6 冥思间远程</w:t>
        <w:br/>
        <w:t>7-9 卫星基地线下</w:t>
        <w:br/>
        <w:t>10 大成功/大失败</w:t>
        <w:br/>
        <w:t>ROLL : d10=d10(4)=4</w:t>
        <w:br/>
        <w:t>“我们真的要……直接闯入冥思间吗？”队员苦着张脸试图抗议。</w:t>
        <w:br/>
        <w:t>——系统绝对会把我们都识别为敌人啊！</w:t>
        <w:br/>
        <w:t>港口人来人往，时不时有人向角落里湿漉漉的深海猎人投来视线，但你完全无视了那些打量，堪称暴力地将命令下达：“把这件事告诉该知道的人——这就是我唯一要考虑的事。”</w:t>
        <w:br/>
        <w:t>“提比略”的脸上清清楚楚地写着：这个人并不在意什么后续和未来的下场，无论多逆反的事都可以做。</w:t>
        <w:br/>
        <w:t>你只要克雷提亚活着。</w:t>
        <w:br/>
        <w:t>[冥思间 Round 1]</w:t>
        <w:br/>
        <w:t>会议室搜寻进度</w:t>
        <w:br/>
        <w:t>ROLL : d100=d100(99)=99</w:t>
        <w:br/>
        <w:t>幸好出发前阿戈尔给了你特殊调查权限，虽然无法直接接入会议通知涅尔瓦，却能拿到会议时间和确切地址。</w:t>
        <w:br/>
        <w:t>于是深海猎人们或背或提着武器匣，突然现身于冥思间高塔的脚下。</w:t>
        <w:br/>
        <w:t>当你们直奔向那个封锁的会议室时，是否有人阻拦(重要会议+20)</w:t>
        <w:br/>
        <w:t>ROLL : d100+20=d100(40)+20=60</w:t>
      </w:r>
    </w:p>
    <w:p>
      <w:pPr>
        <w:pStyle w:val="ThreadMinimal"/>
      </w:pPr>
      <w:r>
        <w:t>拦下你们的人是</w:t>
        <w:br/>
        <w:t>1-3 冥思间的工作文员</w:t>
        <w:br/>
        <w:t>4-6 封锁周围的海巡队</w:t>
        <w:br/>
        <w:t>7-9 系统警告</w:t>
        <w:br/>
        <w:t>10 大成功/大失败</w:t>
        <w:br/>
        <w:t>ROLL : d10=d10(6)=6</w:t>
        <w:br/>
        <w:t>在你们转过又一条走廊后，封锁线证明了方向的正确。</w:t>
        <w:br/>
        <w:t>“前方止步。”海巡队的武器警告性地抬起，似乎没有任何缓和的余地，“深海猎人，你们的目标何在？”</w:t>
        <w:br/>
        <w:t>调查小队的说服(紧急要事+20)</w:t>
        <w:br/>
        <w:t>ROLL : d100+20=d100(40)+20=60</w:t>
        <w:br/>
        <w:t>海巡队的说服(重大会议+20)</w:t>
        <w:br/>
        <w:t>ROLL : d100+20=d100(61)+20=81</w:t>
        <w:br/>
        <w:t>对于你们乍一听简直是危言耸听般的描述，对方的回应是纹丝不动的枪口。</w:t>
        <w:br/>
        <w:t>“我的职责就是保证会议的顺利进行，所以，无论你们想做什么——”他抬手示意队员提高警惕，“都必须等会议结束。”</w:t>
        <w:br/>
        <w:t>“如果你们有任何动武的意向，我有权将所有闯入者击毙。”</w:t>
        <w:br/>
        <w:t>他比你更强硬地威胁。</w:t>
        <w:br/>
        <w:t>海巡队队长对奥卢斯潜入这件事的采纳程度(特殊调查队+20)</w:t>
        <w:br/>
        <w:t>ROLL : d100+20=d100(29)+20=49</w:t>
        <w:br/>
        <w:t>……怎么可能呢？他的确听说过深海主教奥卢斯犯下的斑斑劣迹，但目前系统从未对城内发出过警报，那群老鼠只敢在阴沟里苟延残喘罢了。</w:t>
        <w:br/>
        <w:t>就算这支调查队说的是真的……</w:t>
        <w:br/>
        <w:t>克雷提亚自备的火力也足以消灭任何问题。</w:t>
        <w:br/>
        <w:t>调查小队的攻击速度(深海猎人+30)</w:t>
        <w:br/>
        <w:t>ROLL : d100+30=d100(59)+30=89</w:t>
        <w:br/>
        <w:t>海巡队的攻击速度</w:t>
        <w:br/>
        <w:t>ROLL : d100=d100(98)=98</w:t>
      </w:r>
    </w:p>
    <w:p>
      <w:pPr>
        <w:pStyle w:val="ThreadMinimal"/>
      </w:pPr>
      <w:r>
        <w:t>深海猎人的伤亡程度(深海猎人-20)</w:t>
        <w:br/>
        <w:t>ROLL : d100=d100(67)=67-20=47</w:t>
        <w:br/>
        <w:t>走廊对于深海猎人而言过于狭窄，反而利好了据守的海巡队。深长的甬道里，高能武器的齐射交织成密网，即使是深海猎人也无法单纯靠肉体抗下这样的伤害。</w:t>
        <w:br/>
        <w:t>血液溢出的瞬间就被烤干，空气里泛起淡淡的焦糊味，指挥者对你们深可见骨的伤口冷眼旁观。</w:t>
        <w:br/>
        <w:t>他不打算对违规者手下留情。</w:t>
        <w:br/>
        <w:t>“离开这里。”海巡队队长最后一次警告，“别因为这种无聊的理由浪费生命。”</w:t>
        <w:br/>
        <w:t>在队员和自己都受伤的情况下，你的想法是(队员的伤+20)</w:t>
        <w:br/>
        <w:t>0 强闯——100 离开</w:t>
        <w:br/>
        <w:t>ROLL : d100+20=d100(29)+20=49</w:t>
        <w:br/>
        <w:t>……这从不是个无聊的理由。</w:t>
        <w:br/>
        <w:t>调查小队的攻击速度(深海猎人+30)</w:t>
        <w:br/>
        <w:t>ROLL : d100+30=d100(32)+30=62</w:t>
        <w:br/>
        <w:t>海巡队的攻击速度</w:t>
        <w:br/>
        <w:t>ROLL : d100=d100(26)=26</w:t>
        <w:br/>
        <w:t>海巡队的伤亡情况(留手-20)</w:t>
        <w:br/>
        <w:t>ROLL : d100=d100(89)=89-20=69</w:t>
        <w:br/>
        <w:t>出现减员，死亡比例是</w:t>
        <w:br/>
        <w:t>ROLL : d81+19=d81(70)+19=89</w:t>
        <w:br/>
        <w:t>……说好的留手呢，这根本差不多死的只剩几个人了啊？</w:t>
        <w:br/>
        <w:t>1-3 有海猎受伤转头海嗣化了</w:t>
        <w:br/>
        <w:t>4-6 高能武器被破坏后引发爆炸</w:t>
        <w:br/>
        <w:t>7-9 生死关头留不住手</w:t>
        <w:br/>
        <w:t>10 大成功/大失败</w:t>
        <w:br/>
        <w:t>ROLL : d10=d10(9)=9</w:t>
      </w:r>
    </w:p>
    <w:p>
      <w:pPr>
        <w:pStyle w:val="ThreadMinimal"/>
      </w:pPr>
      <w:r>
        <w:t>战斗结束后，队员们此刻的SAN(残害同胞-20)</w:t>
        <w:br/>
        <w:t>ROLL : d80=d80(20)=20</w:t>
        <w:br/>
        <w:t>你此刻的SAN(残害同胞-20，经验+10)</w:t>
        <w:br/>
        <w:t>ROLL : d90=d90(81)=81</w:t>
        <w:br/>
        <w:t>他看见一抹鲜红溅在队友的脸上：“没事吧？”经验使他脱口而出。</w:t>
        <w:br/>
        <w:t>“我……”队友反手擦脸，晕开的血渍下皮肤完好无损，她猛地颤抖了下，“这不是我的血……”</w:t>
        <w:br/>
        <w:t>这不是她所流出的血。这不是深海猎人的血。</w:t>
        <w:br/>
        <w:t>那么，这只能是……</w:t>
        <w:br/>
        <w:t>他呆滞地低头，腥热的液体从指尖滴落，破碎的尸体铺满了走廊，仅剩的几个幸存者重伤歪倒在地，脸上除了愤怒、绝望和仇恨，还有……恐惧。</w:t>
        <w:br/>
        <w:t>一触即发之下，战斗的本能使深海猎人把理智都抛在了脑后。他们是阿戈尔最强大的生物武器，服从命令，同时尽可能高效地制造杀戮。</w:t>
        <w:br/>
        <w:t>但从另一方面来看，这代表他们几乎没有留手的意识。</w:t>
        <w:br/>
        <w:t>“我们做了什么。”他木然地重复，“我们做了什么？”</w:t>
        <w:br/>
        <w:t>对了，队长……他下意识去看提比略，仿佛是去寻求一个说法和审判，却发现那个人的脸色几乎没有什么变化。</w:t>
        <w:br/>
        <w:t>他跨过血泊，在尸体边找到海巡队的终端。</w:t>
        <w:br/>
        <w:t>“申请开门。”提比略将终端接入系统，声音在走廊轻微回音，“使用应急权限：海巡队队长。”</w:t>
        <w:br/>
        <w:t>会议室大门的封锁程度(重大会议+30)</w:t>
        <w:br/>
        <w:t>ROLL : d100+30=d100(80)+30=110</w:t>
        <w:br/>
        <w:t>海巡队队长应急权限的等级(应急+20)</w:t>
        <w:br/>
        <w:t>ROLL : d100+20=d100(26)+20=46</w:t>
        <w:br/>
        <w:t>门禁系统毫无反应，大概只有执政官本人可以从内部打开。</w:t>
        <w:br/>
        <w:t>你遗憾地转为尝试与执政官本人对话，是否可行(应急+20)</w:t>
        <w:br/>
        <w:t>ROLL : d100+20=d100(68)+20=88</w:t>
        <w:br/>
        <w:t>“出什么事。”几秒后，一个急促而严厉的声音响了起来，“你只有半分钟。”</w:t>
        <w:br/>
        <w:t>然而奥卢斯的事情也不需要三十秒。</w:t>
        <w:br/>
        <w:t>你一句话概括了全貌：“深海主教奥卢斯已潜入克雷提亚，海嗣即将破坏整座城市。”</w:t>
      </w:r>
    </w:p>
    <w:p>
      <w:pPr>
        <w:pStyle w:val="ThreadMinimal"/>
      </w:pPr>
      <w:r>
        <w:t>涅尔瓦在收到消息后的选择是</w:t>
        <w:br/>
        <w:t>0 停止会议——100 继续会议</w:t>
        <w:br/>
        <w:t>ROLL : d100=d100(98)=98</w:t>
        <w:br/>
        <w:t>他选择继续会议，那么就是让其他人来全权代理克雷提亚的存亡</w:t>
        <w:br/>
        <w:t>1-3 有军团长刚好在克雷提亚</w:t>
        <w:br/>
        <w:t>4-6 社会行政监察所的负责人</w:t>
        <w:br/>
        <w:t>7-9 他就是军团长让你去找副官</w:t>
        <w:br/>
        <w:t>10 大成功/大失败</w:t>
        <w:br/>
        <w:t>ROLL : d10=d10(6)=6</w:t>
        <w:br/>
        <w:t>涅尔瓦几乎瞬间就做出了决断：“去找亚埃利娅，她是社会行政监察所在克雷提亚的总负责人，我会授予她解决这件事的所有权限。”</w:t>
        <w:br/>
        <w:t>“奥卢斯和克雷提亚都交给你们了。”</w:t>
        <w:br/>
        <w:t>他平静地嘱咐，下一秒就立刻挂断了通讯。</w:t>
        <w:br/>
        <w:t>里面到底在讲什么……？你只让这点好奇存在了一次呼吸不到的时间，转身却看见</w:t>
        <w:br/>
        <w:t>1-3 厌恶</w:t>
        <w:br/>
        <w:t>4-6 沉默</w:t>
        <w:br/>
        <w:t>7-9 安静</w:t>
        <w:br/>
        <w:t>10 大成功/大失败</w:t>
        <w:br/>
        <w:t>ROLL : d10=d10(1)=1</w:t>
        <w:br/>
        <w:t>你的队员们给几个幸存者做了急救。现在，他们之间的距离比与你之间的更近。</w:t>
        <w:br/>
        <w:t>“……提比略。”死寂一片中，有人强忍着情绪发问，“你还想做什么？”</w:t>
        <w:br/>
        <w:t>迎着那些厌恶的视线，你清楚自己丧失了这支小队的领导权。</w:t>
        <w:br/>
        <w:t>他们不会再轻易地信任和服从于你。</w:t>
        <w:br/>
        <w:t>你下一步的决策是</w:t>
        <w:br/>
        <w:t>1-3 留下任务的指示后独自离开</w:t>
        <w:br/>
        <w:t>4-6 告诉他们自由行动后离开</w:t>
        <w:br/>
        <w:t>7-9 仍然用军令强迫他们服从</w:t>
        <w:br/>
        <w:t>10 大成功/大失败</w:t>
        <w:br/>
        <w:t>ROLL : d10=d10(9)=9</w:t>
      </w:r>
    </w:p>
    <w:p>
      <w:pPr>
        <w:pStyle w:val="ThreadMinimal"/>
      </w:pPr>
      <w:r>
        <w:t>强扭的瓜不甜但你非要扭它的原因是</w:t>
        <w:br/>
        <w:t>1-3 服从你的命令最有效率</w:t>
        <w:br/>
        <w:t>4-6 反正是分头行动而已</w:t>
        <w:br/>
        <w:t>7-9 别告诉我你没有自知之明了</w:t>
        <w:br/>
        <w:t>10 大成功/大失败</w:t>
        <w:br/>
        <w:t>ROLL : d10=d10(10)=10</w:t>
        <w:br/>
        <w:t>ROLL : d2=d2(1)=1</w:t>
        <w:br/>
        <w:t>1-3 不能浪费任何战斗力</w:t>
        <w:br/>
        <w:t>4-6 反正不会再见面了</w:t>
        <w:br/>
        <w:t>7-9 尽量撇清他们的责任</w:t>
        <w:br/>
        <w:t>10 大成功/大失败</w:t>
        <w:br/>
        <w:t>ROLL : d10=d10(1)=1</w:t>
        <w:br/>
        <w:t>“还记得出发前的要求吗，你们就是这样服从军令的？”你客观上居高临下地俯视他们，“克雷提亚的问题还没解决，现在立刻出发。”</w:t>
        <w:br/>
        <w:t>深海猎人这样宝贵的战斗力，绝不该被浪费在情绪问题上。</w:t>
        <w:br/>
        <w:t>“不管是谁，不管有什么意见。”</w:t>
        <w:br/>
        <w:t>“——都给我留到活着回科洛斯修姆再说！”</w:t>
        <w:br/>
        <w:t>你的说服(军令+30)</w:t>
        <w:br/>
        <w:t>ROLL : d100+30=d100(21)+30=51</w:t>
        <w:br/>
        <w:t>队员们的说服(厌恶+20)</w:t>
        <w:br/>
        <w:t>ROLL : d100+20=d100(62)+20=82</w:t>
        <w:br/>
        <w:t>没有人走向你。他们选择攥紧武器，像警惕敌人般等待你识相离开。</w:t>
        <w:br/>
        <w:t>提比略的命令已然失去了意义。如果没有这十几年的累累功绩，或许他们甚至会怀疑你是否是一名信徒。</w:t>
        <w:br/>
        <w:t>“走吧，提比略。”有人疲惫地下达驱逐令，“社会行政监察所可以直接定位公民终端，我们不会错过任务。”</w:t>
        <w:br/>
        <w:t xml:space="preserve">你与我们只会在法庭上再见。  </w:t>
        <w:br/>
        <w:t>“……再见。”</w:t>
      </w:r>
    </w:p>
    <w:p>
      <w:pPr>
        <w:pStyle w:val="ThreadMinimal"/>
      </w:pPr>
      <w:r>
        <w:t>对于被队员排斥的现状，你的想法是</w:t>
        <w:br/>
        <w:t>0 苦涩但理解——100 空虚且麻木</w:t>
        <w:br/>
        <w:t>ROLL : d100=d100(41)=41</w:t>
        <w:br/>
        <w:t>你很清楚等价交换意味着什么。失去一，得到一，人不应当对选择后的过程多加抱怨。</w:t>
        <w:br/>
        <w:t>就像你选择牺牲海巡队的生命联系上了执政官，就像你选择牺牲深海猎人间的情谊去完成任务——</w:t>
        <w:br/>
        <w:t>“走吧，提比略。”</w:t>
        <w:br/>
        <w:t>高大的身影微微一顿，随后毫不迟疑地离开了走廊，灯光照亮了身上的所有血迹。</w:t>
        <w:br/>
        <w:t>他们也选择了厌恶你被命运磨损的那一面。</w:t>
        <w:br/>
        <w:t>为什么没有人想过……</w:t>
        <w:br/>
        <w:t>……</w:t>
        <w:br/>
        <w:t>是的，我不配有悲伤的权利。</w:t>
        <w:br/>
        <w:t>离开冥思间后，你直接前往了社会行政监察所的大楼，对方似乎早有准备，直接让系统将你放行。当你在办公室里找到人时，亚埃利娅正在数个虚拟屏前来回折返。</w:t>
        <w:br/>
        <w:t>在获得之前伪造的先例后，克雷提亚对奥卢斯的定位程度是(类比看破+20)</w:t>
        <w:br/>
        <w:t>ROLL : d100+20=d100(63)+20=83</w:t>
        <w:br/>
        <w:t>奥卢斯目前的位置处于</w:t>
        <w:br/>
        <w:t>1-3 市区内部</w:t>
        <w:br/>
        <w:t>4-6 穹顶系统</w:t>
        <w:br/>
        <w:t>7-9 港口</w:t>
        <w:br/>
        <w:t>10 大成功/大失败</w:t>
        <w:br/>
        <w:t>ROLL : d10=d10(9)=9</w:t>
        <w:br/>
        <w:t>深海猎人强闯冥思间自然是大新闻，奥卢斯敏锐地捕捉到不对，已然在撤离的路上。</w:t>
      </w:r>
    </w:p>
    <w:p>
      <w:pPr>
        <w:pStyle w:val="ThreadMinimal"/>
      </w:pPr>
      <w:r>
        <w:t>你的灵感(经验+20)</w:t>
        <w:br/>
        <w:t>ROLL : d100+20=d100(97)+20=117</w:t>
        <w:br/>
        <w:t>亚埃利娅的灵感</w:t>
        <w:br/>
        <w:t>ROLL : d100=d100(18)=18</w:t>
        <w:br/>
        <w:t>你的说服(特殊调查队+20)</w:t>
        <w:br/>
        <w:t>ROLL : d100+20=d100(74)+20=94</w:t>
        <w:br/>
        <w:t>亚埃利娅的说服</w:t>
        <w:br/>
        <w:t>ROLL : d100=d100(36)=36</w:t>
        <w:br/>
        <w:t>在看清定位的那一瞬间，你不加思考都可以做出判决：“奥卢斯要逃走了。”</w:t>
        <w:br/>
        <w:t>……深海猎人的动静搞得的确有点大。</w:t>
        <w:br/>
        <w:t>亚埃利娅短暂地愣住了一秒。</w:t>
        <w:br/>
        <w:t>下一秒后，她从主教逃跑的震惊中回过神来：“封锁港口！”她似乎立刻拨通了那边的视讯，你悄然后退一步，消失在办公室。</w:t>
        <w:br/>
        <w:t>接下来又是生死时速。</w:t>
        <w:br/>
        <w:t>亚埃利娅是否得知海巡队的惨案(高权限+20)</w:t>
        <w:br/>
        <w:t>ROLL : d100+20=d100(72)+20=92</w:t>
        <w:br/>
        <w:t>她对你和其它海猎的态度是</w:t>
        <w:br/>
        <w:t>1-3 可以合作，也可以信任</w:t>
        <w:br/>
        <w:t>4-6 可以合作，但不可以信任</w:t>
        <w:br/>
        <w:t>7-9 其他海猎可以，你不行</w:t>
        <w:br/>
        <w:t>10 大成功/大失败</w:t>
        <w:br/>
        <w:t>ROLL : d10=d10(1)=1</w:t>
        <w:br/>
        <w:t>"只要是为阿戈尔而战的，就是我的朋友。"</w:t>
        <w:br/>
        <w:t>“只要是与阿戈尔为敌的，就是我的敌人。”</w:t>
        <w:br/>
        <w:t>亚埃利娅愿意为了克雷提亚暂时放弃自身的道德评判。</w:t>
        <w:br/>
        <w:t>——哪怕之后，她将是第一个拿起法律的人。</w:t>
      </w:r>
    </w:p>
    <w:p>
      <w:pPr>
        <w:pStyle w:val="ThreadMinimal"/>
      </w:pPr>
      <w:r>
        <w:t>冥思间和你所在的大楼哪个离港口更近</w:t>
        <w:br/>
        <w:t>ROLL : d2=d2(2)=2</w:t>
        <w:br/>
        <w:t>默认你可以领先队员几回合</w:t>
        <w:br/>
        <w:t>ROLL : d3=d3(2)=2</w:t>
        <w:br/>
        <w:t>默认Round1开始时你已赶到港口，同时港口完成戒严，进入战争状态。</w:t>
        <w:br/>
        <w:t>[追猎 Round 1]</w:t>
        <w:br/>
        <w:t>奥卢斯的位置处于</w:t>
        <w:br/>
        <w:t>1-3 广场</w:t>
        <w:br/>
        <w:t>4-6 建筑群</w:t>
        <w:br/>
        <w:t>7-9 码头</w:t>
        <w:br/>
        <w:t>10 大成功/大失败</w:t>
        <w:br/>
        <w:t>ROLL : d10=d10(5)=5</w:t>
        <w:br/>
        <w:t>奥卢斯撤离港口建筑群的进度</w:t>
        <w:br/>
        <w:t>ROLL : d100=d100(38)=38</w:t>
        <w:br/>
        <w:t>“警报！警报！已检测到打击目标：奥卢斯！”</w:t>
        <w:br/>
        <w:t>阿戈尔这头迟钝的巨兽终于姗姗来迟，藏在兜帽下的主教笑着抬头，迎向红外线交织成的天罗地网。</w:t>
        <w:br/>
        <w:t>“深海猎人……”他想起惊鸿一瞥看见的队伍，“你们又在哪呢？”</w:t>
        <w:br/>
        <w:t>你的速度(深海猎人+30)</w:t>
        <w:br/>
        <w:t>ROLL : d100+30=d100(39)+30=69</w:t>
        <w:br/>
        <w:t>阿戈尔武器系统的速度(自律武器+30)</w:t>
        <w:br/>
        <w:t>ROLL : d100+30=d100(77)+30=107</w:t>
        <w:br/>
        <w:t>奥卢斯的速度(海嗣+30)</w:t>
        <w:br/>
        <w:t>ROLL : d100+30=d100(57)+30=87</w:t>
        <w:br/>
        <w:t>奥卢斯的伤亡情况(海嗣-30)</w:t>
        <w:br/>
        <w:t>ROLL : d100=d100(82)=82-30=52</w:t>
      </w:r>
    </w:p>
    <w:p>
      <w:pPr>
        <w:pStyle w:val="ThreadMinimal"/>
      </w:pPr>
      <w:r>
        <w:t>&lt;指纹识别 通过&gt;</w:t>
        <w:br/>
        <w:t>&lt;掌纹识别 通过&gt;</w:t>
        <w:br/>
        <w:t>&lt;虹膜识别 通过&gt;</w:t>
        <w:br/>
        <w:t>&lt;账号权限确认：……&gt;</w:t>
        <w:br/>
        <w:t>&lt;自律武器系统接入成功 初始模式启动&gt;</w:t>
        <w:br/>
        <w:t>&lt;环境威胁性检测开启 …23%… …69%… …100%… 扫描完毕&gt;</w:t>
        <w:br/>
        <w:t>&lt;敌对单位数量：1&gt;</w:t>
        <w:br/>
        <w:t>&lt;警告！系统监测到“生命体·海嗣”的存在！&gt;</w:t>
        <w:br/>
        <w:t>&lt;已切换至歼灭模式&gt;</w:t>
        <w:br/>
        <w:t>&lt;武器系统自检中 …15%… …48%… …99%… 武器系统自检完成&gt;</w:t>
        <w:br/>
        <w:t>&lt;自检结果无异常 能量剩余：100%&gt;</w:t>
        <w:br/>
        <w:t>在无数高能武器的光辉中，操纵人员们平静地目睹了那一炮洞穿奥卢斯的腹腔，海嗣赋予他的修复能力也无法立刻还原。</w:t>
        <w:br/>
        <w:t>那副笑容终究是被疼痛吞没。</w:t>
        <w:br/>
        <w:t>[追猎 Round 2]</w:t>
        <w:br/>
        <w:t>你的速度(深海猎人+30)</w:t>
        <w:br/>
        <w:t>ROLL : d100+30=d100(19)+30=49</w:t>
        <w:br/>
        <w:t>阿戈尔武器系统的速度(自律武器+30)</w:t>
        <w:br/>
        <w:t>ROLL : d100+30=d100(64)+30=94</w:t>
        <w:br/>
        <w:t>奥卢斯的速度(海嗣+30)</w:t>
        <w:br/>
        <w:t>ROLL : d100+30=d100(91)+30=121</w:t>
        <w:br/>
        <w:t>奥卢斯撤离港口建筑群的进度</w:t>
        <w:br/>
        <w:t>ROLL : d62+38=d62(32)+38=70</w:t>
        <w:br/>
        <w:t>事情变得有点麻烦起来了。</w:t>
        <w:br/>
        <w:t>光束组成网络的瞬间，原本掩藏在袍子底下的触肢猛然探出，带着奥卢斯以非人的速度向前跃进，然而他没有顾及胸腹间的创口，而是凝神分辨破空声中快速逼近的噪音。</w:t>
        <w:br/>
        <w:t>……是赶到的深海猎人。</w:t>
        <w:br/>
        <w:t>不必回头，他深知会看到怎样冷漠而厌恶的敌视。</w:t>
        <w:br/>
        <w:t>这就是永恒的阿戈尔。</w:t>
      </w:r>
    </w:p>
    <w:p>
      <w:pPr>
        <w:pStyle w:val="ThreadMinimal"/>
      </w:pPr>
      <w:r>
        <w:t>[追猎 Round 3]</w:t>
        <w:br/>
        <w:t>深海猎人的速度(深海猎人+30，团体合作+20)</w:t>
        <w:br/>
        <w:t>ROLL : d100+50=d100(16)+50=66</w:t>
        <w:br/>
        <w:t>阿戈尔武器系统的速度(自律武器+30)</w:t>
        <w:br/>
        <w:t>ROLL : d100+30=d100(87)+30=117</w:t>
        <w:br/>
        <w:t>奥卢斯的速度(海嗣+30)</w:t>
        <w:br/>
        <w:t>ROLL : d100+30=d100(28)+30=58</w:t>
        <w:br/>
        <w:t>奥卢斯撤离港口建筑群的进度</w:t>
        <w:br/>
        <w:t>ROLL : d30+70=d30(14)+70=84</w:t>
        <w:br/>
        <w:t>奥卢斯的伤亡程度(海嗣-30)</w:t>
        <w:br/>
        <w:t>ROLL : d100=d100(38)=38-30=8</w:t>
        <w:br/>
        <w:t>“——让开！”</w:t>
        <w:br/>
        <w:t>长剑势大力沉地劈向奥卢斯的后背，却只砍断了一条触腕，另一抹白色与你擦肩过，高速如旋风。</w:t>
        <w:br/>
        <w:t>你扯回投掷的短匕，握紧锁链的瞬间差点没反应过来：这是已与你离心的深海猎人，那些厌恶与抗拒的眼神……</w:t>
        <w:br/>
        <w:t>现在他们却在配合你，试图借干扰形成合围之势。</w:t>
        <w:br/>
        <w:t>阿戈尔人。短匕再一次在破空声中飞行，你心情复杂地发力追上锁链和猎物。战斗的喘息之机里，仍然无人同你视线相交，你的队员们并没有原谅你。</w:t>
        <w:br/>
        <w:t>但你们有着共同的目标。</w:t>
        <w:br/>
        <w:t>[追猎 Round 4]</w:t>
        <w:br/>
        <w:t>深海猎人的速度(深海猎人+30，团体合作+20)</w:t>
        <w:br/>
        <w:t>ROLL : d100+50=d100(62)+50=112</w:t>
        <w:br/>
        <w:t>阿戈尔武器系统的速度(自律武器+30)</w:t>
        <w:br/>
        <w:t>ROLL : d100+30=d100(44)+30=74</w:t>
        <w:br/>
        <w:t>奥卢斯的速度(海嗣+30)</w:t>
        <w:br/>
        <w:t>ROLL : d100+30=d100(74)+30=104</w:t>
        <w:br/>
        <w:t>奥卢斯撤离港口建筑群的进度</w:t>
        <w:br/>
        <w:t>ROLL : d16+84=d16(10)+84=94</w:t>
        <w:br/>
        <w:t>奥卢斯的伤亡程度(海嗣-30)</w:t>
        <w:br/>
        <w:t>ROLL : d100=d100(57)=57-30=27</w:t>
      </w:r>
    </w:p>
    <w:p>
      <w:pPr>
        <w:pStyle w:val="ThreadMinimal"/>
      </w:pPr>
      <w:r>
        <w:t>“……真是大手笔啊，阿戈尔。”奥卢斯惋惜地瞥了眼再次被剥离身躯的血肉，“作为弑神计划核心的深海猎人，也有时间来追踪一个寻常教士？”</w:t>
        <w:br/>
        <w:t>然而没有人会在意他的自谦，能听见他言语的人只想剪断他的生命。</w:t>
        <w:br/>
        <w:t>多么可悲，多么无趣啊……奥卢斯转身望向近在咫尺的码头。明明拥有理性，明明可以用言语沟通的可能，但深海猎人就这样放弃了理解的机会。</w:t>
        <w:br/>
        <w:t>——他们血色的眼里，只剩下看向海嗣的异类残酷。</w:t>
        <w:br/>
        <w:t>[追猎 Round 5]</w:t>
        <w:br/>
        <w:t>深海猎人的速度(深海猎人+30，团体合作+20)</w:t>
        <w:br/>
        <w:t>ROLL : d100+50=d100(7)+50=57</w:t>
        <w:br/>
        <w:t>阿戈尔武器系统的速度(自律武器+30)</w:t>
        <w:br/>
        <w:t>ROLL : d100+30=d100(18)+30=48</w:t>
        <w:br/>
        <w:t>奥卢斯的速度(海嗣+30)</w:t>
        <w:br/>
        <w:t>ROLL : d100+30=d100(90)+30=120</w:t>
        <w:br/>
        <w:t>奥卢斯撤离港口建筑群的进度</w:t>
        <w:br/>
        <w:t>ROLL : d6+94=d6(4)+94=98</w:t>
        <w:br/>
        <w:t>“我知道引我的主活着，末了必站至地上。这皮肉灭绝之后，我必在肉体之外得见真旨。”</w:t>
        <w:br/>
        <w:t>——奥卢斯知道他的血不会白流。</w:t>
        <w:br/>
        <w:t>[追猎 Round 6]</w:t>
        <w:br/>
        <w:t>深海猎人的速度(深海猎人+30，团体合作+20)</w:t>
        <w:br/>
        <w:t>ROLL : d100+50=d100(11)+50=61</w:t>
        <w:br/>
        <w:t>阿戈尔武器系统的速度(自律武器+30)</w:t>
        <w:br/>
        <w:t>ROLL : d100+30=d100(7)+30=37</w:t>
        <w:br/>
        <w:t>奥卢斯的速度(海嗣+30)</w:t>
        <w:br/>
        <w:t>ROLL : d100+30=d100(71)+30=101</w:t>
        <w:br/>
        <w:t>奥卢斯撤离港口码头的进度</w:t>
        <w:br/>
        <w:t>ROLL : d100=d100(45)=45</w:t>
        <w:br/>
        <w:t>“人若不同心，岂能同行？”</w:t>
        <w:br/>
        <w:t>——这些深海猎人已失去了作为同胞的可能。</w:t>
      </w:r>
    </w:p>
    <w:p>
      <w:pPr>
        <w:pStyle w:val="ThreadMinimal"/>
      </w:pPr>
      <w:r>
        <w:t>[追猎 Round 7]</w:t>
        <w:br/>
        <w:t>深海猎人的速度(深海猎人+30，团体合作+20)</w:t>
        <w:br/>
        <w:t>ROLL : d100+50=d100(24)+50=74</w:t>
        <w:br/>
        <w:t>阿戈尔武器系统的速度(自律武器+30)</w:t>
        <w:br/>
        <w:t>ROLL : d100+30=d100(80)+30=110</w:t>
        <w:br/>
        <w:t>奥卢斯的速度(海嗣+30)</w:t>
        <w:br/>
        <w:t>ROLL : d100+30=d100(95)+30=125</w:t>
        <w:br/>
        <w:t>奥卢斯撤离港口码头的进度</w:t>
        <w:br/>
        <w:t>ROLL : d55+45=d55(39)+45=84</w:t>
        <w:br/>
        <w:t>“死啊，你得胜的权势在哪里？”</w:t>
        <w:br/>
        <w:t>——那么，无智的生也失去了存在的必要。</w:t>
        <w:br/>
        <w:t>[追猎 Round 8]</w:t>
        <w:br/>
        <w:t>深海猎人的速度(深海猎人+30，团体合作+20)</w:t>
        <w:br/>
        <w:t>ROLL : d100+50=d100(59)+50=109</w:t>
        <w:br/>
        <w:t>阿戈尔武器系统的速度(自律武器+30)</w:t>
        <w:br/>
        <w:t>ROLL : d100+30=d100(90)+30=120</w:t>
        <w:br/>
        <w:t>奥卢斯的速度(海嗣+30)</w:t>
        <w:br/>
        <w:t>ROLL : d100+30=d100(52)+30=82</w:t>
        <w:br/>
        <w:t>奥卢斯撤离港口码头的进度</w:t>
        <w:br/>
        <w:t>ROLL : d16+84=d16(9)+84=93</w:t>
        <w:br/>
        <w:t>奥卢斯的伤亡程度(海嗣-30)</w:t>
        <w:br/>
        <w:t>ROLL : d100=d100(49)=49-30=19</w:t>
        <w:br/>
        <w:t>他静静地听着，从闹乱和伤痛中听见回响，同胞的呼唤此起彼伏，甘愿向他的血肉为锚点涌来。</w:t>
        <w:br/>
        <w:t>人在杀戮，人在捕猎。它们饥饿，它们愤怒。</w:t>
        <w:br/>
        <w:t>奥卢斯的微笑再次无奈地浮上面容：旅途终于还是重返泰拉，那里才是人类新的堤坝。</w:t>
        <w:br/>
        <w:t>而一场战争将掩去所有行踪。</w:t>
      </w:r>
    </w:p>
    <w:p>
      <w:pPr>
        <w:pStyle w:val="ThreadMinimal"/>
      </w:pPr>
      <w:r>
        <w:t>[追猎 Round 9]</w:t>
        <w:br/>
        <w:t>深海猎人的速度(深海猎人+30，团体合作+20)</w:t>
        <w:br/>
        <w:t>ROLL : d100+50=d100(59)+50=109</w:t>
        <w:br/>
        <w:t>阿戈尔武器系统的速度(自律武器+30)</w:t>
        <w:br/>
        <w:t>ROLL : d100+30=d100(6)+30=36</w:t>
        <w:br/>
        <w:t>奥卢斯的速度(海嗣+30)</w:t>
        <w:br/>
        <w:t>ROLL : d100+30=d100(4)+30=34</w:t>
        <w:br/>
        <w:t>奥卢斯撤离港口码头的进度</w:t>
        <w:br/>
        <w:t>ROLL : d7+93=d7(3)+93=96</w:t>
        <w:br/>
        <w:t>奥卢斯的伤亡程度(海嗣-30)</w:t>
        <w:br/>
        <w:t>ROLL : d100=d100(18)=18-30=-12</w:t>
        <w:br/>
        <w:t>科技的冰冷没能战胜畸变的适应，海的子嗣重归大海，只留下血肉而非性命作为代价。</w:t>
        <w:br/>
        <w:t>“我们……”深海猎人们不由自主地望向了你，又忍不住移开了目光——</w:t>
        <w:br/>
        <w:t>你是“提比略”，你必须做出选择(已牺牲的代价+20)</w:t>
        <w:br/>
        <w:t>0 放弃——100 追猎</w:t>
        <w:br/>
        <w:t>ROLL : d100+20=d100(45)+20=65</w:t>
        <w:br/>
        <w:t>“追上去。”你无动于衷地下令，带头走入海中，“叛徒必须向阿戈尔赎罪。”</w:t>
        <w:br/>
        <w:t>……没有人可以逃脱。</w:t>
        <w:br/>
        <w:t>[追猎 Round 10]</w:t>
        <w:br/>
        <w:t>深海猎人的速度(深海猎人+30，团体合作+20)</w:t>
        <w:br/>
        <w:t>ROLL : d100+50=d100(21)+50=71</w:t>
        <w:br/>
        <w:t>奥卢斯的速度(海嗣+30，海嗣潮掩护+20)</w:t>
        <w:br/>
        <w:t>ROLL : d100+50=d100(50)+50=100</w:t>
        <w:br/>
        <w:t>奥卢斯撤离的进度</w:t>
        <w:br/>
        <w:t>ROLL : d100=d100(85)=85</w:t>
      </w:r>
    </w:p>
    <w:p>
      <w:pPr>
        <w:pStyle w:val="ThreadMinimal"/>
      </w:pPr>
      <w:r>
        <w:t>久违的海一瞬间将猎人吞没，咸涩的苦味灌入你的身躯，在射灯笔直地指向前方时，克雷提亚的防御系统已敏锐地升起。</w:t>
        <w:br/>
        <w:t>它们要来了。队员纷纷不适地抹去武器上残留的血痕，你透过远处更幽深的黑暗，提前闻到那股腥臭的本能恶意，那些许久未见的渣滓，黏稠地腐蚀着世界的肿瘤……</w:t>
        <w:br/>
        <w:t>奥卢斯呼唤了它们。</w:t>
        <w:br/>
        <w:t>他惨绿色的背影在海域中也只不过是一个微弱的小点——而深海猎人的追逐，则也不过是广大尺度中的一步。</w:t>
        <w:br/>
        <w:t>未来就在这种无可抵御的缓慢中降临。</w:t>
        <w:br/>
        <w:t>[追猎 Round 11]</w:t>
        <w:br/>
        <w:t>深海猎人的速度(深海猎人+30，团体合作+20)</w:t>
        <w:br/>
        <w:t>ROLL : d100+50=d100(99)+50=149</w:t>
        <w:br/>
        <w:t>奥卢斯的速度(海嗣+30，海嗣潮掩护+20)</w:t>
        <w:br/>
        <w:t>ROLL : d100+50=d100(85)+50=135</w:t>
        <w:br/>
        <w:t>奥卢斯撤离的进度</w:t>
        <w:br/>
        <w:t>ROLL : d15+85=d15(13)+85=98</w:t>
        <w:br/>
        <w:t>奥卢斯的伤亡程度(海嗣-30)</w:t>
        <w:br/>
        <w:t>ROLL : d100=d100(42)=42-30=12</w:t>
        <w:br/>
        <w:t>"提比略！"一只手扯住你闪过海嗣的突进，“停下！奥卢斯已经逃走了！”</w:t>
        <w:br/>
        <w:t>你猛地回头，对上了一张混合了庆幸与忧惧的脸。你的队员低低地警告你、与她自己：“这里已经离克雷提亚太远了，突发情况下我们缺乏支援。”</w:t>
        <w:br/>
        <w:t>“……不能再这么深入下去了。”</w:t>
        <w:br/>
        <w:t>海嗣潮的规模并不大，只是对方随手呼唤以干扰深海猎人的追踪，但对路线上的其它船只而言，它们仍可能是致命的。</w:t>
        <w:br/>
        <w:t>何况如果追着奥卢斯越过了文明的边界……</w:t>
        <w:br/>
        <w:t>谁知道还有什么等待着你们？</w:t>
        <w:br/>
        <w:t>失败了。我失败了……？不，这不对……这不对！</w:t>
        <w:br/>
        <w:t>情绪激动爆发的瞬间，你被那轻微的眩晕击中，正对上另一双猩红的眼睛——</w:t>
        <w:br/>
        <w:t>你刹那间看清了自己。</w:t>
        <w:br/>
        <w:t>——焦躁、粗暴而冷酷的赌徒。</w:t>
        <w:br/>
        <w:t>你在为不存在的胜利牺牲什么？他人的生命，他人的意志，他人的情绪，都被你践踏作了天平上的砝码。</w:t>
        <w:br/>
        <w:t>死亡与苦痛磨损了人性，在一次又一次期盼地眺望未来时，当下却被人类再度遗忘。</w:t>
        <w:br/>
        <w:t>于是你又犯了错误。</w:t>
        <w:br/>
        <w:t>——于是你势必要为此付出代价。</w:t>
      </w:r>
    </w:p>
    <w:p>
      <w:pPr>
        <w:pStyle w:val="ThreadMinimal"/>
      </w:pPr>
      <w:r>
        <w:t>在奥卢斯逃走后，你对未来的设想是</w:t>
        <w:br/>
        <w:t>1-3 回去接受法庭审判</w:t>
        <w:br/>
        <w:t>4-6 受审但争取参加神战</w:t>
        <w:br/>
        <w:t>7-9 逃走寻找新的可能</w:t>
        <w:br/>
        <w:t>10 大成功/大失败</w:t>
        <w:br/>
        <w:t>ROLL : d10=d10(7)=7</w:t>
        <w:br/>
        <w:t>新的可能可以指很多东西，比如</w:t>
        <w:br/>
        <w:t>1-3 独自追杀奥卢斯</w:t>
        <w:br/>
        <w:t>4-6 前往泰拉继续追踪</w:t>
        <w:br/>
        <w:t>7-9 尝试联系罗德岛</w:t>
        <w:br/>
        <w:t>10 大成功/大失败</w:t>
        <w:br/>
        <w:t>ROLL : d10=d10(8)=8</w:t>
        <w:br/>
        <w:t>你的自省没有彻底推翻你的价值观，毕竟你现在的算法是：留下来无论是接受审判还是参与神战，几乎都来不及改变结果了，但如果你上岸去询问凯尔希和博士，说不定还能给下一次生命积攒经验。</w:t>
        <w:br/>
        <w:t>那么现在挡在你面前的最大问题是——</w:t>
        <w:br/>
        <w:t>当你准备潜逃时，三个深海猎人正在周围等着你的回答。</w:t>
        <w:br/>
        <w:t>你对此的解决办法是</w:t>
        <w:br/>
        <w:t>1-3 假装去追奥卢斯，要求他们留下</w:t>
        <w:br/>
        <w:t>4-6 趁着海嗣群还在直接逃离</w:t>
        <w:br/>
        <w:t>7-9 袭击最近的队员后直接逃离</w:t>
        <w:br/>
        <w:t>10 大成功/大失败</w:t>
        <w:br/>
        <w:t>ROLL : d10=d10(10)=10</w:t>
        <w:br/>
        <w:t>ROLL : d2=d2(1)=1</w:t>
        <w:br/>
        <w:t>1-3 假装去追奥卢斯说服他们留下</w:t>
        <w:br/>
        <w:t>4-6 趁着海嗣群还在直接成功逃离</w:t>
        <w:br/>
        <w:t>7-9 放倒最近的队员后直接逃离</w:t>
        <w:br/>
        <w:t>10 大成功/大失败</w:t>
        <w:br/>
        <w:t>ROLL : d10=d10(7)=7</w:t>
      </w:r>
    </w:p>
    <w:p>
      <w:pPr>
        <w:pStyle w:val="ThreadMinimal"/>
      </w:pPr>
      <w:r>
        <w:t>“抱歉。”你干脆果决地道歉，反握住她拉着你的手，“……但你会没事的。”</w:t>
        <w:br/>
        <w:t>你知道她的腰包里有一管强效麻醉剂。</w:t>
        <w:br/>
        <w:t>“你……”一瞬间的困惑阻碍了她的行动，在对方思维运转过来的那刻，药剂已经从脖颈流入血管。</w:t>
        <w:br/>
        <w:t>——瞬间起效。</w:t>
        <w:br/>
        <w:t>她抽搐着挣扎，最终还是昏睡在你怀中，被你沉默地抛向惊怒的其他队员。</w:t>
        <w:br/>
        <w:t>队伍只剩两名深海猎人，带着她顶多从小型海嗣潮全身而退，几乎不可能再来追踪你——</w:t>
        <w:br/>
        <w:t>——真的吗？(现实问题+20)</w:t>
        <w:br/>
        <w:t>ROLL : d100+20=d100(90)+20=110</w:t>
        <w:br/>
        <w:t>“提比略——！”</w:t>
        <w:br/>
        <w:t>你无视了带着恨意的咆哮，径直洞穿了扑咬而上的海嗣，身影迅速在翻腾的白浪中穿过这片海域。</w:t>
        <w:br/>
        <w:t>无论如何，命运永远是你自己选择的道路。</w:t>
        <w:br/>
        <w:t>[泰拉 Round 1]</w:t>
        <w:br/>
        <w:t>你选择的方位正确程度(缺乏导航-20)</w:t>
        <w:br/>
        <w:t>ROLL : d80=d80(73)=73</w:t>
        <w:br/>
        <w:t>海域安全性(靠近文明+20)</w:t>
        <w:br/>
        <w:t>ROLL : d100+20=d100(17)+20=37</w:t>
        <w:br/>
        <w:t>前行进度</w:t>
        <w:br/>
        <w:t>ROLL : d100=d100(29)=29</w:t>
        <w:br/>
        <w:t>0.73*29=21.17</w:t>
        <w:br/>
        <w:t>你的出力(深海猎人+30)</w:t>
        <w:br/>
        <w:t>ROLL : d100+30=d100(51)+30=81</w:t>
        <w:br/>
        <w:t>海嗣的出力(海嗣潮+30)</w:t>
        <w:br/>
        <w:t>ROLL : d100+30=d100(25)+30=55</w:t>
        <w:br/>
        <w:t>“一个猎人他走上海岸♪</w:t>
        <w:br/>
        <w:t>他的家乡在后，他的路在身前♪”</w:t>
      </w:r>
    </w:p>
    <w:p>
      <w:pPr>
        <w:pStyle w:val="ThreadMinimal"/>
      </w:pPr>
      <w:r>
        <w:t>然而当你从又一群海嗣潮中急速杀出时，阿戈尔对你的定义已经是</w:t>
        <w:br/>
        <w:t>1-3 逃避罪责的逃犯</w:t>
        <w:br/>
        <w:t>4-6 疑似深海教会的信徒</w:t>
        <w:br/>
        <w:t>7-9 不知原由的逃兵</w:t>
        <w:br/>
        <w:t>10 大成功/大失败</w:t>
        <w:br/>
        <w:t>ROLL : d10=d10(2)=2</w:t>
        <w:br/>
        <w:t>对你的重视程度/通缉力度是(深海猎人+20)</w:t>
        <w:br/>
        <w:t>ROLL : d100+20=d100(24)+20=44</w:t>
        <w:br/>
        <w:t>小于25暂且搁置，小于50不会派出特殊调查队，小于75不会斩立决</w:t>
        <w:br/>
        <w:t>弑神计划和流窜的奥卢斯足以让阿戈尔焦头烂额，他们没精力再特意追捕一个激进而过失杀人的逃犯。但至少，所有阿戈尔城市、舰队与信号基站将成为你的敌人。</w:t>
        <w:br/>
        <w:t>所以终端在那片小型海嗣潮里就已被你扔下。</w:t>
        <w:br/>
        <w:t>——在无边无际的深海里，你必须在文明的阴影里生存。</w:t>
        <w:br/>
        <w:t>[泰拉 Round 2]</w:t>
        <w:br/>
        <w:t>你选择的方位正确程度(缺乏导航-20)</w:t>
        <w:br/>
        <w:t>ROLL : d80=d80(21)=21</w:t>
        <w:br/>
        <w:t>海域安全性(靠近文明+20)</w:t>
        <w:br/>
        <w:t>ROLL : d100+20=d100(28)+20=48</w:t>
        <w:br/>
        <w:t>前行进度</w:t>
        <w:br/>
        <w:t>ROLL : d100=d100(37)=37</w:t>
        <w:br/>
        <w:t>0.21*37=7.77</w:t>
        <w:br/>
        <w:t>7.77+21.17=28.94</w:t>
        <w:br/>
        <w:t>你的出力(深海猎人+30)</w:t>
        <w:br/>
        <w:t>ROLL : d100+30=d100(2)+30=32</w:t>
        <w:br/>
        <w:t>海嗣的出力(微型海嗣潮+10)</w:t>
        <w:br/>
        <w:t>ROLL : d100+10=d100(5)+10=15</w:t>
        <w:br/>
        <w:t>“父母与儿女都与他失散♪</w:t>
        <w:br/>
        <w:t>他的恋人已经葬身大海♪ ”</w:t>
      </w:r>
    </w:p>
    <w:p>
      <w:pPr>
        <w:pStyle w:val="ThreadMinimal"/>
      </w:pPr>
      <w:r>
        <w:t>[泰拉 Round 3]</w:t>
        <w:br/>
        <w:t>你选择的方位正确程度(缺乏导航-20)</w:t>
        <w:br/>
        <w:t>ROLL : d80=d80(20)=20</w:t>
        <w:br/>
        <w:t>海域安全性(靠近文明+20)</w:t>
        <w:br/>
        <w:t>ROLL : d100+20=d100(63)+20=83</w:t>
        <w:br/>
        <w:t>前行进度</w:t>
        <w:br/>
        <w:t>ROLL : d100=d100(46)=46</w:t>
        <w:br/>
        <w:t>0.2*46=9.2</w:t>
        <w:br/>
        <w:t>9.2+28.94=38.14</w:t>
        <w:br/>
        <w:t>“一个猎人他走上海岸♪</w:t>
        <w:br/>
        <w:t>他的家乡在后，徒余哀叹♪ ”</w:t>
        <w:br/>
        <w:t>[泰拉 Round 4]</w:t>
        <w:br/>
        <w:t>你选择的方位正确程度(缺乏导航-20)</w:t>
        <w:br/>
        <w:t>ROLL : d80=d80(20)=20</w:t>
        <w:br/>
        <w:t>海域安全性(靠近文明+20)</w:t>
        <w:br/>
        <w:t>ROLL : d100+20=d100(29)+20=49</w:t>
        <w:br/>
        <w:t>前行进度</w:t>
        <w:br/>
        <w:t>ROLL : d100=d100(49)=49</w:t>
        <w:br/>
        <w:t>0.2*49=9.8</w:t>
        <w:br/>
        <w:t>9.8+38.14=47.94</w:t>
        <w:br/>
        <w:t>“他的路没有尽头♪</w:t>
        <w:br/>
        <w:t>他的路浓雾弥漫♪ ”</w:t>
      </w:r>
    </w:p>
    <w:p>
      <w:pPr>
        <w:pStyle w:val="ThreadMinimal"/>
      </w:pPr>
      <w:r>
        <w:t>[泰拉 Round 5]</w:t>
        <w:br/>
        <w:t>你选择的方位正确程度(缺乏导航-20)</w:t>
        <w:br/>
        <w:t>ROLL : d80=d80(39)=39</w:t>
        <w:br/>
        <w:t>海域安全性(靠近文明+20)</w:t>
        <w:br/>
        <w:t>ROLL : d100+20=d100(8)+20=28</w:t>
        <w:br/>
        <w:t>前行进度</w:t>
        <w:br/>
        <w:t>ROLL : d100=d100(5)=5</w:t>
        <w:br/>
        <w:t>0.39*5=1.95</w:t>
        <w:br/>
        <w:t>1.95+47.94=49.89</w:t>
        <w:br/>
        <w:t>你的出力(深海猎人+30)</w:t>
        <w:br/>
        <w:t>ROLL : d100+30=d100(43)+30=73</w:t>
        <w:br/>
        <w:t>海嗣的出力(海嗣潮+30)</w:t>
        <w:br/>
        <w:t>ROLL : d100+30=d100(26)+30=56</w:t>
        <w:br/>
        <w:t>“一个猎人他走向海岸♪</w:t>
        <w:br/>
        <w:t>他的旅程开始，他的家乡远在天边♪”</w:t>
        <w:br/>
        <w:t>[泰拉 Round 6]</w:t>
        <w:br/>
        <w:t>你选择的方位正确程度(缺乏导航-20)</w:t>
        <w:br/>
        <w:t>ROLL : d80=d80(4)=4</w:t>
        <w:br/>
        <w:t>海域安全性(靠近文明+20)</w:t>
        <w:br/>
        <w:t>ROLL : d100+20=d100(9)+20=29</w:t>
        <w:br/>
        <w:t>前行进度</w:t>
        <w:br/>
        <w:t>ROLL : d100=d100(29)=29</w:t>
        <w:br/>
        <w:t>0.04*29=1.16</w:t>
        <w:br/>
        <w:t>1.16+49.89=51.05</w:t>
      </w:r>
    </w:p>
    <w:p>
      <w:pPr>
        <w:pStyle w:val="ThreadMinimal"/>
      </w:pPr>
      <w:r>
        <w:t>你的出力(深海猎人+30)</w:t>
        <w:br/>
        <w:t>ROLL : d100+30=d100(86)+30=116</w:t>
        <w:br/>
        <w:t>海嗣的出力(海嗣潮+30)</w:t>
        <w:br/>
        <w:t>ROLL : d100+30=d100(35)+30=65</w:t>
        <w:br/>
        <w:t>“旧日的涛声呢喃♪</w:t>
        <w:br/>
        <w:t>可他为什么却步♪又为什么不安♪ ”</w:t>
        <w:br/>
        <w:t>……</w:t>
        <w:br/>
        <w:t>猎人的歌声仍然迷失在深海中。</w:t>
        <w:br/>
        <w:t>[泰拉 Round 6]</w:t>
        <w:br/>
        <w:t>你选择的方位正确程度(缺乏导航-20)</w:t>
        <w:br/>
        <w:t>ROLL : d80=d80(29)=29</w:t>
        <w:br/>
        <w:t>海域安全性</w:t>
        <w:br/>
        <w:t>ROLL : d100=d100(13)=13</w:t>
        <w:br/>
        <w:t>海域安全性低于25代表遇到阿戈尔舰队</w:t>
        <w:br/>
        <w:t>前行进度</w:t>
        <w:br/>
        <w:t>ROLL : d100=d100(9)=9</w:t>
        <w:br/>
        <w:t>0.29*9=2.61</w:t>
        <w:br/>
        <w:t>2.61+51.05=53.66</w:t>
        <w:br/>
        <w:t>你的逃离速度(深海猎人+30)</w:t>
        <w:br/>
        <w:t>ROLL : d100+30=d100(6)+30=36</w:t>
        <w:br/>
        <w:t>舰队追击的速度(阿戈尔科技+30)</w:t>
        <w:br/>
        <w:t>ROLL : d100+30=d100(17)+30=47</w:t>
        <w:br/>
        <w:t>你的伤亡情况(深海猎人-20)</w:t>
        <w:br/>
        <w:t>ROLL : d100=d100(41)=41-20=21</w:t>
        <w:br/>
        <w:t>偶然被射灯命中的一瞬间，你像是车灯前惊恐而僵硬的鹿。</w:t>
        <w:br/>
        <w:t>——阿戈尔发现了它的逃犯。</w:t>
        <w:br/>
        <w:t>但弹雨瞬间唤醒了你的求生意识，血液流出的疼痛促使你转头就逃。</w:t>
        <w:br/>
        <w:t>或许你得感谢阿戈尔至少没有想要将你就地处决，否则高能武器完全能直接淹没目标……</w:t>
        <w:br/>
        <w:t>而后便是连尸骸蒸发殆尽。</w:t>
      </w:r>
    </w:p>
    <w:p>
      <w:pPr>
        <w:pStyle w:val="ThreadMinimal"/>
      </w:pPr>
      <w:r>
        <w:t>[泰拉 Round 7]</w:t>
        <w:br/>
        <w:t>你选择的方位正确程度(缺乏导航-20)</w:t>
        <w:br/>
        <w:t>ROLL : d80=d80(2)=2</w:t>
        <w:br/>
        <w:t>海域安全性</w:t>
        <w:br/>
        <w:t>ROLL : d100=d100(7)=7</w:t>
        <w:br/>
        <w:t>前行进度</w:t>
        <w:br/>
        <w:t>ROLL : d100=d100(52)=52</w:t>
        <w:br/>
        <w:t>0.02*52=1.04</w:t>
        <w:br/>
        <w:t>1.04+53.66=54.7</w:t>
        <w:br/>
        <w:t>你的逃离速度(深海猎人+30)</w:t>
        <w:br/>
        <w:t>ROLL : d100+30=d100(87)+30=117</w:t>
        <w:br/>
        <w:t>舰队追击的速度(阿戈尔科技+30)</w:t>
        <w:br/>
        <w:t>ROLL : d100+30=d100(92)+30=122</w:t>
        <w:br/>
        <w:t>你的伤亡情况(深海猎人-20)</w:t>
        <w:br/>
        <w:t>ROLL : d100=d100(31)=31-20=11</w:t>
        <w:br/>
        <w:t>无论你绕道什么地形，舰队仍然紧追不舍，灵活得仿佛不像是一群以千百吨计的庞然大物。</w:t>
        <w:br/>
        <w:t>他们在耐心消磨你的精力，慢慢地收紧罗网。</w:t>
        <w:br/>
        <w:t>——你们彼此都心知肚明。</w:t>
        <w:br/>
        <w:t>最大的幸运是舰队上没有刚好出任务的海猎……你第一次以猎物的身份领略了阿戈尔舰队的战斗力，只能叹口气，继续确保拉开距离。</w:t>
        <w:br/>
        <w:t>漆黑的海仍未向你指出方向。</w:t>
        <w:br/>
        <w:t>[泰拉 Round 8]</w:t>
        <w:br/>
        <w:t>你选择的方位正确程度(缺乏导航-20)</w:t>
        <w:br/>
        <w:t>ROLL : d80=d80(61)=61</w:t>
        <w:br/>
        <w:t>海域安全性</w:t>
        <w:br/>
        <w:t>ROLL : d100=d100(96)=96</w:t>
        <w:br/>
        <w:t>26-50区间会增加海嗣群</w:t>
        <w:br/>
        <w:t>前行进度</w:t>
        <w:br/>
        <w:t>ROLL : d100=d100(10)=10</w:t>
        <w:br/>
        <w:t>0.61*10=6.1</w:t>
        <w:br/>
        <w:t>6.1+54.7=60.8</w:t>
      </w:r>
    </w:p>
    <w:p>
      <w:pPr>
        <w:pStyle w:val="ThreadMinimal"/>
      </w:pPr>
      <w:r>
        <w:t>你的逃离速度(深海猎人+30)</w:t>
        <w:br/>
        <w:t>ROLL : d100+30=d100(42)+30=72</w:t>
        <w:br/>
        <w:t>舰队追击的速度(阿戈尔科技+30)</w:t>
        <w:br/>
        <w:t>ROLL : d100+30=d100(50)+30=80</w:t>
        <w:br/>
        <w:t>你的伤亡情况(深海猎人-20)</w:t>
        <w:br/>
        <w:t>ROLL : d100=d100(11)=11-20=-9</w:t>
        <w:br/>
        <w:t>插播一句，这个时候已经过去了多久</w:t>
        <w:br/>
        <w:t>ROLL : d100=d100(2)=2</w:t>
        <w:br/>
        <w:t>1.分钟</w:t>
        <w:br/>
        <w:t>2.小时</w:t>
        <w:br/>
        <w:t>3.半天</w:t>
        <w:br/>
        <w:t>ROLL : d3=d3(2)=2</w:t>
        <w:br/>
        <w:t>ROLL : d12=d12(9)=9</w:t>
        <w:br/>
        <w:t>那么就是在你逃亡了差不多几个小时后，又被舰队猛追了几个小时……好在那血色的终点还没到来。</w:t>
        <w:br/>
        <w:t>[泰拉 Round 9]</w:t>
        <w:br/>
        <w:t>你选择的方位正确程度(缺乏导航-20)</w:t>
        <w:br/>
        <w:t>ROLL : d80=d80(16)=16</w:t>
        <w:br/>
        <w:t>海域安全性</w:t>
        <w:br/>
        <w:t>ROLL : d100=d100(34)=34</w:t>
        <w:br/>
        <w:t>前行进度</w:t>
        <w:br/>
        <w:t>ROLL : d100=d100(45)=45</w:t>
        <w:br/>
        <w:t>0.16*45=7.2</w:t>
        <w:br/>
        <w:t>7.2+60.8=68</w:t>
        <w:br/>
        <w:t>海嗣群出现，舰队优先处理海嗣群，默认你只需要和海嗣作战</w:t>
        <w:br/>
        <w:t>你的出力(深海猎人+30)</w:t>
        <w:br/>
        <w:t>ROLL : d100+30=d100(38)+30=68</w:t>
        <w:br/>
        <w:t>海嗣的出力(海嗣潮+30，舰队-20)</w:t>
        <w:br/>
        <w:t>ROLL : d100+10=d100(76)+10=86</w:t>
      </w:r>
    </w:p>
    <w:p>
      <w:pPr>
        <w:pStyle w:val="ThreadMinimal"/>
      </w:pPr>
      <w:r>
        <w:t>你的伤亡情况(深海猎人-20)</w:t>
        <w:br/>
        <w:t>ROLL : d100=d100(23)=23-20=3</w:t>
        <w:br/>
        <w:t>当海嗣的气息顺着伪装的海床探出时，你第一时间意识到了转机的诞生，舰队绝对会选择先消灭海嗣，但——</w:t>
        <w:br/>
        <w:t>你任由锁链绞碎一只幼体，狼狈地试图从口器与触腕间离开。</w:t>
        <w:br/>
        <w:t>——你要先从它们之间活下去。</w:t>
        <w:br/>
        <w:t>阿戈尔的舰队最终被大群拖延在原地，而它们中的一部分却吮吸着你的血液，恋恋不舍地跟了上来。</w:t>
        <w:br/>
        <w:t>[泰拉 Round 10]</w:t>
        <w:br/>
        <w:t>你选择的方位正确程度(缺乏导航-20)</w:t>
        <w:br/>
        <w:t>ROLL : d80=d80(56)=56</w:t>
        <w:br/>
        <w:t>海域安全性</w:t>
        <w:br/>
        <w:t>ROLL : d100=d100(11)=11</w:t>
        <w:br/>
        <w:t>前行进度</w:t>
        <w:br/>
        <w:t>ROLL : d100=d100(83)=83</w:t>
        <w:br/>
        <w:t>0.56*83=46.48</w:t>
        <w:br/>
        <w:t>46.48+68=114.48</w:t>
        <w:br/>
        <w:t>由于舰队再度追击，默认追踪你的海嗣已被消灭</w:t>
        <w:br/>
        <w:t>你的逃离速度(深海猎人+30)</w:t>
        <w:br/>
        <w:t>ROLL : d100+30=d100(71)+30=101</w:t>
        <w:br/>
        <w:t>舰队追击的速度(阿戈尔科技+30)</w:t>
        <w:br/>
        <w:t xml:space="preserve">ROLL : d100+30=d100(36)+30=66  </w:t>
        <w:br/>
        <w:t>……你活着，活着第一次上岸。</w:t>
        <w:br/>
        <w:t>但坏消息是：你到处乱窜的终点是</w:t>
        <w:br/>
        <w:t>1-3 伊比利亚</w:t>
        <w:br/>
        <w:t>4-6 雷姆必拓</w:t>
        <w:br/>
        <w:t>7-9 还有高手？</w:t>
        <w:br/>
        <w:t>10 大成功/大失败</w:t>
        <w:br/>
        <w:t>ROLL : d10=d10(1)=1</w:t>
      </w:r>
    </w:p>
    <w:p>
      <w:pPr>
        <w:pStyle w:val="ThreadMinimal"/>
      </w:pPr>
      <w:r>
        <w:t>查询你所在的伊比利亚海岸是什么品种</w:t>
        <w:br/>
        <w:t>1-3 盐风城2.0</w:t>
        <w:br/>
        <w:t>4-6 格兰法洛2.0</w:t>
        <w:br/>
        <w:t>7-9 荒无人烟的海滩</w:t>
        <w:br/>
        <w:t>10 大成功/大失败</w:t>
        <w:br/>
        <w:t>ROLL : d10=d10(1)=1</w:t>
        <w:br/>
        <w:t>你抬起头，第一眼看见了光的影子。</w:t>
        <w:br/>
        <w:t>晦暗的海忽然被赋予了颜色，波光粼粼的水在无形的切分、渗透、染色中，宛如半透明的一扇门。它在起伏，活着一般静谧变幻，大团深浅不一的色块簇拥着你，为你指引了道路……</w:t>
        <w:br/>
        <w:t>你自地狱升上另一个地狱。</w:t>
        <w:br/>
        <w:t>嘈杂一瞬间涌入大脑，寒冷的气流撕扯过湿润的皮肤，从你身边骤然奔腾而过。</w:t>
        <w:br/>
        <w:t>……是风，你意识到有风在海面上咆哮，混合着潮音的声响，浪花惨白地碎裂向黝黑的山崖。铅灰色的天空下，漆黑的大地与海以这道白为界限——</w:t>
        <w:br/>
        <w:t>稳定，有序，无休无止。</w:t>
        <w:br/>
        <w:t>这就是……海。</w:t>
        <w:br/>
        <w:t>络结的额发黏上脸颊，你呼吸着满是腥味的水汽，筋疲力尽地踏上潮湿的沙滩，无数水珠从衣摆摔落在小洼，搅动灰白的沙砾。</w:t>
        <w:br/>
        <w:t>荒芜的世界迎来了一个罪犯，一个逃兵，一个……一无所有的深海猎人。</w:t>
        <w:br/>
        <w:t>……</w:t>
        <w:br/>
        <w:t>驻足，你忽然回头。</w:t>
        <w:br/>
        <w:t>人类无法洞穿和望尽它的终点，海澎湃而深邃地接受所有打量，没有意义，没有价值。</w:t>
        <w:br/>
        <w:t>唯有天际线上的云层里，流露出一点无温度的光。</w:t>
        <w:br/>
        <w:t>你的脑海里一瞬间闪过</w:t>
        <w:br/>
        <w:t>1-3 战争</w:t>
        <w:br/>
        <w:t>4-6 可笑</w:t>
        <w:br/>
        <w:t>7-9 战栗</w:t>
        <w:br/>
        <w:t>10 大成功/大失败</w:t>
        <w:br/>
        <w:t>ROLL : d10=d10(4)=4</w:t>
      </w:r>
    </w:p>
    <w:p>
      <w:pPr>
        <w:pStyle w:val="ThreadMinimal"/>
      </w:pPr>
      <w:r>
        <w:t>这是你第一次踏上名为泰拉的土地，但你无法为此感到任何一点激动与兴奋。</w:t>
        <w:br/>
        <w:t>你只为自己的冲动感到可笑。</w:t>
        <w:br/>
        <w:t>多么广阔的海……</w:t>
        <w:br/>
        <w:t>……多么广阔而艰难的大地。</w:t>
        <w:br/>
        <w:t>你呼吸了陆地的空气，于是才开始真正直面了那些难题：你要如何躲过审判庭强硬的追捕，难道还是毫不留情地继续杀人？罗德岛此刻又航行到了哪一个国家的土地上，它是否会允许你登舰？而作为阿戈尔的罪犯和士兵，你要怎样取信于凯尔希和博士……</w:t>
        <w:br/>
        <w:t>海浪冲刷过脚踝，打断了你焦虑发散的思绪。</w:t>
        <w:br/>
        <w:t>走吧，走吧。它对你说，你对你说：</w:t>
        <w:br/>
        <w:t>“这是我选择的道路。”</w:t>
        <w:br/>
        <w:t>我会倾尽我所能付出的一切。我会得到我想要的……终点。</w:t>
        <w:br/>
        <w:t>你所即将进入的这座城市情况是(城市+20，破败-50)</w:t>
        <w:br/>
        <w:t>ROLL : d70=d70(60)=60</w:t>
        <w:br/>
        <w:t>大于25尚能基础运转，大于50存在惩戒军</w:t>
        <w:br/>
        <w:t>千礁城已陷入奄奄一息的凋敝，但终究曾是一座伊比利亚的大城，它最辉煌的时候，港口也曾千帆过境、黄金如雨。</w:t>
        <w:br/>
        <w:t>现在，虽然人民生活和以往比艰辛了许多……</w:t>
        <w:br/>
        <w:t>但至少有专门驻守的惩戒军维护秩序。</w:t>
        <w:br/>
        <w:t>千礁城此刻城内审判官的级别(大城+20，破败-50)</w:t>
        <w:br/>
        <w:t>ROLL : d70=d70(38)=38</w:t>
        <w:br/>
        <w:t>大于25新人审判官，大于50正式审判官</w:t>
        <w:br/>
        <w:t>你远远地望见了那黢黑崖壁上的城市，灰白色的建筑在一丝明光下难得洁净——</w:t>
        <w:br/>
        <w:t>然而对比起四周无穷尽的丘陵，它更像是被围困在了这断崖上。</w:t>
        <w:br/>
        <w:t>毫无疑问，你正被饥饿、寒冷和困倦所折磨，但伊比利亚显然不会欢迎你这样的阿戈尔人，那么</w:t>
        <w:br/>
        <w:t>1-3 趁晚上潜入摸点吃的就走</w:t>
        <w:br/>
        <w:t>4-6 先找个安全的地方睡一觉</w:t>
        <w:br/>
        <w:t>7-9 去找规模更小的村镇</w:t>
        <w:br/>
        <w:t>10 大成功/大失败</w:t>
        <w:br/>
        <w:t>ROLL : d10=d10(3)=3</w:t>
      </w:r>
    </w:p>
    <w:p>
      <w:pPr>
        <w:pStyle w:val="ThreadMinimal"/>
      </w:pPr>
      <w:r>
        <w:t>顺带一问目前为止逃亡过了多久</w:t>
        <w:br/>
        <w:t>ROLL : d100=d100(60)=60</w:t>
        <w:br/>
        <w:t>1.天</w:t>
        <w:br/>
        <w:t>2.半周</w:t>
        <w:br/>
        <w:t>3.周</w:t>
        <w:br/>
        <w:t>ROLL : d3=d3(1)=1</w:t>
        <w:br/>
        <w:t>ROLL : d3=d3(3)=3</w:t>
        <w:br/>
        <w:t>Day13</w:t>
        <w:br/>
        <w:t>夜色在你耐心地等待下迅速到来，伊比利亚的城市里亮起点点微弱而温暖的火光。人们入睡，而你行动。</w:t>
        <w:br/>
        <w:t>你的潜入路径是</w:t>
        <w:br/>
        <w:t>1-3 从断崖爬上去</w:t>
        <w:br/>
        <w:t>4-6 从正门混进去</w:t>
        <w:br/>
        <w:t>7-9 从正门翻墙</w:t>
        <w:br/>
        <w:t>10 大成功/大失败</w:t>
        <w:br/>
        <w:t>ROLL : d10=d10(1)=1</w:t>
        <w:br/>
        <w:t>由于深海猎人的力量，默认你攀岩成功进入城市</w:t>
        <w:br/>
        <w:t>断崖的边缘完全隐没在无月的夜色下，于是你也顺其自然地走进了阴影。没人会想到有人能从这里偷渡。</w:t>
        <w:br/>
        <w:t>阿戈尔人的麻烦……你尽量绕开那些还点着灯的房屋，在叹息中搜寻食物，整座城市都安静得令人不安，只有偶尔传来家庭间的闲言碎语，和惩戒军巡逻的脚步声。</w:t>
        <w:br/>
        <w:t>搜寻顺利程度(潜伏+20)</w:t>
        <w:br/>
        <w:t>ROLL : d100+20=d100(1)+20=21</w:t>
      </w:r>
    </w:p>
    <w:p>
      <w:pPr>
        <w:pStyle w:val="ThreadMinimal"/>
      </w:pPr>
      <w:r>
        <w:t>没加值就是堂堂极大失败了，发生了什么</w:t>
        <w:br/>
        <w:t>1-3 你走神被惩戒军发现和追赶</w:t>
        <w:br/>
        <w:t>4-6 你偷了篮鱼干走人发现是恐鱼干</w:t>
        <w:br/>
        <w:t>7-9 深海教会刚好策划了一场暴动</w:t>
        <w:br/>
        <w:t>10 大成功/大失败</w:t>
        <w:br/>
        <w:t>ROLL : d10=d10(1)=1</w:t>
        <w:br/>
        <w:t>陆地上的食物对现在的你来说……实在是陌生了许多。</w:t>
        <w:br/>
        <w:t>营养液真好啊，你艰难从窗外分辨着那些轮廓，试图猜测哪个才是能吃的东西——</w:t>
        <w:br/>
        <w:t>“谁在那里！”</w:t>
        <w:br/>
        <w:t>一束灯光骤然打在你的背上。思考使你走神，也使你遗漏踪迹，而你尖锐的耳廓已经将种族写明。</w:t>
        <w:br/>
        <w:t>“阿戈尔人，立刻转过来。”巡逻队长警惕地握紧剑柄，“你在这里——”想做什么？</w:t>
        <w:br/>
        <w:t>完蛋了。你长叹一口气。</w:t>
        <w:br/>
        <w:t>——然后在话音未落时转身就跑。</w:t>
        <w:br/>
        <w:t>你的速度(深海猎人+30，熟练战士+20)</w:t>
        <w:br/>
        <w:t>ROLL : d100+50=d100(34)+50=84</w:t>
        <w:br/>
        <w:t>巡逻队的速度(团体合作+10，战士+10)</w:t>
        <w:br/>
        <w:t>ROLL : d100+20=d100(69)+20=89</w:t>
        <w:br/>
        <w:t>你逃离千礁城的进度</w:t>
        <w:br/>
        <w:t>ROLL : d100=d100(56)=56</w:t>
        <w:br/>
        <w:t>你的伤亡程度(深海猎人-50)</w:t>
        <w:br/>
        <w:t>ROLL : d100=d100(49)=49-40=-1</w:t>
        <w:br/>
        <w:t>和将地图熟记于心的巡逻队相比，你显然莽撞了许多，无论深海猎人的速度有多快如幻影，你钻进哪一条小巷都也很快会被围堵，有一次甚至差点被弩箭擦中了伤口。</w:t>
        <w:br/>
        <w:t>不能再这样下去，你无言地看了看屋顶，为了避免可能到来的进一步冲突……</w:t>
        <w:br/>
        <w:t>你选择踩在了别人家的屋顶上跑酷。</w:t>
      </w:r>
    </w:p>
    <w:p>
      <w:pPr>
        <w:pStyle w:val="ThreadMinimal"/>
      </w:pPr>
      <w:r>
        <w:t>你的速度(深海猎人+30，熟练战士+20)</w:t>
        <w:br/>
        <w:t>ROLL : d100+50=d100(97)+50=147</w:t>
        <w:br/>
        <w:t>巡逻队的速度(团体合作+10，战士+10)</w:t>
        <w:br/>
        <w:t>ROLL : d100+20=d100(23)+20=43</w:t>
        <w:br/>
        <w:t>你逃离千礁城的进度</w:t>
        <w:br/>
        <w:t>ROLL : d44+56=d44(10)+56=66</w:t>
        <w:br/>
        <w:t>巡逻队里有人震撼地看着地上粉碎的地砖，这是那个阿戈尔人发力后留下的痕迹，宛如被车床巨锤砸碎碾平。</w:t>
        <w:br/>
        <w:t>“……怪物。”他喃喃自语，看向逐渐嘈杂起来的夜。</w:t>
        <w:br/>
        <w:t>我们的生活为何总是不幸……我们的生活为何总要遭受这种怪物的扰乱？</w:t>
        <w:br/>
        <w:t>你的速度(深海猎人+30，熟练战士+20)</w:t>
        <w:br/>
        <w:t>ROLL : d100+50=d100(88)+50=138</w:t>
        <w:br/>
        <w:t>巡逻队的速度(团体合作+10，战士+10)</w:t>
        <w:br/>
        <w:t>ROLL : d100+20=d100(27)+20=47</w:t>
        <w:br/>
        <w:t>你逃离千礁城的进度</w:t>
        <w:br/>
        <w:t>ROLL : d34+66=d34(31)+66=97</w:t>
        <w:br/>
        <w:t>起跳、翻越、甚至不必翻滚卸力，你径直跃下高耸的城墙，将火光和喊声都抛在脑后，狂奔进伊比利亚荒芜而寒冷的山野。</w:t>
        <w:br/>
        <w:t>安全是没有人也没有文明的地方。</w:t>
        <w:br/>
        <w:t>夜风呼啸，令人瑟缩而清醒，你随手找了块干燥的礁石坐着，任由思绪漫无目的地放空……视线却不由自主地移向那个海风气息最浓郁的地方。</w:t>
        <w:br/>
        <w:t>在深海猎人也看不见的黑暗里，大海仍在涌动。</w:t>
        <w:br/>
        <w:t>千礁城显然已对你设防，那么你的下一步计划是</w:t>
        <w:br/>
        <w:t>1-3 边赶路边找机会黑吃黑</w:t>
        <w:br/>
        <w:t>4-6 先找个安全的地方睡一觉</w:t>
        <w:br/>
        <w:t>7-9 去找规模更小的村镇</w:t>
        <w:br/>
        <w:t>10 大成功/大失败</w:t>
        <w:br/>
        <w:t>ROLL : d10=d10(6)=6</w:t>
      </w:r>
    </w:p>
    <w:p>
      <w:pPr>
        <w:pStyle w:val="ThreadMinimal"/>
      </w:pPr>
      <w:r>
        <w:t>但是荒郊野外里，所谓安全的地方是</w:t>
        <w:br/>
        <w:t>1-3 乱石堆一躺完事</w:t>
        <w:br/>
        <w:t>4-6 你翻山越岭找了个山洞</w:t>
        <w:br/>
        <w:t>7-9 你找到一个废弃灯塔</w:t>
        <w:br/>
        <w:t>10 大成功/大失败</w:t>
        <w:br/>
        <w:t>ROLL : d10=d10(3)=3</w:t>
        <w:br/>
        <w:t>困倦几乎击垮了你多做尝试的可能，仗着深海猎人不会生病的体质，你直接在石堆的丘陵里倒头就睡。</w:t>
        <w:br/>
        <w:t>这大概是你第一次睡着后紧皱着眉——</w:t>
        <w:br/>
        <w:t>却不是因为噩梦。</w:t>
        <w:br/>
        <w:t>这一觉持续时间是</w:t>
        <w:br/>
        <w:t>1.D8</w:t>
        <w:br/>
        <w:t>2.D16</w:t>
        <w:br/>
        <w:t>3.D24</w:t>
        <w:br/>
        <w:t>ROLL : d3=d3(2)=2</w:t>
        <w:br/>
        <w:t>ROLL : d16=d16(2)=2</w:t>
        <w:br/>
        <w:t>？三天多没睡还高强度运动就睡两个小时，你确定吗</w:t>
        <w:br/>
        <w:t>1-3 噩梦惊醒</w:t>
        <w:br/>
        <w:t>4-6 实在太硌</w:t>
        <w:br/>
        <w:t>7-9 这就是海猎</w:t>
        <w:br/>
        <w:t>10 大成功/大失败</w:t>
        <w:br/>
        <w:t>ROLL : d10=d10(5)=5</w:t>
        <w:br/>
        <w:t>仅两个小时勉强算养神的睡眠，好吧。</w:t>
        <w:br/>
        <w:t>那么这段时间里在这乱石滩的安全性是(荒无人烟+20)</w:t>
        <w:br/>
        <w:t>ROLL : d100+20=d100(1)+20=21</w:t>
      </w:r>
    </w:p>
    <w:p>
      <w:pPr>
        <w:pStyle w:val="ThreadMinimal"/>
      </w:pPr>
      <w:r>
        <w:t>无加值则极大失败再度袭来，这代表这两个小时里发生了</w:t>
        <w:br/>
        <w:t>1-3 一小撮海嗣爬上岸了</w:t>
        <w:br/>
        <w:t>4-6 惩戒军追踪找到了你</w:t>
        <w:br/>
        <w:t>7-9 深海信徒路过，捡了</w:t>
        <w:br/>
        <w:t>10 大成功/大失败</w:t>
        <w:br/>
        <w:t>ROLL : d10=d10(6)=6</w:t>
        <w:br/>
        <w:t>你习惯性发力的痕迹实在太过招摇，对千礁城留下的恐慌又足够剧烈。</w:t>
        <w:br/>
        <w:t>于是审判官带着惩戒军连夜追上了你这“可疑生物”。</w:t>
        <w:br/>
        <w:t>然而当审判官亲眼见证你只是个昏睡的阿戈尔人后，认为(无知+20)</w:t>
        <w:br/>
        <w:t>0 这是阿戈尔人——100 阿戈尔人模样的怪物</w:t>
        <w:br/>
        <w:t>ROLL : d100+20=d100(50)+20=70</w:t>
        <w:br/>
        <w:t>其对你的举动是</w:t>
        <w:br/>
        <w:t>1-3 喊醒你，试图沟通</w:t>
        <w:br/>
        <w:t>4-6 直接麻醉带走</w:t>
        <w:br/>
        <w:t>7-9 偷袭并趁机杀死</w:t>
        <w:br/>
        <w:t>10 大成功/大失败</w:t>
        <w:br/>
        <w:t>ROLL : d10=d10(4)=4</w:t>
        <w:br/>
        <w:t>麻醉药被交入审判官手中，他轻轻深呼吸，按着剑柄，小心翼翼地踩过乱石滩的卵石，向你走去。</w:t>
        <w:br/>
        <w:t>新人审判官的潜伏</w:t>
        <w:br/>
        <w:t>ROLL : d100=d100(87)=87</w:t>
        <w:br/>
        <w:t>你的侦察(深海猎人+20)</w:t>
        <w:br/>
        <w:t>ROLL : d100+20=d100(62)+20=82</w:t>
        <w:br/>
        <w:t>默认泰拉的正常麻醉剂对你无效，但你在深度睡眠状态所以无知觉。</w:t>
        <w:br/>
        <w:t>——但你依然会在入睡后两小时醒来。</w:t>
      </w:r>
    </w:p>
    <w:p>
      <w:pPr>
        <w:pStyle w:val="ThreadMinimal"/>
      </w:pPr>
      <w:r>
        <w:t>当你醒来时，你的情况是</w:t>
        <w:br/>
        <w:t>1-3 手铐脚镣且在被人扛着</w:t>
        <w:br/>
        <w:t>4-6 在千礁城的地牢里</w:t>
        <w:br/>
        <w:t>7-9 刚准备给你扣手铐就醒了</w:t>
        <w:br/>
        <w:t>10 大成功/大失败</w:t>
        <w:br/>
        <w:t>ROLL : d10=d10(2)=2</w:t>
        <w:br/>
        <w:t>你茫然地睁开眼，忽然意识到视野里的天空在起伏。</w:t>
        <w:br/>
        <w:t>……颠簸？</w:t>
        <w:br/>
        <w:t>听不懂的伊比利亚语在轻声交谈，但至少凭借手脚上的镣铐，你最直观理解了事项：</w:t>
        <w:br/>
        <w:t>又到了逃跑的时间了。</w:t>
        <w:br/>
        <w:t>默认你能挣脱普通的铁质镣铐</w:t>
        <w:br/>
        <w:t>你的速度(深海猎人+30，熟练战士+20)</w:t>
        <w:br/>
        <w:t>ROLL : d100+50=d100(55)+50=105</w:t>
        <w:br/>
        <w:t>惩戒军的速度(团体合作+10，战士+10)</w:t>
        <w:br/>
        <w:t>ROLL : d100+20=d100(95)+20=115</w:t>
        <w:br/>
        <w:t>你的逃离进度</w:t>
        <w:br/>
        <w:t>ROLL : d100=d100(82)=82</w:t>
        <w:br/>
        <w:t>你的伤亡程度(深海猎人-50)</w:t>
        <w:br/>
        <w:t>ROLL : d100=d100(72)=72-50=22</w:t>
        <w:br/>
        <w:t>在那个怪物翻身滚下惩戒军肩头的瞬间，审判官意识到了麻醉剂和镣铐的无用。</w:t>
        <w:br/>
        <w:t>“都让开——！”</w:t>
        <w:br/>
        <w:t>他在咆哮中举起手铳，放任光明在膨胀中爆发，直指眼前的一整片区域。其它惩戒军惊惧地散开又组成阵型，等待轰炸的烟尘散去。</w:t>
        <w:br/>
        <w:t>……然而那个“阿戈尔人”完好无损。</w:t>
        <w:br/>
        <w:t>该死。只有你微皱着眉回头，清楚自身窘境：肩头还未愈合的伤口又崩裂了。</w:t>
      </w:r>
    </w:p>
    <w:p>
      <w:pPr>
        <w:pStyle w:val="ThreadMinimal"/>
      </w:pPr>
      <w:r>
        <w:t>你的速度(深海猎人+30，熟练战士+20)</w:t>
        <w:br/>
        <w:t>ROLL : d100+50=d100(5)+50=55</w:t>
        <w:br/>
        <w:t>惩戒军的速度(团体合作+10，战士+10)</w:t>
        <w:br/>
        <w:t>ROLL : d100+20=d100(99)+20=119</w:t>
        <w:br/>
        <w:t>你的逃离进度</w:t>
        <w:br/>
        <w:t>ROLL : d18+82=d18(4)+82=86</w:t>
        <w:br/>
        <w:t>你的伤亡程度(深海猎人-50)</w:t>
        <w:br/>
        <w:t>ROLL : d100=d100(10)=10-50=-40</w:t>
        <w:br/>
        <w:t>……手铳没有造成伤害。审判官冷静地判断局势，但它在皱眉，那么这代表——</w:t>
        <w:br/>
        <w:t>光明碎裂，他几乎毫不迟疑地开出了第二炮。</w:t>
        <w:br/>
        <w:t>然而以深海猎人的动态视力而言，人类的动作未免慢得清晰可见。你几乎是轻而易举地就闪过了那道紧追不舍的炮火，但依然没有拔出武器。</w:t>
        <w:br/>
        <w:t>没有这个必要。</w:t>
        <w:br/>
        <w:t>你的速度(深海猎人+30，熟练战士+20)</w:t>
        <w:br/>
        <w:t>ROLL : d100+50=d100(55)+50=105</w:t>
        <w:br/>
        <w:t>惩戒军的速度(团体合作+10，战士+10)</w:t>
        <w:br/>
        <w:t>ROLL : d100+20=d100(18)+20=38</w:t>
        <w:br/>
        <w:t>你的逃离进度</w:t>
        <w:br/>
        <w:t>ROLL : d14+86=d14(10)+86=96</w:t>
        <w:br/>
        <w:t>入睡时是一片浓重的夜色，你醒来后还是那个寂静的夜晚。</w:t>
        <w:br/>
        <w:t>时间仿佛停止了流逝。</w:t>
        <w:br/>
        <w:t>为了甩掉惩戒军，你狂奔许久后发现自己</w:t>
        <w:br/>
        <w:t>1-3 看见了一小片村落</w:t>
        <w:br/>
        <w:t>4-6 马上要进入一个小镇</w:t>
        <w:br/>
        <w:t>7-9 还是在荒野上打转</w:t>
        <w:br/>
        <w:t>10 大成功/大失败</w:t>
        <w:br/>
        <w:t>ROLL : d10=d10(8)=8</w:t>
      </w:r>
    </w:p>
    <w:p>
      <w:pPr>
        <w:pStyle w:val="ThreadMinimal"/>
      </w:pPr>
      <w:r>
        <w:t>鉴于伊比利亚现在已经变成了群岛国家，查询你的具体方位</w:t>
        <w:br/>
        <w:t>ROLL : d5=d5(1)=1</w:t>
        <w:br/>
        <w:t>ROLL : d5=d5(4)=4</w:t>
        <w:br/>
        <w:t>东北角，看来你顺着海流，靠深潜躲过了无视灯塔和岸边的巡逻，深入了伊比利亚的腹地。</w:t>
        <w:br/>
        <w:t>那么具体是岛屿还是陆地</w:t>
        <w:br/>
        <w:t>ROLL : d2=d2(2)=2</w:t>
        <w:br/>
        <w:t>伊比利亚东北部链接着雷姆必拓，意思是如果你在往外跑跑……</w:t>
        <w:br/>
        <w:t>说不定是干燥的戈壁滩。</w:t>
        <w:br/>
        <w:t>现在落在荒郊野地里的你打算</w:t>
        <w:br/>
        <w:t>1-3 进山在树林里整点吃的</w:t>
        <w:br/>
        <w:t>4-6 找一个村镇搞到地图</w:t>
        <w:br/>
        <w:t>7-9 选一个方向走，等路过好心人</w:t>
        <w:br/>
        <w:t>10 大成功/大失败</w:t>
        <w:br/>
        <w:t>ROLL : d10=d10(9)=9</w:t>
        <w:br/>
        <w:t>由于你能感知到海洋的气息，默认你至少不会往海岸走。</w:t>
        <w:br/>
        <w:t>那么你随便选中的方位是</w:t>
        <w:br/>
        <w:t>1-3 西北(拉特兰)</w:t>
        <w:br/>
        <w:t>4-6 正北(叙拉古)</w:t>
        <w:br/>
        <w:t>7-9 东北(雷姆必拓)</w:t>
        <w:br/>
        <w:t>10 大成功/大失败</w:t>
        <w:br/>
        <w:t>ROLL : d10=d10(9)=9</w:t>
        <w:br/>
        <w:t>出于逻辑，你下意识选择了最干燥的那条路，试图在跋涉中等待文明的灯火，毕竟哪怕是队劫匪都能黑吃黑。</w:t>
        <w:br/>
        <w:t>远离海洋……远离海嗣。</w:t>
      </w:r>
    </w:p>
    <w:p>
      <w:pPr>
        <w:pStyle w:val="ThreadMinimal"/>
      </w:pPr>
      <w:r>
        <w:t>Day12</w:t>
        <w:br/>
        <w:t>似乎变成泰拉肉鸽的旅途中……你不会到今天为止还没遇见人吧？</w:t>
        <w:br/>
        <w:t>1-3 找到一个小型村落</w:t>
        <w:br/>
        <w:t>4-6 好歹路遇其他人类了</w:t>
        <w:br/>
        <w:t>7-9 能进山吃饭就是大胜利</w:t>
        <w:br/>
        <w:t>10 大成功/大失败</w:t>
        <w:br/>
        <w:t>ROLL : d10=d10(2)=2</w:t>
        <w:br/>
        <w:t>热风源源不断地拂过，你再一次迈开步伐，走在没有路的草地上。</w:t>
        <w:br/>
        <w:t>天穹蓝得惊心动魄，给人无限高而无限远的错觉，于是只剩下天地茫茫——但你当然知道，这只是星荚内侧可悲的表面，它保护也囚禁着泰拉，等待襁褓中的孩子主动跳出摇篮。</w:t>
        <w:br/>
        <w:t>……然而这片大地仍是真实的。</w:t>
        <w:br/>
        <w:t>你所迈过的山地、平原、泥土，它们在骄阳下干燥地静置，存在了千百万年。</w:t>
        <w:br/>
        <w:t>“路……”你眯眼眺望，在视线尽头看见一点文明的痕迹。</w:t>
        <w:br/>
        <w:t>这个伊比利亚村落的情况是(远离海岸+20)</w:t>
        <w:br/>
        <w:t>ROLL : d100+20=d100(23)+20=43</w:t>
        <w:br/>
        <w:t>小于25是无人废墟，小于50生活艰难</w:t>
        <w:br/>
        <w:t>萨雷索尔位于伊比利亚东北，靠地理位置几乎从未受过海嗣侵袭，是伊比利亚少有的不临海居住地。</w:t>
        <w:br/>
        <w:t>世世代代居住于此的村民们比起渔业更习惯农业生活，也因此难以有什么富裕之家，虽然在天灾下种地的生活略显局促，但他们仍算得上在忍耐中安居乐业。</w:t>
        <w:br/>
        <w:t>萨雷索尔对于阿戈尔人的态度(阿戈尔人-30，未曾受灾+20)</w:t>
        <w:br/>
        <w:t>ROLL : d90=d90(55)=55</w:t>
        <w:br/>
        <w:t>连大静谧对萨雷索尔来说也稍显遥远，阿戈尔人更是从未出现过的模糊存在——</w:t>
        <w:br/>
        <w:t>他们当然对阿戈尔人没有任何主观想法。</w:t>
      </w:r>
    </w:p>
    <w:p>
      <w:pPr>
        <w:pStyle w:val="ThreadMinimal"/>
      </w:pPr>
      <w:r>
        <w:t>人们惊异地盯着你的着装、你的武器，还有你显眼至极的色彩。你的尖耳朵出卖了你的种族：一个落魄的阿戈尔人。</w:t>
        <w:br/>
        <w:t>尽管如此，你依然平安无事地走入了他们当中，只是……</w:t>
        <w:br/>
        <w:t>你不会伊比利亚语，又该如何沟通？</w:t>
        <w:br/>
        <w:t>1-3 说英语充当维多利亚语</w:t>
        <w:br/>
        <w:t>4-6 打手势祈祷有人看懂</w:t>
        <w:br/>
        <w:t>7-9 谁说你不会西班牙语？</w:t>
        <w:br/>
        <w:t>10 大成功/大失败</w:t>
        <w:br/>
        <w:t>ROLL : d10=d10(6)=6</w:t>
        <w:br/>
        <w:t>你手势比划的通俗易懂水平</w:t>
        <w:br/>
        <w:t>ROLL : d100=d100(25)=25</w:t>
        <w:br/>
        <w:t>村民的理解程度</w:t>
        <w:br/>
        <w:t>ROLL : d100=d100(98)=98</w:t>
        <w:br/>
        <w:t>坏消息：你的比划基本令人摸不着头脑，充满了个人理解的手语乱飞。</w:t>
        <w:br/>
        <w:t>好消息：村民大概不是第一次遇到不会说伊比利亚语的外地人，对这乱七八糟的手势还蛮有经验。</w:t>
        <w:br/>
        <w:t>对于你希望来点面包和水的请求，他们的想法是(你看着很惨+30，村里不太富裕-20)</w:t>
        <w:br/>
        <w:t>ROLL : d100+30=d100(80)+30=110</w:t>
        <w:br/>
        <w:t>路过的人看完你绞尽脑汁的比划，忽然大声喊了些什么，随后又有几个村民应声，四散离开。</w:t>
        <w:br/>
        <w:t>他们在说什么、做什么？语言不通麻烦透了，你紧张地眼观六路耳听八方，却忽然被人扯了扯袖子——</w:t>
        <w:br/>
        <w:t>对方热情地示意你进村里唯一的酒馆。</w:t>
        <w:br/>
        <w:t>十分钟后，你握着勺子迟疑地看着盘子里热腾腾的杂烩饭，带你进门的人正在柜子里找玻璃杯。</w:t>
        <w:br/>
        <w:t>杂烩饭的美味程度(饿得快死+30，材料匮乏-20)</w:t>
        <w:br/>
        <w:t>ROLL : d100+10=d100(56)+10=66</w:t>
        <w:br/>
        <w:t>萨雷索尔的条件决定了它不可能有什么丰沛的食品来源，但蔬菜、豆类和肉类的混合泥，依然在热度和新鲜上保持了美味。</w:t>
        <w:br/>
        <w:t>它只是一道非常普通的家常菜。</w:t>
        <w:br/>
        <w:t>家常菜……</w:t>
        <w:br/>
        <w:t>你沉默而仔细地把杂烩饭吃干净，放下勺子时向对方道谢，却看见一个疑惑而灿烂的笑容。</w:t>
        <w:br/>
        <w:t>她听不懂阿戈尔语。</w:t>
      </w:r>
    </w:p>
    <w:p>
      <w:pPr>
        <w:pStyle w:val="ThreadMinimal"/>
      </w:pPr>
      <w:r>
        <w:t>在临时得到一顿饭，甚至一晚的收留后，你对未来的想法是</w:t>
        <w:br/>
        <w:t>1-3 留下来先把伊比利亚语学了</w:t>
        <w:br/>
        <w:t>4-6 工作换取金钱，带食物上路</w:t>
        <w:br/>
        <w:t>7-9 睡醒就走，抓紧时间</w:t>
        <w:br/>
        <w:t>10 大成功/大失败</w:t>
        <w:br/>
        <w:t>ROLL : d10=d10(8)=8</w:t>
        <w:br/>
        <w:t>萨雷索尔位置偏僻，连过路人都不多，村里的酒馆没什么需要提供住宿的服务，老板娘心善之下，你算是让这摆设似的单间发挥了点用处。</w:t>
        <w:br/>
        <w:t>门板合上，你清楚地听见了轴承转动与楼梯的吱嘎声。</w:t>
        <w:br/>
        <w:t>闲聊、吵架、大笑、啜泣、所有低低碎碎的人声、还有火焰熊熊燃烧的爆鸣。整个村庄向你透露出了他们日常生活中的一刻……如此遥远。</w:t>
        <w:br/>
        <w:t>甩了甩头，你不再凝神细听，慢慢在那张小小的单人床坐下。被套有些旧了，厚度也不足够，你掀开被子，双月的光透过窗晒在被单素净的花纹上，映照出他们简单而快乐的贫穷。</w:t>
        <w:br/>
        <w:t>这里不是阿戈尔。</w:t>
        <w:br/>
        <w:t>你扯开风衣，低头看向自己被血渍浸透的内搭，伤口修复也无法恢复衣物的洁净。</w:t>
        <w:br/>
        <w:t>你无比清楚地意识到现实。</w:t>
        <w:br/>
        <w:t>肮脏。恶心。丑陋。腥臭。不完美、不洁净的生活。</w:t>
        <w:br/>
        <w:t>重新将被子叠好，你在地板上合上双眼。</w:t>
        <w:br/>
        <w:t>——不必弄脏。</w:t>
        <w:br/>
        <w:t>Day11</w:t>
        <w:br/>
        <w:t>用手势简单道谢后，你在晨曦中重新出发。</w:t>
        <w:br/>
        <w:t>老板娘是否还有给你什么帮助</w:t>
        <w:br/>
        <w:t>1-3 一点干粮和水</w:t>
        <w:br/>
        <w:t>4-6 给你指了路</w:t>
        <w:br/>
        <w:t>7-9 去附近镇找商队</w:t>
        <w:br/>
        <w:t>10 大成功/大失败</w:t>
        <w:br/>
        <w:t>ROLL : d10=d10(9)=9</w:t>
      </w:r>
    </w:p>
    <w:p>
      <w:pPr>
        <w:pStyle w:val="ThreadMinimal"/>
      </w:pPr>
      <w:r>
        <w:t>在你们靠手势和沙画的鸡同鸭讲中，你勉强明白了老板娘的意思。</w:t>
        <w:br/>
        <w:t>附近的镇子上有从外面来的商队，她觉得你可以去那里碰碰运气，看看有没有人带你离开伊比利亚。</w:t>
        <w:br/>
        <w:t>萨雷索尔到镇上的路程时间需要</w:t>
        <w:br/>
        <w:t>1.小时</w:t>
        <w:br/>
        <w:t>2.半天</w:t>
        <w:br/>
        <w:t>3.天</w:t>
        <w:br/>
        <w:t>ROLL : d3=d3(3)=3</w:t>
        <w:br/>
        <w:t>ROLL : d3=d3(3)=3</w:t>
        <w:br/>
        <w:t>这个伊比利亚镇子的情况(远离海岸+20)</w:t>
        <w:br/>
        <w:t>ROLL : d100+20=d100(69)+20=89</w:t>
        <w:br/>
        <w:t>弗龙特拉，一座不太像伊比利亚的城镇，它靠近伊比利亚与雷姆必拓的国界线，因而时常有商队在镇上休息和临时贸易，镇上的人员流动也颇为频繁。</w:t>
        <w:br/>
        <w:t>至少有需要时，你能用蹩脚的维多利亚语凑合一下。</w:t>
        <w:br/>
        <w:t>弗龙特拉对于阿戈尔人的态度(阿戈尔人-30，未曾受灾+20)</w:t>
        <w:br/>
        <w:t>ROLL : d90=d90(26)=26</w:t>
        <w:br/>
        <w:t>弗龙特拉曾经也是一座大城，但当大静谧褪去后，它残余的规模仅能维持一座城镇的生计。</w:t>
        <w:br/>
        <w:t>“……这都是那些阿戈尔人的罪。”</w:t>
        <w:br/>
        <w:t>而赶路三天后你的状态是</w:t>
        <w:br/>
        <w:t>ROLL : d100=d100(78)=78</w:t>
        <w:br/>
        <w:t>虽然餐风露宿或者说荒野求生，但起码你没让自己饿死，也没有被太阳晒到脱水，一路堪称直线地奔向了弗龙特拉。</w:t>
        <w:br/>
        <w:t>——直到你远远地看见，那门口站岗的惩戒军。</w:t>
        <w:br/>
        <w:t>有惩戒军的城镇不会欢迎阿戈尔人，这点你心知肚明，那么你只能</w:t>
        <w:br/>
        <w:t>1-3 翻墙进去找非伊比利亚商队</w:t>
        <w:br/>
        <w:t>4-6 偷渡到离开伊比利亚商队的车上</w:t>
        <w:br/>
        <w:t>7-9 在此之前你遇到了荒地劫匪</w:t>
        <w:br/>
        <w:t>10 大成功/大失败</w:t>
        <w:br/>
        <w:t>ROLL : d10=d10(6)=6</w:t>
      </w:r>
    </w:p>
    <w:p>
      <w:pPr>
        <w:pStyle w:val="ThreadMinimal"/>
      </w:pPr>
      <w:r>
        <w:t>这是一支准备到哪里去的商队</w:t>
        <w:br/>
        <w:t>1-3 雷姆必拓</w:t>
        <w:br/>
        <w:t>4-6 叙拉古</w:t>
        <w:br/>
        <w:t>7-9 拉特兰</w:t>
        <w:br/>
        <w:t>10 大成功/大失败</w:t>
        <w:br/>
        <w:t>ROLL : d10=d10(3)=3</w:t>
        <w:br/>
        <w:t>额外查询一下，罗德岛现在在哪里打转呢</w:t>
        <w:br/>
        <w:t>ROLL : d17=d17(7)=7</w:t>
        <w:br/>
        <w:t>五月份，罗德岛暂时停留于莱塔尼亚，在十月份决定营救博士后，它会开往切尔诺伯格，并在十二月抵达。</w:t>
        <w:br/>
        <w:t>你的潜伏(深海猎人+30)</w:t>
        <w:br/>
        <w:t>ROLL : d100+30=d100(3)+30=33</w:t>
        <w:br/>
        <w:t>商队的侦察</w:t>
        <w:br/>
        <w:t>ROLL : d100=d100(38)=38</w:t>
        <w:br/>
        <w:t>我服了你们泰拉人就没有拉跨的是吧，怎么回事</w:t>
        <w:br/>
        <w:t>1-3 你钻进别人货车时有人来清点</w:t>
        <w:br/>
        <w:t>4-6 准备离开时发现后车厢重量不对</w:t>
        <w:br/>
        <w:t>7-9 血腥味还是没洗掉导致的</w:t>
        <w:br/>
        <w:t>10 大成功/大失败</w:t>
        <w:br/>
        <w:t>ROLL : d10=d10(1)=1</w:t>
        <w:br/>
        <w:t>被发现的时间是</w:t>
        <w:br/>
        <w:t>1-3 入城</w:t>
        <w:br/>
        <w:t>4-6 城内</w:t>
        <w:br/>
        <w:t>7-9 出城</w:t>
        <w:br/>
        <w:t>10 大成功/大失败</w:t>
        <w:br/>
        <w:t>ROLL : d10=d10(6)=6</w:t>
      </w:r>
    </w:p>
    <w:p>
      <w:pPr>
        <w:pStyle w:val="ThreadMinimal"/>
      </w:pPr>
      <w:r>
        <w:t>弗龙特拉的城墙显然比不上高崖之上的千礁城，你直接找了个没人的地方翻了过去，完全不会被任何人发现。</w:t>
        <w:br/>
        <w:t>那么，接下来的问题是：你得躲在阴影里观察各个车队和仓库，分辨出哪个才是离开伊比利亚的商队。</w:t>
        <w:br/>
        <w:t>然而几十分钟过去，你刚选定一家商队——</w:t>
        <w:br/>
        <w:t>耳朵就听见额外的声响。</w:t>
        <w:br/>
        <w:t>“……”</w:t>
        <w:br/>
        <w:t>“……”</w:t>
        <w:br/>
        <w:t>有人的说话声和脚步声在靠近。</w:t>
        <w:br/>
        <w:t>只能赌一把了。你随便掀开某个货车的挡蓬，悄无声息地翻了进去，敛声屏气，边上的箱子里全是晒好的火腿。</w:t>
        <w:br/>
        <w:t>“唉，最后一车是这——”</w:t>
        <w:br/>
        <w:t>挡蓬被人骤然撩开，清点货物的人转头和你面面相觑。</w:t>
        <w:br/>
        <w:t>“……什么？”</w:t>
        <w:br/>
        <w:t>情急之下你的第一反应是</w:t>
        <w:br/>
        <w:t>1-3 把人拖进来打晕</w:t>
        <w:br/>
        <w:t>4-6 用维多利亚语交涉</w:t>
        <w:br/>
        <w:t>7-9 夺路而逃暂且放弃</w:t>
        <w:br/>
        <w:t>10 大成功/大失败</w:t>
        <w:br/>
        <w:t>ROLL : d10=d10(6)=6</w:t>
        <w:br/>
        <w:t>你的说服(奇怪语言-20)</w:t>
        <w:br/>
        <w:t>ROLL : d80=d80(16)=16</w:t>
        <w:br/>
        <w:t>工作人员的说服</w:t>
        <w:br/>
        <w:t>ROLL : d100=d100(8)=8</w:t>
        <w:br/>
        <w:t>“等下！”你脱口而出多年未用的英语，硬着头皮交涉，“……不许说出去！”匮乏的词汇让你把交涉说成了恐吓。</w:t>
        <w:br/>
        <w:t>通缉犯？赏金猎人？劫匪？无论是什么猜测，工作人员在看见你手中的利器后——</w:t>
        <w:br/>
        <w:t>他只能苍白着脸疯狂点头。</w:t>
        <w:br/>
        <w:t>“你——”阿戈尔人茫然地看着挡蓬又落了下去，车厢再度陷入阴凉的昏暗。</w:t>
      </w:r>
    </w:p>
    <w:p>
      <w:pPr>
        <w:pStyle w:val="ThreadMinimal"/>
      </w:pPr>
      <w:r>
        <w:t>在胆小者的隐瞒下，商队仍然照常地悠悠启程，路边的植被葱葱郁郁，酝酿出偶尔的凉风。</w:t>
        <w:br/>
        <w:t>夜间你偷偷掀开挡蓬看过一眼，身前似乎是一片连绵的山脉。</w:t>
        <w:br/>
        <w:t>商队的预期终点是雷姆必拓的</w:t>
        <w:br/>
        <w:t>ROLL : d5=d5(4)=4</w:t>
        <w:br/>
        <w:t>ROLL : d5=d5(4)=4</w:t>
        <w:br/>
        <w:t>正北方，那么商队沿着山脉平行前进，直到绕过它直达雷姆必拓北方。</w:t>
        <w:br/>
        <w:t>——无论如何，前路已不是伊比利亚的国土。</w:t>
        <w:br/>
        <w:t>趁着商队还没有彻底发现你这个偷渡客，你对未来的计划是</w:t>
        <w:br/>
        <w:t>1-3 在城市停留时换个商队打工</w:t>
        <w:br/>
        <w:t>4-6 先一直跟着这个商队</w:t>
        <w:br/>
        <w:t>7-9 其实路遇劫匪后见义勇为</w:t>
        <w:br/>
        <w:t>10 大成功/大失败</w:t>
        <w:br/>
        <w:t>ROLL : d10=d10(3)=3</w:t>
        <w:br/>
        <w:t>你打算在商队下一次城市休息时悄悄离开，然后换一家商队打工蹭车试试——</w:t>
        <w:br/>
        <w:t>反正大不了，你也可以学斯卡蒂当个赏金猎人嘛。</w:t>
        <w:br/>
        <w:t>商队距离下一次在城市停靠耗时</w:t>
        <w:br/>
        <w:t>ROLL : d100=d100(89)=89</w:t>
        <w:br/>
        <w:t>1.天</w:t>
        <w:br/>
        <w:t>2.周</w:t>
        <w:br/>
        <w:t>3.半月</w:t>
        <w:br/>
        <w:t>ROLL : d3=d3(2)=2</w:t>
        <w:br/>
        <w:t>ROLL : d2=d2(1)=1</w:t>
        <w:br/>
        <w:t>整整七天，你基本靠夜间驻扎时才能偷偷外出放风，每天坐在车厢里只剩百无聊赖。</w:t>
        <w:br/>
        <w:t>于是你只好回忆。</w:t>
        <w:br/>
        <w:t>——你必须靠回忆抵抗这种麻木的消磨。</w:t>
      </w:r>
    </w:p>
    <w:p>
      <w:pPr>
        <w:pStyle w:val="ThreadMinimal"/>
      </w:pPr>
      <w:r>
        <w:t>下一个停靠点的规模是</w:t>
        <w:br/>
        <w:t>1.村庄</w:t>
        <w:br/>
        <w:t>2.城镇</w:t>
        <w:br/>
        <w:t>3.城市</w:t>
        <w:br/>
        <w:t>ROLL : d3=d3(3)=3</w:t>
        <w:br/>
        <w:t>鸣笛、喧闹、钢铁敲击的声音、机械稳定地巨响，声音越来越多了。你中断闭目养神，微微掀开挡蓬的缝隙，过路人从清一色的黎博利换成了卡特斯。</w:t>
        <w:br/>
        <w:t>好长的耳朵……等一下，耳朵？</w:t>
        <w:br/>
        <w:t>你茫然地放下挡蓬，黎博利的耳羽时常被你当作头发或者装饰的一部分，所以你眼中的黎博利其实和人类没什么差别……卡特斯的存在终于让你有了一种实感。</w:t>
        <w:br/>
        <w:t>——欢迎来到泰拉大地。</w:t>
        <w:br/>
        <w:t>Day1</w:t>
        <w:br/>
        <w:t>有人在唱一首粗俗而轻快的歌，有人在为一个锅盖和店主争执。有人举着胡萝卜派蹦跳着跑过，香味飘满了一街。</w:t>
        <w:br/>
        <w:t>你坐在摇摇晃晃的车厢里，摇摇晃晃地进入了银刨花城。</w:t>
        <w:br/>
        <w:t>Day1</w:t>
        <w:br/>
        <w:t>[……以上，请务必执行。决定性的时刻终于到来，文明的光辉将仰赖诸位，但我们始终坚信。]</w:t>
        <w:br/>
        <w:t>[阿戈尔永不沉没。]</w:t>
        <w:br/>
        <w:t>阻碍它前进的障碍必须被扫清。</w:t>
        <w:br/>
        <w:t>舰队与深海猎人准备就绪，普布利乌斯平稳地说出指令。</w:t>
        <w:br/>
        <w:t>“第一战争项目：弑神计划。”</w:t>
        <w:br/>
        <w:t>能量凝聚在底端，所有炮口缓缓上升，</w:t>
        <w:br/>
        <w:t>“——正式开始。”</w:t>
        <w:br/>
        <w:t>一瞬间，炮火倾泻，深海猎人突入战场。</w:t>
        <w:br/>
        <w:t>一场关于生存的战争彻底拉开帷幕。</w:t>
      </w:r>
    </w:p>
    <w:p>
      <w:pPr>
        <w:pStyle w:val="ThreadMinimal"/>
      </w:pPr>
      <w:r>
        <w:t>由于“提比略”远离了弑神计划，且变数不大，直接跳过神战详细过程询问结果</w:t>
        <w:br/>
        <w:t>“道路”和原作的相似程度</w:t>
        <w:br/>
        <w:t>ROLL : d50+50=d50(17)+50=67</w:t>
        <w:br/>
        <w:t>差异小于75，变化的趋向是</w:t>
        <w:br/>
        <w:t>0 负面——100 正面</w:t>
        <w:br/>
        <w:t>ROLL : d100=d100(15)=15</w:t>
        <w:br/>
        <w:t>1-3 额外消耗了四队</w:t>
        <w:br/>
        <w:t>4-6 海嗣进化更快</w:t>
        <w:br/>
        <w:t>7-9 玛利图斯参与战争</w:t>
        <w:br/>
        <w:t>10 大成功/大失败</w:t>
        <w:br/>
        <w:t>ROLL : d10=d10(5)=5</w:t>
        <w:br/>
        <w:t>海嗣进化速度加快，虽然一队以自身牺牲为代价打开了道路，但留下来护卫舰队和维持出口的四队，即将遭到更大的挑战。</w:t>
        <w:br/>
        <w:t>“深渊”和原作的相似程度</w:t>
        <w:br/>
        <w:t>ROLL : d50+50=d50(24)+50=74</w:t>
        <w:br/>
        <w:t>差异小于75，变化的趋向是</w:t>
        <w:br/>
        <w:t>0 负面——100 正面</w:t>
        <w:br/>
        <w:t>ROLL : d100=d100(81)=81</w:t>
        <w:br/>
        <w:t>1-3 二队三队基本无减员</w:t>
        <w:br/>
        <w:t>4-6 耗时极短进展迅速</w:t>
        <w:br/>
        <w:t>7-9 伊莎玛拉还未彻底苏醒</w:t>
        <w:br/>
        <w:t>10 大成功/大失败</w:t>
        <w:br/>
        <w:t>ROLL : d10=d10(5)=5</w:t>
        <w:br/>
        <w:t>二队与三队在海沟中的战斗势如破竹，代表海沟内的海嗣数量不多(如果有人在直面伊莎玛拉后转身逃生，成功概率增加)</w:t>
      </w:r>
    </w:p>
    <w:p>
      <w:pPr>
        <w:pStyle w:val="ThreadMinimal"/>
      </w:pPr>
      <w:r>
        <w:t>“Ishar-ma讨伐战”和原作的相似程度</w:t>
        <w:br/>
        <w:t>ROLL : d50+50=d50(17)+50=67</w:t>
        <w:br/>
        <w:t>差异小于75，变化的趋向是</w:t>
        <w:br/>
        <w:t>0 负面——100 正面</w:t>
        <w:br/>
        <w:t>ROLL : d100=d100(7)=7</w:t>
        <w:br/>
        <w:t>1-3 海猎全部战死伊莎玛拉上浮</w:t>
        <w:br/>
        <w:t>4-6 容器战死，伊莎玛拉濒死传递玛利图斯</w:t>
        <w:br/>
        <w:t>7-9 被寄生的斯卡蒂上岸，其余阵亡</w:t>
        <w:br/>
        <w:t>10 大成功/大失败</w:t>
        <w:br/>
        <w:t>ROLL : d10=d10(7)=7</w:t>
        <w:br/>
        <w:t>后续收尾情况的顺利程度(海嗣进化加快-20)</w:t>
        <w:br/>
        <w:t>ROLL : d80=d80(3)=3</w:t>
        <w:br/>
        <w:t>1-3 四队全军覆没，军团伤亡惨重</w:t>
        <w:br/>
        <w:t>4-6 +两支军团丧失编制</w:t>
        <w:br/>
        <w:t>7-9 +所有阿戈尔人无处可逃</w:t>
        <w:br/>
        <w:t>10 大成功/大失败</w:t>
        <w:br/>
        <w:t>ROLL : d10=d10(10)=10</w:t>
        <w:br/>
        <w:t>ROLL : d2=d2(2)=2</w:t>
        <w:br/>
        <w:t>1-3 四队、军团和基地全军覆没</w:t>
        <w:br/>
        <w:t>4-6 +科洛斯修姆即将告急崩毁</w:t>
        <w:br/>
        <w:t>7-9 +海嗣已入侵向阿戈尔本境</w:t>
        <w:br/>
        <w:t>10 大成功/大失败</w:t>
        <w:br/>
        <w:t>ROLL : d10=d10(2)=2</w:t>
        <w:br/>
        <w:t>深海猎人四队与三支军团在潘忒翁基地构筑出临时防线，最终以近距离的微型奇点释放同归于尽，消灭了进化后疯狂的那波海嗣。</w:t>
      </w:r>
    </w:p>
    <w:p>
      <w:pPr>
        <w:pStyle w:val="ThreadMinimal"/>
      </w:pPr>
      <w:r>
        <w:t>斯卡蒂将带着Ishar-mla的灵魂，在海滩上迷茫地睁开眼，而你对自己所未参与的这场神战认为(变数不大+30)</w:t>
        <w:br/>
        <w:t>ROLL : d100+30=d100(93)+30=123</w:t>
        <w:br/>
        <w:t>活下来的人会是斯卡蒂、劳伦缇娜、歌蕾蒂娅和乌尔比安——</w:t>
        <w:br/>
        <w:t>你对世界会朝原作发展是如此得坚信不疑。</w:t>
        <w:br/>
        <w:t>对于自己没能参战的事实，你的想法是</w:t>
        <w:br/>
        <w:t>1-3 愧疚</w:t>
        <w:br/>
        <w:t>4-6 欺骗</w:t>
        <w:br/>
        <w:t>7-9 复杂</w:t>
        <w:br/>
        <w:t>10 大成功/大失败</w:t>
        <w:br/>
        <w:t>ROLL : d10=d10(3)=3</w:t>
        <w:br/>
        <w:t>日光毒辣地烘烤着车厢，旅途静寂，你一遍又一遍地默数着时间。</w:t>
        <w:br/>
        <w:t>……到这一天了。</w:t>
        <w:br/>
        <w:t>雷姆必拓和阿戈尔有时差吗？你漫无目的地联想，毕竟你无法知道具体时间很久了，天数完全靠日升月落推断。</w:t>
        <w:br/>
        <w:t>这些天你总是忍不住焦躁地摸向腰间，却无法再拿出一个精确无比的终端。</w:t>
        <w:br/>
        <w:t>如果现在是上午九点……？</w:t>
        <w:br/>
        <w:t>潮湿、冰冷、苦涩，你在幻觉中闻到那股腥味，随后是血液和尸体的生物气息，明亮的炮火会映出你周身的战场，然后是穿过肉膜、穿过黑暗、向下潜行，到那最深最可憎的巢穴，去直面和杀死——</w:t>
        <w:br/>
        <w:t>热风在挡蓬的缝隙中呼啸，你无法控制地颤抖。</w:t>
        <w:br/>
        <w:t>祂，它们，他们。弑神计划的一切都已经与你无关，是你主动逃开了责任，放任这场悲剧的发生，是你让提比略成为了逃犯与懦夫！</w:t>
        <w:br/>
        <w:t>……懦夫。</w:t>
        <w:br/>
        <w:t>斯卡蒂、劳伦缇娜、歌蕾蒂娅、乌尔比安……斯卡蒂、劳伦缇娜、歌蕾蒂娅、乌尔比安……</w:t>
        <w:br/>
        <w:t>你反复默念着这些名字，告诉自己：活下来就好。</w:t>
        <w:br/>
        <w:t>他们活下来……这个世界的未来，就已远比你曾经历过的某些幸福许多。</w:t>
        <w:br/>
        <w:t>在你的预期中，你的未来会怎样变化</w:t>
        <w:br/>
        <w:t>1-3 在寻求博凯的意见后离开罗德岛</w:t>
        <w:br/>
        <w:t>4-6 +关注斯卡蒂确保不会变成红蒂</w:t>
        <w:br/>
        <w:t>7-9 +试着和乌尔比安接触获得海神信息</w:t>
        <w:br/>
        <w:t>10 大成功/大失败</w:t>
        <w:br/>
        <w:t>ROLL : d10=d10(9)=9</w:t>
      </w:r>
    </w:p>
    <w:p>
      <w:pPr>
        <w:pStyle w:val="ThreadMinimal"/>
      </w:pPr>
      <w:r>
        <w:t>有人询问所以特意写一个公告：由于重写了更正规的选项，所有角色的个人情况已全部重骰，详情请以共享文档为准</w:t>
        <w:br/>
        <w:t>新版本和最终版本的个人情况如下：</w:t>
        <w:br/>
        <w:t>盖娅(已婚已育)</w:t>
        <w:br/>
        <w:t>卢基娅(已婚)</w:t>
        <w:br/>
        <w:t>提图斯(单身)</w:t>
        <w:br/>
        <w:t>塞克提斯(已婚)</w:t>
        <w:br/>
        <w:t>格纳欧斯(单身)</w:t>
        <w:br/>
        <w:t>阿普琉斯(单身)</w:t>
        <w:br/>
        <w:t>维比乌斯(单身)</w:t>
        <w:br/>
        <w:t>玛尼娅(单身)</w:t>
        <w:br/>
        <w:t>纳姆尤斯(已婚已育)</w:t>
        <w:br/>
        <w:t>格涅娅(单身)</w:t>
        <w:br/>
        <w:t>塞维娅(单身)</w:t>
        <w:br/>
        <w:t>盖乌斯(已婚/密人四年前死亡)</w:t>
        <w:br/>
        <w:t>马库斯(单身)</w:t>
        <w:br/>
        <w:t>瓦莱里娅(已婚)</w:t>
        <w:br/>
        <w:t>提比略(已婚已育/密人十五年前死亡)</w:t>
        <w:br/>
        <w:t>玛尔卡(已婚已育/密人和孩子一年前死亡)</w:t>
        <w:br/>
        <w:t>缇比利娅(单身，监护斯普里乌斯)</w:t>
        <w:br/>
        <w:t>努美利娅(单身)</w:t>
        <w:br/>
        <w:t>普布利乌斯(已婚/密人七年前死亡)</w:t>
      </w:r>
    </w:p>
    <w:p>
      <w:pPr>
        <w:pStyle w:val="ThreadMinimal"/>
      </w:pPr>
      <w:r>
        <w:t>街道洒满阳光，萃取出整座城市的影子，趁着商队某次骂声连天的堵车，你悄无声息地翻出了货车，又忍不住在干燥的沙尘中叹气：这天气热得人不想说话。</w:t>
        <w:br/>
        <w:t>等你好不容易找到一条遮阳的小巷时，你决定先</w:t>
        <w:br/>
        <w:t>1-3 找找罗德岛办事处</w:t>
        <w:br/>
        <w:t>4-6 去集市问问招工</w:t>
        <w:br/>
        <w:t>7-9 打听赏金猎人的酒馆</w:t>
        <w:br/>
        <w:t>10 大成功/大失败</w:t>
        <w:br/>
        <w:t>ROLL : d10=d10(9)=9</w:t>
        <w:br/>
        <w:t>斯卡蒂的成功并非不能复刻，前提是你得找到领任务的地方。</w:t>
        <w:br/>
        <w:t>酒馆寻找的顺利程度(不标准的维多利亚语-10)</w:t>
        <w:br/>
        <w:t>ROLL : d90=d90(34)=34</w:t>
        <w:br/>
        <w:t>为什么卡特斯都……这么矮！</w:t>
        <w:br/>
        <w:t>你绝望地看着自己走到哪，周围就空旷到哪，每当你流露出想和谁搭话的倾向，对方的耳朵总会一激灵地绷直，然后快速跑掉。</w:t>
        <w:br/>
        <w:t>高温、干旱、屡战屡败……你的脸色更难看了几分。</w:t>
        <w:br/>
        <w:t>事已至此，你决定</w:t>
        <w:br/>
        <w:t>1-3 找找罗德岛办事处</w:t>
        <w:br/>
        <w:t>4-6 去集市问问招工</w:t>
        <w:br/>
        <w:t>7-9 继续找赏金猎人的酒馆</w:t>
        <w:br/>
        <w:t>10 大成功/大失败</w:t>
        <w:br/>
        <w:t>ROLL : d10=d10(4)=4</w:t>
        <w:br/>
        <w:t>银刨花城的集市看上去比弗龙特拉的热闹许多，你若有所思，分辨着各家摊位后是否有商队支持。</w:t>
        <w:br/>
        <w:t>大静谧扼杀了伊比利亚骄傲的歌声，萎靡不振并不只是血肉遭受摧残，而是在精神上缓慢腐蚀着人民的生活。弗龙特拉的集市之外，大片大片的废墟环绕着它，既是天然的城墙，也是旧日繁华的尸骸，无数拾荒者仍在那里出没……</w:t>
        <w:br/>
        <w:t>……而银刨花城至少养育了一群能笑着唱歌的人们。</w:t>
        <w:br/>
        <w:t>你在集市里有没有找到缺人且打算离开雷姆必拓的商队(不标准的维多利亚语-10)</w:t>
        <w:br/>
        <w:t>ROLL : d90=d90(80)=80</w:t>
      </w:r>
    </w:p>
    <w:p>
      <w:pPr>
        <w:pStyle w:val="ThreadMinimal"/>
      </w:pPr>
      <w:r>
        <w:t>这支商队的目标地点在</w:t>
        <w:br/>
        <w:t>1-3 叙拉古</w:t>
        <w:br/>
        <w:t>4-6 拉特兰</w:t>
        <w:br/>
        <w:t>7-9 炎</w:t>
        <w:br/>
        <w:t>10 大成功/大失败</w:t>
        <w:br/>
        <w:t>ROLL : d10=d10(4)=4</w:t>
        <w:br/>
        <w:t>商队缺人需要现招的岗位是</w:t>
        <w:br/>
        <w:t>1-3 司机</w:t>
        <w:br/>
        <w:t>4-6 苦力</w:t>
        <w:br/>
        <w:t>7-9 护卫</w:t>
        <w:br/>
        <w:t>10 大成功/大失败</w:t>
        <w:br/>
        <w:t>ROLL : d10=d10(5)=5</w:t>
        <w:br/>
        <w:t>这家商队的主要生意是向拉特兰售卖雷姆必拓的各类金属……等一下，不会有源石矿吧？</w:t>
        <w:br/>
        <w:t>ROLL : d100=d100(76)=76</w:t>
        <w:br/>
        <w:t>源石矿很值钱，但感染矿石病很完蛋，雷姆必拓的感染者再多也不能随便进城。</w:t>
        <w:br/>
        <w:t>——或许这就是为什么这家商队一直在招各种搬运工。</w:t>
        <w:br/>
        <w:t>但对基本不会感染还觉得这事小菜一碟的你而言，这是个没人竞争还轻松的好工作。大概。</w:t>
        <w:br/>
        <w:t>所以你的自我推销最终(力气+20，不在意感染+20，不标准的维多利亚语-10)</w:t>
        <w:br/>
        <w:t>ROLL : d100+30=d100(71)+30=101</w:t>
        <w:br/>
        <w:t>“今天就上工！”老板高兴地拍了拍……你的大臂，“我们马上动身！”</w:t>
        <w:br/>
        <w:t>顺带一提你的工资在这个行业里算什么水平(感染风险+20)</w:t>
        <w:br/>
        <w:t>ROLL : d80+20=d80(3)+20=23</w:t>
        <w:br/>
        <w:t>招不到人真是有理由啊，这抠门至极的老板……</w:t>
        <w:br/>
        <w:t>但他恐怕没想到他最错误的决定是给你包了吃住。</w:t>
      </w:r>
    </w:p>
    <w:p>
      <w:pPr>
        <w:pStyle w:val="ThreadMinimal"/>
      </w:pPr>
      <w:r>
        <w:t>从银刨花城到拉特兰需要的时间是</w:t>
        <w:br/>
        <w:t>ROLL : d100=d100(76)=76</w:t>
        <w:br/>
        <w:t>1.月</w:t>
        <w:br/>
        <w:t>2.半季</w:t>
        <w:br/>
        <w:t>3.季</w:t>
        <w:br/>
        <w:t>ROLL : d3=d3(3)=3</w:t>
        <w:br/>
        <w:t>ROLL : d4=d4(1)=1</w:t>
        <w:br/>
        <w:t>你随商队抵达了拉特兰时，耗时共计三个月，那么按每个月查询是否有意外。</w:t>
        <w:br/>
        <w:t>第一个月商队的情况是(大于50出意外)</w:t>
        <w:br/>
        <w:t>ROLL : d100=d100(38)=38</w:t>
        <w:br/>
        <w:t>老板给的工资没有多少，你冷眼旁观，然后毫不留情地没在吃饭上留手。</w:t>
        <w:br/>
        <w:t>……</w:t>
        <w:br/>
        <w:t>平凡而无聊的日子飞速流逝，阿戈尔人沉默寡言地待在人群中，等着车轮从戈壁滩驶向热带稀树草原。</w:t>
        <w:br/>
        <w:t>……</w:t>
        <w:br/>
        <w:t>当一个月过去时，你终于学会了点</w:t>
        <w:br/>
        <w:t>1-3 简单的雷姆必拓语</w:t>
        <w:br/>
        <w:t>4-6 标准了些的维多利亚语</w:t>
        <w:br/>
        <w:t>7-9 货币和贸易常识</w:t>
        <w:br/>
        <w:t>10 大成功/大失败</w:t>
        <w:br/>
        <w:t>ROLL : d10=d10(7)=7</w:t>
        <w:br/>
        <w:t>当看见老板预支你工资时，一个丰蹄在他走后悄悄问：“……你不会是被骗进来的吧？”</w:t>
        <w:br/>
        <w:t>啊？你以一个茫然的眼神作为回应：“我没问工钱。”</w:t>
        <w:br/>
        <w:t>“不是，去拉特兰要走那么远，这点钱糊弄谁啊！”丰蹄司机牙疼地一撇嘴，“一堆铜的都不带点金，也就能骗到你这种傻的……”</w:t>
        <w:br/>
        <w:t>你听着他抱怨了一下午的市价和工资，总算对泰拉的货币单位有了点基础认知。</w:t>
        <w:br/>
        <w:t>——这是你第一次有了“穷”的意识。</w:t>
        <w:br/>
        <w:t>第二个月商队的情况是(大于50出意外)</w:t>
        <w:br/>
        <w:t>ROLL : d100=d100(3)=3</w:t>
      </w:r>
    </w:p>
    <w:p>
      <w:pPr>
        <w:pStyle w:val="ThreadMinimal"/>
      </w:pPr>
      <w:r>
        <w:t>时间继续流逝，车轮下的土地不再是荒凉的草原，植被越来越多，路边的田埂也出现得愈发频繁。</w:t>
        <w:br/>
        <w:t>……</w:t>
        <w:br/>
        <w:t>商队开始时不时在一些村落或修道院前停下。</w:t>
        <w:br/>
        <w:t>……</w:t>
        <w:br/>
        <w:t>你轻松地从车厢里拖出一箱矿石，扛进后面的库房，修道院的主教和老板在闲谈中讨论着价钱，麦香于风中起伏，又飘向晴空下更未知的远方。</w:t>
        <w:br/>
        <w:t>安静的岁月，没有死亡和战斗，你的武器已闲置在风衣内许久。</w:t>
        <w:br/>
        <w:t>几个小孩子疯跑过走廊，在草地上张牙舞爪地玩闹，你瞥向那一闪而逝的金发，隐隐想起：明日方舟那个游戏里，好像就有一个干员出身于修道院。</w:t>
        <w:br/>
        <w:t>……说不定呢，或许这里就是她的故乡？</w:t>
        <w:br/>
        <w:t>奇妙的生活。你回忆着那些遥远的过去，莫名其妙地想要微笑。</w:t>
        <w:br/>
        <w:t>想要微笑，想要大笑，想要和孩子一样直率，说出生活中的所有喜欢和不喜欢——</w:t>
        <w:br/>
        <w:t>修道院的钟声荡出连绵不绝的回音。</w:t>
        <w:br/>
        <w:t>……</w:t>
        <w:br/>
        <w:t>但一切仍旧消散。</w:t>
        <w:br/>
        <w:t>当第二个月过去时，你学会了点</w:t>
        <w:br/>
        <w:t>1-3 简单的雷姆必拓语</w:t>
        <w:br/>
        <w:t>4-6 标准了些的维多利亚语</w:t>
        <w:br/>
        <w:t>7-9 泰拉金属材料通识</w:t>
        <w:br/>
        <w:t>10 大成功/大失败</w:t>
        <w:br/>
        <w:t>ROLL : d10=d10(8)=8</w:t>
        <w:br/>
        <w:t>托商队生意的福，你免不了和各式各样的矿石打交道，货物里除了矿石外还有冶炼好的少部分金属，包括珍贵的源石矿。而且大概是因为有前车之鉴存在，老板特意组织了最基础的科普——</w:t>
        <w:br/>
        <w:t>免得哪个蠢货在易燃物边吸烟，或者拿水打湿了易锈金属。</w:t>
        <w:br/>
        <w:t>现在嘛，你至少不会搞混轻锰矿和异铁(目前最硬的材料你估摸着似乎也能一拳砸扁)。</w:t>
        <w:br/>
        <w:t>第三个月商队的情况是(大于50出意外)</w:t>
        <w:br/>
        <w:t>ROLL : d100=d100(15)=15</w:t>
        <w:br/>
        <w:t>气候愈发潮湿，却也始终炎热无比，你对其他人抱怨的汗蒸没什么感觉，反而觉得呼吸好受了许多。</w:t>
        <w:br/>
        <w:t>……</w:t>
        <w:br/>
        <w:t>但连日大雨显然对商队来说不是什么好消息，老板焦头烂额地喊着人停车扎营，祈祷飓风尽快离开。</w:t>
        <w:br/>
        <w:t>你坐在帐篷里守夜，全世界都只剩爆豆般的雨声。</w:t>
        <w:br/>
        <w:t>“喂，提比略。”有人睡不着朝你搭话，声音困倦，“听说拉特兰是个好地方，等到了地……你打算干啥？”</w:t>
        <w:br/>
        <w:t>你拨了拨火：“随便。”</w:t>
        <w:br/>
        <w:t>生活教会你计划赶不上变化。你已经很擅长随机应变。</w:t>
        <w:br/>
        <w:t>……</w:t>
        <w:br/>
        <w:t>停车两天后，狂风还是离开了这片地区，人们钻出营地，惊叹天气的凉爽。</w:t>
        <w:br/>
        <w:t>——就像是一份小小的赔礼。</w:t>
      </w:r>
    </w:p>
    <w:p>
      <w:pPr>
        <w:pStyle w:val="ThreadMinimal"/>
      </w:pPr>
      <w:r>
        <w:t>最后的第三个月过去时，你学会了点</w:t>
        <w:br/>
        <w:t>1-3 简单的雷姆必拓语</w:t>
        <w:br/>
        <w:t>4-6 标准了些的维多利亚语</w:t>
        <w:br/>
        <w:t>7-9 应急的拉特兰语</w:t>
        <w:br/>
        <w:t>10 大成功/大失败</w:t>
        <w:br/>
        <w:t>ROLL : d10=d10(3)=3</w:t>
        <w:br/>
        <w:t>毕竟老板就是一位卡特斯，整支商队基本都是雷姆必拓出身，一起近距离生活三个月，你当然被耳濡目染了一些简单的雷姆必拓语。</w:t>
        <w:br/>
        <w:t>……至少以苦力们私下里的骂人频率来说，你最先学会的还是脏话。</w:t>
        <w:br/>
        <w:t>结算一下雷姆必拓语的水平(简单-50)</w:t>
        <w:br/>
        <w:t>ROLL : d50=d50(24)=24</w:t>
        <w:br/>
        <w:t>以及瓦莱里娅那周目自学的一年阿戈尔信息技术(三分之一进度)</w:t>
        <w:br/>
        <w:t>ROLL : d10+30=d10(3)+30=33</w:t>
        <w:br/>
        <w:t>洁白高大的巨门在远方也能一眼望见，你仰望那座庞然大物，第一次见识了移动城市的“全貌”。</w:t>
        <w:br/>
        <w:t>这是一座真正的、活的、历史悠久的大型移动城市。</w:t>
        <w:br/>
        <w:t>——圣城，“拉特兰”。</w:t>
        <w:br/>
        <w:t>结算完工资，你离开商队后的选择是</w:t>
        <w:br/>
        <w:t>1-3 找找罗德岛办事处</w:t>
        <w:br/>
        <w:t>4-6 继续找拉特兰的商队</w:t>
        <w:br/>
        <w:t>7-9 找相关公司当雇佣兵</w:t>
        <w:br/>
        <w:t>10 大成功/大失败</w:t>
        <w:br/>
        <w:t>ROLL : d10=d10(5)=5</w:t>
        <w:br/>
        <w:t>缺德的老板没让你的财富增加多少份额，你数了数那些钱币，耸耸肩，不太在乎地继续故技重施，在市场上谋求生计。</w:t>
        <w:br/>
        <w:t>那么在这快乐、洁净又暂时没有爆炸的市场里，你寻找的顺利程度</w:t>
        <w:br/>
        <w:t>ROLL : d100=d100(72)=72</w:t>
        <w:br/>
        <w:t>又是免去给旅馆交钱的一天，这支商队是外来商队还是拉特兰独立商队</w:t>
        <w:br/>
        <w:t>ROLL : d2=d2(1)=1</w:t>
      </w:r>
    </w:p>
    <w:p>
      <w:pPr>
        <w:pStyle w:val="ThreadMinimal"/>
      </w:pPr>
      <w:r>
        <w:t>这支外来商队是打算去往</w:t>
        <w:br/>
        <w:t>1-3 维多利亚</w:t>
        <w:br/>
        <w:t>4-6 莱塔尼亚</w:t>
        <w:br/>
        <w:t>7-9 叙拉古</w:t>
        <w:br/>
        <w:t>10 大成功/大失败</w:t>
        <w:br/>
        <w:t>ROLL : d10=d10(8)=8</w:t>
        <w:br/>
        <w:t>商队主要携带的产品是</w:t>
        <w:br/>
        <w:t>1-3 糖料作物</w:t>
        <w:br/>
        <w:t>4-6 加工农产品</w:t>
        <w:br/>
        <w:t>7-9 精密源石元件</w:t>
        <w:br/>
        <w:t>10 大成功/大失败</w:t>
        <w:br/>
        <w:t>ROLL : d10=d10(3)=3</w:t>
        <w:br/>
        <w:t>很香甜的一支商队，物理意义上，全是甘蔗、甜菜以及糖用高粱。</w:t>
        <w:br/>
        <w:t>那么商队缺人需要现招的岗位是</w:t>
        <w:br/>
        <w:t>1-3 司机</w:t>
        <w:br/>
        <w:t>4-6 苦力</w:t>
        <w:br/>
        <w:t>7-9 护卫</w:t>
        <w:br/>
        <w:t>10 大成功/大失败</w:t>
        <w:br/>
        <w:t>ROLL : d10=d10(9)=9</w:t>
        <w:br/>
        <w:t>这群鲁珀以及什么种族都有的商队正要返回叙拉古，带着这堆相当甜蜜的货物。</w:t>
        <w:br/>
        <w:t>但为了避免被沙地劫匪拦路，他们显然还需要一些事前准备。</w:t>
        <w:br/>
        <w:t>你的自我推销效果(很能打的样子+20，不标准的维多利亚语-10)</w:t>
        <w:br/>
        <w:t>ROLL : d100+10=d100(56)+10=66</w:t>
        <w:br/>
        <w:t>“……行吧。”商队队长的尾巴动了动，神色微妙地拿出合同，“你确定你之前没有做过雇佣兵？”</w:t>
        <w:br/>
        <w:t>呃，按理说你该算是出身于阿戈尔军队……</w:t>
        <w:br/>
        <w:t>你把实话咽下去，只是点头：“我不干只为钱而杀人的事。”</w:t>
      </w:r>
    </w:p>
    <w:p>
      <w:pPr>
        <w:pStyle w:val="ThreadMinimal"/>
      </w:pPr>
      <w:r>
        <w:t>这回你的工资在行业里算个什么水平(叙拉古+20)</w:t>
        <w:br/>
        <w:t>ROLL : d80+20=d80(24)+20=44</w:t>
        <w:br/>
        <w:t>嘛，毕竟是农贸商人，带的也不算什么高价值货物，雇佣护卫主要是图个心安。</w:t>
        <w:br/>
        <w:t>好在按照规矩，他们依然默认给你包了吃住。</w:t>
        <w:br/>
        <w:t>商队去往叙拉古的具体方位是</w:t>
        <w:br/>
        <w:t>ROLL : d5=d5(1)=1</w:t>
        <w:br/>
        <w:t>ROLL : d5=d5(2)=2</w:t>
        <w:br/>
        <w:t>从拉特兰到叙拉古东南角的卡莫拉需要的时间是</w:t>
        <w:br/>
        <w:t>ROLL : d100=d100(5)=5</w:t>
        <w:br/>
        <w:t>1.周</w:t>
        <w:br/>
        <w:t>2.半月</w:t>
        <w:br/>
        <w:t>3.月</w:t>
        <w:br/>
        <w:t>ROLL : d3=d3(1)=1</w:t>
        <w:br/>
        <w:t>ROLL : d2=d2(2)=2</w:t>
        <w:br/>
        <w:t>两周风驰电掣，生怕货物烂掉的商队以快得惊人的速度冲到了目的地，原因是</w:t>
        <w:br/>
        <w:t>1-3 特制的高速货车</w:t>
        <w:br/>
        <w:t>4-6 司机轮换昼夜倒班</w:t>
        <w:br/>
        <w:t>7-9 大平原路好走</w:t>
        <w:br/>
        <w:t>10 大成功/大失败</w:t>
        <w:br/>
        <w:t>ROLL : d10=d10(2)=2</w:t>
        <w:br/>
        <w:t>不同商队的伙食也不同，你站在路边啃着甘蔗，专心致志等厨子喊人吃饭。</w:t>
        <w:br/>
        <w:t>雷姆必拓的商队里常做番茄土豆汤和麦饼，但这支叙拉古商队似乎很喜欢就地取材，比如煮甜菜汤，有时还会往里面加点炖肉。</w:t>
        <w:br/>
        <w:t>如果现在再让你回去喝营养液……你不知道自己还能不能习惯。</w:t>
        <w:br/>
        <w:t>两周里商队的情况是(大于50出意外)</w:t>
        <w:br/>
        <w:t>ROLL : d100=d100(72)=72</w:t>
        <w:br/>
        <w:t>0 负面——100 正面</w:t>
        <w:br/>
        <w:t>ROLL : d100=d100(95)=95</w:t>
      </w:r>
    </w:p>
    <w:p>
      <w:pPr>
        <w:pStyle w:val="ThreadMinimal"/>
      </w:pPr>
      <w:r>
        <w:t>发生了一个非常好的……意外？</w:t>
        <w:br/>
        <w:t>1-3 和大公司的车队结伴，你完全摸鱼</w:t>
        <w:br/>
        <w:t>4-6 因为你轻松打退劫匪拿到了奖金</w:t>
        <w:br/>
        <w:t>7-9 商队遇到了罗德岛，上岛补给</w:t>
        <w:br/>
        <w:t>10 大成功/大失败</w:t>
        <w:br/>
        <w:t>ROLL : d10=d10(3)=3</w:t>
        <w:br/>
        <w:t>真是一件令商队队长捶胸顿足，而你喜笑颜开的意外。</w:t>
        <w:br/>
        <w:t>毕竟人家的护卫已经专业地做了全套，你每天连守夜都不用，负责等饭点开饭就好，神出鬼没中只在吃饭时间出现在众人面前。</w:t>
        <w:br/>
        <w:t>两周下来，鲁珀看你的眼神都复杂了许多。</w:t>
        <w:br/>
        <w:t>——于是等到了卡莫拉，他直接毫不客气地把你和你的工资踹了出去。</w:t>
        <w:br/>
        <w:t>泰拉公历1096年8月17日，你在细细密密的小雨中踏上了卡莫拉的土地，计划在这个略显压抑的城市里</w:t>
        <w:br/>
        <w:t>1-3 找找罗德岛办事处</w:t>
        <w:br/>
        <w:t>4-6 继续找新的商队</w:t>
        <w:br/>
        <w:t>7-9 找相关公司当雇佣兵</w:t>
        <w:br/>
        <w:t>10 大成功/大失败</w:t>
        <w:br/>
        <w:t>ROLL : d10=d10(4)=4</w:t>
        <w:br/>
        <w:t>我怀疑你陷入了道路依赖，也或许是包吃住实在太爽了，总之你大概完全不记得还有罗德岛办事处这种东西，连伞都懒得买，抬脚就往集市走。</w:t>
        <w:br/>
        <w:t>但在这篇凄风苦雨又忙忙碌碌的市场里，你的寻找顺利程度</w:t>
        <w:br/>
        <w:t>ROLL : d100=d100(87)=87</w:t>
        <w:br/>
        <w:t>这一支从叙拉古出发的商队，又是准备去哪</w:t>
        <w:br/>
        <w:t>1-3 莱塔尼亚</w:t>
        <w:br/>
        <w:t>4-6 乌萨斯</w:t>
        <w:br/>
        <w:t>7-9 炎</w:t>
        <w:br/>
        <w:t>10 大成功/大失败</w:t>
        <w:br/>
        <w:t>ROLL : d10=d10(6)=6</w:t>
      </w:r>
    </w:p>
    <w:p>
      <w:pPr>
        <w:pStyle w:val="ThreadMinimal"/>
      </w:pPr>
      <w:r>
        <w:t>寒冷的乌萨斯，冰与雪的国度，商队打算拉什么去那边卖呢</w:t>
        <w:br/>
        <w:t>1-3 精贵木头</w:t>
        <w:br/>
        <w:t>4-6 渔副产品</w:t>
        <w:br/>
        <w:t>7-9 当然是酒啊</w:t>
        <w:br/>
        <w:t>10 大成功/大失败</w:t>
        <w:br/>
        <w:t>ROLL : d10=d10(2)=2</w:t>
        <w:br/>
        <w:t>那么商队缺人需要现招的岗位是</w:t>
        <w:br/>
        <w:t>1-3 司机</w:t>
        <w:br/>
        <w:t>4-6 苦力</w:t>
        <w:br/>
        <w:t>7-9 护卫</w:t>
        <w:br/>
        <w:t>10 大成功/大失败</w:t>
        <w:br/>
        <w:t>ROLL : d10=d10(8)=8</w:t>
        <w:br/>
        <w:t>很合理，毕竟乌萨斯给人的印象是比叙拉古还需要护卫，光山野盗匪估计随便都能翻出一打。</w:t>
        <w:br/>
        <w:t>所以你的自我推销效果(很能打的样子+20，不标准的维多利亚语-10)</w:t>
        <w:br/>
        <w:t>ROLL : d100+10=d100(30)+10=40</w:t>
        <w:br/>
        <w:t>Amazing，这么个大只佬，商队没收的原因是</w:t>
        <w:br/>
        <w:t>1-3 怕你中途翻脸抢劫</w:t>
        <w:br/>
        <w:t>4-6 没有佣兵证明怀疑能力</w:t>
        <w:br/>
        <w:t>7-9 你们伊比利亚人啊</w:t>
        <w:br/>
        <w:t>10 大成功/大失败</w:t>
        <w:br/>
        <w:t>ROLL : d10=d10(5)=5</w:t>
        <w:br/>
        <w:t>“没有佣兵证明？”跟你本来谈得好好的鲁珀语气忽变，他打量了你两眼，怀疑地揣测，“……你该不是拿不上证，故意来混饭吃的吧？”</w:t>
      </w:r>
    </w:p>
    <w:p>
      <w:pPr>
        <w:pStyle w:val="ThreadMinimal"/>
      </w:pPr>
      <w:r>
        <w:t>面对鲁珀这毫无根据的质问，你选择</w:t>
        <w:br/>
        <w:t>1-3 随手掰跟钢条示范</w:t>
        <w:br/>
        <w:t>4-6 要求跟其它护卫比划一下</w:t>
        <w:br/>
        <w:t>7-9 用英语争辩好麻烦，走了</w:t>
        <w:br/>
        <w:t>10 大成功/大失败</w:t>
        <w:br/>
        <w:t>ROLL : d10=d10(9)=9</w:t>
        <w:br/>
        <w:t>没有人会用自己不擅长的语言去和擅长的人吵架，你只是没耐心地瞥了鲁珀一眼，转身就走。</w:t>
        <w:br/>
        <w:t>事情又回到了最初的发展。</w:t>
        <w:br/>
        <w:t>但同时双月也已升起——你还是免不了给旅馆上供的那天。</w:t>
        <w:br/>
        <w:t>晚饭具体情况是</w:t>
        <w:br/>
        <w:t>1-3 经典披萨汽水</w:t>
        <w:br/>
        <w:t>4-6 千层面和奶油汤</w:t>
        <w:br/>
        <w:t>7-9 麦酒配炸牛排</w:t>
        <w:br/>
        <w:t>10 大成功/大失败</w:t>
        <w:br/>
        <w:t>ROLL : d10=d10(4)=4</w:t>
        <w:br/>
        <w:t>今天不在商队里的意思是：你终于可以自己决定吃什么了，可喜可贺。</w:t>
        <w:br/>
        <w:t>——你转头直奔路边饭馆，拿起菜单。</w:t>
        <w:br/>
        <w:t>美味程度(好歹是拿出来卖的+20)</w:t>
        <w:br/>
        <w:t>ROLL : d100+20=d100(51)+20=71</w:t>
        <w:br/>
        <w:t>食物的美味程度一没有浪费你的钱，二没有浪费它本身。心满意足中，你甚至对整片泰拉的饭都升起了过高的期待。</w:t>
        <w:br/>
        <w:t>——总不会比营养液更乏味的，对吧？</w:t>
        <w:br/>
        <w:t>吃饱喝足后你对明天的展望是</w:t>
        <w:br/>
        <w:t>1-3 找找罗德岛办事处</w:t>
        <w:br/>
        <w:t>4-6 继续找新的商队</w:t>
        <w:br/>
        <w:t>7-9 找相关公司当雇佣兵</w:t>
        <w:br/>
        <w:t>10 大成功/大失败</w:t>
        <w:br/>
        <w:t>ROLL : d10=d10(4)=4</w:t>
      </w:r>
    </w:p>
    <w:p>
      <w:pPr>
        <w:pStyle w:val="ThreadMinimal"/>
      </w:pPr>
      <w:r>
        <w:t>总之在一觉神清气爽后，今天的雨总算停了，你捧着黄油牛角面包边走边吃，继续在集市上转悠。</w:t>
        <w:br/>
        <w:t>你的寻找顺利程度</w:t>
        <w:br/>
        <w:t>ROLL : d100=d100(9)=9</w:t>
        <w:br/>
        <w:t>今天询问的商队不是满员就是和你要去的方向背道而驰，有人说是北方的局势越来越紧张了，摆了摆手让你走人。</w:t>
        <w:br/>
        <w:t>“阿戈尔人，你们不懂这个。”</w:t>
        <w:br/>
        <w:t>反复碰壁后，在现实的痛击下你决定</w:t>
        <w:br/>
        <w:t>1-3 找找罗德岛办事处</w:t>
        <w:br/>
        <w:t>4-6 继续找新的商队</w:t>
        <w:br/>
        <w:t>7-9 找相关公司当雇佣兵</w:t>
        <w:br/>
        <w:t>10 大成功/大失败</w:t>
        <w:br/>
        <w:t>ROLL : d10=d10(4)=4</w:t>
        <w:br/>
        <w:t>……你怎么就一直逮着商队薅啊！</w:t>
        <w:br/>
        <w:t>1-3 不记得有办事处这种东西</w:t>
        <w:br/>
        <w:t>4-6 不想去随便为钱杀人</w:t>
        <w:br/>
        <w:t>7-9 商队管饭而且不会迷路</w:t>
        <w:br/>
        <w:t>10 大成功/大失败</w:t>
        <w:br/>
        <w:t>ROLL : d10=d10(5)=5</w:t>
        <w:br/>
        <w:t>乌萨斯、战争、征税……你漫步在街上，头脑中却闪过数个离你十分遥远的名词。它们从未出现过在思考中，于是你对泰拉的印象还停留在荒地、麦田和苍蓝的天穹。</w:t>
        <w:br/>
        <w:t>你没见过源石技艺，也没见过矿石病，你根本对他们的国家毫不关心。</w:t>
        <w:br/>
        <w:t>——你只是个外人。</w:t>
        <w:br/>
        <w:t>“阿戈尔人无法想象一场陆地上的战争。”</w:t>
        <w:br/>
        <w:t>离乡的猎人仰望灰白色的云层，无数丝线正随风无端飘落，轻薄而寒冷。</w:t>
        <w:br/>
        <w:t>这就是叙拉古东部，仿佛永无尽头的雨。</w:t>
        <w:br/>
        <w:t>而当你每迈出一步，泰拉的角落中都会有人在血泊中停止呼吸，他们不因什么伟大的使命而死……</w:t>
        <w:br/>
        <w:t>……他们只是死于贪婪和贫穷。</w:t>
      </w:r>
    </w:p>
    <w:p>
      <w:pPr>
        <w:pStyle w:val="ThreadMinimal"/>
      </w:pPr>
      <w:r>
        <w:t>当然这并不是说你就摆脱了贫穷——</w:t>
        <w:br/>
        <w:t>毕竟你工资也不高，接下来还能住多久旅馆呢</w:t>
        <w:br/>
        <w:t>1-3 D7</w:t>
        <w:br/>
        <w:t>4-6 D14</w:t>
        <w:br/>
        <w:t>7-9 D28</w:t>
        <w:br/>
        <w:t>10 大成功/大失败</w:t>
        <w:br/>
        <w:t>ROLL : d10=d10(4)=4</w:t>
        <w:br/>
        <w:t>ROLL : d14=d14(3)=3</w:t>
        <w:br/>
        <w:t>三天倒计时挂在钱包里，你不得不小心地规划了饭钱。</w:t>
        <w:br/>
        <w:t>8月19日，你的寻找顺利程度</w:t>
        <w:br/>
        <w:t>ROLL : d100=d100(33)=33</w:t>
        <w:br/>
        <w:t>嘀嗒。嘀嗒。你坐在饭馆里，屋檐底下的水珠很快连缀成一线。</w:t>
        <w:br/>
        <w:t>“雨越来越大了啊。”上菜的女招待随口抱怨，“再这样下下去，我看迟早会有人被淹死在雨里……”</w:t>
        <w:br/>
        <w:t>“……是啊。”你卷起番茄酱底下的意面。</w:t>
        <w:br/>
        <w:t>它封闭了卡莫拉四周的道路，甚至在暴雨如注中围起了城，人们咒骂着走进雨中，又不怀希望地等待酷刑结束。</w:t>
        <w:br/>
        <w:t>——连你也变成了囚徒中的一员。</w:t>
        <w:br/>
        <w:t>“雨越来越大了……”</w:t>
        <w:br/>
        <w:t>进城三天，你有没有遇到过什么意外</w:t>
        <w:br/>
        <w:t>ROLL : d100=d100(59)=59</w:t>
        <w:br/>
        <w:t>0 负面——100 正面</w:t>
        <w:br/>
        <w:t>ROLL : d100=d100(55)=55</w:t>
        <w:br/>
        <w:t>1-3 面包店好心送了你面包</w:t>
        <w:br/>
        <w:t>4-6 旅馆有喜事全场免单一天</w:t>
        <w:br/>
        <w:t>7-9 见义勇为换了份工作</w:t>
        <w:br/>
        <w:t>10 大成功/大失败</w:t>
        <w:br/>
        <w:t>ROLL : d10=d10(10)=10</w:t>
        <w:br/>
        <w:t>ROLL : d2=d2(1)=1</w:t>
      </w:r>
    </w:p>
    <w:p>
      <w:pPr>
        <w:pStyle w:val="ThreadMinimal"/>
      </w:pPr>
      <w:r>
        <w:t>平平无奇还略显颓废的一天里突然钻出一个大成功</w:t>
        <w:br/>
        <w:t>1-3 面包店雇你当试吃员</w:t>
        <w:br/>
        <w:t>4-6 旅馆有喜事随机免单七天</w:t>
        <w:br/>
        <w:t>7-9 见义勇为救了罗德岛人</w:t>
        <w:br/>
        <w:t>10 大成功/大失败</w:t>
        <w:br/>
        <w:t>ROLL : d10=d10(10)=10</w:t>
        <w:br/>
        <w:t>ROLL : d2=d2(2)=2</w:t>
        <w:br/>
        <w:t>1-3 面包店雇你当三天试吃员</w:t>
        <w:br/>
        <w:t>4-6 旅馆有喜事随机免单三天</w:t>
        <w:br/>
        <w:t>7-9 救了罗德岛人但被迫逃亡</w:t>
        <w:br/>
        <w:t>10 大成功/大失败</w:t>
        <w:br/>
        <w:t>ROLL : d10=d10(6)=6</w:t>
        <w:br/>
        <w:t>好消息：你的住宿余额上升到了五天。</w:t>
        <w:br/>
        <w:t>坏消息：叙拉古仍在下雨。</w:t>
        <w:br/>
        <w:t>——而你找不到合适的途径继续前进。</w:t>
        <w:br/>
        <w:t>8月20日，你的寻找顺利程度</w:t>
        <w:br/>
        <w:t>ROLL : d100=d100(30)=30</w:t>
        <w:br/>
        <w:t>阿戈尔人被水困住了……这算是什么笑话？</w:t>
        <w:br/>
        <w:t>寒冷如影随形地消耗着你的精力，你再一次湿漉漉地走回旅馆，却依然空手而归。</w:t>
        <w:br/>
        <w:t>现实的困扰下，你决定</w:t>
        <w:br/>
        <w:t>1-3 找找罗德岛办事处</w:t>
        <w:br/>
        <w:t>4-6 干脆直接孤身跋涉</w:t>
        <w:br/>
        <w:t>7-9 在城里临时找份工作</w:t>
        <w:br/>
        <w:t>10 大成功/大失败</w:t>
        <w:br/>
        <w:t>ROLL : d10=d10(10)=10</w:t>
        <w:br/>
        <w:t>ROLL : d2=d2(1)=1</w:t>
        <w:br/>
        <w:t>1-3 找办事处发现路过过</w:t>
        <w:br/>
        <w:t>4-6 准备物资后孤身跋涉</w:t>
        <w:br/>
        <w:t>7-9 在城里成功找份工作</w:t>
        <w:br/>
        <w:t>10 大成功/大失败</w:t>
        <w:br/>
        <w:t>ROLL : d10=d10(9)=9</w:t>
      </w:r>
    </w:p>
    <w:p>
      <w:pPr>
        <w:pStyle w:val="ThreadMinimal"/>
      </w:pPr>
      <w:r>
        <w:t>忽然一转上班是怎么回事，你找到的这份临时工作是</w:t>
        <w:br/>
        <w:t>0 不需要战斗——100 需要战斗</w:t>
        <w:br/>
        <w:t>ROLL : d100=d100(89)=89</w:t>
        <w:br/>
        <w:t>1-3 天灾信使的护卫</w:t>
        <w:br/>
        <w:t>4-6 清扫附近的害兽群</w:t>
        <w:br/>
        <w:t>7-9 清剿附近的盗匪</w:t>
        <w:br/>
        <w:t>10 大成功/大失败</w:t>
        <w:br/>
        <w:t>ROLL : d10=d10(7)=7</w:t>
        <w:br/>
        <w:t>“根据可靠消息，赏金猎人‘赤峰’和其团伙已经游荡在卡莫拉附近半个月左右，造成两次以上的大型劫戮。”市政府的工作人员漠然抬眼，任务单被顺着台面推出，“如果你有信心完成任务，那就在这里签字。”</w:t>
        <w:br/>
        <w:t>血红的盖章砰然落下。</w:t>
        <w:br/>
        <w:t>“——至于后果，还请自负。”</w:t>
        <w:br/>
        <w:t>他微笑着送客。</w:t>
        <w:br/>
        <w:t>赤峰盗匪所在地离卡莫拉的距离是</w:t>
        <w:br/>
        <w:t>ROLL : d100=d100(5)=5</w:t>
        <w:br/>
        <w:t>1.分钟</w:t>
        <w:br/>
        <w:t>2.小时</w:t>
        <w:br/>
        <w:t>3.半天</w:t>
        <w:br/>
        <w:t>ROLL : d3=d3(2)=2</w:t>
        <w:br/>
        <w:t>ROLL : d12=d12(10)=10</w:t>
        <w:br/>
        <w:t>你清早出门，路上又边赶路边啃面包，最终在入夜时终于找到了他们大概的活动地盘，准备</w:t>
        <w:br/>
        <w:t>0 小心暗杀——100 正面强攻</w:t>
        <w:br/>
        <w:t>ROLL : d100=d100(39)=39</w:t>
        <w:br/>
        <w:t>搁置许久的武器被悄无声息地拔出，火光在刃上一闪而逝，你的指腹顺着剑身延伸，忽然惊觉这把“短匕”对人类而言……是多么巨大。</w:t>
        <w:br/>
        <w:t>……</w:t>
        <w:br/>
        <w:t>深海猎人和普通人类的战斗没有悬念可言。</w:t>
      </w:r>
    </w:p>
    <w:p>
      <w:pPr>
        <w:pStyle w:val="ThreadMinimal"/>
      </w:pPr>
      <w:r>
        <w:t>营地场面糟糕程度(暗杀-20)</w:t>
        <w:br/>
        <w:t>ROLL : d80=d80(47)=47</w:t>
        <w:br/>
        <w:t>对方在胡乱挣扎和求饶，言语却颤抖地呜咽不清，反倒让黏稠滚烫的血又流了你满手。</w:t>
        <w:br/>
        <w:t>“安静一点！”你紧皱着眉拧动短匕，不耐烦地下意识用阿戈尔语命令，终于绞碎了最后一颗心脏。</w:t>
        <w:br/>
        <w:t>砰，尸体沉重地在地上安静下去。</w:t>
        <w:br/>
        <w:t>篝火的火光隐隐在远处浮现，夜色依然深厚得毫无变化，你面无表情地空出一只手拎住他的衣领，顺着一路上的血迹往回走去。</w:t>
        <w:br/>
        <w:t>这是最后一个试图逃跑的社会渣滓。</w:t>
        <w:br/>
        <w:t>景色随着你的前进越来越亮，越来越亮，直到你可以顺着光明看清营地里尸横遍野的惨状，人类被刺穿肺，被砍下头，被锁链反复贯穿——</w:t>
        <w:br/>
        <w:t>你将刚才的那具尸体也丢入血泊中。</w:t>
        <w:br/>
        <w:t>血溅上你的手，溅上你的衣服，但没有任何一滴属于你。</w:t>
        <w:br/>
        <w:t>离群的猎人在篝火边静静地站了一会。</w:t>
        <w:br/>
        <w:t>火光跃动在他血红色的眼睛里。什么也没有。</w:t>
        <w:br/>
        <w:t>我果然还是讨厌这样。</w:t>
        <w:br/>
        <w:t>“再见。”</w:t>
        <w:br/>
        <w:t>他擦干净武器，带上赏金猎人尸体上的徽章，头也不回地走向远方那个庞大的影子。</w:t>
        <w:br/>
        <w:t>双月在他背后辉煌地拥抱着一切。</w:t>
        <w:br/>
        <w:t>在这种情况下，你还有多做一些手脚吗(厌恶-20)</w:t>
        <w:br/>
        <w:t>ROLL : d80=d80(44)=44</w:t>
        <w:br/>
        <w:t>显然你的金钱观还没浓郁到，能让你想起杀人搜尸这种事。</w:t>
        <w:br/>
        <w:t>对你而言，你只是替城市铲除了一波害虫，从而换取官方的报酬，一件和警察或军人差不多的工作——</w:t>
        <w:br/>
        <w:t>因此你对他们的钱和血都退避三舍。</w:t>
        <w:br/>
        <w:t>第二天下午，你风尘仆仆地从市政厅领到了一袋赤金，具体数额是</w:t>
        <w:br/>
        <w:t>1-3 够你在卡莫拉再住一个月</w:t>
        <w:br/>
        <w:t>4-6 可以凑齐独行的所有装备</w:t>
        <w:br/>
        <w:t>7-9 可以买辆车考虑自驾游</w:t>
        <w:br/>
        <w:t>10 大成功/大失败</w:t>
        <w:br/>
        <w:t>ROLL : d10=d10(4)=4</w:t>
      </w:r>
    </w:p>
    <w:p>
      <w:pPr>
        <w:pStyle w:val="ThreadMinimal"/>
      </w:pPr>
      <w:r>
        <w:t>而你的下一步选择是</w:t>
        <w:br/>
        <w:t>1-3 继续蹲守商队比较方便</w:t>
        <w:br/>
        <w:t>4-6 采购后直接徒步跋涉</w:t>
        <w:br/>
        <w:t>7-9 这个时候想起来办事处？</w:t>
        <w:br/>
        <w:t>10 大成功/大失败</w:t>
        <w:br/>
        <w:t>ROLL : d10=d10(3)=3</w:t>
        <w:br/>
        <w:t>起码在商队里不用杀那么多人，你颇为乐观地想。</w:t>
        <w:br/>
        <w:t>8月21日，你的寻找顺利程度</w:t>
        <w:br/>
        <w:t>ROLL : d100=d100(97)=97</w:t>
        <w:br/>
        <w:t>天晴了，雨停了，叙拉古商队又行了，他们准备去哪</w:t>
        <w:br/>
        <w:t>1-3 莱塔尼亚</w:t>
        <w:br/>
        <w:t>4-6 乌萨斯</w:t>
        <w:br/>
        <w:t>7-9 炎</w:t>
        <w:br/>
        <w:t>10 大成功/大失败</w:t>
        <w:br/>
        <w:t>ROLL : d10=d10(8)=8</w:t>
        <w:br/>
        <w:t>这支商队的主要货物是</w:t>
        <w:br/>
        <w:t>1-3 精贵木头</w:t>
        <w:br/>
        <w:t>4-6 渔副产品</w:t>
        <w:br/>
        <w:t>7-9 其实是武器</w:t>
        <w:br/>
        <w:t>10 大成功/大失败</w:t>
        <w:br/>
        <w:t>ROLL : d10=d10(1)=1</w:t>
        <w:br/>
        <w:t>那么商队缺人需要现招的岗位是</w:t>
        <w:br/>
        <w:t>1-3 司机</w:t>
        <w:br/>
        <w:t>4-6 苦力</w:t>
        <w:br/>
        <w:t>7-9 护卫</w:t>
        <w:br/>
        <w:t>10 大成功/大失败</w:t>
        <w:br/>
        <w:t>ROLL : d10=d10(9)=9</w:t>
      </w:r>
    </w:p>
    <w:p>
      <w:pPr>
        <w:pStyle w:val="ThreadMinimal"/>
      </w:pPr>
      <w:r>
        <w:t>去大炎要途径卡兹戴尔，叙拉古的鲁珀也扛不住不请护卫的后果啊。</w:t>
        <w:br/>
        <w:t>所以你的自我推销效果(很能打的样子+20，任务单证明+20，不标准的维多利亚语-10，不标准的炎国语+10)</w:t>
        <w:br/>
        <w:t>ROLL : d100+40=d100(20)+40=60</w:t>
        <w:br/>
        <w:t>带头的鲁珀思忖许久，终于答应和你签下合同。</w:t>
        <w:br/>
        <w:t>你转身离开时听见他和另一个鲁珀偷偷嘀咕：“你说……他会不会被认成血魔啊？”</w:t>
        <w:br/>
        <w:t>这回你的工资在行业里算个什么水平(卡兹戴尔+30)</w:t>
        <w:br/>
        <w:t>ROLL : d70+30=d70(12)+30=42</w:t>
        <w:br/>
        <w:t>虽然你不在乎钱，虽然商队按例包了吃住。</w:t>
        <w:br/>
        <w:t>……但你什么时候能遇见一个诗怀雅那样豪气的老板啊？</w:t>
        <w:br/>
        <w:t>商队去炎国的方位是</w:t>
        <w:br/>
        <w:t>ROLL : d5=d5(5)=5</w:t>
        <w:br/>
        <w:t>ROLL : d5=d5(4)=4</w:t>
        <w:br/>
        <w:t>炎国中北部，好遥远的路途，是原作里已经出现过的城市吗</w:t>
        <w:br/>
        <w:t>ROLL : d2=d2(1)=1</w:t>
        <w:br/>
        <w:t>1-3 玉门</w:t>
        <w:br/>
        <w:t>4-6 大荒</w:t>
        <w:br/>
        <w:t>7-9 姜齐</w:t>
        <w:br/>
        <w:t>10 大成功/大失败</w:t>
        <w:br/>
        <w:t>ROLL : d10=d10(3)=3</w:t>
        <w:br/>
        <w:t>是超级堡垒玉门城，按理来说只有在和龙门补给交接时才会临时开放，根据五年十年一次的频率，1102年的回防前大概是1097，而现在是1096下半年，商队大概是打算赶1097的趟。</w:t>
        <w:br/>
        <w:t>虽然让人有点摸不着头脑但一想起货物是名贵木材——</w:t>
        <w:br/>
        <w:t>好吧，大炎人特有的喜欢用木头做古董做家具，这一车超级值钱啊！</w:t>
        <w:br/>
        <w:t>从卡莫拉到玉门/龙门需要的时间是(太远了保底50)</w:t>
        <w:br/>
        <w:t>ROLL : d50+50=d50(8)+50=58</w:t>
        <w:br/>
        <w:t>1.月</w:t>
        <w:br/>
        <w:t>2.季</w:t>
        <w:br/>
        <w:t>3.半年</w:t>
        <w:br/>
        <w:t>ROLL : d3=d3(2)=2</w:t>
        <w:br/>
        <w:t>ROLL : d2=d2(1)=1</w:t>
      </w:r>
    </w:p>
    <w:p>
      <w:pPr>
        <w:pStyle w:val="ThreadMinimal"/>
      </w:pPr>
      <w:r>
        <w:t>几乎是雷姆必拓那趟两倍的路但用相同的时间走完了，速度这么快的原因是</w:t>
        <w:br/>
        <w:t>1-3 特制的高速货车</w:t>
        <w:br/>
        <w:t>4-6 司机轮换昼夜倒班</w:t>
        <w:br/>
        <w:t>7-9 其实是先到龙门</w:t>
        <w:br/>
        <w:t>10 大成功/大失败</w:t>
        <w:br/>
        <w:t>ROLL : d10=d10(1)=1</w:t>
        <w:br/>
        <w:t>约等于每天都在高负荷飙车，赶路使得商队和你在11月21日抵达玉门——</w:t>
        <w:br/>
        <w:t>前提是如果旅途上没有出意外的话。</w:t>
        <w:br/>
        <w:t>第一个月商队的情况是(大于50出意外)</w:t>
        <w:br/>
        <w:t>ROLL : d100=d100(74)=74</w:t>
        <w:br/>
        <w:t>0 负面——100 正面</w:t>
        <w:br/>
        <w:t>ROLL : d100=d100(67)=67</w:t>
        <w:br/>
        <w:t>1-3 在树林里补充了不少野味</w:t>
        <w:br/>
        <w:t>4-6 和大公司车队同行一段时间</w:t>
        <w:br/>
        <w:t>7-9 你额外学了点东西</w:t>
        <w:br/>
        <w:t>10 大成功/大失败</w:t>
        <w:br/>
        <w:t>ROLL : d10=d10(4)=4</w:t>
        <w:br/>
        <w:t>货车在卡兹戴尔的丘陵间高速而沉重地印下车辙，仿佛头尾相连的蚁群……</w:t>
        <w:br/>
        <w:t>却又在某一刻忽然停下。</w:t>
        <w:br/>
        <w:t>你跃下车顶。热风推着云团匆匆路过，老板正和黑钢的车队负责人熟稔地说着话，时不时传来一阵大笑。</w:t>
        <w:br/>
        <w:t>回来时他想必会带回一个好消息：比如黑钢将会和商队同路一段时间。</w:t>
        <w:br/>
        <w:t>——而看在熟人、以及人家更专业的份上，你和其它商队护卫大概可以就地歇了。</w:t>
        <w:br/>
        <w:t>当第一个月过去时，你学会了点</w:t>
        <w:br/>
        <w:t>1-3 标准了些的炎国语</w:t>
        <w:br/>
        <w:t>4-6 标准了些的维多利亚语</w:t>
        <w:br/>
        <w:t>7-9 雇佣兵任务常识</w:t>
        <w:br/>
        <w:t>10 大成功/大失败</w:t>
        <w:br/>
        <w:t>ROLL : d10=d10(4)=4</w:t>
      </w:r>
    </w:p>
    <w:p>
      <w:pPr>
        <w:pStyle w:val="ThreadMinimal"/>
      </w:pPr>
      <w:r>
        <w:t>黑钢作为军事安保公司，面对的客户也来自五湖四海，自然导致他们的员工至少得会维多利亚语。</w:t>
        <w:br/>
        <w:t>——不然要怎么和客户讨论价钱？</w:t>
        <w:br/>
        <w:t>“你这口音到底是哪来的怪声？”稍微熟络一点后，吃饭时有佣兵跟你吐槽，“我学维多利亚语时天天被老师骂，可刚学三个月那会估摸着也比你标准。”</w:t>
        <w:br/>
        <w:t>你耸耸肩，继续喝那碗豌豆炖肉：“水平就在这里，还能怎么办——不然你教我啊？”</w:t>
        <w:br/>
        <w:t>然而你真的收到了一份一对一口音指导。</w:t>
        <w:br/>
        <w:t>“没有维多利亚人能忍受天天旁边有人——操着这个语调说话的！”他临走前愤怒地挥舞武器。</w:t>
        <w:br/>
        <w:t>第二个月商队的情况是(大于50出意外)</w:t>
        <w:br/>
        <w:t>ROLL : d100=d100(31)=31</w:t>
        <w:br/>
        <w:t>地势越来越高，路面却趋于平坦，高原毒辣的紫外线虽然不妨碍商队赶路，却也晒得你恨不得全副武装。</w:t>
        <w:br/>
        <w:t>……</w:t>
        <w:br/>
        <w:t>不下雨的又一个月，你在车厢内静等沙尘暴的离去，体会干渴在体内缓慢阵痛的折磨。</w:t>
        <w:br/>
        <w:t>……</w:t>
        <w:br/>
        <w:t>深邃的峡谷和高崖随地可见，日影有时会把它们妆点成鬼斧神工的自然美景，但你却在欣赏时听见，其他人正讨论这里是不是曾经围剿魔族佬的战场……</w:t>
        <w:br/>
        <w:t>在不知道多少个十年、百年、乃至千年之前，这里所有的土块都曾被血浸透。</w:t>
        <w:br/>
        <w:t>当第二个月过去时，你学会了点</w:t>
        <w:br/>
        <w:t>1-3 标准了些的炎国语</w:t>
        <w:br/>
        <w:t>4-6 萨卡兹相关常识</w:t>
        <w:br/>
        <w:t>7-9 名贵木材保养和分辨</w:t>
        <w:br/>
        <w:t>10 大成功/大失败</w:t>
        <w:br/>
        <w:t>ROLL : d10=d10(9)=9</w:t>
        <w:br/>
        <w:t>货车都是严格密封和处理过的特制款，你甚至见过有术师每天定期给制冷设备加强效果。</w:t>
        <w:br/>
        <w:t>——你第一次见时，相当稀奇地盯着别人的法杖许久。</w:t>
        <w:br/>
        <w:t>“木头可是娇贵玩意，要是没点本事还想把它们拉到炎国去卖——哈！”老板和你们一起吃饭，偶尔兴致上来了就会手舞足蹈，指点江山，“想当初，我可是费了老大心思才试出来……”</w:t>
        <w:br/>
        <w:t>你专心致志地听了一耳朵的理论。</w:t>
        <w:br/>
        <w:t>虽然你也不知道……这玩意对你能有什么用？</w:t>
      </w:r>
    </w:p>
    <w:p>
      <w:pPr>
        <w:pStyle w:val="ThreadMinimal"/>
      </w:pPr>
      <w:r>
        <w:t>第三个月商队的情况是(大于50出意外)</w:t>
        <w:br/>
        <w:t>ROLL : d100=d100(95)=95</w:t>
        <w:br/>
        <w:t>0 负面——100 正面</w:t>
        <w:br/>
        <w:t>ROLL : d100=d100(50)=50</w:t>
        <w:br/>
        <w:t>1-3 没被萨卡兹盗匪发现</w:t>
        <w:br/>
        <w:t>4-6 天气终于下了几场雨</w:t>
        <w:br/>
        <w:t>7-9 你额外学了点东西</w:t>
        <w:br/>
        <w:t>10 大成功/大失败</w:t>
        <w:br/>
        <w:t>ROLL : d10=d10(4)=4</w:t>
        <w:br/>
        <w:t>当你们摆脱了那片仿佛无穷无尽的荒漠高原后，老天爷终于姗姗来迟地补了几场雨。</w:t>
        <w:br/>
        <w:t>休息时不少人冲到雨中大喊大叫，兴奋地踩着水玩，然而对于有毛的种族，比如鲁珀、菲林和沃尔珀来说……这场雨只会让他们更加无精打采，不得不一遍遍烘干自己的尾巴。</w:t>
        <w:br/>
        <w:t>幸好提比略没有触手尾巴……你敬而远之地离开那群骂骂咧咧的人，悄悄呼吸湿润而清冽的空气。</w:t>
        <w:br/>
        <w:t>大海的痕迹似乎从你脑中淡化了些许。</w:t>
        <w:br/>
        <w:t>尘土和风暴覆盖了那些曾经顽固包围着的水腥。</w:t>
        <w:br/>
        <w:t>但失水的痛楚永远会提醒你——</w:t>
        <w:br/>
        <w:t>阿戈尔人来自何方。</w:t>
        <w:br/>
        <w:t>当第三个月过去时，你学会了点</w:t>
        <w:br/>
        <w:t>1-3 标准了些的炎国语</w:t>
        <w:br/>
        <w:t>4-6 泰拉厨具基础使用</w:t>
        <w:br/>
        <w:t>7-9 炎国和其边界最近局势</w:t>
        <w:br/>
        <w:t>10 大成功/大失败</w:t>
        <w:br/>
        <w:t>ROLL : d10=d10(1)=1</w:t>
        <w:br/>
        <w:t>等快到地方时你才知道，商队里其实雇了一个炎国向导。</w:t>
        <w:br/>
        <w:t>“其实说是向导，这条路老板也跑过好几回了，他说炎国语都快和我一样顺溜了……”向导背着剑挠挠头，爽朗一笑，“哎，现在还扯着我做向导，真不知道他怎么想的！”</w:t>
        <w:br/>
        <w:t>“他的炎国语都是你教的？”你好奇地换了中文，试着吐字发问。</w:t>
        <w:br/>
        <w:t>“对啊，不过你这……”她忽然捧腹大笑，笑得直不起腰，“原来你讲的是炎国话吗！这发音谁教的啊——”</w:t>
        <w:br/>
        <w:t>“算了算了，我来！”</w:t>
        <w:br/>
        <w:t>隔日起，你多了个炎国语老师。</w:t>
        <w:br/>
        <w:t>……背后也多了一道来自老板幽怨的视线。</w:t>
      </w:r>
    </w:p>
    <w:p>
      <w:pPr>
        <w:pStyle w:val="ThreadMinimal"/>
      </w:pPr>
      <w:r>
        <w:t>1096年11月21日，商队疲惫而解脱地走过玉门高耸的关卡，老板给你结算了工资，迫不及待地和你散了伙。</w:t>
        <w:br/>
        <w:t>“有空找我喝酒啊——！”向导姑娘在你背后大喊。</w:t>
        <w:br/>
        <w:t>你朝他们挥了挥手，转身却被一阵寒风盖在脸上，它窜过长街无影无踪，只留下满街的树冠丛响。</w:t>
        <w:br/>
        <w:t>……凉的。你后知后觉地摊开手，一片小小的水迹在手里缓慢蒸发。</w:t>
        <w:br/>
        <w:t>“怎么又下雪了？”旁边扫着树叶的店主唉声叹气，“唉，瑞雪兆丰年、瑞雪兆丰年……”</w:t>
        <w:br/>
        <w:t>他安慰自己：没打仗就行。</w:t>
        <w:br/>
        <w:t>原来这就是雪。你好奇地抬头，望向灰白色的天空。记忆中的那些白色痕迹几乎已经消磨殆尽，“提比略”只见过海中那悲惨的“雪”……</w:t>
        <w:br/>
        <w:t>水在凝固后轻而缓地从云端坠落。</w:t>
        <w:br/>
        <w:t>在玉门的微雪中，你对未来的计划是</w:t>
        <w:br/>
        <w:t>1-3 去龙门外寻找罗德岛</w:t>
        <w:br/>
        <w:t>4-6 去切城路上等罗德岛</w:t>
        <w:br/>
        <w:t>7-9 去龙门找罗德岛办事处</w:t>
        <w:br/>
        <w:t>10 大成功/大失败</w:t>
        <w:br/>
        <w:t>ROLL : d10=d10(2)=2</w:t>
        <w:br/>
        <w:t>鉴于12月23日当天开始营救博士，那现在罗德岛的位置在</w:t>
        <w:br/>
        <w:t>1-3 卡兹戴尔荒地上</w:t>
        <w:br/>
        <w:t>4-6 龙门外稍作补给</w:t>
        <w:br/>
        <w:t>7-9 切城外的荒野徘徊</w:t>
        <w:br/>
        <w:t>10 大成功/大失败</w:t>
        <w:br/>
        <w:t>ROLL : d10=d10(3)=3</w:t>
        <w:br/>
        <w:t>到时候罗德岛大概是急行军闪现切城外，捞了人就跑去龙门，所以你现在去龙门外的荒野不可能找得到人。</w:t>
        <w:br/>
        <w:t>然而，你在荒野里待了多久才发现这个事实</w:t>
        <w:br/>
        <w:t>ROLL : d33=d33(25)=25</w:t>
      </w:r>
    </w:p>
    <w:p>
      <w:pPr>
        <w:pStyle w:val="ThreadMinimal"/>
      </w:pPr>
      <w:r>
        <w:t>12月15日，你跋山涉水地走到龙门边上，又在荒野上常驻多天后才发现：罗德岛和龙门还未有交集，主线也尚未开始。</w:t>
        <w:br/>
        <w:t>……你大概来得太早了。</w:t>
        <w:br/>
        <w:t>查询这些天你的生活质量(基础能力+20)</w:t>
        <w:br/>
        <w:t>ROLL : d100+20=d100(39)+20=59</w:t>
        <w:br/>
        <w:t>缺物资时进城采购，平常就在荒野上徒步转悠，偶尔解决一些猎物增加现金余额，你的帐篷在风吹日晒中安稳地扎在一片山谷边，任由日子过得波澜不惊。</w:t>
        <w:br/>
        <w:t>二十五天内是否发生过意外</w:t>
        <w:br/>
        <w:t>ROLL : d100=d100(82)=82</w:t>
        <w:br/>
        <w:t>0 负面——100 正面</w:t>
        <w:br/>
        <w:t>ROLL : d100=d100(1)=1</w:t>
        <w:br/>
        <w:t>1-3 你在睡眠中被天灾袭击</w:t>
        <w:br/>
        <w:t>4-6 一群海嗣在河边袭击了你</w:t>
        <w:br/>
        <w:t>7-9 某巨兽对你厌恶到想下手</w:t>
        <w:br/>
        <w:t>10 大成功/大失败</w:t>
        <w:br/>
        <w:t>ROLL : d10=d10(4)=4</w:t>
        <w:br/>
        <w:t>你的营地扎在一座小山谷中的河边，平时用水全靠那条欢快的小溪。</w:t>
        <w:br/>
        <w:t>它很干净，有时你会把手长久地浸入其中，想象在海里握住武器的手感……当然，那是完全不同的感觉，因为海就是海，而陆地上的水再怎样汇聚，哈，那也只是一大团水罢了。</w:t>
        <w:br/>
        <w:t>今天你的午饭是一锅炖肉汤泡饭，代价是你又得去河边洗锅。洗碗和做饭不可相提并论，百无聊赖下，你越洗越走神：又是好无聊的一天，不过晚饭该……</w:t>
        <w:br/>
        <w:t>一根触腕轻柔地搭上了你的手背。</w:t>
        <w:br/>
        <w:t>有一瞬间，你完全失去了思考和移动能力。</w:t>
        <w:br/>
        <w:t>所有感官都集中在那一小片手背上，凹凸不平，带着黏液，冰凉而无力，满是海深处才有的腥气……生物搁浅在河滩中，试图向你靠近。</w:t>
        <w:br/>
        <w:t>它远离了海，它很虚弱。</w:t>
        <w:br/>
        <w:t>你空洞地拔出武器将那只怪物钉死，摔在河岸上，骄阳曝晒着它抽搐的尸体。剩下一小群海嗣从溪流的石头底下安静地探出身躯。</w:t>
        <w:br/>
        <w:t>它们没有说话。它们不能说话。它们不用说话。</w:t>
        <w:br/>
        <w:t>——它们的存在就是一个巨大的悖论。</w:t>
        <w:br/>
        <w:t>……去死。</w:t>
        <w:br/>
        <w:t>你机械地将海嗣一只一只扔上岸杀死，没让它们肮脏的体液污染哪怕一寸溪流。</w:t>
        <w:br/>
        <w:t>你们只配得到死。</w:t>
        <w:br/>
        <w:t>你不敢让它们的尸体碰到水。你不知道它们为什么在龙门外的荒野，为什么能出现在这——</w:t>
        <w:br/>
        <w:t>……</w:t>
        <w:br/>
        <w:t>“我为什么会在这里？”</w:t>
        <w:br/>
        <w:t>深海猎人木然地站在深蓝色的尸骸间，对着阳光喃喃自语。</w:t>
        <w:br/>
        <w:t>我为什么会觉得登上泰拉就能……</w:t>
        <w:br/>
        <w:t>避开那个宿命？</w:t>
      </w:r>
    </w:p>
    <w:p>
      <w:pPr>
        <w:pStyle w:val="ThreadMinimal"/>
      </w:pPr>
      <w:r>
        <w:t>所以龙门外能出现海嗣的原因是</w:t>
        <w:br/>
        <w:t>1-3 深海教会始终盯着你</w:t>
        <w:br/>
        <w:t>4-6 斯卡蒂出现在附近并受伤</w:t>
        <w:br/>
        <w:t>7-9 提比略自身的特殊原因</w:t>
        <w:br/>
        <w:t>10 大成功/大失败</w:t>
        <w:br/>
        <w:t>ROLL : d10=d10(6)=6</w:t>
        <w:br/>
        <w:t>斯卡蒂此时是否已和罗德岛达成雇佣关系</w:t>
        <w:br/>
        <w:t>ROLL : d2=d2(1)=1</w:t>
        <w:br/>
        <w:t>由于没有劳伦缇娜，这个世界线斯卡蒂上岛的原因和理由是</w:t>
        <w:br/>
        <w:t>1-3 被干员发现后提供医疗服务</w:t>
        <w:br/>
        <w:t>4-6 凯尔希亲自偶遇带上罗德岛</w:t>
        <w:br/>
        <w:t>7-9 见义勇为后被推荐工作</w:t>
        <w:br/>
        <w:t>10 大成功/大失败</w:t>
        <w:br/>
        <w:t>ROLL : d10=d10(3)=3</w:t>
        <w:br/>
        <w:t>在斯卡蒂被深海教会袭击导致受伤后，有好心的罗德岛干员对其进行救治，并推荐她上岛接受医疗服务，由于罗德岛医疗水平和物资充裕程度较绝大多数地区更高(以及神秘的凯尔希的存在)，斯卡蒂犹豫下还是答应签下合同，接受罗德岛的雇佣。</w:t>
        <w:br/>
        <w:t>那么斯卡蒂出现在龙门荒野且受伤的原因是</w:t>
        <w:br/>
        <w:t>1-3 做赏金任务被教会偷袭</w:t>
        <w:br/>
        <w:t>4-6 受伤独自跋涉赶回罗德岛中</w:t>
        <w:br/>
        <w:t>7-9 回舰路上被海嗣出其不意</w:t>
        <w:br/>
        <w:t>10 大成功/大失败</w:t>
        <w:br/>
        <w:t>ROLL : d10=d10(10)=10</w:t>
        <w:br/>
        <w:t>ROLL : d2=d2(1)=1</w:t>
        <w:br/>
        <w:t>1-3 做赏金任务失误流血</w:t>
        <w:br/>
        <w:t>4-6 受伤和同伴赶回罗德岛中</w:t>
        <w:br/>
        <w:t>7-9 被海嗣出其不意但已回岛</w:t>
        <w:br/>
        <w:t>10 大成功/大失败</w:t>
        <w:br/>
        <w:t>ROLL : d10=d10(2)=2</w:t>
      </w:r>
    </w:p>
    <w:p>
      <w:pPr>
        <w:pStyle w:val="ThreadMinimal"/>
      </w:pPr>
      <w:r>
        <w:t>那头斯卡蒂追杀赏金猎人时不小心流了点血，这头的你替她先直面了追寻而来的海嗣。</w:t>
        <w:br/>
        <w:t>对于海嗣来源，你的灵感(震悚-20)</w:t>
        <w:br/>
        <w:t>ROLL : d80=d80(46)=46</w:t>
        <w:br/>
        <w:t>游戏的几句设定根本没从记忆里升起，你在惊疑不定中裹足不前，无法理解海嗣出现的原因。</w:t>
        <w:br/>
        <w:t>你对此的具体认知是</w:t>
        <w:br/>
        <w:t>1-3 海嗣就是会追着海猎跑啊</w:t>
        <w:br/>
        <w:t>4-6 附近有深海教会的人</w:t>
        <w:br/>
        <w:t>7-9 海嗣其实已经在入侵陆地</w:t>
        <w:br/>
        <w:t>10 大成功/大失败</w:t>
        <w:br/>
        <w:t>ROLL : d10=d10(6)=6</w:t>
        <w:br/>
        <w:t>既然附近疑似有深海教会在埋伏，那么你的选择是</w:t>
        <w:br/>
        <w:t>1-3 把他们找出来清理干净</w:t>
        <w:br/>
        <w:t>4-6 立刻离开这里先返回龙门</w:t>
        <w:br/>
        <w:t>7-9 去切城外的荒野等罗德岛</w:t>
        <w:br/>
        <w:t>10 大成功/大失败</w:t>
        <w:br/>
        <w:t>ROLL : d10=d10(8)=8</w:t>
        <w:br/>
        <w:t>久违的警惕感重新绷紧了你的神经，在泰拉上，能伤害到深海猎人的可能太稀少了，以至于你几乎是惫懒地度过了那么多时日。</w:t>
        <w:br/>
        <w:t>缺乏流血，缺乏战斗……你审视着自己，毫不留情地批判着那些缺漏。</w:t>
        <w:br/>
        <w:t>大火将所有尸体都烤焦至灰烬，你将那堆渣滓都埋入地下，提上行李直接朝切尔诺伯格的方向狂奔。</w:t>
        <w:br/>
        <w:t>——深海教会不可能追上疾行的猎人。</w:t>
        <w:br/>
        <w:t>从你所在的位置到罗德岛的位置需要</w:t>
        <w:br/>
        <w:t>ROLL : d100=d100(80)=80</w:t>
        <w:br/>
        <w:t>1.天</w:t>
        <w:br/>
        <w:t>2.周</w:t>
        <w:br/>
        <w:t>3.半月</w:t>
        <w:br/>
        <w:t>ROLL : d3=d3(3)=3</w:t>
        <w:br/>
        <w:t>ROLL : d2=d2(2)=2</w:t>
      </w:r>
    </w:p>
    <w:p>
      <w:pPr>
        <w:pStyle w:val="ThreadMinimal"/>
      </w:pPr>
      <w:r>
        <w:t>理论上等你赶到罗德岛原定方位时是1月15日，切城事件都暂且尘埃落定了，但实际上12月24日时罗德岛就在往龙门行驶。</w:t>
        <w:br/>
        <w:t>你们是否有在中途相遇(荒野上没有路可言-20)</w:t>
        <w:br/>
        <w:t>ROLL : d80=d80(72)=72</w:t>
        <w:br/>
        <w:t>罗德岛具备系统和多人团队操作，默认会比你更早发现对面的存在。</w:t>
        <w:br/>
        <w:t>但问题是，它是否意识到远处个体的不对(切城后警惕中+20)</w:t>
        <w:br/>
        <w:t>ROLL : d100+20=d100(24)+20=44</w:t>
        <w:br/>
        <w:t>一个人的存在相比于整座罗德岛而言，还是太过微末了，观测人员只是将你当成了路过的流浪者。</w:t>
        <w:br/>
        <w:t>那么在罗德岛迎面驶来时，你的选择是</w:t>
        <w:br/>
        <w:t>1-3 直接攀越上停机坪</w:t>
        <w:br/>
        <w:t>4-6 剧情到龙门该调头了</w:t>
        <w:br/>
        <w:t>7-9 在地上画一个SOS</w:t>
        <w:br/>
        <w:t>10 大成功/大失败</w:t>
        <w:br/>
        <w:t>ROLL : d10=d10(7)=7</w:t>
        <w:br/>
        <w:t>显然你不想和罗德岛爆发什么武力冲突，也不想追回龙门后直面后续事变——</w:t>
        <w:br/>
        <w:t>你选择直接在地上用武器写了一个巨大的呼救图标。</w:t>
        <w:br/>
        <w:t>对你而言很大的一个图标，在系统屏幕上也只是小小一个点。</w:t>
        <w:br/>
        <w:t>但在观察到那个呼叫标志后，罗德岛必然会对你伸出援手：毕竟除了医疗公司的部分外，它更像是无国界的人道医疗组织。</w:t>
        <w:br/>
        <w:t>最终罗德岛决定</w:t>
        <w:br/>
        <w:t>1-3 派出飞行器和小队进一步观察</w:t>
        <w:br/>
        <w:t>4-6 减缓速度放下车辆和小队</w:t>
        <w:br/>
        <w:t>7-9 凯尔希要求暂时无视你</w:t>
        <w:br/>
        <w:t>10 大成功/大失败</w:t>
        <w:br/>
        <w:t>ROLL : d10=d10(1)=1</w:t>
      </w:r>
    </w:p>
    <w:p>
      <w:pPr>
        <w:pStyle w:val="ThreadMinimal"/>
      </w:pPr>
      <w:r>
        <w:t>被派出负责进一步观察的小队是</w:t>
        <w:br/>
        <w:t>1-3 普通的外勤干员</w:t>
        <w:br/>
        <w:t>4-6 医疗干员为主</w:t>
        <w:br/>
        <w:t>7-9 这也喊精英干员？</w:t>
        <w:br/>
        <w:t>10 大成功/大失败</w:t>
        <w:br/>
        <w:t>ROLL : d10=d10(4)=4</w:t>
        <w:br/>
        <w:t>显然罗德岛还是没想到有人玩诈骗这套，当几个外勤护着医疗干员在地面停稳时，他们看见的是一个顶多灰头土脸的荒野客。</w:t>
        <w:br/>
        <w:t>“……凯尔希在上面，对吗。”对方径直而嘶哑地要求，“让我去见她。”</w:t>
        <w:br/>
        <w:t>“我有必须要通知她的事。”</w:t>
        <w:br/>
        <w:t>……</w:t>
        <w:br/>
        <w:t>“另外，你们知道一名叫斯卡蒂的干员吗？”</w:t>
        <w:br/>
        <w:t>你的说服(认识斯卡蒂+20，故弄玄虚+20)</w:t>
        <w:br/>
        <w:t>ROLL : d100+40=d100(78)+40=118</w:t>
        <w:br/>
        <w:t>调查小队的说服(可疑人员+20)</w:t>
        <w:br/>
        <w:t>ROLL : d100+20=d100(98)+20=118</w:t>
        <w:br/>
        <w:t>你和调查小队，谁的胜利</w:t>
        <w:br/>
        <w:t>ROLL : d2=d2(1)=1</w:t>
        <w:br/>
        <w:t>烈日焦灼地烘烤着大地，死寂久久主宰着你们之前的空隙。</w:t>
        <w:br/>
        <w:t>干员们悄悄打量你，后知后觉地意识到：你有着和那个传说中的斯卡蒂一样的白发，和猩红的眼睛。</w:t>
        <w:br/>
        <w:t>“可以。”小队长在内心激烈斗争许久后松口，“我会去向凯尔希医生和阿米娅请示，但——”</w:t>
        <w:br/>
        <w:t>“我劝你别想在罗德岛上打什么多余的主意。”</w:t>
        <w:br/>
        <w:t>他警告性地微微推出一寸剑身：“我们对敌人可没有多余的仁慈。”</w:t>
        <w:br/>
        <w:t>你收起武器，没做什么无聊的辩解。</w:t>
        <w:br/>
        <w:t>热风在飞行器的的呼啸中怒吼，登机前，你再一次从这个壮观的视角仰望那庞然大物……</w:t>
        <w:br/>
        <w:t>漆黑、滚烫的钢铁巨兽，在土黄色的荒野与日光中喧闹地驰行，无数人在其上欢笑着、哭泣着、生活着，为了一个虚无缥缈的信念互相交托信任。</w:t>
        <w:br/>
        <w:t>……这就是博士的罗德岛。</w:t>
        <w:br/>
        <w:t>“可以走了。”你合上舱门，默想早已准备好的报告。</w:t>
        <w:br/>
        <w:t>凯尔希。阿米娅。你将见到真正意义上的活着的她们……</w:t>
        <w:br/>
        <w:t>极度危险的两个人。</w:t>
      </w:r>
    </w:p>
    <w:p>
      <w:pPr>
        <w:pStyle w:val="ThreadMinimal"/>
      </w:pPr>
      <w:r>
        <w:t>飞行器在轰鸣中起飞，又在空中始终被气流颠簸得震动不止，直到在停机坪停稳，你才感觉耳朵稍微清净了些。</w:t>
        <w:br/>
        <w:t>而后便是载具消毒、人员消毒，你在消毒间里转了一圈出来后才突然意识到，带路的外勤干员脖子上……那一小块黑色固体是源石结晶。</w:t>
        <w:br/>
        <w:t>你在意识到的一瞬间飞快移开了视线。</w:t>
        <w:br/>
        <w:t>尽管小队起飞后用通讯器通知过舰船做好防卫，他们也没带你走那些人多的地方，反而在左拐右拐和各种升降梯上下后，直接停在了某条走廊里。</w:t>
        <w:br/>
        <w:t>对于你和凯尔希的见面申请，罗德岛给出的回复是：</w:t>
        <w:br/>
        <w:t>凯尔希目前</w:t>
        <w:br/>
        <w:t>ROLL : d2=d2(1)=1</w:t>
        <w:br/>
        <w:t>凯尔希的灵感(白发红眼和“斯卡蒂”+30)</w:t>
        <w:br/>
        <w:t>ROLL : d100+30=d100(42)+30=72</w:t>
        <w:br/>
        <w:t>“凯尔希医生就在会议室里。”</w:t>
        <w:br/>
        <w:t>外勤干员指了指门，暗自瞥了眼你，还是心怀疑虑地离开了……毕竟凯尔希特意要求过不准有人接近会议室。</w:t>
        <w:br/>
        <w:t>凯尔希对你的认知是</w:t>
        <w:br/>
        <w:t>1-3 神战幸存的深海猎人</w:t>
        <w:br/>
        <w:t>4-6 疑似冒充海猎的可疑分子</w:t>
        <w:br/>
        <w:t>7-9 不明原因活着的海猎</w:t>
        <w:br/>
        <w:t>10 大成功/大失败</w:t>
        <w:br/>
        <w:t>ROLL : d10=d10(10)=10</w:t>
        <w:br/>
        <w:t>ROLL : d2=d2(2)=2</w:t>
        <w:br/>
        <w:t>1-3 神战逃跑的深海猎人</w:t>
        <w:br/>
        <w:t>4-6 冒充海猎的可疑分子</w:t>
        <w:br/>
        <w:t>7-9 海嗣化活下来的海猎</w:t>
        <w:br/>
        <w:t>10 大成功/大失败</w:t>
        <w:br/>
        <w:t>ROLL : d10=d10(10)=10</w:t>
        <w:br/>
        <w:t>ROLL : d2=d2(2)=2</w:t>
        <w:br/>
        <w:t>1-3 立场模糊的深海猎人</w:t>
        <w:br/>
        <w:t>4-6 冒充海猎的不明人士</w:t>
        <w:br/>
        <w:t>7-9 濒临海嗣化的幸存海猎</w:t>
        <w:br/>
        <w:t>10 大成功/大失败</w:t>
        <w:br/>
        <w:t>ROLL : d10=d10(4)=4</w:t>
      </w:r>
    </w:p>
    <w:p>
      <w:pPr>
        <w:pStyle w:val="ThreadMinimal"/>
      </w:pPr>
      <w:r>
        <w:t>凯尔希从斯卡蒂那得知了深海猎人全军覆没、唯她幸存的结局。</w:t>
        <w:br/>
        <w:t>在你证明的确是深海猎人之前，她会暂时将你作为故意冒充身份的不明人员处理。</w:t>
        <w:br/>
        <w:t>那么如果想要验证你的身份，凯尔希选择</w:t>
        <w:br/>
        <w:t>1-3 把斯卡蒂叫过来认一下</w:t>
        <w:br/>
        <w:t>4-6 要求你先验血再开始会谈</w:t>
        <w:br/>
        <w:t>7-9 直接询问你神战结果试探</w:t>
        <w:br/>
        <w:t>10 大成功/大失败</w:t>
        <w:br/>
        <w:t>ROLL : d10=d10(8)=8</w:t>
        <w:br/>
        <w:t>门被推开，会议室内人抬头移来审视的目光，等待你的落座。</w:t>
        <w:br/>
        <w:t>“你知道罗德岛，也知道斯卡蒂已被罗德岛雇佣——与此同时，你还承认我的特殊性，认为我需要接收一些只有你知道的信息。”</w:t>
        <w:br/>
        <w:t>她语气平稳地陈述着你的疑点，“无名的猎人，或许你有过相关的疑虑，但依然选择了主动来见我。”</w:t>
        <w:br/>
        <w:t>“但在解决以上问题前，我们最先需要确认的该是你的身份。”凯尔希掷出了那个陷阱，“如果你真的认为自己是深海猎人——”</w:t>
        <w:br/>
        <w:t>——回答我。</w:t>
        <w:br/>
        <w:t>“阿戈尔的弑神计划，最终结果如何？”</w:t>
        <w:br/>
        <w:t>你的回答是</w:t>
        <w:br/>
        <w:t>1-3 坦白自己没有参与神战</w:t>
        <w:br/>
        <w:t>4-6 直接说出原作结局</w:t>
        <w:br/>
        <w:t>7-9 承认自己并不清楚</w:t>
        <w:br/>
        <w:t>10 大成功/大失败</w:t>
        <w:br/>
        <w:t>ROLL : d10=d10(10)=10</w:t>
        <w:br/>
        <w:t>ROLL : d2=d2(1)=1</w:t>
        <w:br/>
        <w:t>1-3 坦白没参与神战但省掉原因</w:t>
        <w:br/>
        <w:t>4-6 反问斯卡蒂的情况后顿悟</w:t>
        <w:br/>
        <w:t>7-9 承认自己并不清楚且未被追问</w:t>
        <w:br/>
        <w:t>10 大成功/大失败</w:t>
        <w:br/>
        <w:t>ROLL : d10=d10(2)=2</w:t>
      </w:r>
    </w:p>
    <w:p>
      <w:pPr>
        <w:pStyle w:val="ThreadMinimal"/>
      </w:pPr>
      <w:r>
        <w:t>“不，我并没有参与弑神计划。”你微妙地感觉这氛围像是上课被老师提问，“在那之前我就离开了阿戈尔，对弑神计划后续的发展尚且一无所知。”</w:t>
        <w:br/>
        <w:t>“不过既然斯卡蒂能在这里生活，想必它还是成功了的。”你停顿几秒，等待凯尔希的补充。</w:t>
        <w:br/>
        <w:t>“——不是吗？”</w:t>
        <w:br/>
        <w:t>凯尔希对你话语的信任程度(怀疑-20，合理回答+20)</w:t>
        <w:br/>
        <w:t>ROLL : d100=d100(43)=43</w:t>
        <w:br/>
        <w:t>对于你的有所保留，凯尔希暂不追问。她不打算以追问激起你的警惕心。</w:t>
        <w:br/>
        <w:t>“单纯从作战目标来看，弑神计划是一次成功的行动，他们的确斩杀了海神。”思绪中混入她第一次见到斯卡蒂的画面，孑然一身，“然而从战损比上评价，这无疑是一次极为失败的规划。”</w:t>
        <w:br/>
        <w:t>凯尔希客观地给出结论：“在你出现之前，斯卡蒂声称除她以外的深海猎人全军覆没。”</w:t>
        <w:br/>
        <w:t>“你要替她反驳这个观点吗？”</w:t>
        <w:br/>
        <w:t>你的灵感(劳伦缇娜？+20)</w:t>
        <w:br/>
        <w:t>ROLL : d100+20=d100(10)+20=30</w:t>
        <w:br/>
        <w:t>斯卡蒂还没见到过劳伦缇娜？事实只是使你大吃一惊，却没联想到更深层的可能上。</w:t>
        <w:br/>
        <w:t>“或许。”你谨慎地组织语言，一瞬间思绪发散向伊比利亚，“虽然我没有资格对弑神计划多评价什么，但就结果而言……也许还能剩下一些奇迹。”</w:t>
        <w:br/>
        <w:t>完蛋了，没有斯卡蒂把劳伦缇娜救走，那她人岂不是还在深海教会手里？</w:t>
        <w:br/>
        <w:t>……担忧、信任、焦虑，他似乎坚信深海猎人还会有幸存者。</w:t>
        <w:br/>
        <w:t>对话之人捕捉到那一闪而逝的情绪波动。</w:t>
        <w:br/>
        <w:t>凯尔希对你话语的信任程度(怀疑-20，似友非敌+20)</w:t>
        <w:br/>
        <w:t>ROLL : d100=d100(69)=69</w:t>
        <w:br/>
        <w:t>“……奇迹的价值在于其稀少，而非实现后的美好。”凯尔希意味深长地劝告，“阿戈尔人，不管想要传递什么，你总该留下一个名字供人称呼。”</w:t>
        <w:br/>
        <w:t>她的确拿到了一个名字：提比略。</w:t>
        <w:br/>
        <w:t>“那么，提比略。”独行万年的生命静候着你的分享，“我期待你陈述你的发现。”</w:t>
        <w:br/>
        <w:t>——从阿戈尔逃离后，你究竟得知了什么？</w:t>
      </w:r>
    </w:p>
    <w:p>
      <w:pPr>
        <w:pStyle w:val="ThreadMinimal"/>
      </w:pPr>
      <w:r>
        <w:t>凯尔希暂且把你判定为了疑似海猎但因不明原因未参战的阿戈尔人，但她选择相信你至少与深海猎人站在同一条战线上。</w:t>
        <w:br/>
        <w:t>而你对她的消息传递包括了</w:t>
        <w:br/>
        <w:t>1-3 深海教会在阿戈尔的高度腐蚀</w:t>
        <w:br/>
        <w:t>4-6 +创始人玛利图斯变成有智海嗣</w:t>
        <w:br/>
        <w:t>7-9 +伊莎玛拉大概率寄生了斯卡蒂</w:t>
        <w:br/>
        <w:t>10 大成功/大失败</w:t>
        <w:br/>
        <w:t>ROLL : d10=d10(5)=5</w:t>
        <w:br/>
        <w:t>最后一条没说的理由是</w:t>
        <w:br/>
        <w:t>1-3 清楚没有证据不好证明</w:t>
        <w:br/>
        <w:t>4-6 知道太多会无法解释原因</w:t>
        <w:br/>
        <w:t>7-9 反正凯尔希也没法解决</w:t>
        <w:br/>
        <w:t>10 大成功/大失败</w:t>
        <w:br/>
        <w:t>ROLL : d10=d10(10)=10</w:t>
        <w:br/>
        <w:t>ROLL : d2=d2(2)=2</w:t>
        <w:br/>
        <w:t>1-3 担心斯卡蒂会受过激举措</w:t>
        <w:br/>
        <w:t>4-6 谨慎起见免得破坏前面信息</w:t>
        <w:br/>
        <w:t>7-9 你也不是很相信凯尔希</w:t>
        <w:br/>
        <w:t>10 大成功/大失败</w:t>
        <w:br/>
        <w:t>ROLL : d10=d10(10)=10</w:t>
        <w:br/>
        <w:t>ROLL : d2=d2(1)=1</w:t>
        <w:br/>
        <w:t>1-3 认为斯卡蒂会受过激举措</w:t>
        <w:br/>
        <w:t>4-6 以为凯尔希应该会知道</w:t>
        <w:br/>
        <w:t>7-9 你不怎么相信Ama-10</w:t>
        <w:br/>
        <w:t>10 大成功/大失败</w:t>
        <w:br/>
        <w:t>ROLL : d10=d10(3)=3</w:t>
        <w:br/>
        <w:t>你认为只要斯卡蒂暴露她身上寄生了Ishar-mla后，凯尔希绝对会对她进行强制性举措，然而现在其他深海猎人都还未出现，你担心自己保不住斯卡蒂，更担心这样会刺激她厌恶人类，倒向海嗣的那一边，精神状况就地恶化。</w:t>
      </w:r>
    </w:p>
    <w:p>
      <w:pPr>
        <w:pStyle w:val="ThreadMinimal"/>
      </w:pPr>
      <w:r>
        <w:t>而关于你自己，对凯尔希润色后的故事版本有多少真实度(只是稍加修饰保底50)</w:t>
        <w:br/>
        <w:t>ROLL : d50+50=d50(33)+50=83</w:t>
        <w:br/>
        <w:t>大于75坦白自己是逃兵，满值承认负罪潜逃</w:t>
        <w:br/>
        <w:t>你对凯尔希的说辞是“提比略”作为特殊调查队队长，因追查深海主教奥卢斯意外发现教会真相，随后被教会追杀导致被迫逃离阿戈尔，成为了弑神计划的逃兵。</w:t>
        <w:br/>
        <w:t>为了以防被斯卡蒂以及后续海猎拆穿，你特意要求不要和他们见面。</w:t>
        <w:br/>
        <w:t>“没必要公布我的存在。”</w:t>
        <w:br/>
        <w:t>凯尔希对这个故事的信任程度</w:t>
        <w:br/>
        <w:t>ROLL : d100=d100(85)=85</w:t>
        <w:br/>
        <w:t>可喜可贺，她至少没有追究你有意模糊的一些细节，那么对你的安排是</w:t>
        <w:br/>
        <w:t>1-3 暂且作为干员秘密行动</w:t>
        <w:br/>
        <w:t>4-6 以访客身份留下等她有空</w:t>
        <w:br/>
        <w:t>7-9 短暂交换后放你离开</w:t>
        <w:br/>
        <w:t>10 大成功/大失败</w:t>
        <w:br/>
        <w:t>ROLL : d10=d10(3)=3</w:t>
        <w:br/>
        <w:t>根据你的自述，你的主要任务会变成追查深海教会。</w:t>
        <w:br/>
        <w:t>而你对自己的安排是</w:t>
        <w:br/>
        <w:t>1-3 暂且作为干员秘密行动</w:t>
        <w:br/>
        <w:t>4-6 以访客身份留下等她有空</w:t>
        <w:br/>
        <w:t>7-9 短暂交换后放你离开</w:t>
        <w:br/>
        <w:t>10 大成功/大失败</w:t>
        <w:br/>
        <w:t>ROLL : d10=d10(6)=6</w:t>
        <w:br/>
        <w:t>凯尔希的确给你留下了深刻的印象，指你甚至不想和罗德岛多签一份协议，你宁愿只是以访客身份自由行动，等待凯尔希空出时间来解决阿戈尔的问题。</w:t>
      </w:r>
    </w:p>
    <w:p>
      <w:pPr>
        <w:pStyle w:val="ThreadMinimal"/>
      </w:pPr>
      <w:r>
        <w:t>凯尔希的说服(有例在先+20)</w:t>
        <w:br/>
        <w:t xml:space="preserve">ROLL : d100+20=d100(86)+20=106 </w:t>
        <w:br/>
        <w:t>你的说服(灵活自由+20)</w:t>
        <w:br/>
        <w:t>ROLL : d100+20=d100(17)+20=37</w:t>
        <w:br/>
        <w:t>“你似乎遗忘了访客和干员的待遇差别，提比略。”凯尔希平铺直叙，直指要点，微皱的眉令你更加幻视曾经训斥你的导师，“根据你的个人陈述，你在离开阿戈尔时只来得及带走武器，除此以外的药品、通讯、基础生活物资等都是匮乏状态，完全不符合单兵作战的基本要求，如果你想提高自己的调查效率，在事前准备这一项尚有很大的进步空间。”</w:t>
        <w:br/>
        <w:t>“——还需要我为你罗列更多理由吗？”</w:t>
        <w:br/>
        <w:t>她不出所料地等到了你的妥协。</w:t>
        <w:br/>
        <w:t>那么最后，你是怎么解决了凯尔希最初的质问的</w:t>
        <w:br/>
        <w:t>1-3 一切都推给深海教会的调查</w:t>
        <w:br/>
        <w:t>4-6 声称阿戈尔那边有收过呼叫</w:t>
        <w:br/>
        <w:t>7-9 凯尔希最后没问</w:t>
        <w:br/>
        <w:t>10 大成功/大失败</w:t>
        <w:br/>
        <w:t>ROLL : d10=d10(7)=7</w:t>
        <w:br/>
        <w:t>这一天的具体时间是</w:t>
        <w:br/>
        <w:t>ROLL : d3=d3(3)=3</w:t>
        <w:br/>
        <w:t>1096年12月26日，你登上罗德岛，签下协议成为一名隶属于罗德岛的干员，不过这份档案的生成来源于</w:t>
        <w:br/>
        <w:t>1-3 方块三小姐握手后的读心</w:t>
        <w:br/>
        <w:t>4-6 你自己写半份剩下的交给凯编</w:t>
        <w:br/>
        <w:t>7-9 你完全交给凯尔希编造</w:t>
        <w:br/>
        <w:t>10 大成功/大失败</w:t>
        <w:br/>
        <w:t>ROLL : d10=d10(2)=2</w:t>
        <w:br/>
        <w:t>那有些不该让人知道的东西会</w:t>
        <w:br/>
        <w:t>1-3 方块三小姐看不见</w:t>
        <w:br/>
        <w:t>4-6 方块三小姐眼前一黑</w:t>
        <w:br/>
        <w:t>7-9 方块三小姐读出乱码</w:t>
        <w:br/>
        <w:t>10 大成功/大失败</w:t>
        <w:br/>
        <w:t>ROLL : d10=d10(8)=8</w:t>
      </w:r>
    </w:p>
    <w:p>
      <w:pPr>
        <w:pStyle w:val="ThreadMinimal"/>
      </w:pPr>
      <w:r>
        <w:t>对着那一沓异常厚重又完全看不懂的随机乱码，方块三小姐决定</w:t>
        <w:br/>
        <w:t>1-3 把能看懂的部分摘出来用吧</w:t>
        <w:br/>
        <w:t>4-6 我失误了，再来一次！</w:t>
        <w:br/>
        <w:t>7-9 假装无事发生后告诉凯尔希</w:t>
        <w:br/>
        <w:t>10 大成功/大失败</w:t>
        <w:br/>
        <w:t>ROLL : d10=d10(5)=5</w:t>
        <w:br/>
        <w:t>这一次的尝试结果是</w:t>
        <w:br/>
        <w:t>1-3 乱码复乱码，乱码何其多</w:t>
        <w:br/>
        <w:t>4-6 眼前一黑仿佛被痛击</w:t>
        <w:br/>
        <w:t>7-9 只看到了能看到的部分</w:t>
        <w:br/>
        <w:t>10 大成功/大失败</w:t>
        <w:br/>
        <w:t>ROLL : d10=d10(7)=7</w:t>
        <w:br/>
        <w:t>工作好歹有了结果，至少她现在满意了。</w:t>
        <w:br/>
        <w:t>——留下你茫然地思考为什么莫名其妙又握了一次手。</w:t>
        <w:br/>
        <w:t>不过你的主线任务里除了追查深海教会、营救劳伦缇娜，还有监督斯卡蒂状态。</w:t>
        <w:br/>
        <w:t>但显然二是必须选一的，你选择</w:t>
        <w:br/>
        <w:t>1-3 把斯卡蒂托付给罗德岛</w:t>
        <w:br/>
        <w:t>4-6 救完劳伦缇娜就盯着斯卡蒂</w:t>
        <w:br/>
        <w:t>7-9 要求斯卡蒂和你一起工作</w:t>
        <w:br/>
        <w:t>10 大成功/大失败</w:t>
        <w:br/>
        <w:t>ROLL : d10=d10(4)=4</w:t>
        <w:br/>
        <w:t>还是先去救劳伦缇娜吧，你暗自规划着。反正回来以后盯一个也是盯，盯两个也是盯，等歌蕾蒂娅和乌尔比安也来到岛上后，你就可以下班解放——</w:t>
        <w:br/>
        <w:t>你在寂静中偷偷展望着未来。</w:t>
        <w:br/>
        <w:t>祝你好运。</w:t>
      </w:r>
    </w:p>
    <w:p>
      <w:pPr>
        <w:pStyle w:val="ThreadMinimal"/>
      </w:pPr>
      <w:r>
        <w:t>特别放送</w:t>
        <w:br/>
        <w:t>感谢@糖纸纸纸的绘画，经过两天磋商完成了目前一到十五周目角色的粗略服设。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[img]https://img.nga.178.com/attachments/mon_202408/29/meQ2u-f19nZyT3cS1uc-1ac.jpg.medium.jpg[/img]</w:t>
        <w:br/>
        <w:t>盖娅</w:t>
        <w:br/>
        <w:t>关键词：丝带、戏剧演员、牧羊女</w:t>
        <w:br/>
        <w:t>*衣服构造为立领衬衫(横向系扣)+裙摆前短后长的深V连衣裙+与外裙缝在一起的束腰+朴素的拼接短斗篷</w:t>
        <w:br/>
        <w:t>*斗篷下摆其实有褶子，简易化可无视，纽扣全部为黄铜纽扣，左右大臂和手腕有金属环固定泡泡袖</w:t>
        <w:br/>
        <w:t>*束腰和外裙实为深蓝色，白色裙摆上的花纹为金色，短靴外侧可以画羽毛装饰</w:t>
        <w:br/>
        <w:t>*头发是上松下紧的麻花辫，连着发带一起编，发带会在前方形成类似发箍的造型，是蓝色但反金色光的工艺绸带</w:t>
      </w:r>
    </w:p>
    <w:p>
      <w:pPr>
        <w:pStyle w:val="ThreadMinimal"/>
      </w:pPr>
      <w:r>
        <w:t>[img]https://img.nga.178.com/attachments/mon_202408/29/meQ2u-fptcZxT3cS1uc-1et.jpg.medium.jpg[/img]</w:t>
        <w:br/>
        <w:t>卢基娅</w:t>
        <w:br/>
        <w:t>关键词：海盗/水手、御姐气、皮革和反光</w:t>
        <w:br/>
        <w:t>*衣服构造是高领内搭+翻领衬衣+单肩连体裤(接单肩披风)</w:t>
        <w:br/>
        <w:t>*除了全包手套外有类似羊腿袖的护腕，长靴和连体裤呈现出皮质的反光感，触手比较细长，鞋底粗跟，不高</w:t>
        <w:br/>
        <w:t>*chocker是类似罗德岛检测环的电子装置，可以检测身体状态</w:t>
        <w:br/>
        <w:t>*发型是平切刘海但左右两侧短发斜切，可参考赛博朋克：边缘行者的露西</w:t>
      </w:r>
    </w:p>
    <w:p>
      <w:pPr>
        <w:pStyle w:val="ThreadMinimal"/>
      </w:pPr>
      <w:r>
        <w:t>[img]https://img.nga.178.com/attachments/mon_202408/29/meQ2u-lb5ZxT3cS1uc-1ac.jpg.medium.jpg[/img]</w:t>
        <w:br/>
        <w:t>提图斯</w:t>
        <w:br/>
        <w:t>关键词：冒险者、隐藏潮流、手作</w:t>
        <w:br/>
        <w:t>*衣服构造是黑色紧身衣，风衣袖子有袖箍固定，下摆多层布料可以被触手顶开(比较细和软)</w:t>
        <w:br/>
        <w:t>*胸前的战术护胸和腰带挂了临时应急的生物弹药(枪刃特供)，腿上有自己编织的装饰性束带(颜色和样式随意)，手上是露指战术手套</w:t>
        <w:br/>
        <w:t>*左右耳朵各有两对金色耳钉，发型可参考折木奉太郎</w:t>
      </w:r>
    </w:p>
    <w:p>
      <w:pPr>
        <w:pStyle w:val="ThreadMinimal"/>
      </w:pPr>
      <w:r>
        <w:t>[img]https://img.nga.178.com/attachments/mon_202408/29/meQ2u-ite2ZoT3cS1uc-1ac.jpg.medium.jpg[/img]</w:t>
        <w:br/>
        <w:t>塞克提斯</w:t>
        <w:br/>
        <w:t>关键词：荆棘、破损感、芭蕾舞</w:t>
        <w:br/>
        <w:t>*衣服构造是高领无袖紧身衣，左手是长手套和护臂，右手是挥剑的手甲</w:t>
        <w:br/>
        <w:t>*披风静置时会盖住右半边身体，身上缠着的是模仿荆棘的数据线(但强度够高可以当绳索，阿戈尔材料很神奇吧)，平时当身体链做装饰</w:t>
        <w:br/>
        <w:t>*靴子模仿了芭蕾舞鞋，但有低跟，头上有阿戈尔经典发卡</w:t>
      </w:r>
    </w:p>
    <w:p>
      <w:pPr>
        <w:pStyle w:val="ThreadMinimal"/>
      </w:pPr>
      <w:r>
        <w:t>[img]https://img.nga.178.com/attachments/mon_202408/29/meQ2u-1fbeZ10T3cS1uc-1fs.jpg.medium.jpg[/img]</w:t>
        <w:br/>
        <w:t>格纳欧斯</w:t>
        <w:br/>
        <w:t>关键词：小王子、轻微叛逆、艺术家的矛盾</w:t>
        <w:br/>
        <w:t>*衣服构造是略带机能风的半透明斗篷，衣服下摆塞了一半进裤子</w:t>
        <w:br/>
        <w:t>*鞋是牛津鞋+金色铆钉绑腿的感觉(非要举例……那维莱特？)，左腿右波浪形的金色腿环，脖子上是鱿鱼状领巾</w:t>
        <w:br/>
        <w:t>*手套是克莱门莎那种阿戈尔特色手套，触手比较长</w:t>
      </w:r>
    </w:p>
    <w:p>
      <w:pPr>
        <w:pStyle w:val="ThreadMinimal"/>
      </w:pPr>
      <w:r>
        <w:t>[img]https://img.nga.178.com/attachments/mon_202408/29/meQ2u-97oiZwT3cS1uc-1ac.jpg.medium.jpg[/img]</w:t>
        <w:br/>
        <w:t>阿普琉斯</w:t>
        <w:br/>
        <w:t>关键词：骑士、不对称、随性</w:t>
        <w:br/>
        <w:t>*衣服构造是黑色紧身衣+白色低胸衬衣+长度不对称的短斗篷+高腰马裤，袖子长度到小臂中间</w:t>
        <w:br/>
        <w:t>*背剑的单肩背带在斗篷外面，海猎的剑没有剑鞘故而此图仅作示范</w:t>
        <w:br/>
        <w:t>*choker是可拉开的装饰性拉链，但本质靠后颈的接扣固定</w:t>
      </w:r>
    </w:p>
    <w:p>
      <w:pPr>
        <w:pStyle w:val="ThreadMinimal"/>
      </w:pPr>
      <w:r>
        <w:t>[img]https://img.nga.178.com/attachments/mon_202408/29/meQ2u-s1xZvT3cS1uc-1ac.jpg.medium.jpg[/img]</w:t>
        <w:br/>
        <w:t>维比乌斯</w:t>
        <w:br/>
        <w:t>关键词：透明感、先锋、拟剧论</w:t>
        <w:br/>
        <w:t>*衣服一目了然没什么好说的，斗篷有两层，上层缝合下层分开，从上往下渐变到透明</w:t>
        <w:br/>
        <w:t>*手上是长款薄手套叠阿戈尔特色手套，头发是卷毛</w:t>
      </w:r>
    </w:p>
    <w:p>
      <w:pPr>
        <w:pStyle w:val="ThreadMinimal"/>
      </w:pPr>
      <w:r>
        <w:t>[img]https://img.nga.178.com/attachments/mon_202408/29/meQ2u-o0jZsT3cS1uc-1fp.jpg.medium.jpg[/img]</w:t>
        <w:br/>
        <w:t>玛尼娅</w:t>
        <w:br/>
        <w:t>关键词：姐气的妹、性格反差、晚礼服</w:t>
        <w:br/>
        <w:t>*衣服结构是挖胸衬衣(下半部分喇叭袖)+切开下摆的吊带黑长裙+白色打底裤</w:t>
        <w:br/>
        <w:t>*手腕上有蕾丝假袖口，手肘有绑带固定袖子，斗篷的红宝石吊坠是来自母亲奥拉的礼物</w:t>
      </w:r>
    </w:p>
    <w:p>
      <w:pPr>
        <w:pStyle w:val="ThreadMinimal"/>
      </w:pPr>
      <w:r>
        <w:t>[img]https://img.nga.178.com/attachments/mon_202408/29/meQ2u-ke8eZ12T3cS1uc-1fj.jpg.medium.jpg[/img]</w:t>
        <w:br/>
        <w:t>纳姆尤斯</w:t>
        <w:br/>
        <w:t>关键词：死神、潜伏感、粘连</w:t>
        <w:br/>
        <w:t>*衣服结果一目了然2.0，非常简洁的斗篷，腿上是连带腰的护腿，和长靴口一样是魔术贴的感觉</w:t>
        <w:br/>
        <w:t>*眼睛是鹦鹉螺的锁孔样式，左手实际上就是长手套+护臂(具体款式随意)，右手露指手套</w:t>
        <w:br/>
        <w:t>*唯一有兜帽的海猎，很爱戴，触手比一般人短且多</w:t>
      </w:r>
    </w:p>
    <w:p>
      <w:pPr>
        <w:pStyle w:val="ThreadMinimal"/>
      </w:pPr>
      <w:r>
        <w:t>[img]https://img.nga.178.com/attachments/mon_202409/16/meQ0-hzawT3cS1mx-1uc.jpg.medium.jpg[/img]</w:t>
        <w:br/>
        <w:t>格涅娅</w:t>
        <w:br/>
        <w:t>关键词：学者、不规则、贵族领主</w:t>
        <w:br/>
        <w:t>*衣服构造是假领+露腰衬衫(袖子用钉扣挽起)+长裤，斗篷下摆也不规则</w:t>
        <w:br/>
        <w:t>*靴子是沙漏状鞋跟的长短靴，左腿中筒右腿过膝，腿上有护膝状的金色装饰，手套是……画画防误触款式，手臂上有臂环</w:t>
        <w:br/>
        <w:t>*尾巴很大但不长，请参考同一种族的安哲拉</w:t>
      </w:r>
    </w:p>
    <w:p>
      <w:pPr>
        <w:pStyle w:val="ThreadMinimal"/>
      </w:pPr>
      <w:r>
        <w:t>[img]https://img.nga.178.com/attachments/mon_202408/29/meQ2u-awccZsT3cS1uc-1ac.jpg.medium.jpg[/img]</w:t>
        <w:br/>
        <w:t>塞维娅</w:t>
        <w:br/>
        <w:t>关键词：不实用、蝴蝶、王子感</w:t>
        <w:br/>
        <w:t>*衣服构造是真空衬衣+高腰纽扣中裤+同色紧身打底裤，裤子分界不明显</w:t>
        <w:br/>
        <w:t>*衬衫袖子造型复古，脖子上有装饰性假领，手套是晚礼服样式长手套，单肩披风是蝶翼样式，且有珍珠挂链</w:t>
        <w:br/>
        <w:t>*鞋子类似绑带的玛丽珍鞋，尾巴很粗且很长，数量不少</w:t>
      </w:r>
    </w:p>
    <w:p>
      <w:pPr>
        <w:pStyle w:val="ThreadMinimal"/>
      </w:pPr>
      <w:r>
        <w:t>[img]https://img.nga.178.com/attachments/mon_202408/29/meQ2u-jbzpZyT3cS1uc-1eu.jpg.medium.jpg[/img]</w:t>
        <w:br/>
        <w:t>盖乌斯</w:t>
        <w:br/>
        <w:t>关键词：束缚、传统老派、隔绝感</w:t>
        <w:br/>
        <w:t>*衣服结构是紧身衣+战壕风衣改版，紧身衣外有银色的外骨骼装饰，像正面脊椎</w:t>
        <w:br/>
        <w:t>*不戴手套但有黑色指甲油，护目镜上有显示屏，高马尾会塞进风衣里面</w:t>
        <w:br/>
        <w:t>Tips：根据骰点，盖乌斯在青少年时期后开始戴护目镜。</w:t>
        <w:br/>
        <w:t>原因是他那大他十来岁的哥哥从小被母亲作为第二个自己培养以满足个人愿望，最终导致其崩溃患上精神疾病，而盖乌斯改造前为异色瞳，左红右绿，和他们的母亲一模一样，于是病发处于幻觉中的哥哥将盖乌斯误认为母亲并攻击，试图扣掉和戳瞎他的眼睛，虽然未遂但导致他遭受严重惊吓。</w:t>
        <w:br/>
        <w:t>目前哥哥已经离开精神病院，但仍要接受长期治疗，而盖乌斯和哥哥的关系也随时间推移和父母去世后逐渐转好。</w:t>
      </w:r>
    </w:p>
    <w:p>
      <w:pPr>
        <w:pStyle w:val="ThreadMinimal"/>
      </w:pPr>
      <w:r>
        <w:t>[img]https://img.nga.178.com/attachments/mon_202409/06/meQ2u-eoo3K22T3cSir-sg.jpg.medium.jpg[/img]</w:t>
        <w:br/>
        <w:t>马库斯</w:t>
        <w:br/>
        <w:t>关键词：指挥、黑手党、蛇</w:t>
        <w:br/>
        <w:t>*衣服构造是紧身衣+假两件风衣，风衣前襟仿两粒扣的燕尾服马甲，上身有银色身体链装饰</w:t>
        <w:br/>
        <w:t>*飘带实际是左右各非常长的一条，有扣带固定，可以在最细的地方挂坠子，长靴是看似短靴+绑腿实际一体的，可以翻扣</w:t>
        <w:br/>
        <w:t>*戴的是短的全包手套，眼睛是竖瞳，队长徽章在大臂上</w:t>
      </w:r>
    </w:p>
    <w:p>
      <w:pPr>
        <w:pStyle w:val="ThreadMinimal"/>
      </w:pPr>
      <w:r>
        <w:t>[img]https://img.nga.178.com/attachments/mon_202408/29/meQ2u-2devZ10T3cS1uc-1ac.jpg.medium.jpg[/img]</w:t>
        <w:br/>
        <w:t>瓦莱里娅</w:t>
        <w:br/>
        <w:t>关键词：军礼服、利落、不合规矩</w:t>
        <w:br/>
        <w:t>*衣服结构是高领挂脖抹胸+单肩褶皱衬衣+高腰短裤+吊带袜+低跟高筒靴</w:t>
        <w:br/>
        <w:t>*左手有金属臂环和阿戈尔特色长手套，斗篷是军大衣样式，边缘少许流苏，左脚靴子外有脚环</w:t>
        <w:br/>
        <w:t>*尾巴不是很长，发型和七海千秋一样尾端翻翘</w:t>
      </w:r>
    </w:p>
    <w:p>
      <w:pPr>
        <w:pStyle w:val="ThreadMinimal"/>
      </w:pPr>
      <w:r>
        <w:t>[img]https://img.nga.178.com/attachments/mon_202408/29/meQ2u-i5vcZlT3cS1uc-1ac.jpg.medium.jpg[/img]</w:t>
        <w:br/>
        <w:t>提比略</w:t>
        <w:br/>
        <w:t>关键词：战斗日常、锁链、伪装</w:t>
        <w:br/>
        <w:t>*衣服结构是高领紧身衣，外面的风衣内搭扣是袈裟款式的斜对角，有很多小包，风衣内侧有固定短匕的搭扣，锁链可拆卸后藏进风衣下摆边缘</w:t>
        <w:br/>
        <w:t>*领巾花纹是绣球花，花语为背叛(提比略本人有植物学爱好，领巾是密人曾经的礼物)，靴子有低跟</w:t>
      </w:r>
    </w:p>
    <w:p>
      <w:pPr>
        <w:pStyle w:val="ThreadMinimal"/>
      </w:pPr>
      <w:r>
        <w:t>最后，一到十五周目合影，用以参考身高</w:t>
        <w:br/>
        <w:t>[img]https://img.nga.178.com/attachments/mon_202408/29/meQ2u-4mbiXiZ4vT3cS83v-1g4.png.medium.jpg[/img]</w:t>
      </w:r>
    </w:p>
    <w:p>
      <w:pPr>
        <w:pStyle w:val="ThreadMinimal"/>
      </w:pPr>
      <w:r>
        <w:t>凯尔希虽然把你留下来签了合同当干员，但实质态度是</w:t>
        <w:br/>
        <w:t>1-3 你知我知别让第五六七八个人知</w:t>
        <w:br/>
        <w:t>4-6 至少精英干员们等老员工知道</w:t>
        <w:br/>
        <w:t>7-9 很正常地入职，只瞒着斯卡蒂</w:t>
        <w:br/>
        <w:t>10 大成功/大失败</w:t>
        <w:br/>
        <w:t>ROLL : d10=d10(9)=9</w:t>
        <w:br/>
        <w:t>凯尔希没有对岛内也严防死守，堪称灯下黑地包装了你的存在，因而你至少不用被迫神出鬼没——</w:t>
        <w:br/>
        <w:t>但你注定不会在罗德岛上久待。</w:t>
        <w:br/>
        <w:t>军阵和炮火不是你的战场，感染者的悲欢与“提比略”无关，源石技艺的光彩如此陌生。</w:t>
        <w:br/>
        <w:t>你的血会流给更黑暗而深邃的地方。</w:t>
        <w:br/>
        <w:t>凯尔希对你入职后的安排是</w:t>
        <w:br/>
        <w:t>1-3 立刻前往伊比利亚调查</w:t>
        <w:br/>
        <w:t>4-6 等到切城事变结束再离开</w:t>
        <w:br/>
        <w:t>7-9 先去拿布雷奥甘的钥匙</w:t>
        <w:br/>
        <w:t>10 大成功/大失败</w:t>
        <w:br/>
        <w:t>ROLL : d10=d10(4)=4</w:t>
        <w:br/>
        <w:t>“另外，一个忠告：目前罗德岛境况特殊，无论如何都禁止离开舰船本身。”凯尔希偏头看着仪器上的读数，不怎么意外地看见结果，“这片战场不需要再多出深海猎人撕裂出的痕迹，提比略……把你的武器留向更需要的敌人。”</w:t>
        <w:br/>
        <w:t>虽然你大概很难理解什么是炎、什么是乌萨斯，什么是国家主权与政治博弈。</w:t>
        <w:br/>
        <w:t>某种意义上，阿戈尔人的心灵都如此得纯洁……就像他们的血液源石结晶密度一样，与整个泰拉都格格不入。</w:t>
        <w:br/>
        <w:t>那么你变相被关禁闭的这段日子里，主要活动就是</w:t>
        <w:br/>
        <w:t>1-3 作为罗德岛干员正常生活</w:t>
        <w:br/>
        <w:t>4-6 给你在某个部门发了份工作</w:t>
        <w:br/>
        <w:t>7-9 你留下信后前往伊比利亚</w:t>
        <w:br/>
        <w:t>10 大成功/大失败</w:t>
        <w:br/>
        <w:t>ROLL : d10=d10(8)=8</w:t>
      </w:r>
    </w:p>
    <w:p>
      <w:pPr>
        <w:pStyle w:val="ThreadMinimal"/>
      </w:pPr>
      <w:r>
        <w:t>凯尔希的意思大概是想让你等她把事办完再说，然而你对主线的时间长度根本没有概念，一想到要等整整八章——而且劳伦缇娜还在深海教会那受苦受难。</w:t>
        <w:br/>
        <w:t>最终你选择只留下一封信，而后直接奔向了伊比利亚的荒滩。</w:t>
        <w:br/>
        <w:t>干员“提比略”就像渗进海绵里的水，除了亲自见过的少数人外根本没人能证明他的存在，而在凯尔希的封口之下，这个名字变成了更加讳莫如深的秘密。</w:t>
        <w:br/>
        <w:t>“他是一个怎样的人？”阿米娅在阅读事后报告时好奇地发问，“难道也和斯卡蒂小姐一样……？”</w:t>
        <w:br/>
        <w:t>凯尔希拿走她手上的文件，顺手批注：“我的陈述只会增加个人偏见，阿米娅，或许你能更好地理解提比略心中的情绪，但——”</w:t>
        <w:br/>
        <w:t>哪怕是双月、大地和我都无法解答这个问题。</w:t>
        <w:br/>
        <w:t>“结果只有在他活着回来时才能得出。”</w:t>
        <w:br/>
        <w:t>你留下信之前从罗德岛带走了什么</w:t>
        <w:br/>
        <w:t>1-3 最基础的生存类物资</w:t>
        <w:br/>
        <w:t>4-6 +医疗箱和帐篷等生活用品</w:t>
        <w:br/>
        <w:t>7-9 +甚至顺走了一辆载具</w:t>
        <w:br/>
        <w:t>10 大成功/大失败</w:t>
        <w:br/>
        <w:t>ROLL : d10=d10(9)=9</w:t>
        <w:br/>
        <w:t>凯尔希给你的权限还不低，起码要借的都给了。这辆越野车的燃油够用多久</w:t>
        <w:br/>
        <w:t>ROLL : d100=d100(96)=96</w:t>
        <w:br/>
        <w:t>1.半月</w:t>
        <w:br/>
        <w:t>2.月</w:t>
        <w:br/>
        <w:t>3.季</w:t>
        <w:br/>
        <w:t>ROLL : d3=d3(2)=2</w:t>
        <w:br/>
        <w:t>ROLL : d3=d3(2)=2</w:t>
        <w:br/>
        <w:t>你在罗德岛一共呆了多久</w:t>
        <w:br/>
        <w:t>1-3 一天都不到</w:t>
        <w:br/>
        <w:t>4-6 也就过了个夜</w:t>
        <w:br/>
        <w:t>7-9 就待了几天</w:t>
        <w:br/>
        <w:t>10 大成功/大失败</w:t>
        <w:br/>
        <w:t>ROLL : d10=d10(2)=2</w:t>
      </w:r>
    </w:p>
    <w:p>
      <w:pPr>
        <w:pStyle w:val="ThreadMinimal"/>
      </w:pPr>
      <w:r>
        <w:t>差不多是上午拦路上岛，下午和凯尔希唇枪舌剑，晚上你就去找后勤部门申请了一堆物资离开罗德岛。</w:t>
        <w:br/>
        <w:t>凯尔希竟然没有拦下你的原因是</w:t>
        <w:br/>
        <w:t>1-3 其实拦了，你在找机会跑路</w:t>
        <w:br/>
        <w:t>4-6 知道拦不住所以干脆无视</w:t>
        <w:br/>
        <w:t>7-9 在通宵做手术不知道你跑了</w:t>
        <w:br/>
        <w:t>10 大成功/大失败</w:t>
        <w:br/>
        <w:t>ROLL : d10=d10(6)=6</w:t>
        <w:br/>
        <w:t>但你来罗德岛的初衷就是咨询凯尔希和博士，这么着急离开的话</w:t>
        <w:br/>
        <w:t>1-3 反正罗德岛跑不了，先救劳伦缇娜</w:t>
        <w:br/>
        <w:t>4-6 有价值的东西凯尔希已经告诉你了</w:t>
        <w:br/>
        <w:t>7-9 你知道短时间内凯尔希什么也不会说</w:t>
        <w:br/>
        <w:t>10 大成功/大失败</w:t>
        <w:br/>
        <w:t>ROLL : d10=d10(6)=6</w:t>
        <w:br/>
        <w:t>……？凯尔希眼里你应该还只是个暂时统一战线、但疑点还很多的阿戈尔人，仅见面几小时，她能告诉你什么</w:t>
        <w:br/>
        <w:t>1-3 你得知凯尔希没有直接解决办法</w:t>
        <w:br/>
        <w:t>4-6 你清楚自己不可能把博士带走</w:t>
        <w:br/>
        <w:t>7-9 你发现博凯没有能给你的信息</w:t>
        <w:br/>
        <w:t>10 大成功/大失败</w:t>
        <w:br/>
        <w:t>ROLL : d10=d10(7)=7</w:t>
        <w:br/>
        <w:t>印有罗德岛标识的会议室里，和凯尔希的交谈像是一道钥匙，逐渐唤醒了某些回忆。</w:t>
        <w:br/>
        <w:t>“……她恳求了数头巨兽，又与几位兽主立下约定，回收了几项远古人类科技，最终建成了这一奇观：人类最后的城市……”</w:t>
        <w:br/>
        <w:t>你的眼神忽然空白了一瞬间。</w:t>
        <w:br/>
        <w:t>凯尔希的解决方案，是你即使你耗尽一百次生命也永远争取不来的东西。</w:t>
        <w:br/>
        <w:t>而你不是博士，甚至博士也不是“预言家”，他无法向你解释海嗣的诞生与死亡，只能在深蓝实验室提供一次识别开启的和改造的机会。</w:t>
        <w:br/>
        <w:t>……这些消息没有价值。</w:t>
        <w:br/>
        <w:t>它们没有哪一条能帮你从二十八天中杀死伊莎玛拉，没有哪一条能帮你让深海猎人存活，它们只能说明一个可悲的真相——</w:t>
        <w:br/>
        <w:t>你在遗忘。</w:t>
        <w:br/>
        <w:t>——你甚至遗忘了遗忘本身。</w:t>
      </w:r>
    </w:p>
    <w:p>
      <w:pPr>
        <w:pStyle w:val="ThreadMinimal"/>
      </w:pPr>
      <w:r>
        <w:t>你不由自主地追忆：我当初为什么认为……来到这里就能解决一切问题？</w:t>
        <w:br/>
        <w:t>1-3 你寄希望于游戏里没提到的部分</w:t>
        <w:br/>
        <w:t>4-6 你在淡忘后幻想罗德岛的主角光环</w:t>
        <w:br/>
        <w:t>7-9 你只是在一直自我欺骗到成功</w:t>
        <w:br/>
        <w:t>10 大成功/大失败</w:t>
        <w:br/>
        <w:t>ROLL : d10=d10(8)=8</w:t>
        <w:br/>
        <w:t>当奥卢斯的背影从眼前消失的那刻，你的理性实际上已对未来计算完毕：你会认罪、上法庭、被处决或监禁；你会逃亡、被通缉、成为阿戈尔的罪人。</w:t>
        <w:br/>
        <w:t>“提比略”盲目一赌，满盘皆输。</w:t>
        <w:br/>
        <w:t>然而你不想死，更不想忍受审判的道德折磨，你急需给自己找到一个连你也坚信的理由。</w:t>
        <w:br/>
        <w:t>你开始在绝望中幻想希望。</w:t>
        <w:br/>
        <w:t>去泰拉吧，去罗德岛吧，去求助比你更强大的人。你把对未来的选择交给了他者。</w:t>
        <w:br/>
        <w:t>它能让你不顾一切地活下去，在时间中漠视那些代价，它能让你说出“这是为了更有价值的未来”，于是接受此前的所有错误，它能让你逃离海、逃离大群、逃离伊莎玛拉和战争……</w:t>
        <w:br/>
        <w:t>……你成功了，直到此刻。</w:t>
        <w:br/>
        <w:t>查询你此刻的SAN(绝望-20)</w:t>
        <w:br/>
        <w:t>ROLL : d80=d80(24)=24</w:t>
        <w:br/>
        <w:t>“提比略。”凯尔希的神色仍然镇定而充满警觉，“你想到了什么？”</w:t>
        <w:br/>
        <w:t>那个阿戈尔人的眼睛忽然失去失去了某种光彩。</w:t>
        <w:br/>
        <w:t>然而不幸的是，她见过许多次这样的瞬间：那是一个人的信仰、希望、或者某种谎言崩溃的时刻，他们或是咒骂敌人，或是痛恨自我——</w:t>
        <w:br/>
        <w:t>眼睛总会把那一瞬间的疯狂暴露无遗。</w:t>
        <w:br/>
        <w:t>“没什么。”提比略同样平静地回答，“只是想起了些事。有的人其实从未发生什么根本性的改变。”</w:t>
        <w:br/>
        <w:t>凯尔希无言地望着墙上贴着的罗德岛图标。曾经那里是另一个样子。</w:t>
        <w:br/>
        <w:t>“如果你对那个人还抱有希望，或许可以试着相信……”她拿起桌上的水，对视那一点已经习惯的绿，“……有的人并非从未改变。”</w:t>
        <w:br/>
        <w:t>“他只是仍走在改变的路上。”</w:t>
        <w:br/>
        <w:t>……真的吗？</w:t>
      </w:r>
    </w:p>
    <w:p>
      <w:pPr>
        <w:pStyle w:val="ThreadMinimal"/>
      </w:pPr>
      <w:r>
        <w:t>自我欺骗被撕开了帷幕，让你正视到自己就是个逃兵的事实：“提比略”逃掉了弑神计划，成为幸存者苟活至今，而当下，你甚至在以这种身份对凯尔希粉饰现实。</w:t>
        <w:br/>
        <w:t>……这让你在罗德岛的时间变得格外煎熬。</w:t>
        <w:br/>
        <w:t>你担心自己碰上斯卡蒂，但却又清楚自己不可能真的见到她，罗德岛就像一座四通八达的小型城市，茫茫人海淹没了太多可能。枯坐如此空虚。</w:t>
        <w:br/>
        <w:t>你必须尝试一些更有意义的补救，否则……</w:t>
        <w:br/>
        <w:t>为什么不去新世界寻找下一个可能？</w:t>
        <w:br/>
        <w:t>1096年12月26日的深夜，你驾驶着越野车，在双月下向伊比利亚驶去。</w:t>
        <w:br/>
        <w:t>根据地图预估的大概路线是</w:t>
        <w:br/>
        <w:t>0 抵达叙拉古——100 横穿卡兹戴尔</w:t>
        <w:br/>
        <w:t>ROLL : d100=d100(24)=24</w:t>
        <w:br/>
        <w:t>那么你从龙门郊外到叙拉古东北部的城市需要</w:t>
        <w:br/>
        <w:t>ROLL : d100=d100(63)=63</w:t>
        <w:br/>
        <w:t>1.一个月</w:t>
        <w:br/>
        <w:t>2.两个月</w:t>
        <w:br/>
        <w:t>3.三个月</w:t>
        <w:br/>
        <w:t>ROLL : d3=d3(1)=1</w:t>
        <w:br/>
        <w:t>？一个月也太快了，这速度的原因是</w:t>
        <w:br/>
        <w:t>1-3 几乎是长期通宵开车</w:t>
        <w:br/>
        <w:t>4-6 工程部出品必属精品</w:t>
        <w:br/>
        <w:t>7-9 小道虽然难走但是快</w:t>
        <w:br/>
        <w:t>10 大成功/大失败</w:t>
        <w:br/>
        <w:t>ROLL : d10=d10(8)=8</w:t>
        <w:br/>
        <w:t>寒冬如铁，在你一脚油门趟过无人区时，背后的那座城市正死去了人，又幸存了人，他们争吵、奔行、战斗，并迎来了各自的谢幕。</w:t>
        <w:br/>
        <w:t>1097的开头从血和硝烟中升起。</w:t>
        <w:br/>
        <w:t>那面旗帜痛楚地坠落，无数人咒骂它，而感染者的口号却悄悄散开。切尔诺伯格-龙门事件终于迎来了结束。</w:t>
        <w:br/>
        <w:t>——然而深海猎人对此一无所知。</w:t>
        <w:br/>
        <w:t>荒地上的风雪遮蔽了所有消息，苦寒下，唯有生存迫在眉睫。</w:t>
        <w:br/>
        <w:t>你只看向了前路。</w:t>
      </w:r>
    </w:p>
    <w:p>
      <w:pPr>
        <w:pStyle w:val="ThreadMinimal"/>
      </w:pPr>
      <w:r>
        <w:t>在这一个月中是否发生了意外</w:t>
        <w:br/>
        <w:t>ROLL : d100=d100(36)=36</w:t>
        <w:br/>
        <w:t>1097年1月26日，你抵达了叙拉古东北部。</w:t>
        <w:br/>
        <w:t>默认你在城市的办事处里可以凭干员身份补充物资，那么直奔下一条路线是</w:t>
        <w:br/>
        <w:t>0 拉特兰——100 雷姆必拓</w:t>
        <w:br/>
        <w:t>ROLL : d100=d100(41)=41</w:t>
        <w:br/>
        <w:t>从叙拉古东北部到拉特兰耗时为</w:t>
        <w:br/>
        <w:t>ROLL : d100=d100(26)=26</w:t>
        <w:br/>
        <w:t>1.半月</w:t>
        <w:br/>
        <w:t>2.月</w:t>
        <w:br/>
        <w:t>3.季</w:t>
        <w:br/>
        <w:t>ROLL : d3=d3(2)=2</w:t>
        <w:br/>
        <w:t>ROLL : d3=d3(3)=3</w:t>
        <w:br/>
        <w:t>明明近了很多却慢了这么多久的原因是</w:t>
        <w:br/>
        <w:t>1-3 路途中出了不少意外</w:t>
        <w:br/>
        <w:t>4-6 地势崎岖不如大平原</w:t>
        <w:br/>
        <w:t>7-9 燃油不够车被迫抛锚</w:t>
        <w:br/>
        <w:t>10 大成功/大失败</w:t>
        <w:br/>
        <w:t>ROLL : d10=d10(1)=1</w:t>
        <w:br/>
        <w:t>默认每个月都会出现意外，但正负面具体再看</w:t>
        <w:br/>
        <w:t>第一个月的意外类型是</w:t>
        <w:br/>
        <w:t>0 负面——100 正面</w:t>
        <w:br/>
        <w:t>ROLL : d100=d100(39)=39</w:t>
        <w:br/>
        <w:t>1-3 时不时碰到拦路抢劫</w:t>
        <w:br/>
        <w:t>4-6 自然灾害频发影响路况</w:t>
        <w:br/>
        <w:t>7-9 地图错误路线不明</w:t>
        <w:br/>
        <w:t>10 大成功/大失败</w:t>
        <w:br/>
        <w:t>ROLL : d10=d10(3)=3</w:t>
      </w:r>
    </w:p>
    <w:p>
      <w:pPr>
        <w:pStyle w:val="ThreadMinimal"/>
      </w:pPr>
      <w:r>
        <w:t>鉴于负面不是很严重，那应该只是普通的劫匪，默认你每次都是胜利，但浪费了很多时间。</w:t>
        <w:br/>
        <w:t>对于这些劫匪，你的处理方式是</w:t>
        <w:br/>
        <w:t>1-3 把领头的打趴下等其他人逃走</w:t>
        <w:br/>
        <w:t>4-6 全部放倒后再重新上路</w:t>
        <w:br/>
        <w:t>7-9 不要告诉我说你给全杀了吧</w:t>
        <w:br/>
        <w:t>10 大成功/大失败</w:t>
        <w:br/>
        <w:t>ROLL : d10=d10(8)=8</w:t>
        <w:br/>
        <w:t>明明确信自己厌恶杀人，但还是把劫匪全杀了的原因是</w:t>
        <w:br/>
        <w:t>1-3 精神状态不太稳定</w:t>
        <w:br/>
        <w:t>4-6 在焦急下道德滑坡</w:t>
        <w:br/>
        <w:t>7-9 出力没控制好的后果</w:t>
        <w:br/>
        <w:t>10 大成功/大失败</w:t>
        <w:br/>
        <w:t>ROLL : d10=d10(8)=8</w:t>
        <w:br/>
        <w:t>当啷，对方的武器摔落在地，比头颅坠落的声音更清脆。</w:t>
        <w:br/>
        <w:t>他人的呼吸音在恐惧中骤然放大，而你茫然地看向自己的手：是的，你明明没有使用刀刃的部分，只是用剑柄敲击……</w:t>
        <w:br/>
        <w:t>海巡队的惨案久远地从记忆里浮现.</w:t>
        <w:br/>
        <w:t>你再一次意识到，深海猎人对于泰拉的普通人就是灾难本身。</w:t>
        <w:br/>
        <w:t>——和人类作战就是个错误。</w:t>
        <w:br/>
        <w:t>第二个月的意外类型是</w:t>
        <w:br/>
        <w:t>0 负面——100 正面</w:t>
        <w:br/>
        <w:t>ROLL : d100=d100(97)=97</w:t>
        <w:br/>
        <w:t>1-3 被临时雇佣护送人到拉特兰</w:t>
        <w:br/>
        <w:t>4-6 地图错误被好心人纠正</w:t>
        <w:br/>
        <w:t>7-9 车坏了被附近村民拉回去修</w:t>
        <w:br/>
        <w:t>10 大成功/大失败</w:t>
        <w:br/>
        <w:t>ROLL : d10=d10(8)=8</w:t>
      </w:r>
    </w:p>
    <w:p>
      <w:pPr>
        <w:pStyle w:val="ThreadMinimal"/>
      </w:pPr>
      <w:r>
        <w:t>泰拉的载具驾驶你是一个证也没考过，好在它们长得跟你印象里的汽车也差不多，依葫芦画瓢还是照开不误——</w:t>
        <w:br/>
        <w:t>但这代表一旦载具本身出了问题，你是一点也办法也没有。</w:t>
        <w:br/>
        <w:t>毕竟你真的对里面的那些源石回路两眼一黑。</w:t>
        <w:br/>
        <w:t>如果不是刚好有人路过，附近又刚好有一个村镇，你估计只能带上物资开始徒步跋涉，而不是还能坐在屋檐下和人喝酒。</w:t>
        <w:br/>
        <w:t>“小意思，我保证给你三天内搞定！”修车工豪放地跟你举杯，“来，我们这的啤酒花可是一绝！”</w:t>
        <w:br/>
        <w:t>酒精……你瞧了瞧泛着白沫的清亮液体，对面的人正期待地等你评价。</w:t>
        <w:br/>
        <w:t>反正喝不醉深海猎人，没什么用。</w:t>
        <w:br/>
        <w:t>你无所谓地灌了下去。</w:t>
        <w:br/>
        <w:t>第三个月的意外类型是</w:t>
        <w:br/>
        <w:t>0 负面——100 正面</w:t>
        <w:br/>
        <w:t>ROLL : d100=d100(3)=3</w:t>
        <w:br/>
        <w:t>1-3 你在路上被天灾袭击</w:t>
        <w:br/>
        <w:t>4-6 酒神感兴趣地盯上了你</w:t>
        <w:br/>
        <w:t>7-9 斯卡蒂赶来追杀你</w:t>
        <w:br/>
        <w:t>10 大成功/大失败</w:t>
        <w:br/>
        <w:t>ROLL : d10=d10(8)=8</w:t>
        <w:br/>
        <w:t>凯尔希和方块三并不会泄密，因而斯卡蒂只能是从飞行器小队那无意中得知了“提比略”的存在。</w:t>
        <w:br/>
        <w:t>她特意来追杀你的原因是她认为</w:t>
        <w:br/>
        <w:t>1-3 你其实是深海教徒</w:t>
        <w:br/>
        <w:t>4-6 你已经是高等海嗣</w:t>
        <w:br/>
        <w:t>7-9 你是阿戈尔的逃犯</w:t>
        <w:br/>
        <w:t>10 大成功/大失败</w:t>
        <w:br/>
        <w:t>ROLL : d10=d10(4)=4</w:t>
        <w:br/>
        <w:t>“所有人都死了……只有我活下来。”</w:t>
        <w:br/>
        <w:t>“我不知道为什么。”</w:t>
        <w:br/>
        <w:t>“但，如果有其他人活下来……哪怕是提比略……为什么不来见我？”</w:t>
        <w:br/>
        <w:t>“除非……除非……”</w:t>
        <w:br/>
        <w:t>那已经不是提比略了，那只是套着他壳子的另一种生物，它在试图欺骗所有人——</w:t>
        <w:br/>
        <w:t>恶心透顶。</w:t>
      </w:r>
    </w:p>
    <w:p>
      <w:pPr>
        <w:pStyle w:val="ThreadMinimal"/>
      </w:pPr>
      <w:r>
        <w:t>在你从罗德岛离开的第二天，斯卡蒂同样驾车试图沿着车辙追踪你。</w:t>
        <w:br/>
        <w:t>而当她真正追上你的时候，具体情况是</w:t>
        <w:br/>
        <w:t>1-3 先试图逼问点什么</w:t>
        <w:br/>
        <w:t>4-6 一言不发直接开打</w:t>
        <w:br/>
        <w:t>7-9 真正见到反而迟疑</w:t>
        <w:br/>
        <w:t>10 大成功/大失败</w:t>
        <w:br/>
        <w:t>ROLL : d10=d10(6)=6</w:t>
        <w:br/>
        <w:t>在你反应过来的瞬间，路边的越野车已经猛打方向盘撞了上来，横切进驾驶座乃至整个车头，剧烈的撞击使得两辆车都开始在地上翻滚。</w:t>
        <w:br/>
        <w:t>“咳咳……”你在头晕目眩中猛地撕开边上的金属，试图在废墟里重新起身——</w:t>
        <w:br/>
        <w:t>一把相当眼熟的剑落了下来。</w:t>
        <w:br/>
        <w:t>斯卡蒂的攻击速度(深海猎人+30)</w:t>
        <w:br/>
        <w:t>ROLL : d100+30=d100(24)+30=54</w:t>
        <w:br/>
        <w:t>你的攻击速度(深海猎人+30)</w:t>
        <w:br/>
        <w:t>ROLL : d100+30=d100(45)+30=75</w:t>
        <w:br/>
        <w:t>斯卡蒂的伤亡程度(深海猎人-20，惊讶的迟疑-20)</w:t>
        <w:br/>
        <w:t>ROLL : d100=d100(34)=34-40=-6</w:t>
        <w:br/>
        <w:t>那恐怖的裂空声唤醒了你的战斗本能，在剑刃真的触及脖颈前，你条件反射拔出风衣下的短匕，反手架住并准备投掷另一柄——</w:t>
        <w:br/>
        <w:t>“……斯卡蒂？”</w:t>
        <w:br/>
        <w:t>你准备发力的手猛然顿住，语气迷惑至极。</w:t>
        <w:br/>
        <w:t>斯卡蒂的选择是</w:t>
        <w:br/>
        <w:t>0 海嗣的语言可笑之极——100 他竟然会说话……</w:t>
        <w:br/>
        <w:t>ROLL : d100=d100(33)=33</w:t>
        <w:br/>
        <w:t>海嗣的语言没有意义。</w:t>
        <w:br/>
        <w:t>斯卡蒂的攻击速度(深海猎人+30)</w:t>
        <w:br/>
        <w:t>ROLL : d100+30=d100(25)+30=55</w:t>
        <w:br/>
        <w:t>你的攻击速度(深海猎人+30)</w:t>
        <w:br/>
        <w:t>ROLL : d100+30=d100(24)+30=54</w:t>
      </w:r>
    </w:p>
    <w:p>
      <w:pPr>
        <w:pStyle w:val="ThreadMinimal"/>
      </w:pPr>
      <w:r>
        <w:t>你的伤亡程度(深海猎人-20)</w:t>
        <w:br/>
        <w:t>ROLL : d100=d100(73)=73-20=53</w:t>
        <w:br/>
        <w:t>斯卡蒂的灵感</w:t>
        <w:br/>
        <w:t>ROLL : d100=d100(9)=9</w:t>
        <w:br/>
        <w:t>怀有杀心之人同试图停战的人战斗，当然只有一个悲剧的结果。</w:t>
        <w:br/>
        <w:t>突兀的同类相残使你迷茫，也使你丧失战斗欲望，你无法让拒绝沟通的斯卡蒂停下大剑的挥舞，却也不可能真的狠下心来割破她的咽喉。</w:t>
        <w:br/>
        <w:t>——于是土地被你所流出的血覆盖。</w:t>
        <w:br/>
        <w:t>“渣滓……”</w:t>
        <w:br/>
        <w:t>斯卡蒂的思绪完全被愤怒所侵占，染血的剑对准了失血过多而倒下的身躯。</w:t>
        <w:br/>
        <w:t>“去死吧。”</w:t>
        <w:br/>
        <w:t>你是否感知到那死亡的气息？(残破之躯-20，深海猎人+20)</w:t>
        <w:br/>
        <w:t>ROLL : d100=d100(72)=72</w:t>
        <w:br/>
        <w:t>斯卡蒂的攻击速度(深海猎人+30)</w:t>
        <w:br/>
        <w:t>ROLL : d100+30=d100(61)+30=91</w:t>
        <w:br/>
        <w:t>你的闪避速度(深海猎人+30)</w:t>
        <w:br/>
        <w:t>ROLL : d100+30=d100(31)+30=61</w:t>
        <w:br/>
        <w:t>你的伤亡程度(深海猎人-20，昏迷+20)</w:t>
        <w:br/>
        <w:t>ROLL : d100=d100(9)=9</w:t>
        <w:br/>
        <w:t>原本已经安静了的躯体重新睁开眼睛，试图在血泊中移动……</w:t>
        <w:br/>
        <w:t>“可悲的本能。”斯卡蒂漠然地看着剑锋只微微划开皮肉，没能触及那类似心脏的关键，“你们除了活着，又能知道什么？”</w:t>
        <w:br/>
        <w:t>活着。进食。活着。杀戮。</w:t>
        <w:br/>
        <w:t>活着，就是罪的生命……！</w:t>
        <w:br/>
        <w:t>你的灵感(熟悉的态度+20)</w:t>
        <w:br/>
        <w:t>ROLL : d100+20=d100(85)+20=105</w:t>
      </w:r>
    </w:p>
    <w:p>
      <w:pPr>
        <w:pStyle w:val="ThreadMinimal"/>
      </w:pPr>
      <w:r>
        <w:t>在意识到不知为何被误认为海嗣的同时，你选择</w:t>
        <w:br/>
        <w:t>1-3 歌唱</w:t>
        <w:br/>
        <w:t>4-6 交涉</w:t>
        <w:br/>
        <w:t>7-9 坦白</w:t>
        <w:br/>
        <w:t>10 大成功/大失败</w:t>
        <w:br/>
        <w:t>ROLL : d10=d10(10)=10</w:t>
        <w:br/>
        <w:t>ROLL : d2=d2(2)=2</w:t>
        <w:br/>
        <w:t>1-3 请求</w:t>
        <w:br/>
        <w:t>4-6 警告</w:t>
        <w:br/>
        <w:t>7-9 战斗</w:t>
        <w:br/>
        <w:t>10 大成功/大失败</w:t>
        <w:br/>
        <w:t>ROLL : d10=d10(3)=3</w:t>
        <w:br/>
        <w:t>眼前仍然是模糊而闪烁的斑点，斯卡蒂的声音轻飘飘地在你耳边散尽了。</w:t>
        <w:br/>
        <w:t>你在缺氧中艰难地向她伸手，而不是握住武器：“斯卡蒂……最后的……深海猎人……”</w:t>
        <w:br/>
        <w:t>“只有我们……”你的思绪逐渐空白，“是同胞……”</w:t>
        <w:br/>
        <w:t>你的说服(大失败-20)</w:t>
        <w:br/>
        <w:t>ROLL : d80=d80(26)=26</w:t>
        <w:br/>
        <w:t>斯卡蒂的说服</w:t>
        <w:br/>
        <w:t>ROLL : d100=d100(14)=14</w:t>
        <w:br/>
        <w:t>在你极其可疑的言语下，斯卡蒂还能动摇是因为</w:t>
        <w:br/>
        <w:t>1-3 忽然害怕自己万一想错了</w:t>
        <w:br/>
        <w:t>4-6 对着人形海嗣一瞬间的不忍</w:t>
        <w:br/>
        <w:t>7-9 ……？？？</w:t>
        <w:br/>
        <w:t>10 大成功/大失败</w:t>
        <w:br/>
        <w:t>ROLL : d10=d10(3)=3</w:t>
      </w:r>
    </w:p>
    <w:p>
      <w:pPr>
        <w:pStyle w:val="ThreadMinimal"/>
      </w:pPr>
      <w:r>
        <w:t>“最后的……深海猎人……”</w:t>
        <w:br/>
        <w:t>剑下的人已经重新在昏迷的边缘，却仍顽固地向她伸出手。</w:t>
        <w:br/>
        <w:t>他没有害怕死，却在担心她未来的独自一人。</w:t>
        <w:br/>
        <w:t>斯卡蒂原本愤怒的心忽然产生了一个轻轻的疑问：如果，他真的是提比略本人……如果，我杀了他……</w:t>
        <w:br/>
        <w:t>我让我成为了最后的深海猎人？</w:t>
        <w:br/>
        <w:t>斯卡蒂的灵感(自我怀疑+20)</w:t>
        <w:br/>
        <w:t>ROLL : d100+20=d100(57)+20=77</w:t>
        <w:br/>
        <w:t>查询斯卡蒂此刻的SAN(后怕-20)</w:t>
        <w:br/>
        <w:t>ROLL : d80=d80(7)=7</w:t>
        <w:br/>
        <w:t>陷入负面状态下的斯卡蒂具体表现为</w:t>
        <w:br/>
        <w:t>1-3 失神</w:t>
        <w:br/>
        <w:t>4-6 幻觉</w:t>
        <w:br/>
        <w:t>7-9 无事</w:t>
        <w:br/>
        <w:t>10 大成功/大失败</w:t>
        <w:br/>
        <w:t>ROLL : d10=d10(4)=4</w:t>
        <w:br/>
        <w:t>一支歌夺走了斯卡蒂所有的注意力。</w:t>
        <w:br/>
        <w:t>她看见一个女人的红裙。</w:t>
        <w:br/>
        <w:t>如此鲜艳而柔软……就和地上提比略的血一样明亮。</w:t>
        <w:br/>
        <w:t>……</w:t>
        <w:br/>
        <w:t>“……♪”</w:t>
        <w:br/>
        <w:t>……</w:t>
        <w:br/>
        <w:t>她忍不住跟了上去，只为听完那首歌的声音。</w:t>
        <w:br/>
        <w:t>斯卡蒂陷入幻觉离开的时间</w:t>
        <w:br/>
        <w:t>ROLL : d100=d100(28)=28</w:t>
        <w:br/>
        <w:t>1.分钟</w:t>
        <w:br/>
        <w:t>2.小时</w:t>
        <w:br/>
        <w:t>3.半天</w:t>
        <w:br/>
        <w:t>ROLL : d3=d3(3)=3</w:t>
        <w:br/>
        <w:t>ROLL : d2=d2(2)=2</w:t>
      </w:r>
    </w:p>
    <w:p>
      <w:pPr>
        <w:pStyle w:val="ThreadMinimal"/>
      </w:pPr>
      <w:r>
        <w:t>加害者摇晃着，追随着幻觉转身离去。</w:t>
        <w:br/>
        <w:t>斯卡蒂拎着剑无意识地走远了，她将在一天后从某片荒地上骤然苏醒，并为现实感到深深地后怕。</w:t>
        <w:br/>
        <w:t>但对于濒临昏迷边缘的你而言，你目前的状态是</w:t>
        <w:br/>
        <w:t>0 彻底陷入昏迷——100 挣扎清醒</w:t>
        <w:br/>
        <w:t>ROLL : d100=d100(46)=46</w:t>
        <w:br/>
        <w:t>在漫长的挣扎后，你的神智仍然坠入黑暗，昏迷时间是</w:t>
        <w:br/>
        <w:t>ROLL : d100=d100(21)=21</w:t>
        <w:br/>
        <w:t>1.分钟</w:t>
        <w:br/>
        <w:t>2.小时</w:t>
        <w:br/>
        <w:t>3.半天</w:t>
        <w:br/>
        <w:t>ROLL : d3=d3(1)=1</w:t>
        <w:br/>
        <w:t>ROLL : d60=d60(19)=19</w:t>
        <w:br/>
        <w:t>十九分钟后，一个浑身是血的人将从荒地上艰难爬起——</w:t>
        <w:br/>
        <w:t>前提是中途没出意外(时间太短-30)</w:t>
        <w:br/>
        <w:t>ROLL : d70=d70(29)=29</w:t>
        <w:br/>
        <w:t>血手印在车架上猛地落下，但你已经懒得在意这种事情，只顾着眯起眼，在车的残骸里翻找医疗箱。</w:t>
        <w:br/>
        <w:t>搜寻结果最终是(车祸-30)</w:t>
        <w:br/>
        <w:t>ROLL : d70=d70(51)=51</w:t>
        <w:br/>
        <w:t>你奇迹般在钢架下拖出了一个还算完整的医疗箱。它的翻盖已经瘪了进去，但里面的纱布药瓶等物品还算完好……包括酒精。</w:t>
        <w:br/>
        <w:t>浇上去的瞬间，你在嘶气中骤然清醒，忍着头晕给自己的大部分伤口都简单地包扎了下。</w:t>
        <w:br/>
        <w:t>你的下一步决策是</w:t>
        <w:br/>
        <w:t>1-3 收拾东西原地扎营</w:t>
        <w:br/>
        <w:t>4-6 带着东西去附近扎营</w:t>
        <w:br/>
        <w:t>7-9 立刻追着足迹找人</w:t>
        <w:br/>
        <w:t>10 大成功/大失败</w:t>
        <w:br/>
        <w:t>ROLL : d10=d10(6)=6</w:t>
      </w:r>
    </w:p>
    <w:p>
      <w:pPr>
        <w:pStyle w:val="ThreadMinimal"/>
      </w:pPr>
      <w:r>
        <w:t>虽然浑身仍然隐隐作痛，但你知道你至少死不了：那么多次的极限战斗已经告诉你，什么样的伤势才会让一个深海猎人真正死亡。</w:t>
        <w:br/>
        <w:t>忽然放弃的斯卡蒂下落不明，但你没法追踪她的痕迹，只能把废墟里有用的东西先整理出来，尽快前往视野尽头，天际线上正浮现出一抹绿色——</w:t>
        <w:br/>
        <w:t>那里代表着拉特兰，代表着山谷和水源，代表是你至少可以扎营休息的地方。</w:t>
        <w:br/>
        <w:t>从车祸处走到树林需要</w:t>
        <w:br/>
        <w:t>ROLL : d100=d100(94)=94</w:t>
        <w:br/>
        <w:t>1.天</w:t>
        <w:br/>
        <w:t>2.周</w:t>
        <w:br/>
        <w:t>3.半月</w:t>
        <w:br/>
        <w:t>ROLL : d3=d3(3)=3</w:t>
        <w:br/>
        <w:t>ROLL : d2=d2(1)=1</w:t>
        <w:br/>
        <w:t>那么中途你显然只能在荒地上就地扎营，睡梦中可能会遭遇恶劣天气、野兽、匪盗的袭击。</w:t>
        <w:br/>
        <w:t>而另一边惊醒后，从后怕里恢复神智的斯卡蒂</w:t>
        <w:br/>
        <w:t>1-3 掉头回去找你</w:t>
        <w:br/>
        <w:t>4-6 无力地持续迷路</w:t>
        <w:br/>
        <w:t>7-9 被好心人搭救了</w:t>
        <w:br/>
        <w:t>10 大成功/大失败</w:t>
        <w:br/>
        <w:t>ROLL : d10=d10(10)=10</w:t>
        <w:br/>
        <w:t>ROLL : d2=d2(1)=1</w:t>
        <w:br/>
        <w:t>1-3 成功掉头回去找到你</w:t>
        <w:br/>
        <w:t>4-6 迷路后误入了拉特兰村落</w:t>
        <w:br/>
        <w:t>7-9 被罗德岛搭救了</w:t>
        <w:br/>
        <w:t>10 大成功/大失败</w:t>
        <w:br/>
        <w:t>ROLL : d10=d10(10)=10</w:t>
        <w:br/>
        <w:t>ROLL : d2=d2(2)=2</w:t>
        <w:br/>
        <w:t>1-3 花时间成功回去找到你</w:t>
        <w:br/>
        <w:t>4-6 迷路后误入了山谷地区</w:t>
        <w:br/>
        <w:t>7-9 被好心人搭救后……？</w:t>
        <w:br/>
        <w:t>10 大成功/大失败</w:t>
        <w:br/>
        <w:t>ROLL : d10=d10(4)=4</w:t>
      </w:r>
    </w:p>
    <w:p>
      <w:pPr>
        <w:pStyle w:val="ThreadMinimal"/>
      </w:pPr>
      <w:r>
        <w:t>至少斯卡蒂的生存暂时没有太大的问题……比你强多了。</w:t>
        <w:br/>
        <w:t>你跋涉两周走到植被地带中途是否出意外</w:t>
        <w:br/>
        <w:t>ROLL : d100=d100(19)=19</w:t>
        <w:br/>
        <w:t>虽然没有又撞上个天灾什么的，但你也没能遇到能搭的车队，只能老老实实地继续步行。</w:t>
        <w:br/>
        <w:t>斯卡蒂袭击你的日期是</w:t>
        <w:br/>
        <w:t>ROLL : d31=d31(8)=8</w:t>
        <w:br/>
        <w:t>1097年3月22日，你终于走到了拉特兰附近的植被地区，离开了大片大片的荒原，出现人烟的概率大大增加。</w:t>
        <w:br/>
        <w:t>但问题是，接下来如果想靠你自己走到拉特兰得</w:t>
        <w:br/>
        <w:t>ROLL : d100=d100(7)=7</w:t>
        <w:br/>
        <w:t>1.天</w:t>
        <w:br/>
        <w:t>2.半周</w:t>
        <w:br/>
        <w:t>3.周</w:t>
        <w:br/>
        <w:t>ROLL : d3=d3(2)=2</w:t>
        <w:br/>
        <w:t>ROLL : d2=d2(1)=1</w:t>
        <w:br/>
        <w:t>三天就能走到拉特兰，那只能证明一件事——</w:t>
        <w:br/>
        <w:t>你开车和徒步的路线实在有问题，竟然是从西北方向上的高原矿场过来的。</w:t>
        <w:br/>
        <w:t>1097年3月25日，当你被确定没有感染矿石病，成功进入拉特兰城后，你决定</w:t>
        <w:br/>
        <w:t>1-3 什么你竟然有钱买新车</w:t>
        <w:br/>
        <w:t>4-6 老规矩找个商队试试看</w:t>
        <w:br/>
        <w:t>7-9 继续薅罗德岛的羊毛</w:t>
        <w:br/>
        <w:t>10 大成功/大失败</w:t>
        <w:br/>
        <w:t>ROLL : d10=d10(7)=7</w:t>
        <w:br/>
        <w:t>而斯卡蒂目前的状态是</w:t>
        <w:br/>
        <w:t>1-3 在回本舰的路上</w:t>
        <w:br/>
        <w:t>4-6 也在拉特兰城办事处</w:t>
        <w:br/>
        <w:t>7-9 还在荒野求生中</w:t>
        <w:br/>
        <w:t>10 大成功/大失败</w:t>
        <w:br/>
        <w:t>ROLL : d10=d10(9)=9</w:t>
      </w:r>
    </w:p>
    <w:p>
      <w:pPr>
        <w:pStyle w:val="ThreadMinimal"/>
      </w:pPr>
      <w:r>
        <w:t>“伊比利亚？我们想在那里设办事处很多回了，但一次都没成功过。”替你搬物资的干员惊讶地抬头，“阿戈尔人还是绕着点他们走吧，听说最近海岸边又出了点事……”</w:t>
        <w:br/>
        <w:t>“没关系。”你朝这位热心的萨科塔礼节性微笑，“我对海洋还是有那么一点经验的。”</w:t>
        <w:br/>
        <w:t>那些灰暗的风、惨白的浪、越来越近的海腥气……</w:t>
        <w:br/>
        <w:t>糖类的芬芳顺着暖风浅淡飘来，你望向拉特兰头顶光辉的烈日，最终将它牢牢印在脑海的记忆中。</w:t>
        <w:br/>
        <w:t>伊比利亚已失去这样的温暖许久。</w:t>
        <w:br/>
        <w:t>从拉特兰到伊比利亚需要</w:t>
        <w:br/>
        <w:t>ROLL : d100=d100(77)=77</w:t>
        <w:br/>
        <w:t>1.一个月</w:t>
        <w:br/>
        <w:t>2.两个月</w:t>
        <w:br/>
        <w:t>3.三个月</w:t>
        <w:br/>
        <w:t>ROLL : d3=d3(2)=2</w:t>
        <w:br/>
        <w:t>第一个月你的情况是</w:t>
        <w:br/>
        <w:t>ROLL : d100=d100(55)=55</w:t>
        <w:br/>
        <w:t>0 负面——100 正面</w:t>
        <w:br/>
        <w:t>ROLL : d100=d100(62)=62</w:t>
        <w:br/>
        <w:t>1-3 一路上有好心人让你蹭饭</w:t>
        <w:br/>
        <w:t>4-6 路上遇到临时雇佣赚了佣金</w:t>
        <w:br/>
        <w:t>7-9 你看书自学了点伊比利亚语</w:t>
        <w:br/>
        <w:t>10 大成功/大失败</w:t>
        <w:br/>
        <w:t>ROLL : d10=d10(10)=10</w:t>
        <w:br/>
        <w:t>ROLL : d2=d2(2)=2</w:t>
        <w:br/>
        <w:t>1-3 一路上在树林里抓到野味</w:t>
        <w:br/>
        <w:t>4-6 遇到临时雇佣拿到详细地图</w:t>
        <w:br/>
        <w:t>7-9 你看书了解伊比利亚形势</w:t>
        <w:br/>
        <w:t>10 大成功/大失败</w:t>
        <w:br/>
        <w:t>ROLL : d10=d10(5)=5</w:t>
      </w:r>
    </w:p>
    <w:p>
      <w:pPr>
        <w:pStyle w:val="ThreadMinimal"/>
      </w:pPr>
      <w:r>
        <w:t>有人临时雇佣你将其护送到伊比利亚，而佣金被折为一份伊比利亚地区内的较详细地图。</w:t>
        <w:br/>
        <w:t>这位雇主的身份是</w:t>
        <w:br/>
        <w:t>1-3 回家探亲的天灾信使</w:t>
        <w:br/>
        <w:t>4-6 去伊比利亚寻人的平民</w:t>
        <w:br/>
        <w:t>7-9 胆大的旅游爱好者</w:t>
        <w:br/>
        <w:t>10 大成功/大失败</w:t>
        <w:br/>
        <w:t>ROLL : d10=d10(2)=2</w:t>
        <w:br/>
        <w:t>“黎博利是不是都像你这么多话？”你把火堆拨亮，映出对方一如既往的笑脸，“你就没发现一路上九成的对话都是你发起的吗？”</w:t>
        <w:br/>
        <w:t>自从你当时为了一份地图让他上车，这副驾驶上的声音就没消停过，天灾信使的嘴皮子相当利索，你想方设法地中断交谈，还是被迫听了一长串他对家乡的追忆。</w:t>
        <w:br/>
        <w:t>“什么叫黎博利话多？还不是因为我是天灾信使——”他振振有词地举起手中的罐头，作演讲状，“整天一个人在荒地上跑来跑去，要是不跟自己说两句，早晚真的要变哑巴喽！”</w:t>
        <w:br/>
        <w:t>吸取以往教训，你没搭理他，只是自顾自借着光确认地图。</w:t>
        <w:br/>
        <w:t>漫天星斗在你们头顶美丽地旋转，双月如此皎洁。无论地上的生灵如何苦楚或幸福，它们永远不会为此做出丝毫改变……你失神地凝视难得晴朗的夜空。</w:t>
        <w:br/>
        <w:t>总有事物比你的生命更加永恒。</w:t>
        <w:br/>
        <w:t>这令人恐惧而……慰藉。</w:t>
      </w:r>
    </w:p>
    <w:p>
      <w:pPr>
        <w:pStyle w:val="ThreadMinimal"/>
      </w:pPr>
      <w:r>
        <w:t>第一个月期间，你学会了点</w:t>
        <w:br/>
        <w:t>1-3 简单的伊比利亚语</w:t>
        <w:br/>
        <w:t>4-6 天灾分辨的简单知识</w:t>
        <w:br/>
        <w:t>7-9 伊比利亚风情食谱</w:t>
        <w:br/>
        <w:t>10 大成功/大失败</w:t>
        <w:br/>
        <w:t>ROLL : d10=d10(10)=10</w:t>
        <w:br/>
        <w:t>ROLL : d2=d2(1)=1</w:t>
        <w:br/>
        <w:t>1-3 较熟练的伊比利亚语</w:t>
        <w:br/>
        <w:t>4-6 天灾分辨的知识和技巧</w:t>
        <w:br/>
        <w:t>7-9 伊比利亚风俗和局势</w:t>
        <w:br/>
        <w:t>10 大成功/大失败</w:t>
        <w:br/>
        <w:t>ROLL : d10=d10(3)=3</w:t>
        <w:br/>
        <w:t>托这位天灾信使话多的福，你以极其惊人的效率掌握了伊比利亚语，甚至没过两周就跳过了初学者阶段，直接能日常熟练运用。</w:t>
        <w:br/>
        <w:t>“虽然看不了文献，但起码吃饭能看懂菜单，这不挺好的？”黎博利耸耸肩，气流把他的耳羽吹得乱七八糟，“虽然伊比利亚现在……估计也没有几家开着的老牌餐厅了。”</w:t>
        <w:br/>
        <w:t>你目不斜视地踩着油门，让他把车窗关好——</w:t>
        <w:br/>
        <w:t>这是伊比利亚仍旧寒冷的春天。</w:t>
      </w:r>
    </w:p>
    <w:p>
      <w:pPr>
        <w:pStyle w:val="ThreadMinimal"/>
      </w:pPr>
      <w:r>
        <w:t>第二个月你的情况是</w:t>
        <w:br/>
        <w:t>ROLL : d100=d100(16)=16</w:t>
        <w:br/>
        <w:t>平安无事，查询信使的目的地在伊比利亚哪里</w:t>
        <w:br/>
        <w:t>ROLL : d5=d5(3)=3</w:t>
        <w:br/>
        <w:t>ROLL : d5=d5(4)=4</w:t>
        <w:br/>
        <w:t>西北部，这代表你俩在进入境内后还得弃车坐船。</w:t>
        <w:br/>
        <w:t>第二个月期间，你学会了点</w:t>
        <w:br/>
        <w:t>1-3 泰拉通讯器的使用</w:t>
        <w:br/>
        <w:t>4-6 天灾分辨的简单知识</w:t>
        <w:br/>
        <w:t>7-9 伊比利亚风情食谱</w:t>
        <w:br/>
        <w:t>10 大成功/大失败</w:t>
        <w:br/>
        <w:t>ROLL : d10=d10(9)=9</w:t>
        <w:br/>
        <w:t>早期你们吃的还是你从罗德岛搬来的各类罐头和压缩饼干，但随着食物的消耗、或者说是天灾信使的不满与日俱增，某天他忽然忍无可忍地要你让一边去——</w:t>
        <w:br/>
        <w:t>他非得自己架锅煮顿热的不可。</w:t>
        <w:br/>
        <w:t>“……你有食材？”你表达了自己深切的怀疑。</w:t>
        <w:br/>
        <w:t>“你什么意思，瞧不起我们伊比利亚啊！”黎博利大声抗议，“这附近找找总会有的，好歹林子里和河边的还没死绝呢！”</w:t>
        <w:br/>
        <w:t>事实证明他是对的。</w:t>
        <w:br/>
        <w:t>伊比利亚的饭桌还不至于无药可救。</w:t>
      </w:r>
    </w:p>
    <w:p>
      <w:pPr>
        <w:pStyle w:val="ThreadMinimal"/>
      </w:pPr>
      <w:r>
        <w:t>在你们进入伊比利亚境内后到天灾信使的家乡需要</w:t>
        <w:br/>
        <w:t>ROLL : d100=d100(43)=43</w:t>
        <w:br/>
        <w:t>1.周</w:t>
        <w:br/>
        <w:t>2.半月</w:t>
        <w:br/>
        <w:t>3.月</w:t>
        <w:br/>
        <w:t>ROLL : d3=d3(3)=3</w:t>
        <w:br/>
        <w:t>ROLL : d3=d3(2)=2</w:t>
        <w:br/>
        <w:t>两个月，从拉特兰到伊比利亚也不过如此，你们究竟在折腾什么</w:t>
        <w:br/>
        <w:t>1-3 坐船是这个样子的</w:t>
        <w:br/>
        <w:t>4-6 因为要避开惩戒军</w:t>
        <w:br/>
        <w:t>7-9 信使其实不知道具体位置</w:t>
        <w:br/>
        <w:t>10 大成功/大失败</w:t>
        <w:br/>
        <w:t>ROLL : d10=d10(9)=9</w:t>
        <w:br/>
        <w:t>海浪看似平静无波，但上船的乘客们却个个面色紧绷。你盯着黢黑的水域许久，边上的黎博利还在挠着头涂改一份地图。</w:t>
        <w:br/>
        <w:t>“这事也不能怪我啊。”在你们绕了好几个大圈后他才解释，“当初伊比利亚人很多外逃的，像我，就是在拉特兰长大。这还是第一次自己找回家，可以理解……吧？”</w:t>
        <w:br/>
        <w:t>他越说越心虚，眼神左右乱飘。</w:t>
        <w:br/>
        <w:t>你只能发自肺腑地吐槽：“——那你平常还装得像个地道的伊比利亚人？”</w:t>
      </w:r>
    </w:p>
    <w:p>
      <w:pPr>
        <w:pStyle w:val="ThreadMinimal"/>
      </w:pPr>
      <w:r>
        <w:t>最终你们在伊比利亚西北部的一个小岛上确定了终点。</w:t>
        <w:br/>
        <w:t>此时天灾信使的家乡情况是</w:t>
        <w:br/>
        <w:t>1.村</w:t>
        <w:br/>
        <w:t>2.镇</w:t>
        <w:br/>
        <w:t>3.城</w:t>
        <w:br/>
        <w:t>ROLL : d3=d3(1)=1</w:t>
        <w:br/>
        <w:t>这个伊比利亚村落的情况是(海边渔村-20)</w:t>
        <w:br/>
        <w:t>ROLL : d80=d80(45)=45</w:t>
        <w:br/>
        <w:t>小于25是无人废墟，小于50生活艰难</w:t>
        <w:br/>
        <w:t>拉特兰人好奇地打量这个略显破旧的小渔村，村民们神色衰败，与他溢满光彩的开朗完全不同。</w:t>
        <w:br/>
        <w:t>——黎博利的微笑也敛去了些。</w:t>
        <w:br/>
        <w:t>你用药品在村子里换了点耐储存的干粮，转头却发现一直跟着的人没了踪影：“……我后面那个人呢？”</w:t>
        <w:br/>
        <w:t>“那边。”老板娘随手一指，视线毫不关心地掠过，没在你的兜帽斗篷上停留半分。它是在你进入伊比利亚境内后添置的第一件必需品……你沿着泥巴路的脚印向前追踪，终于看见天灾信使眺望海滩的背影。</w:t>
        <w:br/>
        <w:t>空气里很安静，只有风与潮的声音。</w:t>
        <w:br/>
        <w:t>……</w:t>
        <w:br/>
        <w:t>这里不需要更多言语。在确定对方和海岸线的距离后，你悄无声息地转身离去。他不可能一个人挽救伊比利亚。</w:t>
        <w:br/>
        <w:t>时间会向人们显示真谛。</w:t>
        <w:br/>
        <w:t>——就像你也无法挽救阿戈尔。</w:t>
      </w:r>
    </w:p>
    <w:p>
      <w:pPr>
        <w:pStyle w:val="ThreadMinimal"/>
      </w:pPr>
      <w:r>
        <w:t>在伊比利亚环游的两个月是否出意外</w:t>
        <w:br/>
        <w:t>ROLL : d100=d100(79)=79</w:t>
        <w:br/>
        <w:t>ROLL : d100=d100(13)=13</w:t>
        <w:br/>
        <w:t>第一个月的意外情况是</w:t>
        <w:br/>
        <w:t>0 负面——100 正面</w:t>
        <w:br/>
        <w:t>ROLL : d100=d100(41)=41</w:t>
        <w:br/>
        <w:t>1-3 被审判军追过一段</w:t>
        <w:br/>
        <w:t>4-6 曾有食物和淡水紧缺</w:t>
        <w:br/>
        <w:t>7-9 坐船差点遇到海嗣</w:t>
        <w:br/>
        <w:t>10 大成功/大失败</w:t>
        <w:br/>
        <w:t>ROLL : d10=d10(2)=2</w:t>
        <w:br/>
        <w:t>刚进入伊比利亚境内时，你还对自己那对耳朵没什么自知之明，直到疑似有审判官要求你束手就擒时，你才意识到之前天灾信使害怕的原来是这个。</w:t>
        <w:br/>
        <w:t>“买一件斗篷去——！”</w:t>
        <w:br/>
        <w:t>一路极速狂飙，好不容易甩掉穷追不舍的惩戒军后，你听到副驾驶上一个微弱而恼怒的声音。</w:t>
        <w:br/>
        <w:t>黎博利正满脸菜色地干呕，然而仍然坚持看向你。</w:t>
        <w:br/>
        <w:t>——他真是受够这种莫须有的担惊受怕。</w:t>
      </w:r>
    </w:p>
    <w:p>
      <w:pPr>
        <w:pStyle w:val="ThreadMinimal"/>
      </w:pPr>
      <w:r>
        <w:t>两个月的游历中，你是否有收集到深海教会相关的线索</w:t>
        <w:br/>
        <w:t>ROLL : d100=d100(84)=84</w:t>
        <w:br/>
        <w:t>1-3 一个渔村在流通恐鱼干</w:t>
        <w:br/>
        <w:t>4-6 一个镇子在谋划引海嗣上岸</w:t>
        <w:br/>
        <w:t>7-9 一个城市内部准备教徒暴动</w:t>
        <w:br/>
        <w:t>10 大成功/大失败</w:t>
        <w:br/>
        <w:t>ROLL : d10=d10(9)=9</w:t>
        <w:br/>
        <w:t>根据酒馆、商队和赏金猎人的口口相传，你确定某座城市极其可疑，原因是</w:t>
        <w:br/>
        <w:t>1-3 明目张胆地在招收信徒</w:t>
        <w:br/>
        <w:t>4-6 入城的人远比出城的多</w:t>
        <w:br/>
        <w:t>7-9 最近忽然宣传许多福利</w:t>
        <w:br/>
        <w:t>10 大成功/大失败</w:t>
        <w:br/>
        <w:t>ROLL : d10=d10(10)=10</w:t>
        <w:br/>
        <w:t>ROLL : d2=d2(1)=1</w:t>
        <w:br/>
        <w:t>1-3 招收信徒甚至向你传教</w:t>
        <w:br/>
        <w:t>4-6 总有人入城却没有人出城</w:t>
        <w:br/>
        <w:t>7-9 最近忽然宣传奇怪教义</w:t>
        <w:br/>
        <w:t>10 大成功/大失败</w:t>
        <w:br/>
        <w:t>ROLL : d10=d10(10)=10</w:t>
        <w:br/>
        <w:t>ROLL : d2=d2(1)=1</w:t>
        <w:br/>
        <w:t>1-3 深海主教戳穿了你的身份</w:t>
        <w:br/>
        <w:t>4-6 那座城市已经是废墟</w:t>
        <w:br/>
        <w:t>7-9 奇怪教义在附近深入人心</w:t>
        <w:br/>
        <w:t>10 大成功/大失败</w:t>
        <w:br/>
        <w:t>ROLL : d10=d10(7)=7</w:t>
      </w:r>
    </w:p>
    <w:p>
      <w:pPr>
        <w:pStyle w:val="ThreadMinimal"/>
      </w:pPr>
      <w:r>
        <w:t>在两个月的寻觅中，你无意在某家旅馆里听到了奇怪的教义。</w:t>
        <w:br/>
        <w:t>虽然你对拉特兰的宗教几乎没有任何了解，但你的道德至少清楚，这样耸人听闻的要求绝不是正常宗教该有的。</w:t>
        <w:br/>
        <w:t>于是接下来的几天内，你默默关注着身边人的言行，而灵敏的听力使你得知他们窃窃私语的真正内容：</w:t>
        <w:br/>
        <w:t>“他们……会是同胞吗……？”</w:t>
        <w:br/>
        <w:t>在你的雇主到处打听、问东问西的时候，这座城市就像一只警惕的眼睛，评估你和他的价值，随时准备吞噬和彻底抹灭你们的痕迹。</w:t>
        <w:br/>
        <w:t>然而不知为何，这群潜在的深海信徒最终没有做出任何额外举措。</w:t>
        <w:br/>
        <w:t>当然，你也不打算告诉那个天真的拉特兰人……他曾差点因为误食恐鱼干而变成大群的一份子。</w:t>
        <w:br/>
        <w:t>当你和天灾信使分开，重新调头回去寻找那座城市时，城市的情况是</w:t>
        <w:br/>
        <w:t>1-3 已被惩戒军清剿</w:t>
        <w:br/>
        <w:t>4-6 正在肃清和封闭中</w:t>
        <w:br/>
        <w:t>7-9 暴风雨前的平静</w:t>
        <w:br/>
        <w:t>10 大成功/大失败</w:t>
        <w:br/>
        <w:t>ROLL : d10=d10(6)=6</w:t>
        <w:br/>
        <w:t>人人自危、山雨欲来的氛围下，阿戈尔人的入城想必会直接变成点燃惩戒军的火苗。</w:t>
        <w:br/>
        <w:t>你头疼地用望远镜远眺那座灰黑色的岩城，门口时不时有惩戒军制服的人进出，却没有丝毫没有普通居民的影子，大概是整座城都被强制封锁。</w:t>
      </w:r>
    </w:p>
    <w:p>
      <w:pPr>
        <w:pStyle w:val="ThreadMinimal"/>
      </w:pPr>
      <w:r>
        <w:t>鉴于你的收集情报功亏一篑，你决定</w:t>
        <w:br/>
        <w:t>1-3 先潜入再看一圈</w:t>
        <w:br/>
        <w:t>4-6 在城外蹲守教会的援助</w:t>
        <w:br/>
        <w:t>7-9 离开寻找新的情报源</w:t>
        <w:br/>
        <w:t>10 大成功/大失败</w:t>
        <w:br/>
        <w:t>ROLL : d10=d10(3)=3</w:t>
        <w:br/>
        <w:t>深海教会对于这个疑似暴露的据点(即将成功+20)</w:t>
        <w:br/>
        <w:t>0 冷眼旁观——100 急速催化</w:t>
        <w:br/>
        <w:t>ROLL : d100+20=d100(16)+20=36</w:t>
        <w:br/>
        <w:t>深海教会不想为一个即将成功的据点去招惹审判军的原因是</w:t>
        <w:br/>
        <w:t>1-3 老牌审判官比较棘手</w:t>
        <w:br/>
        <w:t>4-6 有更加重要的任务在做</w:t>
        <w:br/>
        <w:t>7-9 有主教在城内自会负责</w:t>
        <w:br/>
        <w:t>10 大成功/大失败</w:t>
        <w:br/>
        <w:t>ROLL : d10=d10(1)=1</w:t>
      </w:r>
    </w:p>
    <w:p>
      <w:pPr>
        <w:pStyle w:val="ThreadMinimal"/>
      </w:pPr>
      <w:r>
        <w:t>对于“提比略”，深海教会的看法是</w:t>
        <w:br/>
        <w:t>1-3 血脉驳杂的同胞</w:t>
        <w:br/>
        <w:t>4-6 珍贵的实验容器</w:t>
        <w:br/>
        <w:t>7-9 注定为敌的敌人</w:t>
        <w:br/>
        <w:t>10 大成功/大失败</w:t>
        <w:br/>
        <w:t>ROLL : d10=d10(4)=4</w:t>
        <w:br/>
        <w:t>呃，幽灵鲨待遇是吧，那深海教会对“提比略”的方案是</w:t>
        <w:br/>
        <w:t>1-3 先放着等自投罗网</w:t>
        <w:br/>
        <w:t>4-6 已经在其他地方设局</w:t>
        <w:br/>
        <w:t>7-9 这座城就是诱饵</w:t>
        <w:br/>
        <w:t>10 大成功/大失败</w:t>
        <w:br/>
        <w:t>ROLL : d10=d10(5)=5</w:t>
        <w:br/>
        <w:t>深海教会对你满心期待，如果你离开这座城市，还会有新的陷阱等你踏入，直到你彻底中招沦为人体实验的实验品。</w:t>
        <w:br/>
        <w:t>——但你选择潜入这座已被惩戒军封锁的城。</w:t>
        <w:br/>
        <w:t>你的潜入(深海猎人+30，熟练战士+20)</w:t>
        <w:br/>
        <w:t>ROLL : d100+50=d100(16)+50=66</w:t>
        <w:br/>
        <w:t>惩戒军的侦察(团体合作+10，战士+10)</w:t>
        <w:br/>
        <w:t>ROLL : d100+20=d100(95)+20=115</w:t>
      </w:r>
    </w:p>
    <w:p>
      <w:pPr>
        <w:pStyle w:val="ThreadMinimal"/>
      </w:pPr>
      <w:r>
        <w:t>当你跃下墙头的瞬间，一张小脸张着嘴呆呆地看着你：这孩子显然看见了你翻进来的全貌。“你……”然而在你试图用伊比利亚语沟通之前，对方哇得一声哭着跑开了，嘹亮得足以穿透夜空。</w:t>
        <w:br/>
        <w:t>正是因为你过于提防惩戒军，才导致完全忘记了城内的居民——</w:t>
        <w:br/>
        <w:t>也是阿戈尔人的敌人。</w:t>
        <w:br/>
        <w:t>火光和脚步声一起朝你迅速涌来，唯首的大审判官面目冷肃，模糊有如坚铁。</w:t>
        <w:br/>
        <w:t>你的速度(深海猎人+30，熟练战士+20)</w:t>
        <w:br/>
        <w:t>ROLL : d100+50=d100(24)+50=74</w:t>
        <w:br/>
        <w:t>大审判官的速度(大审判官+20)</w:t>
        <w:br/>
        <w:t>ROLL : d100+20=d100(48)+20=68</w:t>
        <w:br/>
        <w:t>你的逃亡进度</w:t>
        <w:br/>
        <w:t>ROLL : d100=d100(46)=46</w:t>
        <w:br/>
        <w:t>这个审判官的速度至少远超其他伊比利亚人，甚至能甩下惩戒军试图跟上——</w:t>
        <w:br/>
        <w:t>你原路返回重新跃下城墙，这次肆无忌惮地爆发了速度，发力溅出的尘土泼洒在城墙上，抹出一个不小的椭圆。</w:t>
        <w:br/>
        <w:t>大审判官在城墙上高提着灯，注视窜逃的兜帽人影。</w:t>
        <w:br/>
        <w:t>“阿戈尔人……”</w:t>
      </w:r>
    </w:p>
    <w:p>
      <w:pPr>
        <w:pStyle w:val="ThreadMinimal"/>
      </w:pPr>
      <w:r>
        <w:t>你的速度(深海猎人+30，熟练战士+20)</w:t>
        <w:br/>
        <w:t>ROLL : d100+50=d100(79)+50=129</w:t>
        <w:br/>
        <w:t>大审判官的速度(大审判官+20)</w:t>
        <w:br/>
        <w:t>ROLL : d100+20=d100(20)+20=40</w:t>
        <w:br/>
        <w:t>你的逃亡进度</w:t>
        <w:br/>
        <w:t>ROLL : d54+46=d54(16)+46=62</w:t>
        <w:br/>
        <w:t>当你背离灯火，向黑暗奔行时，城内反而在为骤然的光明低语。</w:t>
        <w:br/>
        <w:t>然而在惩戒军严厉的目光和警告下，居民们垂着头，木然地缩回窗户后。</w:t>
        <w:br/>
        <w:t>你的速度(深海猎人+30，熟练战士+20)</w:t>
        <w:br/>
        <w:t>ROLL : d100+50=d100(77)+50=127</w:t>
        <w:br/>
        <w:t>大审判官的速度(大审判官+20)</w:t>
        <w:br/>
        <w:t>ROLL : d100+20=d100(32)+20=52</w:t>
        <w:br/>
        <w:t>你的逃亡进度</w:t>
        <w:br/>
        <w:t>ROLL : d38+62=d38(6)+62=68</w:t>
        <w:br/>
        <w:t>“是她来了……？”</w:t>
        <w:br/>
        <w:t>“不，时间还没到，主教大人从不违约……”</w:t>
        <w:br/>
        <w:t>“……她一直信守承诺……”</w:t>
        <w:br/>
        <w:t>“……我们会过上好日子的……同胞。”</w:t>
      </w:r>
    </w:p>
    <w:p>
      <w:pPr>
        <w:pStyle w:val="ThreadMinimal"/>
      </w:pPr>
      <w:r>
        <w:t>你的速度(深海猎人+30，熟练战士+20)</w:t>
        <w:br/>
        <w:t>ROLL : d100+50=d100(75)+50=125</w:t>
        <w:br/>
        <w:t>大审判官的速度(大审判官+20)</w:t>
        <w:br/>
        <w:t>ROLL : d100+20=d100(9)+20=29</w:t>
        <w:br/>
        <w:t>你的逃亡进度</w:t>
        <w:br/>
        <w:t>ROLL : d32+68=d32(24)+68=92</w:t>
        <w:br/>
        <w:t>大审判官冷静地估算距离，确定再这样下去，那个阿戈尔人将很快会消失在他的视线尽头。</w:t>
        <w:br/>
        <w:t>意愿无法战胜现实，他的手铳和灯也够不着这么远的距离……这就是那群叛徒，靠出卖肉体和心灵得到的力量？</w:t>
        <w:br/>
        <w:t>感情在可悲地嘲笑着自己，信仰与责任却让他仍然攥紧了剑。</w:t>
        <w:br/>
        <w:t>——审判还没到放弃的时候。</w:t>
        <w:br/>
        <w:t>你的速度(深海猎人+30，熟练战士+20)</w:t>
        <w:br/>
        <w:t>ROLL : d100+50=d100(10)+50=60</w:t>
        <w:br/>
        <w:t>大审判官的速度(大审判官+20)</w:t>
        <w:br/>
        <w:t>ROLL : d100+20=d100(50)+20=70</w:t>
        <w:br/>
        <w:t>你的逃亡进度</w:t>
        <w:br/>
        <w:t>ROLL : d8+92=d8(7)+92=99</w:t>
        <w:br/>
        <w:t>你的伤亡程度(深海猎人-50)</w:t>
        <w:br/>
        <w:t>ROLL : d100=d100(66)=66-50=16</w:t>
        <w:br/>
        <w:t>在彻底失败的前一刻，大审判官选择放任一轮太阳从地平线上猛烈地升起——</w:t>
        <w:br/>
        <w:t>白光的终点却仍是一无所有的黑暗。</w:t>
        <w:br/>
        <w:t>然而他其实成功了。</w:t>
        <w:br/>
        <w:t>你皱着眉活动肩胛，确定整个后背都被一种疼痛的晒伤感笼罩。</w:t>
        <w:br/>
        <w:t>……如果你不是深海猎人的话。</w:t>
      </w:r>
    </w:p>
    <w:p>
      <w:pPr>
        <w:pStyle w:val="ThreadMinimal"/>
      </w:pPr>
      <w:r>
        <w:t>当你重新潜入伊比利亚的人群后，惩戒军的影子不再笼罩在你头顶——</w:t>
        <w:br/>
        <w:t>取而代之的则是深海教会潜伏的触须。</w:t>
        <w:br/>
        <w:t>深海教会的诱导(你需要的情报+20)</w:t>
        <w:br/>
        <w:t>ROLL : d100+20=d100(34)+20=54</w:t>
        <w:br/>
        <w:t>你的侦察</w:t>
        <w:br/>
        <w:t>ROLL : d100=d100(26)=26</w:t>
        <w:br/>
        <w:t>深海教会为你设下的陷阱模样是</w:t>
        <w:br/>
        <w:t>1-3 一个行为古怪的渔村</w:t>
        <w:br/>
        <w:t>4-6 一座神神秘秘的小镇</w:t>
        <w:br/>
        <w:t>7-9 一座沦为废墟的城市</w:t>
        <w:br/>
        <w:t>10 大成功/大失败</w:t>
        <w:br/>
        <w:t>ROLL : d10=d10(5)=5</w:t>
        <w:br/>
        <w:t>在阴雨连绵的湿润和寒冷中，你循着又一条线索抵达这个气氛古怪的镇子，据说它是附近一带恐鱼干的主产地，变相制造了一波又一波的海嗣——</w:t>
        <w:br/>
        <w:t>水汽饱和，你拉紧湿透的兜帽，在水洼中行走，久违地感到某种幻觉般的窒息感。</w:t>
        <w:br/>
        <w:t>——必然也是深海教会的合作据点。</w:t>
      </w:r>
    </w:p>
    <w:p>
      <w:pPr>
        <w:pStyle w:val="ThreadMinimal"/>
      </w:pPr>
      <w:r>
        <w:t>酒馆的一点灯火遥遥欲坠，你沿着滴满水的小路前进，勉强在各类瑟缩的目光中找到了一个能交流的人。</w:t>
        <w:br/>
        <w:t>“有它的消息吗？”</w:t>
        <w:br/>
        <w:t>你向酒馆的老板出示了一张从黑市上搞来的铁牌。据说那种花纹代表了另一种信徒。</w:t>
        <w:br/>
        <w:t>眼珠僵硬地上翻，老板停下了擦着木杯的手。雨声似乎更加嘈杂了些。</w:t>
        <w:br/>
        <w:t>他只是安静地看着你。</w:t>
        <w:br/>
        <w:t>你的灵感</w:t>
        <w:br/>
        <w:t>ROLL : d100=d100(1)=1</w:t>
        <w:br/>
        <w:t>深海教会为你准备的海嗣规模是</w:t>
        <w:br/>
        <w:t>1-3 普通的海嗣潮</w:t>
        <w:br/>
        <w:t>4-6 +异化巨型海嗣</w:t>
        <w:br/>
        <w:t>7-9 +高级进化护卫</w:t>
        <w:br/>
        <w:t>10 大成功/大失败</w:t>
        <w:br/>
        <w:t>ROLL : d10=d10(8)=8</w:t>
        <w:br/>
        <w:t>啪嗒。有东西沉重地粘在玻璃窗外。啪嗒。它再次拍击。</w:t>
        <w:br/>
        <w:t>屋顶似乎裂开了一道细微的缝，暴雨湿哒哒地蔓延着滴落，冷风从门框底下呼啸着灌入，整个世界都像在被水淹没，你无声地观察环境……却发现对面的人忽然朝你露出了微笑。</w:t>
        <w:br/>
        <w:t>无法形容，那只该是肌肉抽搐带来的幻觉——</w:t>
        <w:br/>
        <w:t>但他的头颅的确就此绽开！</w:t>
        <w:br/>
        <w:t>无法料想的血肉一瞬间从那具干瘪的躯体生根发芽，触手饥渴地翻卷出破损的皮囊，狂乱地挥舞和拍击着能触及的一切，整座木屋轰然粉碎，原本岌岌可危的屋顶坠下几只急躁的海嗣。</w:t>
        <w:br/>
        <w:t>深海猎人不得不高高跃起，闪开那些肮脏的扑击，然而只有在自上而下的视角、在闪电的瞬间点亮中，人类才真正看清真相：</w:t>
        <w:br/>
        <w:t>现在，整座城镇都已沦为战场。</w:t>
        <w:br/>
        <w:t>天地像是被雨所链接，模糊视线的银白帘幕中，无数扭曲的生命正从海洋出发，格外高大的轮廓高速移动着，疑似具有人类的形体……</w:t>
        <w:br/>
        <w:t>而原本躲在房屋里的人却纷纷走出房门。</w:t>
        <w:br/>
        <w:t>他们张开怀抱拥抱同胞。</w:t>
        <w:br/>
        <w:t>——他们从不在乎自己的死。</w:t>
        <w:br/>
        <w:t>地狱向你伸出触腕，你只能以锋刃斩断所有可憎而愚昧的念头。</w:t>
        <w:br/>
        <w:t>杀戮开场。</w:t>
        <w:br/>
        <w:t>……</w:t>
        <w:br/>
        <w:t>雨不会停。</w:t>
      </w:r>
    </w:p>
    <w:p>
      <w:pPr>
        <w:pStyle w:val="ThreadMinimal"/>
      </w:pPr>
      <w:r>
        <w:t>你的作战方案目标</w:t>
        <w:br/>
        <w:t>0 逃离——100 消灭</w:t>
        <w:br/>
        <w:t>ROLL : d100=d100(9)=9</w:t>
        <w:br/>
        <w:t>自知之明让你清楚，一个深海猎人无法剿灭这种规模的所有海嗣。</w:t>
        <w:br/>
        <w:t>你只能先离开这片地区再尝试通知国防军。</w:t>
        <w:br/>
        <w:t>[陷阱内部 Round1]</w:t>
        <w:br/>
        <w:t>你的速度(深海猎人+30)</w:t>
        <w:br/>
        <w:t>ROLL : d100+30=d100(91)+30=121</w:t>
        <w:br/>
        <w:t>首言者的速度(海嗣+30)</w:t>
        <w:br/>
        <w:t>ROLL : d100+30=d100(3)+30=33</w:t>
        <w:br/>
        <w:t>巨型海嗣的速度(海嗣+30)</w:t>
        <w:br/>
        <w:t>ROLL : d100+30=d100(45)+30=75</w:t>
        <w:br/>
        <w:t>海嗣潮的速度(海嗣潮+30)</w:t>
        <w:br/>
        <w:t>ROLL : d100+30=d100(20)+30=50</w:t>
        <w:br/>
        <w:t>逃离进度</w:t>
        <w:br/>
        <w:t>ROLL : d100=d100(31)=31</w:t>
        <w:br/>
        <w:t>大群仍在源源不断地上岸，首言者的攻击只令你闪身到新的屋檐上，深海教会大概没想到你完全不尝试作战，培育出的巨型海嗣迟钝地试图咬向你，却被完全甩在了身后。</w:t>
        <w:br/>
        <w:t>城镇里的小群海嗣吞吃着居民的残骸，无暇顾及从它们上空高速掠过的你。在大雨的掩盖下，你的气味正逐渐在这片腥臭中被稀释。</w:t>
      </w:r>
    </w:p>
    <w:p>
      <w:pPr>
        <w:pStyle w:val="ThreadMinimal"/>
      </w:pPr>
      <w:r>
        <w:t>[陷阱内部 Round2]</w:t>
        <w:br/>
        <w:t>你的速度(深海猎人+30)</w:t>
        <w:br/>
        <w:t>ROLL : d100+30=d100(4)+30=34</w:t>
        <w:br/>
        <w:t>首言者的速度(海嗣+30)</w:t>
        <w:br/>
        <w:t>ROLL : d100+30=d100(30)+30=60</w:t>
        <w:br/>
        <w:t>巨型海嗣的速度(海嗣+30)</w:t>
        <w:br/>
        <w:t>ROLL : d100+30=d100(83)+30=113</w:t>
        <w:br/>
        <w:t>海嗣潮的速度(海嗣潮+30)</w:t>
        <w:br/>
        <w:t>ROLL : d100+30=d100(88)+30=118</w:t>
        <w:br/>
        <w:t>逃离进度</w:t>
        <w:br/>
        <w:t>ROLL : d69+31=d69(59)+31=90</w:t>
        <w:br/>
        <w:t>你的伤亡程度(深海猎人-20)</w:t>
        <w:br/>
        <w:t>ROLL : d100=d100(60)=60-20=40</w:t>
        <w:br/>
        <w:t>大片血花溅落在地，却被雨水稀释成淡粉色。你咬着牙徒手捏爆那只钉在你腰上的海嗣，拔出它满是利齿的口器，已经懒得去管伤口会怎样的血肉模糊。</w:t>
        <w:br/>
        <w:t>吞吃了那些居民尸体后，海嗣正在迅速增殖，它们连缀成了铺天盖地的深蓝色浪潮，像是溟痕一般顽强地向前腐蚀。</w:t>
        <w:br/>
        <w:t>这里不是海域……你烦躁地再度跃起，避开抽来的触腕，身后一片废墟崩塌的爆响。</w:t>
        <w:br/>
        <w:t>深海猎人无法像在海中那样自由移动。</w:t>
      </w:r>
    </w:p>
    <w:p>
      <w:pPr>
        <w:pStyle w:val="ThreadMinimal"/>
      </w:pPr>
      <w:r>
        <w:t>[陷阱内部 Round3]</w:t>
        <w:br/>
        <w:t>你的速度(深海猎人+30)</w:t>
        <w:br/>
        <w:t>ROLL : d100+30=d100(12)+30=42</w:t>
        <w:br/>
        <w:t>首言者的速度(海嗣+30)</w:t>
        <w:br/>
        <w:t>ROLL : d100+30=d100(59)+30=89</w:t>
        <w:br/>
        <w:t>巨型海嗣的速度(海嗣+30)</w:t>
        <w:br/>
        <w:t>ROLL : d100+30=d100(56)+30=86</w:t>
        <w:br/>
        <w:t>海嗣潮的速度(海嗣潮+30)</w:t>
        <w:br/>
        <w:t>ROLL : d100+30=d100(22)+30=52</w:t>
        <w:br/>
        <w:t>逃离进度</w:t>
        <w:br/>
        <w:t>ROLL : d10+90=d10(6)+90=96</w:t>
        <w:br/>
        <w:t>你的伤亡程度(深海猎人-20)</w:t>
        <w:br/>
        <w:t>ROLL : d100=d100(3)=3-20=-17</w:t>
        <w:br/>
        <w:t>你踏着屋顶狂奔，眼前终于浮现出城镇边界低矮的围墙，只要——</w:t>
        <w:br/>
        <w:t>刹那间你骤然回身抬手，短匕格挡开了探来的利爪。</w:t>
        <w:br/>
        <w:t>刀刃对面，初具人形的海嗣朝你吐出破碎的音节。它始终潜伏在海嗣潮中，却趁你放松的瞬间偷袭失败。</w:t>
        <w:br/>
        <w:t>“滚开。”你厌烦地补上一记正蹬。</w:t>
      </w:r>
    </w:p>
    <w:p>
      <w:pPr>
        <w:pStyle w:val="ThreadMinimal"/>
      </w:pPr>
      <w:r>
        <w:t>[陷阱外围 Round1]</w:t>
        <w:br/>
        <w:t>你的速度(深海猎人+30)</w:t>
        <w:br/>
        <w:t>ROLL : d100+30=d100(16)+30=46</w:t>
        <w:br/>
        <w:t>首言者的速度(海嗣+30)</w:t>
        <w:br/>
        <w:t>ROLL : d100+30=d100(5)+30=35</w:t>
        <w:br/>
        <w:t>海嗣潮的速度(海嗣潮+30)</w:t>
        <w:br/>
        <w:t>ROLL : d100+30=d100(50)+30=80</w:t>
        <w:br/>
        <w:t>逃离进度</w:t>
        <w:br/>
        <w:t>ROLL : d100=d100(36)=36</w:t>
        <w:br/>
        <w:t>你的伤亡程度(深海猎人-20)</w:t>
        <w:br/>
        <w:t>ROLL : d100=d100(24)=24-20=4</w:t>
        <w:br/>
        <w:t>巨型海嗣粗大的底腕无法支持它越过房屋的障碍继续追逐，只能任由你几个跳跃落进树林——</w:t>
        <w:br/>
        <w:t>但你也清楚：海嗣潮并不会因为这一点距离放弃，它们永远会循着你血液里的同胞而来，它们永远会想撕碎和吞食你的血肉。</w:t>
        <w:br/>
        <w:t>一只海嗣从树根边偷偷抬起身体，触腕试图钻入你腰间的伤口……但被你立刻警觉地钉死在树上。</w:t>
        <w:br/>
        <w:t>疼痛再度使人从喘息中清醒。</w:t>
        <w:br/>
        <w:t>生路还有很长。</w:t>
      </w:r>
    </w:p>
    <w:p>
      <w:pPr>
        <w:pStyle w:val="ThreadMinimal"/>
      </w:pPr>
      <w:r>
        <w:t>[陷阱外围 Round2]</w:t>
        <w:br/>
        <w:t>你的速度(深海猎人+30)</w:t>
        <w:br/>
        <w:t>ROLL : d100+30=d100(12)+30=42</w:t>
        <w:br/>
        <w:t>首言者的速度(海嗣+30)</w:t>
        <w:br/>
        <w:t>ROLL : d100+30=d100(55)+30=85</w:t>
        <w:br/>
        <w:t>海嗣潮的速度(海嗣潮+30)</w:t>
        <w:br/>
        <w:t>ROLL : d100+30=d100(41)+30=71</w:t>
        <w:br/>
        <w:t>逃离进度</w:t>
        <w:br/>
        <w:t>ROLL : d64+36=d64(26)+36=62</w:t>
        <w:br/>
        <w:t>你的伤亡程度(深海猎人-20)</w:t>
        <w:br/>
        <w:t>ROLL : d100=d100(24)=24-20=4</w:t>
        <w:br/>
        <w:t>暴雨分散了你的注意力，首言者一个爆冲试图撕开你的胸膛，却击打在武器上，动力使你横飞出去硬生生砸断了几棵树。</w:t>
        <w:br/>
        <w:t>然而你啐了口血，只遗憾它裸露的胸骨和核心曾离你那么近。</w:t>
        <w:br/>
        <w:t>——你的思维中只剩下最高效的杀戮。</w:t>
      </w:r>
    </w:p>
    <w:p>
      <w:pPr>
        <w:pStyle w:val="ThreadMinimal"/>
      </w:pPr>
      <w:r>
        <w:t>[陷阱外围 Round3]</w:t>
        <w:br/>
        <w:t>你的速度(深海猎人+30)</w:t>
        <w:br/>
        <w:t>ROLL : d100+30=d100(16)+30=46</w:t>
        <w:br/>
        <w:t>首言者的速度(海嗣+30)</w:t>
        <w:br/>
        <w:t>ROLL : d100+30=d100(50)+30=80</w:t>
        <w:br/>
        <w:t>海嗣潮的速度(海嗣潮+30)</w:t>
        <w:br/>
        <w:t>ROLL : d100+30=d100(100)+30=130</w:t>
        <w:br/>
        <w:t>逃离进度</w:t>
        <w:br/>
        <w:t>ROLL : d38+62=d38(17)+62=79</w:t>
        <w:br/>
        <w:t>你的伤亡程度(深海猎人-20)</w:t>
        <w:br/>
        <w:t>ROLL : d100=d100(48)=48-20=28</w:t>
        <w:br/>
        <w:t>当你窜出树林时，本以为自己会看见一片漆黑的荒原。</w:t>
        <w:br/>
        <w:t>然而现在触肢叠上复眼，几丁质的花纹如此鲜艳，土地上的大群朝你张开怀抱。海嗣顺着不同的路线绕道，速度惊人到可怖。</w:t>
        <w:br/>
        <w:t>……你必须为通行付出一些血的代价。</w:t>
      </w:r>
    </w:p>
    <w:p>
      <w:pPr>
        <w:pStyle w:val="ThreadMinimal"/>
      </w:pPr>
      <w:r>
        <w:t>[陷阱外围 Round4]</w:t>
        <w:br/>
        <w:t>你的速度(深海猎人+30)</w:t>
        <w:br/>
        <w:t>ROLL : d100+30=d100(63)+30=93</w:t>
        <w:br/>
        <w:t>首言者的速度(海嗣+30)</w:t>
        <w:br/>
        <w:t>ROLL : d100+30=d100(65)+30=95</w:t>
        <w:br/>
        <w:t>海嗣潮的速度(海嗣潮+30)</w:t>
        <w:br/>
        <w:t>ROLL : d100+30=d100(34)+30=64</w:t>
        <w:br/>
        <w:t>逃离进度</w:t>
        <w:br/>
        <w:t>ROLL : d21+79=d21(18)+79=97</w:t>
        <w:br/>
        <w:t>你的伤亡程度(深海猎人-20)</w:t>
        <w:br/>
        <w:t>ROLL : d100=d100(13)=13-20=-7</w:t>
        <w:br/>
        <w:t>当你鲜血淋漓地逃离了海嗣的感知范围内时，你的方位是</w:t>
        <w:br/>
        <w:t>ROLL : d5=d5(2)=2</w:t>
        <w:br/>
        <w:t>ROLL : d5=d5(2)=2</w:t>
        <w:br/>
        <w:t>伊比利亚正南方的群岛上。</w:t>
      </w:r>
    </w:p>
    <w:p>
      <w:pPr>
        <w:pStyle w:val="ThreadMinimal"/>
      </w:pPr>
      <w:r>
        <w:t>离你最近的国防军的驻扎地有多远</w:t>
        <w:br/>
        <w:t>ROLL : d100=d100(1)=1</w:t>
        <w:br/>
        <w:t>暴雨烧却，月沉夜。</w:t>
        <w:br/>
        <w:t>雨刚停没多久，从瞭望口吹来的海风似乎格外得冷，士兵裹了裹领口，继续抱着武器眺望漆黑的海面。</w:t>
        <w:br/>
        <w:t>他很清楚，这是份相当危险而重要的工作，他从无数个前辈那里听过半夜爬上岸的恐鱼大潮，悄无声息地吃掉了一整个营帐，那些怪物狡猾而恶心，惧怕光与火……这就是为什么他身后的营帐里，熊熊篝火冲天燃烧。</w:t>
        <w:br/>
        <w:t>——而燃烧的光辉下，投射出一个颀长的影子。</w:t>
        <w:br/>
        <w:t>海嗣？他下意识想要大叫，却叫不出声，手里的武器忽然沉重得难以举起……等等，他闻到了人类浓厚的血腥味。</w:t>
        <w:br/>
        <w:t>“海嗣潮已经上岸。”那个阿戈尔人没有靠近，“去告诉你的上司。”</w:t>
        <w:br/>
        <w:t>他抛下这句话转身就走。</w:t>
        <w:br/>
        <w:t>深海教会之所以在国防军附近的小镇设陷阱是因为</w:t>
        <w:br/>
        <w:t>1-3 灯下黑百试不爽</w:t>
        <w:br/>
        <w:t>4-6 国防军被腐蚀了部分</w:t>
        <w:br/>
        <w:t>7-9 国防军刚搬的营地</w:t>
        <w:br/>
        <w:t>10 大成功/大失败</w:t>
        <w:br/>
        <w:t>ROLL : d10=d10(8)=8</w:t>
        <w:br/>
        <w:t>深海教会腐蚀这片地区已久，然而国防军定期换防后，刚刚决定在这座小岛上设立新的营地。</w:t>
        <w:br/>
        <w:t>即使不用这个镇子用来埋伏你，它也会很快被国防军扫空。</w:t>
      </w:r>
    </w:p>
    <w:p>
      <w:pPr>
        <w:pStyle w:val="ThreadMinimal"/>
      </w:pPr>
      <w:r>
        <w:t>种种原因决定了你不可能向国防军寻求帮助，而这里马上要沦为战场，你只能在失血中</w:t>
        <w:br/>
        <w:t>1-3 前往下一座岛</w:t>
        <w:br/>
        <w:t>4-6 藏在营地角落</w:t>
        <w:br/>
        <w:t>7-9 被国防军拦下</w:t>
        <w:br/>
        <w:t>10 大成功/大失败</w:t>
        <w:br/>
        <w:t>ROLL : d10=d10(3)=3</w:t>
        <w:br/>
        <w:t>去往最近岛屿的村落需要耗时</w:t>
        <w:br/>
        <w:t>ROLL : d100=d100(5)=5</w:t>
        <w:br/>
        <w:t>1.分钟</w:t>
        <w:br/>
        <w:t>2.小时</w:t>
        <w:br/>
        <w:t>3.半天</w:t>
        <w:br/>
        <w:t>ROLL : d3=d3(2)=2</w:t>
        <w:br/>
        <w:t>ROLL : d12=d12(10)=10</w:t>
        <w:br/>
        <w:t>十个小时的长泳后你的情况是(深海猎人+30，受伤损耗-30，小于50晕厥)</w:t>
        <w:br/>
        <w:t>ROLL : d100=d100(65)=65</w:t>
      </w:r>
    </w:p>
    <w:p>
      <w:pPr>
        <w:pStyle w:val="ThreadMinimal"/>
      </w:pPr>
      <w:r>
        <w:t>雨停了，风是冷的，但海水的温度也并不温暖。</w:t>
        <w:br/>
        <w:t>真熟悉啊……你久违地彻底浸泡在海的怀抱中，放任盐水刺激你的伤口，又在高速运动中夺走了更多的血。</w:t>
        <w:br/>
        <w:t>没关系，经验告诉你，以深海猎人的自愈力而言，大概只需要几个小时它们就会初步闭合，不再是这副翻卷狰狞的样子，如果只是被削去部分血肉的裂口，那大概已经长好了。非常顽强又脆弱的一副身躯。</w:t>
        <w:br/>
        <w:t>当你滴着水再度走上岸时，太阳已高悬于上空。</w:t>
        <w:br/>
        <w:t>这个伊比利亚村落的情况是(国界线渔村-30)</w:t>
        <w:br/>
        <w:t>ROLL : d70=d70(40)=40</w:t>
        <w:br/>
        <w:t>小于25是无人废墟，小于50生活艰难</w:t>
        <w:br/>
        <w:t>村子尚有人烟，生活因国防军也勉强算平静，但村民对于阿戈尔人的态度(阿戈尔人-30)</w:t>
        <w:br/>
        <w:t>ROLL : d70=d70(50)=50</w:t>
        <w:br/>
        <w:t>生活在海岸边的他们已经对海嗣麻木。</w:t>
        <w:br/>
        <w:t>在无数次灾难后，阿戈尔人只是平平无奇的一个人种罢了。</w:t>
        <w:br/>
        <w:t>海水洗掉了身上绝大部分的血腥味，而当你小心翼翼地试着靠近村子时，没有人对你的耳朵额外投去目光，也没有人对你表示厌恶。</w:t>
        <w:br/>
        <w:t>……或许这里的确可以是一个休息的地方。</w:t>
        <w:br/>
        <w:t>你松了口气，从衣服内袋掏出湿淋淋的源石碇碎块(这玩意的通用度比钞票强)，成功在某个村民那买到了热水、毛巾和暂居的位置。</w:t>
        <w:br/>
        <w:t>反正，深海猎人只要好好休息，伤口总会自动愈合——</w:t>
        <w:br/>
        <w:t>你抱着这样敷衍的态度，枕着武器倒头就睡。</w:t>
      </w:r>
    </w:p>
    <w:p>
      <w:pPr>
        <w:pStyle w:val="ThreadMinimal"/>
      </w:pPr>
      <w:r>
        <w:t>当你在第二天重新清醒过来时，你发现，目前为止，离你和天灾信使分别已经过去了</w:t>
        <w:br/>
        <w:t>ROLL : d100=d100(51)=51</w:t>
        <w:br/>
        <w:t>1.半月</w:t>
        <w:br/>
        <w:t>2.月</w:t>
        <w:br/>
        <w:t>3.季</w:t>
        <w:br/>
        <w:t>ROLL : d3=d3(2)=2</w:t>
        <w:br/>
        <w:t>ROLL : d3=d3(1)=1</w:t>
        <w:br/>
        <w:t>1097年8月25日，你在伊比利亚某个不知名渔村醒来，两个多月前，斯卡蒂已前往滴水村取得布雷奥甘的融芯钥匙。</w:t>
        <w:br/>
        <w:t>你的伤情具体情况是(深海猎人+30)</w:t>
        <w:br/>
        <w:t>ROLL : d100+30=d100(65)+30=95</w:t>
        <w:br/>
        <w:t>大于100可立刻离开，大于50需要修养D3天，小于50需要修养D7天</w:t>
        <w:br/>
        <w:t>ROLL : d3=d3(3)=3</w:t>
        <w:br/>
        <w:t>虽然感觉没什么大碍，但稳妥起见，你选择暂且休息一阵，直到三天后才重新出发。</w:t>
        <w:br/>
        <w:t>落雨，日出，捕晒，打捞。渔村的日常生活极其平静……也极其空虚，你清楚自己不可能就这样止步。</w:t>
        <w:br/>
        <w:t>——责任和义务永远会推着你向前。</w:t>
      </w:r>
    </w:p>
    <w:p>
      <w:pPr>
        <w:pStyle w:val="ThreadMinimal"/>
      </w:pPr>
      <w:r>
        <w:t>原作中因为有歌蕾蒂娅介入，深海教会最终在1098年末设计了盐风城和首言者作为陷阱，但如今没有歌蕾蒂娅后，他们对斯卡蒂的安排是</w:t>
        <w:br/>
        <w:t>0 提前——100 推后</w:t>
        <w:br/>
        <w:t>ROLL : d100=d100(68)=68</w:t>
        <w:br/>
        <w:t>那么覆潮之下剧情暂且按下不表，你在搜寻三个月，却没有劳伦缇娜消息的想法是(坚定+20)</w:t>
        <w:br/>
        <w:t>ROLL : d100+20=d100(31)+20=51</w:t>
        <w:br/>
        <w:t>你仍然相信着她活在你所不知道的某个角落。</w:t>
        <w:br/>
        <w:t>你没有想到过，你曾差点成为同样的实验体。</w:t>
        <w:br/>
        <w:t>斯卡蒂在拿回钥匙后的想法是</w:t>
        <w:br/>
        <w:t>1-3 赶来伊比利亚找你问话</w:t>
        <w:br/>
        <w:t>4-6 仍在犹豫是否要见你</w:t>
        <w:br/>
        <w:t>7-9 出于各种原因不想与你见面</w:t>
        <w:br/>
        <w:t>10 大成功/大失败</w:t>
        <w:br/>
        <w:t>ROLL : d10=d10(8)=8</w:t>
        <w:br/>
        <w:t>深夜时，字句和影像会在斯卡蒂的心中闪回。</w:t>
        <w:br/>
        <w:t>很多陈旧的记忆因为一个名字焕发出生机：提比略，阿戈尔的逃犯，提比略，唯二的深海猎人之一，提比略，在大地上游荡的独行者，和她一样……</w:t>
        <w:br/>
        <w:t>浑身是伤的人倒在血泊里。</w:t>
        <w:br/>
        <w:t>斯卡蒂呼吸一窒，猛然挥去了这个画面，否则接下来就是那支该死的歌——</w:t>
        <w:br/>
        <w:t>“凯尔希。”她难得主动去见了那个医生，“……如果提比略回来，不要让他看见我。”</w:t>
        <w:br/>
        <w:t>深海猎人……血脉相连。</w:t>
      </w:r>
    </w:p>
    <w:p>
      <w:pPr>
        <w:pStyle w:val="ThreadMinimal"/>
      </w:pPr>
      <w:r>
        <w:t>深海教会对于万全准备却让你给逃了的结果，认为</w:t>
        <w:br/>
        <w:t>1-3 你很棘手，必须徐徐图之</w:t>
        <w:br/>
        <w:t>4-6 你很棘手，不如暂时搁置</w:t>
        <w:br/>
        <w:t>7-9 你很强大，正适合做实验体</w:t>
        <w:br/>
        <w:t>10 大成功/大失败</w:t>
        <w:br/>
        <w:t>ROLL : d10=d10(7)=7</w:t>
        <w:br/>
        <w:t>“他的血肉必然是最健康的！”</w:t>
        <w:br/>
        <w:t>“我们需要更完美的载体去承受那种伟力……源石……源石……”</w:t>
        <w:br/>
        <w:t>“……它的力量远比我们想象得强大。”</w:t>
        <w:br/>
        <w:t>由于深海教会对你的垂涎更加迫切，默认他们会采取更激进的手段，比如</w:t>
        <w:br/>
        <w:t>1-3 迅速抛出下一个陷阱</w:t>
        <w:br/>
        <w:t>4-6 假装利用斯卡蒂胁迫你</w:t>
        <w:br/>
        <w:t>7-9 骚扰罗德岛人以牵制</w:t>
        <w:br/>
        <w:t>10 大成功/大失败</w:t>
        <w:br/>
        <w:t>ROLL : d10=d10(2)=2</w:t>
        <w:br/>
        <w:t>他们新抛出的消息又包装成了什么样子</w:t>
        <w:br/>
        <w:t>1-3 一个行为古怪的渔村</w:t>
        <w:br/>
        <w:t>4-6 一座平凡压抑的小镇</w:t>
        <w:br/>
        <w:t>7-9 一座沦为废墟的城市</w:t>
        <w:br/>
        <w:t>10 大成功/大失败</w:t>
        <w:br/>
        <w:t>ROLL : d10=d10(8)=8</w:t>
      </w:r>
    </w:p>
    <w:p>
      <w:pPr>
        <w:pStyle w:val="ThreadMinimal"/>
      </w:pPr>
      <w:r>
        <w:t>深海教会的诱导(你需要的情报+20)</w:t>
        <w:br/>
        <w:t>ROLL : d100+20=d100(3)+20=23</w:t>
        <w:br/>
        <w:t>你的侦察(前车之鉴+20)</w:t>
        <w:br/>
        <w:t>ROLL : d100+20=d100(12)+20=32</w:t>
        <w:br/>
        <w:t>“盐风城……还有活人……”细细碎碎的声音飘散在街道上，有人正边走边聊，“真的！只要祈祷……主教会帮助他们……”</w:t>
        <w:br/>
        <w:t>他大概在试图和朋友争论这是否只是一个荒谬传闻。</w:t>
        <w:br/>
        <w:t>——可惜你很清楚。</w:t>
        <w:br/>
        <w:t>除了悲剧、活死人和主教，那里几乎已经什么都不剩了。</w:t>
        <w:br/>
        <w:t>你的选择是(铲除隐患+20)</w:t>
        <w:br/>
        <w:t>ROLL : d100+20=d100(5)+20=25</w:t>
        <w:br/>
        <w:t>熟知深海剧情的你至少记得，覆潮之下的发生时间是明年的年末，对于一份过于显眼的陷阱，你不打算提前拆掉而破坏已知的后续。</w:t>
      </w:r>
    </w:p>
    <w:p>
      <w:pPr>
        <w:pStyle w:val="ThreadMinimal"/>
      </w:pPr>
      <w:r>
        <w:t>那么你所寻找到的下一份消息是</w:t>
        <w:br/>
        <w:t>1-3 一个行为古怪的渔村</w:t>
        <w:br/>
        <w:t>4-6 一座平凡压抑的小镇</w:t>
        <w:br/>
        <w:t>7-9 一座尚且稳定的城市</w:t>
        <w:br/>
        <w:t>10 大成功/大失败</w:t>
        <w:br/>
        <w:t>ROLL : d10=d10(2)=2</w:t>
        <w:br/>
        <w:t>虽然所有迹象都表明这段海岸已成废墟，但你确定，还有一个渔村正隐藏在海雾中。你能闻到海水里海嗣那股独有的腥气，它们经常在这片海岸上活动，繁衍旺盛。</w:t>
        <w:br/>
        <w:t>——海雾将人类和海嗣共同隐藏。</w:t>
        <w:br/>
        <w:t>当你赶至时，渔村的情况是</w:t>
        <w:br/>
        <w:t>1-3 村民几乎要变为海嗣</w:t>
        <w:br/>
        <w:t>4-6 暂且维持古怪的平静</w:t>
        <w:br/>
        <w:t>7-9 惩戒军先你一步清扫村落</w:t>
        <w:br/>
        <w:t>10 大成功/大失败</w:t>
        <w:br/>
        <w:t>ROLL : d10=d10(1)=1</w:t>
        <w:br/>
        <w:t>今日罕见无雨，泥沙路也只是泥泞而非彻底积成水洼，但由于你被迫下水绕过了大片崎岖的山地，斗篷只能湿漉漉地藏住你的身影。</w:t>
        <w:br/>
        <w:t>当你走近那十几间破落的房屋时，没有人因你毫不隐藏的脚步声探头。他们缩在自己光秃秃的房屋内，寂静地盯着角落，对世界外的一切无动于衷。</w:t>
        <w:br/>
        <w:t>你不可能在这里找到哪怕一个主教。</w:t>
        <w:br/>
        <w:t>唯一会说话的人类站在村口的指示牌边，像等待许久一般询问：“惩戒军，还有多久到？”</w:t>
      </w:r>
    </w:p>
    <w:p>
      <w:pPr>
        <w:pStyle w:val="ThreadMinimal"/>
      </w:pPr>
      <w:r>
        <w:t>一个村落里只有他一个深海信徒，对方相当爽快地承认：“反正都要结束了，不是吗？”</w:t>
        <w:br/>
        <w:t>毁于惩戒军的炮火，或者成为海里大群的一员。</w:t>
        <w:br/>
        <w:t>无论如何，这个村落将真正永久地从伊比利亚消失，海潮漫过，不会留下一丝痕迹。</w:t>
        <w:br/>
        <w:t>——早就没人能活下去了。</w:t>
        <w:br/>
        <w:t>对于这唯一的线索，你选择</w:t>
        <w:br/>
        <w:t>1-3 审问</w:t>
        <w:br/>
        <w:t>4-6 交流</w:t>
        <w:br/>
        <w:t>7-9 放弃</w:t>
        <w:br/>
        <w:t>10 大成功/大失败</w:t>
        <w:br/>
        <w:t>ROLL : d10=d10(3)=3</w:t>
        <w:br/>
        <w:t>深海信徒的苦衷不需要你来理解，猎人只需要拔出武器，简单直白地威胁：</w:t>
        <w:br/>
        <w:t>“把你对深海教会所有的了解说出来。”</w:t>
        <w:br/>
        <w:t>你随手甩出短匕，锁链一闪而逝后的瞬间，不远处的一块礁石直接从中爆裂。那很好地说明了对方头颅的下场。</w:t>
      </w:r>
    </w:p>
    <w:p>
      <w:pPr>
        <w:pStyle w:val="ThreadMinimal"/>
      </w:pPr>
      <w:r>
        <w:t>你的威胁(死亡+20)</w:t>
        <w:br/>
        <w:t>ROLL : d100+20=d100(73)+20=93</w:t>
        <w:br/>
        <w:t>深海信徒的沉默(绝望+20)</w:t>
        <w:br/>
        <w:t>ROLL : d100+20=d100(75)+20=95</w:t>
        <w:br/>
        <w:t>年轻人看向那块礁石，眼睛里毫不意外地闪过一丝本能的恐惧——</w:t>
        <w:br/>
        <w:t>但在目光移开的下一刻，这份恐惧便被更大的绝望淹没了。</w:t>
        <w:br/>
        <w:t>“没有什么好说的。”他毫无退缩地与你对视，堪称任人宰割地顺从，“我们已经习惯了，将无法反抗的统称为命运。”</w:t>
        <w:br/>
        <w:t>而神所安排的命运……不可推拒。</w:t>
        <w:br/>
        <w:t>对于不怕死亡的人，你选择</w:t>
        <w:br/>
        <w:t>1-3 折磨</w:t>
        <w:br/>
        <w:t>4-6 交流</w:t>
        <w:br/>
        <w:t>7-9 放弃</w:t>
        <w:br/>
        <w:t>10 大成功/大失败</w:t>
        <w:br/>
        <w:t>ROLL : d10=d10(1)=1</w:t>
        <w:br/>
        <w:t>没有人教过你如何让一个人在疼痛中生不如死，却又不会真正死去。尽管你多次感受过那种令人崩溃的痛楚。</w:t>
        <w:br/>
        <w:t>“那就试试吧。”你轻声说，抬手将对方缓慢地钉在了岩壁上，“这种时候，我也不需要……”</w:t>
        <w:br/>
        <w:t>道德这种多余的东西了。</w:t>
      </w:r>
    </w:p>
    <w:p>
      <w:pPr>
        <w:pStyle w:val="ThreadMinimal"/>
      </w:pPr>
      <w:r>
        <w:t>你的刑讯水平(理论经验+20，缺乏实操-20)</w:t>
        <w:br/>
        <w:t>ROLL : d100=d100(81)=81</w:t>
        <w:br/>
        <w:t>低于25目标死亡，大于忍耐获得情报</w:t>
        <w:br/>
        <w:t>深海信徒的忍耐(绝望+20)</w:t>
        <w:br/>
        <w:t>ROLL : d100+20=d100(39)+20=59</w:t>
        <w:br/>
        <w:t>情报是否真实(酷刑+30)</w:t>
        <w:br/>
        <w:t>ROLL : d100+30=d100(16)+30=46</w:t>
        <w:br/>
        <w:t>你对情报的判定是否正确(观察+20，缺乏经验-20)</w:t>
        <w:br/>
        <w:t>ROLL : d100=d100(52)=52</w:t>
        <w:br/>
        <w:t>刑讯场面的血腥程度是</w:t>
        <w:br/>
        <w:t>ROLL : d100=d100(32)=32</w:t>
        <w:br/>
        <w:t>一柄短匕将教徒凌空钉死在岩壁，你捞起另一柄，小心地摁着在他的骨头缝隙下刀，确保骨架本身的完好。</w:t>
        <w:br/>
        <w:t>于是受审者整个人变成了血肉布袋，两只手臂在破破烂烂的皮肤下急速失血，唯有疼痛持久而猛烈地敲打神经，令人无意识发出惨烈的哀嚎。</w:t>
        <w:br/>
        <w:t>“教会每个月……会有人来……”在你将刀尖平移向胸腹时他终于倾吐而出，“他们会带走合格的……”</w:t>
        <w:br/>
        <w:t>你停下刀，居高临下地听着他急促的呼吸——</w:t>
        <w:br/>
        <w:t>而后继续割开他的皮肤。</w:t>
        <w:br/>
        <w:t>“谎言。”更多的血流出来，“普通的伊比利亚人早就无法到达这个村落，只有主教海嗣化的身躯才能抵达。”</w:t>
        <w:br/>
        <w:t>“但你们的规模根本够不上深海主教的注意力。”</w:t>
      </w:r>
    </w:p>
    <w:p>
      <w:pPr>
        <w:pStyle w:val="ThreadMinimal"/>
      </w:pPr>
      <w:r>
        <w:t>你的刑讯水平(理论经验+20，缺乏实操-20)</w:t>
        <w:br/>
        <w:t>ROLL : d100=d100(15)=15</w:t>
        <w:br/>
        <w:t>深海信徒的忍耐(绝望+20)</w:t>
        <w:br/>
        <w:t>ROLL : d100+20=d100(85)+20=105</w:t>
        <w:br/>
        <w:t>刑讯场面的血腥程度是</w:t>
        <w:br/>
        <w:t>ROLL : d68+32=d68(18)+32=50</w:t>
        <w:br/>
        <w:t>对于你的戳穿，年轻人无话可说，只能扯起一个空虚至极的笑。</w:t>
        <w:br/>
        <w:t>“放弃吧。”</w:t>
        <w:br/>
        <w:t>你无法赢过我的神、赢过我对这世界的恨、赢过徘徊在整个伊比利亚上空的诅咒……</w:t>
        <w:br/>
        <w:t>他眼睛里最后的一点生气熄灭了。</w:t>
        <w:br/>
        <w:t>然而你没有听懂，你只是稳定地继续分割那些人体组织，尽力忘掉对方越来越微弱的可悲求饶，他似乎已经失去了意识，只是身体本能还在苟延残喘。</w:t>
        <w:br/>
        <w:t>——直到他的血涂满这块礁石，你也没能再听到一句有组织的话语。</w:t>
        <w:br/>
        <w:t>一具人类的尸体在你手下慢慢冷却。</w:t>
        <w:br/>
        <w:t>……</w:t>
        <w:br/>
        <w:t>你虐杀了一个人。</w:t>
      </w:r>
    </w:p>
    <w:p>
      <w:pPr>
        <w:pStyle w:val="ThreadMinimal"/>
      </w:pPr>
      <w:r>
        <w:t>你后退一步，开始</w:t>
        <w:br/>
        <w:t>1-3 干呕</w:t>
        <w:br/>
        <w:t>4-6 晕眩</w:t>
        <w:br/>
        <w:t>7-9 僵立</w:t>
        <w:br/>
        <w:t>10 大成功/大失败</w:t>
        <w:br/>
        <w:t>ROLL : d10=d10(2)=2</w:t>
        <w:br/>
        <w:t>你站在一具血肉模糊的人类尸体前。</w:t>
        <w:br/>
        <w:t>罪无可赦。</w:t>
        <w:br/>
        <w:t>你松开那柄血迹斑斑的短匕。</w:t>
        <w:br/>
        <w:t>猎人的武器。</w:t>
        <w:br/>
        <w:t>你下意识捞住锁链，它挂在空中摇晃。</w:t>
        <w:br/>
        <w:t>不洁净的剑。</w:t>
        <w:br/>
        <w:t>你试图顺着那股反胃呕吐。</w:t>
        <w:br/>
        <w:t>装模作样。</w:t>
        <w:br/>
        <w:t>你只是跪在沙滩上干呕，头痛欲裂。</w:t>
        <w:br/>
        <w:t>镜子已被打破。</w:t>
        <w:br/>
        <w:t>无人怪罪。无人赦免。无人知晓。无人追溯。</w:t>
        <w:br/>
        <w:t>你犯下了只有自己铭记的错。</w:t>
      </w:r>
    </w:p>
    <w:p>
      <w:pPr>
        <w:pStyle w:val="ThreadMinimal"/>
      </w:pPr>
      <w:r>
        <w:t>日光低垂，双月的影子渐渐升高，在这夜色的风里，你闻到熟悉而可憎的气息。</w:t>
        <w:br/>
        <w:t>海潮即将淹没这片残破的沙地，大群会接走它们未来的同胞。</w:t>
        <w:br/>
        <w:t>你拿起你的剑，选择</w:t>
        <w:br/>
        <w:t>1-3 就此离开</w:t>
        <w:br/>
        <w:t>4-6 处决村民</w:t>
        <w:br/>
        <w:t>7-9 驱逐海嗣</w:t>
        <w:br/>
        <w:t>10 大成功/大失败</w:t>
        <w:br/>
        <w:t>ROLL : d10=d10(9)=9</w:t>
        <w:br/>
        <w:t>逻辑冰冷地重新镇定你的情绪：这个村落的地理位置本就偏僻而难以连通外界，一直只能靠航行对接伊比利亚，在大静谧后，海面成为格外遥远而危险的事物，人们也无法泅水度过满是海嗣的海域，因而相当于被长期围困于此地，深海教会提供的恐鱼干虽然缓解了燃眉之急，却也把整个村庄推向了无药可救的地狱。</w:t>
        <w:br/>
        <w:t>“我们已经习惯了，将无法反抗的统称为命运。”</w:t>
        <w:br/>
        <w:t>那个人嘲笑地对你说。</w:t>
        <w:br/>
        <w:t>“放弃吧。”</w:t>
        <w:br/>
        <w:t>你胜不过那虚无缥缈的恶意。</w:t>
        <w:br/>
        <w:t>……但你可以用海嗣的血洗去人类的血。</w:t>
        <w:br/>
        <w:t>扯动锁链收回短匕，你任由那具尸体摔落在地，转身走向了喧嚣起来的海滩。</w:t>
        <w:br/>
        <w:t>“那就试试吧。”</w:t>
        <w:br/>
        <w:t>你非常清楚地认知到自己在做无用功，做一出没有报酬也没有意义的荒谬闹剧，村民们绝不会为被救而感激你，因为他们的死亡不会因这一晚就得到希望——</w:t>
        <w:br/>
        <w:t>但你想做。</w:t>
        <w:br/>
        <w:t>——于是猎人拖着锁链走向大群。</w:t>
      </w:r>
    </w:p>
    <w:p>
      <w:pPr>
        <w:pStyle w:val="ThreadMinimal"/>
      </w:pPr>
      <w:r>
        <w:t>海嗣潮规模(小型海嗣潮，固定上限50)</w:t>
        <w:br/>
        <w:t>ROLL : d50=d50(17)=17</w:t>
        <w:br/>
        <w:t>你的出力(深海猎人+30)</w:t>
        <w:br/>
        <w:t>ROLL : d100+30=d100(100)+30=130</w:t>
        <w:br/>
        <w:t>海嗣的出力(小型海嗣潮+10)</w:t>
        <w:br/>
        <w:t>ROLL : d100+10=d100(88)+10=98</w:t>
        <w:br/>
        <w:t>剿灭进度</w:t>
        <w:br/>
        <w:t>ROLL : d17=d17(12)=12</w:t>
        <w:br/>
        <w:t>抛掷，舒展，传递，你带着锁链横穿战场，任由它在空中轻快地起舞，于月光下反射出一闪而过的银光——</w:t>
        <w:br/>
        <w:t>而后利刃瞬间洞穿几具尸骸。</w:t>
        <w:br/>
        <w:t>美丽的光辉，残酷的征兆，猎人的眼睛与武器都在撕裂的蓝血中愈发熠熠生辉。</w:t>
        <w:br/>
        <w:t>海嗣只是泰拉的渣滓，不在道德的管辖范围内，你终于可以自由而狂暴地释放杀心，用绝对的暴力向敌人印证一条真理：</w:t>
        <w:br/>
        <w:t>越过海岸的，死！</w:t>
      </w:r>
    </w:p>
    <w:p>
      <w:pPr>
        <w:pStyle w:val="ThreadMinimal"/>
      </w:pPr>
      <w:r>
        <w:t>你的出力(深海猎人+30)</w:t>
        <w:br/>
        <w:t>ROLL : d100+30=d100(49)+30=79</w:t>
        <w:br/>
        <w:t>海嗣的出力(小型海嗣潮+10)</w:t>
        <w:br/>
        <w:t>ROLL : d100+10=d100(9)+10=19</w:t>
        <w:br/>
        <w:t>剿灭进度</w:t>
        <w:br/>
        <w:t>ROLL : d5+12=d5(4)+12=16</w:t>
        <w:br/>
        <w:t>海嗣的侵扰持续了一整夜。直到黎明逐渐染白夜幕，直到尸骸几乎铺满了海岸线后，剩余的海嗣才恋恋不舍地退去了。它们简直像是被光与热驱赶进了黑暗。</w:t>
        <w:br/>
        <w:t>但无论如何，泰拉迎来了日出，你迎来了日出——</w:t>
        <w:br/>
        <w:t>一轮太阳在你面前磅礴升起。</w:t>
        <w:br/>
        <w:t>这种级别的战斗下深海猎人不会流血，更不会受伤，可当被那浅淡的光芒笼罩后，你仍然觉得精疲力竭。</w:t>
        <w:br/>
        <w:t>多么完美的战斗。</w:t>
        <w:br/>
        <w:t>……除了既没有队友，也没有回航。</w:t>
        <w:br/>
        <w:t>浪花始终无休地拍打着岸，又卷过你的脚踝，这是海底也不会有的喧嚣，就像你在阿戈尔永远不会有蒙受海风与太阳的可能。</w:t>
        <w:br/>
        <w:t>很多东西在你没有意识到的时候，已经永远改变了。</w:t>
        <w:br/>
        <w:t>……</w:t>
        <w:br/>
        <w:t>你坐在礁石上看完了一整个日出。</w:t>
        <w:br/>
        <w:t>它美丽得令人心痛。</w:t>
      </w:r>
    </w:p>
    <w:p>
      <w:pPr>
        <w:pStyle w:val="ThreadMinimal"/>
      </w:pPr>
      <w:r>
        <w:t>目前为止时间已经又过去了</w:t>
        <w:br/>
        <w:t>ROLL : d100=d100(28)=28</w:t>
        <w:br/>
        <w:t>1.周</w:t>
        <w:br/>
        <w:t>2.半月</w:t>
        <w:br/>
        <w:t>3.月</w:t>
        <w:br/>
        <w:t>ROLL : d3=d3(3)=3</w:t>
        <w:br/>
        <w:t>ROLL : d3=d3(1)=1</w:t>
        <w:br/>
        <w:t>1097年9月25日，当你重新回到原来的刑讯地时，发现</w:t>
        <w:br/>
        <w:t>1-3 尸体已经被海嗣吃干净</w:t>
        <w:br/>
        <w:t>4-6 尸体仍然原封不动</w:t>
        <w:br/>
        <w:t>7-9 村民在埋葬那个人</w:t>
        <w:br/>
        <w:t>10 大成功/大失败</w:t>
        <w:br/>
        <w:t>ROLL : d10=d10(6)=6</w:t>
        <w:br/>
        <w:t>你无言地找了个平地，替他掘好一个墓穴。</w:t>
        <w:br/>
        <w:t>你埋葬了一个犯了错的人，以及你的错误本身。</w:t>
      </w:r>
    </w:p>
    <w:p>
      <w:pPr>
        <w:pStyle w:val="ThreadMinimal"/>
      </w:pPr>
      <w:r>
        <w:t>时间不会停止，正如你在得到结果之前，绝不会停下自己追寻的脚步。</w:t>
        <w:br/>
        <w:t>新的线索再次送上门时，是</w:t>
        <w:br/>
        <w:t>1-3 一个异常繁华的渔村</w:t>
        <w:br/>
        <w:t>4-6 一座平凡压抑的小镇</w:t>
        <w:br/>
        <w:t>7-9 一座尚且稳定的城市</w:t>
        <w:br/>
        <w:t>10 大成功/大失败</w:t>
        <w:br/>
        <w:t>ROLL : d10=d10(7)=7</w:t>
        <w:br/>
        <w:t>它是否属于深海教会的陷阱(急迫+20)</w:t>
        <w:br/>
        <w:t>ROLL : d100+20=d100(11)+20=31</w:t>
        <w:br/>
        <w:t>洁白的高墙正好被云天上的一处破口笼罩，你远远眺望高耸的千礁城，这难得的光辉将它装饰得如此洁净。</w:t>
        <w:br/>
        <w:t>——仿佛没有一群深海信徒疑似正策划着暴动。</w:t>
        <w:br/>
        <w:t>混迹在伊比利亚的这几个月至少教会了你，这里什么才是最重要的宝贵资源：干净的水、食物和燃料。</w:t>
        <w:br/>
        <w:t>然而千礁城最近在慢慢缩紧对这几项的采购……</w:t>
        <w:br/>
        <w:t>它究竟在想什么？</w:t>
        <w:br/>
        <w:t>你只能亲自上前揭开阴谋的帷幕。</w:t>
      </w:r>
    </w:p>
    <w:p>
      <w:pPr>
        <w:pStyle w:val="ThreadMinimal"/>
      </w:pPr>
      <w:r>
        <w:t>你的潜入(深海猎人+30，熟练战士+20)</w:t>
        <w:br/>
        <w:t>ROLL : d100+50=d100(12)+50=62</w:t>
        <w:br/>
        <w:t>惩戒军的侦察(团体合作+10，战士+10)</w:t>
        <w:br/>
        <w:t>ROLL : d100+20=d100(1)+20=21</w:t>
        <w:br/>
        <w:t>反复的潜入城市已经为你积累了足够的经验，你轻松地避开几个惩戒军习惯的巡逻点，从最偏僻的角落里翻了进去。</w:t>
        <w:br/>
        <w:t>毕竟伊比利亚的城墙对深海猎人而言……不幸地几乎什么也不是。</w:t>
        <w:br/>
        <w:t>你的搜寻结果(经验+20)</w:t>
        <w:br/>
        <w:t>ROLL : d100+20=d100(4)+20=24</w:t>
        <w:br/>
        <w:t>举止、言语、行动……你困惑地在城内游走了一天，却没观察到任何异象。</w:t>
        <w:br/>
        <w:t>没有深海信徒鬼鬼祟祟的行踪，没有气味异常的货物交接，更没有海嗣藏匿的影子。</w:t>
        <w:br/>
        <w:t>千礁城度过了极为平凡的一天。</w:t>
        <w:br/>
        <w:t>实际情况则是</w:t>
        <w:br/>
        <w:t>1-3 发现你到来开始龟缩</w:t>
        <w:br/>
        <w:t>4-6 这条消息是假消息</w:t>
        <w:br/>
        <w:t>7-9 布局已经完成信徒撤走</w:t>
        <w:br/>
        <w:t>10 大成功/大失败</w:t>
        <w:br/>
        <w:t>ROLL : d10=d10(2)=2</w:t>
      </w:r>
    </w:p>
    <w:p>
      <w:pPr>
        <w:pStyle w:val="ThreadMinimal"/>
      </w:pPr>
      <w:r>
        <w:t>你第二天的搜寻结果(经验+20，信徒收敛-20)</w:t>
        <w:br/>
        <w:t>ROLL : d100=d100(45)=45</w:t>
        <w:br/>
        <w:t>仍然是一无所获的一天。</w:t>
        <w:br/>
        <w:t>触腕隐藏到黑暗的角落深处，徒留你在光明下迷惑地思索：会不会是你被骗了？</w:t>
        <w:br/>
        <w:t>ROLL : d100=d100(35)=35</w:t>
        <w:br/>
        <w:t>不……商队的抱怨不可能空穴来风。你机警而耐心地重新潜伏下去，不再招摇地走在街上。</w:t>
        <w:br/>
        <w:t>猎物终归会漏出自己的马脚。</w:t>
        <w:br/>
        <w:t>你的潜伏(深海猎人+30)</w:t>
        <w:br/>
        <w:t>ROLL : d100+30=d100(13)+30=43</w:t>
        <w:br/>
        <w:t>深海信徒的侦察(经验+20)</w:t>
        <w:br/>
        <w:t>ROLL : d100+20=d100(25)+20=45</w:t>
        <w:br/>
        <w:t>可惜只要你在城中生活一天，就不可能瞒过所有人的眼睛，将居民化作耳目的深海教会比你更加惧怕风吹草动。</w:t>
        <w:br/>
        <w:t>他们忍耐着原本计划好的寻衅和暴乱，放缓了任务。</w:t>
      </w:r>
    </w:p>
    <w:p>
      <w:pPr>
        <w:pStyle w:val="ThreadMinimal"/>
      </w:pPr>
      <w:r>
        <w:t>你第三天的搜寻结果(经验+20，信徒收敛-20)</w:t>
        <w:br/>
        <w:t>ROLL : d100=d100(12)=12</w:t>
        <w:br/>
        <w:t>当你连续三天都毫无收获时，你选择</w:t>
        <w:br/>
        <w:t>ROLL : d100=d100(57)=57</w:t>
        <w:br/>
        <w:t>深海教会第一时间发现了那个阿戈尔人的消失。</w:t>
        <w:br/>
        <w:t>“……他真的走了？”有人紧张地确认，“我们……可以解救同胞了吗？”</w:t>
        <w:br/>
        <w:t>负责的主教微笑地许诺：“当然，当然——”</w:t>
        <w:br/>
        <w:t>只要将这座城市献给大海中的神灵，还有什么不能实现的呢？</w:t>
        <w:br/>
        <w:t>千礁城暴乱最后的结局是(惩戒军驻守+20)</w:t>
        <w:br/>
        <w:t>ROLL : d100+20=d100(34)+20=54</w:t>
        <w:br/>
        <w:t>以大半座城市和无数死伤为代价，惩戒军剿灭了侵入的海嗣，从海浪中挽救了千礁城的归属……即使至此以后，伊比利亚不再有千礁城。</w:t>
        <w:br/>
        <w:t>你在许久后才得知了这个真相。</w:t>
      </w:r>
    </w:p>
    <w:p>
      <w:pPr>
        <w:pStyle w:val="ThreadMinimal"/>
      </w:pPr>
      <w:r>
        <w:t>对千礁城的喟叹无法改变它已陨落的事实，你只能更加高效和谨慎地行动，牢记每一次血的教训。</w:t>
        <w:br/>
        <w:t>这一次新的线索来自</w:t>
        <w:br/>
        <w:t>1-3 一个异常繁华的渔村</w:t>
        <w:br/>
        <w:t>4-6 一座平凡压抑的小镇</w:t>
        <w:br/>
        <w:t>7-9 一座动荡不安的城市</w:t>
        <w:br/>
        <w:t>10 大成功/大失败</w:t>
        <w:br/>
        <w:t>ROLL : d10=d10(4)=4</w:t>
        <w:br/>
        <w:t>它是否属于深海教会的陷阱(急迫+20)</w:t>
        <w:br/>
        <w:t>ROLL : d100+20=d100(69)+20=89</w:t>
        <w:br/>
        <w:t>你的灵感(格兰法洛+20)</w:t>
        <w:br/>
        <w:t>ROLL : d100+20=d100(19)+20=39</w:t>
        <w:br/>
        <w:t>对世界线的笃信麻痹了你的思考，你的心中格兰法洛是为愚人号准备的舞台，在那之前不会发生什么多余的事——</w:t>
        <w:br/>
        <w:t>对吧？</w:t>
        <w:br/>
        <w:t>在前来探索的疑惑中，深海猎人怀着多余的乐观进入了陷阱。</w:t>
      </w:r>
    </w:p>
    <w:p>
      <w:pPr>
        <w:pStyle w:val="ThreadMinimal"/>
      </w:pPr>
      <w:r>
        <w:t>潮朽的路牌孤独矗立，这条道路已经鲜有人踏足。那里发生的故事不被关心，无人记述，沉默平等地降临在所有人身上，带来相同的寂静。只有路牌成了记忆的标点，粗砺地铭刻着一个小镇的名字——“格兰法洛”。</w:t>
        <w:br/>
        <w:t>在一个干燥而沉闷的阴天，你踏进这座小镇的阴翳。</w:t>
        <w:br/>
        <w:t>情报总是从酒杯中流出，你惯例推开酒馆的大门，一个明显长期摄入过量劣质酒精的男人正嘟囔着意味不明的语句，抱怨着生活的乏善可陈。</w:t>
        <w:br/>
        <w:t>对于格兰法洛，你的计划是</w:t>
        <w:br/>
        <w:t>1-3 找到布雷奥甘的遗物</w:t>
        <w:br/>
        <w:t>4-6 找到邪教徒获取情报</w:t>
        <w:br/>
        <w:t>7-9 找到阿玛雅逼问鲨鱼下落</w:t>
        <w:br/>
        <w:t>10 大成功/大失败</w:t>
        <w:br/>
        <w:t>ROLL : d10=d10(7)=7</w:t>
        <w:br/>
        <w:t>“阿玛雅女士在哪？”你相当直白又客气地提问，“杂志社让我来取加急的那些翻译稿件。”</w:t>
        <w:br/>
        <w:t>你的说服(合理借口+20)</w:t>
        <w:br/>
        <w:t>ROLL : d100+20=d100(13)+20=33</w:t>
        <w:br/>
        <w:t>店长的说服</w:t>
        <w:br/>
        <w:t>ROLL : d100=d100(13)=13</w:t>
      </w:r>
    </w:p>
    <w:p>
      <w:pPr>
        <w:pStyle w:val="ThreadMinimal"/>
      </w:pPr>
      <w:r>
        <w:t>一杯劣质麦酒被推到你眼前，衰老的黎博利无精打采地敲了敲桌子。</w:t>
        <w:br/>
        <w:t>“酒就算了。”你耸耸肩，扔出几个银币后转身离开。它们替你拿到了一条颇为详细的地址。</w:t>
        <w:br/>
        <w:t>阿玛雅目前的状态</w:t>
        <w:br/>
        <w:t>1-3 留在家里翻译稿件</w:t>
        <w:br/>
        <w:t>4-6 在教徒家密谋策划陷阱</w:t>
        <w:br/>
        <w:t>7-9 在教堂里和人聊天</w:t>
        <w:br/>
        <w:t>10 大成功/大失败</w:t>
        <w:br/>
        <w:t>ROLL : d10=d10(10)=10</w:t>
        <w:br/>
        <w:t>ROLL : d2=d2(2)=2</w:t>
        <w:br/>
        <w:t>1-3 留在家里和主教通信</w:t>
        <w:br/>
        <w:t>4-6 在教徒家将其转化为海嗣</w:t>
        <w:br/>
        <w:t>7-9 在教堂里藏匿海嗣</w:t>
        <w:br/>
        <w:t>10 大成功/大失败</w:t>
        <w:br/>
        <w:t>ROLL : d10=d10(9)=9</w:t>
      </w:r>
    </w:p>
    <w:p>
      <w:pPr>
        <w:pStyle w:val="ThreadMinimal"/>
      </w:pPr>
      <w:r>
        <w:t>作为一个小镇，格兰法洛供养不起一座正规的教堂，取而代之的则是一座更加微型的小礼拜堂。</w:t>
        <w:br/>
        <w:t>它没有宏伟高耸的尖顶，也没有精美复杂的大片浮雕，并不出众的灰白色建筑内，却供奉着格兰法洛唯一的内心寄托。</w:t>
        <w:br/>
        <w:t>——“神”。</w:t>
        <w:br/>
        <w:t>你与门扉上高悬的徽记短暂对视。</w:t>
        <w:br/>
        <w:t>……难以理解的信仰。你几步拾级而上，径直推开了那扇历史悠久的门。</w:t>
        <w:br/>
        <w:t>你的侦察(深海猎人+30)</w:t>
        <w:br/>
        <w:t>ROLL : d100+30=d100(41)+30=71</w:t>
        <w:br/>
        <w:t>海嗣的隐匿(阿玛雅+20)</w:t>
        <w:br/>
        <w:t>ROLL : d100+20=d100(62)+20=82</w:t>
        <w:br/>
        <w:t>小礼拜堂内空无一人，唯一的活物背对着你，在圣像下默默祈祷。</w:t>
        <w:br/>
        <w:t>那是一个穿着精致的黑发女人。</w:t>
        <w:br/>
        <w:t>深海主教阿玛雅，在劳伦缇娜身上做实验的操作者之一……你在步伐的足音里悄无声息地拔出武器……她被格兰法洛的教徒称为“先知”，最擅长以言语诡辩……</w:t>
      </w:r>
    </w:p>
    <w:p>
      <w:pPr>
        <w:pStyle w:val="ThreadMinimal"/>
      </w:pPr>
      <w:r>
        <w:t>“很高兴见到你，提比略。”一道轻柔的女声打破了越来越肃杀的氛围，阿玛雅忽然回头，“……可惜，你比我想象得更急躁。”</w:t>
        <w:br/>
        <w:t>在海之上与之下中，唯二存活的深海猎人之一……</w:t>
        <w:br/>
        <w:t>他真的清楚这意味着什么吗？</w:t>
        <w:br/>
        <w:t>然而没有人类的语言对她进行回应，唯有锐器可怖的裂空声随之爆鸣，猎人无动于衷地挥动了武器，你只需要她做一份顺从的答案——</w:t>
        <w:br/>
        <w:t>铺满暗红的地毯骤然塌陷，猎人猝不及防地掷出短匕，洞穿了突袭而至的口器，粘稠的溟痕早已铺满了整座礼拜堂，触腕饥渴地从角落里探出，正迅速就地繁殖。</w:t>
        <w:br/>
        <w:t>“你究竟在急躁什么……？”</w:t>
        <w:br/>
        <w:t>女声幽幽地徘徊在礼拜堂的内壁中，深海的子嗣朝你一拥而上。</w:t>
        <w:br/>
        <w:t>深海教会为了捕获你采用的方案是</w:t>
        <w:br/>
        <w:t>1-3 挖空了礼拜堂的地下</w:t>
        <w:br/>
        <w:t>4-6 把斯卡蒂也骗了过来</w:t>
        <w:br/>
        <w:t>7-9 另一位主教亲自参战</w:t>
        <w:br/>
        <w:t>10 大成功/大失败</w:t>
        <w:br/>
        <w:t>ROLL : d10=d10(9)=9</w:t>
        <w:br/>
        <w:t>1-3 奥卢斯</w:t>
        <w:br/>
        <w:t>4-6 昆图斯</w:t>
        <w:br/>
        <w:t>7-9 新的主教</w:t>
        <w:br/>
        <w:t>10 大成功/大失败</w:t>
        <w:br/>
        <w:t>ROLL : d10=d10(9)=9</w:t>
      </w:r>
    </w:p>
    <w:p>
      <w:pPr>
        <w:pStyle w:val="ThreadMinimal"/>
      </w:pPr>
      <w:r>
        <w:t>“阿玛雅，何必跟深海猎人废话？”疑似主教的人从神像后现身，语气恶劣，“他们只是阿戈尔无知的爪牙，徒劳地反抗海洋，呵，却连自己蒙受过什么恩惠都不理解。”</w:t>
        <w:br/>
        <w:t>“但自他徘徊在伊比利亚以后，我们始终未曾知晓他究竟在寻找什么——不是吗？”阿玛雅轻巧地让后，任由对方穿过一地群魔乱舞的海嗣，“好奇与智慧才是我们探索的动力……”</w:t>
        <w:br/>
        <w:t>他们的言语都被中断。</w:t>
        <w:br/>
        <w:t>一柄长剑般的短匕自下而上劈开道路，尸块飞溅着糊满礼拜堂洁净的刺绣垂幕，猩红的虹膜隔着杀戮投来视线。</w:t>
        <w:br/>
        <w:t>“猎物”毫不留情地彰显了自身的存在感。</w:t>
        <w:br/>
        <w:t>你的作战方案目标</w:t>
        <w:br/>
        <w:t>0 战斗——100 离开</w:t>
        <w:br/>
        <w:t>ROLL : d100=d100(85)=85</w:t>
        <w:br/>
        <w:t>如果礼拜堂里只有缺乏战斗力的阿玛雅，你或许会选择留下来稍作尝试——</w:t>
        <w:br/>
        <w:t>但既然局势多出一个变数，你宁愿谨慎起见地先行撤离。</w:t>
        <w:br/>
        <w:t>[小礼拜堂 Round 1]</w:t>
        <w:br/>
        <w:t>你的速度(深海猎人+30)</w:t>
        <w:br/>
        <w:t>ROLL : d100+30=d100(60)+30=90</w:t>
        <w:br/>
        <w:t>深海主教的速度(深海主教+30)</w:t>
        <w:br/>
        <w:t>ROLL : d100+30=d100(23)+30=53</w:t>
        <w:br/>
        <w:t>海嗣的速度(小型海嗣潮+20)</w:t>
        <w:br/>
        <w:t>ROLL : d100+20=d100(74)+20=94</w:t>
        <w:br/>
        <w:t>撤离进度</w:t>
        <w:br/>
        <w:t>ROLL : d100=d100(16)=16</w:t>
        <w:br/>
        <w:t>你的伤亡程度(深海猎人-20)</w:t>
        <w:br/>
        <w:t>ROLL : d100=d100(53)=53-20=33</w:t>
      </w:r>
    </w:p>
    <w:p>
      <w:pPr>
        <w:pStyle w:val="ThreadMinimal"/>
      </w:pPr>
      <w:r>
        <w:t>战斗爆发的几分钟内，木制长椅被乱七八糟地压碎，主教的攻势诡谲而飘逸，触腕却如海嗣般坚韧地缠绕，你被迫在一地废墟中以一敌众，不可避免地因疏忽而受伤。</w:t>
        <w:br/>
        <w:t>触须闪电般割破你的皮肤，深海猎人的第一滴血仍然是因海嗣而流。</w:t>
        <w:br/>
        <w:t>速度必须更快……你放开锁链，撕碎防线，毫无顾忌地直接撞向了封锁的囚笼。</w:t>
        <w:br/>
        <w:t>[小礼拜堂 Round 2]</w:t>
        <w:br/>
        <w:t>你的速度(深海猎人+30)</w:t>
        <w:br/>
        <w:t>ROLL : d100+30=d100(82)+30=112</w:t>
        <w:br/>
        <w:t>深海主教的速度(深海主教+30)</w:t>
        <w:br/>
        <w:t>ROLL : d100+30=d100(80)+30=110</w:t>
        <w:br/>
        <w:t>海嗣的速度(小型海嗣潮+20)</w:t>
        <w:br/>
        <w:t>ROLL : d100+20=d100(71)+20=91</w:t>
        <w:br/>
        <w:t>撤离进度</w:t>
        <w:br/>
        <w:t>ROLL : d84+16=d84(11)+16=27</w:t>
        <w:br/>
        <w:t>非常迅捷而高效的闪避。阿玛雅饶有兴致地观摩着战场，观察深海猎人与他们这些主教的不同。</w:t>
        <w:br/>
        <w:t>明明都是享用了神的血肉，对方却不曾向母系返祖，甚至仿佛蒙受恩宠般更加强大……他们的实验和手术里究竟缺少了什么呢？</w:t>
        <w:br/>
        <w:t>阿玛雅为这份生命的不完美静静叹息。</w:t>
      </w:r>
    </w:p>
    <w:p>
      <w:pPr>
        <w:pStyle w:val="ThreadMinimal"/>
      </w:pPr>
      <w:r>
        <w:t>[小礼拜堂 Round 3]</w:t>
        <w:br/>
        <w:t>你的速度(深海猎人+30)</w:t>
        <w:br/>
        <w:t>ROLL : d100+30=d100(17)+30=47</w:t>
        <w:br/>
        <w:t>深海主教的速度(深海主教+30)</w:t>
        <w:br/>
        <w:t>ROLL : d100+30=d100(34)+30=64</w:t>
        <w:br/>
        <w:t>海嗣的速度(小型海嗣潮+20)</w:t>
        <w:br/>
        <w:t>ROLL : d100+20=d100(55)+20=75</w:t>
        <w:br/>
        <w:t>撤离进度</w:t>
        <w:br/>
        <w:t>ROLL : d73+27=d73(20)+27=47</w:t>
        <w:br/>
        <w:t>你的伤亡程度(深海猎人-20)</w:t>
        <w:br/>
        <w:t>ROLL : d100=d100(79)=79-20=59</w:t>
        <w:br/>
        <w:t>当那一小节新生的触腕攀上你的小腿时，你正忙于回击深海主教的进攻，因为这只海嗣的孱弱，你甚至没有多投去一次视线……直到疼痛袭来，意识速度迟缓的瞬间，你才理解了是什么在发生。</w:t>
        <w:br/>
        <w:t>——毒素，永远无法完全克制的生物毒素。</w:t>
        <w:br/>
        <w:t>海嗣进化的速度总是快于人们的预期。如果这里是阿戈尔，你或许还能有返回舰队寻求治疗的可能，但……你面无表情地朝主教掷出武器。</w:t>
        <w:br/>
        <w:t>这里不是你的阿戈尔。</w:t>
        <w:br/>
        <w:t>深海猎人在海洋之外的地方被捕获。</w:t>
      </w:r>
    </w:p>
    <w:p>
      <w:pPr>
        <w:pStyle w:val="ThreadMinimal"/>
      </w:pPr>
      <w:r>
        <w:t>敌人的脚步逐渐接近，你是否感知到那错误的气息？(残破之躯-20，深海猎人+20)</w:t>
        <w:br/>
        <w:t>ROLL : d100=d100(66)=66</w:t>
        <w:br/>
        <w:t>你的攻击速度(深海猎人+30)</w:t>
        <w:br/>
        <w:t>ROLL : d100+30=d100(23)+30=53</w:t>
        <w:br/>
        <w:t>深海主教的闪避速度(深海主教+30)</w:t>
        <w:br/>
        <w:t>ROLL : d100+30=d100(5)+30=35</w:t>
        <w:br/>
        <w:t>深海主教的伤亡程度(海嗣-30)</w:t>
        <w:br/>
        <w:t>ROLL : d100=d100(43)=43-30=13</w:t>
        <w:br/>
        <w:t>结束了。他冷眼旁观猎人坠落在地的身躯，确定昏厥后才走近：“搁浅的阿戈尔人啊……”</w:t>
        <w:br/>
        <w:t>深海主教对上一对猩红而几近残暴的眼球。</w:t>
        <w:br/>
        <w:t>“你——！”另一柄短匕快如闪电般探出，即使他尽力后仰，那依然在喉咙上留下一道血痕，浅淡，却令人毛骨悚然。</w:t>
        <w:br/>
        <w:t>深海猎人再次摇摇欲坠地起身，警告依然满是杀意。</w:t>
        <w:br/>
        <w:t>“滚开。”</w:t>
        <w:br/>
        <w:t>他的命只能用另一条命置换。</w:t>
      </w:r>
    </w:p>
    <w:p>
      <w:pPr>
        <w:pStyle w:val="ThreadMinimal"/>
      </w:pPr>
      <w:r>
        <w:t>[小礼拜堂 Round 4]</w:t>
        <w:br/>
        <w:t>你的速度(深海猎人+30)</w:t>
        <w:br/>
        <w:t>ROLL : d100+30=d100(61)+30=91</w:t>
        <w:br/>
        <w:t>深海主教的速度(深海主教+30)</w:t>
        <w:br/>
        <w:t>ROLL : d100+30=d100(72)+30=102</w:t>
        <w:br/>
        <w:t>海嗣的速度(小型海嗣潮+20)</w:t>
        <w:br/>
        <w:t>ROLL : d100+20=d100(74)+20=94</w:t>
        <w:br/>
        <w:t>撤离进度</w:t>
        <w:br/>
        <w:t>ROLL : d53+47=d53(24)+47=71</w:t>
        <w:br/>
        <w:t>你的伤亡程度(深海猎人-20)</w:t>
        <w:br/>
        <w:t>ROLL : d100=d100(51)=51-20=31</w:t>
        <w:br/>
        <w:t>主教条件反射的触手直接将你击飞，横扫过一大排本就腐烂的长椅，你护住后脑，忍下了肋骨骨折的尖锐疼痛。</w:t>
        <w:br/>
        <w:t>没关系，只是肋骨。你再度撑着废墟站起，咳血的瞬间，短匕上又多了一只海嗣的尸骸。没关系，只要没有戳进内脏，你就还可以继续高强度行动……不。</w:t>
        <w:br/>
        <w:t>你必须逃出深海教会的陷阱。</w:t>
      </w:r>
    </w:p>
    <w:p>
      <w:pPr>
        <w:pStyle w:val="ThreadMinimal"/>
      </w:pPr>
      <w:r>
        <w:t>[小礼拜堂 Round 5]</w:t>
        <w:br/>
        <w:t>你的速度(深海猎人+30)</w:t>
        <w:br/>
        <w:t>ROLL : d100+30=d100(29)+30=59</w:t>
        <w:br/>
        <w:t>深海主教的速度(深海主教+30)</w:t>
        <w:br/>
        <w:t>ROLL : d100+30=d100(86)+30=116</w:t>
        <w:br/>
        <w:t>海嗣的速度(小型海嗣潮+20)</w:t>
        <w:br/>
        <w:t>ROLL : d100+20=d100(74)+20=94</w:t>
        <w:br/>
        <w:t>撤离进度</w:t>
        <w:br/>
        <w:t>ROLL : d29+71=d29(27)+71=98</w:t>
        <w:br/>
        <w:t>你的伤亡程度(深海猎人-20)</w:t>
        <w:br/>
        <w:t>ROLL : d100=d100(41)=41-20=21</w:t>
        <w:br/>
        <w:t>当你逃离礼拜堂范围后，阿玛雅和另一位主教的决策是(潜伏阶段+20，珍贵素材-20)</w:t>
        <w:br/>
        <w:t>ROLL : d100=d100(27)=27</w:t>
        <w:br/>
        <w:t>“放弃这个据点！”他在追出去之前厉声命令，“我们必须完成实验！”</w:t>
        <w:br/>
        <w:t>阿玛雅无声地默认了这份牺牲。</w:t>
        <w:br/>
        <w:t>随着你逃亡的路线蔓延，溟痕与大群如影随形地流出，神圣的礼拜堂成为了怪物源头的聚集地，双月即将升向天空，在镇民的惊声尖叫中，一场规模更大的追猎——</w:t>
        <w:br/>
        <w:t>拉开序幕。</w:t>
      </w:r>
    </w:p>
    <w:p>
      <w:pPr>
        <w:pStyle w:val="ThreadMinimal"/>
      </w:pPr>
      <w:r>
        <w:t>[格兰法洛 Round 1]</w:t>
        <w:br/>
        <w:t>你的速度(深海猎人+30)</w:t>
        <w:br/>
        <w:t>ROLL : d100+30=d100(29)+30=59</w:t>
        <w:br/>
        <w:t>深海主教的速度(深海主教+30)</w:t>
        <w:br/>
        <w:t>ROLL : d100+30=d100(48)+30=78</w:t>
        <w:br/>
        <w:t>海嗣的速度(小型海嗣潮+20)</w:t>
        <w:br/>
        <w:t>ROLL : d100+20=d100(88)+20=108</w:t>
        <w:br/>
        <w:t>撤离进度</w:t>
        <w:br/>
        <w:t>ROLL : d100=d100(82)=82</w:t>
        <w:br/>
        <w:t>你的伤亡程度(深海猎人-20)</w:t>
        <w:br/>
        <w:t>ROLL : d100=d100(18)=18-20=-2</w:t>
        <w:br/>
        <w:t>干燥，无水，海嗣笨拙地观察着陆地，朝街边四散奔逃的人们探头探脑，整个世界都在分散着新生儿的注意力，</w:t>
        <w:br/>
        <w:t>偶尔有几只速度特化的类型追上你，却被利刃迅速裂解为大群的养料。</w:t>
        <w:br/>
        <w:t>你无暇顾及格兰法洛的居民，只能以最大速度冲向海的反方向——你绝不想这时候就引来屠谕者的降临。</w:t>
        <w:br/>
        <w:t>“大静谧”不该发生。</w:t>
      </w:r>
    </w:p>
    <w:p>
      <w:pPr>
        <w:pStyle w:val="ThreadMinimal"/>
      </w:pPr>
      <w:r>
        <w:t>[格兰法洛 Round 2]</w:t>
        <w:br/>
        <w:t>你的速度(深海猎人+30)</w:t>
        <w:br/>
        <w:t>ROLL : d100+30=d100(79)+30=109</w:t>
        <w:br/>
        <w:t>深海主教的速度(深海主教+30)</w:t>
        <w:br/>
        <w:t>ROLL : d100+30=d100(95)+30=125</w:t>
        <w:br/>
        <w:t>海嗣的速度(小型海嗣潮+20)</w:t>
        <w:br/>
        <w:t>ROLL : d100+20=d100(46)+20=66</w:t>
        <w:br/>
        <w:t>撤离进度</w:t>
        <w:br/>
        <w:t>ROLL : d18+82=d18(6)+82=88</w:t>
        <w:br/>
        <w:t>你的伤亡程度(深海猎人-20)</w:t>
        <w:br/>
        <w:t>ROLL : d100=d100(6)=6-20=-14</w:t>
        <w:br/>
        <w:t>“可惜……”深海主教遗憾地后撤一步，他带有毒素的那根腕差点就要洞穿你的腹部。</w:t>
        <w:br/>
        <w:t>然而锁链交织成的网架住了他无声的偷袭。</w:t>
        <w:br/>
        <w:t>你懒得和敌人沟通什么，更不屑于去理解他们荒诞怪异的主张。你唯一的念头是离开这里、离开格兰法洛、离开深海教会的眼睛。</w:t>
        <w:br/>
        <w:t>……你得活下去。</w:t>
      </w:r>
    </w:p>
    <w:p>
      <w:pPr>
        <w:pStyle w:val="ThreadMinimal"/>
      </w:pPr>
      <w:r>
        <w:t>[格兰法洛 Round 3]</w:t>
        <w:br/>
        <w:t>你的速度(深海猎人+30)</w:t>
        <w:br/>
        <w:t>ROLL : d100+30=d100(33)+30=63</w:t>
        <w:br/>
        <w:t>深海主教的速度(深海主教+30)</w:t>
        <w:br/>
        <w:t>ROLL : d100+30=d100(16)+30=46</w:t>
        <w:br/>
        <w:t>海嗣的速度(小型海嗣潮+20)</w:t>
        <w:br/>
        <w:t>ROLL : d100+20=d100(72)+20=92</w:t>
        <w:br/>
        <w:t>撤离进度</w:t>
        <w:br/>
        <w:t>ROLL : d12+88=d12(5)+88=93</w:t>
        <w:br/>
        <w:t>你的伤亡程度(深海猎人-20)</w:t>
        <w:br/>
        <w:t>ROLL : d100=d100(55)=55-20=35</w:t>
        <w:br/>
        <w:t>——生路仅有一步之遥。</w:t>
        <w:br/>
        <w:t>[格兰法洛 Round 4]</w:t>
        <w:br/>
        <w:t>你的速度(深海猎人+30)</w:t>
        <w:br/>
        <w:t>ROLL : d100+30=d100(3)+30=33</w:t>
        <w:br/>
        <w:t>深海主教的速度(深海主教+30)</w:t>
        <w:br/>
        <w:t>ROLL : d100+30=d100(45)+30=75</w:t>
        <w:br/>
        <w:t>海嗣的速度(小型海嗣潮+20)</w:t>
        <w:br/>
        <w:t>ROLL : d100+20=d100(4)+20=24</w:t>
        <w:br/>
        <w:t>撤离进度</w:t>
        <w:br/>
        <w:t>ROLL : d7+93=d7(2)+93=95</w:t>
        <w:br/>
        <w:t>你的伤亡程度(深海猎人-20)</w:t>
        <w:br/>
        <w:t>ROLL : d100=d100(88)=88-20=68</w:t>
        <w:br/>
        <w:t>——生路仅有一步之遥。</w:t>
      </w:r>
    </w:p>
    <w:p>
      <w:pPr>
        <w:pStyle w:val="ThreadMinimal"/>
      </w:pPr>
      <w:r>
        <w:t>黑暗再次笼罩了你……</w:t>
        <w:br/>
        <w:t>可你是否能感知到那错误的气息？(残破之躯-40，深海猎人+20)</w:t>
        <w:br/>
        <w:t>ROLL : d80=d80(12)=12</w:t>
        <w:br/>
        <w:t>沉眠带走了深海猎人的意识。</w:t>
        <w:br/>
        <w:t>此时据上一次行动已经过去了</w:t>
        <w:br/>
        <w:t>ROLL : d100=d100(13)=13</w:t>
        <w:br/>
        <w:t>1.周</w:t>
        <w:br/>
        <w:t>2.半月</w:t>
        <w:br/>
        <w:t>3.月</w:t>
        <w:br/>
        <w:t>ROLL : d3=d3(2)=2</w:t>
        <w:br/>
        <w:t>ROLL : d2=d2(2)=2</w:t>
        <w:br/>
        <w:t>1097年10月25日，深海猎人提比略成为深海教会源石计划实验体。</w:t>
        <w:br/>
        <w:t>格兰法洛再次被惩戒军强制肃清，一个又一个人被带出家门，蒂亚戈狂怒着向冷漠的审判官咆哮，乔迪呆呆地等着这一次的雨停，人们沉默不语地忍耐着。</w:t>
        <w:br/>
        <w:t>窗外，海嗣的尸骸已经挤满了大街小巷。</w:t>
        <w:br/>
        <w:t>多么寒冷的秋天，雨永无止尽地从屋檐下摔碎，某个安静的翻译家消失在了人海之中。</w:t>
        <w:br/>
        <w:t>火焰使她的罪孽销声匿迹。</w:t>
        <w:br/>
        <w:t>……火焰庇护不了伊比利亚的未来。</w:t>
      </w:r>
    </w:p>
    <w:p>
      <w:pPr>
        <w:pStyle w:val="ThreadMinimal"/>
      </w:pPr>
      <w:r>
        <w:t>深海教会的实验总是那么安静，却也有条不紊……阿玛雅指挥着其他人操作手术器械，静静地观察那管足以毁灭一座城市的浓缩液被注入脊髓。</w:t>
        <w:br/>
        <w:t>源石，海嗣，两场足以毁灭人类文明的灾难，你们是否真的不能共存？她沉思着扔下染血的手套。</w:t>
        <w:br/>
        <w:t>如果一个深海猎人能够成为感染者——</w:t>
        <w:br/>
        <w:t>这是大地降下的何等奇迹？</w:t>
        <w:br/>
        <w:t>深海教会的改造实验预期持续</w:t>
        <w:br/>
        <w:t>ROLL : d100=d100(52)=52</w:t>
        <w:br/>
        <w:t>1.一个月</w:t>
        <w:br/>
        <w:t>2.两个月</w:t>
        <w:br/>
        <w:t>3.三个月</w:t>
        <w:br/>
        <w:t>ROLL : d3=d3(2)=2</w:t>
        <w:br/>
        <w:t>第一个月，你的SAN为(强制源石感染-30)</w:t>
        <w:br/>
        <w:t>ROLL : d70=d70(43)=43</w:t>
        <w:br/>
        <w:t>低于25屈服于深海教会的洗脑</w:t>
        <w:br/>
        <w:t>“你觉得怎么样？”</w:t>
        <w:br/>
        <w:t>“我觉得……你们对我所知道的一无所知，渣滓。”</w:t>
        <w:br/>
        <w:t>你尝试逃亡的顺利程度(强制源石感染-30)</w:t>
        <w:br/>
        <w:t>ROLL : d70=d70(22)=22</w:t>
        <w:br/>
        <w:t>“不用担心神经坏死，他不会坏，剂量翻倍也无所谓——”</w:t>
        <w:br/>
        <w:t>“记住，绝不能让他有非允许时期苏醒的机会！”</w:t>
      </w:r>
    </w:p>
    <w:p>
      <w:pPr>
        <w:pStyle w:val="ThreadMinimal"/>
      </w:pPr>
      <w:r>
        <w:t>第二个月，你的SAN为(强制源石感染-30，洗脑-20)</w:t>
        <w:br/>
        <w:t>ROLL : d50=d50(33)=33</w:t>
        <w:br/>
        <w:t>“你觉得怎么样？”</w:t>
        <w:br/>
        <w:t>“神的谕令……是啊，祂说……”</w:t>
        <w:br/>
        <w:t>“……”</w:t>
        <w:br/>
        <w:t>“祂死去多时、从不存在！”</w:t>
        <w:br/>
        <w:t>你尝试逃亡的顺利程度(强制源石感染-30)</w:t>
        <w:br/>
        <w:t>ROLL : d70=d70(10)=10</w:t>
        <w:br/>
        <w:t>“到底是谁偷改了营养液的配方？这两节脑神经差点就畸变了！”</w:t>
        <w:br/>
        <w:t>“——难道我们要的是一只感染矿石病的同胞吗？”</w:t>
        <w:br/>
        <w:t>在改造两个月后，深海教会仍然没能如愿摧毁提比略的人格，他们因此决定</w:t>
        <w:br/>
        <w:t>1-3 加强改造力度</w:t>
        <w:br/>
        <w:t>4-6 完全作为实验材料</w:t>
        <w:br/>
        <w:t>7-9 开始编造斯卡蒂</w:t>
        <w:br/>
        <w:t>10 大成功/大失败</w:t>
        <w:br/>
        <w:t>ROLL : d10=d10(10)=10</w:t>
        <w:br/>
        <w:t>ROLL : d2=d2(1)=1</w:t>
        <w:br/>
        <w:t>1-3 提高脊髓感染浓度并电击洗脑</w:t>
        <w:br/>
        <w:t>4-6 纯粹作为实验材料而海嗣化改造</w:t>
        <w:br/>
        <w:t>7-9 真的骗来斯卡蒂并刺激你</w:t>
        <w:br/>
        <w:t>10 大成功/大失败</w:t>
        <w:br/>
        <w:t>ROLL : d10=d10(9)=9</w:t>
      </w:r>
    </w:p>
    <w:p>
      <w:pPr>
        <w:pStyle w:val="ThreadMinimal"/>
      </w:pPr>
      <w:r>
        <w:t>1098年，斯卡蒂在赏金任务中意外获得一封来自深海教会的信，指引她前往伊比利亚……它来自提比略。</w:t>
        <w:br/>
        <w:t>最终，她还是会穿过礁石，劈开海浪，去见那曾经难以面对的同胞。</w:t>
        <w:br/>
        <w:t>最后的深海猎人……</w:t>
        <w:br/>
        <w:t>哪怕是一个陷阱，猎人也不得不先走入其中，再看清深渊的真相。</w:t>
        <w:br/>
        <w:t>……只剩下我们。</w:t>
        <w:br/>
        <w:t>斯卡蒂赶到伊比利亚耗时</w:t>
        <w:br/>
        <w:t>ROLL : d100=d100(99)=99</w:t>
        <w:br/>
        <w:t>1.季</w:t>
        <w:br/>
        <w:t>2.半年</w:t>
        <w:br/>
        <w:t>3.年</w:t>
        <w:br/>
        <w:t>ROLL : d3=d3(1)=1</w:t>
        <w:br/>
        <w:t>ROLL : d2=d2(1)=1</w:t>
        <w:br/>
        <w:t>1098年3月25日，斯卡蒂在伊比利亚的春天撞入了深海教会的巢穴。</w:t>
        <w:br/>
        <w:t>但，第三个月，你的SAN为(强制源石感染-30，洗脑-20)</w:t>
        <w:br/>
        <w:t>ROLL : d50=d50(41)=41</w:t>
        <w:br/>
        <w:t>“你觉得怎么样？”</w:t>
        <w:br/>
        <w:t>“……世界，很安静。”</w:t>
        <w:br/>
        <w:t>你尝试逃亡的顺利程度(强制源石感染-30)</w:t>
        <w:br/>
        <w:t>ROLL : d70=d70(52)=52</w:t>
      </w:r>
    </w:p>
    <w:p>
      <w:pPr>
        <w:pStyle w:val="ThreadMinimal"/>
      </w:pPr>
      <w:r>
        <w:t>你的逃亡成功主要是因为</w:t>
        <w:br/>
        <w:t>1-3 身体已经基本适应了源石</w:t>
        <w:br/>
        <w:t>4-6 对高强度洗脑有了抵抗</w:t>
        <w:br/>
        <w:t>7-9 深海教会故意放你出去</w:t>
        <w:br/>
        <w:t>10 大成功/大失败</w:t>
        <w:br/>
        <w:t>ROLL : d10=d10(8)=8</w:t>
        <w:br/>
        <w:t>斯卡蒂的路途实在太过遥远，追求效率的深海教会无法再继续忍耐：他们急需这份实验材料出现新的突破口。</w:t>
        <w:br/>
        <w:t>好在他们也精通如何摧毁一个人的希望。</w:t>
        <w:br/>
        <w:t>给予，然后是剥夺。深海教会相信，你总有一天会为现实而屈服，没有人能在无尽的绝望中仍旧支撑，此处唯有……</w:t>
        <w:br/>
        <w:t>“幽灵鲨”。</w:t>
        <w:br/>
        <w:t>你的灵感(长期相处+20)</w:t>
        <w:br/>
        <w:t>ROLL : d100+20=d100(51)+20=71</w:t>
        <w:br/>
        <w:t>含笑的暗中注视，巡逻排班的漏洞，几乎是故意敞开的门……你对这些恶趣味心知肚明，却也不得不顺着他们规划的路线离开。</w:t>
        <w:br/>
        <w:t>你需要自由，需要更多的可能，最重要的是你需要知道时间，否则——</w:t>
        <w:br/>
        <w:t>你高速运转的思绪卡顿了几秒钟。</w:t>
        <w:br/>
        <w:t>否则会怎么样？你的回忆从久远中苏醒：覆潮之下、愚人号、生路，一切故事的前提是……</w:t>
      </w:r>
    </w:p>
    <w:p>
      <w:pPr>
        <w:pStyle w:val="ThreadMinimal"/>
      </w:pPr>
      <w:r>
        <w:t>你的灵感(“幽灵鲨”+30)</w:t>
        <w:br/>
        <w:t>ROLL : d100+30=d100(53)+30=83</w:t>
        <w:br/>
        <w:t>这一切故事的前提是什么呢？</w:t>
        <w:br/>
        <w:t>错乱的影像在眼前交织成一片混沌，你仿佛站在泰拉大地上，又在洋流的怀抱中，你杀死了礁石上的海嗣，又向着海沟下潜，你洞穿深海教徒的胸膛时，最终的敌人明明是神……不。</w:t>
        <w:br/>
        <w:t>祂死了，所以斯卡蒂活着，带着她的血和灵魂活着，然后。</w:t>
        <w:br/>
        <w:t>然后。</w:t>
        <w:br/>
        <w:t>……深海猎人没有然后。</w:t>
        <w:br/>
        <w:t>查询你此刻的SAN(绝望-20，强制源石感染-20)</w:t>
        <w:br/>
        <w:t>ROLL : d60=d60(48)=48</w:t>
        <w:br/>
        <w:t>所以，这个泰拉只剩下你和斯卡蒂两名深海猎人了。</w:t>
        <w:br/>
        <w:t>起码不是唯一，对吧？你从尸体的胸膛中拔出武器，漠视鲜血从指缝间滑落的触感，平静地走向下一个地点。</w:t>
        <w:br/>
        <w:t>既然除了你以外，已经没有人能理解和挽救斯卡蒂被侵蚀的意志，避免文明走向崩溃的结局——</w:t>
        <w:br/>
        <w:t>那么你必须好好活着。</w:t>
        <w:br/>
        <w:t>黑袍的神父跌跌撞撞穿过一地血泊。</w:t>
        <w:br/>
        <w:t>你必须替所有死去的深海猎人履行那份职责。</w:t>
        <w:br/>
        <w:t>你必须重新想起来……</w:t>
        <w:br/>
        <w:t>他忽然承受不住似的弯下腰，呼吸声重得像是窒息……然而在这个静谧的夜里，人类大张着嘴也发不出任何声音。</w:t>
        <w:br/>
        <w:t>你是深海猎人。</w:t>
        <w:br/>
        <w:t>“我会是……”你捂住自己的眼睛，在绝对的黑暗中喃喃自语，“过去、现在和未来都会是……”</w:t>
        <w:br/>
        <w:t>“……深海猎人。”</w:t>
        <w:br/>
        <w:t>这是你永恒的宿命。</w:t>
      </w:r>
    </w:p>
    <w:p>
      <w:pPr>
        <w:pStyle w:val="ThreadMinimal"/>
      </w:pPr>
      <w:r>
        <w:t>在揭开真相后，你的下一步计划是</w:t>
        <w:br/>
        <w:t>1-3 回罗德岛寻找斯卡蒂</w:t>
        <w:br/>
        <w:t>4-6 回罗德岛告知凯尔希真相</w:t>
        <w:br/>
        <w:t>7-9 去盐风城杀死首言者</w:t>
        <w:br/>
        <w:t>10 大成功/大失败</w:t>
        <w:br/>
        <w:t>ROLL : d10=d10(8)=8</w:t>
        <w:br/>
        <w:t>深海教会预期将你重新回收的时间是多久之后</w:t>
        <w:br/>
        <w:t>ROLL : d100=d100(90)=90</w:t>
        <w:br/>
        <w:t>1.季</w:t>
        <w:br/>
        <w:t>2.半年</w:t>
        <w:br/>
        <w:t>3.年</w:t>
        <w:br/>
        <w:t>ROLL : d3=d3(3)=3</w:t>
        <w:br/>
        <w:t>特殊原因默认一年，在此期限内只要你不离开伊比利亚，深海教会就不会强制回收。</w:t>
      </w:r>
    </w:p>
    <w:p>
      <w:pPr>
        <w:pStyle w:val="ThreadMinimal"/>
      </w:pPr>
      <w:r>
        <w:t>对于如何杀死首言者，你的方案是</w:t>
        <w:br/>
        <w:t>1-3 和昆图斯演戏骗出首言者</w:t>
        <w:br/>
        <w:t>4-6 直接在盐风城附近搜索</w:t>
        <w:br/>
        <w:t>7-9 审问昆图斯得到首言者下落</w:t>
        <w:br/>
        <w:t>10 大成功/大失败</w:t>
        <w:br/>
        <w:t>ROLL : d10=d10(4)=4</w:t>
        <w:br/>
        <w:t>风潮湿地吹入洞穴，在研究所里制造完一场屠杀后，凶手径直走向了遥远的盐风城。</w:t>
        <w:br/>
        <w:t>深海教会的改造没能摧毁猎人的人格，于是你既没有像劳伦缇娜人格分裂，也没有因源石衍生出的各类幻觉幻听，令人庆幸地保住了自我意识。</w:t>
        <w:br/>
        <w:t>你确信你依然是你自己。</w:t>
        <w:br/>
        <w:t>离开之前，你把研究所翻了一遍，搜寻结果是</w:t>
        <w:br/>
        <w:t>ROLL : d100=d100(80)=80</w:t>
        <w:br/>
        <w:t>阿戈尔材料学保住了你的衣服，大概，至少你可以轻快地把身上的神父服直接扔进了火堆，重新穿回原本的那身猎人制服。</w:t>
      </w:r>
    </w:p>
    <w:p>
      <w:pPr>
        <w:pStyle w:val="ThreadMinimal"/>
      </w:pPr>
      <w:r>
        <w:t>你的旅程再次复刻了第一次上岸时的窘境：除了武器和作战服，一无所有。</w:t>
        <w:br/>
        <w:t>但不同的地方在于，现在你会说熟练的伊比利亚语，脑海中有一副较为详细的地图，你知晓支撑生活的工作该从哪里寻找，而不会因为是阿戈尔人被驱逐……还有矿石病。</w:t>
        <w:br/>
        <w:t>你经历了劳伦缇娜所经受过的折磨，脊髓里流动着同样被污染的血液，但你的体表没有任何结晶渗出。</w:t>
        <w:br/>
        <w:t>……至少，这给你的伪装降低了许多风险。</w:t>
        <w:br/>
        <w:t>虽然保住了精神健康，但强制性的源石感染对你带来的影响是</w:t>
        <w:br/>
        <w:t>1-3 体内部位持续性疼痛</w:t>
        <w:br/>
        <w:t>4-6 间歇性的爆发的剧痛</w:t>
        <w:br/>
        <w:t>7-9 以上都有</w:t>
        <w:br/>
        <w:t>10 大成功/大失败</w:t>
        <w:br/>
        <w:t>ROLL : d10=d10(6)=6</w:t>
        <w:br/>
        <w:t>病发导致的疼痛周期是</w:t>
        <w:br/>
        <w:t>ROLL : d100=d100(36)=36</w:t>
        <w:br/>
        <w:t>1.周</w:t>
        <w:br/>
        <w:t>2.半月</w:t>
        <w:br/>
        <w:t>3.月</w:t>
        <w:br/>
        <w:t>ROLL : d3=d3(2)=2</w:t>
        <w:br/>
        <w:t>ROLL : d2=d2(2)=2</w:t>
      </w:r>
    </w:p>
    <w:p>
      <w:pPr>
        <w:pStyle w:val="ThreadMinimal"/>
      </w:pPr>
      <w:r>
        <w:t>每个月病发一次，疼痛持续的时间长度是</w:t>
        <w:br/>
        <w:t>ROLL : d100=d100(84)=84</w:t>
        <w:br/>
        <w:t>1.天</w:t>
        <w:br/>
        <w:t>2.半周</w:t>
        <w:br/>
        <w:t>3.周</w:t>
        <w:br/>
        <w:t>ROLL : d3=d3(1)=1</w:t>
        <w:br/>
        <w:t>ROLL : d3=d3(3)=3</w:t>
        <w:br/>
        <w:t>从你离开教会研究所当日开始计算，二十七天后进入病发阶段，行动将需要通过疼痛忍耐对抗。</w:t>
        <w:br/>
        <w:t>当你一路打零工游荡向盐风城时，昆图斯是否得知你的到来(深海教会的监视+20)</w:t>
        <w:br/>
        <w:t>ROLL : d100+20=d100(66)+20=86</w:t>
        <w:br/>
        <w:t>他对你的了解和看法是</w:t>
        <w:br/>
        <w:t>1-3 可悲的杂种，不在意</w:t>
        <w:br/>
        <w:t>4-6 有价值的实验体，稍微关注</w:t>
        <w:br/>
        <w:t>7-9 重要的囚徒，严加注意</w:t>
        <w:br/>
        <w:t>10 大成功/大失败</w:t>
        <w:br/>
        <w:t>ROLL : d10=d10(6)=6</w:t>
      </w:r>
    </w:p>
    <w:p>
      <w:pPr>
        <w:pStyle w:val="ThreadMinimal"/>
      </w:pPr>
      <w:r>
        <w:t>教会的信使来了又走，昆图斯的确对她递来的信件有所重视——但也仅有那么一点。</w:t>
        <w:br/>
        <w:t>深海猎人？他心中那只是玷污大群血统的杂种，即使因为实验稍有了些价值，但也只是不必太过关注的一次性工具。</w:t>
        <w:br/>
        <w:t>盐风城是属于他的领地、他的王国……</w:t>
        <w:br/>
        <w:t>同胞们茫然而欣喜地抬头，等着他发布神圣的谕令。</w:t>
        <w:br/>
        <w:t>昆图斯满意而和颜悦色地打开经书。</w:t>
        <w:br/>
        <w:t>……唯有在这里，他即是神。</w:t>
        <w:br/>
        <w:t>当你抵达历经周折抵达盐风城时，时间已经过去了</w:t>
        <w:br/>
        <w:t>ROLL : d100=d100(38)=38</w:t>
        <w:br/>
        <w:t>1.周</w:t>
        <w:br/>
        <w:t>2.半月</w:t>
        <w:br/>
        <w:t>3.月</w:t>
        <w:br/>
        <w:t>ROLL : d3=d3(1)=1</w:t>
        <w:br/>
        <w:t>ROLL : d2=d2(2)=2</w:t>
        <w:br/>
        <w:t>盐风城第一次出现在你眼前。那座破碎的城市正如世界上最宏伟的船只，却只能徒劳地搁浅在海滩，海浪磅礴地涌上斜插入海面的部分，又声势浩大地从另一头坠落。伊比利亚的许多人都坚信这里只是无人废墟，然而废墟上……依然有许多生命顽强而麻木地存活下来。</w:t>
        <w:br/>
        <w:t>那座中心高耸的教堂……你收回视线，不打算增添惊扰昆图斯后的麻烦，利落地跃入海中。</w:t>
        <w:br/>
        <w:t>你只需要到海底去寻找一个安静的结果。</w:t>
      </w:r>
    </w:p>
    <w:p>
      <w:pPr>
        <w:pStyle w:val="ThreadMinimal"/>
      </w:pPr>
      <w:r>
        <w:t>你的搜寻结果(记忆+20)</w:t>
        <w:br/>
        <w:t>ROLL : d100+20=d100(75)+20=95</w:t>
        <w:br/>
        <w:t>记忆里，昆图斯带着深海猎人们从教堂的墓穴向下，一直走到了海底，才抵达了那个洞穴。</w:t>
        <w:br/>
        <w:t>于是你直接在教堂正下方摸了一遍，很快找到了那处异常的空腔。它并不是完全被海洋浸没，有几处被海水腐蚀的空洞处于了海平面之上，允许光线和空气微微渗进了这座海岸边的研究所。</w:t>
        <w:br/>
        <w:t>——你直接伸手击碎了这些石块。</w:t>
        <w:br/>
        <w:t>首言者是否在洞穴内(昆图斯的请求+20)</w:t>
        <w:br/>
        <w:t>ROLL : d100+20=d100(80)+20=100</w:t>
        <w:br/>
        <w:t>岩壁破碎的声响打破了室内幽深的氛围，有熟悉的气味顺水漂来……被囚禁的同胞，不，那就是同胞。</w:t>
        <w:br/>
        <w:t>他走近了，大群的使者静静观察，等待新的变动发生。</w:t>
        <w:br/>
        <w:t>——然而，它只等来了杀戮的武器。</w:t>
        <w:br/>
        <w:t>你的攻击速度(深海猎人+30)</w:t>
        <w:br/>
        <w:t>ROLL : d100+30=d100(60)+30=90</w:t>
        <w:br/>
        <w:t>首言者的攻击速度(使者+20)</w:t>
        <w:br/>
        <w:t>ROLL : d100+20=d100(88)+20=108</w:t>
        <w:br/>
        <w:t>你的伤亡情况(深海猎人-20)</w:t>
        <w:br/>
        <w:t>ROLL : d100=d100(32)=32-20=12</w:t>
      </w:r>
    </w:p>
    <w:p>
      <w:pPr>
        <w:pStyle w:val="ThreadMinimal"/>
      </w:pPr>
      <w:r>
        <w:t>它锋利的爪划开你的皮肤，触及你的血液。</w:t>
        <w:br/>
        <w:t>“同胞，是你。”使者在熟悉的气味中终于略有所感，“我们曾经相互捕食，我太孱弱，但你没有摄取我的营养。”</w:t>
        <w:br/>
        <w:t>除了Ishar-mla空灵而恐怖的强制性歌声，这是你第一次听见海嗣的言语。</w:t>
        <w:br/>
        <w:t>既不生涩，也不古怪。它的伊比利亚语……说得很好。</w:t>
        <w:br/>
        <w:t>好得令你毛骨悚然。</w:t>
        <w:br/>
        <w:t>你的攻击速度(深海猎人+30)</w:t>
        <w:br/>
        <w:t>ROLL : d100+30=d100(25)+30=55</w:t>
        <w:br/>
        <w:t>首言者的攻击速度(使者+20)</w:t>
        <w:br/>
        <w:t>ROLL : d100+20=d100(78)+20=98</w:t>
        <w:br/>
        <w:t>你的伤亡情况(深海猎人-20)</w:t>
        <w:br/>
        <w:t>ROLL : d100=d100(32)=32-20=12</w:t>
        <w:br/>
        <w:t>如果这句话由人类说出，或许是他心软和动摇了一瞬间的证明——</w:t>
        <w:br/>
        <w:t>但海嗣的言语，只是陈述客观事实罢了。</w:t>
        <w:br/>
        <w:t>它不会参杂情感和谎言，也不会因此而停下捕食的进程。你攻击了它，你发起了捕食，那么，它也回以斗争。</w:t>
        <w:br/>
        <w:t>你们必然会死去一个化作营养。</w:t>
      </w:r>
    </w:p>
    <w:p>
      <w:pPr>
        <w:pStyle w:val="ThreadMinimal"/>
      </w:pPr>
      <w:r>
        <w:t>你的攻击速度(深海猎人+30)</w:t>
        <w:br/>
        <w:t>ROLL : d100+30=d100(13)+30=43</w:t>
        <w:br/>
        <w:t>首言者的攻击速度(使者+20)</w:t>
        <w:br/>
        <w:t>ROLL : d100+20=d100(10)+20=30</w:t>
        <w:br/>
        <w:t>首言者的伤亡情况(使者-20)</w:t>
        <w:br/>
        <w:t>ROLL : d100=d100(29)=29-20=9</w:t>
        <w:br/>
        <w:t>短匕在洁白的胸骨上擦出火花，简直是砍在了高强度合金上，反震得你的手也一阵疼痛。</w:t>
        <w:br/>
        <w:t>首言者已经进化完全了，你再一次明晰这个事实，几个月前的它仍然无法组织起有效的发音，如今却能说出较为流畅的短句……大自然与人类，这可怖的催化剂</w:t>
        <w:br/>
        <w:t>锁链漫卷，深海猎人已不允许它活下去。</w:t>
        <w:br/>
        <w:t>你的攻击速度(深海猎人+30)</w:t>
        <w:br/>
        <w:t>ROLL : d100+30=d100(98)+30=128</w:t>
        <w:br/>
        <w:t>首言者的攻击速度(使者+20)</w:t>
        <w:br/>
        <w:t>ROLL : d100+20=d100(7)+20=27</w:t>
        <w:br/>
        <w:t>首言者的伤亡情况(使者-20)</w:t>
        <w:br/>
        <w:t>ROLL : d100=d100(65)=65-20=45</w:t>
      </w:r>
    </w:p>
    <w:p>
      <w:pPr>
        <w:pStyle w:val="ThreadMinimal"/>
      </w:pPr>
      <w:r>
        <w:t>锁链横切下，使者的体液被利刃放出，在喷溅中腐蚀了大半张工作台，它的躯体看似残缺，但行动依然迅捷无比。</w:t>
        <w:br/>
        <w:t>你在庆幸闪开的同时知晓：这对海嗣还不是致命伤势。</w:t>
        <w:br/>
        <w:t>你的攻击速度(深海猎人+30)</w:t>
        <w:br/>
        <w:t>ROLL : d100+30=d100(51)+30=81</w:t>
        <w:br/>
        <w:t>首言者的攻击速度(使者+20)</w:t>
        <w:br/>
        <w:t>ROLL : d100+20=d100(59)+20=79</w:t>
        <w:br/>
        <w:t>首言者的伤亡情况(使者-20)</w:t>
        <w:br/>
        <w:t>ROLL : d100=d100(52)=52-20=32</w:t>
        <w:br/>
        <w:t>“Tibe-rius.”它在失去血肉的同时忽然开口，“你见过Ishar-mla？”</w:t>
        <w:br/>
        <w:t>某种更加久远的气息仍然残余在活着的人身上。</w:t>
        <w:br/>
        <w:t>“她与你对话，她为我们留下了指引，同胞，我想知道答案。”它只是在询问。</w:t>
        <w:br/>
        <w:t>“我们等待了很久。”</w:t>
      </w:r>
    </w:p>
    <w:p>
      <w:pPr>
        <w:pStyle w:val="ThreadMinimal"/>
      </w:pPr>
      <w:r>
        <w:t>你的攻击速度(深海猎人+30)</w:t>
        <w:br/>
        <w:t>ROLL : d100+30=d100(41)+30=71</w:t>
        <w:br/>
        <w:t>首言者的攻击速度(使者+20)</w:t>
        <w:br/>
        <w:t>ROLL : d100+20=d100(79)+20=99</w:t>
        <w:br/>
        <w:t>你的伤亡情况(深海猎人-20)</w:t>
        <w:br/>
        <w:t>ROLL : d100=d100(3)=3-20=-17</w:t>
        <w:br/>
        <w:t>首言者明明是智慧特化但战斗没拉跨的原因是</w:t>
        <w:br/>
        <w:t>1-3 由于参与了围剿你的战斗进化</w:t>
        <w:br/>
        <w:t>4-6 比原作诞生得更早进化更多</w:t>
        <w:br/>
        <w:t>7-9 它认为这是斗争因而认真反抗</w:t>
        <w:br/>
        <w:t>10 大成功/大失败</w:t>
        <w:br/>
        <w:t>ROLL : d10=d10(7)=7</w:t>
        <w:br/>
        <w:t>大群从不轻视任何一场捕食。族群内的任何一次摄取都是为了进化。</w:t>
      </w:r>
    </w:p>
    <w:p>
      <w:pPr>
        <w:pStyle w:val="ThreadMinimal"/>
      </w:pPr>
      <w:r>
        <w:t>你的攻击速度(深海猎人+30)</w:t>
        <w:br/>
        <w:t>ROLL : d100+30=d100(7)+30=37</w:t>
        <w:br/>
        <w:t>首言者的攻击速度(使者+20)</w:t>
        <w:br/>
        <w:t>ROLL : d100+20=d100(62)+20=82</w:t>
        <w:br/>
        <w:t>你的伤亡情况(深海猎人-20)</w:t>
        <w:br/>
        <w:t>ROLL : d100=d100(47)=47-20=27</w:t>
        <w:br/>
        <w:t>至于你为什么似乎在首言者这屡次受挫</w:t>
        <w:br/>
        <w:t>1-3 强制源石改造导致的排异</w:t>
        <w:br/>
        <w:t>4-6 长期改造和囚禁导致的虚弱</w:t>
        <w:br/>
        <w:t>7-9 空间太狭小无法施展武器</w:t>
        <w:br/>
        <w:t>10 大成功/大失败</w:t>
        <w:br/>
        <w:t>ROLL : d10=d10(2)=2</w:t>
        <w:br/>
        <w:t>这是你第一次以感染者的身躯进行战斗，体内神经的钝痛嘲笑你，不必再幻想往昔的强大。</w:t>
        <w:br/>
        <w:t>——除非你再次掌握这新的命运。</w:t>
      </w:r>
    </w:p>
    <w:p>
      <w:pPr>
        <w:pStyle w:val="ThreadMinimal"/>
      </w:pPr>
      <w:r>
        <w:t>你的攻击速度(深海猎人+30)</w:t>
        <w:br/>
        <w:t>ROLL : d100+30=d100(7)+30=37</w:t>
        <w:br/>
        <w:t>首言者的攻击速度(使者+20)</w:t>
        <w:br/>
        <w:t>ROLL : d100+20=d100(84)+20=104</w:t>
        <w:br/>
        <w:t>你的伤亡情况(深海猎人-20)</w:t>
        <w:br/>
        <w:t>ROLL : d100=d100(38)=38-20=18</w:t>
        <w:br/>
        <w:t>“我们没有必要对话。”</w:t>
        <w:br/>
        <w:t>猎人冷静而略显焦躁地抹去手上滑落的血液，它正为猎物的“美丽”染上异样的红。</w:t>
        <w:br/>
        <w:t>“Ishar-mla死了，这就是真相。”</w:t>
        <w:br/>
        <w:t>你的攻击速度(深海猎人+30)</w:t>
        <w:br/>
        <w:t>ROLL : d100+30=d100(64)+30=94</w:t>
        <w:br/>
        <w:t>首言者的攻击速度(使者+20)</w:t>
        <w:br/>
        <w:t>ROLL : d100+20=d100(20)+20=40</w:t>
        <w:br/>
        <w:t>首言者的伤亡情况(使者-20)</w:t>
        <w:br/>
        <w:t>ROLL : d100=d100(79)=79-20=59</w:t>
        <w:br/>
        <w:t>“不，她活着，Ishar-mla，我们的姐妹。”</w:t>
        <w:br/>
        <w:t>胸骨终于被反复重击敲碎，核心暴露，在被你彻底绞碎成尸块前，它如此认真地回复。</w:t>
        <w:br/>
        <w:t>“血亲一直看着，她的话会传达给我们。”</w:t>
        <w:br/>
        <w:t>“然后，我们学会。”</w:t>
        <w:br/>
        <w:t>“Tibe-rius。”它最后嘶哑的声音说，“血亲，也看着你。”</w:t>
        <w:br/>
        <w:t>深蓝色的浓稠浆液彻底爆散，你站在一地狼藉中，粗暴地踏碎了本就残破的核。</w:t>
        <w:br/>
        <w:t>首言者也只是会被杀死的生物。</w:t>
        <w:br/>
        <w:t>……和Ishar-mla一样。</w:t>
      </w:r>
    </w:p>
    <w:p>
      <w:pPr>
        <w:pStyle w:val="ThreadMinimal"/>
      </w:pPr>
      <w:r>
        <w:t>你原地等待了几分钟，没有听见滴水以外的声音。</w:t>
        <w:br/>
        <w:t>首言者死了，但它绝不是最后的试探，它只是大群向文明伸来的第一根触腕。你面无表情地提起短匕，把研究所内的所有器具都直接切碎。</w:t>
        <w:br/>
        <w:t>所有技术都是阿戈尔的次生，背叛的铁证。</w:t>
        <w:br/>
        <w:t>这个研究所内的文件价值(深海主教+20)</w:t>
        <w:br/>
        <w:t>ROLL : d100+20=d100(65)+20=85</w:t>
        <w:br/>
        <w:t>大于50涉及阿戈尔，大于100涉及斯卡蒂</w:t>
        <w:br/>
        <w:t>在与阿戈尔内部的通信中，你找到了好几个笔迹优美的署名，熟人比例</w:t>
        <w:br/>
        <w:t>ROLL : d100=d100(65)=65</w:t>
        <w:br/>
        <w:t>一半是你已知晓的结果，另外一半才是真正有价值的新发现，具体人名数量是</w:t>
        <w:br/>
        <w:t>1-3 一个</w:t>
        <w:br/>
        <w:t>4-6 两个</w:t>
        <w:br/>
        <w:t>7-9 三个</w:t>
        <w:br/>
        <w:t>10 大成功/大失败</w:t>
        <w:br/>
        <w:t>ROLL : d10=d10(10)=10</w:t>
        <w:br/>
        <w:t>ROLL : d2=d2(1)=1</w:t>
        <w:br/>
        <w:t>1-3 两个(级别增加)</w:t>
        <w:br/>
        <w:t>4-6 三个(级别增加)</w:t>
        <w:br/>
        <w:t>7-9 四个(级别增加)</w:t>
        <w:br/>
        <w:t>10 大成功/大失败</w:t>
        <w:br/>
        <w:t>ROLL : d10=d10(9)=9</w:t>
      </w:r>
    </w:p>
    <w:p>
      <w:pPr>
        <w:pStyle w:val="ThreadMinimal"/>
      </w:pPr>
      <w:r>
        <w:t>四个信徒里主教的比例是(大成功+20)</w:t>
        <w:br/>
        <w:t>ROLL : d80+20=d80(67)+20=87</w:t>
        <w:br/>
        <w:t>超过75，默认三位主教一位高级教士。</w:t>
        <w:br/>
        <w:t>此外，之前看到的熟人按比例有六位，那么默认是西塞罗、德基玛、奥卢斯、玛尔卡、努美利娅和阿玛雅。</w:t>
        <w:br/>
        <w:t>由于全部是陌生的名字，加上你并不处于阿戈尔，无法调查，此后的周目无法就此走捷径。</w:t>
        <w:br/>
        <w:t>在收好信件后你的选择是</w:t>
        <w:br/>
        <w:t>1-3 上楼处决昆图斯</w:t>
        <w:br/>
        <w:t>4-6 将信交给凯尔希</w:t>
        <w:br/>
        <w:t>7-9 去找斯卡蒂</w:t>
        <w:br/>
        <w:t>10 大成功/大失败</w:t>
        <w:br/>
        <w:t>ROLL : d10=d10(10)=10</w:t>
        <w:br/>
        <w:t>ROLL : d2=d2(2)=2</w:t>
        <w:br/>
        <w:t>1-3 +以上，但审判庭在门外</w:t>
        <w:br/>
        <w:t>4-6 将信密封随身携带</w:t>
        <w:br/>
        <w:t>7-9 继续清剿深海教会</w:t>
        <w:br/>
        <w:t>10 大成功/大失败</w:t>
        <w:br/>
        <w:t>ROLL : d10=d10(10)=10</w:t>
        <w:br/>
        <w:t>ROLL : d2=d2(2)=2</w:t>
        <w:br/>
        <w:t>1-3 +以上，但新人审判官在门外</w:t>
        <w:br/>
        <w:t>4-6 将信随身携带但知会凯尔希</w:t>
        <w:br/>
        <w:t>7-9 清剿深海教会后去找斯卡蒂</w:t>
        <w:br/>
        <w:t>10 大成功/大失败</w:t>
        <w:br/>
        <w:t>ROLL : d10=d10(4)=4</w:t>
      </w:r>
    </w:p>
    <w:p>
      <w:pPr>
        <w:pStyle w:val="ThreadMinimal"/>
      </w:pPr>
      <w:r>
        <w:t>凯尔希的确是泰拉的护卫者，却不一定是某个文明的朋友。你就地将信小心塑封，放进风衣内袋，这些都是牵扯到阿戈尔机密的证物……但想到生路与生路之后的故事，你还是决定至少要通知她提防谁。</w:t>
        <w:br/>
        <w:t>回罗德岛吧，你久违地想起自己签署过的一份合同，以及曾经给拉特兰办事处寄送的报告。</w:t>
        <w:br/>
        <w:t>时隔多日，如果阿米娅没有撤销你的名字……</w:t>
        <w:br/>
        <w:t>“提比略”就仍是罗德岛的一员。</w:t>
        <w:br/>
        <w:t>你没有去杀死昆图斯的原因是</w:t>
        <w:br/>
        <w:t>1-3 没有审判庭，居民会很快死去</w:t>
        <w:br/>
        <w:t>4-6 他微不足道到没让你想起</w:t>
        <w:br/>
        <w:t>7-9 你受伤不好立刻高强度战斗</w:t>
        <w:br/>
        <w:t>10 大成功/大失败</w:t>
        <w:br/>
        <w:t>ROLL : d10=d10(5)=5</w:t>
        <w:br/>
        <w:t>在真正的演员谢幕后，你干脆忘记了报幕人的存在。</w:t>
        <w:br/>
        <w:t>然而当你开始向伊比利亚边境移动后——</w:t>
        <w:br/>
        <w:t>深海教会伸出了回收的手。</w:t>
        <w:br/>
        <w:t>“他已经开始麻痹大意到淡忘了现实……是时候重新教育了。”</w:t>
      </w:r>
    </w:p>
    <w:p>
      <w:pPr>
        <w:pStyle w:val="ThreadMinimal"/>
      </w:pPr>
      <w:r>
        <w:t>深海教会第一次阻拦你时是</w:t>
        <w:br/>
        <w:t>ROLL : d100=d100(15)=15</w:t>
        <w:br/>
        <w:t>1.天</w:t>
        <w:br/>
        <w:t>2.半周</w:t>
        <w:br/>
        <w:t>3.周</w:t>
        <w:br/>
        <w:t>ROLL : d3=d3(2)=2</w:t>
        <w:br/>
        <w:t>ROLL : d2=d2(1)=1</w:t>
        <w:br/>
        <w:t>当你朝边境移动三天后，海嗣的溟痕就追上了你。</w:t>
        <w:br/>
        <w:t>你离开伊比利亚的方向是</w:t>
        <w:br/>
        <w:t>1-3 萨尔贡</w:t>
        <w:br/>
        <w:t>4-6 拉特兰</w:t>
        <w:br/>
        <w:t>7-9 雷姆必拓</w:t>
        <w:br/>
        <w:t>10 大成功/大失败</w:t>
        <w:br/>
        <w:t>ROLL : d10=d10(9)=9</w:t>
        <w:br/>
        <w:t>已经一个明确日期的骰，你逃出研究所的那天是</w:t>
        <w:br/>
        <w:t>ROLL : d30=d30(21)=21</w:t>
        <w:br/>
        <w:t>1098年1月15日，你在安排下逃离了深海教会的研究所。</w:t>
        <w:br/>
        <w:t>1098年1月29日，你抵达盐风城，杀死首言者。</w:t>
        <w:br/>
        <w:t>1098年2月1日，深海教会试图重新回收你。</w:t>
      </w:r>
    </w:p>
    <w:p>
      <w:pPr>
        <w:pStyle w:val="ThreadMinimal"/>
      </w:pPr>
      <w:r>
        <w:t>你所在位置与雷姆必拓方向国境线的距离是(盐风城在海岸+20)</w:t>
        <w:br/>
        <w:t>ROLL : d80+20=d80(36)+20=56</w:t>
        <w:br/>
        <w:t>细雨连绵，几乎没有声音，就像那些影子，浮现时也是悄无声息的，只要是没有人的孤地，都是深海教会的舞台。</w:t>
        <w:br/>
        <w:t>然而你没有回头甚至没有停下脚步。</w:t>
        <w:br/>
        <w:t>你只是在雨中抽出武器。</w:t>
        <w:br/>
        <w:t>海嗣的腥味顺着风飘来，渣滓们就在那之后等待和窥伺着胜利，他们从来不敢亲自上场，甚至不如那些被他们指使的“同胞”。这就是人类中最低劣的那一种。</w:t>
        <w:br/>
        <w:t>“——令人作呕。”</w:t>
        <w:br/>
        <w:t>白色的闪电同时划亮了夜空与荒野。</w:t>
        <w:br/>
        <w:t>[逃亡 Round 1]</w:t>
        <w:br/>
        <w:t>你的速度(深海猎人+30)</w:t>
        <w:br/>
        <w:t>ROLL : d100+30=d100(34)+30=64</w:t>
        <w:br/>
        <w:t>深海教会的速度(海嗣潮+30)</w:t>
        <w:br/>
        <w:t>ROLL : d100+30=d100(20)+30=50</w:t>
        <w:br/>
        <w:t>逃亡进度</w:t>
        <w:br/>
        <w:t>ROLL : d56=d56(44)=44</w:t>
      </w:r>
    </w:p>
    <w:p>
      <w:pPr>
        <w:pStyle w:val="ThreadMinimal"/>
      </w:pPr>
      <w:r>
        <w:t>深海教会试图以源源不断的骚扰消磨你的意志，直到猎物精疲力竭后，再给予绝对安稳的一击必杀——</w:t>
        <w:br/>
        <w:t>这代表他们完全不懂什么是真正的战争。</w:t>
        <w:br/>
        <w:t>精密的路线在你脑海中展开，审判庭也是你的“武器”，在埋伏与反埋伏中，你所忍受过的那些漫长厮杀都化为了反制的经验。</w:t>
        <w:br/>
        <w:t>如果只是这种程度……</w:t>
        <w:br/>
        <w:t>你不知道第几次将短匕掷穿惊骇者的头颅，平静地确认死亡。</w:t>
        <w:br/>
        <w:t>……深海教会迟早会死于他们的自傲。</w:t>
        <w:br/>
        <w:t>这世上哪有自我不流血的战争？</w:t>
        <w:br/>
        <w:t>[逃亡 Round 2]</w:t>
        <w:br/>
        <w:t>你的速度(深海猎人+30)</w:t>
        <w:br/>
        <w:t>ROLL : d100+30=d100(59)+30=89</w:t>
        <w:br/>
        <w:t>深海教会的速度(海嗣潮+30)</w:t>
        <w:br/>
        <w:t>ROLL : d100+30=d100(23)+30=53</w:t>
        <w:br/>
        <w:t>逃亡进度</w:t>
        <w:br/>
        <w:t>ROLL : d12+44=d12(10)+44=54</w:t>
        <w:br/>
        <w:t>自由是你对恶徒最大的嘲笑。</w:t>
      </w:r>
    </w:p>
    <w:p>
      <w:pPr>
        <w:pStyle w:val="ThreadMinimal"/>
      </w:pPr>
      <w:r>
        <w:t>当你踏出伊比利亚的国土时，时间已经过去了</w:t>
        <w:br/>
        <w:t>ROLL : d100=d100(73)=73</w:t>
        <w:br/>
        <w:t>1.一个月</w:t>
        <w:br/>
        <w:t>2.两个月</w:t>
        <w:br/>
        <w:t>3.三个月</w:t>
        <w:br/>
        <w:t>ROLL : d3=d3(3)=3</w:t>
        <w:br/>
        <w:t>一次次的伏击和隐蔽浪费了你太多的时间，在你和深海教会绕圈子时，斯卡蒂已抵达了那个被你剿灭的废弃研究所。</w:t>
        <w:br/>
        <w:t>斯卡蒂的搜索(废墟-20)</w:t>
        <w:br/>
        <w:t>ROLL : d80=d80(78)=78</w:t>
        <w:br/>
        <w:t>一级级阶梯螺旋向下，黑暗中，斯卡蒂皱着眉握紧剑柄，路上时不时散落着诡异粘稠的液体，她无比确定这是海嗣留下的痕迹……它们吃掉了许多尸体，那些飞溅的血液能证明这里曾发生过的屠杀。</w:t>
        <w:br/>
        <w:t>然而海嗣即使将所有尸体吞噬干净，它们也不会对纸质文件有什么兴趣。</w:t>
        <w:br/>
        <w:t>斯卡蒂在尽头找到一间实验室。</w:t>
        <w:br/>
        <w:t>“源石”“深海猎人”“万物之主”“大群”……无数令人震悚的实验记录最后，她看清一个怪异的名字。</w:t>
        <w:br/>
        <w:t>“Ishar-mla。”</w:t>
        <w:br/>
        <w:t>黑暗的现实从猎人背后探出冷笑的一角。</w:t>
      </w:r>
    </w:p>
    <w:p>
      <w:pPr>
        <w:pStyle w:val="ThreadMinimal"/>
      </w:pPr>
      <w:r>
        <w:t>神战中，斯卡蒂是否看见水脉仪</w:t>
        <w:br/>
        <w:t>ROLL : d2=d2(1)=1</w:t>
        <w:br/>
        <w:t>斯卡蒂的灵感</w:t>
        <w:br/>
        <w:t>ROLL : d100=d100(11)=11</w:t>
        <w:br/>
        <w:t>她仍盲目而全盘地信任着阿戈尔。她无数次试图归乡。她不敢让自己的血流在大地上。</w:t>
        <w:br/>
        <w:t>但此刻，她把这些尽数遗忘——</w:t>
        <w:br/>
        <w:t>斯卡蒂感到</w:t>
        <w:br/>
        <w:t>1-3 悲伤</w:t>
        <w:br/>
        <w:t>4-6 愤怒</w:t>
        <w:br/>
        <w:t>7-9 愧疚</w:t>
        <w:br/>
        <w:t>10 大成功/大失败</w:t>
        <w:br/>
        <w:t>ROLL : d10=d10(8)=8</w:t>
        <w:br/>
        <w:t>是，提比略的激进害死了海巡队，他没有取得成功，甚至为此懦弱到抛下罪名逃跑，抹黑了整个深海猎人计划的声誉。斯卡蒂厌恶他，鄙弃他，但……她绝不想看着一个阿戈尔人和曾经的战士，成为这些垃圾的工具！</w:t>
        <w:br/>
        <w:t>斯卡蒂无法控制自己不去想：如果他们那时能坐下来好好谈谈，如果她后来回去找到他，如果……他们曾经有那么多的如果。</w:t>
        <w:br/>
        <w:t>但她的犹豫把所有时间都浪费了。</w:t>
        <w:br/>
        <w:t>——所有。</w:t>
        <w:br/>
        <w:t>没有时间可以浪费了。斯卡蒂提起剑，毫不迟疑地追寻着痕迹再次离开。</w:t>
        <w:br/>
        <w:t>……</w:t>
        <w:br/>
        <w:t>不要留下我一个人。</w:t>
      </w:r>
    </w:p>
    <w:p>
      <w:pPr>
        <w:pStyle w:val="ThreadMinimal"/>
      </w:pPr>
      <w:r>
        <w:t>斯卡蒂寻找你的顺利程度(深海教会-20，你的潜伏-20)</w:t>
        <w:br/>
        <w:t>ROLL : d60=d60(47)=47</w:t>
        <w:br/>
        <w:t>在这伊比利亚的土地上，你们或许擦肩而过，却没有一个人回头。</w:t>
        <w:br/>
        <w:t>1098年3月25日，斯卡蒂抵达废弃研究所，开始寻找“提比略”。</w:t>
        <w:br/>
        <w:t>1098年5月1日，你成功离开伊比利亚，前往雷姆必拓。</w:t>
        <w:br/>
        <w:t>你出发的具体方式是</w:t>
        <w:br/>
        <w:t>1-3 徒步</w:t>
        <w:br/>
        <w:t>4-6 藏在车队</w:t>
        <w:br/>
        <w:t>7-9 自驾</w:t>
        <w:br/>
        <w:t>10 大成功/大失败</w:t>
        <w:br/>
        <w:t>ROLL : d10=d10(9)=9</w:t>
        <w:br/>
        <w:t>？那么车和物资都是</w:t>
        <w:br/>
        <w:t>1-3 打劫深海教会</w:t>
        <w:br/>
        <w:t>4-6 零元购无辜民众</w:t>
        <w:br/>
        <w:t>7-9 郁金香赞助</w:t>
        <w:br/>
        <w:t>10 大成功/大失败</w:t>
        <w:br/>
        <w:t>ROLL : d10=d10(9)=9</w:t>
      </w:r>
    </w:p>
    <w:p>
      <w:pPr>
        <w:pStyle w:val="ThreadMinimal"/>
      </w:pPr>
      <w:r>
        <w:t>“你说……你是罗德岛的干员？”</w:t>
        <w:br/>
        <w:t>当你因为矿石病发作，偶然被郁金香搭救时，她要求你给出一些能证明身份的物品。</w:t>
        <w:br/>
        <w:t>然而干员证章早就被深海教会丢弃，你只能尝试用言语说服，在你举出过期的通讯验证码、拉特兰办事处接待员的名字、后勤部门的几位干员之后，最终让你短暂留下的是凯尔希的大名。</w:t>
        <w:br/>
        <w:t>“如果这是谎言，我保证你无法活着走出这扇大门。”临走前郁金香威胁你，却也留下来了一小份阻断药。</w:t>
        <w:br/>
        <w:t>“……在此之前，你先好好活下去再说。”</w:t>
        <w:br/>
        <w:t>不过说起来，你在罗德岛拿的什么类型的干员证章</w:t>
        <w:br/>
        <w:t>1.先锋</w:t>
        <w:br/>
        <w:t>2.近卫</w:t>
        <w:br/>
        <w:t>3.特种</w:t>
        <w:br/>
        <w:t>ROLL : d3=d3(2)=2</w:t>
        <w:br/>
        <w:t>1.剑豪</w:t>
        <w:br/>
        <w:t>2.强攻手</w:t>
        <w:br/>
        <w:t>3.收割者</w:t>
        <w:br/>
        <w:t>4.无畏者</w:t>
        <w:br/>
        <w:t>5.武者</w:t>
        <w:br/>
        <w:t>6.领主</w:t>
        <w:br/>
        <w:t>ROLL : d6=d6(3)=3</w:t>
        <w:br/>
        <w:t>[quote]提比略证章</w:t>
        <w:br/>
        <w:t>干员提比略擅长孤身一人扫清众敌</w:t>
        <w:br/>
        <w:t>根据外勤部门决议</w:t>
        <w:br/>
        <w:t>在外勤任务中划分为近卫干员，行使收割者职责</w:t>
        <w:br/>
        <w:t>特别颁发此证章</w:t>
        <w:br/>
        <w:t>以兹证明[/quote]</w:t>
      </w:r>
    </w:p>
    <w:p>
      <w:pPr>
        <w:pStyle w:val="ThreadMinimal"/>
      </w:pPr>
      <w:r>
        <w:t>在重新启程前，查询昆图斯发觉研究所被毁、首言者死亡的后续安排</w:t>
        <w:br/>
        <w:t>1-3 留在盐风城，等待第二个首言者</w:t>
        <w:br/>
        <w:t>4-6 留在盐风城，将斯卡蒂的任务转交</w:t>
        <w:br/>
        <w:t>7-9 放弃盐风城，寻找第二个首言者</w:t>
        <w:br/>
        <w:t>10 大成功/大失败</w:t>
        <w:br/>
        <w:t>ROLL : d10=d10(10)=10</w:t>
        <w:br/>
        <w:t>ROLL : d2=d2(2)=2</w:t>
        <w:br/>
        <w:t>1-3 留在盐风城，放弃斯卡蒂相关任务</w:t>
        <w:br/>
        <w:t>4-6 留在盐风城，不再与教会联络</w:t>
        <w:br/>
        <w:t>7-9 留在盐风城，培育第二个首言者</w:t>
        <w:br/>
        <w:t>10 大成功/大失败</w:t>
        <w:br/>
        <w:t>ROLL : d10=d10(8)=8</w:t>
        <w:br/>
        <w:t>昆图斯舍不得他在盐风城的权与力，何况比起漫无目的地寻找，他更相信自己的智慧与技术。</w:t>
        <w:br/>
        <w:t>“大海终将带走所有人，我们只是祂神圣的使者。”</w:t>
        <w:br/>
        <w:t>——覆潮之下·暂停——</w:t>
      </w:r>
    </w:p>
    <w:p>
      <w:pPr>
        <w:pStyle w:val="ThreadMinimal"/>
      </w:pPr>
      <w:r>
        <w:t>阿玛雅在放弃格兰法洛的据点后，选择了</w:t>
        <w:br/>
        <w:t>1-3 完全投入到源石改造实验</w:t>
        <w:br/>
        <w:t>4-6 试探性联系上愚人号</w:t>
        <w:br/>
        <w:t>7-9 返回格兰法洛重新发展</w:t>
        <w:br/>
        <w:t>10 大成功/大失败</w:t>
        <w:br/>
        <w:t>ROLL : d10=d10(8)=8</w:t>
        <w:br/>
        <w:t>在人们背井离乡之后，一位翻译家再次回到了格兰法洛……</w:t>
        <w:br/>
        <w:t>但她真的不会成为镇民们迁怒的对象吗(起因？+30，狡辩-20)</w:t>
        <w:br/>
        <w:t>ROLL : d100+10=d100(97)+10=107</w:t>
        <w:br/>
        <w:t>“滚出去！”狂怒的镇民将酒瓶摔碎在她的脚边，“格兰法洛不需要你这样恶毒的灾星！”</w:t>
        <w:br/>
        <w:t>有人已经在沉默中联系审判庭。</w:t>
        <w:br/>
        <w:t>他们不需要聆听任何辩解，他们只看到了那一天，在某个人前来寻找阿玛雅后，整座小镇就陷入了不幸。</w:t>
        <w:br/>
        <w:t>——诡辩战胜不了愤怒。</w:t>
        <w:br/>
        <w:t>阿玛雅的计划失败了，她既无法重新构建据点，也无法再借那座灯塔前往愚人号。黄金的大船仍在海面上一如既往的回旋，屠谕者无法进化往更高等的方向。</w:t>
        <w:br/>
        <w:t>——愚人号·暂停——</w:t>
      </w:r>
    </w:p>
    <w:p>
      <w:pPr>
        <w:pStyle w:val="ThreadMinimal"/>
      </w:pPr>
      <w:r>
        <w:t>当斯卡蒂徘徊在伊比利亚寻找时，你的车辙已印向雷姆必拓。越来越干燥的风为猎人带来疼痛的希望。</w:t>
        <w:br/>
        <w:t>ROLL : d100=d100(94)=94</w:t>
        <w:br/>
        <w:t>1.月</w:t>
        <w:br/>
        <w:t>2.季</w:t>
        <w:br/>
        <w:t>3.年</w:t>
        <w:br/>
        <w:t>ROLL : d3=d3(2)=2</w:t>
        <w:br/>
        <w:t>ROLL : d4=d4(1)=1</w:t>
        <w:br/>
        <w:t>三个月，你这是跑雷姆必拓哪去了</w:t>
        <w:br/>
        <w:t>1-3 在雷姆必拓内部绕了一圈</w:t>
        <w:br/>
        <w:t>4-6 罗德岛就在雷姆必拓</w:t>
        <w:br/>
        <w:t>7-9 直达卡兹戴尔找罗德岛</w:t>
        <w:br/>
        <w:t>10 大成功/大失败</w:t>
        <w:br/>
        <w:t>ROLL : d10=d10(7)=7</w:t>
        <w:br/>
        <w:t>罗德岛的舰船正行驶在卡兹戴尔的土地上，你自南向北横穿雷姆必拓，去追逐那片即将被战场席卷的净土。</w:t>
        <w:br/>
        <w:t>——1098年的夏，维多利亚风云激荡。</w:t>
      </w:r>
    </w:p>
    <w:p>
      <w:pPr>
        <w:pStyle w:val="ThreadMinimal"/>
      </w:pPr>
      <w:r>
        <w:t>行程中，第一个月是否出现意外状况</w:t>
        <w:br/>
        <w:t>ROLL : d100=d100(2)=2</w:t>
        <w:br/>
        <w:t>再也没有溟痕蔓延到脚下，再也没有对阿戈尔人冷漠而嫌恶的神色，你行驶在雷姆必拓的荒地上，风沙掩盖了一切痕迹。</w:t>
        <w:br/>
        <w:t>甚至不必担心海嗣随时可能跃出——</w:t>
        <w:br/>
        <w:t>你只需要将油门踩到底，在这什么也没有的荒地上纵情飞驰。</w:t>
        <w:br/>
        <w:t>捕猎，寻找水源，睡眠，回忆很多过去，小型贸易，偶尔休息的车队，简单的烹饪，交流。</w:t>
        <w:br/>
        <w:t>日升月落，时间流逝。</w:t>
        <w:br/>
        <w:t>没有那么多杀心，不需要那么多警惕，在雷姆必拓的太阳下，你稍微拾起了一点过去的自己。</w:t>
        <w:br/>
        <w:t>……</w:t>
        <w:br/>
        <w:t>你的武器和灵魂得到了休息。</w:t>
        <w:br/>
        <w:t>第二个月是否出现意外状况</w:t>
        <w:br/>
        <w:t>ROLL : d100=d100(45)=45</w:t>
        <w:br/>
        <w:t>雷姆必拓的城市依次排布在你的规划路线上，它的人民依然忙碌而安稳地生活着，然而这一次——</w:t>
        <w:br/>
        <w:t>矿石病逼迫你不得不多用一些伎俩。</w:t>
        <w:br/>
        <w:t>虽然大部分时间用不上，你冷静地接受关卡粗糙的检查，很快被放行。源石结晶还未突破你的皮肤，不过只要详细一点的检测就能，呵，吓坏所有能看懂那些数值的人。</w:t>
        <w:br/>
        <w:t>曾经你以战士的视角看待世界，但矿石病……它为你引入了另一个全新的社会。</w:t>
        <w:br/>
        <w:t>泰拉对你永远是个谜。</w:t>
        <w:br/>
        <w:t>……</w:t>
        <w:br/>
        <w:t>当足迹越来越远，当视野中的事物越来越多，当亲身感受到那种苦痛和折磨后，你才开始真正明白：</w:t>
        <w:br/>
        <w:t>罗德岛在做一个怎样虚无缥缈又狂妄伟大的梦。</w:t>
      </w:r>
    </w:p>
    <w:p>
      <w:pPr>
        <w:pStyle w:val="ThreadMinimal"/>
      </w:pPr>
      <w:r>
        <w:t>第三个月是否出现意外状况</w:t>
        <w:br/>
        <w:t>ROLL : d100=d100(68)=68</w:t>
        <w:br/>
        <w:t>0 负面——100 正面</w:t>
        <w:br/>
        <w:t>ROLL : d100=d100(82)=82</w:t>
        <w:br/>
        <w:t>1-3 罗德岛来到了雷姆必拓</w:t>
        <w:br/>
        <w:t>4-6 你买到了新的阻断药</w:t>
        <w:br/>
        <w:t>7-9 临时雇佣给你赚了份佣金</w:t>
        <w:br/>
        <w:t>10 大成功/大失败</w:t>
        <w:br/>
        <w:t>ROLL : d10=d10(7)=7</w:t>
        <w:br/>
        <w:t>有人雇佣你带TA从雷姆必拓的一座城市到另一座，具体身份是</w:t>
        <w:br/>
        <w:t>1-3 探亲访友的平民</w:t>
        <w:br/>
        <w:t>4-6 急着出差的上班族</w:t>
        <w:br/>
        <w:t>7-9 赶路的天灾信使</w:t>
        <w:br/>
        <w:t>10 大成功/大失败</w:t>
        <w:br/>
        <w:t>ROLL : d10=d10(10)=10</w:t>
        <w:br/>
        <w:t>ROLL : d2=d2(2)=2</w:t>
        <w:br/>
        <w:t>1-3 被人追杀的政治家</w:t>
        <w:br/>
        <w:t>4-6 身份不明的黑市商人</w:t>
        <w:br/>
        <w:t>7-9 急着报告的天灾信使</w:t>
        <w:br/>
        <w:t>10 大成功/大失败</w:t>
        <w:br/>
        <w:t>ROLL : d10=d10(9)=9</w:t>
        <w:br/>
        <w:t>……不会是莱恩哈特吧？</w:t>
        <w:br/>
        <w:t>ROLL : d2=d2(1)=1</w:t>
      </w:r>
    </w:p>
    <w:p>
      <w:pPr>
        <w:pStyle w:val="ThreadMinimal"/>
      </w:pPr>
      <w:r>
        <w:t>鉴于你已经好几年没玩明日方舟了，当年也只是电子小说阅读器，你真的能认出莱恩哈特和断崖是干员吗(久远的记忆-30)</w:t>
        <w:br/>
        <w:t>ROLL : d70=d70(10)=10</w:t>
        <w:br/>
        <w:t>对你而言，那天只是在刚出城时就被两个卡特斯拦下了。</w:t>
        <w:br/>
        <w:t>黑发的刚张嘴想说点什么，金发的那个直接掏出一把钞票来，急冲冲地问你能不能带他们去最近的城市：“价钱别太过分都行！越快越好……我们真的有急事！”</w:t>
        <w:br/>
        <w:t>“啧，莱特！哪有你这样讲价的——”</w:t>
        <w:br/>
        <w:t>垂着耳朵的卡特斯一把拽住朋友，却得到了你无所谓的点头。</w:t>
        <w:br/>
        <w:t>“上车吧，天灾信使。”你自顾自地升起车窗，“你们不还赶着去给下一座城市通报天灾吗？”</w:t>
        <w:br/>
        <w:t>拉特兰那个嘴碎的黎博利已经教会你怎样分辨这个职业。</w:t>
        <w:br/>
        <w:t>天灾规模(急需通报+20)</w:t>
        <w:br/>
        <w:t>ROLL : d100+20=d100(30)+20=50</w:t>
        <w:br/>
        <w:t>有可能摧毁城市的级别，但哪怕没有瘫痪城市动力系统，也会对上面的居民造成重创</w:t>
        <w:br/>
        <w:t>天灾降临时间(急需通报-20)</w:t>
        <w:br/>
        <w:t>ROLL : d80=d80(39)=39</w:t>
        <w:br/>
        <w:t>1.周</w:t>
        <w:br/>
        <w:t>2.半月</w:t>
        <w:br/>
        <w:t>3.月</w:t>
        <w:br/>
        <w:t>ROLL : d3=d3(2)=2</w:t>
        <w:br/>
        <w:t>ROLL : d2=d2(1)=1</w:t>
        <w:br/>
        <w:t>这场源石风暴将在两周后扫过城市目前的原定位置。</w:t>
      </w:r>
    </w:p>
    <w:p>
      <w:pPr>
        <w:pStyle w:val="ThreadMinimal"/>
      </w:pPr>
      <w:r>
        <w:t>而你们离那座城市的距离需要(最近的城市-20)</w:t>
        <w:br/>
        <w:t>ROLL : d80=d80(47)=47</w:t>
        <w:br/>
        <w:t>1.周</w:t>
        <w:br/>
        <w:t>2.半月</w:t>
        <w:br/>
        <w:t>3.月</w:t>
        <w:br/>
        <w:t>ROLL : d3=d3(3)=3</w:t>
        <w:br/>
        <w:t>特殊情况，默认一个月。</w:t>
        <w:br/>
        <w:t>但这属实也太久了，需要这么久的原因是</w:t>
        <w:br/>
        <w:t>1-3 中途遇上了源石风暴</w:t>
        <w:br/>
        <w:t>4-6 城市提早开拔离开原位</w:t>
        <w:br/>
        <w:t>7-9 中途车辆报废被迫徒步</w:t>
        <w:br/>
        <w:t>10 大成功/大失败</w:t>
        <w:br/>
        <w:t>ROLL : d10=d10(4)=4</w:t>
        <w:br/>
        <w:t>坏消息：你们几乎是苦苦追逐了一个月才摸到那座城的影子。</w:t>
        <w:br/>
        <w:t>好消息：不知道是谁提前预测到结果，整座城市提前移动，避开了未来的天灾。</w:t>
      </w:r>
    </w:p>
    <w:p>
      <w:pPr>
        <w:pStyle w:val="ThreadMinimal"/>
      </w:pPr>
      <w:r>
        <w:t>既然有了两位乘客，你这个月额外学到的一点东西是</w:t>
        <w:br/>
        <w:t>1-3 较熟练的雷姆必拓语</w:t>
        <w:br/>
        <w:t>4-6 雷姆必拓荒野生物分辨</w:t>
        <w:br/>
        <w:t>7-9 天灾分辨和基础防护</w:t>
        <w:br/>
        <w:t>10 大成功/大失败</w:t>
        <w:br/>
        <w:t>ROLL : d10=d10(9)=9</w:t>
        <w:br/>
        <w:t>“看！外套跟新的一样，在雷姆必拓很神奇吧。”莱恩哈特闲聊时向你展示过他据说新购置的大衣，“它的款式超级好看——咳，但重点可在不在这里。”</w:t>
        <w:br/>
        <w:t>“在野外的矿场附近，连风都要小心，更何况是沙尘，所有碰到你的物体都可能沾有源石粉末。”他半开玩笑似的提醒，“不过有一个隔绝所有感染源最有效的办法，你知道是什么吗？”</w:t>
        <w:br/>
        <w:t>“——是不要出门。”断崖插话吐槽，“你都说了一百遍了，哪次老老实实呆在后面了？”</w:t>
        <w:br/>
        <w:t>“哎，这不是……”</w:t>
        <w:br/>
        <w:t>朴素的教学瞬间转为了打闹的开场，你无可奈何地放任耳边炸成一片，目光继续投向前方永恒的黄土。</w:t>
        <w:br/>
        <w:t>……嘴角却不再那么紧绷。</w:t>
        <w:br/>
        <w:t>当你进入卡兹戴尔到找到罗德岛后，花费的时间是</w:t>
        <w:br/>
        <w:t>ROLL : d100=d100(68)=68</w:t>
        <w:br/>
        <w:t>1.一个月</w:t>
        <w:br/>
        <w:t>2.两个月</w:t>
        <w:br/>
        <w:t>3.三个月</w:t>
        <w:br/>
        <w:t>ROLL : d3=d3(2)=2</w:t>
        <w:br/>
        <w:t>罗德岛的位置更靠近于炎国，你不得不又横穿了大半个卡兹戴尔。</w:t>
      </w:r>
    </w:p>
    <w:p>
      <w:pPr>
        <w:pStyle w:val="ThreadMinimal"/>
      </w:pPr>
      <w:r>
        <w:t>第一个月是否出现意外状况</w:t>
        <w:br/>
        <w:t>ROLL : d100=d100(98)=98</w:t>
        <w:br/>
        <w:t>0 负面——100 正面</w:t>
        <w:br/>
        <w:t>ROLL : d100=d100(73)=73</w:t>
        <w:br/>
        <w:t>1-3 和萨卡兹村庄和平交易</w:t>
        <w:br/>
        <w:t>4-6 意外找到湖可以泡澡</w:t>
        <w:br/>
        <w:t>7-9 罗德岛在向你的方向移动</w:t>
        <w:br/>
        <w:t>10 大成功/大失败</w:t>
        <w:br/>
        <w:t>ROLL : d10=d10(8)=8</w:t>
        <w:br/>
        <w:t>第二个月的行程戛然而止，由于罗德岛的移动，你只耗时一个月就重新登上了那只钢铁巨兽。</w:t>
        <w:br/>
        <w:t>确认信号、载具消毒、人员消毒，你又再次走进了迷宫般的罗德岛，无数架电梯和楼梯搭建起整个复杂的平台。</w:t>
        <w:br/>
        <w:t>然而对于你申请见凯尔希这件事，对方的回复是</w:t>
        <w:br/>
        <w:t>1-3 没空，在手术</w:t>
        <w:br/>
        <w:t>4-6 没空，在开会</w:t>
        <w:br/>
        <w:t>7-9 有空，马上来</w:t>
        <w:br/>
        <w:t>10 大成功/大失败</w:t>
        <w:br/>
        <w:t>ROLL : d10=d10(4)=4</w:t>
      </w:r>
    </w:p>
    <w:p>
      <w:pPr>
        <w:pStyle w:val="ThreadMinimal"/>
      </w:pPr>
      <w:r>
        <w:t>“凯尔希医生？她正在开会呢。”替你带路的干员面露难色，“而且今天可能都没空了……要不你明天再来问问？”</w:t>
        <w:br/>
        <w:t>你当然只能点头说好。</w:t>
        <w:br/>
        <w:t>——但问题是，过夜的话，罗德岛恐怕没有给你安排的宿舍，你只能</w:t>
        <w:br/>
        <w:t>1-3 去和后勤临时申请一个</w:t>
        <w:br/>
        <w:t>4-6 不睡了，去甲板上呆一晚</w:t>
        <w:br/>
        <w:t>7-9 随便逛逛硬等到明天</w:t>
        <w:br/>
        <w:t>10 大成功/大失败</w:t>
        <w:br/>
        <w:t>ROLL : d10=d10(5)=5</w:t>
        <w:br/>
        <w:t>夜晚即将来临，你也不打算去申请一个几乎用不上的房间，反正夜晚的甲板上安静又辽阔，深海猎人也不会因为一晚没睡而头疼多少……但深海猎人也会饿。</w:t>
        <w:br/>
        <w:t>饥饿提醒你，晚饭时间到。</w:t>
        <w:br/>
        <w:t>——你该去食堂吃顿正常的晚饭了。</w:t>
        <w:br/>
        <w:t>找路的顺利程度(陌生-20)</w:t>
        <w:br/>
        <w:t>ROLL : d80=d80(3)=3</w:t>
      </w:r>
    </w:p>
    <w:p>
      <w:pPr>
        <w:pStyle w:val="ThreadMinimal"/>
      </w:pPr>
      <w:r>
        <w:t>很不幸，你对罗德岛的确是一窍不通，连那些指路的标记都看不太懂，一通自信的迷路后才发现，你好像只是转了一个超大的圈。</w:t>
        <w:br/>
        <w:t>路边的罗德岛干员来来去去，不少人的年纪轻得令你吃惊，偶尔也有人好奇地打量你。所有人绚丽的色彩和服饰都使你想起，脚下的载具属于怎样的世界：一个理想主义者的乐园。</w:t>
        <w:br/>
        <w:t>双月越升越高，晚饭时间濒临结束，为了找到食堂你不得不</w:t>
        <w:br/>
        <w:t>1-3 咨询路边的干员</w:t>
        <w:br/>
        <w:t>4-6 坚持自己可以找到</w:t>
        <w:br/>
        <w:t>7-9 放弃晚饭真的吗</w:t>
        <w:br/>
        <w:t>10 大成功/大失败</w:t>
        <w:br/>
        <w:t>ROLL : d10=d10(3)=3</w:t>
        <w:br/>
        <w:t>问路的顺利程度(罗德岛干员+20)</w:t>
        <w:br/>
        <w:t>ROLL : d100+20=d100(84)+20=104</w:t>
        <w:br/>
        <w:t>“食堂……您是第一次来罗德岛吗？”</w:t>
        <w:br/>
        <w:t>看见你身上破破烂烂的斗篷，还有语塞般僵硬的表情……这位干员的目光瞬间坚定起来，“这边走，我来带路！”</w:t>
        <w:br/>
        <w:t>你尴尬地跟上她的步伐。</w:t>
        <w:br/>
        <w:t>——直到你到达食堂也没想明白，她到底误会了什么？</w:t>
      </w:r>
    </w:p>
    <w:p>
      <w:pPr>
        <w:pStyle w:val="ThreadMinimal"/>
      </w:pPr>
      <w:r>
        <w:t>食堂给你端上来的菜单水平(罗德岛啊！+50)</w:t>
        <w:br/>
        <w:t>ROLL : d100+50=d100(44)+50=94</w:t>
        <w:br/>
        <w:t>这是时隔……时隔多少天？你真的已经不记得了。</w:t>
        <w:br/>
        <w:t>米饭的热气氤氲而起，炒菜的辣味愈飘愈香，你略显生硬地用起筷子，风卷残云地把这一盘都扫进胃里。在习惯了伊比利亚惨淡的求生后，美食的概念终于在你脑海里复活。</w:t>
        <w:br/>
        <w:t>你放下筷子的那一瞬间，想到：</w:t>
        <w:br/>
        <w:t>感谢后勤补发的工牌和干员证章，否则你总不好掏源石碇碎块付款。</w:t>
        <w:br/>
        <w:t>当你在甲板上通宵等凯尔希时，是否有意外发生</w:t>
        <w:br/>
        <w:t>ROLL : d100=d100(16)=16</w:t>
        <w:br/>
        <w:t>风声呼啸，月光终于映亮了夜幕。你一步步踏过罗德岛的甲板，见证人越来越稀少的寥落，他们或是回到宿舍，或是在下班后进入等待已久的娱乐时间，在灯光下欢笑着度过时光。</w:t>
        <w:br/>
        <w:t>唯有你仍留在这，和那些因事外出的人擦肩而过。</w:t>
        <w:br/>
        <w:t>狂风横冲直撞地席卷过这片死寂，但甲板上也偶尔会有飞行器临时启动或降落，时常是一张急救床被匆匆推出，连带着急切的呼唤。你在黑暗的角落里目送灯光远去。</w:t>
        <w:br/>
        <w:t>你罕见地头脑中什么也没想。</w:t>
        <w:br/>
        <w:t>你没有想海嗣，没有想深海教会，甚至没在想体内那种增长的钝痛。</w:t>
        <w:br/>
        <w:t>你只是数着天上虚假但仍在闪烁的星子。</w:t>
        <w:br/>
        <w:t>……</w:t>
        <w:br/>
        <w:t>它们、他们和你全部真实。</w:t>
        <w:br/>
        <w:t>“世界。”一个人站在这里，以新生儿的身份说，“你们的，世界……”</w:t>
        <w:br/>
        <w:t>战士，深海猎人，阿戈尔人，士兵，罗德岛干员，误入泰拉的移民者。</w:t>
        <w:br/>
        <w:t>你再一次见证了天际线上的日出。</w:t>
        <w:br/>
        <w:t>“……我们的世界。”</w:t>
      </w:r>
    </w:p>
    <w:p>
      <w:pPr>
        <w:pStyle w:val="ThreadMinimal"/>
      </w:pPr>
      <w:r>
        <w:t>日出，代表着第二天的降临，等你从食堂解决完早饭，凯尔希终于让人来通知你去会议室。</w:t>
        <w:br/>
        <w:t>“……为什么不使用终端？”她略显头疼地询问，“难道在伊比利亚的生活已经完全摧毁了你作为阿戈尔人的科技习惯？”</w:t>
        <w:br/>
        <w:t>这个问题的真正原因是</w:t>
        <w:br/>
        <w:t>1-3 还真是，你忘记了这回事</w:t>
        <w:br/>
        <w:t>4-6 教会总是追踪通讯频道</w:t>
        <w:br/>
        <w:t>7-9 泰拉的太难用了不喜欢</w:t>
        <w:br/>
        <w:t>10 大成功/大失败</w:t>
        <w:br/>
        <w:t>ROLL : d10=d10(5)=5</w:t>
        <w:br/>
        <w:t>“深海教会会追踪我的通讯频道，麻烦太多了。”你随口解释后直入主题，“我扰乱了他们的部分计划，但不可能完全抑制那些愚昧的幻想。”</w:t>
        <w:br/>
        <w:t>接下来，凯尔希听了你整整几个小时的汇报。</w:t>
        <w:br/>
        <w:t>你是否有把斯卡蒂成为神选的事透露(忧虑-20)</w:t>
        <w:br/>
        <w:t>ROLL : d80=d80(29)=29</w:t>
        <w:br/>
        <w:t>你仍严守着Ishar-mla的秘密。</w:t>
      </w:r>
    </w:p>
    <w:p>
      <w:pPr>
        <w:pStyle w:val="ThreadMinimal"/>
      </w:pPr>
      <w:r>
        <w:t>在汇报结束后，凯尔希最关注的重点是</w:t>
        <w:br/>
        <w:t>1-3 你的感染实验</w:t>
        <w:br/>
        <w:t>4-6 阿戈尔叛徒名单</w:t>
        <w:br/>
        <w:t>7-9 斯卡蒂的行踪</w:t>
        <w:br/>
        <w:t>10 大成功/大失败</w:t>
        <w:br/>
        <w:t>ROLL : d10=d10(9)=9</w:t>
        <w:br/>
        <w:t>当凯尔希结束沉思时，她的第一句话是：“我会立刻准备你的体检。”</w:t>
        <w:br/>
        <w:t>第二句话则是：“斯卡蒂申请过物资去追踪你，但回舰后又要求与你不再见面，但几个月前她似乎再次前往了伊比利亚——”</w:t>
        <w:br/>
        <w:t>“你确定你没见过她，任何一次？”</w:t>
        <w:br/>
        <w:t>你的灵感(长期接触教会+20)</w:t>
        <w:br/>
        <w:t>ROLL : d100+20=d100(13)+20=33</w:t>
        <w:br/>
        <w:t>斯卡蒂……你对她最后的印象是持剑愤怒的红瞳。</w:t>
        <w:br/>
        <w:t>她大概最终还是没法对最后的同类下手，但你也想不到她会来伊比利亚找你。</w:t>
        <w:br/>
        <w:t>你只能对凯尔希尝试着分析：“我确定。”</w:t>
        <w:br/>
        <w:t>“她大概只是因为赏金猎人的任务……或者追杀深海教会，才会进入伊比利亚。”</w:t>
      </w:r>
    </w:p>
    <w:p>
      <w:pPr>
        <w:pStyle w:val="ThreadMinimal"/>
      </w:pPr>
      <w:r>
        <w:t>凯尔希不再言语，只在离去时示意你跟上，医疗部正在准备器械和清空无关人等，而你心态平和地等待一份噩耗的诞生。</w:t>
        <w:br/>
        <w:t>她在路上却忽然发问。</w:t>
        <w:br/>
        <w:t>“除了用源石浓缩液强制感染你，深海教会是否还有其它可疑行动？”</w:t>
        <w:br/>
        <w:t>你的坦白(麻烦-20)</w:t>
        <w:br/>
        <w:t>ROLL : d80=d80(10)=10</w:t>
        <w:br/>
        <w:t>当然，他们还想洗脑你做他们神的神父，变成源石驳杂信息的口舌。</w:t>
        <w:br/>
        <w:t>但你绝不会向凯尔希坦白这些更麻烦的部分：“虽然大部分时间都在昏睡，但我认为他们没有多做什么手脚……否则这几个月的持续战斗下来，大概早就被我发现了。”</w:t>
        <w:br/>
        <w:t>在罗德岛接受精神治疗？</w:t>
        <w:br/>
        <w:t>……没有任何意义。</w:t>
        <w:br/>
        <w:t>在一整套医疗坚持结束后，凯尔希对你的宣判是</w:t>
        <w:br/>
        <w:t>1-3 留舰观察禁止随意外出</w:t>
        <w:br/>
        <w:t>4-6 留舰观察，但可以执行一些任务</w:t>
        <w:br/>
        <w:t>7-9 长期服药，不过自由行动</w:t>
        <w:br/>
        <w:t>10 大成功/大失败</w:t>
        <w:br/>
        <w:t>ROLL : d10=d10(8)=8</w:t>
      </w:r>
    </w:p>
    <w:p>
      <w:pPr>
        <w:pStyle w:val="ThreadMinimal"/>
      </w:pPr>
      <w:r>
        <w:t>令人意外，凯尔希没有以医生的身份强制你留下，甚至没多加管束，她只是写好单子让你自己去提药。</w:t>
        <w:br/>
        <w:t>“除了药物以外，你还需要再领一个健康检测环。”她微微沉默，还是没有更改治疗方案，“……如果离开罗德岛，你必须提前通知我，医疗部需要时间准备药品。”</w:t>
        <w:br/>
        <w:t>“深海猎人并不是隔绝一切苦痛的完美借口。”</w:t>
        <w:br/>
        <w:t>源石，巨兽，邪魔……泰拉并不缺少毁灭世界的缘由。</w:t>
        <w:br/>
        <w:t>——深海猎人终究也只是人类。</w:t>
        <w:br/>
        <w:t>对于还在外面行踪不明的斯卡蒂，凯尔希的想法是</w:t>
        <w:br/>
        <w:t>1-3 暂时不加以干涉</w:t>
        <w:br/>
        <w:t>4-6 担忧，让你去找她</w:t>
        <w:br/>
        <w:t>7-9 交给你自己决定</w:t>
        <w:br/>
        <w:t>10 大成功/大失败</w:t>
        <w:br/>
        <w:t>ROLL : d10=d10(3)=3</w:t>
        <w:br/>
        <w:t>除了那张单子和一些注意事项，你没有从她口中得到更多句子。</w:t>
        <w:br/>
        <w:t>凯尔希的脸色似乎永远波澜不惊。</w:t>
        <w:br/>
        <w:t>你发现你难以想象剧情里她所谓“震惊”的样子：你只有二十几岁，但你都已经觉得活着很累。</w:t>
        <w:br/>
        <w:t>究竟是什么，才能动摇这颗活了一万年的心？</w:t>
      </w:r>
    </w:p>
    <w:p>
      <w:pPr>
        <w:pStyle w:val="ThreadMinimal"/>
      </w:pPr>
      <w:r>
        <w:t>在暂且交付出去一部分压力后，你对未来的计划是</w:t>
        <w:br/>
        <w:t>1-3 回伊比利亚找斯卡蒂</w:t>
        <w:br/>
        <w:t>4-6 和凯尔希准备回阿戈尔的事</w:t>
        <w:br/>
        <w:t>7-9 独自前往深蓝实验室</w:t>
        <w:br/>
        <w:t>10 大成功/大失败</w:t>
        <w:br/>
        <w:t>ROLL : d10=d10(3)=3</w:t>
        <w:br/>
        <w:t>深蓝实验室在你眼里已经是无价值的场所，而回航阿戈尔对一个通缉犯而言，属实是自投罗网。你决定再次回到伊比利亚，先带走斯卡蒂——可别让她又中了教会的计策。</w:t>
        <w:br/>
        <w:t>那么你在罗德岛上停留的时间是</w:t>
        <w:br/>
        <w:t>1-3 今天就走，绝不多留</w:t>
        <w:br/>
        <w:t>4-6 暂时休息几天</w:t>
        <w:br/>
        <w:t>7-9 休整一周后离开</w:t>
        <w:br/>
        <w:t>10 大成功/大失败</w:t>
        <w:br/>
        <w:t>ROLL : d10=d10(5)=5</w:t>
        <w:br/>
        <w:t>ROLL : d7=d7(7)=7</w:t>
        <w:br/>
        <w:t>1098年9月1日，你重返罗德岛，翌日，凯尔希接收了你所要分享的信息。</w:t>
        <w:br/>
        <w:t>接下来，你将暂且休整七天，在1098年9月9日出发。</w:t>
      </w:r>
    </w:p>
    <w:p>
      <w:pPr>
        <w:pStyle w:val="ThreadMinimal"/>
      </w:pPr>
      <w:r>
        <w:t>不过展开日常回的前提是，你住哪呢？</w:t>
        <w:br/>
        <w:t>1-3 病房</w:t>
        <w:br/>
        <w:t>4-6 宿舍</w:t>
        <w:br/>
        <w:t>7-9 客房</w:t>
        <w:br/>
        <w:t>10 大成功/大失败</w:t>
        <w:br/>
        <w:t>ROLL : d10=d10(6)=6</w:t>
        <w:br/>
        <w:t>看来凯尔希不会让你占据宝贵的病床资源，以及我们罗德岛上也没有客房这玩意。</w:t>
        <w:br/>
        <w:t>你只能老老实实地去后勤那申请了间宿舍</w:t>
        <w:br/>
        <w:t>1-3 单人</w:t>
        <w:br/>
        <w:t>4-6 双人</w:t>
        <w:br/>
        <w:t>7-9 四人</w:t>
        <w:br/>
        <w:t>10 大成功/大失败</w:t>
        <w:br/>
        <w:t>ROLL : d10=d10(9)=9</w:t>
        <w:br/>
        <w:t>系统(或者说操作人员)给你分配了间四人寝。</w:t>
        <w:br/>
        <w:t>……不得不说，当了深海猎人那么久，这还是你第一次有室友这玩意啊。</w:t>
      </w:r>
    </w:p>
    <w:p>
      <w:pPr>
        <w:pStyle w:val="ThreadMinimal"/>
      </w:pPr>
      <w:r>
        <w:t>另外三位默认男性后，他们这七天内是否在舰船上、是否为游戏内实装干员</w:t>
        <w:br/>
        <w:t>干员A</w:t>
        <w:br/>
        <w:t>ROLL : d2=d2(1)=1</w:t>
        <w:br/>
        <w:t>ROLL : d2=d2(2)=2</w:t>
        <w:br/>
        <w:t>干员B</w:t>
        <w:br/>
        <w:t>ROLL : d2=d2(2)=2</w:t>
        <w:br/>
        <w:t>ROLL : d2=d2(2)=2</w:t>
        <w:br/>
        <w:t>干员C</w:t>
        <w:br/>
        <w:t>ROLL : d2=d2(1)=1</w:t>
        <w:br/>
        <w:t>ROLL : d2=d2(2)=2</w:t>
        <w:br/>
        <w:t>全部不是游戏内的干员，其中有两位会每天日常进出，一位因为任务离舰在外。</w:t>
        <w:br/>
        <w:t>话说，这个未实装不会是精英干员吧，或者凯尔希真的让海猎和普通干员住一块？</w:t>
        <w:br/>
        <w:t>ROLL : d2=d2(1)=1</w:t>
      </w:r>
    </w:p>
    <w:p>
      <w:pPr>
        <w:pStyle w:val="ThreadMinimal"/>
      </w:pPr>
      <w:r>
        <w:t>男性精干，不在场的那位是</w:t>
        <w:br/>
        <w:t>1.Sharp</w:t>
        <w:br/>
        <w:t>2.Misery</w:t>
        <w:br/>
        <w:t>3.Mechanist</w:t>
        <w:br/>
        <w:t>4.Stormeye</w:t>
        <w:br/>
        <w:t>ROLL : d4=d4(2)=2</w:t>
        <w:br/>
        <w:t>Misery出任务加班去了，三排一那不住这个宿舍的是</w:t>
        <w:br/>
        <w:t>ROLL : d3=d3(1)=1</w:t>
        <w:br/>
        <w:t>Sharp没凑多人间的热闹，留下了Mechanist和Stormeye和你面面相觑</w:t>
        <w:br/>
        <w:t>两位精英干员对你唐突拼房的态度是</w:t>
        <w:br/>
        <w:t>1-3 凯尔希提醒过，是危险海猎</w:t>
        <w:br/>
        <w:t>4-6 凯尔希提醒过，是受害的病人</w:t>
        <w:br/>
        <w:t>7-9 没有受到任何提示，非常惊讶</w:t>
        <w:br/>
        <w:t>10 大成功/大失败</w:t>
        <w:br/>
        <w:t>ROLL : d10=d10(6)=6</w:t>
      </w:r>
    </w:p>
    <w:p>
      <w:pPr>
        <w:pStyle w:val="ThreadMinimal"/>
      </w:pPr>
      <w:r>
        <w:t>原住客对你的加入没什么意见，毕竟你身上的悲剧即使在这片大地上也有点骇人听闻。</w:t>
        <w:br/>
        <w:t>当然，另外更重要的原因是：Mechanist几乎直接睡在了他的工作台上，或许你七天下来只能见到Stormeye……真的能见到Stormeye吗？</w:t>
        <w:br/>
        <w:t>虽然处于短暂的休假中，这位好射手的日常是</w:t>
        <w:br/>
        <w:t>1-3 常驻在训练室</w:t>
        <w:br/>
        <w:t>4-6 出一些小任务</w:t>
        <w:br/>
        <w:t>7-9 闷头爆睡……？</w:t>
        <w:br/>
        <w:t>10 大成功/大失败</w:t>
        <w:br/>
        <w:t>ROLL : d10=d10(6)=6</w:t>
        <w:br/>
        <w:t>精英干员意味着更大的职责和更繁忙的任务，哪怕是“休假期”，实质上也只是任务并没有那么危险和漫长的一段生活。</w:t>
        <w:br/>
        <w:t>但Stormeye仍然颇为珍惜，这些可以和朋友坐下举杯的时间。</w:t>
        <w:br/>
        <w:t>嘀，滑动舱门还算顺畅地滑开，你提着发下来的一堆生活物品，绷着脸踏入。</w:t>
        <w:br/>
        <w:t>对于宿舍，你的第一观感是</w:t>
        <w:br/>
        <w:t>1-3 社恐发作的焦虑</w:t>
        <w:br/>
        <w:t>4-6 集体生活的好奇</w:t>
        <w:br/>
        <w:t>7-9 无动于衷</w:t>
        <w:br/>
        <w:t>10 大成功/大失败</w:t>
        <w:br/>
        <w:t>ROLL : d10=d10(2)=2</w:t>
      </w:r>
    </w:p>
    <w:p>
      <w:pPr>
        <w:pStyle w:val="ThreadMinimal"/>
      </w:pPr>
      <w:r>
        <w:t>当发现宿舍是四人寝的瞬间，你下意识疯狂猜测起舍友的身份，而潜意识又让你立刻想到了战斗与厮杀：如果有人要在——不不不，罗德岛上不会有半夜暗杀室友的人！</w:t>
        <w:br/>
        <w:t>……大概没有。</w:t>
        <w:br/>
        <w:t>这么多天独来独往惯了，你对自己在集体生活中的表现有自知之明，如果和别人发生什么冲突……</w:t>
        <w:br/>
        <w:t>起码不会死人，对吧？</w:t>
        <w:br/>
        <w:t>怀着众多莫名其妙的预案，你进门的同时发现</w:t>
        <w:br/>
        <w:t>1-3 房间里空无一人</w:t>
        <w:br/>
        <w:t>4-6 陌生的人在维护弓箭</w:t>
        <w:br/>
        <w:t>7-9 两个人准备出门</w:t>
        <w:br/>
        <w:t>10 大成功/大失败</w:t>
        <w:br/>
        <w:t>ROLL : d10=d10(7)=7</w:t>
        <w:br/>
        <w:t>“……你好？”比门框还高的人微微低头，冷漠的脸上浮现出礼节性的困惑。</w:t>
        <w:br/>
        <w:t>Stormeye略微语塞地下意识看向Mechanist：凯尔希短讯里描述的那个可怜人……就是这家伙？</w:t>
        <w:br/>
        <w:t>“提比略。”白发男人迟疑着伸出手来，不太确定地扫向他们两个人的脸……显然一无所获，“很抱歉打扰这间宿舍，但我只会暂留七天，希望这能减轻一点你们的不满。”</w:t>
        <w:br/>
        <w:t>“我们服从PRTS的分配。”Mechanist可有可无地握了一下，示意请让出门来，“你没必要过多在意。”</w:t>
        <w:br/>
        <w:t>反正我们其实都不怎么回宿舍。</w:t>
      </w:r>
    </w:p>
    <w:p>
      <w:pPr>
        <w:pStyle w:val="ThreadMinimal"/>
      </w:pPr>
      <w:r>
        <w:t>Stormeye的视线本能地移向风衣略重的下摆，意识到后迅速收回：“没事，我今天——”</w:t>
        <w:br/>
        <w:t>1-3 要去荒地出任务</w:t>
        <w:br/>
        <w:t>4-6 在岛上当教官</w:t>
        <w:br/>
        <w:t>7-9 暂时没有其它任务</w:t>
        <w:br/>
        <w:t>10 大成功/大失败</w:t>
        <w:br/>
        <w:t>ROLL : d10=d10(2)=2</w:t>
        <w:br/>
        <w:t>“我今天不会在宿舍，他也一样。”Stormeye一指边上格外严实的人，“哦，Misery出差去了，你可以先一个人习惯一下罗德岛的环境。”</w:t>
        <w:br/>
        <w:t>这句话对你而言就是死缓，你的神色立刻轻松了许多：“谢谢。”</w:t>
        <w:br/>
        <w:t>罗德岛的构造和阿戈尔、伊比利亚的技术都不一样，再加上有PRTS，呃，你真的不想在别人面前表示出没见识的样子。</w:t>
        <w:br/>
        <w:t>……阿戈尔人丢不起这个脸！</w:t>
        <w:br/>
        <w:t>当有惊无险地摸索过这一天后，你计划休假正式开始的第一天是</w:t>
        <w:br/>
        <w:t>1-3 完全睡过去了</w:t>
        <w:br/>
        <w:t>4-6 去训练室逛逛</w:t>
        <w:br/>
        <w:t>7-9 在罗德岛乱窜</w:t>
        <w:br/>
        <w:t>10 大成功/大失败</w:t>
        <w:br/>
        <w:t>ROLL : d10=d10(8)=8</w:t>
      </w:r>
    </w:p>
    <w:p>
      <w:pPr>
        <w:pStyle w:val="ThreadMinimal"/>
      </w:pPr>
      <w:r>
        <w:t>乱窜期间是否发生过意外</w:t>
        <w:br/>
        <w:t>ROLL : d100=d100(39)=39</w:t>
        <w:br/>
        <w:t>如果不是你胸前挂着罗德岛的工牌，你大概会被怀疑成探听内部路线的可疑分子——</w:t>
        <w:br/>
        <w:t>毕竟你几乎一整天都毫无目标地在舰船里到处潜行。</w:t>
        <w:br/>
        <w:t>你路过食堂里窜来窜去的佩洛，静静听温室里几个少女讨论花与香氛萃取，甲板上的风依然横冲直撞，水培基地里有人自言自语，图书馆坐满了安静的孩子与老练疲惫的战士，低层交通运输通道上忙成一片，病房却如此安静，只有病人低低的哭泣和呻吟……当你在又一次转身后，并不意外地发现有人找上了你</w:t>
        <w:br/>
        <w:t>1-3 凯尔希</w:t>
        <w:br/>
        <w:t>4-6 阿米娅</w:t>
        <w:br/>
        <w:t>7-9 博士</w:t>
        <w:br/>
        <w:t>10 大成功/大失败</w:t>
        <w:br/>
        <w:t>ROLL : d10=d10(9)=9</w:t>
        <w:br/>
        <w:t>博士对你的认知是</w:t>
        <w:br/>
        <w:t>1-3 奇怪的客人</w:t>
        <w:br/>
        <w:t>4-6 乱跑的病人</w:t>
        <w:br/>
        <w:t>7-9 未来的合作者</w:t>
        <w:br/>
        <w:t>10 大成功/大失败</w:t>
        <w:br/>
        <w:t>ROLL : d10=d10(3)=3</w:t>
      </w:r>
    </w:p>
    <w:p>
      <w:pPr>
        <w:pStyle w:val="ThreadMinimal"/>
      </w:pPr>
      <w:r>
        <w:t>“你是谁的陪护吗？”一句好心的建议从那身严实的防护服后飘出来，“医疗部可不建议无关人士随意走动。”</w:t>
        <w:br/>
        <w:t>你迅速扫视了他的全身，兜帽、外套、气息不太平稳的声音……一个活着的博士在好奇地打量你，凯尔希把海嗣问题隐瞒得很深，你甚至不确定阿米娅是否清楚多少实情。</w:t>
        <w:br/>
        <w:t>但至少现在，你知道：凯尔希没特意提醒博士多少，他甚至不认识你。</w:t>
        <w:br/>
        <w:t>也许她仍然坚持时候未到。</w:t>
        <w:br/>
        <w:t>“……提比略。”对方看清了你的工牌，稍显歉意，“抱歉，我还不是PRTS，没法记住每个人的代号——”</w:t>
        <w:br/>
        <w:t>“不过，这应该也是我们第一次见面。”</w:t>
        <w:br/>
        <w:t>你太容易给人留下深刻的印象。</w:t>
        <w:br/>
        <w:t>你的选择是</w:t>
        <w:br/>
        <w:t>1-3 开诚布公的自我介绍</w:t>
        <w:br/>
        <w:t>4-6 含糊不清的应付走人</w:t>
        <w:br/>
        <w:t>7-9 反问前文明的相关</w:t>
        <w:br/>
        <w:t>10 大成功/大失败</w:t>
        <w:br/>
        <w:t>ROLL : d10=d10(5)=5</w:t>
        <w:br/>
        <w:t>博士。“预言家”。</w:t>
        <w:br/>
        <w:t>人类的印象从你眼前消失了，源石的刺痛忽然如此清晰，更大而恐怖的黑洞在你心中旋转。</w:t>
        <w:br/>
        <w:t>“人们总会有很多个第一次见面。”你敷衍地点头示意，径直与对方擦肩而过，“但不是每一次都会有结果。”</w:t>
        <w:br/>
        <w:t>“有事先走了，博士。”</w:t>
        <w:br/>
        <w:t>既然我们无法对他人的苦难伸出哪怕一次援手——</w:t>
        <w:br/>
        <w:t>我们只能别过脸去。</w:t>
        <w:br/>
        <w:t>假装视而不见，假装未来并不黑暗。</w:t>
        <w:br/>
        <w:t>——直到祂的降临。</w:t>
      </w:r>
    </w:p>
    <w:p>
      <w:pPr>
        <w:pStyle w:val="ThreadMinimal"/>
      </w:pPr>
      <w:r>
        <w:t>你计划休假正式开始的第二天是</w:t>
        <w:br/>
        <w:t>1-3 完全睡过去了</w:t>
        <w:br/>
        <w:t>4-6 去训练室逛逛</w:t>
        <w:br/>
        <w:t>7-9 在罗德岛乱窜</w:t>
        <w:br/>
        <w:t>10 大成功/大失败</w:t>
        <w:br/>
        <w:t>ROLL : d10=d10(7)=7</w:t>
        <w:br/>
        <w:t>鉴于你昨天刚开辟了一大片新地图，今天打算去的是</w:t>
        <w:br/>
        <w:t>1-3 去医疗部学习医疗知识</w:t>
        <w:br/>
        <w:t>4-6 去图书馆找点书看</w:t>
        <w:br/>
        <w:t>7-9 你被邀请去了某个活动？</w:t>
        <w:br/>
        <w:t>10 大成功/大失败</w:t>
        <w:br/>
        <w:t>ROLL : d10=d10(5)=5</w:t>
        <w:br/>
        <w:t>不小的阅览室里零零散散地坐着人，有几个甚至是你隐约眼熟的干员，虽然由于纸片人和3D的差异，你并不敢就此随便下了论断。</w:t>
        <w:br/>
        <w:t>“提比略”出众的身高总是免不了引人注目，但伊比利亚的经验告诉你：一件兜帽斗篷能有效劝退许多好奇的眼神。</w:t>
      </w:r>
    </w:p>
    <w:p>
      <w:pPr>
        <w:pStyle w:val="ThreadMinimal"/>
      </w:pPr>
      <w:r>
        <w:t>等撞上兜帽下的猩红后，几个青少年立刻正襟危坐地收回了视线，仿佛生怕你走过来把他们统统抓走。</w:t>
        <w:br/>
        <w:t>小孩子……成年人好笑地暗中挑眉，选中了书架上的</w:t>
        <w:br/>
        <w:t>1-3 历史类</w:t>
        <w:br/>
        <w:t>4-6 技术类</w:t>
        <w:br/>
        <w:t>7-9 艺术类</w:t>
        <w:br/>
        <w:t>10 大成功/大失败</w:t>
        <w:br/>
        <w:t>ROLL : d10=d10(5)=5</w:t>
        <w:br/>
        <w:t>1-3 军事</w:t>
        <w:br/>
        <w:t>4-6 武器</w:t>
        <w:br/>
        <w:t>7-9 医疗</w:t>
        <w:br/>
        <w:t>10 大成功/大失败</w:t>
        <w:br/>
        <w:t>ROLL : d10=d10(3)=3</w:t>
        <w:br/>
        <w:t>孤狼这么久了你怎么突然开始看战争和指挥类的教材</w:t>
        <w:br/>
        <w:t>1-3 随手一摸，随便一看</w:t>
        <w:br/>
        <w:t>4-6 担心之后出罗德岛任务</w:t>
        <w:br/>
        <w:t>7-9 你把它当消遣看</w:t>
        <w:br/>
        <w:t>10 大成功/大失败</w:t>
        <w:br/>
        <w:t>ROLL : d10=d10(10)=10</w:t>
        <w:br/>
        <w:t>ROLL : d2=d2(2)=2</w:t>
        <w:br/>
        <w:t>1-3 为下次准备，有备无患</w:t>
        <w:br/>
        <w:t>4-6 凯尔希让你出罗德岛任务</w:t>
        <w:br/>
        <w:t>7-9 这本是伊比利亚的战争史</w:t>
        <w:br/>
        <w:t>10 大成功/大失败</w:t>
        <w:br/>
        <w:t>ROLL : d10=d10(7)=7</w:t>
      </w:r>
    </w:p>
    <w:p>
      <w:pPr>
        <w:pStyle w:val="ThreadMinimal"/>
      </w:pPr>
      <w:r>
        <w:t>虽然在伊比利亚折腾了这么久，但你实际上对它的历史和军事组织基本是一无所知。</w:t>
        <w:br/>
        <w:t>这本书好歹让你稍微理解了点审判官们的信仰究竟为何，惩戒军和国防军又有什么具体差别，伊比利亚的剑与灯在指向敌人时，他们的内部曾经历过多么惨烈的腐化。</w:t>
        <w:br/>
        <w:t>你的一天在凝重与寂静中度过。</w:t>
        <w:br/>
        <w:t>而等你踏着夜色返回宿舍时，发现</w:t>
        <w:br/>
        <w:t>1-3 Stormeye回来了</w:t>
        <w:br/>
        <w:t>4-6 Mechanist回来了</w:t>
        <w:br/>
        <w:t>7-9 依然空无一人</w:t>
        <w:br/>
        <w:t>10 大成功/大失败</w:t>
        <w:br/>
        <w:t>ROLL : d10=d10(4)=4</w:t>
        <w:br/>
        <w:t>门板滑开，疑似原型是长颈鹿的埃拉菲亚头也不抬：“Stormeye，你上次的弓——”</w:t>
        <w:br/>
        <w:t>寂静中断了他思维的惯性，Mechanist从困倦和工作的专注中猛然抬头，对上一张谨慎而茫然的脸。陌生人，对了，提比略，凯尔希让他插队临时暂住到他们宿舍来了。</w:t>
        <w:br/>
        <w:t>他冷静地低下头，继续组装那一大盒零件。</w:t>
        <w:br/>
        <w:t>你们今晚不会沉默地过去了吧，有意外吗</w:t>
        <w:br/>
        <w:t>ROLL : d100=d100(43)=43</w:t>
      </w:r>
    </w:p>
    <w:p>
      <w:pPr>
        <w:pStyle w:val="ThreadMinimal"/>
      </w:pPr>
      <w:r>
        <w:t>没有意外，但是，和陌生人同住一室……你的睡眠情况如何</w:t>
        <w:br/>
        <w:t>1-3 困得倒头就睡</w:t>
        <w:br/>
        <w:t>4-6 紧张但还是睡着了</w:t>
        <w:br/>
        <w:t>7-9 今夜无人入眠</w:t>
        <w:br/>
        <w:t>10 大成功/大失败</w:t>
        <w:br/>
        <w:t>ROLL : d10=d10(5)=5</w:t>
        <w:br/>
        <w:t>事实证明，深海猎人也打不过睡神，等你意识摇摇欲坠时，那点小小的紧绷也会被自动软化。</w:t>
        <w:br/>
        <w:t>在你睡着后，Mechanist无声地合上台灯。</w:t>
        <w:br/>
        <w:t>你计划休假正式开始的第三天是</w:t>
        <w:br/>
        <w:t>1-3 完全睡过去了</w:t>
        <w:br/>
        <w:t>4-6 去训练室逛逛</w:t>
        <w:br/>
        <w:t>7-9 在罗德岛乱窜</w:t>
        <w:br/>
        <w:t>10 大成功/大失败</w:t>
        <w:br/>
        <w:t>ROLL : d10=d10(3)=3</w:t>
        <w:br/>
        <w:t>也许是罗德岛的踩点给了你一点余裕，也许是当天阅览的书籍稍显乏味，当你睁开醒来时，却发现终端上的时间平白跳过了一整天。</w:t>
        <w:br/>
        <w:t>在你震惊和尝试思考之前，饥饿唤回了你的意识。</w:t>
        <w:br/>
        <w:t>——该去一趟食堂了。</w:t>
      </w:r>
    </w:p>
    <w:p>
      <w:pPr>
        <w:pStyle w:val="ThreadMinimal"/>
      </w:pPr>
      <w:r>
        <w:t>另外，这久违的一场睡眠感觉如何？</w:t>
        <w:br/>
        <w:t>ROLL : d100=d100(99)=99</w:t>
        <w:br/>
        <w:t>深度睡眠，神清气爽！</w:t>
        <w:br/>
        <w:t>你怀着饥饿的胃和畅快的心走进食堂，今天的安排是</w:t>
        <w:br/>
        <w:t>1-3 留在宿舍分析未来</w:t>
        <w:br/>
        <w:t>4-6 去训练室逛逛</w:t>
        <w:br/>
        <w:t>7-9 在罗德岛乱窜</w:t>
        <w:br/>
        <w:t>10 大成功/大失败</w:t>
        <w:br/>
        <w:t>ROLL : d10=d10(3)=3</w:t>
        <w:br/>
        <w:t>分析未来，嗯，对于你那看不到前路的未来，你的想法是</w:t>
        <w:br/>
        <w:t>1-3 试着回阿戈尔</w:t>
        <w:br/>
        <w:t>4-6 就这样凑合过着</w:t>
        <w:br/>
        <w:t>7-9 去深蓝实验室</w:t>
        <w:br/>
        <w:t>10 大成功/大失败</w:t>
        <w:br/>
        <w:t>ROLL : d10=d10(3)=3</w:t>
      </w:r>
    </w:p>
    <w:p>
      <w:pPr>
        <w:pStyle w:val="ThreadMinimal"/>
      </w:pPr>
      <w:r>
        <w:t>回去大概率是无期徒刑和死刑，即使这样你还想回阿戈尔的原因是</w:t>
        <w:br/>
        <w:t>1-3 阿戈尔的舰队是战争必需</w:t>
        <w:br/>
        <w:t>4-6 想赚个缓刑后去深蓝实验室</w:t>
        <w:br/>
        <w:t>7-9 你累了，想加速终点</w:t>
        <w:br/>
        <w:t>10 大成功/大失败</w:t>
        <w:br/>
        <w:t>ROLL : d10=d10(10)=10</w:t>
        <w:br/>
        <w:t>ROLL : d2=d2(2)=2</w:t>
        <w:br/>
        <w:t>1-3 阿戈尔是海嗣战争必需</w:t>
        <w:br/>
        <w:t>4-6 会死也要让人去深蓝实验室</w:t>
        <w:br/>
        <w:t>7-9 你早已急迫地等待结局</w:t>
        <w:br/>
        <w:t>10 大成功/大失败</w:t>
        <w:br/>
        <w:t>ROLL : d10=d10(9)=9</w:t>
        <w:br/>
        <w:t>你决定尽快去死。你想要尽快去死。</w:t>
        <w:br/>
        <w:t>你在渴望不该有的死亡和终结。</w:t>
        <w:br/>
        <w:t>……</w:t>
        <w:br/>
        <w:t>它发生了的原因是</w:t>
        <w:br/>
        <w:t>1-3 对这一次漫长未来的恐惧</w:t>
        <w:br/>
        <w:t>4-6 感染矿石病的痛苦折磨</w:t>
        <w:br/>
        <w:t>7-9 认为没有希望的绝望逃避</w:t>
        <w:br/>
        <w:t>10 大成功/大失败</w:t>
        <w:br/>
        <w:t>ROLL : d10=d10(6)=6</w:t>
      </w:r>
    </w:p>
    <w:p>
      <w:pPr>
        <w:pStyle w:val="ThreadMinimal"/>
      </w:pPr>
      <w:r>
        <w:t>你已经忍受过了花样百出的疼痛，也战胜过了无数次，但这一次，你屈服于矿石病的原因是</w:t>
        <w:br/>
        <w:t>1-3 幻听和幻视还是追上了你</w:t>
        <w:br/>
        <w:t>4-6 你发现了皮肤上的源石结晶</w:t>
        <w:br/>
        <w:t>7-9 剧痛越来越漫长和频繁</w:t>
        <w:br/>
        <w:t>10 大成功/大失败</w:t>
        <w:br/>
        <w:t>ROLL : d10=d10(7)=7</w:t>
        <w:br/>
        <w:t>源石正在和你体内海嗣的细胞相互厮杀，它们以你的身体为战场，而你只能从痛楚中察觉那越来越激烈的争斗。</w:t>
        <w:br/>
        <w:t>第一次忍过那三天疼痛时，你尚且有闲心比对它和电击芯片的差异。</w:t>
        <w:br/>
        <w:t>第二次熬过那一小段地狱时，你已经疲惫地无话可说。</w:t>
        <w:br/>
        <w:t>第三次，第四次……你开始晕厥，又在晕厥中惊醒，你难以保持知觉的清明，开始不自觉呓语甚至谵妄，你会痉挛，会在高热中失温，你失去神智时根本无法记住所做的一切，只能在回神时看见来源莫名的血。</w:t>
        <w:br/>
        <w:t>你不理解这一切究竟是怎样发生的。</w:t>
        <w:br/>
        <w:t>病魔正不紧不慢地缩短步伐，任由人类在无垠的荒野上徒劳逃跑。而你只能默默规划着下一次发作的日期，替罗德岛引路的可能……和死亡那一刻来临前还需苦熬的时间。</w:t>
        <w:br/>
        <w:t>深海猎人并没有输给教会，也没有输给源石，你不必有任何作为战士输给疼痛的羞愧。</w:t>
        <w:br/>
        <w:t>——你输给的，是疾病本身。</w:t>
      </w:r>
    </w:p>
    <w:p>
      <w:pPr>
        <w:pStyle w:val="ThreadMinimal"/>
      </w:pPr>
      <w:r>
        <w:t>但决心回阿戈尔之后，你对斯卡蒂的想法是</w:t>
        <w:br/>
        <w:t>1-3 别来，呆在陆地上就好</w:t>
        <w:br/>
        <w:t>4-6 可以同行但仔细看好</w:t>
        <w:br/>
        <w:t>7-9 引玛利图斯出来杀了</w:t>
        <w:br/>
        <w:t>10 大成功/大失败</w:t>
        <w:br/>
        <w:t>ROLL : d10=d10(7)=7</w:t>
        <w:br/>
        <w:t>一个大胆而疯狂的设想，但你打算告诉其他人吗</w:t>
        <w:br/>
        <w:t>1-3 告诉斯卡蒂</w:t>
        <w:br/>
        <w:t>4-6 告诉凯尔希和博士</w:t>
        <w:br/>
        <w:t>7-9 或者什么也不说</w:t>
        <w:br/>
        <w:t>10 大成功/大失败</w:t>
        <w:br/>
        <w:t>ROLL : d10=d10(1)=1</w:t>
        <w:br/>
        <w:t>你只打算通知诱饵本身，包括那些秘闻……也许你无比相信斯卡蒂会做一个勇敢的猎人。</w:t>
        <w:br/>
        <w:t>未来会证明你的孤注一掷和闭口不言是否有意义。</w:t>
      </w:r>
    </w:p>
    <w:p>
      <w:pPr>
        <w:pStyle w:val="ThreadMinimal"/>
      </w:pPr>
      <w:r>
        <w:t>歌蕾蒂娅作为荣誉军团长和执政官，有权代表阿戈尔和陆地上的组织合作，然而这条世界线的神战后，现在只剩下作为通缉犯的提比略和一无所知的斯卡蒂。</w:t>
        <w:br/>
        <w:t>对于如何撮合阿戈尔和陆上文明合作，你的想法是</w:t>
        <w:br/>
        <w:t>1-3 带凯博去深蓝实验室</w:t>
        <w:br/>
        <w:t>4-6 作为信使孤身报信</w:t>
        <w:br/>
        <w:t>7-9 和斯卡蒂一起返回阿戈尔</w:t>
        <w:br/>
        <w:t>10 大成功/大失败</w:t>
        <w:br/>
        <w:t>ROLL : d10=d10(2)=2</w:t>
        <w:br/>
        <w:t>你决定带凯尔希和博士进入深蓝实验室，让罗德岛先掌握阿戈尔需要的机密情报作为合作前提，而后</w:t>
        <w:br/>
        <w:t>1-3 等阿戈尔发起航道计划</w:t>
        <w:br/>
        <w:t>4-6 作为信使孤身报信</w:t>
        <w:br/>
        <w:t>7-9 和斯卡蒂一起返回阿戈尔</w:t>
        <w:br/>
        <w:t>10 大成功/大失败</w:t>
        <w:br/>
        <w:t>ROLL : d10=d10(1)=1</w:t>
        <w:br/>
        <w:t>航道计划本身是由布兰都斯的研究支持，克莱门莎统筹，但在这两个人都死亡后，你仍相信阿戈尔会实行类似举措的原因是</w:t>
        <w:br/>
        <w:t>1-3 你没想到布兰都斯已死亡</w:t>
        <w:br/>
        <w:t>4-6 你认为这是必然发展方向</w:t>
        <w:br/>
        <w:t>7-9 你从教会那收到风声</w:t>
        <w:br/>
        <w:t>10 大成功/大失败</w:t>
        <w:br/>
        <w:t>ROLL : d10=d10(9)=9</w:t>
      </w:r>
    </w:p>
    <w:p>
      <w:pPr>
        <w:pStyle w:val="ThreadMinimal"/>
      </w:pPr>
      <w:r>
        <w:t>在伊比利亚翻找深海教会，又被深海教会追杀的时候，你在那些信件里得知阿戈尔将</w:t>
        <w:br/>
        <w:t>1-3 与陆上文明接触</w:t>
        <w:br/>
        <w:t>4-6 搬迁边缘城市</w:t>
        <w:br/>
        <w:t>7-9 启动航道计划</w:t>
        <w:br/>
        <w:t>10 大成功/大失败</w:t>
        <w:br/>
        <w:t>ROLL : d10=d10(4)=4</w:t>
        <w:br/>
        <w:t>弥利亚留姆在往伊比利亚的海岸方向移动，虽然信件还未提及其它痕迹，但你知道这是阿戈尔筹备接触泰拉文明的前兆。</w:t>
        <w:br/>
        <w:t>只有拿到足够的筹码，罗德岛才能够斡旋在伊比利亚和阿戈尔紧张的交流中——</w:t>
        <w:br/>
        <w:t>但前提是，你们还要先说服伊比利亚。</w:t>
        <w:br/>
        <w:t>在如何说服审判庭上，你认为</w:t>
        <w:br/>
        <w:t>1-3 交给凯尔希去操心吧</w:t>
        <w:br/>
        <w:t>4-6 到时大不了秘密潜入</w:t>
        <w:br/>
        <w:t>7-9 等阿戈尔施压再帮助</w:t>
        <w:br/>
        <w:t>10 大成功/大失败</w:t>
        <w:br/>
        <w:t>ROLL : d10=d10(10)=10</w:t>
        <w:br/>
        <w:t>ROLL : d2=d2(2)=2</w:t>
        <w:br/>
        <w:t>1-3 想不出来暂时不想了</w:t>
        <w:br/>
        <w:t>4-6 反正都是得秘密潜入</w:t>
        <w:br/>
        <w:t>7-9 等伊比利亚受挫再帮助</w:t>
        <w:br/>
        <w:t>10 大成功/大失败</w:t>
        <w:br/>
        <w:t>ROLL : d10=d10(2)=2</w:t>
        <w:br/>
        <w:t>你深知伊比利亚的顽固，对它那尖锐警觉的高傲也无可奈何。</w:t>
        <w:br/>
        <w:t>“提比略”不是政治家，也不是外交人士，只是一个服从命令撕碎敌人的战士。</w:t>
        <w:br/>
        <w:t>——还是先跳过这个轮不到你来操心的问题吧。</w:t>
      </w:r>
    </w:p>
    <w:p>
      <w:pPr>
        <w:pStyle w:val="ThreadMinimal"/>
      </w:pPr>
      <w:r>
        <w:t>前景已重新明晰，你得回伊比利亚找到斯卡蒂，寻找那个通往深蓝实验室的洞穴，而后说服凯尔希和博士一同冒险深入其中，你要找到那块小小的存储器，再和罗德岛一起等待阿戈尔向陆上文明发出声音的那天，陪同斯卡蒂返回阿戈尔，并借此诱杀玛利图斯。</w:t>
        <w:br/>
        <w:t>——最后，你会迎来提比略的审判与死亡。</w:t>
        <w:br/>
        <w:t>你很满意这样的事态发展。</w:t>
        <w:br/>
        <w:t>——可你是否想要终止当下的闲暇，立刻投身于这份忙碌？</w:t>
        <w:br/>
        <w:t>ROLL : d100=d100(58)=58</w:t>
        <w:br/>
        <w:t>你畏惧于愈加增长的病痛，只想尽快结束这一切悲剧。你已快要忍受不了这种伪装完好的生活。</w:t>
        <w:br/>
        <w:t>那件伊比利亚的斗篷就像焊在了你的身上，遮住所有不愿袒露的不甘。</w:t>
        <w:br/>
        <w:t>至于你所寻找的斯卡蒂，她的情况是</w:t>
        <w:br/>
        <w:t>1-3 找不到你，还在找你</w:t>
        <w:br/>
        <w:t>4-6 得知你已经出逃而回岛</w:t>
        <w:br/>
        <w:t>7-9 被审判庭盯上放逐</w:t>
        <w:br/>
        <w:t>10 大成功/大失败</w:t>
        <w:br/>
        <w:t>ROLL : d10=d10(9)=9</w:t>
        <w:br/>
        <w:t>为了尽快找到“提比略”，斯卡蒂大张旗鼓地横扫了多个深海教会的据点，引起了审判庭的注意力。</w:t>
        <w:br/>
        <w:t>在缺乏有效沟通下，她最终还是不得不在躲避审判庭的骚扰中继续寻找你。</w:t>
      </w:r>
    </w:p>
    <w:p>
      <w:pPr>
        <w:pStyle w:val="ThreadMinimal"/>
      </w:pPr>
      <w:r>
        <w:t>1098年9月6日，你理清思绪，申请离舰，1098年9月7日，干员提比略前往伊比利亚执行任务。</w:t>
        <w:br/>
        <w:t>凯尔希对你的急切若有所思，但你依然没有暴露出你所思考的布局。</w:t>
        <w:br/>
        <w:t>你在她那已经留下了多到反而令人心安的疑点，全靠情感指向和逻辑支撑，然而等到深入深蓝实验室的那天，你又要怎么和她解释这个发现过程？</w:t>
        <w:br/>
        <w:t>1-3 深海教会背锅</w:t>
        <w:br/>
        <w:t>4-6 咬死偶然发现</w:t>
        <w:br/>
        <w:t>7-9 沉默是金</w:t>
        <w:br/>
        <w:t>10 大成功/大失败</w:t>
        <w:br/>
        <w:t>ROLL : d10=d10(9)=9</w:t>
        <w:br/>
        <w:t>沉默是金，如今你也理解起布兰都斯偶尔的畏缩，那个人很少害怕和自己相关的牵扯，却总是害怕身边的人饱受折磨。</w:t>
        <w:br/>
        <w:t>于是当无力反抗的命运浮出海面时……你只能咬紧牙关，祈祷灾难过去。</w:t>
        <w:br/>
        <w:t>人类总是那么渺小。</w:t>
        <w:br/>
        <w:t>——即使那是深海猎人。</w:t>
        <w:br/>
        <w:t>你前往伊比利亚的路线是</w:t>
        <w:br/>
        <w:t>0 叙拉古——100 卡兹戴尔</w:t>
        <w:br/>
        <w:t>ROLL : d100=d100(18)=18</w:t>
      </w:r>
    </w:p>
    <w:p>
      <w:pPr>
        <w:pStyle w:val="ThreadMinimal"/>
      </w:pPr>
      <w:r>
        <w:t>注册了个POME玩，看看效果，[url=https://pome.vip/Lerymend]匿名提问箱[/url]</w:t>
        <w:br/>
        <w:t>PS:导游最近在跑团，更新减少</w:t>
      </w:r>
    </w:p>
    <w:p>
      <w:pPr>
        <w:pStyle w:val="ThreadMinimal"/>
      </w:pPr>
      <w:r>
        <w:t>从卡兹戴尔南部抵达叙拉古耗时</w:t>
        <w:br/>
        <w:t>ROLL : d100=d100(43)=43</w:t>
        <w:br/>
        <w:t>1.周</w:t>
        <w:br/>
        <w:t>2.半月</w:t>
        <w:br/>
        <w:t>3.月</w:t>
        <w:br/>
        <w:t>ROLL : d3=d3(3)=3</w:t>
        <w:br/>
        <w:t>ROLL : d3=d3(1)=1</w:t>
        <w:br/>
        <w:t>1098年10月7日，你再度踏进叙拉古绵延无尽的雨季，秋风席卷过尚未变革的城市。</w:t>
        <w:br/>
        <w:t>而你的路途中是否发生意外</w:t>
        <w:br/>
        <w:t>ROLL : d100=d100(82)=82</w:t>
        <w:br/>
        <w:t>0 负面——100 正面</w:t>
        <w:br/>
        <w:t>ROLL : d100=d100(50)=50</w:t>
        <w:br/>
        <w:t>好微妙的负面，这到底是怎么回事</w:t>
        <w:br/>
        <w:t>1-3 差点惹到了某个势力</w:t>
        <w:br/>
        <w:t>4-6 差点被锈锤盯上抢劫</w:t>
        <w:br/>
        <w:t>7-9 载具差点半路抛锚</w:t>
        <w:br/>
        <w:t>10 大成功/大失败</w:t>
        <w:br/>
        <w:t>ROLL : d10=d10(6)=6</w:t>
      </w:r>
    </w:p>
    <w:p>
      <w:pPr>
        <w:pStyle w:val="ThreadMinimal"/>
      </w:pPr>
      <w:r>
        <w:t>荒野行车已经成为你颇为熟练的技能，有时你还能随意散发思绪，自在地盯着环境中的任何踪迹走神。</w:t>
        <w:br/>
        <w:t>——毕竟这里根本没什么固定的道路可言。</w:t>
        <w:br/>
        <w:t>阳光从狭窄的一线天斜刻进岩壁，然而就在你横穿峡谷欣赏风景时，头顶上的荒山里……其实满是锈锤野兽般的视线。</w:t>
        <w:br/>
        <w:t>他们虎视眈眈，他们安静不语。他们最终没有抢劫你的原因是</w:t>
        <w:br/>
        <w:t>1-3 一辆车没什么物资</w:t>
        <w:br/>
        <w:t>4-6 其实在等后面的大车队</w:t>
        <w:br/>
        <w:t>7-9 危 险 直 觉</w:t>
        <w:br/>
        <w:t>10 大成功/大失败</w:t>
        <w:br/>
        <w:t>ROLL : d10=d10(9)=9</w:t>
        <w:br/>
        <w:t>死亡的直觉阻止了锈锤起身和冲锋的步伐。</w:t>
        <w:br/>
        <w:t>光线轰然膨胀，出路在前，你的载具平安无事地离开了这条阴凉的大峡谷。</w:t>
        <w:br/>
        <w:t>当你从叙拉古补给完后，下一个目标是</w:t>
        <w:br/>
        <w:t>0 拉特兰——100 雷姆必拓</w:t>
        <w:br/>
        <w:t>ROLL : d100=d100(22)=22</w:t>
      </w:r>
    </w:p>
    <w:p>
      <w:pPr>
        <w:pStyle w:val="ThreadMinimal"/>
      </w:pPr>
      <w:r>
        <w:t>从叙拉古的阴雨驶向拉特兰的烈日，你花费的时间是</w:t>
        <w:br/>
        <w:t>ROLL : d100=d100(66)=66</w:t>
        <w:br/>
        <w:t>1.一个月</w:t>
        <w:br/>
        <w:t>2.两个月</w:t>
        <w:br/>
        <w:t>3.三个月</w:t>
        <w:br/>
        <w:t>ROLL : d3=d3(3)=3</w:t>
        <w:br/>
        <w:t>难道是叙拉古到拉特兰的路特别难走吗，上次这么慢还是因为每个月都在出意外</w:t>
        <w:br/>
        <w:t>1-3 是的，出意外也是家常便饭</w:t>
        <w:br/>
        <w:t>4-6 除此以外还真的特别难走</w:t>
        <w:br/>
        <w:t>7-9 你的地图是错的，一直没纠正</w:t>
        <w:br/>
        <w:t>10 大成功/大失败</w:t>
        <w:br/>
        <w:t>ROLL : d10=d10(1)=1</w:t>
        <w:br/>
        <w:t>……行吧，默认你每个月的路程都会发生意外。</w:t>
        <w:br/>
        <w:t>第一个月的情况是</w:t>
        <w:br/>
        <w:t>0 负面——100 正面</w:t>
        <w:br/>
        <w:t>ROLL : d100=d100(94)=94</w:t>
        <w:br/>
        <w:t>1-3 临时雇佣又给你赚到了</w:t>
        <w:br/>
        <w:t>4-6 免费蹭了好心车队的饭</w:t>
        <w:br/>
        <w:t>7-9 ……斯卡蒂？</w:t>
        <w:br/>
        <w:t>10 大成功/大失败</w:t>
        <w:br/>
        <w:t>ROLL : d10=d10(6)=6</w:t>
      </w:r>
    </w:p>
    <w:p>
      <w:pPr>
        <w:pStyle w:val="ThreadMinimal"/>
      </w:pPr>
      <w:r>
        <w:t>“嘿！”当那个萨科塔朝你挥手时，你绝没有想到他要说的是，“我们千层酥做多了，你想来点吗？”</w:t>
        <w:br/>
        <w:t>你的第一反应是：神经病啊，这是什么分尸后请人欣赏的变态爱好？</w:t>
        <w:br/>
        <w:t>然而那份甜蜜柔软的香味很快顺风飘来，满是文明的精致，萨科塔的光翼在阳光下清澈如宝石：“喂——听得到吗？风好大！我建议趁热吃最好——”</w:t>
        <w:br/>
        <w:t>点头之后，你莫名其妙的被这支商队包了一路的正餐。</w:t>
        <w:br/>
        <w:t>“商队这么慷慨真的没事吗？”受惠者也忍不住吐槽，“你们到底是出来旅游还是经商啊？”</w:t>
        <w:br/>
        <w:t>萨科塔困惑地挠了挠头：</w:t>
        <w:br/>
        <w:t>“可甜点吃不完不就浪费了吗？”</w:t>
        <w:br/>
        <w:t>整支商队的每个人都是萨科塔，每个人都佩戴着守护铳：他们加起来恐怕至少能轰平小半座山岭。你心情复杂地收回视线，继续在荒地上吃那一小碟黄油曲奇，连碟子和叉子都是上好的货色。</w:t>
        <w:br/>
        <w:t>……奇怪的国度与民族。</w:t>
        <w:br/>
        <w:t>另外，既然有人，那么你新学到的技能是</w:t>
        <w:br/>
        <w:t>1-3 简单的拉特兰语</w:t>
        <w:br/>
        <w:t>4-6 关于铳的基础知识</w:t>
        <w:br/>
        <w:t>7-9 精加工电子市场</w:t>
        <w:br/>
        <w:t>10 大成功/大失败</w:t>
        <w:br/>
        <w:t>ROLL : d10=d10(6)=6</w:t>
        <w:br/>
        <w:t>同行一周后，这支萨科塔商队用实际行动证明了他们并非花瓶。</w:t>
        <w:br/>
        <w:t>在有组织的射击和游走下，劫虏的匪帮根本无力还击，整片战场满是枪林弹雨，留你一个人提着武器却没地方下手：贸然入场实在太容易被友军痛击。</w:t>
        <w:br/>
        <w:t>“很好奇？”有人向你举起她的守护铳炫耀，“她可不是什么好伺候的姑娘。”</w:t>
        <w:br/>
        <w:t>在各位萨科塔有意无意地普及下，你了解到了铳的基本原理和使用方法……虽然根本不会有能使用它的那一天。</w:t>
      </w:r>
    </w:p>
    <w:p>
      <w:pPr>
        <w:pStyle w:val="ThreadMinimal"/>
      </w:pPr>
      <w:r>
        <w:t>第二个月的情况是</w:t>
        <w:br/>
        <w:t>0 负面——100 正面</w:t>
        <w:br/>
        <w:t>ROLL : d100=d100(16)=16</w:t>
        <w:br/>
        <w:t>1-3 矿石病导致你和商队散伙</w:t>
        <w:br/>
        <w:t>4-6 天灾过境导致你们被迫绕路</w:t>
        <w:br/>
        <w:t>7-9 萨卡兹佣兵埋伏成功</w:t>
        <w:br/>
        <w:t>10 大成功/大失败</w:t>
        <w:br/>
        <w:t>ROLL : d10=d10(4)=4</w:t>
        <w:br/>
        <w:t>额外消耗的时间是</w:t>
        <w:br/>
        <w:t>ROLL : d100=d100(50)=50</w:t>
        <w:br/>
        <w:t>1.周</w:t>
        <w:br/>
        <w:t>2.半月</w:t>
        <w:br/>
        <w:t>3.月</w:t>
        <w:br/>
        <w:t>ROLL : d3=d3(1)=1</w:t>
        <w:br/>
        <w:t>ROLL : d2=d2(1)=1</w:t>
        <w:br/>
        <w:t>一周左右，看来一场天灾信使也无法完全预料的天灾没能让你们偏移太久。</w:t>
      </w:r>
    </w:p>
    <w:p>
      <w:pPr>
        <w:pStyle w:val="ThreadMinimal"/>
      </w:pPr>
      <w:r>
        <w:t>当风掀起尘沙拍在车门上时，你第一次在这群拉特兰人的脸上看见凝重。</w:t>
        <w:br/>
        <w:t>“出什么事了？”</w:t>
        <w:br/>
        <w:t>一句喃喃自语飘来，陌生证明了它是拉特兰语，瞭望人久久看向天际线的最远处，不远处响起此起彼伏的迅疾命令。无人来得及向你解释，你只能透过最近者看似坚硬的羽翼，望向——</w:t>
        <w:br/>
        <w:t>漆黑的无尽风暴。</w:t>
        <w:br/>
        <w:t>它的边缘正在云层间翻滚，摩擦出的闪电连缀成一片。什么声音也没有。</w:t>
        <w:br/>
        <w:t>“天灾就在我们路线的前方。”她平静地回答你，却没有回头，“该启程了，朋友，跟紧我们，不要擅离向导给出的指引——”</w:t>
        <w:br/>
        <w:t>“否则天灾会把我们全部撕成碎片。”</w:t>
        <w:br/>
        <w:t>……</w:t>
        <w:br/>
        <w:t>这就是泰拉人心中永恒的大恐怖。</w:t>
        <w:br/>
        <w:t>你起身恍如向它走去，却又下意识看向了曾经作痛的肢体，那些晶体尚未突破你的皮肤。这是你还能和这群拉特兰人友好相处的前提。</w:t>
        <w:br/>
        <w:t>——源石。</w:t>
        <w:br/>
        <w:t>憎恨、恐惧、贪婪、好奇……智慧体的情绪指向了这支撑与占据了他们文明的外来物。</w:t>
        <w:br/>
        <w:t>人类的道路被迫因它而修改方向。</w:t>
        <w:br/>
        <w:t>第二个月里，你新学到的技能是</w:t>
        <w:br/>
        <w:t>1-3 简单的拉特兰语</w:t>
        <w:br/>
        <w:t>4-6 天灾分辨的进阶教程</w:t>
        <w:br/>
        <w:t>7-9 精加工电子市场</w:t>
        <w:br/>
        <w:t>10 大成功/大失败</w:t>
        <w:br/>
        <w:t>ROLL : d10=d10(9)=9</w:t>
        <w:br/>
        <w:t>天灾散去后，萨科塔们又恢复了那副乐天而活力十足的样子，你甚至无法从他们的表情中找到后怕的痕迹。</w:t>
        <w:br/>
        <w:t>“嗯？天灾啊，虽然是罕见情况，但真遇到也很正常。”对方哼着歌，正在摊一锅热的脆煎饼，“毕竟这片大地上——OK，尝尝看——哪里没有源石呢？”</w:t>
        <w:br/>
        <w:t>比起讨论之前令人不安的天灾，他们更愿意聊这次外出的生意如何。</w:t>
        <w:br/>
        <w:t>你坐在人群里，只能收到许多精加工电子市场的第一手消息，而非对残酷世界的抱怨。人们已经习惯了生活的苦难与突然。</w:t>
        <w:br/>
        <w:t>——只有你对此永远阵痛如初。</w:t>
      </w:r>
    </w:p>
    <w:p>
      <w:pPr>
        <w:pStyle w:val="ThreadMinimal"/>
      </w:pPr>
      <w:r>
        <w:t>第三个月的情况是</w:t>
        <w:br/>
        <w:t>0 负面——100 正面</w:t>
        <w:br/>
        <w:t>ROLL : d100=d100(32)=32</w:t>
        <w:br/>
        <w:t>1-3 矿石病发作无法掩盖</w:t>
        <w:br/>
        <w:t>4-6 因感染者被拒绝入城</w:t>
        <w:br/>
        <w:t>7-9 萨卡兹佣兵袭击</w:t>
        <w:br/>
        <w:t>10 大成功/大失败</w:t>
        <w:br/>
        <w:t>ROLL : d10=d10(1)=1</w:t>
        <w:br/>
        <w:t>睡梦削减了你的忍耐力，疼痛击溃了漫长的伪装，当低吼溢出你的喉咙时，为动静而赶来的人们才意识到自己发现了什么真相。</w:t>
        <w:br/>
        <w:t>清晨的光落在那个偏僻的帐篷上。</w:t>
        <w:br/>
        <w:t>矿石病发作，看来是无外表迹象的类型……扯开帐篷的萨科塔沉默地收回手，清楚这时候你什么也听不见。然而拉特兰拒绝感染者入境。</w:t>
        <w:br/>
        <w:t>它有多么神圣、多么欢乐、多么洁净——</w:t>
        <w:br/>
        <w:t>在这方面就有多么无可通融。</w:t>
        <w:br/>
        <w:t>商队最终选择</w:t>
        <w:br/>
        <w:t>0 留下药给你——100 送你去附近医院</w:t>
        <w:br/>
        <w:t>ROLL : d100=d100(19)=19</w:t>
        <w:br/>
        <w:t>当你从疼痛骤减的睡梦中重新苏醒时，树林边已只剩下一顶帐篷，你的手边摆着一个潦草拆开的空盒，和几支用干净的针剂。</w:t>
        <w:br/>
        <w:t>在给出有限的人道主义帮助后，萨科塔已经返回了他们的乐园。</w:t>
      </w:r>
    </w:p>
    <w:p>
      <w:pPr>
        <w:pStyle w:val="ThreadMinimal"/>
      </w:pPr>
      <w:r>
        <w:t>在你还没暴露感染者身份的第三个月里，你新学到的技能是</w:t>
        <w:br/>
        <w:t>1-3 简单的拉特兰语</w:t>
        <w:br/>
        <w:t>4-6 天灾分辨的进阶教程</w:t>
        <w:br/>
        <w:t>7-9 拉特兰风俗节庆</w:t>
        <w:br/>
        <w:t>10 大成功/大失败</w:t>
        <w:br/>
        <w:t>ROLL : d10=d10(4)=4</w:t>
        <w:br/>
        <w:t>事实证明，虽然萨科塔们不把天灾当作一回事，但这毕竟是你第一次与天灾擦肩而过——</w:t>
        <w:br/>
        <w:t>于是在格外深刻的印象驱使下，你主动向商队里的向导请教。</w:t>
        <w:br/>
        <w:t>她虽然困惑于你为什么如此热衷于研究源石，但仍然保持了一个前天灾信使的优秀素养，对于一个初学者而言，这份讲解堪称细致。</w:t>
        <w:br/>
        <w:t>“因为阿戈尔没有源石。”</w:t>
        <w:br/>
        <w:t>夜幕中，最终你交出了这样的理由，同时始终记得在明亮的光环下，对方那几乎无法出声的震悚。</w:t>
        <w:br/>
        <w:t>泰拉人已无法想象一个没有源石的世界。</w:t>
        <w:br/>
        <w:t>然而“提比略”已蒙受了源石的“恩赐”，萨科塔恐怕登记了你的存在，在无法入城的情况下，你选择</w:t>
        <w:br/>
        <w:t>1-3 偷渡</w:t>
        <w:br/>
        <w:t>4-6 赌一把</w:t>
        <w:br/>
        <w:t>7-9 不入城</w:t>
        <w:br/>
        <w:t>10 大成功/大失败</w:t>
        <w:br/>
        <w:t>ROLL : d10=d10(8)=8</w:t>
      </w:r>
    </w:p>
    <w:p>
      <w:pPr>
        <w:pStyle w:val="ThreadMinimal"/>
      </w:pPr>
      <w:r>
        <w:t>挑战拉特兰的科技水平和其主机？风险和收益不成正比。</w:t>
        <w:br/>
        <w:t>何况办法总比问题多，你直接绕着拉特兰城跑了一圈，在各地的乡镇里买够了所需物资。</w:t>
        <w:br/>
        <w:t>……唯一缺点是不能凭罗德岛干员直接提取。</w:t>
        <w:br/>
        <w:t>从拉特兰到伊比利亚共耗时</w:t>
        <w:br/>
        <w:t>ROLL : d100=d100(75)=75</w:t>
        <w:br/>
        <w:t>1.一个月</w:t>
        <w:br/>
        <w:t>2.两个月</w:t>
        <w:br/>
        <w:t>3.三个月</w:t>
        <w:br/>
        <w:t>ROLL : d3=d3(1)=1</w:t>
        <w:br/>
        <w:t>你的路途中是否发生意外</w:t>
        <w:br/>
        <w:t>ROLL : d100=d100(66)=66</w:t>
        <w:br/>
        <w:t>0 负面——100 正面</w:t>
        <w:br/>
        <w:t>ROLL : d100=d100(93)=93</w:t>
        <w:br/>
        <w:t>1-3 什么，斯卡蒂？</w:t>
        <w:br/>
        <w:t>4-6 什么，罗德岛？</w:t>
        <w:br/>
        <w:t>7-9 你的副驾驶上多了人</w:t>
        <w:br/>
        <w:t>10 大成功/大失败</w:t>
        <w:br/>
        <w:t>ROLL : d10=d10(7)=7</w:t>
      </w:r>
    </w:p>
    <w:p>
      <w:pPr>
        <w:pStyle w:val="ThreadMinimal"/>
      </w:pPr>
      <w:r>
        <w:t>你在路途中捎上了一个不在计划里的旅伴，对方是</w:t>
        <w:br/>
        <w:t>1-3 和郁金香合作的罗德岛干员</w:t>
        <w:br/>
        <w:t>4-6 一个又迷路了的天灾信使</w:t>
        <w:br/>
        <w:t>7-9 被深海教会追杀的审判官</w:t>
        <w:br/>
        <w:t>10 大成功/大失败</w:t>
        <w:br/>
        <w:t>ROLL : d10=d10(2)=2</w:t>
        <w:br/>
        <w:t>当你遇到对方时，这位菲林女士正为自己报废了的发动机叹气，即使你伸出援手，那双锐利的眼睛里也写满了警惕——</w:t>
        <w:br/>
        <w:t>直到你拿出罗德岛干员的证章。</w:t>
        <w:br/>
        <w:t>“嗐，我说呢，这世上哪来那么多好心人。”某种意义上是同事的人豪爽地扛起后备箱里的药品，“果然是我们罗德岛的！”</w:t>
        <w:br/>
        <w:t>伊比利亚最近愈发动荡，感染者的困苦在间接中依然与日俱增，药品迅速匮乏下，郁金香临时让人去拉特兰办事处求援，唯一的援军却被几场暴雨拦在了路上……你在对方的解释中，无声地开始帮忙清点药品清单。</w:t>
        <w:br/>
        <w:t>“对了，你——不会也是感染者吧？”说到一半，她忽然回头审视，视线上下一扫，“出来这么久，药有按时吃吗？”</w:t>
        <w:br/>
        <w:t>背着法杖又提着剑的菲林冷笑了一声。</w:t>
        <w:br/>
        <w:t>“看什么看？我可是医疗干员！”</w:t>
      </w:r>
    </w:p>
    <w:p>
      <w:pPr>
        <w:pStyle w:val="ThreadMinimal"/>
      </w:pPr>
      <w:r>
        <w:t>在一位罗德岛干员的同行下，你新学到的东西是</w:t>
        <w:br/>
        <w:t>1-3 罗德岛工作内容</w:t>
        <w:br/>
        <w:t>4-6 矿石病简易急救</w:t>
        <w:br/>
        <w:t>7-9 伊比利亚感染者局势</w:t>
        <w:br/>
        <w:t>10 大成功/大失败</w:t>
        <w:br/>
        <w:t>ROLL : d10=d10(5)=5</w:t>
        <w:br/>
        <w:t>凭空增加的医疗干员很好地阻止了你各种做死的日常习惯，表现在当你又因为心事重重熬夜而头痛时，她果断把你踢去了副驾驶。</w:t>
        <w:br/>
        <w:t>“你不要命，但我还想活得很。”</w:t>
        <w:br/>
        <w:t>菲林潇洒地踩下油门，顺便向你传授了点自救小技巧，“毕竟你一看就是会用到的人嘛……等一下，你连这都不知道，罗德岛是怎么同意让你入职的？”她的脸色变了，“前期培训呢，讲座呢，宣传呢？我只是一年没回本舰，他们已经偷懒到这种程度了？！”</w:t>
        <w:br/>
        <w:t>这还真不是凯尔希的错……被揭穿的人闭上嘴，假装头痛地偏过头去。</w:t>
        <w:br/>
        <w:t>你毕竟是个不称职的罗德岛干员。</w:t>
        <w:br/>
        <w:t>当你把菲林女士送到郁金香那后，是否从郁金香那里拿到斯卡蒂的情报(关注+20)</w:t>
        <w:br/>
        <w:t>ROLL : d100+20=d100(40)+20=60</w:t>
      </w:r>
    </w:p>
    <w:p>
      <w:pPr>
        <w:pStyle w:val="ThreadMinimal"/>
      </w:pPr>
      <w:r>
        <w:t>“斯卡蒂……你说的是那个赏金猎人？”郁金香诧异地回想，“她竟然也是我们罗德岛的？”</w:t>
        <w:br/>
        <w:t>你咳了声，转移话题：“所以她最新的消息在哪里？”</w:t>
        <w:br/>
        <w:t>ROLL : d5=d5(1)=1</w:t>
        <w:br/>
        <w:t>ROLL : d5=d5(5)=5</w:t>
        <w:br/>
        <w:t>“伊比利亚东边，之前有人说在那边看见了教会的人。”郁金香难得叹了口气，“至于我们，现在的位置实在是……”</w:t>
        <w:br/>
        <w:t>ROLL : d5=d5(1)=1</w:t>
        <w:br/>
        <w:t>ROLL : d5=d5(1)=1</w:t>
        <w:br/>
        <w:t>“还挺巧。”她简短评价，“直接往西走，说不定你还能追上她。”</w:t>
        <w:br/>
        <w:t>“我不过问你的任务和秘密，但你们最好别给罗德岛惹上麻烦——明白了吗？”遮掩面目的剑士冷冷地离去。</w:t>
        <w:br/>
        <w:t>不然所有麻烦还得是我来处理……</w:t>
        <w:br/>
        <w:t>你和斯卡蒂的具体距离是</w:t>
        <w:br/>
        <w:t>ROLL : d50=d50(38)=38</w:t>
        <w:br/>
        <w:t>1099年2月7日，你在春寒料峭中开始追寻斯卡蒂的足迹。</w:t>
        <w:br/>
        <w:t>……</w:t>
        <w:br/>
        <w:t>你们是彼此最后的同胞。</w:t>
      </w:r>
    </w:p>
    <w:p>
      <w:pPr>
        <w:pStyle w:val="ThreadMinimal"/>
      </w:pPr>
      <w:r>
        <w:t>[追寻 Round 1]</w:t>
        <w:br/>
        <w:t>斯卡蒂的行动速度</w:t>
        <w:br/>
        <w:t>ROLL : d100=d100(18)=18</w:t>
        <w:br/>
        <w:t>你的行动速度(载具+20)</w:t>
        <w:br/>
        <w:t>ROLL : d100+20=d100(67)+20=87</w:t>
        <w:br/>
        <w:t>相隔距离</w:t>
        <w:br/>
        <w:t>ROLL : d38=d38(34)=34</w:t>
        <w:br/>
        <w:t>追寻耗时长度为</w:t>
        <w:br/>
        <w:t>ROLL : d100=d100(67)=67</w:t>
        <w:br/>
        <w:t>1.一个月</w:t>
        <w:br/>
        <w:t>2.两个月</w:t>
        <w:br/>
        <w:t>3.三个月</w:t>
        <w:br/>
        <w:t>ROLL : d3=d3(2)=2</w:t>
        <w:br/>
        <w:t>1099年4月7日，你将久违地见到另一个深海猎人。</w:t>
        <w:br/>
        <w:t>——如果没出什么意外的话。</w:t>
      </w:r>
    </w:p>
    <w:p>
      <w:pPr>
        <w:pStyle w:val="ThreadMinimal"/>
      </w:pPr>
      <w:r>
        <w:t>第一个月的追踪是否发生意外</w:t>
        <w:br/>
        <w:t>ROLL : d100=d100(38)=38</w:t>
        <w:br/>
        <w:t>车辙继续向境内延伸，湿润的冷空气跨过春天和海。</w:t>
        <w:br/>
        <w:t>伊比利亚的气息浸润了厚实而防水的斗篷，它能挡住风，但挡不住风中那股腐烂而衰败的气味，白发的男人沉默地横穿街道，人们猜疑他的种族，却又因为畏惧而让开，没有冲突，没有交流，一切都显得那么安静……过于安静。</w:t>
        <w:br/>
        <w:t>在伊比利亚徘徊的这几年里，深海猎人已经完全习惯了这副遮掩又突兀的姿态。</w:t>
        <w:br/>
        <w:t>事到如今，他人的目光、言语和情感都不重要了，你重新坐回驾驶座，扯过副驾驶上的地图开始重新绘制路线。你获得了你想要的信息，那么一切都可接受。</w:t>
        <w:br/>
        <w:t>为了达成所求的目标……</w:t>
        <w:br/>
        <w:t>人类能够忍受自己被磨损的过程与结果。</w:t>
        <w:br/>
        <w:t>第二个月的追踪是否发生意外</w:t>
        <w:br/>
        <w:t>ROLL : d100=d100(68)=68</w:t>
        <w:br/>
        <w:t>0 负面——100 正面</w:t>
        <w:br/>
        <w:t>ROLL : d100=d100(22)=22</w:t>
        <w:br/>
        <w:t>1-3 深海教会发现和袭击你</w:t>
        <w:br/>
        <w:t>4-6 审判官对你紧追不舍</w:t>
        <w:br/>
        <w:t>7-9 载具因暴雨而抛锚</w:t>
        <w:br/>
        <w:t>10 大成功/大失败</w:t>
        <w:br/>
        <w:t>ROLL : d10=d10(10)=10</w:t>
        <w:br/>
        <w:t>ROLL : d2=d2(2)=2</w:t>
        <w:br/>
        <w:t>1-3 主教发现和袭击你</w:t>
        <w:br/>
        <w:t>4-6 大审判官对你紧追不舍</w:t>
        <w:br/>
        <w:t>7-9 载具抛锚后遭遇海嗣</w:t>
        <w:br/>
        <w:t>10 大成功/大失败</w:t>
        <w:br/>
        <w:t>ROLL : d10=d10(6)=6</w:t>
      </w:r>
    </w:p>
    <w:p>
      <w:pPr>
        <w:pStyle w:val="ThreadMinimal"/>
      </w:pPr>
      <w:r>
        <w:t>伊比利亚的大审判官共九人，长年带领审判团在国土上巡回执法，他们见证了伊比利亚的崛起与衰落，亦是其最后的阵线。</w:t>
        <w:br/>
        <w:t>将你视为目标的大审判官是否为卡门(大于八十九是)</w:t>
        <w:br/>
        <w:t>ROLL : d100=d100(25)=25</w:t>
        <w:br/>
        <w:t>这位大审判官盯上你的原因是</w:t>
        <w:br/>
        <w:t>1-3 他其实正在追杀斯卡蒂</w:t>
        <w:br/>
        <w:t>4-6 你频繁出没在教会据点</w:t>
        <w:br/>
        <w:t>7-9 已确定你是真正的阿戈尔人</w:t>
        <w:br/>
        <w:t>10 大成功/大失败</w:t>
        <w:br/>
        <w:t>ROLL : d10=d10(4)=4</w:t>
        <w:br/>
        <w:t>虽然你本质上是在打劫深海教会，顺带剥削他们的消息网，但对于伊比利亚而言，一个白发红眼、总是与深海教会同时出现的阿戈尔人——</w:t>
        <w:br/>
        <w:t>这份可疑已经足够被板上钉钉一些罪名。</w:t>
        <w:br/>
        <w:t>然而你既不可能束手就擒，更不可能因此放弃原本的目标，只能略显狼狈地坚持避战。</w:t>
        <w:br/>
        <w:t>……毕竟你现在还有个身份是罗德岛的干员。</w:t>
        <w:br/>
        <w:t>没人想成为伊比利亚与阿戈尔合作崩盘、罗德岛被整个国家敌视的罪魁祸首。</w:t>
      </w:r>
    </w:p>
    <w:p>
      <w:pPr>
        <w:pStyle w:val="ThreadMinimal"/>
      </w:pPr>
      <w:r>
        <w:t>当你顶着大审判官如影随形的手炮，重新找到斯卡蒂时，具体情况是</w:t>
        <w:br/>
        <w:t>1-3 某个荒凉的海岸</w:t>
        <w:br/>
        <w:t>4-6 一家破旧的酒馆</w:t>
        <w:br/>
        <w:t>7-9 被捣毁的教会据点</w:t>
        <w:br/>
        <w:t>10 大成功/大失败</w:t>
        <w:br/>
        <w:t>ROLL : d10=d10(1)=1</w:t>
        <w:br/>
        <w:t>“白发的女人？哈，我知道了——你是想说一个阿戈尔人，对吧？”店主摸走桌面上的硬币，冷笑了声，“哼，那种不听劝的……”</w:t>
        <w:br/>
        <w:t>“她往海边去了。”</w:t>
        <w:br/>
        <w:t>伊比利亚的海已经承载不了任何荣耀，那里除了荒芜，便只有……怪物。</w:t>
        <w:br/>
        <w:t>黎博利恹恹地低下头。</w:t>
        <w:br/>
        <w:t>……</w:t>
        <w:br/>
        <w:t>它们都是怪物。</w:t>
        <w:br/>
        <w:t>在海滩上爬行的无智生命，挥动长剑面无表情的女人，下意识拔出了武器的闯入者。</w:t>
        <w:br/>
        <w:t>他们都是怪物。</w:t>
        <w:br/>
        <w:t>“……你竟然还活着，提比略。”斯卡蒂从尸骸中拔出剑来。所有声音都说你死了。</w:t>
        <w:br/>
        <w:t>我不信。</w:t>
        <w:br/>
        <w:t>你们都是怪物。</w:t>
        <w:br/>
        <w:t>“该走了，斯卡蒂。”你松开武器，朝她伸出一只无害的手，“我的时间并不多。”</w:t>
        <w:br/>
        <w:t>我们都是怪物。</w:t>
        <w:br/>
        <w:t>时间。倒数又正向流过了终点的时间。</w:t>
        <w:br/>
        <w:t>她沉默地走向唯一的同胞。</w:t>
        <w:br/>
        <w:t>……</w:t>
        <w:br/>
        <w:t>这浪费时间的假期终将是，结束。</w:t>
      </w:r>
    </w:p>
    <w:p>
      <w:pPr>
        <w:pStyle w:val="ThreadMinimal"/>
      </w:pPr>
      <w:r>
        <w:t>斯卡蒂在漫长的寻找后，对你的想法最终变换为</w:t>
        <w:br/>
        <w:t>1-3 复杂而不幸的同类</w:t>
        <w:br/>
        <w:t>4-6 孤独下的同胞</w:t>
        <w:br/>
        <w:t>7-9 暂且一致的同盟</w:t>
        <w:br/>
        <w:t>10 大成功/大失败</w:t>
        <w:br/>
        <w:t>ROLL : d10=d10(1)=1</w:t>
        <w:br/>
        <w:t>不是所有相遇都是令人感动的重逢。</w:t>
        <w:br/>
        <w:t>“你的时间不够了，为什么？”斯卡蒂对你说出的第一句话是质问，“逃出深海教会后，你现在又计划着什么？”</w:t>
        <w:br/>
        <w:t>猎人略显急迫地追问着答案，孤独者反复打量以确定现实，无论如何，斯卡蒂的目光都紧紧地咬住了目标，仿佛下一秒“提比略”就会散作幻影，留下她继续无尽空虚地流浪。</w:t>
        <w:br/>
        <w:t>她的血在涌动，呼唤着另一个……</w:t>
        <w:br/>
        <w:t>……被污染的同胞。</w:t>
        <w:br/>
        <w:t>“我的确有一个计划。”你对前者避而不谈，只谈论后者本身，“斯卡蒂，它需要你的协助，或者说，没有你就根本无法成立。”</w:t>
        <w:br/>
        <w:t>你将Ishar-mla的真相尽数告知，包括</w:t>
        <w:br/>
        <w:t>1-3 Ishar-mla的寄生</w:t>
        <w:br/>
        <w:t>4-6 +玛利图斯的选择</w:t>
        <w:br/>
        <w:t>7-9 +阿戈尔内部的背叛</w:t>
        <w:br/>
        <w:t>10 大成功/大失败</w:t>
        <w:br/>
        <w:t>ROLL : d10=d10(4)=4</w:t>
      </w:r>
    </w:p>
    <w:p>
      <w:pPr>
        <w:pStyle w:val="ThreadMinimal"/>
      </w:pPr>
      <w:r>
        <w:t>斯卡蒂此刻的San为(认知冲击-20)</w:t>
        <w:br/>
        <w:t>ROLL : d80=d80(1)=1</w:t>
        <w:br/>
        <w:t>在旧有认知被颠覆的那刻，她感到</w:t>
        <w:br/>
        <w:t>1-3 绝望</w:t>
        <w:br/>
        <w:t>4-6 愤怒</w:t>
        <w:br/>
        <w:t>7-9 失神</w:t>
        <w:br/>
        <w:t>10 大成功/大失败</w:t>
        <w:br/>
        <w:t>ROLL : d10=d10(8)=8</w:t>
        <w:br/>
        <w:t>斯卡蒂海嗣化的SAN(极大失败-30，失神-20)</w:t>
        <w:br/>
        <w:t>ROLL : d50=d50(49)=49</w:t>
        <w:br/>
        <w:t>低于25会开始精神海嗣化，低于5当场崩溃成海嗣，会受身体异化影响</w:t>
        <w:br/>
        <w:t>斯卡蒂这次没有被Ishar-mla的侵占的原因是</w:t>
        <w:br/>
        <w:t>1-3 你及时发现打断了她的思绪</w:t>
        <w:br/>
        <w:t>4-6 她自己作为阿戈尔人的坚持</w:t>
        <w:br/>
        <w:t>7-9 时候未到，部分侵蚀</w:t>
        <w:br/>
        <w:t>10 大成功/大失败</w:t>
        <w:br/>
        <w:t>ROLL : d10=d10(6)=6</w:t>
      </w:r>
    </w:p>
    <w:p>
      <w:pPr>
        <w:pStyle w:val="ThreadMinimal"/>
      </w:pPr>
      <w:r>
        <w:t>“接受现实吧，斯卡蒂。”</w:t>
        <w:br/>
        <w:t>然后提比略开始言简意赅地介绍：先哲玛利图斯才是深海教会的创始人，而他成为了海嗣，至今还在以海嗣的身份与阿戈尔为敌。</w:t>
        <w:br/>
        <w:t>我们的武器来自我们的敌人。我们最大的敌人来自我们本身。</w:t>
        <w:br/>
        <w:t>……我们在做什么呢？</w:t>
        <w:br/>
        <w:t>牺牲变得荒谬，悲剧沦为了玩笑，这种可怕的妄言不该被容忍，我想我必须质疑他，我应该质疑他，我是一个阿戈尔人，绝不能被一面之词欺骗，即使对方来自特殊调查队——</w:t>
        <w:br/>
        <w:t>但他说得实在太过从容。</w:t>
        <w:br/>
        <w:t>提比略的神色坚硬得像海边的礁石，他就像斗智场上的很多人一样，只是在平静地陈述一条真理，但对于真理本身的可怖……他无动于衷。</w:t>
        <w:br/>
        <w:t>这个人仍在讲述，仍在分析，但我看着他斗篷阴影下的脸，只觉得陌生。我在寻找一个受难的同类，一个背负了罪的同胞，我以人道主义怜悯他，却也因道德谴责他的叛逃，无论如何，我想我在寻找的应该是个阿戈尔人。</w:t>
        <w:br/>
        <w:t>提比略，他真的被我找到了吗？</w:t>
        <w:br/>
        <w:t>他站在我的眼前，和我呼吸着同一片海风的空气，但我们之间的距离，遥不可及。我和恐鱼尸体的距离都比他更近。</w:t>
        <w:br/>
        <w:t>那双眼睛并没有真正看向我。</w:t>
        <w:br/>
        <w:t>“弑神计划的目标被教会称作Ishar-mla。”提比略的措辞里，忽然出现了一种我难以理解的谨慎，“但实际上，祂并未死亡，肉体的摧毁于它而言无关紧要，因为——”</w:t>
        <w:br/>
        <w:t>他在看什么？</w:t>
        <w:br/>
        <w:t>“它的精神仍寄生在你的身体里。”</w:t>
        <w:br/>
        <w:t>他在看什么？</w:t>
        <w:br/>
        <w:t>“Ska-di.”</w:t>
        <w:br/>
        <w:t>声音呼唤着我，它在叫我。祂醒了。她想要歌唱。</w:t>
        <w:br/>
        <w:t>“Ishar-mla.”</w:t>
        <w:br/>
        <w:t>它在提醒。祂永远在我身边。她在梦中。这名字也是我。</w:t>
        <w:br/>
        <w:t>……</w:t>
        <w:br/>
        <w:t>好安静。</w:t>
        <w:br/>
        <w:t>提比略的嘴唇在翕动，他在说话吗？我试图去听，但毫无结果，整个世界都陷入寂静，海也失去了声音。</w:t>
        <w:br/>
        <w:t>除了若隐若现的歌声。</w:t>
        <w:br/>
        <w:t>“……♪”</w:t>
        <w:br/>
        <w:t>我的血在沸腾里背叛了我。</w:t>
        <w:br/>
        <w:t>无法移动，无法反应，提比略什么都不会发现，他眼前的人已经失去了对躯壳的使用权。</w:t>
        <w:br/>
        <w:t>……</w:t>
        <w:br/>
        <w:t>但我也看到了她，我听到祂歌唱，我知道它在等待什么。</w:t>
        <w:br/>
        <w:t>可笑至极。</w:t>
        <w:br/>
        <w:t>Ishar-mla只会得到一个答案，不管是作为深海猎人、阿戈尔人还是一个泰拉上渺小短暂的人类——</w:t>
        <w:br/>
        <w:t>“我是斯卡蒂。”</w:t>
        <w:br/>
        <w:t>——也永远不会是你们这些肮脏贪婪的垃圾！</w:t>
      </w:r>
    </w:p>
    <w:p>
      <w:pPr>
        <w:pStyle w:val="ThreadMinimal"/>
      </w:pPr>
      <w:r>
        <w:t>瞬息之间，你并没有意识到怎样的危机悄然路过，你只是简述完你的计划，等待斯卡蒂的回答。</w:t>
        <w:br/>
        <w:t>你的说服(斩杀玛利图斯的可能+20)</w:t>
        <w:br/>
        <w:t>ROLL : d100+20=d100(86)+20=106</w:t>
        <w:br/>
        <w:t>斯卡蒂的说服(交给阿戈尔+20)</w:t>
        <w:br/>
        <w:t>ROLL : d100+20=d100(64)+20=84</w:t>
        <w:br/>
        <w:t>斯卡蒂安静了很久，忽然开口时却问：“你也要回阿戈尔？”</w:t>
        <w:br/>
        <w:t>数年逃逸，又是战前失踪，在弑神计划的惨痛之后，以“提比略”本就是故意杀人的罪名，很可能被判处死刑。</w:t>
        <w:br/>
        <w:t>然而当事人只是继续规划：“我会和你一起回去，但暂时以罗德岛干员的身份潜伏，等杀死玛利图斯后——”你冷酷地盖棺定论，“我接受阿戈尔的任何处置。”</w:t>
        <w:br/>
        <w:t>话语消散在风中，斯卡蒂对你的决心保持沉默。</w:t>
        <w:br/>
        <w:t>但对于你独自去寻找“未知溶洞”的决策，她认为</w:t>
        <w:br/>
        <w:t>1-3 带上她效率会更高</w:t>
        <w:br/>
        <w:t>4-6 现在同行比较安全</w:t>
        <w:br/>
        <w:t>7-9 默认，自行返回罗德岛</w:t>
        <w:br/>
        <w:t>10 大成功/大失败</w:t>
        <w:br/>
        <w:t>ROLL : d10=d10(8)=8</w:t>
      </w:r>
    </w:p>
    <w:p>
      <w:pPr>
        <w:pStyle w:val="ThreadMinimal"/>
      </w:pPr>
      <w:r>
        <w:t>斯卡蒂服从了你的安排，她似乎有什么想对你说，却还是一言不发地转头就走。</w:t>
        <w:br/>
        <w:t>两个猎人的重逢持续了极其短暂的时间。</w:t>
        <w:br/>
        <w:t>“这很正常。”你对你自己说，“斯卡蒂和提比略本就毫无温情可言。”</w:t>
        <w:br/>
        <w:t>他们可能在某几次大型任务里并肩作战，略微对彼此的名字有个印象，然后这种印象就迅速被罪名所覆盖，直到人体实验的报告落入她手中……</w:t>
        <w:br/>
        <w:t>但怜悯和愧疚什么也改变不了。</w:t>
        <w:br/>
        <w:t>“我们只是利益一致。”</w:t>
        <w:br/>
        <w:t>[未知溶洞 Round 1]</w:t>
        <w:br/>
        <w:t>搜寻进度</w:t>
        <w:br/>
        <w:t>ROLL : d100=d100(16)=16</w:t>
        <w:br/>
        <w:t>耗费时长</w:t>
        <w:br/>
        <w:t>ROLL : d100=d100(22)=22</w:t>
        <w:br/>
        <w:t>1.周</w:t>
        <w:br/>
        <w:t>2.半月</w:t>
        <w:br/>
        <w:t>3.月</w:t>
        <w:br/>
        <w:t>ROLL : d3=d3(3)=3</w:t>
        <w:br/>
        <w:t>ROLL : d3=d3(3)=3</w:t>
      </w:r>
    </w:p>
    <w:p>
      <w:pPr>
        <w:pStyle w:val="ThreadMinimal"/>
      </w:pPr>
      <w:r>
        <w:t>以及因为有类似航道计划的推行，阿戈尔决定什么时候和伊比利亚正式接触(50是原作时间，越大越后)</w:t>
        <w:br/>
        <w:t>ROLL : d100=d100(23)=23</w:t>
        <w:br/>
        <w:t>原作为1100年的哪个月，以及提前了多久</w:t>
        <w:br/>
        <w:t>ROLL : d12=d12(4)=4</w:t>
        <w:br/>
        <w:t>ROLL : d100=d100(8)=8</w:t>
        <w:br/>
        <w:t>1.天</w:t>
        <w:br/>
        <w:t>2.半周</w:t>
        <w:br/>
        <w:t>3.周</w:t>
        <w:br/>
        <w:t>ROLL : d3=d3(1)=1</w:t>
        <w:br/>
        <w:t>ROLL : d3=d3(2)=2</w:t>
        <w:br/>
        <w:t>只提前了两天，世界线并未太多变动，那么1100年4月，阿戈尔将正式执行航道计划。</w:t>
        <w:br/>
        <w:t>而此时，1099年7月7日前，你仍在伊比利亚的海岸上徘徊。</w:t>
      </w:r>
    </w:p>
    <w:p>
      <w:pPr>
        <w:pStyle w:val="ThreadMinimal"/>
      </w:pPr>
      <w:r>
        <w:t>第一个月途中是否产生意外</w:t>
        <w:br/>
        <w:t>ROLL : d100=d100(41)=41</w:t>
        <w:br/>
        <w:t>时间已经过去多久了？你试图回忆，却无法得出一个具体的答案。</w:t>
        <w:br/>
        <w:t>但你至少可以肯定，在地球生活的二十二年，绝对长于你穿越后的经历——即使那份记忆已经变成了角落里纷乱的碎片，连带着你所需要的信息一起。</w:t>
        <w:br/>
        <w:t>记忆里的CG只剩下模糊的轮廓，你无法凭借它获得什么参照物，因而只能使用最笨拙的办法：</w:t>
        <w:br/>
        <w:t>全部翻找一遍。</w:t>
        <w:br/>
        <w:t>于是伊比利亚的海岸上多了一个漆黑的身影，他似乎漫无目的，却也始终远离人群。没有人知道他究竟在想什么。</w:t>
        <w:br/>
        <w:t>你也很少思考累赘的东西。</w:t>
        <w:br/>
        <w:t>第二个月途中是否产生意外</w:t>
        <w:br/>
        <w:t>ROLL : d100=d100(12)=12</w:t>
        <w:br/>
        <w:t>大审判官的影子终究从你背后消失了，但你并不意外：对方是执法者，亦是掌权者，他比你有更多不得不去处理的事务。</w:t>
        <w:br/>
        <w:t>而对于你这个棘手的阿戈尔人，审判庭只能维持无力地监视。</w:t>
        <w:br/>
        <w:t>甩掉这些令人分神的麻烦，你只是专注于搜寻每一处可能存在的溶洞，哪怕每一次下潜的结果都是空白，也依然只是有条不紊地巡视。</w:t>
        <w:br/>
        <w:t>习惯孤独使人充满耐心。</w:t>
      </w:r>
    </w:p>
    <w:p>
      <w:pPr>
        <w:pStyle w:val="ThreadMinimal"/>
      </w:pPr>
      <w:r>
        <w:t>第三个月途中是否产生意外</w:t>
        <w:br/>
        <w:t>ROLL : d100=d100(97)=97</w:t>
        <w:br/>
        <w:t>0 负面——100 正面</w:t>
        <w:br/>
        <w:t>ROLL : d100=d100(11)=11</w:t>
        <w:br/>
        <w:t>1-3 深海教会的埋伏</w:t>
        <w:br/>
        <w:t>4-6 探索溶洞时急性发病</w:t>
        <w:br/>
        <w:t>7-9 伊比利亚也有天灾</w:t>
        <w:br/>
        <w:t>10 大成功/大失败</w:t>
        <w:br/>
        <w:t>ROLL : d10=d10(8)=8</w:t>
        <w:br/>
        <w:t>天灾的具体情况是</w:t>
        <w:br/>
        <w:t>1-3 陨石雨</w:t>
        <w:br/>
        <w:t>4-6 地震与大裂谷</w:t>
        <w:br/>
        <w:t>7-9 雷暴飓风</w:t>
        <w:br/>
        <w:t>10 大成功/大失败</w:t>
        <w:br/>
        <w:t>ROLL : d10=d10(7)=7</w:t>
      </w:r>
    </w:p>
    <w:p>
      <w:pPr>
        <w:pStyle w:val="ThreadMinimal"/>
      </w:pPr>
      <w:r>
        <w:t>现实情况可参考台风/飓风，当天灾发生时，你的情况是</w:t>
        <w:br/>
        <w:t>1-3 被天灾围困在城市里</w:t>
        <w:br/>
        <w:t>4-6 被天灾围困在海底</w:t>
        <w:br/>
        <w:t>7-9 在海岸边被突然袭击</w:t>
        <w:br/>
        <w:t>10 大成功/大失败</w:t>
        <w:br/>
        <w:t>ROLL : d10=d10(7)=7</w:t>
        <w:br/>
        <w:t>这一次的探索，还是失败。</w:t>
        <w:br/>
        <w:t>怀揣着轻微的失望，你略感麻木地浮出水面，踏上沙滩，抬眼后才发现天地一片昏黑，狂风刺耳到宛如雷鸣爆破，几乎将你直接卷走。</w:t>
        <w:br/>
        <w:t>你下意识侧身抬手挡风，一个极其不妙的念头骤然闪过。</w:t>
        <w:br/>
        <w:t>……天灾？</w:t>
        <w:br/>
        <w:t>寒意爬上脊背，你瞬间回头，遮天蔽日的浪潮正从视野终点向陆地冲锋，深紫色的云层中闪着火光，混合源石碎片的暴雨随时可能降下——你在拉特兰外的荒野上见过它们的威力，风暴将如爬犁般撕裂大地，留下源石半永久的黑色创痕。</w:t>
        <w:br/>
        <w:t>伊比利亚的海嗣问题麻痹了“玩家”，而你从未这么清晰地意识到：</w:t>
        <w:br/>
        <w:t>这就是你所生活的泰拉。</w:t>
      </w:r>
    </w:p>
    <w:p>
      <w:pPr>
        <w:pStyle w:val="ThreadMinimal"/>
      </w:pPr>
      <w:r>
        <w:t>面对天灾，你唯一的逃生路线反而是跃入海中，再次寻求水的庇佑。</w:t>
        <w:br/>
        <w:t>——即使海洋也已是狂乱的漩涡。</w:t>
        <w:br/>
        <w:t>天灾持续时间</w:t>
        <w:br/>
        <w:t>ROLL : d100=d100(64)=64</w:t>
        <w:br/>
        <w:t>1.天</w:t>
        <w:br/>
        <w:t>2.半周</w:t>
        <w:br/>
        <w:t>3.周</w:t>
        <w:br/>
        <w:t>ROLL : d3=d3(1)=1</w:t>
        <w:br/>
        <w:t>ROLL : d3=d3(2)=2</w:t>
        <w:br/>
        <w:t>这次天灾总共持续四十八小时，情况按天询问。</w:t>
        <w:br/>
        <w:t>海底乱流的强度(天灾+30)</w:t>
        <w:br/>
        <w:t>ROLL : d100+30=d100(53)+30=83</w:t>
        <w:br/>
        <w:t>大于50形成短期漩涡，大于75猎人无法逃脱，大于100 出现海流撕扯</w:t>
      </w:r>
    </w:p>
    <w:p>
      <w:pPr>
        <w:pStyle w:val="ThreadMinimal"/>
      </w:pPr>
      <w:r>
        <w:t>海洋并不是安稳的庇护所，你不会因为水的浸没而窒息，却会因为无法控制自身行动而沦为这台搅拌机里的材料。</w:t>
        <w:br/>
        <w:t>但至少……你不会被海面上的源石雨直接打成筛子。</w:t>
        <w:br/>
        <w:t>第一天是否出现意外</w:t>
        <w:br/>
        <w:t>ROLL : d100=d100(78)=78</w:t>
        <w:br/>
        <w:t>0 负面——100 正面(天灾-30)</w:t>
        <w:br/>
        <w:t>ROLL : d70=d70(70)=70</w:t>
        <w:br/>
        <w:t>1-3 你被冲进了一个岩洞</w:t>
        <w:br/>
        <w:t>4-6 你被卷进深水区安静下来</w:t>
        <w:br/>
        <w:t>7-9 无法逃脱但没有撞到什么</w:t>
        <w:br/>
        <w:t>10 大成功/大失败</w:t>
        <w:br/>
        <w:t>ROLL : d10=d10(8)=8</w:t>
        <w:br/>
        <w:t>虽然洋流混乱地旋转，但你始终没有迎面撞上什么东西，或者被这高速流动的水直接拍进海床。</w:t>
        <w:br/>
        <w:t>这场天灾带给你的只有饥饿、疲倦和令人恶心的头晕。</w:t>
        <w:br/>
        <w:t>你暂时还未流出什么不必要的血。</w:t>
      </w:r>
    </w:p>
    <w:p>
      <w:pPr>
        <w:pStyle w:val="ThreadMinimal"/>
      </w:pPr>
      <w:r>
        <w:t>第二天是否出现意外</w:t>
        <w:br/>
        <w:t>ROLL : d100=d100(30)=30</w:t>
        <w:br/>
        <w:t>好在海猎的躯体质量颇佳，你平安无事地做了两天洗衣机里的衣服，只是当海洋平静下来时，已完全分不清自己身在何方。</w:t>
        <w:br/>
        <w:t>在累的要死的同时，你还想起另一件事：物资、地图和越野车肯定已经化为了废墟。</w:t>
        <w:br/>
        <w:t>……排摸海岸线的计划就此清零。</w:t>
        <w:br/>
        <w:t>你目前的方位是</w:t>
        <w:br/>
        <w:t>1-3 伊比利亚近海</w:t>
        <w:br/>
        <w:t>4-6 伊比利亚远海</w:t>
        <w:br/>
        <w:t>7-9 阿戈尔上方</w:t>
        <w:br/>
        <w:t>10 大成功/大失败</w:t>
        <w:br/>
        <w:t>ROLL : d10=d10(8)=8</w:t>
        <w:br/>
        <w:t>阿戈尔实在是一个很广大的概念，具体方位是</w:t>
        <w:br/>
        <w:t>ROLL : d5=d5(3)=3</w:t>
        <w:br/>
        <w:t>ROLL : d5=d5(5)=5</w:t>
        <w:br/>
        <w:t>中西部，根据只存在于导游心中的模糊地图……你脚底下不会是科洛斯修姆吧</w:t>
        <w:br/>
        <w:t>ROLL : d2=d2(1)=1</w:t>
      </w:r>
    </w:p>
    <w:p>
      <w:pPr>
        <w:pStyle w:val="ThreadMinimal"/>
      </w:pPr>
      <w:r>
        <w:t>你和科洛斯修姆的垂直距离是(小于50可肉眼观测)</w:t>
        <w:br/>
        <w:t>ROLL : d100=d100(39)=39</w:t>
        <w:br/>
        <w:t>咸水久违地安静下来，当猎人疲倦地环顾四周时，却注意到了脚底下那个看似微小的亮点。</w:t>
        <w:br/>
        <w:t>在海中，这只会是阿戈尔文明的灯火。</w:t>
        <w:br/>
        <w:t>而作为离群的猎人，你选择(需要物资-20，通缉犯+20)</w:t>
        <w:br/>
        <w:t>0 接近——100 远离</w:t>
        <w:br/>
        <w:t>ROLL : d100=d100(58)=58</w:t>
        <w:br/>
        <w:t>或许是因为身体的酸痛，或许是精神上的……什么呢，这究竟是什么？</w:t>
        <w:br/>
        <w:t>无法将这一刻的思绪归类为哪一种情感，你只知道，有那么几分钟里，你完全丧失了行动的欲望，只剩下眼球和大脑高速工作，堪称贪婪地记录着眼前的景象：</w:t>
        <w:br/>
        <w:t>一个闪耀在斑斓黑暗中的微小光点。</w:t>
        <w:br/>
        <w:t>你不知道它究竟是哪，但那绝对是属于阿戈尔的领土，城市会在海嗣环绕中依然洁净美丽地运作，代表着令人骄傲的文明……和归处。</w:t>
        <w:br/>
        <w:t>一个你本该属于的终点。</w:t>
        <w:br/>
        <w:t>一个本该属于你的终点。</w:t>
        <w:br/>
        <w:t>但你主动放弃了一切。</w:t>
        <w:br/>
        <w:t>然后你说：</w:t>
        <w:br/>
        <w:t>1-3 “……不能回头。”</w:t>
        <w:br/>
        <w:t>4-6 “……好远。”</w:t>
        <w:br/>
        <w:t>7-9 “……没有差别。”</w:t>
        <w:br/>
        <w:t>10 大成功/大失败</w:t>
        <w:br/>
        <w:t>ROLL : d10=d10(10)=10</w:t>
        <w:br/>
        <w:t>ROLL : d2=d2(2)=2</w:t>
      </w:r>
    </w:p>
    <w:p>
      <w:pPr>
        <w:pStyle w:val="ThreadMinimal"/>
      </w:pPr>
      <w:r>
        <w:t>你的留言唯有</w:t>
        <w:br/>
        <w:t>1-3 “……不必回头。”</w:t>
        <w:br/>
        <w:t>4-6 “……好远。”</w:t>
        <w:br/>
        <w:t>7-9 “你也是……泰拉。”</w:t>
        <w:br/>
        <w:t>10 大成功/大失败</w:t>
        <w:br/>
        <w:t>ROLL : d10=d10(9)=9</w:t>
        <w:br/>
        <w:t>你行走在泰拉之上时，几乎遗忘了阿戈尔也是泰拉的一部分。</w:t>
        <w:br/>
        <w:t>我不属于任何一个具体的国家。</w:t>
        <w:br/>
        <w:t>你成为了深海猎人，但依然只是个误入泰拉的到访者。</w:t>
        <w:br/>
        <w:t>我并不是阿戈尔人。</w:t>
        <w:br/>
        <w:t>归处无处填写，根源无法诉说，现在，你只能暂且这样自称——</w:t>
        <w:br/>
        <w:t>这个人类属于泰拉。</w:t>
        <w:br/>
        <w:t>时间流逝，深海猎人终于毫不迟疑地转身，向离文明更遥远的海域前进。</w:t>
        <w:br/>
        <w:t>即使躯体的痛苦在抗议，即使困意始终侵蚀着意识，即使你已急需休整和一次沉眠……</w:t>
        <w:br/>
        <w:t>但计划不该因此崩塌。</w:t>
        <w:br/>
        <w:t>“提比略”绝不能毫无价值地死于审判。</w:t>
      </w:r>
    </w:p>
    <w:p>
      <w:pPr>
        <w:pStyle w:val="ThreadMinimal"/>
      </w:pPr>
      <w:r>
        <w:t>我们尚未知道深海猎人的体能是否足够横渡大洋，但鉴于你曾断断续续地逃亡成功……或许只需要意志的支撑？</w:t>
        <w:br/>
        <w:t>不过温馨提示，你的上一次逃亡共计耗时三天，而这一次的天灾已经消耗了两天。</w:t>
        <w:br/>
        <w:t>[泰拉 Round 1]</w:t>
        <w:br/>
        <w:t>你选择的方位正确程度(缺乏导航-20)</w:t>
        <w:br/>
        <w:t>ROLL : d80=d80(29)=29</w:t>
        <w:br/>
        <w:t>海域安全性(靠近文明+20)</w:t>
        <w:br/>
        <w:t>ROLL : d100+20=d100(52)+20=72</w:t>
        <w:br/>
        <w:t>前行进度</w:t>
        <w:br/>
        <w:t>ROLL : d100=d100(76)=76</w:t>
        <w:br/>
        <w:t>0.29*76=22.04</w:t>
        <w:br/>
        <w:t>人不会踏入同一条河流。</w:t>
        <w:br/>
        <w:t>除了你，总是走上相似甚至相同的道路。</w:t>
        <w:br/>
        <w:t>是否该将这种机会称为幸运？</w:t>
        <w:br/>
        <w:t>你不知道。</w:t>
      </w:r>
    </w:p>
    <w:p>
      <w:pPr>
        <w:pStyle w:val="ThreadMinimal"/>
      </w:pPr>
      <w:r>
        <w:t>[泰拉 Round 2]</w:t>
        <w:br/>
        <w:t>你选择的方位正确程度(缺乏导航-20)</w:t>
        <w:br/>
        <w:t>ROLL : d80=d80(51)=51</w:t>
        <w:br/>
        <w:t>海域安全性(靠近文明+20)</w:t>
        <w:br/>
        <w:t>ROLL : d100+20=d100(18)+20=38</w:t>
        <w:br/>
        <w:t>前行进度</w:t>
        <w:br/>
        <w:t>ROLL : d100=d100(79)=79</w:t>
        <w:br/>
        <w:t>0.51*79=40.29</w:t>
        <w:br/>
        <w:t>40.29+22.04=62.33</w:t>
        <w:br/>
        <w:t>你的出力(深海猎人+30)</w:t>
        <w:br/>
        <w:t>ROLL : d100+30=d100(27)+30=57</w:t>
        <w:br/>
        <w:t>海嗣的出力(海嗣潮+20)</w:t>
        <w:br/>
        <w:t>ROLL : d100+20=d100(26)+20=46</w:t>
        <w:br/>
        <w:t>凹凸不平的触腕，生命顽强到死亡也无法立刻停止动作，满是毒液的泡囊，戳破后会剧烈烧灼起生物组织，纤细漫长的触须，快到能锋利地裂解海床……险恶的生命前仆后继地涌来。</w:t>
        <w:br/>
        <w:t>猎人久违地与它们战斗。令人熟悉。</w:t>
        <w:br/>
        <w:t>战斗消耗了你的精力，却也活化了你的血，你冷静地审视着敌人，放任锁链真正意义上的完全展开。海洋中的大群远比陆上的恐鱼活跃，它们进化，它们饥饿，它们在斗争中攻击一切活物——但仍然不够。</w:t>
        <w:br/>
        <w:t>最后一只海嗣被撕裂贯穿，你飞速撤离了这片纷纷扬扬的海雪，避免残骸引来的新族群。</w:t>
        <w:br/>
        <w:t>战斗结束。</w:t>
        <w:br/>
        <w:t>只是你的休憩……尚未到来。</w:t>
      </w:r>
    </w:p>
    <w:p>
      <w:pPr>
        <w:pStyle w:val="ThreadMinimal"/>
      </w:pPr>
      <w:r>
        <w:t>[泰拉 Round 3]</w:t>
        <w:br/>
        <w:t>你选择的方位正确程度(缺乏导航-20)</w:t>
        <w:br/>
        <w:t>ROLL : d80=d80(76)=76</w:t>
        <w:br/>
        <w:t>海域安全性</w:t>
        <w:br/>
        <w:t>ROLL : d100=d100(76)=76</w:t>
        <w:br/>
        <w:t>前行进度</w:t>
        <w:br/>
        <w:t>ROLL : d100=d100(16)=16</w:t>
        <w:br/>
        <w:t>0.76*16=12.16</w:t>
        <w:br/>
        <w:t>12.16+62.33=74.49</w:t>
        <w:br/>
        <w:t>三轮消耗时间长度为</w:t>
        <w:br/>
        <w:t>ROLL : d100=d100(16)=16</w:t>
        <w:br/>
        <w:t>1.小时</w:t>
        <w:br/>
        <w:t>2.半天</w:t>
        <w:br/>
        <w:t>3.天</w:t>
        <w:br/>
        <w:t>ROLL : d3=d3(1)=1</w:t>
        <w:br/>
        <w:t>ROLL : d12=d12(11)=11</w:t>
        <w:br/>
        <w:t>是海流顺应了你的愿望，还是你捕捉到了海流的方向？</w:t>
        <w:br/>
        <w:t>——毫无疑问，你正在迅速跨过文明间的边界。</w:t>
      </w:r>
    </w:p>
    <w:p>
      <w:pPr>
        <w:pStyle w:val="ThreadMinimal"/>
      </w:pPr>
      <w:r>
        <w:t>[泰拉 Round 4]</w:t>
        <w:br/>
        <w:t>你选择的方位正确程度(缺乏导航-20)</w:t>
        <w:br/>
        <w:t>ROLL : d80=d80(50)=50</w:t>
        <w:br/>
        <w:t>海域安全性</w:t>
        <w:br/>
        <w:t>ROLL : d100=d100(59)=59</w:t>
        <w:br/>
        <w:t>前行进度</w:t>
        <w:br/>
        <w:t>ROLL : d100=d100(82)=82</w:t>
        <w:br/>
        <w:t>0.5*82=41</w:t>
        <w:br/>
        <w:t>74.49+41=115.49</w:t>
        <w:br/>
        <w:t>当你重新筋疲力尽地爬上岸时，已经是</w:t>
        <w:br/>
        <w:t>ROLL : d100=d100(74)=74</w:t>
        <w:br/>
        <w:t>1.天</w:t>
        <w:br/>
        <w:t>2.半周</w:t>
        <w:br/>
        <w:t>3.周</w:t>
        <w:br/>
        <w:t>ROLL : d3=d3(1)=1</w:t>
        <w:br/>
        <w:t>ROLL : d3=d3(1)=1</w:t>
        <w:br/>
        <w:t>深海猎人的坚韧被彻底挖掘，天灾浪费了你四十八个小时，你也只用了将近两天的时间艰难返回。</w:t>
        <w:br/>
        <w:t>从宏观上看……你的时间依然很长。</w:t>
      </w:r>
    </w:p>
    <w:p>
      <w:pPr>
        <w:pStyle w:val="ThreadMinimal"/>
      </w:pPr>
      <w:r>
        <w:t>对于前功尽弃的现状，你感到</w:t>
        <w:br/>
        <w:t>0 烦躁——100 漠然</w:t>
        <w:br/>
        <w:t>ROLL : d100=d100(66)=66</w:t>
        <w:br/>
        <w:t>物资可以重新补充，地图可以重新绘制，而一场天灾过后，你没有流血，也没有除少许生理和精神痛苦外的任何后遗症，突发性事故没有浪费你太多时间。</w:t>
        <w:br/>
        <w:t>——这已经足够令人满意。</w:t>
        <w:br/>
        <w:t>你对自己的要求只有头脑清醒，以及保持战斗能力。</w:t>
        <w:br/>
        <w:t>还有时间。</w:t>
        <w:br/>
        <w:t>……还有时间。</w:t>
        <w:br/>
        <w:t>[未知溶洞 Round 2]</w:t>
        <w:br/>
        <w:t>搜寻进度</w:t>
        <w:br/>
        <w:t>ROLL : d84+16=d84(38)+16=54</w:t>
        <w:br/>
        <w:t>耗费时长(缺乏后勤+20)</w:t>
        <w:br/>
        <w:t>ROLL : d100+20=d100(10)+20=30</w:t>
        <w:br/>
        <w:t>1.周</w:t>
        <w:br/>
        <w:t>2.半月</w:t>
        <w:br/>
        <w:t>3.月</w:t>
        <w:br/>
        <w:t>ROLL : d3=d3(1)=1</w:t>
        <w:br/>
        <w:t>ROLL : d2=d2(2)=2</w:t>
      </w:r>
    </w:p>
    <w:p>
      <w:pPr>
        <w:pStyle w:val="ThreadMinimal"/>
      </w:pPr>
      <w:r>
        <w:t>这两周是否发生意外</w:t>
        <w:br/>
        <w:t>ROLL : d100=d100(31)=31</w:t>
        <w:br/>
        <w:t>在人类一无所知的时候，命运将其送到了终点的附近。机缘巧合下，你二次登陆时已离那个溶洞相距不远，只需一点更多的运气或许就能——</w:t>
        <w:br/>
        <w:t>——然而探索者对此浑然不觉。</w:t>
        <w:br/>
        <w:t>肮脏、劳累和低贱都已很久不被顾及，你只是捡起了过去的流浪经验：偷盗，维生，工作，换取地图，置办物资，在反复无效的下潜后，又向下一段海岸缓慢走去。</w:t>
        <w:br/>
        <w:t>空旷的沙滩上除了恐鱼的哀鸣，便只剩风和浪的呼叫。时间总是被扯得格外漫长。</w:t>
        <w:br/>
        <w:t>但你前进时什么也没想。</w:t>
        <w:br/>
        <w:t>深海猎人只是一遍又一遍地回忆……组成了他的那些东西。</w:t>
        <w:br/>
        <w:t>无数个人影重新从记忆里升起。</w:t>
        <w:br/>
        <w:t>[未知溶洞 Round 3]</w:t>
        <w:br/>
        <w:t>搜寻进度</w:t>
        <w:br/>
        <w:t>ROLL : d46+54=d46(34)+54=88</w:t>
        <w:br/>
        <w:t>耗费时长(缺乏后勤+20)</w:t>
        <w:br/>
        <w:t>ROLL : d100+20=d100(21)+20=41</w:t>
        <w:br/>
        <w:t>1.周</w:t>
        <w:br/>
        <w:t>2.半月</w:t>
        <w:br/>
        <w:t>3.月</w:t>
        <w:br/>
        <w:t>ROLL : d3=d3(3)=3</w:t>
        <w:br/>
        <w:t>ROLL : d3=d3(2)=2</w:t>
        <w:br/>
        <w:t>1099年9月21日，你仍未找到那条直抵深海的捷径。</w:t>
      </w:r>
    </w:p>
    <w:p>
      <w:pPr>
        <w:pStyle w:val="ThreadMinimal"/>
      </w:pPr>
      <w:r>
        <w:t>第一个月途中是否产生意外</w:t>
        <w:br/>
        <w:t>ROLL : d100=d100(27)=27</w:t>
        <w:br/>
        <w:t>水温升高，腐烂的气味更加严重，人们瑟瑟发抖的身躯略微舒展，暖风拂过时，你看见一支蓝紫色的花在盐碱地边盛开。</w:t>
        <w:br/>
        <w:t>伊比利亚的夏天到来了。</w:t>
        <w:br/>
        <w:t>炎热潮湿的天气，你仍裹着那掩人耳目的斗篷，却又因此想起了阿戈尔——那是个没有四季可言的文明，正如科洛斯修姆永远温暖如初，整座城市的温度全靠空气系统自动调控，连白日与黑夜都是伪命题。你曾经为此极不习惯地心情低落许久，最后却还是向时间妥协：你习惯了。</w:t>
        <w:br/>
        <w:t>你总在被迫抗争，于是总在被迫妥协。</w:t>
        <w:br/>
        <w:t>而每一次，你都习惯了。</w:t>
        <w:br/>
        <w:t>但现在你至少知道，自己选择了一条怎样的道路：无论结局如何，你都在为弥补些什么而主动抗争。</w:t>
        <w:br/>
        <w:t>……真是令人聊以慰藉的安心。</w:t>
        <w:br/>
        <w:t>第二个月途中是否产生意外</w:t>
        <w:br/>
        <w:t>ROLL : d100=d100(63)=63</w:t>
        <w:br/>
        <w:t>0 负面——100 正面</w:t>
        <w:br/>
        <w:t>ROLL : d100=d100(58)=58</w:t>
        <w:br/>
        <w:t>1-3 你获得了郁金香的支持</w:t>
        <w:br/>
        <w:t>4-6 你得到了一份雇佣</w:t>
        <w:br/>
        <w:t>7-9 你发掘了一项新爱好</w:t>
        <w:br/>
        <w:t>10 大成功/大失败</w:t>
        <w:br/>
        <w:t>ROLL : d10=d10(9)=9</w:t>
      </w:r>
    </w:p>
    <w:p>
      <w:pPr>
        <w:pStyle w:val="ThreadMinimal"/>
      </w:pPr>
      <w:r>
        <w:t>这个打发时间的新爱好是</w:t>
        <w:br/>
        <w:t>1-3 艺术类</w:t>
        <w:br/>
        <w:t>4-6 生活类</w:t>
        <w:br/>
        <w:t>7-9 收藏类</w:t>
        <w:br/>
        <w:t>10 大成功/大失败</w:t>
        <w:br/>
        <w:t>ROLL : d10=d10(3)=3</w:t>
        <w:br/>
        <w:t>1-3 歌唱</w:t>
        <w:br/>
        <w:t>4-6 绘画</w:t>
        <w:br/>
        <w:t>7-9 雕塑</w:t>
        <w:br/>
        <w:t>10 大成功/大失败</w:t>
        <w:br/>
        <w:t>ROLL : d10=d10(3)=3</w:t>
        <w:br/>
        <w:t>你的音乐造诣曾经惨不忍睹，不过靠阿戈尔艺术氛围的熏陶(以及你忙里偷闲的补习)，后来至少有及格水平，指唱一支歌能平平无奇不跑调地唱完。</w:t>
        <w:br/>
        <w:t>但这样的背景下，你还能爱好唱歌的原因是</w:t>
        <w:br/>
        <w:t>1-3 不说话能力会退化</w:t>
        <w:br/>
        <w:t>4-6 遇到了喜欢的民歌</w:t>
        <w:br/>
        <w:t>7-9 有人改变了你</w:t>
        <w:br/>
        <w:t>10 大成功/大失败</w:t>
        <w:br/>
        <w:t>ROLL : d10=d10(2)=2</w:t>
      </w:r>
    </w:p>
    <w:p>
      <w:pPr>
        <w:pStyle w:val="ThreadMinimal"/>
      </w:pPr>
      <w:r>
        <w:t>“我……”在第一个音窜出喉咙时，你便意识到了不妙。</w:t>
        <w:br/>
        <w:t>什么时候变成这样的？嗓音干涩、嘶哑而走调，喉咙和声带都略微失去了控制，字句间的音量和发音糊成一团，怪模怪样得令人费解。</w:t>
        <w:br/>
        <w:t>然而和你以物换物的村民似乎毫不见怪。</w:t>
        <w:br/>
        <w:t>“常见得很。”他抽着烟，心不在焉地坐在台阶上，“那群缩在房子里不说话的，都是你这个样。”</w:t>
        <w:br/>
        <w:t>……在破败中等死的深海教徒。</w:t>
        <w:br/>
        <w:t>一双双空洞的眼睛在回忆中闪现，逼迫你不得不迅速正视起现实：如果再这样沉默下去，人类的说话能力真的会完全退化。你可不想成为未开化的野人。</w:t>
        <w:br/>
        <w:t>“所以……”</w:t>
        <w:br/>
        <w:t>一些不成曲调的段落，一支短小而反复的民歌，一首残存在你记忆中的独唱曲。</w:t>
        <w:br/>
        <w:t>“唱吧。”</w:t>
        <w:br/>
        <w:t>你喜爱着歌唱的高效与自由。</w:t>
        <w:br/>
        <w:t>[未知溶洞 Round 4]</w:t>
        <w:br/>
        <w:t>搜寻进度</w:t>
        <w:br/>
        <w:t>ROLL : d12+88=d12(4)+88=92</w:t>
        <w:br/>
        <w:t>耗费时长(缺乏后勤+20)</w:t>
        <w:br/>
        <w:t>ROLL : d100+20=d100(25)+20=45</w:t>
        <w:br/>
        <w:t>1.周</w:t>
        <w:br/>
        <w:t>2.半月</w:t>
        <w:br/>
        <w:t>3.月</w:t>
        <w:br/>
        <w:t>ROLL : d3=d3(1)=1</w:t>
        <w:br/>
        <w:t>ROLL : d2=d2(1)=1</w:t>
      </w:r>
    </w:p>
    <w:p>
      <w:pPr>
        <w:pStyle w:val="ThreadMinimal"/>
      </w:pPr>
      <w:r>
        <w:t>1099年的秋天即将到来，斐尔迪南利用递质研发超级武器的阴谋将会败露，奥伦的萨卡兹屠杀计划将被费德里科阻止，新沃尔西尼将不会再有家族介入——</w:t>
        <w:br/>
        <w:t>但这些对某人能铭记一生的瞬间都与深海猎人无关。</w:t>
        <w:br/>
        <w:t>你的眼睛只看向永不停歇的潮汐。</w:t>
        <w:br/>
        <w:t>失败，失败，然后是失败，探索者正急不可耐又麻木顺从地等待一次成功。</w:t>
        <w:br/>
        <w:t>[未知溶洞 Round 4]</w:t>
        <w:br/>
        <w:t>搜寻进度</w:t>
        <w:br/>
        <w:t>ROLL : d8+92=d8(2)+92=94</w:t>
        <w:br/>
        <w:t>耗费时长(缺乏后勤+20)</w:t>
        <w:br/>
        <w:t>ROLL : d100+20=d100(58)+20=78</w:t>
        <w:br/>
        <w:t>1.一个月</w:t>
        <w:br/>
        <w:t>2.两个月</w:t>
        <w:br/>
        <w:t>3.三个月</w:t>
        <w:br/>
        <w:t>ROLL : d3=d3(3)=3</w:t>
        <w:br/>
        <w:t>1099年的12月28日，倒计时仅有三天。</w:t>
        <w:br/>
        <w:t>你的休息在更遥远的时间。</w:t>
      </w:r>
    </w:p>
    <w:p>
      <w:pPr>
        <w:pStyle w:val="ThreadMinimal"/>
      </w:pPr>
      <w:r>
        <w:t>第一个月是否发生意外</w:t>
        <w:br/>
        <w:t>ROLL : d100=d100(29)=29</w:t>
        <w:br/>
        <w:t>时间走过你所走的路途。歌声无聊地漂泊在水洼上，唯有礁石能回以海浪。</w:t>
        <w:br/>
        <w:t>一次极其纯粹而机械的歌唱，不追求技巧、不追求情感，你只是张口，任由气流顺着思绪升高或降低，唱完就忘，无有记录。</w:t>
        <w:br/>
        <w:t>没人评价你，你也从不评价自己，</w:t>
        <w:br/>
        <w:t>艺术在文明时期复现出其最原始的形态。</w:t>
        <w:br/>
        <w:t>第二个月是否发生意外</w:t>
        <w:br/>
        <w:t>ROLL : d100=d100(47)=47</w:t>
        <w:br/>
        <w:t>伊比利亚没有雪花，于是当第一阵寒风从海面上奔来时，你是第一个意识到冬天到来的人。</w:t>
        <w:br/>
        <w:t>……更困难的时候要到了。</w:t>
        <w:br/>
        <w:t>对于生活在伊比利亚的人而言，冬天代表着温度降低，柴火和食物更加紧缺，街道上彻底失去了人影，而海嗣却并未收敛多少。</w:t>
        <w:br/>
        <w:t>在自然的残酷下，人类总是比无智生物拥有更多的苦痛。</w:t>
        <w:br/>
        <w:t>“可你没什么变化。”你裹紧破旧的斗篷，对那无动于衷的咸水说，“好在，我也没什么变化。”</w:t>
        <w:br/>
        <w:t>寒冷并不会阻挡猎人探索的步伐。</w:t>
      </w:r>
    </w:p>
    <w:p>
      <w:pPr>
        <w:pStyle w:val="ThreadMinimal"/>
      </w:pPr>
      <w:r>
        <w:t>第三个月是否发生意外</w:t>
        <w:br/>
        <w:t>ROLL : d100=d100(76)=76</w:t>
        <w:br/>
        <w:t>0 负面——100 正面</w:t>
        <w:br/>
        <w:t>ROLL : d100=d100(60)=60</w:t>
        <w:br/>
        <w:t>1-3 你碰到了分部，补充物资</w:t>
        <w:br/>
        <w:t>4-6 你因某事被人送了礼物</w:t>
        <w:br/>
        <w:t>7-9 斯卡蒂找到了你后帮忙</w:t>
        <w:br/>
        <w:t>10 大成功/大失败</w:t>
        <w:br/>
        <w:t>ROLL : d10=d10(6)=6</w:t>
        <w:br/>
        <w:t>1-3 见义勇为被送了贝壳</w:t>
        <w:br/>
        <w:t>4-6 英雄救美被送了羽毛</w:t>
        <w:br/>
        <w:t>7-9 很难说算不算卖唱</w:t>
        <w:br/>
        <w:t>10 大成功/大失败</w:t>
        <w:br/>
        <w:t>ROLL : d10=d10(7)=7</w:t>
      </w:r>
    </w:p>
    <w:p>
      <w:pPr>
        <w:pStyle w:val="ThreadMinimal"/>
      </w:pPr>
      <w:r>
        <w:t>“哈，被我抓到了吧！”黎博利小孩忽然跑过来，扯着你的衣袖喊，“我就说你会偷偷唱歌！”</w:t>
        <w:br/>
        <w:t>斧头一不小心将木桩一分为二，你的思绪还沉浸在前文明实验记录的默背中，一时间只能呆呆地看着他：“……啊？”</w:t>
        <w:br/>
        <w:t>谁家小孩，你试图从四周找到家长的影子，却只能看见忙碌而有序的村庄。这群伊比利亚人肯雇佣一个陌生人自然是有理由的：年关将近，他们忙得不可开交，甚至能对谨慎的阿戈尔人睁一只眼闭一只眼。</w:t>
        <w:br/>
        <w:t>“我观察你很久了，别想耍赖！”小孩仍然在你脚边蹦来蹦去，“你每次干活的时候都会唱歌，很轻很轻地唱——但你之前每次都骗人说你不会唱歌，坏！”</w:t>
        <w:br/>
        <w:t>……还有这事？</w:t>
        <w:br/>
        <w:t>你面无表情地盯着他：“然后？”</w:t>
        <w:br/>
        <w:t>吵死了，这小崽子简直跟个泥鳅一样抓不住，或者说你也根本不敢用力抓。</w:t>
        <w:br/>
        <w:t>对方弱弱地收回手，有点怂地后退了一步：“然后……我想听你之前唱的那个，而且……”他忽然精神一振，“你唱了我就不烦你了！”</w:t>
        <w:br/>
        <w:t>小孩。你绝望地闭上眼睛。</w:t>
        <w:br/>
        <w:t>最后你被迫唱了一首什么歌</w:t>
        <w:br/>
        <w:t>1-3 阿戈尔抒情歌</w:t>
        <w:br/>
        <w:t>4-6 伊比利亚民歌</w:t>
        <w:br/>
        <w:t>7-9 没有歌词的自编曲</w:t>
        <w:br/>
        <w:t>10 大成功/大失败</w:t>
        <w:br/>
        <w:t>ROLL : d10=d10(1)=1</w:t>
        <w:br/>
        <w:t>来自阿戈尔的声音轻轻在伊比利亚的院子里响起。</w:t>
        <w:br/>
        <w:t>音乐跨过了文明的边界。</w:t>
      </w:r>
    </w:p>
    <w:p>
      <w:pPr>
        <w:pStyle w:val="ThreadMinimal"/>
      </w:pPr>
      <w:r>
        <w:t>[未知溶洞 Round 5]</w:t>
        <w:br/>
        <w:t>搜寻进度</w:t>
        <w:br/>
        <w:t>ROLL : d6+94=d6(4)+94=98</w:t>
        <w:br/>
        <w:t>耗费时长(缺乏后勤+20)</w:t>
        <w:br/>
        <w:t>ROLL : d100+20=d100(58)+20=78</w:t>
        <w:br/>
        <w:t>1.一个月</w:t>
        <w:br/>
        <w:t>2.两个月</w:t>
        <w:br/>
        <w:t>3.三个月</w:t>
        <w:br/>
        <w:t>ROLL : d3=d3(1)=1</w:t>
        <w:br/>
        <w:t>1100年的1月28日……也许你真的抢在了故事开启之前？</w:t>
        <w:br/>
        <w:t>但如果你要通知凯博俩人——</w:t>
        <w:br/>
        <w:t>请问罗德岛现在又在哪里？它和伊比利亚的距离是</w:t>
        <w:br/>
        <w:t>ROLL : d100=d100(27)=27</w:t>
        <w:br/>
        <w:t>小于25进入伊比利亚，小于50在伊比利亚附近</w:t>
      </w:r>
    </w:p>
    <w:p>
      <w:pPr>
        <w:pStyle w:val="ThreadMinimal"/>
      </w:pPr>
      <w:r>
        <w:t>鉴于伊比利亚这个城际网络全部报废的情况，你最快的通知方式是</w:t>
        <w:br/>
        <w:t>1-3 根据消息亲自去找罗德岛</w:t>
        <w:br/>
        <w:t>4-6 找到伊比利亚分部后发电讯</w:t>
        <w:br/>
        <w:t>7-9 其实凯博已进入伊比利亚</w:t>
        <w:br/>
        <w:t>10 大成功/大失败</w:t>
        <w:br/>
        <w:t>ROLL : d10=d10(1)=1</w:t>
        <w:br/>
        <w:t>从你发现通道的位置到罗德岛停靠的荒野需要耗时</w:t>
        <w:br/>
        <w:t>ROLL : d100=d100(96)=96</w:t>
        <w:br/>
        <w:t>1.月</w:t>
        <w:br/>
        <w:t>2.季</w:t>
        <w:br/>
        <w:t>3.半年</w:t>
        <w:br/>
        <w:t>ROLL : d3=d3(1)=1</w:t>
        <w:br/>
        <w:t>ROLL : d3=d3(2)=2</w:t>
        <w:br/>
        <w:t>所以为什么找个边界上的罗德岛还要两个月</w:t>
        <w:br/>
        <w:t>1-3 横跨了一整个伊比利亚</w:t>
        <w:br/>
        <w:t>4-6 甩掉审判庭花了很多时间</w:t>
        <w:br/>
        <w:t>7-9 深海教会重新找上了你</w:t>
        <w:br/>
        <w:t>10 大成功/大失败</w:t>
        <w:br/>
        <w:t>ROLL : d10=d10(5)=5</w:t>
      </w:r>
    </w:p>
    <w:p>
      <w:pPr>
        <w:pStyle w:val="ThreadMinimal"/>
      </w:pPr>
      <w:r>
        <w:t>第一个月是否发生意外</w:t>
        <w:br/>
        <w:t>ROLL : d100=d100(40)=40</w:t>
        <w:br/>
        <w:t>几乎无底的狭窄通道向下延伸，你在嗅闻中分辨出更深的水，和……海嗣的气息。</w:t>
        <w:br/>
        <w:t>这是终点？这真的是终点？过于漫长的失望反而使人不敢轻易地接过结果，你睁大眼睛望进黑暗，回头只看见浪潮依旧，双月的光照亮了泰拉。</w:t>
        <w:br/>
        <w:t>早就没有人能为你给出任何建议。</w:t>
        <w:br/>
        <w:t>……早就没人能听你说出每一句无用之语。</w:t>
        <w:br/>
        <w:t>无形的任务列表自动翻页向前：去找罗德岛，去找凯尔希，去找博士……和“预言家”，并且甩掉所有紧盯着的审判官。</w:t>
        <w:br/>
        <w:t>深海猎人重新专注地投入任务。</w:t>
        <w:br/>
        <w:t>你不能让伊比利亚对罗德岛产生额外的警惕。</w:t>
        <w:br/>
        <w:t>第二个月是否发生意外</w:t>
        <w:br/>
        <w:t>ROLL : d100=d100(93)=93</w:t>
        <w:br/>
        <w:t>0 负面——100 正面</w:t>
        <w:br/>
        <w:t>ROLL : d100=d100(38)=38</w:t>
        <w:br/>
        <w:t>1-3 深海教会的主教有意阻截</w:t>
        <w:br/>
        <w:t>4-6 斯卡蒂来找你但遇见了教会</w:t>
        <w:br/>
        <w:t>7-9 伊比利亚拒绝罗德岛入境</w:t>
        <w:br/>
        <w:t>10 大成功/大失败</w:t>
        <w:br/>
        <w:t>ROLL : d10=d10(2)=2</w:t>
      </w:r>
    </w:p>
    <w:p>
      <w:pPr>
        <w:pStyle w:val="ThreadMinimal"/>
      </w:pPr>
      <w:r>
        <w:t>在放任你这个实验题逍遥几年后，深海教会终于下定决心来回收这个珍贵的实验样本。</w:t>
        <w:br/>
        <w:t>他们深海猎人你准备的猎场是</w:t>
        <w:br/>
        <w:t>1-3 主教+海嗣潮</w:t>
        <w:br/>
        <w:t>4-6 +巨型海嗣</w:t>
        <w:br/>
        <w:t>7-9 +一村邪教徒</w:t>
        <w:br/>
        <w:t>10 大成功/大失败</w:t>
        <w:br/>
        <w:t>ROLL : d10=d10(7)=7</w:t>
        <w:br/>
        <w:t>寒冷的春雨滴落在地，什么气味都没有，除了伊比利亚土地本身的咸涩，风中只有植物浸水的芳香。</w:t>
        <w:br/>
        <w:t>湿度高得阿戈尔人都有点呼吸不畅……猎人的视线越过雾蒙蒙的细雨，看向广白世界中更遥远的部分，下一个村庄的屋顶朦胧地浮现。</w:t>
        <w:br/>
        <w:t>“有人吗——”又是一个半死不活的渔村，你习惯地找了扇最结实的门敲，“能换吃的吗？”</w:t>
        <w:br/>
        <w:t>声音很安静地扩散出去。</w:t>
        <w:br/>
        <w:t>开门的人是</w:t>
        <w:br/>
        <w:t>1-3 老人</w:t>
        <w:br/>
        <w:t>4-6 女人</w:t>
        <w:br/>
        <w:t>7-9 青年</w:t>
        <w:br/>
        <w:t>10 大成功/大失败</w:t>
        <w:br/>
        <w:t>ROLL : d10=d10(6)=6</w:t>
      </w:r>
    </w:p>
    <w:p>
      <w:pPr>
        <w:pStyle w:val="ThreadMinimal"/>
      </w:pPr>
      <w:r>
        <w:t>“抱歉……”略显耳熟的声音从门板后传来，婉转动听。</w:t>
        <w:br/>
        <w:t>是谁？你知道自己的手已经下意识摸上了武器，她像谁，她是谁？你怎么会如此警惕和畏惧一个人——</w:t>
        <w:br/>
        <w:t>“恐怕不行。”</w:t>
        <w:br/>
        <w:t>黑发的黎博利女人含笑端详你，和背后的整个世界都精致得格格不入，“提比略，好久……不见。”</w:t>
        <w:br/>
        <w:t>“我很高兴你还是如此地富有活力。”</w:t>
        <w:br/>
        <w:t>阿玛雅故弄玄虚的时候，你选择</w:t>
        <w:br/>
        <w:t>1-3 不考虑谈话直接杀死</w:t>
        <w:br/>
        <w:t>4-6 暂且试着听听她想说什么</w:t>
        <w:br/>
        <w:t>7-9 毫不犹豫地扭头就跑</w:t>
        <w:br/>
        <w:t>10 大成功/大失败</w:t>
        <w:br/>
        <w:t>ROLL : d10=d10(5)=5</w:t>
        <w:br/>
        <w:t>秉着所有消息来者不拒的准则，你暂且抽出几分钟探听阿玛雅又在准备什么计划。</w:t>
        <w:br/>
        <w:t>而时隔多年，你对阿玛雅的态度是</w:t>
        <w:br/>
        <w:t>1-3 冷漠</w:t>
        <w:br/>
        <w:t>4-6 厌恶</w:t>
        <w:br/>
        <w:t>7-9 恶心</w:t>
        <w:br/>
        <w:t>10 大成功/大失败</w:t>
        <w:br/>
        <w:t>ROLL : d10=d10(1)=1</w:t>
      </w:r>
    </w:p>
    <w:p>
      <w:pPr>
        <w:pStyle w:val="ThreadMinimal"/>
      </w:pPr>
      <w:r>
        <w:t>阿玛雅，深海主教，对你进行手术改造的负责人。</w:t>
        <w:br/>
        <w:t>她仍然微笑着等待你的回答。</w:t>
        <w:br/>
        <w:t>“你在等待什么？”然而对方注定要大失所望，“你希望在我脸上看到什么？”</w:t>
        <w:br/>
        <w:t>记忆蜻蜓点水般掠过脑海，被刻入本能的畏惧瞬间控制，深海猎人凝视着她，既不因为过去遭受的虐待而暴怒，也不因为她所出现代表的危机紧张，只是极其单纯地看着一个客体——</w:t>
        <w:br/>
        <w:t>“除了惺惺作态的矫饰，你还剩下什么？”</w:t>
        <w:br/>
        <w:t>你漠然地抽出武器，等待阿玛雅交出你所需要的信息。</w:t>
        <w:br/>
        <w:t>——或者就这样闭上嘴死去。</w:t>
        <w:br/>
        <w:t>阿玛雅的回答是</w:t>
        <w:br/>
        <w:t>1-3 不高兴地发出信号</w:t>
        <w:br/>
        <w:t>4-6 继续尝试攻心计</w:t>
        <w:br/>
        <w:t>7-9 她的确有事想告诉你</w:t>
        <w:br/>
        <w:t>10 大成功/大失败</w:t>
        <w:br/>
        <w:t>ROLL : d10=d10(8)=8</w:t>
        <w:br/>
        <w:t>1-3 新的使者已经出发了</w:t>
        <w:br/>
        <w:t>4-6 阿戈尔宣布提比略死亡</w:t>
        <w:br/>
        <w:t>7-9 告诉你活不了多久除非</w:t>
        <w:br/>
        <w:t>10 大成功/大失败</w:t>
        <w:br/>
        <w:t>ROLL : d10=d10(7)=7</w:t>
      </w:r>
    </w:p>
    <w:p>
      <w:pPr>
        <w:pStyle w:val="ThreadMinimal"/>
      </w:pPr>
      <w:r>
        <w:t>鉴于阿玛雅试图用事实打动你而诱骗你加入深海教会，她所说的事实将是</w:t>
        <w:br/>
        <w:t>1-3 你矿石病其实比幽灵鲨严重</w:t>
        <w:br/>
        <w:t>4-6 +根本活不了多久了</w:t>
        <w:br/>
        <w:t>7-9 +除非继续接受教会的改造</w:t>
        <w:br/>
        <w:t>10 大成功/大失败</w:t>
        <w:br/>
        <w:t>ROLL : d10=d10(6)=6</w:t>
        <w:br/>
        <w:t>事实很简单，你病得很重，且一直在恶化，你会很快死去，连像劳伦缇娜那样接受治疗的机会都没有。</w:t>
        <w:br/>
        <w:t>尽管一路上没有对你的病情多加详述，但实际情况就是，你甚至经历了一场天灾。</w:t>
        <w:br/>
        <w:t>现在发病间隔和时长变为</w:t>
        <w:br/>
        <w:t>ROLL : d30=d30(22)=22</w:t>
        <w:br/>
        <w:t>ROLL : d7=d7(7)=7</w:t>
        <w:br/>
        <w:t>每隔22天会发作7天，具体发病烈度是否上升</w:t>
        <w:br/>
        <w:t>ROLL : d100=d100(4)=4</w:t>
        <w:br/>
        <w:t>痛苦暂时没有越来越疯狂，但折磨却是切实地逐步拉长，你恐怕是对自己身体情况最清楚的人，但……</w:t>
        <w:br/>
        <w:t>你真的会在意这个吗？</w:t>
      </w:r>
    </w:p>
    <w:p>
      <w:pPr>
        <w:pStyle w:val="ThreadMinimal"/>
      </w:pPr>
      <w:r>
        <w:t>你的寿命大致还剩余</w:t>
        <w:br/>
        <w:t>ROLL : d100=d100(64)=64</w:t>
        <w:br/>
        <w:t>1.一年</w:t>
        <w:br/>
        <w:t>2.两年</w:t>
        <w:br/>
        <w:t>3.三年</w:t>
        <w:br/>
        <w:t>ROLL : d3=d3(3)=3</w:t>
        <w:br/>
        <w:t>以及深海教会埋伏你时，你是否处于病发期</w:t>
        <w:br/>
        <w:t>ROLL : d100=d100(80)=80</w:t>
        <w:br/>
        <w:t>大于50处于，大于75影响战斗力</w:t>
        <w:br/>
        <w:t>“还剩下关于你生命的一点小秘密。”阿玛雅甚至略带怜悯，仿佛她不曾是那个鲜血淋漓的主刀人，“阿戈尔人的平均寿命是一百五十年，深海猎人恐怕更甚，提比略，然而以你的年纪，大概还从未计算过寿命——”</w:t>
        <w:br/>
        <w:t>“但在矿石病的侵蚀下，我们都只剩三年。”</w:t>
        <w:br/>
        <w:t>深海教会还剩三年回收和解析这个样本，否则它会爆炸为空气里又一次闪耀的火花。</w:t>
        <w:br/>
        <w:t>“猎人，你确定要和最后的治疗方案作对？”她遗憾地向你伸手，“你仍然要为一个鬼魂……坚守你那并不存在的信仰？”</w:t>
        <w:br/>
        <w:t>作为一个逃兵……</w:t>
        <w:br/>
        <w:t>“提比略”似乎没什么资格反驳她。</w:t>
      </w:r>
    </w:p>
    <w:p>
      <w:pPr>
        <w:pStyle w:val="ThreadMinimal"/>
      </w:pPr>
      <w:r>
        <w:t>骨髓，神经，肌肉，它们都在尖叫着战栗，人的本能总是抗拒痛苦，向解脱屈服——</w:t>
        <w:br/>
        <w:t>可猎人已经为此而平静地期待死亡。</w:t>
        <w:br/>
        <w:t>“我的确并不效忠于阿戈尔。”你以一个极轻和极轻蔑的笑容回复，冷眼旁观阿玛雅在剑锋下撤退，“但这不代表我会正眼看待你们这群渣滓。”</w:t>
        <w:br/>
        <w:t>“——所以，滚。”</w:t>
        <w:br/>
        <w:t>任何个人、国家和教义都不配得到你的献身。</w:t>
        <w:br/>
        <w:t>你的生命属于你自己。</w:t>
        <w:br/>
        <w:t>……和你自己所作出的选择。</w:t>
        <w:br/>
        <w:t>这个人从不自称救世主。</w:t>
        <w:br/>
        <w:t>那只是听从了内心最渴望的声音。</w:t>
        <w:br/>
        <w:t>[陷阱 Round 1]</w:t>
        <w:br/>
        <w:t>你的速度(深海猎人+30，矿石病发作-10)</w:t>
        <w:br/>
        <w:t>ROLL : d100+20=d100(55)+20=75</w:t>
        <w:br/>
        <w:t>巨型海嗣的速度(海嗣+30)</w:t>
        <w:br/>
        <w:t>ROLL : d100+30=d100(93)+30=123</w:t>
        <w:br/>
        <w:t>海嗣潮的速度(海嗣+30)</w:t>
        <w:br/>
        <w:t>ROLL : d100+30=d100(10)+30=40</w:t>
        <w:br/>
        <w:t>逃亡进度</w:t>
        <w:br/>
        <w:t>ROLL : d100=d100(94)=94</w:t>
      </w:r>
    </w:p>
    <w:p>
      <w:pPr>
        <w:pStyle w:val="ThreadMinimal"/>
      </w:pPr>
      <w:r>
        <w:t>你的伤亡程度(深海猎人-20)</w:t>
        <w:br/>
        <w:t>ROLL : d100=d100(33)=33-20=13</w:t>
        <w:br/>
        <w:t>在你佯装前扑的瞬间，阿玛雅脚底下的溟痕骤然浮现，凹凸不平的菌毯奋力挤开原本掩饰好的泥土，在同胞的催化下，它们早就替代了整片土地，然后——</w:t>
        <w:br/>
        <w:t>小半个村落轰然爆起水雾和烟尘。</w:t>
        <w:br/>
        <w:t>地面塌陷，埋伏的巨型海嗣向你张开贪婪的口器，触腕笔直地扎透溟痕和土壤，防不胜防如利箭攒射，你的身上瞬间多了数道血痕。这个畸形生命……原本大概又是哪位主教的变体。</w:t>
        <w:br/>
        <w:t>“令人作呕。”你皱着眉评价。</w:t>
        <w:br/>
        <w:t>锁链带着短匕扎进岩壁，猎人借着荡开的瞬间向外继续投掷利器，毫不恋战地离开战场。</w:t>
        <w:br/>
        <w:t>但当你落地的瞬间，村民们拦住了你。他们瘦骨嶙峋，衣衫破败，连武器都没有，几乎没有战斗力可言。</w:t>
        <w:br/>
        <w:t>——除了眼睛里那失智般狂热的光。</w:t>
        <w:br/>
        <w:t>村民还没有化作海嗣，还是十数条符合法律定义人权的生命，尽管他们在雨中冲上来阻碍你时，完全是以海嗣的身份在行动。</w:t>
        <w:br/>
        <w:t>“深海猎人能轻而易举地屠戮一般人类。”</w:t>
        <w:br/>
        <w:t>……真的能吗？</w:t>
        <w:br/>
        <w:t>阿玛雅在看着，你很清楚这点。</w:t>
      </w:r>
    </w:p>
    <w:p>
      <w:pPr>
        <w:pStyle w:val="ThreadMinimal"/>
      </w:pPr>
      <w:r>
        <w:t>你对此的选择是</w:t>
        <w:br/>
        <w:t>0 绕开——100 杀戮</w:t>
        <w:br/>
        <w:t>ROLL : d100=d100(70)=70</w:t>
        <w:br/>
        <w:t>场面血腥程度(忙于战斗+20)</w:t>
        <w:br/>
        <w:t>ROLL : d100+20=d100(58)+20=78</w:t>
        <w:br/>
        <w:t>当第一块人类肢体飞溅而过时，阿玛雅的笑容彻底消失了。</w:t>
        <w:br/>
        <w:t>“你疯了……你竟然疯了！”她在海嗣环绕中不可置信地盯着那个切碎人类的刽子手。</w:t>
        <w:br/>
        <w:t>——难道提比略早就疯了？</w:t>
        <w:br/>
        <w:t>一个主动抛弃了国家与同伴、无处可归、被矿石病折磨的流亡者，如果他放下身为阿戈尔人的骄傲与道德，还能有什么支撑他不投向大群的怀抱？</w:t>
        <w:br/>
        <w:t>近在咫尺的屠杀不会告诉她答案。</w:t>
        <w:br/>
        <w:t>[陷阱 Round 2]</w:t>
        <w:br/>
        <w:t>你的速度(深海猎人+30，矿石病发作-10)</w:t>
        <w:br/>
        <w:t>ROLL : d100+20=d100(45)+20=65</w:t>
        <w:br/>
        <w:t>巨型海嗣的速度(海嗣+30)</w:t>
        <w:br/>
        <w:t>ROLL : d100+30=d100(81)+30=111</w:t>
        <w:br/>
        <w:t>海嗣潮的速度(海嗣+30)</w:t>
        <w:br/>
        <w:t>ROLL : d100+30=d100(45)+30=75</w:t>
        <w:br/>
        <w:t>逃亡进度</w:t>
        <w:br/>
        <w:t>ROLL : d6+94=d6(1)+94=95</w:t>
      </w:r>
    </w:p>
    <w:p>
      <w:pPr>
        <w:pStyle w:val="ThreadMinimal"/>
      </w:pPr>
      <w:r>
        <w:t>你的伤亡程度(深海猎人-20)</w:t>
        <w:br/>
        <w:t>ROLL : d100=d100(50)=50-20=30</w:t>
        <w:br/>
        <w:t>——还能有什么支撑他不投向大群的怀抱？</w:t>
        <w:br/>
        <w:t>还有你从未表露出的恐惧与憎恨。</w:t>
        <w:br/>
        <w:t>一想到海嗣，你只能联想到战斗、伤口、痛苦与死亡……甚至是更悲惨的生不如死。猎人承认某些个体外形的美丽，却也绝不会忘记它们本质上的恶性。</w:t>
        <w:br/>
        <w:t>"你们……只配得到死。"</w:t>
        <w:br/>
        <w:t>流血的猎人对流血的敌人说出箴言。</w:t>
        <w:br/>
        <w:t>[陷阱 Round 3]</w:t>
        <w:br/>
        <w:t>你的速度(深海猎人+30，矿石病发作-10)</w:t>
        <w:br/>
        <w:t>ROLL : d100+20=d100(93)+20=113</w:t>
        <w:br/>
        <w:t>巨型海嗣的速度(海嗣+30)</w:t>
        <w:br/>
        <w:t>ROLL : d100+30=d100(40)+30=70</w:t>
        <w:br/>
        <w:t>海嗣潮的速度(海嗣+30)</w:t>
        <w:br/>
        <w:t>ROLL : d100+30=d100(25)+30=55</w:t>
        <w:br/>
        <w:t>逃亡进度</w:t>
        <w:br/>
        <w:t>ROLL : d5+95=d5(2)+95=97</w:t>
        <w:br/>
        <w:t>你甩下一地血色狼藉，教会的幻梦仍是虚无泡影。</w:t>
      </w:r>
    </w:p>
    <w:p>
      <w:pPr>
        <w:pStyle w:val="ThreadMinimal"/>
      </w:pPr>
      <w:r>
        <w:t>特别放送</w:t>
        <w:br/>
        <w:t>感谢@糖纸纸纸的绘画，追加完成了四位角色的粗略服设。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[img]https://img.nga.178.com/attachments/mon_202409/14/meQ0-2c1T3cS1v9-1uc.jpg.medium.jpg[/img]</w:t>
        <w:br/>
        <w:t>玛尔卡</w:t>
        <w:br/>
        <w:t>关键词：珍珠、交际花、主教</w:t>
        <w:br/>
        <w:t>*衣服构造是一件双层抹胸连体泳衣(？总之有层白色打底)+白色超短露胸长袖+工装短裙+长度和颜色不一的双层披风</w:t>
        <w:br/>
        <w:t>*神父领，袖口仿花瓣，短披风上层角落坠有金色星，以及背后有两条镂空垂带</w:t>
        <w:br/>
        <w:t>*露指手套，指甲油是红色，戴珍珠项链，尾巴很细很短很少</w:t>
      </w:r>
    </w:p>
    <w:p>
      <w:pPr>
        <w:pStyle w:val="ThreadMinimal"/>
      </w:pPr>
      <w:r>
        <w:t>[img]https://img.nga.178.com/attachments/mon_202409/14/meQ7i87-fhofT3cS1t9-1c3.png.medium.jpg[/img]</w:t>
        <w:br/>
        <w:t>努美利娅</w:t>
        <w:br/>
        <w:t>关键词：纱制品、蛛网、表里不一</w:t>
        <w:br/>
        <w:t>*衣服构造是露肩衬衫+胸下包臀裙+紧身打底裤+金属平底袜靴，尾巴也很细很短很少</w:t>
        <w:br/>
        <w:t>*衬衫的扣子在领口和侧腰，类似汉服，露肩的地方有白色交叉绑带掩饰，垂地斗篷内外异色，外蓝内黑下摆深绿</w:t>
        <w:br/>
        <w:t>*裤子有银色中缝，领子是单独装饰领，和左肩上的垂纱相连，有个金属鱼链条</w:t>
        <w:br/>
        <w:t>*最外层的蛛网破布是努美利娅损坏的第一套制服上的纪念品</w:t>
      </w:r>
    </w:p>
    <w:p>
      <w:pPr>
        <w:pStyle w:val="ThreadMinimal"/>
      </w:pPr>
      <w:r>
        <w:t>[img]https://img.nga.178.com/attachments/mon_202409/14/meQ7i87-6bcqT3cS1r6-1uc.jpg.medium.jpg[/img]</w:t>
        <w:br/>
        <w:t>缇比利娅</w:t>
        <w:br/>
        <w:t>关键词：绅装、战术着甲、反常规</w:t>
        <w:br/>
        <w:t>*衣服构造是袖箍固定的衬衫+侧开缝马甲+平底过膝长筒靴，腰上有金色机械怀表，队长徽章在大衣上</w:t>
        <w:br/>
        <w:t>*大衣是类似背书包一样背着，肩带缝在大衣上，长靴膝盖底下的位置有装饰性开口，算假两件(靴子ver)</w:t>
        <w:br/>
        <w:t>*头发背头卷发，鬓角略长，辫子先扎低马尾再编，一般垂在右边身前，左眼有斜伤疤</w:t>
      </w:r>
    </w:p>
    <w:p>
      <w:pPr>
        <w:pStyle w:val="ThreadMinimal"/>
      </w:pPr>
      <w:r>
        <w:t>[img]https://img.nga.178.com/attachments/mon_202409/14/meQ7i87-kmphT3cS2cs-2cd.jpg.medium.jpg[/img]</w:t>
        <w:br/>
        <w:t>普布利乌斯</w:t>
        <w:br/>
        <w:t>关键词：执政官、仪仗、古罗马</w:t>
        <w:br/>
        <w:t>*衣服构造是黑色紧身打底+侧边开叉的白色长风衣，靴子是金属装饰性战靴，粗低跟</w:t>
        <w:br/>
        <w:t>*风衣前短后长，短的部分为战裙款式，长的后摆多片结构</w:t>
        <w:br/>
        <w:t>*装饰零件很多比如披帛、腰带、仪仗剑、左鬓角金属环、装通讯器的小包、阿戈尔特色复杂手套等</w:t>
        <w:br/>
        <w:t>*卷发，瞳孔是红色准星，但瞳色是绿的</w:t>
      </w:r>
    </w:p>
    <w:p>
      <w:pPr>
        <w:pStyle w:val="ThreadMinimal"/>
      </w:pPr>
      <w:r>
        <w:t>当你越过冷雨、潮气、荒凉湿润的土地，当被腥味充斥的风在身后停息，在满是恶意的视线被剔除了你的世界之外后——</w:t>
        <w:br/>
        <w:t>你看见了土地上停靠的罗德岛，与其上无数个忙碌穿行的渺小人影。</w:t>
        <w:br/>
        <w:t>日晕正黄，尘沙如血。</w:t>
        <w:br/>
        <w:t>信使接下了人们警惕而疑惑的注目礼，只心无旁骛地向终点前进。</w:t>
        <w:br/>
        <w:t>对于你申请立刻对话凯尔希和博士的要求，罗德岛的回复是(大于50有空，特殊情况+20)</w:t>
        <w:br/>
        <w:t>凯尔希</w:t>
        <w:br/>
        <w:t>ROLL : d100+20=d100(75)+20=95</w:t>
        <w:br/>
        <w:t>博士</w:t>
        <w:br/>
        <w:t>ROLL : d100+20=d100(84)+20=104</w:t>
        <w:br/>
        <w:t>据你成为干员也过去了三年左右，加上有斯卡蒂提前通知，凯尔希现在对你的印象是</w:t>
        <w:br/>
        <w:t>1-3 可疑也强力的信息来源</w:t>
        <w:br/>
        <w:t>4-6 杳无音讯的深海猎人</w:t>
        <w:br/>
        <w:t>7-9 来自阿戈尔的合作者</w:t>
        <w:br/>
        <w:t>10 大成功/大失败</w:t>
        <w:br/>
        <w:t>ROLL : d10=d10(7)=7</w:t>
        <w:br/>
        <w:t>时间向凯尔希证明了“提比略”的立场，他与深海教会作战，对泰拉文明的态度堪称和善，即使似乎在抗拒与任何人建立关系，他也依然在看顾唯一的同胞斯卡蒂……当然，她不会忘记你种种语焉不详的疑点，除了前路，你的过去一片模糊。</w:t>
        <w:br/>
        <w:t>但她选择性地视而不见。</w:t>
        <w:br/>
        <w:t>绝大多数时候，凯尔希才是那个拥有了太多不为人知秘密的人。她比谁都清楚沉默和真相的重量。</w:t>
      </w:r>
    </w:p>
    <w:p>
      <w:pPr>
        <w:pStyle w:val="ThreadMinimal"/>
      </w:pPr>
      <w:r>
        <w:t>博士现在对你的印象是</w:t>
        <w:br/>
        <w:t>1-3 一面之缘的陌生干员</w:t>
        <w:br/>
        <w:t>4-6 事关重大的合作者</w:t>
        <w:br/>
        <w:t>7-9 时间太久，把你给忘了</w:t>
        <w:br/>
        <w:t>10 大成功/大失败</w:t>
        <w:br/>
        <w:t>ROLL : d10=d10(4)=4</w:t>
        <w:br/>
        <w:t>看来在罗德岛驶向伊比利亚的途中，凯尔希至少好好跟博士提前讲解过了海嗣危机的要点，包括你这个提供了许多消息的行踪不定者。</w:t>
        <w:br/>
        <w:t>“所以我们要加高门框吗？”散会后博士问阿米娅，“总不能让人觉得罗德岛怪矮的。”</w:t>
        <w:br/>
        <w:t>小小的CEO谨慎地看了一眼博士背后的凯尔希，悄悄回答：“不用啦……之前可露希尔小姐想设计自动伸缩的门框，结果被凯尔希医生骂了……”</w:t>
        <w:br/>
        <w:t>于是你这次进会议室依然得屈尊低头。</w:t>
        <w:br/>
        <w:t>“提比略。”两个横贯了万年岁月的生命坐在圆桌边，其中的菲林向你点点头，“所有人都时间紧迫，那就让我们长话短说——”</w:t>
        <w:br/>
        <w:t>“你在伊比利亚的海岸上找到了什么？”</w:t>
      </w:r>
    </w:p>
    <w:p>
      <w:pPr>
        <w:pStyle w:val="ThreadMinimal"/>
      </w:pPr>
      <w:r>
        <w:t>你的说服(莫名其妙的邀请-20，罗德岛干员+20)</w:t>
        <w:br/>
        <w:t>ROLL : d100=d100(54)=54</w:t>
        <w:br/>
        <w:t>凯尔希的说服(过于可疑+20)</w:t>
        <w:br/>
        <w:t>ROLL : d100+20=d100(35)+20=55</w:t>
        <w:br/>
        <w:t>博士的说服(过于可疑+20)</w:t>
        <w:br/>
        <w:t>ROLL : d100+20=d100(50)+20=70</w:t>
        <w:br/>
        <w:t>“我希望你和博士能随我……亲自去一趟洞窟。”</w:t>
        <w:br/>
        <w:t>这要求你光提出来，都颇有自知之明地停顿了一下，而对面的博当事人虽然一言不发，但整个人的姿态……显然是倾向拒绝。</w:t>
        <w:br/>
        <w:t>指挥官对这场风险评估并不看好。</w:t>
        <w:br/>
        <w:t>“你在提出一个非常荒谬的要求，猎人——你想让博士见证洞窟底下的什么？”凯尔希神色复杂，“如果无法做到坦诚布公，我们合作的意义便荡然无存。”</w:t>
        <w:br/>
        <w:t>风险与收益往往成正比。</w:t>
        <w:br/>
        <w:t>……以提比略的信誉，如果不带上博士，她说不定已经答应了。</w:t>
        <w:br/>
        <w:t>你的选择是</w:t>
        <w:br/>
        <w:t>1-3 坦白前文明实验室</w:t>
        <w:br/>
        <w:t>4-6 坦白深蓝之树</w:t>
        <w:br/>
        <w:t>7-9 避开问题再次说服</w:t>
        <w:br/>
        <w:t>10 大成功/大失败</w:t>
        <w:br/>
        <w:t>ROLL : d10=d10(6)=6</w:t>
      </w:r>
    </w:p>
    <w:p>
      <w:pPr>
        <w:pStyle w:val="ThreadMinimal"/>
      </w:pPr>
      <w:r>
        <w:t>你的说服(莫名其妙的邀请-20，罗德岛干员+20，重磅情报+30)</w:t>
        <w:br/>
        <w:t>ROLL : d100+30=d100(66)+30=96</w:t>
        <w:br/>
        <w:t>凯尔希的说服(过于可疑+20)</w:t>
        <w:br/>
        <w:t>ROLL : d100+20=d100(81)+20=101</w:t>
        <w:br/>
        <w:t>博士的说服(过于可疑+20)</w:t>
        <w:br/>
        <w:t>ROLL : d100+20=d100(73)+20=93</w:t>
        <w:br/>
        <w:t>“因为……”你一错不错地看向博士。</w:t>
        <w:br/>
        <w:t>交易需要等价置换，如果想让罗德岛同意冒这种级别的风险，深海猎人也必须交出足够的砝码。</w:t>
        <w:br/>
        <w:t>“那里有深蓝之树。”</w:t>
        <w:br/>
        <w:t>你不会前文明的未知语言，但仍能以泰拉通用语描述：“洞窟通向地幔层以下的前文明实验室，巨兽深蓝之树的躯体还留在那里，作为海嗣诞生和扩散的起源，系统还存储着最初的实验记录。如果想介入伊比利亚和阿戈尔的外交，罗德岛需要一份足够重量的筹码，那么我们需要你——”</w:t>
        <w:br/>
        <w:t>“提比略！”凯尔希猛然打断你。</w:t>
        <w:br/>
        <w:t>她认为你</w:t>
        <w:br/>
        <w:t>1-3 说得太多了</w:t>
        <w:br/>
        <w:t>4-6 不该知道这些</w:t>
        <w:br/>
        <w:t>7-9 你是谁？</w:t>
        <w:br/>
        <w:t>10 大成功/大失败</w:t>
        <w:br/>
        <w:t>ROLL : d10=d10(5)=5</w:t>
      </w:r>
    </w:p>
    <w:p>
      <w:pPr>
        <w:pStyle w:val="ThreadMinimal"/>
      </w:pPr>
      <w:r>
        <w:t>博士终将面对这些现实，现在凯尔希只关注一件事：“提比略”知道得未免太多了。</w:t>
        <w:br/>
        <w:t>……多到不符合他当下的身份。</w:t>
        <w:br/>
        <w:t>即使暂时还未将你视为常规之外的存在，凯尔希对你的警惕仍然前所未有的高，而被指明的人欲言又止地任由她伸手拦在身前……</w:t>
        <w:br/>
        <w:t>真的要唤出Mon3ter吗？</w:t>
        <w:br/>
        <w:t>虽然事前规划是沉默，但真的逼问到跟前时，你对凯尔希的解释是</w:t>
        <w:br/>
        <w:t>1-3 万能的沉默</w:t>
        <w:br/>
        <w:t>4-6 打开门进去过了</w:t>
        <w:br/>
        <w:t>7-9 深海教会搜刮</w:t>
        <w:br/>
        <w:t>10 大成功/大失败</w:t>
        <w:br/>
        <w:t>ROLL : d10=d10(8)=8</w:t>
        <w:br/>
        <w:t>最终，你还是把一切借口都塞给了深海教会。</w:t>
        <w:br/>
        <w:t>它是一个太过庞大又松散的组织，哪怕是凯尔希去查也没法完全追根究源。</w:t>
      </w:r>
    </w:p>
    <w:p>
      <w:pPr>
        <w:pStyle w:val="ThreadMinimal"/>
      </w:pPr>
      <w:r>
        <w:t>你的说服(有点理由的借口+10)</w:t>
        <w:br/>
        <w:t>ROLL : d100+10=d100(19)+10=29</w:t>
        <w:br/>
        <w:t>凯尔希的说服(过于可疑+30)</w:t>
        <w:br/>
        <w:t>ROLL : d100+30=d100(48)+30=78</w:t>
        <w:br/>
        <w:t>“如果深海教会真的清楚自己在做什么，他们就不会至今还在海岸上愚蠢地徘徊了，提比略。”</w:t>
        <w:br/>
        <w:t>那双翠绿的眼睛眯起，带着审视而不容拒绝的冷光。</w:t>
        <w:br/>
        <w:t>“——不要妄图像糊弄斯卡蒂一样糊弄我。”</w:t>
        <w:br/>
        <w:t>对于凯尔希的戳穿，你的选择是</w:t>
        <w:br/>
        <w:t>1-3 万能的沉默</w:t>
        <w:br/>
        <w:t>4-6 打开门进去过了</w:t>
        <w:br/>
        <w:t>7-9 编造新身份</w:t>
        <w:br/>
        <w:t>10 大成功/大失败</w:t>
        <w:br/>
        <w:t>ROLL : d10=d10(2)=2</w:t>
      </w:r>
    </w:p>
    <w:p>
      <w:pPr>
        <w:pStyle w:val="ThreadMinimal"/>
      </w:pPr>
      <w:r>
        <w:t>为了后续的计划，你必须保住“提比略”这个身份，不能再让它也被戳穿……于是你只能沉默。</w:t>
        <w:br/>
        <w:t>凯尔希对你的非暴力不合作选择了</w:t>
        <w:br/>
        <w:t>1-3 暂时性无视</w:t>
        <w:br/>
        <w:t>4-6 那就僵持</w:t>
        <w:br/>
        <w:t>7-9 合作的最后通牒</w:t>
        <w:br/>
        <w:t>10 大成功/大失败</w:t>
        <w:br/>
        <w:t>ROLL : d10=d10(1)=1</w:t>
        <w:br/>
        <w:t>静谧填充进整间会议室，三个人都默然不语，凯尔希瞥见余光里博士交叉摩挲的大拇指，清楚对方有多想开口打破这份尴尬。</w:t>
        <w:br/>
        <w:t>是的，经验证明，在更残酷的危险之前，提比略的可疑仍然是微不足道的一点……前文明在当下已不算什么绝对的秘密，多一个知情者并不会导致泰拉的灭亡……</w:t>
        <w:br/>
        <w:t>“时间。”她突兀地提出新的议题，“罗德岛需要时间准备，伊比利亚并不欢迎客人入境，我们必须保持潜入状态。”</w:t>
        <w:br/>
        <w:t>博士的手终于不动了。</w:t>
        <w:br/>
        <w:t>你瞥了一眼那副不透光的兜帽，悄悄松了口气。</w:t>
        <w:br/>
        <w:t>你们最终商议多久以后出发</w:t>
        <w:br/>
        <w:t>1-3 明天</w:t>
        <w:br/>
        <w:t>4-6 过几天</w:t>
        <w:br/>
        <w:t>7-9 下周</w:t>
        <w:br/>
        <w:t>10 大成功/大失败</w:t>
        <w:br/>
        <w:t>ROLL : d10=d10(1)=1</w:t>
      </w:r>
    </w:p>
    <w:p>
      <w:pPr>
        <w:pStyle w:val="ThreadMinimal"/>
      </w:pPr>
      <w:r>
        <w:t>在会议室里泡了一整晚后，你久违地又摸上了罗德岛的载具——</w:t>
        <w:br/>
        <w:t>但这一回，后排多了两个难得的客人。</w:t>
        <w:br/>
        <w:t>“阿米娅看起来好像比在伦蒂尼姆还担心……”博士整了整兜帽，回望逐渐远去的罗德岛，“你真的没让阿斯卡纶他们也跟过来么，凯尔希？”</w:t>
        <w:br/>
        <w:t>1-3 其实有精干在后面</w:t>
        <w:br/>
        <w:t>4-6 郁金香也干了</w:t>
        <w:br/>
        <w:t>7-9 真的就两个人</w:t>
        <w:br/>
        <w:t>10 大成功/大失败</w:t>
        <w:br/>
        <w:t>ROLL : d10=d10(9)=9</w:t>
        <w:br/>
        <w:t>“合作的诚意从我们走出会议室的那一刻就开始体现，而我只希望，这次探索的结果能配得上所有人的付出。”凯尔希语气平淡得像是散步聊天，“至于安全问题……如果深海猎人和Mon3ter不能解决，那么即使是伊比利亚恐怕也必须倾尽全力。”</w:t>
        <w:br/>
        <w:t>“所以……你大可以安心入睡，博士。”</w:t>
        <w:br/>
        <w:t>我和Mon3ter永远会保护你。</w:t>
        <w:br/>
        <w:t>这辆越野车行驶了多久抵达洞窟上方</w:t>
        <w:br/>
        <w:t>ROLL : d100=d100(80)=80</w:t>
        <w:br/>
        <w:t>1.一个月</w:t>
        <w:br/>
        <w:t>2.两个月</w:t>
        <w:br/>
        <w:t>3.三个月</w:t>
        <w:br/>
        <w:t>ROLL : d3=d3(2)=2</w:t>
      </w:r>
    </w:p>
    <w:p>
      <w:pPr>
        <w:pStyle w:val="ThreadMinimal"/>
      </w:pPr>
      <w:r>
        <w:t>时间有那么点超标，当你们尚未抵达目的地时，阿戈尔已经主动发起了和伊比利亚的通讯。</w:t>
        <w:br/>
        <w:t>最终交涉结果为(50为原作发展，越低越差，没有罗德岛-30)</w:t>
        <w:br/>
        <w:t>ROLL : d70=d70(54)=54</w:t>
        <w:br/>
        <w:t>伊比利亚将信将疑地派出了审判官进入弥利亚留姆，然而在交流途中，城市遭到了深海教会的袭击，派出清扫海嗣的舰队全军覆没。</w:t>
        <w:br/>
        <w:t>而弥利亚留姆最终(无人看破-30)</w:t>
        <w:br/>
        <w:t>ROLL : d70=d70(10)=10</w:t>
        <w:br/>
        <w:t>低于50城破，低于25全军覆没</w:t>
        <w:br/>
        <w:t>愚人号事件没有发生，流明无法破例成为审判庭学徒，但艾丽妮是否被派出</w:t>
        <w:br/>
        <w:t>ROLL : d2=d2(1)=1</w:t>
        <w:br/>
        <w:t>黎博利的羽毛和阿戈尔的骨一起被海嗣吞噬殆尽。</w:t>
        <w:br/>
        <w:t>水面之下再也没传出过任何声音，曾经的无人机群都失去了控制，纷纷坠入海中，新的残骸上，伊比利亚正奋力抵抗着忽然掀起的海嗣潮。</w:t>
        <w:br/>
        <w:t>一个不知未来的机会已经消失。</w:t>
        <w:br/>
        <w:t>——而罗德岛的车辙仍行走在伊比利亚之上。</w:t>
      </w:r>
    </w:p>
    <w:p>
      <w:pPr>
        <w:pStyle w:val="ThreadMinimal"/>
      </w:pPr>
      <w:r>
        <w:t>阿戈尔对航道计划失败的认知是</w:t>
        <w:br/>
        <w:t>1-3 计划本身没问题，执行失误</w:t>
        <w:br/>
        <w:t>4-6 计划本身有些问题且执行失误</w:t>
        <w:br/>
        <w:t>7-9 计划本身相当失败，放弃</w:t>
        <w:br/>
        <w:t>10 大成功/大失败</w:t>
        <w:br/>
        <w:t>ROLL : d10=d10(1)=1</w:t>
        <w:br/>
        <w:t>在反思了此次灾难的部分问题后，它的下一步决策是</w:t>
        <w:br/>
        <w:t>1-3 继续接触伊比利亚</w:t>
        <w:br/>
        <w:t>4-6 直接通传泰拉各国</w:t>
        <w:br/>
        <w:t>7-9 以上两步同时进行</w:t>
        <w:br/>
        <w:t>10 大成功/大失败</w:t>
        <w:br/>
        <w:t>ROLL : d10=d10(8)=8</w:t>
        <w:br/>
        <w:t>新的城市将成为开拔的前沿，新的联络体系将继续被建立，但具体执行时间是</w:t>
        <w:br/>
        <w:t>ROLL : d100=d100(2)=2</w:t>
        <w:br/>
        <w:t>1.周</w:t>
        <w:br/>
        <w:t>2.半月</w:t>
        <w:br/>
        <w:t>3.月</w:t>
        <w:br/>
        <w:t>ROLL : d3=d3(1)=1</w:t>
        <w:br/>
        <w:t>ROLL : d2=d2(1)=1</w:t>
      </w:r>
    </w:p>
    <w:p>
      <w:pPr>
        <w:pStyle w:val="ThreadMinimal"/>
      </w:pPr>
      <w:r>
        <w:t>一周后，作为备选城市的维尔奥忒将与新的军团抵达大陆架，清理海嗣的同时与伊比利亚恢复通讯。</w:t>
        <w:br/>
        <w:t>——“航道”计划，继续执行。</w:t>
        <w:br/>
        <w:t>但伊比利亚对于这次损失的看法是</w:t>
        <w:br/>
        <w:t>1-3 这是阿戈尔的阴谋！</w:t>
        <w:br/>
        <w:t>4-6 我们之间无话可说</w:t>
        <w:br/>
        <w:t>7-9 暂时听听打算怎么狡辩</w:t>
        <w:br/>
        <w:t>10 大成功/大失败</w:t>
        <w:br/>
        <w:t>ROLL : d10=d10(9)=9</w:t>
        <w:br/>
        <w:t>“……阿戈尔，你们信心满满的承诺究竟能给出什么结果？”</w:t>
        <w:br/>
        <w:t>最终交涉结果为(失败前科-20)</w:t>
        <w:br/>
        <w:t>ROLL : d80=d80(77)=77</w:t>
        <w:br/>
        <w:t>小于50外交建立失败，小于25阿戈尔激怒伊比利亚</w:t>
      </w:r>
    </w:p>
    <w:p>
      <w:pPr>
        <w:pStyle w:val="ThreadMinimal"/>
      </w:pPr>
      <w:r>
        <w:t>在没有了境外组织的润滑，又多出陪葬一座城市的失败后，两个文明还能合作成功的原因是</w:t>
        <w:br/>
        <w:t>1-3 智者和智者的直接辩论</w:t>
        <w:br/>
        <w:t>4-6 在他们磋商时罗德岛赶上了</w:t>
        <w:br/>
        <w:t>7-9 其它国家都朝阿戈尔凑</w:t>
        <w:br/>
        <w:t>10 大成功/大失败</w:t>
        <w:br/>
        <w:t>ROLL : d10=d10(9)=9</w:t>
        <w:br/>
        <w:t>即使伊比利亚自身对阿戈尔满腹疑虑，但一则横跨泰拉的广播无疑证明了阿戈尔的科技实力，当其它国家或是敌视、或是警惕、或是好奇地试图交涉时，它反而首先感到了迫在眉睫的压力：如果不和阿戈尔建立稳固的外交关系，或许对面真的会先和其他国家合作……然后凭借硬实力直接干涉伊比利亚内政。</w:t>
        <w:br/>
        <w:t>傲慢。大审判官盯着阿戈尔使者的眼睛。这个词常被伊比利亚人形容于旧王室和审判庭。</w:t>
        <w:br/>
        <w:t>但他们对阿戈尔的评价也是如此：它并未理解泰拉上的局势，只是凭借逻辑做出了“最优”选择，政治和种族都不在阿戈尔所关心的范畴内。</w:t>
        <w:br/>
        <w:t>于是作为维护这个国家的人，大审判官此时只能、也必须说：</w:t>
        <w:br/>
        <w:t>“……伊比利亚，同意。”</w:t>
        <w:br/>
        <w:t>双方的磋商时间共持续了</w:t>
        <w:br/>
        <w:t>ROLL : d100=d100(10)=10</w:t>
        <w:br/>
        <w:t>1.周</w:t>
        <w:br/>
        <w:t>2.半月</w:t>
        <w:br/>
        <w:t>3.月</w:t>
        <w:br/>
        <w:t>ROLL : d3=d3(1)=1</w:t>
        <w:br/>
        <w:t>ROLL : d2=d2(1)=1</w:t>
      </w:r>
    </w:p>
    <w:p>
      <w:pPr>
        <w:pStyle w:val="ThreadMinimal"/>
      </w:pPr>
      <w:r>
        <w:t>弥利亚留姆失联的消息传来时，你对未来的认知是(知道大概结果-20)</w:t>
        <w:br/>
        <w:t>0 悲观——100 乐观</w:t>
        <w:br/>
        <w:t>ROLL : d80=d80(80)=80</w:t>
        <w:br/>
        <w:t>凯尔希和博士的意见则是</w:t>
        <w:br/>
        <w:t>ROLL : d100=d100(12)=12</w:t>
        <w:br/>
        <w:t>“弥利亚留姆……失败了。”博士握着餐叉的手悬停在半空，还是不忍地掠过了更准确的词汇：覆灭。</w:t>
        <w:br/>
        <w:t>除非整座城市都被海嗣摧毁，否则阿戈尔不该这样悄无声息。</w:t>
        <w:br/>
        <w:t>凯尔希扫了眼缺乏生气的酒馆：“没人能预测阿戈尔下一次发声的时间，内部决策大概会是回到原先轨道，而伊比利亚这边……他们损失了精锐的审判官，以罗德岛的身份，恐怕拦不住一头愤怒的公牛。”</w:t>
        <w:br/>
        <w:t>现实摆在所有人面前。</w:t>
        <w:br/>
        <w:t>旅途还未到达终点就已失效。</w:t>
        <w:br/>
        <w:t>“我去结账。”你放下餐具起身，却同时获得了两位合作者的注视，“怎么？”</w:t>
        <w:br/>
        <w:t>博士相当直接地问：“你已经考虑过这种后果了？”</w:t>
        <w:br/>
        <w:t>作为这里与阿戈尔联系最紧密、思考着解决海嗣问题的人，“提比略”得知结果时似乎有点太过镇定……镇定到不合逻辑。他真的没有任何失落和愤怒吗？</w:t>
        <w:br/>
        <w:t>然而深海猎人只是略微困惑地回复：“当然。”</w:t>
        <w:br/>
        <w:t>你的人生就是活着的时候接受困难，然后继续尝试解决它——</w:t>
        <w:br/>
        <w:t>“你们都休息一下吧。”你安抚性地笑了笑，转身朝柜台走去，“待会很快又要出发了。”</w:t>
        <w:br/>
        <w:t>——直到一方彻底死亡为止。</w:t>
      </w:r>
    </w:p>
    <w:p>
      <w:pPr>
        <w:pStyle w:val="ThreadMinimal"/>
      </w:pPr>
      <w:r>
        <w:t>凯尔希和博士的意见分别是(希望破灭-20，你的坚持+20)</w:t>
        <w:br/>
        <w:t>0 返回罗德岛——100 继续前进</w:t>
        <w:br/>
        <w:t>ROLL : d100=d100(16)=16</w:t>
        <w:br/>
        <w:t>ROLL : d100=d100(15)=15</w:t>
        <w:br/>
        <w:t>罗德岛只是一艘陆地舰船。罗德岛只是一家医疗公司。罗德岛只是万千组织中的一个无国界医疗慈善组织。</w:t>
        <w:br/>
        <w:t>……它没有那么多时间和精力投入一个无底洞的计划。</w:t>
        <w:br/>
        <w:t>凯尔希的说服</w:t>
        <w:br/>
        <w:t>ROLL : d100=d100(19)=19</w:t>
        <w:br/>
        <w:t>博士的说服</w:t>
        <w:br/>
        <w:t>ROLL : d100=d100(85)=85</w:t>
        <w:br/>
        <w:t>你的说服</w:t>
        <w:br/>
        <w:t>ROLL : d100=d100(89)=89</w:t>
        <w:br/>
        <w:t>“所以，你们要就这样放弃？”</w:t>
        <w:br/>
        <w:t>你望着篝火映亮的两张脸，没有一个人交出回避退缩的眼神。</w:t>
        <w:br/>
        <w:t>“所以，你们放弃了。”</w:t>
        <w:br/>
        <w:t>你点了点头，继续搅拌铁锅里的炖汤，“没关系，既然你们对伊比利亚和阿戈尔的联合不抱以希望，但那座实验室的价值依然值得走这一趟。”</w:t>
        <w:br/>
        <w:t>“以及，等你们把有用的都带走后——”你的脑海中闪过一些字符，“我会摧毁整条通道。”</w:t>
        <w:br/>
        <w:t>深蓝之树不该再醒来。</w:t>
        <w:br/>
        <w:t>“或者，你们要赌我一个人的道德准则？”</w:t>
        <w:br/>
        <w:t>——赌“提比略”永远不会叛变和屈服，向其它组织奉上所有重要资料？</w:t>
      </w:r>
    </w:p>
    <w:p>
      <w:pPr>
        <w:pStyle w:val="ThreadMinimal"/>
      </w:pPr>
      <w:r>
        <w:t>凯尔希和博士的沉默促使了你们的旅途继续向前，而在两周后，当伊比利亚和阿戈尔建交的消息传来时，你和凯博的想法分别是</w:t>
        <w:br/>
        <w:t>1-3 这趟行动的本质已经变了</w:t>
        <w:br/>
        <w:t>4-6 对过去的选择感到庆幸</w:t>
        <w:br/>
        <w:t>7-9 似乎不太需要罗德岛介入</w:t>
        <w:br/>
        <w:t>10 大成功/大失败</w:t>
        <w:br/>
        <w:t>ROLL : d10=d10(7)=7</w:t>
        <w:br/>
        <w:t>ROLL : d10=d10(3)=3</w:t>
        <w:br/>
        <w:t>罗德岛的电台仍在断断续续地工作，为人们传递着最新的消息，而唯一的听众却已经开始走神。</w:t>
        <w:br/>
        <w:t>凯尔希和博士对这份意外之喜反应不大，比起外交间的调解，他们的注意力已经集中在了前文明的实验上，在简短的交谈中留下你若有所思——</w:t>
        <w:br/>
        <w:t>罗德岛是世界的主角吗？</w:t>
        <w:br/>
        <w:t>在游戏里，它是的，似乎所有涉及泰拉文明的问题都需它来解决与调和，它是导向生路的唯一指示牌，而这给你一种强烈的错觉……如果没有罗德岛，未来必然不复存在。</w:t>
        <w:br/>
        <w:t>但伊比利亚和阿戈尔的妥协告诉你，人们有时自己也能拯救自己。</w:t>
        <w:br/>
        <w:t>——而罗德岛救不了所有人。</w:t>
        <w:br/>
        <w:t>“只有我能……拯救我。”</w:t>
      </w:r>
    </w:p>
    <w:p>
      <w:pPr>
        <w:pStyle w:val="ThreadMinimal"/>
      </w:pPr>
      <w:r>
        <w:t>既然伊比利亚和阿戈尔已经自主合作，罗德岛对此的下一步准备是</w:t>
        <w:br/>
        <w:t>1-3 由凯尔希个人与阿戈尔合作</w:t>
        <w:br/>
        <w:t>4-6 由提比略做代表返回阿戈尔合作</w:t>
        <w:br/>
        <w:t>7-9 暂缓海嗣问题，先去解决别的</w:t>
        <w:br/>
        <w:t>10 大成功/大失败</w:t>
        <w:br/>
        <w:t>ROLL : d10=d10(6)=6</w:t>
        <w:br/>
        <w:t>“提比略”和斯卡蒂返回阿戈尔时，另外的队伍会是</w:t>
        <w:br/>
        <w:t>1-3 凯尔希</w:t>
        <w:br/>
        <w:t>4-6 +博士</w:t>
        <w:br/>
        <w:t>7-9 +精干</w:t>
        <w:br/>
        <w:t>10 大成功/大失败</w:t>
        <w:br/>
        <w:t>ROLL : d10=d10(10)=10</w:t>
        <w:br/>
        <w:t>ROLL : d2=d2(1)=1</w:t>
        <w:br/>
        <w:t>1-3 +行动小队</w:t>
        <w:br/>
        <w:t>4-6 +伊比利亚代表</w:t>
        <w:br/>
        <w:t>7-9 +和审判官</w:t>
        <w:br/>
        <w:t>10 大成功/大失败</w:t>
        <w:br/>
        <w:t>ROLL : d10=d10(6)=6</w:t>
        <w:br/>
        <w:t>罗德岛将以伊比利亚代表的身份出行，由精英干员带领小队护送博士和凯尔希进入阿戈尔本境，斯卡蒂随行。</w:t>
        <w:br/>
        <w:t>——而你将伪装成一个普通干员潜伏在队伍里，等待玛利图斯现身。</w:t>
      </w:r>
    </w:p>
    <w:p>
      <w:pPr>
        <w:pStyle w:val="ThreadMinimal"/>
      </w:pPr>
      <w:r>
        <w:t>1100年的5月29日，你们终于深入到泰拉地表之下。</w:t>
        <w:br/>
        <w:t>在此之前，旅程的第一个月是否发生意外</w:t>
        <w:br/>
        <w:t>ROLL : d100=d100(77)=77</w:t>
        <w:br/>
        <w:t>0 负面——100 正面</w:t>
        <w:br/>
        <w:t>ROLL : d100=d100(20)=20</w:t>
        <w:br/>
        <w:t>1-3 审判庭发现并穷追不舍</w:t>
        <w:br/>
        <w:t>4-6 你在驾驶时突然发病</w:t>
        <w:br/>
        <w:t>7-9 深海教会再次试图回收你</w:t>
        <w:br/>
        <w:t>10 大成功/大失败</w:t>
        <w:br/>
        <w:t>ROLL : d10=d10(6)=6</w:t>
        <w:br/>
        <w:t>当车辆陡然加速的瞬间，闭目养神的凯尔希下意识看向了窗外：无聊的泥沙地，山野空旷得只有风，不存在任何危险因素。</w:t>
        <w:br/>
        <w:t>“提——”她的第二个眼神终于移向了驾驶座，看清那张格外苍白的脸，“停下，提比略！听得见吗？！”</w:t>
        <w:br/>
        <w:t>博士还歪倒在后排睡觉，车厢内的狭小空间也不可能唤出Mon3tr……何况，只过了一年而已，这种程度的恶化……罗德岛就该强制人做一次体检再走，这样他们现在也不用坐一个重症患者开的车！</w:t>
        <w:br/>
        <w:t>然而不幸的是，声音变成了另一种刺激源。</w:t>
        <w:br/>
        <w:t>——你用最后的意志力没把凯尔希伸来的手捏成粉碎。</w:t>
        <w:br/>
        <w:t>越野车歪歪扭扭地停在草地边，猎人痛苦地蜷缩在方向盘上，任由医生抓起手臂找到血管，恶狠狠地推入应急药物。</w:t>
        <w:br/>
        <w:t>“下来。”事后凯尔希居高临下地盯着你，“我必须为这里所有人的生命负责。”</w:t>
        <w:br/>
        <w:t>菲林极其严肃地发出指令，而博士摊开手，表示自己有自知之明，不可能去抢一抢那驾驶座。</w:t>
        <w:br/>
        <w:t>你只能认命地被剥夺了驾驶权。</w:t>
        <w:br/>
        <w:t>这次病发代表你的疾病情况已经</w:t>
        <w:br/>
        <w:t>1-3 寿命继续缩短</w:t>
        <w:br/>
        <w:t>4-6 疼痛感受上升</w:t>
        <w:br/>
        <w:t>7-9 发作频率紊乱</w:t>
        <w:br/>
        <w:t>10 大成功/大失败</w:t>
        <w:br/>
        <w:t>ROLL : d10=d10(8)=8</w:t>
      </w:r>
    </w:p>
    <w:p>
      <w:pPr>
        <w:pStyle w:val="ThreadMinimal"/>
      </w:pPr>
      <w:r>
        <w:t>旅程的第二个月是否发生意外</w:t>
        <w:br/>
        <w:t>ROLL : d100=d100(76)=76</w:t>
        <w:br/>
        <w:t>0 负面——100 正面</w:t>
        <w:br/>
        <w:t>ROLL : d100=d100(46)=46</w:t>
        <w:br/>
        <w:t>1-3 博士自告奋勇做饭</w:t>
        <w:br/>
        <w:t>4-6 Mon3tr划坏了你的衣服</w:t>
        <w:br/>
        <w:t>7-9 越野车电台故障</w:t>
        <w:br/>
        <w:t>10 大成功/大失败</w:t>
        <w:br/>
        <w:t>ROLL : d10=d10(6)=6</w:t>
        <w:br/>
        <w:t>衣服的破损程度(M3+20，阿戈尔材料-30)</w:t>
        <w:br/>
        <w:t>ROLL : d90=d90(27)=27</w:t>
        <w:br/>
        <w:t>“提比略！”凯尔希提高了嗓音，但在远处瞭望的人显然没注意这边，“提——算了，Mon3tr，把他给我拎回来，雨云过来了，我们最好立刻出发。”</w:t>
        <w:br/>
        <w:t>漆黑的怪物兴奋地低吼，迅速飞向了指定目标。</w:t>
        <w:br/>
        <w:t>然而当它悄无声息地从背后接近，把爪子试图伸向你衣领时——你作为深海猎人的战斗直觉只有闪避。</w:t>
        <w:br/>
        <w:t>撕拉，锋利的尖爪扎穿了风衣下摆，又顺着你的转身彻底划破了那块布，留下M3和拔出武器的你面面相觑。它哀哀地叫了一声，似乎在抱怨你的不配合。</w:t>
        <w:br/>
        <w:t>远处的博士正在奋力朝你挥手。</w:t>
        <w:br/>
        <w:t>“我知道了。”你拎起破口看看，又眼不见心不烦地甩开，“走吧……看我干什么？我不会跟凯尔希告状的。”告状也没用。</w:t>
        <w:br/>
        <w:t>……反正泰拉的针也缝不好这种强度的材料。</w:t>
      </w:r>
    </w:p>
    <w:p>
      <w:pPr>
        <w:pStyle w:val="ThreadMinimal"/>
      </w:pPr>
      <w:r>
        <w:t>由于水月和博士已足以安全深入深蓝实验室，默认通道内没有海嗣，单纯只需要行走。</w:t>
        <w:br/>
        <w:t>你们抵达终点时共耗时</w:t>
        <w:br/>
        <w:t>ROLL : d100=d100(93)=93</w:t>
        <w:br/>
        <w:t>1.天</w:t>
        <w:br/>
        <w:t>2.半周</w:t>
        <w:br/>
        <w:t>3.周</w:t>
        <w:br/>
        <w:t>ROLL : d3=d3(1)=1</w:t>
        <w:br/>
        <w:t>ROLL : d3=d3(2)=2</w:t>
        <w:br/>
        <w:t>这段枯燥无味的路程持续了将近五十个小时，大部分时间都是为了照顾博士的速度。</w:t>
        <w:br/>
        <w:t>“如果想加快速度，你们应该让Mon3tr拎着我！”对方曾如此抗议，但显然被你和凯尔希直接无视，毕竟耗时是因为人还需要睡眠和休息，而不单纯只是行走缓慢。</w:t>
        <w:br/>
        <w:t>无数吨的水正压在头顶，随着你们的下行，湿度正越来越高，甚至洞窟岩壁上有时会出现少许溟痕……</w:t>
        <w:br/>
        <w:t>凯尔希忽然开口</w:t>
        <w:br/>
        <w:t>1-3 为什么一定要带上博士</w:t>
        <w:br/>
        <w:t>4-6 为什么那么重视我</w:t>
        <w:br/>
        <w:t>7-9 你是不是已经知道结果</w:t>
        <w:br/>
        <w:t>10 大成功/大失败</w:t>
        <w:br/>
        <w:t>ROLL : d10=d10(6)=6</w:t>
      </w:r>
    </w:p>
    <w:p>
      <w:pPr>
        <w:pStyle w:val="ThreadMinimal"/>
      </w:pPr>
      <w:r>
        <w:t>“提比略，你非常重视凯尔希。”</w:t>
        <w:br/>
        <w:t>博士已经陷入沉睡，在你面前，她用一个名字指代了自己，仿佛并不是被描述的那个人，“哪怕是你第一次登上罗德岛时，你的目标就既不是阿米娅，也不是博士——而是一个并不算多出名的医生。你曾认为我的意见至关重要。”</w:t>
        <w:br/>
        <w:t>“我想我们都需要一个理由。”</w:t>
        <w:br/>
        <w:t>门或许随时都将打开，凯尔希需要一个理由缓解更多可能的焦虑。</w:t>
        <w:br/>
        <w:t>……在马上到来的危险前。</w:t>
        <w:br/>
        <w:t>你对她的回答是</w:t>
        <w:br/>
        <w:t>1-3 不变的沉默</w:t>
        <w:br/>
        <w:t>4-6 Ama-10</w:t>
        <w:br/>
        <w:t>7-9 开始一些编造</w:t>
        <w:br/>
        <w:t>10 大成功/大失败</w:t>
        <w:br/>
        <w:t>ROLL : d10=d10(10)=10</w:t>
        <w:br/>
        <w:t>ROLL : d2=d2(1)=1</w:t>
        <w:br/>
        <w:t>1-3 “不要问。”</w:t>
        <w:br/>
        <w:t>4-6 “他已经忘了，你没有。”</w:t>
        <w:br/>
        <w:t>7-9 “你会……保密。”</w:t>
        <w:br/>
        <w:t>10 大成功/大失败</w:t>
        <w:br/>
        <w:t>ROLL : d10=d10(4)=4</w:t>
      </w:r>
    </w:p>
    <w:p>
      <w:pPr>
        <w:pStyle w:val="ThreadMinimal"/>
      </w:pPr>
      <w:r>
        <w:t>“因为一个很简单的原因。”深海猎人只坐在离她半米的距离，声音却十分遥远，“预言家或许已经死去了。”他在说什么？“可Ama-10，你总是记得的。”为什么一切听起来都像是来自万年前的风？</w:t>
        <w:br/>
        <w:t>提比略没有偏过头，仍出神地望着地上的简易灯：“而你不会放弃泰拉文明……”</w:t>
        <w:br/>
        <w:t>不可改。不曾变。永远。它值得一个永远。</w:t>
        <w:br/>
        <w:t>“这是一份被赋予的使命与责任。”</w:t>
        <w:br/>
        <w:t>哪怕一百次生命加起来恐怕都无法与你企及半分——</w:t>
        <w:br/>
        <w:t>我该庆幸，还是为此哀惧？</w:t>
        <w:br/>
        <w:t>凯尔希被骤然揭开真相的反应是</w:t>
        <w:br/>
        <w:t>1-3 沉默</w:t>
        <w:br/>
        <w:t>4-6 警惕</w:t>
        <w:br/>
        <w:t>7-9 恐惧</w:t>
        <w:br/>
        <w:t>10 大成功/大失败</w:t>
        <w:br/>
        <w:t>ROLL : d10=d10(3)=3</w:t>
        <w:br/>
        <w:t>知道秘密却始终严守秘密的人，多半是有一份不愿揭露真相的不忍，要么就是他心怀畏惧，不敢直面揭露的后果。</w:t>
        <w:br/>
        <w:t>对于提比略，凯尔希宁愿相信前一个推论。</w:t>
        <w:br/>
        <w:t>真相愈发扑朔迷离，她甚至开始对这个人的所知所想感到久违的困惑，信息差不对等的情况从前发生过许多次，这次却是难得彻底逆转了形势——</w:t>
        <w:br/>
        <w:t>但在提比略与罗德岛的合作彻底崩溃前，凯尔希愿意保持沉默。</w:t>
        <w:br/>
        <w:t>……一切都为了那个更温柔的未来。</w:t>
      </w:r>
    </w:p>
    <w:p>
      <w:pPr>
        <w:pStyle w:val="ThreadMinimal"/>
      </w:pPr>
      <w:r>
        <w:t>于是当这一夜过去，当你们看见那扇不合时宜的门，当电子光亮起又读取了博士的脸时，除了当事人本人陷入迷惑，另外两人都保持了镇静的沉默。</w:t>
        <w:br/>
        <w:t>“你们……什么时候偷偷瞒着我聊过了？”博士狐疑地回头，却只能得到两副一样平淡的神色。</w:t>
        <w:br/>
        <w:t>你放慢半步任由他们探索：“小心海嗣，两位，这里面可没你们想象得那么安全。”</w:t>
        <w:br/>
        <w:t>虽然深蓝之树在唤醒前……也仅仅只是个尸骸。</w:t>
        <w:br/>
        <w:t>你们的探索结果最终是</w:t>
        <w:br/>
        <w:t>1-3 带走了实验记录存储器</w:t>
        <w:br/>
        <w:t>4-6 +全自动改造工程的使用</w:t>
        <w:br/>
        <w:t>7-9 +更多的前文明科研资料</w:t>
        <w:br/>
        <w:t>10 大成功/大失败</w:t>
        <w:br/>
        <w:t>ROLL : d10=d10(6)=6</w:t>
        <w:br/>
        <w:t>博士和凯尔希停留在主控台前，将这整段程序的本质略作解析：“……但真的有人类能撑过改造、保留意识吗？”他回过头来看向你，“你觉得呢，提比略？”</w:t>
        <w:br/>
        <w:t>水月，你已经有了一个被提供的正确答案。</w:t>
        <w:br/>
        <w:t>“在尝试之前，没人知道结果。”但你选择对博士说，“我相信所有的路都是这样走的。”</w:t>
        <w:br/>
        <w:t>在它真的实现之前，不要奢望奇迹能够反复降临。</w:t>
      </w:r>
    </w:p>
    <w:p>
      <w:pPr>
        <w:pStyle w:val="ThreadMinimal"/>
      </w:pPr>
      <w:r>
        <w:t>海风袭面，深重的阴云间只漏出一线灿烂的天光，博士伸出手，试图挡住这炽热的劲风：“虽然之前说底下安静得像是死了，但这活着的感觉也……太强烈了吧！”</w:t>
        <w:br/>
        <w:t>1100年的6月2日，你们成功重返地表。</w:t>
        <w:br/>
        <w:t>“我们的时间并不多了。”凯尔希无言地上前半步挡住，回过头看向你，“机会只有一次，提比略，你和斯卡蒂——你们都准备好了？”</w:t>
        <w:br/>
        <w:t>深海猎人终将回到故土。</w:t>
        <w:br/>
        <w:t>“不需要准备。”回答她的人提着那盏灯踏出黑暗，面目下的阴影被光明勾勒，“我们随时可以出发。”</w:t>
        <w:br/>
        <w:t>这是等待已久的布局。</w:t>
        <w:br/>
        <w:t>——而你正等待那个动乱的结局终结一切错误。</w:t>
        <w:br/>
        <w:t>你们返回罗德岛的耗时是</w:t>
        <w:br/>
        <w:t>ROLL : d100=d100(19)=19</w:t>
        <w:br/>
        <w:t>1.周</w:t>
        <w:br/>
        <w:t>2.半月</w:t>
        <w:br/>
        <w:t>3.月</w:t>
        <w:br/>
        <w:t>ROLL : d3=d3(3)=3</w:t>
        <w:br/>
        <w:t>ROLL : d3=d3(2)=2</w:t>
        <w:br/>
        <w:t>以及在收到凯尔希发出的指令后，阿米娅开始了和伊比利亚方面的对话，力求争取到官方代表的身份，以名正言顺地前往阿戈尔。</w:t>
        <w:br/>
        <w:t>顺利程度是(伦蒂尼姆事件+20)</w:t>
        <w:br/>
        <w:t>ROLL : d100+20=d100(9)+20=29</w:t>
        <w:br/>
        <w:t>在凯尔希和博士返回罗德岛之前，阿米娅的努力只得到了一次又一次的拒绝。</w:t>
        <w:br/>
        <w:t>“请回吧，小姐，矿石病杀不死伊比利亚。”</w:t>
        <w:br/>
        <w:t>“——但海嗣会。”</w:t>
      </w:r>
    </w:p>
    <w:p>
      <w:pPr>
        <w:pStyle w:val="ThreadMinimal"/>
      </w:pPr>
      <w:r>
        <w:t>而你们返程的第一个月是否发生意外</w:t>
        <w:br/>
        <w:t>ROLL : d100=d100(10)=10</w:t>
        <w:br/>
        <w:t>凯尔希仍牢牢把持着驾驶大权，你只能老实地待在后排，偶尔和博士聊天解闷。</w:t>
        <w:br/>
        <w:t>直到有天你突发奇想：“如果阿戈尔避免了源石入侵的原因包括了海嗣阻隔，那么阿戈尔人本身，其实拥有感染矿石病的可能？”</w:t>
        <w:br/>
        <w:t>“是的，他们和陆上的祖先仍然是同一类。”博士疑惑地抬头，“不过为什么突然说这个？”</w:t>
        <w:br/>
        <w:t>矿石病重症的深海猎人坦白：“因为万一我在阿戈尔的城市里爆裂成源石粉尘……那岂不是造成了前所未有的重大污染？”</w:t>
        <w:br/>
        <w:t>博士的语言组织能力卡壳了一瞬间。</w:t>
        <w:br/>
        <w:t>他求助似的看向驾驶座，却发现凯尔希竟然真的在若有所思。</w:t>
        <w:br/>
        <w:t>返程的第二个月是否发生意外</w:t>
        <w:br/>
        <w:t>ROLL : d100=d100(29)=29</w:t>
        <w:br/>
        <w:t>——我们到底生活在一个怎样的世界中？</w:t>
        <w:br/>
        <w:t>荒谬。美丽。残酷。疯狂。</w:t>
        <w:br/>
        <w:t>——我们到底是靠什么活下去？</w:t>
        <w:br/>
        <w:t>荒谬。美丽。残酷。疯狂。</w:t>
        <w:br/>
        <w:t>“我建议你该先想想活着的事情，提比略。”博士最终只能对你说，“无论如何，别让死亡摧毁你最后的生活。”</w:t>
        <w:br/>
        <w:t>虽然这个人似乎……并不需要这条建议。</w:t>
      </w:r>
    </w:p>
    <w:p>
      <w:pPr>
        <w:pStyle w:val="ThreadMinimal"/>
      </w:pPr>
      <w:r>
        <w:t>横穿过伊比利亚最炎热的两个月，罗德岛的载具终于返回了它该在的消毒间，博士下车时第一时间伸了个懒腰，浑身上下传来关节响动声。</w:t>
        <w:br/>
        <w:t>潮湿，炎热，无法活动且补给困难……在伦蒂尼姆的那些天里，这副脆弱的躯体也没有如此遭罪过。</w:t>
        <w:br/>
        <w:t>而在凯尔希争取到外交身份前，你似乎只能</w:t>
        <w:br/>
        <w:t>1-3 住在病房并手术</w:t>
        <w:br/>
        <w:t>4-6 住在病房长期观察</w:t>
        <w:br/>
        <w:t>7-9 住在宿舍每天报道</w:t>
        <w:br/>
        <w:t>10 大成功/大失败</w:t>
        <w:br/>
        <w:t>ROLL : d10=d10(1)=1</w:t>
        <w:br/>
        <w:t>“准备手术。”凯尔希和几个医疗干员快速讨论，径直离开时把你留在了医疗部，“有剩余的单人病房吗？没有就换一间双人……”</w:t>
        <w:br/>
        <w:t>手术……？</w:t>
        <w:br/>
        <w:t>你迟缓地想起这是什么意思。一个极其陌生的名词，不论是在地球还是在阿戈尔，你都和它没什么关系：毕竟在阿戈尔时，手术也不过只是躺一躺修复仓，连后续休养都草率无比。</w:t>
        <w:br/>
        <w:t>但现在，你将要承受的显然不会如此美好。</w:t>
        <w:br/>
        <w:t>罗德岛医疗部对你身体状况的评估是</w:t>
        <w:br/>
        <w:t>ROLL : d100=d100(19)=19</w:t>
        <w:br/>
        <w:t>1.月</w:t>
        <w:br/>
        <w:t>2.季</w:t>
        <w:br/>
        <w:t>3.半年</w:t>
        <w:br/>
        <w:t>ROLL : d3=d3(3)=3</w:t>
        <w:br/>
        <w:t>ROLL : d2=d2(1)=1</w:t>
        <w:br/>
        <w:t>他们认为你最多只剩下六个月的生命。</w:t>
      </w:r>
    </w:p>
    <w:p>
      <w:pPr>
        <w:pStyle w:val="ThreadMinimal"/>
      </w:pPr>
      <w:r>
        <w:t>对常人致死量的麻药也让你短暂晕厥了那么几个小时，但至少避免了你清楚感受血肉被划开的痛楚。</w:t>
        <w:br/>
        <w:t>而当深海猎人再次睁开眼睛时，看见的是</w:t>
        <w:br/>
        <w:t>1-3 凯尔希</w:t>
        <w:br/>
        <w:t>4-6 斯卡蒂</w:t>
        <w:br/>
        <w:t>7-9 没有人</w:t>
        <w:br/>
        <w:t>10 大成功/大失败</w:t>
        <w:br/>
        <w:t>ROLL : d10=d10(8)=8</w:t>
        <w:br/>
        <w:t>什么也没有，生命不倒映在你血色的虹膜中。</w:t>
        <w:br/>
        <w:t>房间安静得令人慌乱，但深海猎人的听觉依然捕捉到了更遥远的声音，在一墙之外，有人低语，有人匆匆路过，有人泣不成声，有人苦苦哀求……生死都在医生面前展开，凝聚出一个嘈杂而纷乱的世界。</w:t>
        <w:br/>
        <w:t>它们都很遥远。</w:t>
        <w:br/>
        <w:t>疼痛渐渐越过了麻药，熟悉的滋味，你重新闭上眼，感到</w:t>
        <w:br/>
        <w:t>1-3 平静</w:t>
        <w:br/>
        <w:t>4-6 恐惧</w:t>
        <w:br/>
        <w:t>7-9 迷茫</w:t>
        <w:br/>
        <w:t>10 大成功/大失败</w:t>
        <w:br/>
        <w:t>ROLL : d10=d10(2)=2</w:t>
        <w:br/>
        <w:t>要结束了，这一切……罗德岛，泰拉……</w:t>
        <w:br/>
        <w:t>……</w:t>
        <w:br/>
        <w:t>它该结束了。</w:t>
      </w:r>
    </w:p>
    <w:p>
      <w:pPr>
        <w:pStyle w:val="ThreadMinimal"/>
      </w:pPr>
      <w:r>
        <w:t>关于你的寿命问题，最终是谁来通知你</w:t>
        <w:br/>
        <w:t>1-3 凯尔希</w:t>
        <w:br/>
        <w:t>4-6 阿米娅</w:t>
        <w:br/>
        <w:t>7-9 斯卡蒂</w:t>
        <w:br/>
        <w:t>10 大成功/大失败</w:t>
        <w:br/>
        <w:t>ROLL : d10=d10(9)=9</w:t>
        <w:br/>
        <w:t>推门的声音，很轻，脚步声却有点熟悉，你睁开眼，果然看见了一头久违的白发。</w:t>
        <w:br/>
        <w:t>“斯卡蒂。”你没有回避，直视她略显犹豫的双眼，“不管你说什么，计划都不会更改，它不因为任何人存在。”</w:t>
        <w:br/>
        <w:t>泰拉的存续不容动摇。</w:t>
        <w:br/>
        <w:t>最后的猎人笔直地站在你的病床前，低头：“医疗部和凯尔希说，如果你接受他们的治疗方案，预期还能再活六个月。”</w:t>
        <w:br/>
        <w:t>好陌生的角度。斯卡蒂在怪异感中移开视线，那个在海滩上邀请她的提比略……有这么虚弱吗？</w:t>
        <w:br/>
        <w:t>然而你只是极其平淡地应了声：“我知道了。”</w:t>
        <w:br/>
        <w:t>“医疗部大概没有告诉你，只要不发作，矿石病还不会严重影响我的战斗力。”你直白地提醒，“不必多想，斯卡蒂，你知道我回去会是什么下场。”</w:t>
        <w:br/>
        <w:t>——死亡不会变化。</w:t>
        <w:br/>
        <w:t>“提比略”终究是一个罪人。她保守了这个秘密，对所有人。</w:t>
      </w:r>
    </w:p>
    <w:p>
      <w:pPr>
        <w:pStyle w:val="ThreadMinimal"/>
      </w:pPr>
      <w:r>
        <w:t>“还有什么想说的？”</w:t>
        <w:br/>
        <w:t>总是如礁石般顽固的人擅自结束了话题。</w:t>
        <w:br/>
        <w:t>1-3 沉默地转身离开</w:t>
        <w:br/>
        <w:t>4-6 当初究竟怎么回事</w:t>
        <w:br/>
        <w:t>7-9 你有什么愿望吗</w:t>
        <w:br/>
        <w:t>10 大成功/大失败</w:t>
        <w:br/>
        <w:t>ROLL : d10=d10(8)=8</w:t>
        <w:br/>
        <w:t>是的，死亡不会变化，被阿戈尔处决和死于疾病都不是什么好的选择，但——</w:t>
        <w:br/>
        <w:t>“你有什么愿望吗，提比略？”</w:t>
        <w:br/>
        <w:t>斯卡蒂的手骤然握成拳，如一个阿戈尔人般克制，“我知道，我们都见过，都习惯了，你甚至比我见过的更多，但如果可以……”</w:t>
        <w:br/>
        <w:t>“人不该如此草率地结束生命。”</w:t>
        <w:br/>
        <w:t>——能有什么是我能为你做的吗？</w:t>
        <w:br/>
        <w:t>你对斯卡蒂的回答是</w:t>
        <w:br/>
        <w:t>1-3 这很重要吗？</w:t>
        <w:br/>
        <w:t>4-6 别忘了你的名字</w:t>
        <w:br/>
        <w:t>7-9 沉默的对视</w:t>
        <w:br/>
        <w:t>10 大成功/大失败</w:t>
        <w:br/>
        <w:t>ROLL : d10=d10(2)=2</w:t>
      </w:r>
    </w:p>
    <w:p>
      <w:pPr>
        <w:pStyle w:val="ThreadMinimal"/>
      </w:pPr>
      <w:r>
        <w:t>提比略愣了一下，忽然笑了出来：“这很重要吗？”</w:t>
        <w:br/>
        <w:t>脸部肌肉缓慢地形变，他似乎对微笑不太熟练，笑意却是溢满了眼睛，无比真诚。</w:t>
        <w:br/>
        <w:t>——这个人真的不认为存在什么遗憾。</w:t>
        <w:br/>
        <w:t>疯了吗？斯卡蒂不知道自己该做什么表情。是提比略、是我、还是这个世界已经疯了……为什么人要对痛苦熟视无睹？</w:t>
        <w:br/>
        <w:t>1-3 反驳</w:t>
        <w:br/>
        <w:t>4-6 放弃</w:t>
        <w:br/>
        <w:t>7-9 坚持</w:t>
        <w:br/>
        <w:t>10 大成功/大失败</w:t>
        <w:br/>
        <w:t>ROLL : d10=d10(4)=4</w:t>
        <w:br/>
        <w:t>“……我果然还是无法理解你。”</w:t>
        <w:br/>
        <w:t>无力，斯卡蒂的沉默最终得出了一个并不意外的结果。你点点头，目送她离开病房。</w:t>
        <w:br/>
        <w:t>人与人之间本来障碍重重，更何况，你并不指望她的理解。</w:t>
        <w:br/>
        <w:t>哪怕是走过了万年的凯尔希，哪怕是成为文明孑遗的博士，哪怕是无数个世界里的无数个受难者与伟大者……他们承担的罪都不会是你这一种。</w:t>
        <w:br/>
        <w:t>你遭遇的苦也无法与他们一概而论。</w:t>
        <w:br/>
        <w:t>每一次撕裂都只有碎片本人理解那一瞬间自己曾想过什么。</w:t>
        <w:br/>
        <w:t>孤独是被刻在灵魂上的一道呼吸孔，你活着，便在那之上活着，没有人能终止这种痛苦——</w:t>
        <w:br/>
        <w:t>除了你与你的死亡。</w:t>
        <w:br/>
        <w:t>“无须呼救。”</w:t>
      </w:r>
    </w:p>
    <w:p>
      <w:pPr>
        <w:pStyle w:val="ThreadMinimal"/>
      </w:pPr>
      <w:r>
        <w:t>凯尔希和伊比利亚的谈判顺利程度(伦蒂尼姆事件+20，凯尔希+20)</w:t>
        <w:br/>
        <w:t>ROLL : d100+40=d100(40)+40=80</w:t>
        <w:br/>
        <w:t>总共耗时长度为</w:t>
        <w:br/>
        <w:t>ROLL : d100=d100(21)=21</w:t>
        <w:br/>
        <w:t>1.周</w:t>
        <w:br/>
        <w:t>2.半月</w:t>
        <w:br/>
        <w:t>3.月</w:t>
        <w:br/>
        <w:t>ROLL : d3=d3(1)=1</w:t>
        <w:br/>
        <w:t>ROLL : d2=d2(1)=1</w:t>
        <w:br/>
        <w:t>1100年8月11号，凯尔希通知在病房里百无聊赖的你：“走吧。”</w:t>
        <w:br/>
        <w:t>她没有以对一个濒危病人的态度对待你，自然得像是在通知一个战士：“斯卡蒂在外面等你。”</w:t>
        <w:br/>
        <w:t>“行动即将开始。”</w:t>
        <w:br/>
        <w:t>你离开病房时，对它最大的印象是</w:t>
        <w:br/>
        <w:t>ROLL : d100=d100(10)=10</w:t>
        <w:br/>
        <w:t>死寂。什么意外都没有发生，除了等伤口愈合与药物反应，你只能靠回忆打发时光。</w:t>
        <w:br/>
        <w:t>凯尔希的出现就是这些天的最大惊喜。</w:t>
      </w:r>
    </w:p>
    <w:p>
      <w:pPr>
        <w:pStyle w:val="ThreadMinimal"/>
      </w:pPr>
      <w:r>
        <w:t>许可到手，停靠许久的罗德岛终于行动起来，第一次朝伊比利亚的海驶去，你甚至能在高耸的甲板上闻到了近在咫尺的海腥味。</w:t>
        <w:br/>
        <w:t>而当这支由各色人等组成的官方使节团抵达维尔奥忒时，已经过去了</w:t>
        <w:br/>
        <w:t>ROLL : d100=d100(16)=16</w:t>
        <w:br/>
        <w:t>1.周</w:t>
        <w:br/>
        <w:t>2.半月</w:t>
        <w:br/>
        <w:t>3.月</w:t>
        <w:br/>
        <w:t>ROLL : d3=d3(2)=2</w:t>
        <w:br/>
        <w:t>ROLL : d2=d2(2)=2</w:t>
        <w:br/>
        <w:t>鉴于你是伪装成了一名普通的罗德岛干员，归属于精英干员带领的行动小队，你的伪装情况是</w:t>
        <w:br/>
        <w:t>1-3 穿了套罗德岛制服</w:t>
        <w:br/>
        <w:t>4-6 +面具和斗篷</w:t>
        <w:br/>
        <w:t>7-9 +染发和美瞳</w:t>
        <w:br/>
        <w:t>10 大成功/大失败</w:t>
        <w:br/>
        <w:t>ROLL : d10=d10(4)=4</w:t>
        <w:br/>
        <w:t>而你的生理状况已大幅度被源石改变，阿戈尔系统如果粗略检测生理指标，对你的判定会是(阿戈尔科技+50，源石-20)</w:t>
        <w:br/>
        <w:t>ROLL : d70+30=d70(9)+30=39</w:t>
        <w:br/>
        <w:t>他们暂时无法用系统扫描来直接判定你是“提比略”。</w:t>
      </w:r>
    </w:p>
    <w:p>
      <w:pPr>
        <w:pStyle w:val="ThreadMinimal"/>
      </w:pPr>
      <w:r>
        <w:t>玛利图斯对于主动离群的“提比略”，认知是</w:t>
        <w:br/>
        <w:t>1-3 无需在意的懦夫</w:t>
        <w:br/>
        <w:t>4-6 教会重要的实验素材</w:t>
        <w:br/>
        <w:t>7-9 值得警惕的干扰因素</w:t>
        <w:br/>
        <w:t>10 大成功/大失败</w:t>
        <w:br/>
        <w:t>ROLL : d10=d10(3)=3</w:t>
        <w:br/>
        <w:t>自提比略叛逃上岸后，玛利图斯再也没关注过与他相关的消息，音讯了了后，连深海教会狂热的实验也不曾被它放在心上。</w:t>
        <w:br/>
        <w:t>对玛利图斯而言，提比略只是个行迹空白又无需在意的“死人”。</w:t>
        <w:br/>
        <w:t>那么当斯卡蒂返回阿戈尔，进入它严密的监视后——</w:t>
        <w:br/>
        <w:t>你的伪装(严密+20)</w:t>
        <w:br/>
        <w:t>ROLL : d100+20=d100(72)+20=92</w:t>
        <w:br/>
        <w:t>玛利图斯的看破(庞大信息网+20，轻视-20)</w:t>
        <w:br/>
        <w:t>ROLL : d100=d100(68)=68</w:t>
        <w:br/>
        <w:t>对深海教会而言，进入维尔奥忒的是“Ishar-mla”、“预言家”、Ama-10和他们的护卫。</w:t>
        <w:br/>
        <w:t>——你只是护卫中微不足道的一员。</w:t>
      </w:r>
    </w:p>
    <w:p>
      <w:pPr>
        <w:pStyle w:val="ThreadMinimal"/>
      </w:pPr>
      <w:r>
        <w:t>以及在不使用提比略作为姓名和代号后，你在队伍里的临时代号是</w:t>
        <w:br/>
        <w:t>1-3 幽灵(Specter)</w:t>
        <w:br/>
        <w:t>4-6 静默(Stillness)</w:t>
        <w:br/>
        <w:t>7-9 无面(Faceless)</w:t>
        <w:br/>
        <w:t>10 大成功/大失败</w:t>
        <w:br/>
        <w:t>ROLL : d10=d10(10)=10</w:t>
        <w:br/>
        <w:t>ROLL : d2=d2(2)=2</w:t>
        <w:br/>
        <w:t>1-3 某周目的名字</w:t>
        <w:br/>
        <w:t>4-6 就是提比略</w:t>
        <w:br/>
        <w:t>7-9 “你”的名字</w:t>
        <w:br/>
        <w:t>10 大成功/大失败</w:t>
        <w:br/>
        <w:t>ROLL : d10=d10(7)=7</w:t>
        <w:br/>
        <w:t>鉴于泰拉一般说通用语也就是维多利亚语，你的代号形式是</w:t>
        <w:br/>
        <w:t>0 标准的英文名——100 拼音修正体</w:t>
        <w:br/>
        <w:t>ROLL : d100=d100(36)=36</w:t>
      </w:r>
    </w:p>
    <w:p>
      <w:pPr>
        <w:pStyle w:val="ThreadMinimal"/>
      </w:pPr>
      <w:r>
        <w:t>由于是你自己的名字，那么排除各种名词代指，而直接使用人名。</w:t>
        <w:br/>
        <w:t>温馨提示：主角只确定了来自地球，国籍和人种都从未明确过，所以这可能是TA的真名或英文名。</w:t>
        <w:br/>
        <w:t>1.尼格尔</w:t>
        <w:br/>
        <w:t>2.阿尔布斯</w:t>
        <w:br/>
        <w:t>3.凯路利乌斯</w:t>
        <w:br/>
        <w:t>4.卢贝尔/露贝尔</w:t>
        <w:br/>
        <w:t>5.弗拉乌斯</w:t>
        <w:br/>
        <w:t>ROLL : d5=d5(4)=4</w:t>
        <w:br/>
        <w:t>“为了隐蔽，我会换一个代号。”在正式行动前，你提前通知了凯尔希和博士，“可别把临时代号叫错了。”</w:t>
        <w:br/>
        <w:t>博士摸出通讯器翻了翻：“哦，Ruhbael……我记住了。”</w:t>
        <w:br/>
        <w:t>“不过——”他开玩笑似的拍了拍你，“万一到时候我喊了，这种临时代号是你反应不过来怎么办？”</w:t>
        <w:br/>
        <w:t>你的回答是</w:t>
        <w:br/>
        <w:t>1-3 微笑</w:t>
        <w:br/>
        <w:t>4-6 承认</w:t>
        <w:br/>
        <w:t>7-9 怔愣</w:t>
        <w:br/>
        <w:t>10 大成功/大失败</w:t>
        <w:br/>
        <w:t>ROLL : d10=d10(2)=2</w:t>
        <w:br/>
        <w:t>“不会的。”你以一个浅淡的笑作为向博士的承诺，“它……是很重要的人送给我的名字。”</w:t>
        <w:br/>
        <w:t>“我绝不会丢下它。”</w:t>
        <w:br/>
        <w:t>也不会再有第二个名字能与它等价。</w:t>
      </w:r>
    </w:p>
    <w:p>
      <w:pPr>
        <w:pStyle w:val="ThreadMinimal"/>
      </w:pPr>
      <w:r>
        <w:t>玛利图斯对于斯卡蒂返回阿戈尔的想法是</w:t>
        <w:br/>
        <w:t>1-3 亲自见面并唤醒</w:t>
        <w:br/>
        <w:t>4-6 +配合教会毁灭城市</w:t>
        <w:br/>
        <w:t>7-9 +带来了护卫</w:t>
        <w:br/>
        <w:t>10 大成功/大失败</w:t>
        <w:br/>
        <w:t>ROLL : d10=d10(2)=2</w:t>
        <w:br/>
        <w:t>深海教会的总体行动是</w:t>
        <w:br/>
        <w:t>1-3 复刻弥利亚留姆事件</w:t>
        <w:br/>
        <w:t>4-6 呼唤海嗣正面强攻</w:t>
        <w:br/>
        <w:t>7-9 双重计划同步使用</w:t>
        <w:br/>
        <w:t>10 大成功/大失败</w:t>
        <w:br/>
        <w:t>ROLL : d10=d10(3)=3</w:t>
        <w:br/>
        <w:t>不一样的面孔，不一样的名字，甚至不一样的驳杂信仰与底线……将深海教徒凝聚在同一个组织名下的，唯有海嗣这个客观存在的事实。</w:t>
        <w:br/>
        <w:t>他们怀着爱与恨背叛了身为人类的归属。</w:t>
      </w:r>
    </w:p>
    <w:p>
      <w:pPr>
        <w:pStyle w:val="ThreadMinimal"/>
      </w:pPr>
      <w:r>
        <w:t>“您好，罗德岛的卢贝尔干员。”当你走进阿戈尔的舰船时，有士兵尽职尽责地为你介绍，“这是技术院特别调整过的腕带式终端，除非您将离开阿戈尔，否则请勿擅自摘下或抛弃——当然，如果有任何疑惑，您都可以直接在其上查询，文字已录入了泰拉的通用语系。”</w:t>
        <w:br/>
        <w:t>你略显生疏又迅速熟练地将它扣上了手腕。</w:t>
        <w:br/>
        <w:t>嘀。它在扫描和读取。</w:t>
        <w:br/>
        <w:t>嗡鸣。心跳。呼吸。你听见所有震颤的波，包括士兵改变了的语气——</w:t>
        <w:br/>
        <w:t>“原来您也是阿戈尔人。”她讶异地抬头，“卢贝尔先生，虽然不清楚具体情况，但或许我该代表阿戈尔说一句。”</w:t>
        <w:br/>
        <w:t>“欢迎回到故乡。”</w:t>
        <w:br/>
        <w:t>你在她明亮的眼睛里看清另一个小而黯淡的人影。</w:t>
        <w:br/>
        <w:t>罗德岛的制服，工业风格的面具，兜帽斗篷完全遮盖住了每一寸可能裸露的个人特征……而你身上，甚至没有一点阿戈尔的金色。</w:t>
        <w:br/>
        <w:t>声纹也可能会被录取。</w:t>
        <w:br/>
        <w:t>于是你只是向她点头致谢，掠过所有需要发表观点的时机。</w:t>
        <w:br/>
        <w:t>“提比略”与阿戈尔本该是交错开的两条直线……是你强行让它们重新缠绕在一起。</w:t>
        <w:br/>
        <w:t>为了毁灭。</w:t>
        <w:br/>
        <w:t>当凯尔希和博士去见执政官时，剩余人的安排是</w:t>
        <w:br/>
        <w:t>1-3 精英干员和小队自由行动</w:t>
        <w:br/>
        <w:t>4-6 精英干员护送，其他人自由行动</w:t>
        <w:br/>
        <w:t>7-9 所有人在冥思间外等候</w:t>
        <w:br/>
        <w:t>10 大成功/大失败</w:t>
        <w:br/>
        <w:t>ROLL : d10=d10(8)=8</w:t>
      </w:r>
    </w:p>
    <w:p>
      <w:pPr>
        <w:pStyle w:val="ThreadMinimal"/>
      </w:pPr>
      <w:r>
        <w:t>“准备出发。”</w:t>
        <w:br/>
        <w:t>罗德岛的队伍在指定的接待区休整完毕，精英干员正在规整队伍，你随他们离开前，额外看向了角落里发呆的人。</w:t>
        <w:br/>
        <w:t>准备出发。</w:t>
        <w:br/>
        <w:t>深海猎人沉默地起身，消失时顺手拎上了武器。在你们休整和与阿戈尔交流的时间里，斯卡蒂刚去新的研究所那接受了一次体检，回来后始终一言不发。</w:t>
        <w:br/>
        <w:t>而你的终端上多了一条短讯。</w:t>
        <w:br/>
        <w:t>“布兰都斯死了。深海猎人计划现在暂时由得西穆负责。”</w:t>
        <w:br/>
        <w:t>逻辑上，弥利亚留姆已然崩塌，布兰都斯的天真自然也会毁灭他自己，你对这结果并不意外……然而几分钟后她发来了第二条。</w:t>
        <w:br/>
        <w:t>“在我回来之前，他们没有找到弑神计划的幸存者。”</w:t>
        <w:br/>
        <w:t>“包括三支军团舰队上的所有人。”</w:t>
        <w:br/>
        <w:t>……阿戈尔的舰队？</w:t>
        <w:br/>
        <w:t>你的眼睛读取了信息，你的头脑换算出答案，你的灵魂却试图抵抗那个真相的浮现：所以不止是劳伦缇娜，不止是歌蕾蒂娅和乌尔比安，深海猎人，乃至更多的阿戈尔人——</w:t>
        <w:br/>
        <w:t>全军覆没。</w:t>
        <w:br/>
        <w:t>很多个名字、脸与声音从你记忆中模糊地闪过。</w:t>
        <w:br/>
        <w:t>查询你此刻的SAN(痛苦-20)</w:t>
        <w:br/>
        <w:t>ROLL : d80=d80(8)=8</w:t>
      </w:r>
    </w:p>
    <w:p>
      <w:pPr>
        <w:pStyle w:val="ThreadMinimal"/>
      </w:pPr>
      <w:r>
        <w:t>“接下来我和凯尔希会去面见维尔奥忒的执政官。”</w:t>
        <w:br/>
        <w:t>执政官。普布利乌斯下令齐射后，神战中开始卷起死亡的白色漩涡。</w:t>
        <w:br/>
        <w:t>“如果你终端上出现了我的短讯，请立刻进入冥思间。”</w:t>
        <w:br/>
        <w:t>冥思间。科洛斯修姆被血水倒流毁灭时，它是那座率先倒塌的高塔。</w:t>
        <w:br/>
        <w:t>有人压低了声音向你交代。</w:t>
        <w:br/>
        <w:t>嘶哑的命令从另一个人的喉间逃逸。</w:t>
        <w:br/>
        <w:t>“不准回头！”</w:t>
        <w:br/>
        <w:t>Ishar-mla可怖的身姿在腾跃中嘲笑着孱弱渺小的人类。</w:t>
        <w:br/>
        <w:t>“卢贝尔。”</w:t>
        <w:br/>
        <w:t>你在恍惚中对上面罩里灰白色的眼。是的，博士在疑惑地看着你，看着提比略，看着“提比略”，看着……</w:t>
        <w:br/>
        <w:t>“卢贝尔？”</w:t>
        <w:br/>
        <w:t>没关系。你点点头，指了指喉咙。没关系的。</w:t>
        <w:br/>
        <w:t>从现在起，你已经不是提比略了。</w:t>
        <w:br/>
        <w:t>你是卢贝尔了，你可以是任何人，你的所作所为不需要向任何人模仿和负责。</w:t>
        <w:br/>
        <w:t>你只要胜利后死去就好。</w:t>
        <w:br/>
        <w:t>博士的灵感</w:t>
        <w:br/>
        <w:t>ROLL : d100=d100(73)=73</w:t>
        <w:br/>
        <w:t>1-3 你的情绪不对</w:t>
        <w:br/>
        <w:t>4-6 你和斯卡蒂在想什么</w:t>
        <w:br/>
        <w:t>7-9 你们早就计划好了</w:t>
        <w:br/>
        <w:t>10 大成功/大失败</w:t>
        <w:br/>
        <w:t>ROLL : d10=d10(9)=9</w:t>
      </w:r>
    </w:p>
    <w:p>
      <w:pPr>
        <w:pStyle w:val="ThreadMinimal"/>
      </w:pPr>
      <w:r>
        <w:t>在意识到你和斯卡蒂似乎早就在计划了什么后，博士的反应是</w:t>
        <w:br/>
        <w:t>1-3 若无其事地走开告诉凯尔希</w:t>
        <w:br/>
        <w:t>4-6 当场要求你解释清楚</w:t>
        <w:br/>
        <w:t>7-9 按下不表后询问执政官你的事</w:t>
        <w:br/>
        <w:t>10 大成功/大失败</w:t>
        <w:br/>
        <w:t>ROLL : d10=d10(5)=5</w:t>
        <w:br/>
        <w:t>然而在你转身离开前，一只手忽然扯住你的前襟。力道很轻，却捏得仿佛用尽了全力。</w:t>
        <w:br/>
        <w:t>……博士？</w:t>
        <w:br/>
        <w:t>你茫然地低下头，听见那句平淡的洞察：“你和斯卡蒂在准备做什么。”</w:t>
        <w:br/>
        <w:t>他一错不错地盯着你姿态中的每一丝变化。</w:t>
        <w:br/>
        <w:t>“现在，告诉我。”</w:t>
        <w:br/>
        <w:t>你的选择是</w:t>
        <w:br/>
        <w:t>1-3 糊弄</w:t>
        <w:br/>
        <w:t>4-6 坦白</w:t>
        <w:br/>
        <w:t>7-9 欺骗</w:t>
        <w:br/>
        <w:t>10 大成功/大失败</w:t>
        <w:br/>
        <w:t>ROLL : d10=d10(6)=6</w:t>
      </w:r>
    </w:p>
    <w:p>
      <w:pPr>
        <w:pStyle w:val="ThreadMinimal"/>
      </w:pPr>
      <w:r>
        <w:t>斯卡蒂已出发等待玛利图斯的上钩，时间紧急，而博士的意志远比这副身躯坚硬……如果你不想打草惊蛇，或许这只手就是世界上最牢固的锁。</w:t>
        <w:br/>
        <w:t>“……我会长话短说。”</w:t>
        <w:br/>
        <w:t>对方的履历如此辉煌，你已经懒得在最后的时间里，还要去应付一位顶尖的战地指挥官。</w:t>
        <w:br/>
        <w:t>在得知你的计划和玛利图斯的存在后，博士的选择是</w:t>
        <w:br/>
        <w:t>1-3 瞒着凯尔希合作</w:t>
        <w:br/>
        <w:t>4-6 告知凯尔希后商量</w:t>
        <w:br/>
        <w:t>7-9 计划和阿戈尔合作</w:t>
        <w:br/>
        <w:t>10 大成功/大失败</w:t>
        <w:br/>
        <w:t>ROLL : d10=d10(5)=5</w:t>
        <w:br/>
        <w:t>你对此的意见是(隐瞒已久-20)</w:t>
        <w:br/>
        <w:t>0 抗拒——100 随便</w:t>
        <w:br/>
        <w:t>ROLL : d80=d80(80)=80</w:t>
        <w:br/>
        <w:t>当博士垂下眼的瞬间，你几乎就明白对方想说什么。朝夕相处过近半年，这太好猜了。</w:t>
        <w:br/>
        <w:t>“无所谓，你可以告诉凯尔希。”深海猎人随性而冷漠地离开，“我不要求任何人的理解和合作。”</w:t>
      </w:r>
    </w:p>
    <w:p>
      <w:pPr>
        <w:pStyle w:val="ThreadMinimal"/>
      </w:pPr>
      <w:r>
        <w:t>凯尔希和博士在商量后的态度分别是</w:t>
        <w:br/>
        <w:t>1-3 默许</w:t>
        <w:br/>
        <w:t>4-6 怀疑</w:t>
        <w:br/>
        <w:t>7-9 反对</w:t>
        <w:br/>
        <w:t>10 大成功/大失败</w:t>
        <w:br/>
        <w:t>ROLL : d10=d10(1)=1</w:t>
        <w:br/>
        <w:t>ROLL : d10=d10(7)=7</w:t>
        <w:br/>
        <w:t>当凯尔希听完汇总却没有第一时间出声时，博士就感到一丝不妙：“万一他们失败了，万一Ishar-mla彻底复苏，有那么多个万一都是风险过高的不理性结果……凯尔希，你真的会支持他们这种莽撞的布局？”</w:t>
        <w:br/>
        <w:t>“如果可以，我不会支持草率的冒险。”凯尔希缓慢地抬眼，像是撑起了一座不可见的山，“但……卢贝尔，他有更多隐瞒着你和我的秘密，不是吗？我们的干涉反而成为了那个草率的冒险，罗德岛和阿戈尔都会成为他的敌人。”</w:t>
        <w:br/>
        <w:t>“他谁也不会信任。”</w:t>
        <w:br/>
        <w:t>这种人只会死在自己的道路上。</w:t>
        <w:br/>
        <w:t>凯尔希的说服</w:t>
        <w:br/>
        <w:t>ROLL : d100=d100(7)=7</w:t>
        <w:br/>
        <w:t>博士的说服</w:t>
        <w:br/>
        <w:t>ROLL : d100=d100(32)=32</w:t>
      </w:r>
    </w:p>
    <w:p>
      <w:pPr>
        <w:pStyle w:val="ThreadMinimal"/>
      </w:pPr>
      <w:r>
        <w:t>“那么我不以指挥官的身份提议，而是以他们朋友的身份——”博士放软了语气，“请求你，凯尔希。”他并不是这次外交活动的负责人。</w:t>
        <w:br/>
        <w:t>“别让我们的干员为那些伟大而疯狂的事业随便牺牲。”</w:t>
        <w:br/>
        <w:t>祭品已经够多了，罗德岛永远有新的年轻人在档案里登记姓名，暗地里却也始终有新的名字被划去。后者很少被宣扬。</w:t>
        <w:br/>
        <w:t>但维多利亚事变之后……他们都送走了很多或熟悉或陌生的面孔。</w:t>
        <w:br/>
        <w:t>“你想怎么做？”</w:t>
        <w:br/>
        <w:t>凯尔希对着永远手握胜利的正确者说。</w:t>
        <w:br/>
        <w:t>你会带来什么奇迹？</w:t>
        <w:br/>
        <w:t>博士的想法是</w:t>
        <w:br/>
        <w:t>1-3 通知阿戈尔合作</w:t>
        <w:br/>
        <w:t>4-6 让精英干员带队支援</w:t>
        <w:br/>
        <w:t>7-9 两边分头进行</w:t>
        <w:br/>
        <w:t>10 大成功/大失败</w:t>
        <w:br/>
        <w:t>ROLL : d10=d10(3)=3</w:t>
        <w:br/>
        <w:t>“立刻通知维尔奥忒的执政官。”博士迅速列出方案，“要求海巡队封锁港口并开始内部警戒，如果玛利图斯真的躲藏了两百余年，两个深海猎人恐怕难以直接处决它，我们永远不能低估敌人的力量。”</w:t>
        <w:br/>
        <w:t>大厅里很安静，其他干员正谨慎地等着他们争辩结束，而凯尔希清楚，一个队伍不该有两个声音，她必须尽快表明态度。</w:t>
        <w:br/>
        <w:t>“像以前那样，所有人，服从博士的指挥。”</w:t>
        <w:br/>
        <w:t>……秘密向合作屈服。</w:t>
      </w:r>
    </w:p>
    <w:p>
      <w:pPr>
        <w:pStyle w:val="ThreadMinimal"/>
      </w:pPr>
      <w:r>
        <w:t>你和罗德岛谁的速度更快</w:t>
        <w:br/>
        <w:t>ROLL : d2=d2(1)=1</w:t>
        <w:br/>
        <w:t>当你顺着斯卡蒂的终端定位找到她时，她的情况处于</w:t>
        <w:br/>
        <w:t>1-3 玛利图斯还未出现</w:t>
        <w:br/>
        <w:t>4-6 正在和玛利图斯对峙</w:t>
        <w:br/>
        <w:t>7-9 被玛利图斯动摇中</w:t>
        <w:br/>
        <w:t>10 大成功/大失败</w:t>
        <w:br/>
        <w:t>ROLL : d10=d10(4)=4</w:t>
        <w:br/>
        <w:t>“Ishar-mla？”</w:t>
        <w:br/>
        <w:t>斯卡蒂承认，当忽然冒出一只海嗣对她口吐人言时，她的确感到了一种恐慌和迷惑。</w:t>
        <w:br/>
        <w:t>深海猎人握紧剑柄，谨慎地观察敌人，那些奇怪的生物组织在四周漂浮散开，但她无法从对方身上感到恶意，它只是神神叨叨地说……</w:t>
        <w:br/>
        <w:t>斯卡蒂忽然听见了另一道高速接近的足音。</w:t>
        <w:br/>
        <w:t>“斯卡蒂！”</w:t>
        <w:br/>
        <w:t>闯入现场的人一眼便十足肯定地发出指令，“它是玛利图斯。”</w:t>
        <w:br/>
        <w:t>注意力从言语中分散开，猎人莫名其妙地松了一口气，但接下来已不需要过多思考……她笔直地挥出了剑。</w:t>
        <w:br/>
        <w:t>杀了它就好。</w:t>
      </w:r>
    </w:p>
    <w:p>
      <w:pPr>
        <w:pStyle w:val="ThreadMinimal"/>
      </w:pPr>
      <w:r>
        <w:t>玛利图斯发现蛊惑被打断的反应是</w:t>
        <w:br/>
        <w:t>1-3 将意外者消灭</w:t>
        <w:br/>
        <w:t>4-6 离开后再伺机感化</w:t>
        <w:br/>
        <w:t>7-9 意识到不对而撤离</w:t>
        <w:br/>
        <w:t>10 大成功/大失败</w:t>
        <w:br/>
        <w:t>ROLL : d10=d10(7)=7</w:t>
        <w:br/>
        <w:t>位置，时间，一切都是被设计好的舞台……这个完美的舞台本不该有任何闯入者。</w:t>
        <w:br/>
        <w:t>一个疑点足以让玛利图斯彻底警觉。</w:t>
        <w:br/>
        <w:t>幽兰色的海嗣没有任何战斗欲望，连审视敌人的时间都不匀出，立即就向准备好的线路撤离。</w:t>
        <w:br/>
        <w:t>[追猎 Round 1]</w:t>
        <w:br/>
        <w:t>玛利图斯的速度(玛利图斯+30)</w:t>
        <w:br/>
        <w:t>ROLL : d100+30=d100(63)+30=93</w:t>
        <w:br/>
        <w:t>你的速度(深海猎人+30)</w:t>
        <w:br/>
        <w:t>ROLL : d100+30=d100(28)+30=58</w:t>
        <w:br/>
        <w:t>斯卡蒂的速度(深海猎人+30)</w:t>
        <w:br/>
        <w:t>ROLL : d100+30=d100(50)+30=80</w:t>
        <w:br/>
        <w:t>玛利图斯撤离的进度</w:t>
        <w:br/>
        <w:t>ROLL : d100=d100(66)=66</w:t>
      </w:r>
    </w:p>
    <w:p>
      <w:pPr>
        <w:pStyle w:val="ThreadMinimal"/>
      </w:pPr>
      <w:r>
        <w:t>一场追猎猝然拉开序幕，路上却几乎空无一人。</w:t>
        <w:br/>
        <w:t>没时间思考深海教会又使用了怎样的手段，你猛然越过斯卡蒂，投掷出的短匕轰然洞穿了猎物原本该在的位置，石块和烟尘骤然爆开如雨，似乎半条街都因此震了一下。</w:t>
        <w:br/>
        <w:t>几乎看不清玛利图斯是怎样移动的，它就像一朵飘在路上的蓝紫色星云，却永远只闪烁在遥远的天边。</w:t>
        <w:br/>
        <w:t>[追猎 Round 2]</w:t>
        <w:br/>
        <w:t>玛利图斯的速度(玛利图斯+30)</w:t>
        <w:br/>
        <w:t>ROLL : d100+30=d100(79)+30=109</w:t>
        <w:br/>
        <w:t>你的速度(深海猎人+30)</w:t>
        <w:br/>
        <w:t>ROLL : d100+30=d100(42)+30=72</w:t>
        <w:br/>
        <w:t>斯卡蒂的速度(深海猎人+30)</w:t>
        <w:br/>
        <w:t>ROLL : d100+30=d100(86)+30=116</w:t>
        <w:br/>
        <w:t>玛利图斯撤离的进度</w:t>
        <w:br/>
        <w:t>ROLL : d34+66=d34(18)+66=84</w:t>
        <w:br/>
        <w:t>玛利图斯的伤亡程度(海嗣-30)</w:t>
        <w:br/>
        <w:t>ROLL : d100=d100(70)=70-30=40</w:t>
        <w:br/>
        <w:t>“让开！”斯卡蒂急切地发力突进，剑锋横切下却只斩断了外围漂浮旋转的白色膜带。</w:t>
        <w:br/>
        <w:t>玛利图斯，不，海嗣对这样的伤势毫无反应。</w:t>
        <w:br/>
        <w:t>你们的追逃终究在慢慢惊醒整座城市，维尔奥忒的人们惊恐地看见狼藉从眼前席卷而过，深海猎人消失的几年后，这个计划的可怖之处骤然从阿戈尔人的记忆中苏醒。</w:t>
        <w:br/>
        <w:t>“但，他们在追什么？”</w:t>
        <w:br/>
        <w:t>只有系统的高速摄像机才能解答这个困惑。</w:t>
      </w:r>
    </w:p>
    <w:p>
      <w:pPr>
        <w:pStyle w:val="ThreadMinimal"/>
      </w:pPr>
      <w:r>
        <w:t>[追猎 Round 3]</w:t>
        <w:br/>
        <w:t>玛利图斯的速度(玛利图斯+30)</w:t>
        <w:br/>
        <w:t>ROLL : d100+30=d100(33)+30=63</w:t>
        <w:br/>
        <w:t>你的速度(深海猎人+30)</w:t>
        <w:br/>
        <w:t>ROLL : d100+30=d100(83)+30=113</w:t>
        <w:br/>
        <w:t>斯卡蒂的速度(深海猎人+30)</w:t>
        <w:br/>
        <w:t>ROLL : d100+30=d100(35)+30=65</w:t>
        <w:br/>
        <w:t>玛利图斯撤离的进度</w:t>
        <w:br/>
        <w:t>ROLL : d16+84=d16(14)+84=98</w:t>
        <w:br/>
        <w:t>玛利图斯的伤亡程度(海嗣-30)</w:t>
        <w:br/>
        <w:t>ROLL : d100=d100(87)=87-30=57</w:t>
        <w:br/>
        <w:t>当柔软的肢体消失在管道口的瞬间，它的左半截身体近乎被你尽数切下，当锋利的冷刃在回旋中重新回到你手中时，斯卡蒂提着剑匆匆赶到，下意识看了一眼同伴的表情：“提比略……”</w:t>
        <w:br/>
        <w:t>你一言不发，只以扔开面具和斗篷作为回答。</w:t>
        <w:br/>
        <w:t>跃下，入海，冰冷而危险的新世界，猎人踩着波浪疾速前进，无论前面是什么——</w:t>
        <w:br/>
        <w:t>你会完成任务。</w:t>
      </w:r>
    </w:p>
    <w:p>
      <w:pPr>
        <w:pStyle w:val="ThreadMinimal"/>
      </w:pPr>
      <w:r>
        <w:t>[追猎 Round 4]</w:t>
        <w:br/>
        <w:t>玛利图斯的速度(玛利图斯+30)</w:t>
        <w:br/>
        <w:t>ROLL : d100+30=d100(30)+30=60</w:t>
        <w:br/>
        <w:t>你的速度(深海猎人+30)</w:t>
        <w:br/>
        <w:t>ROLL : d100+30=d100(74)+30=104</w:t>
        <w:br/>
        <w:t>斯卡蒂的速度(深海猎人+30)</w:t>
        <w:br/>
        <w:t>ROLL : d100+30=d100(39)+30=69</w:t>
        <w:br/>
        <w:t>玛利图斯撤离的进度</w:t>
        <w:br/>
        <w:t>ROLL : d100=d100(58)=58</w:t>
        <w:br/>
        <w:t>玛利图斯的伤亡程度(海嗣-30)</w:t>
        <w:br/>
        <w:t>ROLL : d100=d100(20)=20-30=-10</w:t>
        <w:br/>
        <w:t>星星点点的黏液滴落，然而当猎人重新追上猎物的足迹时，猎物的血肉已几乎快要愈合完成。</w:t>
        <w:br/>
        <w:t>——你的突进砍在了新生而坚硬的触腕上。</w:t>
        <w:br/>
        <w:t>玛利图斯的“眼”并没有落向你，比几丁质更坚韧的血肉毫不留情地将敌人击飞。它对猎人的身份不感兴趣。</w:t>
      </w:r>
    </w:p>
    <w:p>
      <w:pPr>
        <w:pStyle w:val="ThreadMinimal"/>
      </w:pPr>
      <w:r>
        <w:t>[追猎 Round 5]</w:t>
        <w:br/>
        <w:t>玛利图斯的速度(玛利图斯+30)</w:t>
        <w:br/>
        <w:t>ROLL : d100+30=d100(5)+30=35</w:t>
        <w:br/>
        <w:t>你的速度(深海猎人+30)</w:t>
        <w:br/>
        <w:t>ROLL : d100+30=d100(64)+30=94</w:t>
        <w:br/>
        <w:t>斯卡蒂的速度(深海猎人+30)</w:t>
        <w:br/>
        <w:t>ROLL : d100+30=d100(19)+30=49</w:t>
        <w:br/>
        <w:t>玛利图斯撤离的进度</w:t>
        <w:br/>
        <w:t>ROLL : d42+58=d42(37)+58=95</w:t>
        <w:br/>
        <w:t>玛利图斯的伤亡程度(海嗣-30)</w:t>
        <w:br/>
        <w:t>ROLL : d100=d100(13)=13-30=-17</w:t>
        <w:br/>
        <w:t>“提比略！”斯卡蒂的手撑在背上，为你卸掉了部分冲击力，“你的身体……”</w:t>
        <w:br/>
        <w:t>油尽灯枯只是时间问题，火光越亮，熄灭时的黑暗将更加深邃。</w:t>
        <w:br/>
        <w:t>“不用管。”你压榨着身体里的每一分余力，丝毫不考虑什么后果，“这不重要！”</w:t>
        <w:br/>
        <w:t>重要的唯有那个即将逃跑的目标。</w:t>
        <w:br/>
        <w:t>杀了它。杀了它。杀了它。</w:t>
        <w:br/>
        <w:t>我必须杀了它才能去死。</w:t>
        <w:br/>
        <w:t>……</w:t>
        <w:br/>
        <w:t>我必须在死之前杀了它</w:t>
      </w:r>
    </w:p>
    <w:p>
      <w:pPr>
        <w:pStyle w:val="ThreadMinimal"/>
      </w:pPr>
      <w:r>
        <w:t>[追猎 Round 6]</w:t>
        <w:br/>
        <w:t>玛利图斯的速度(玛利图斯+30)</w:t>
        <w:br/>
        <w:t>ROLL : d100+30=d100(12)+30=42</w:t>
        <w:br/>
        <w:t>你的速度(深海猎人+30)</w:t>
        <w:br/>
        <w:t>ROLL : d100+30=d100(2)+30=32</w:t>
        <w:br/>
        <w:t>斯卡蒂的速度(深海猎人+30)</w:t>
        <w:br/>
        <w:t>ROLL : d100+30=d100(13)+30=43</w:t>
        <w:br/>
        <w:t>玛利图斯撤离的进度</w:t>
        <w:br/>
        <w:t>ROLL : d5+95=d5(4)+95=99</w:t>
        <w:br/>
        <w:t>玛利图斯的伤亡程度(海嗣-30)</w:t>
        <w:br/>
        <w:t>ROLL : d100=d100(94)=94-30=64</w:t>
        <w:br/>
        <w:t>“Ska-di，祂在你身上看到了什么？”</w:t>
        <w:br/>
        <w:t>无光的海中，阿戈尔的射灯与眼都无法探寻，生命迹象只剩下鲜明的个体。</w:t>
        <w:br/>
        <w:t>“无论如何，族群不会捕食你。”</w:t>
        <w:br/>
        <w:t>玛利图斯呼唤的海嗣正在接近，斯卡蒂抽出贯穿和撕裂它身躯的剑，任由它被你在下一秒切碎。</w:t>
        <w:br/>
        <w:t>“族群期待你的蜕变，族群期待你的进化。”</w:t>
        <w:br/>
        <w:t>声音消失了，它的意识因肉体的解离而死亡，但——</w:t>
        <w:br/>
        <w:t>“你就是祂，我就是祂。”</w:t>
        <w:br/>
        <w:t>深海猎人血脉相连。大群血脉相连。你与我血脉相连。Ishar-mla与Ska-di……</w:t>
      </w:r>
    </w:p>
    <w:p>
      <w:pPr>
        <w:pStyle w:val="ThreadMinimal"/>
      </w:pPr>
      <w:r>
        <w:t>脐带般的尸块轻柔地落在她的身上，斯卡蒂必须诚实地回复说</w:t>
        <w:br/>
        <w:t>1-3 毫无关系</w:t>
        <w:br/>
        <w:t>4-6 那只是一场梦</w:t>
        <w:br/>
        <w:t>7-9 ……血脉相连</w:t>
        <w:br/>
        <w:t>10 大成功/大失败</w:t>
        <w:br/>
        <w:t>ROLL : d10=d10(5)=5</w:t>
        <w:br/>
        <w:t>星河斑斓，令人亲切的红裙少女，翱翔的人与海下，天真而好奇的问题。</w:t>
        <w:br/>
        <w:t>“大家为什么不能都成为同胞呢？”</w:t>
        <w:br/>
        <w:t>她朝着梦境的主人微笑。</w:t>
        <w:br/>
        <w:t>“希望有一天，你可以脱离这样的命运。”</w:t>
        <w:br/>
        <w:t>你是谁？</w:t>
        <w:br/>
        <w:t>斯卡蒂不曾问过这个问题。</w:t>
        <w:br/>
        <w:t>我是谁？</w:t>
        <w:br/>
        <w:t>……</w:t>
        <w:br/>
        <w:t>斯卡蒂拍掉那片碎落的膜，沉默地目睹它坠入海床，成为生态循环的一部分。</w:t>
        <w:br/>
        <w:t>“那只是一场梦。”</w:t>
        <w:br/>
        <w:t>假的。不会是真的。无法解明的。不该存在的。</w:t>
        <w:br/>
        <w:t>我的世界也是一场梦。</w:t>
      </w:r>
    </w:p>
    <w:p>
      <w:pPr>
        <w:pStyle w:val="ThreadMinimal"/>
      </w:pPr>
      <w:r>
        <w:t>草草抹去剑身上的污渍，你对斯卡蒂说</w:t>
        <w:br/>
        <w:t>1-3 你回去吧</w:t>
        <w:br/>
        <w:t>4-6 我们走吧</w:t>
        <w:br/>
        <w:t>7-9 我要走了</w:t>
        <w:br/>
        <w:t>10 大成功/大失败</w:t>
        <w:br/>
        <w:t>ROLL : d10=d10(8)=8</w:t>
        <w:br/>
        <w:t>“海嗣不会轻易伤害你，但你永远要警惕它们所说的话。”你简单叮嘱了两句，自然得像是晚安分别，“既然玛利图斯死了，那么，任务完成后——”</w:t>
        <w:br/>
        <w:t>“我也该走了。”</w:t>
        <w:br/>
        <w:t>走？斯卡蒂顺着你的眼神看过去，后知后觉地意识到……</w:t>
        <w:br/>
        <w:t>那是泰拉的方向。</w:t>
        <w:br/>
        <w:t>斯卡蒂的回答是</w:t>
        <w:br/>
        <w:t>1-3 你骗我</w:t>
        <w:br/>
        <w:t>4-6 罗德岛才是专家</w:t>
        <w:br/>
        <w:t>7-9 ……好</w:t>
        <w:br/>
        <w:t>10 大成功/大失败</w:t>
        <w:br/>
        <w:t>ROLL : d10=d10(10)=10</w:t>
        <w:br/>
        <w:t>ROLL : d2=d2(2)=2</w:t>
        <w:br/>
        <w:t>1-3 懦夫</w:t>
        <w:br/>
        <w:t>4-6 没有办法了吗</w:t>
        <w:br/>
        <w:t>7-9 ……我来</w:t>
        <w:br/>
        <w:t>10 大成功/大失败</w:t>
        <w:br/>
        <w:t>ROLL : d10=d10(5)=5</w:t>
      </w:r>
    </w:p>
    <w:p>
      <w:pPr>
        <w:pStyle w:val="ThreadMinimal"/>
      </w:pPr>
      <w:r>
        <w:t>提比略试图在阿戈尔以外的地方死去。</w:t>
        <w:br/>
        <w:t>罗德岛的标识仍挂在那件外套上，斯卡蒂闪电般想起矿石病，以及深海教会对提比略所施加的一系列非人道改造。这该死可恨的病并没有表露在她同胞的外表上，只是日复一日地吸食着他的生命，将猎人变成了可悲的污染源。</w:t>
        <w:br/>
        <w:t>“重症患者很容易因为一些刺激突然病发……然而很不幸，他们的尸体也是最直接的二次污染。”</w:t>
        <w:br/>
        <w:t>医疗部的人曾向她解释。</w:t>
        <w:br/>
        <w:t>“如果你接受他们的治疗方案，预期还能再活六个月。”</w:t>
        <w:br/>
        <w:t>往昔的声音回响起来。</w:t>
        <w:br/>
        <w:t>真的没办法了吗，罗德岛不是专家吗，我们难道不该回去咨询他们的意见？她想发问，向不知道谁发问。但总之不会是提比略。</w:t>
        <w:br/>
        <w:t>这个可悲的命运受刑者并不会因为情感停下脚步。</w:t>
        <w:br/>
        <w:t>……</w:t>
        <w:br/>
        <w:t>她只能看着一个人消失在漆黑的海水中，消失在死中。</w:t>
        <w:br/>
        <w:t>这就是他们的最后一面，此后，斯卡蒂将是最后一个弑神计划的幸存者。</w:t>
        <w:br/>
        <w:t>最后的容器。</w:t>
        <w:br/>
        <w:t>最后的深海猎人。</w:t>
        <w:br/>
        <w:t>你的具体寿命在这一次高强度战斗后还剩</w:t>
        <w:br/>
        <w:t>ROLL : d100=d100(9)=9</w:t>
        <w:br/>
        <w:t>1.天</w:t>
        <w:br/>
        <w:t>2.半周</w:t>
        <w:br/>
        <w:t>3.周</w:t>
        <w:br/>
        <w:t>ROLL : d3=d3(1)=1</w:t>
        <w:br/>
        <w:t>ROLL : d3=d3(3)=3</w:t>
      </w:r>
    </w:p>
    <w:p>
      <w:pPr>
        <w:pStyle w:val="ThreadMinimal"/>
      </w:pPr>
      <w:r>
        <w:t>虚弱从身体最深处泛上，维尔奥忒已是阿戈尔离泰拉最近的城市，以一个深海猎人最后的全速，你登陆需要</w:t>
        <w:br/>
        <w:t>ROLL : d100=d100(33)=33</w:t>
        <w:br/>
        <w:t>1.小时</w:t>
        <w:br/>
        <w:t>2.半天</w:t>
        <w:br/>
        <w:t>3.天</w:t>
        <w:br/>
        <w:t>ROLL : d3=d3(2)=2</w:t>
        <w:br/>
        <w:t>ROLL : d2=d2(2)=2</w:t>
        <w:br/>
        <w:t>一天的奔袭，两天的自由，但在此之前，罗德岛和执政官的商谈情况是(海猎与骚乱+20)</w:t>
        <w:br/>
        <w:t>ROLL : d100+20=d100(16)+20=36</w:t>
        <w:br/>
        <w:t>阿戈尔拒绝了博士围剿的提议，因为</w:t>
        <w:br/>
        <w:t>1-3 玛利图斯纯属无稽之谈</w:t>
        <w:br/>
        <w:t>4-6 对深海猎人怀有戒心</w:t>
        <w:br/>
        <w:t>7-9 认出了提比略而怀疑罗德岛</w:t>
        <w:br/>
        <w:t>10 大成功/大失败</w:t>
        <w:br/>
        <w:t>ROLL : d10=d10(4)=4</w:t>
        <w:br/>
        <w:t>你的计划雷厉风行，却也快到阿戈尔来不及召开一场关于深海猎人的听证会，在你作为通缉犯失踪了数年、斯卡蒂又被称作海神容器之后，阿戈尔对深海猎人的戒心比任何人想象得都更重。</w:t>
        <w:br/>
        <w:t>毕竟，他们正是见证了计划发展至今又毁灭的亲历人。</w:t>
      </w:r>
    </w:p>
    <w:p>
      <w:pPr>
        <w:pStyle w:val="ThreadMinimal"/>
      </w:pPr>
      <w:r>
        <w:t>当你和斯卡蒂追着玛利图斯进入海域后，阿戈尔的综合判断是</w:t>
        <w:br/>
        <w:t>1-3 深海猎人在猎杀海嗣</w:t>
        <w:br/>
        <w:t>4-6 斯卡蒂和提比略在猎杀海嗣</w:t>
        <w:br/>
        <w:t>7-9 疑似深海猎人在追杀海嗣</w:t>
        <w:br/>
        <w:t>10 大成功/大失败</w:t>
        <w:br/>
        <w:t>ROLL : d10=d10(5)=5</w:t>
        <w:br/>
        <w:t>深海猎人已成为壮烈而残酷的历史，阿戈尔不会再有深海猎人。</w:t>
        <w:br/>
        <w:t>即使他们还在与海嗣为敌，但提比略依然将迎来他应有的审判，斯卡蒂必须交出她所活下来的根本原因，如果一切都正常运转，这就是阿戈尔逻辑上的裁定——</w:t>
        <w:br/>
        <w:t>如果没有矿石病。</w:t>
        <w:br/>
        <w:t>当斯卡蒂独自一人返回维尔奥忒时，阿戈尔选择</w:t>
        <w:br/>
        <w:t>1-3 接受她的解释</w:t>
        <w:br/>
        <w:t>4-6 怀疑并质询</w:t>
        <w:br/>
        <w:t>7-9 要求她接受审讯</w:t>
        <w:br/>
        <w:t>10 大成功/大失败</w:t>
        <w:br/>
        <w:t>ROLL : d10=d10(8)=8</w:t>
      </w:r>
    </w:p>
    <w:p>
      <w:pPr>
        <w:pStyle w:val="ThreadMinimal"/>
      </w:pPr>
      <w:r>
        <w:t>对着人们沉默而警觉的眼，斯卡蒂选择了</w:t>
        <w:br/>
        <w:t>1-3 麻木的接受</w:t>
        <w:br/>
        <w:t>4-6 愤怒的忍耐</w:t>
        <w:br/>
        <w:t>7-9 空虚的失望</w:t>
        <w:br/>
        <w:t>10 大成功/大失败</w:t>
        <w:br/>
        <w:t>ROLL : d10=d10(10)=10</w:t>
        <w:br/>
        <w:t>ROLL : d2=d2(2)=2</w:t>
        <w:br/>
        <w:t>1-3 厌恶的接受</w:t>
        <w:br/>
        <w:t>4-6 愤怒的反抗</w:t>
        <w:br/>
        <w:t>7-9 绝望</w:t>
        <w:br/>
        <w:t>10 大成功/大失败</w:t>
        <w:br/>
        <w:t>ROLL : d10=d10(3)=3</w:t>
        <w:br/>
        <w:t>是的，营帐里的眼神有时是冷的，街道上的眼神是暖的。斯卡蒂一直都知道。如果向所有人公布深海猎人计划的细节，那么成功者都会瞬间沦为怪物。</w:t>
        <w:br/>
        <w:t>因为阿戈尔最英勇的战士和最丑恶的敌人不该流着一样的血。</w:t>
        <w:br/>
        <w:t>但现在……哈，不需要隐藏了，不需要伪装了！高尚都是粉饰，存续才是真实！斯卡蒂知道那些畏惧的目光从何而来：她作为Ishar-mla容器的真相，终于被所有人都知道了。</w:t>
        <w:br/>
        <w:t>提比略告诉了博士，博士告诉了阿戈尔。</w:t>
        <w:br/>
        <w:t>多么可笑。</w:t>
        <w:br/>
        <w:t>现在斯卡蒂知道了他是对的。他总是对的。</w:t>
        <w:br/>
        <w:t>这个世界上，并没有人真的可以信。</w:t>
        <w:br/>
        <w:t>执政官还在调试药剂，斯卡蒂躺上那张第一次见的实验台，眼前飘过一些……曾经熟悉的影子。</w:t>
        <w:br/>
        <w:t>“斯卡蒂。”</w:t>
        <w:br/>
        <w:t>受审之人厌烦地闭上眼。</w:t>
        <w:br/>
        <w:t>她只有这个名字了。</w:t>
      </w:r>
    </w:p>
    <w:p>
      <w:pPr>
        <w:pStyle w:val="ThreadMinimal"/>
      </w:pPr>
      <w:r>
        <w:t>斯卡蒂的药剂抗性(深海猎人+30，Ishar-mla+20)</w:t>
        <w:br/>
        <w:t>ROLL : d100+50=d100(67)+50=117</w:t>
        <w:br/>
        <w:t>执政官的配药水平(阿戈尔出产+20，技术执政官+20)</w:t>
        <w:br/>
        <w:t>ROLL : d100+40=d100(53)+40=93</w:t>
        <w:br/>
        <w:t>由于斯卡蒂保持了清醒，可以自由选择答案，当执政官询问提比略的行踪时，她的回答是</w:t>
        <w:br/>
        <w:t>1-3 死亡</w:t>
        <w:br/>
        <w:t>4-6 失踪</w:t>
        <w:br/>
        <w:t>7-9 崩裂</w:t>
        <w:br/>
        <w:t>10 大成功/大失败</w:t>
        <w:br/>
        <w:t>ROLL : d10=d10(1)=1</w:t>
        <w:br/>
        <w:t>“死亡……什么……都没有……”</w:t>
        <w:br/>
        <w:t>那双猩红里忽然凝聚起一片薄到立刻蒸发了的水雾。</w:t>
        <w:br/>
        <w:t>“他……留下我……”</w:t>
        <w:br/>
        <w:t>谎言失去了意义。</w:t>
      </w:r>
    </w:p>
    <w:p>
      <w:pPr>
        <w:pStyle w:val="ThreadMinimal"/>
      </w:pPr>
      <w:r>
        <w:t>而被无数人反复追寻的那个名字的持有者，正精疲力竭地爬上了礁石。</w:t>
        <w:br/>
        <w:t>人不可能看见自身生命的倒计时，但身躯从未有过的脆弱，至少是一记有力的警钟：你绝对活不了多久了。</w:t>
        <w:br/>
        <w:t>星海就在身后与波浪之上旋转，你决定</w:t>
        <w:br/>
        <w:t>1-3 找一个地方</w:t>
        <w:br/>
        <w:t>4-6 找罗德岛</w:t>
        <w:br/>
        <w:t>7-9 就这样吧</w:t>
        <w:br/>
        <w:t>10 大成功/大失败</w:t>
        <w:br/>
        <w:t>ROLL : d10=d10(2)=2</w:t>
        <w:br/>
        <w:t>先抵达目的地，然后……</w:t>
        <w:br/>
        <w:t>1-3 动手</w:t>
        <w:br/>
        <w:t>4-6 等待</w:t>
        <w:br/>
        <w:t>7-9 没有思考</w:t>
        <w:br/>
        <w:t>10 大成功/大失败</w:t>
        <w:br/>
        <w:t>ROLL : d10=d10(9)=9</w:t>
        <w:br/>
        <w:t>想做，便做了，你迈开步伐出发，没有做任何思考。</w:t>
        <w:br/>
        <w:t>你的任务已经完成，你的职责已告一段落，你的罪急切地呼喊着你以死偿还，你的下一次生命正等待着开启与新的循环。</w:t>
        <w:br/>
        <w:t>诞生，挣扎，痛苦，死去。</w:t>
        <w:br/>
        <w:t>一个人的生命就是可以这样简练而周而复始地循环。</w:t>
        <w:br/>
        <w:t>你走在路上。</w:t>
        <w:br/>
        <w:t>——你只是走在路上。</w:t>
      </w:r>
    </w:p>
    <w:p>
      <w:pPr>
        <w:pStyle w:val="ThreadMinimal"/>
      </w:pPr>
      <w:r>
        <w:t>最终你的目的地落在了</w:t>
        <w:br/>
        <w:t>1-3 被天灾犁过的荒野</w:t>
        <w:br/>
        <w:t>4-6 一口废弃的井</w:t>
        <w:br/>
        <w:t>7-9 岸边的海蚀洞</w:t>
        <w:br/>
        <w:t>10 大成功/大失败</w:t>
        <w:br/>
        <w:t>ROLL : d10=d10(1)=1</w:t>
        <w:br/>
        <w:t>自从第一块源石被释放，天灾就永远肆虐在整个泰拉之上，此刻你眼前的，显然又是一场灾难的遗留。漆黑的晶簇肆无忌惮地盛开在大地上，骄傲如绽放的花朵，没有多少人清楚它蕴含了怎样可怖的能量……与不为人知的信息。</w:t>
        <w:br/>
        <w:t>撑着爬上那块崎岖不平的晶岩，你尽可能瞭望起远方，然而除了风与烈日的炙烤，荒野只剩寂静，渺无人烟的寂静。</w:t>
        <w:br/>
        <w:t>“……好地方。”</w:t>
        <w:br/>
        <w:t>神经和脊椎已经隐隐作痛许久，你背靠着晶簇，缓慢而略显狼狈地坐下，带着源石微粒的沙尘沾满了外套。</w:t>
        <w:br/>
        <w:t>现在，你只需要</w:t>
        <w:br/>
        <w:t>1-3 拿出武器</w:t>
        <w:br/>
        <w:t>4-6 耐心等待</w:t>
        <w:br/>
        <w:t>7-9 什么都不需要做了</w:t>
        <w:br/>
        <w:t>10 大成功/大失败</w:t>
        <w:br/>
        <w:t>ROLL : d10=d10(4)=4</w:t>
      </w:r>
    </w:p>
    <w:p>
      <w:pPr>
        <w:pStyle w:val="ThreadMinimal"/>
      </w:pPr>
      <w:r>
        <w:t>等待总是十分漫长的，有时五分钟的事，如果让人一秒一秒地等，也会像是等了五天那样令人疲惫。</w:t>
        <w:br/>
        <w:t>于是在等待时，你打发时间的方式是</w:t>
        <w:br/>
        <w:t>1-3 回忆</w:t>
        <w:br/>
        <w:t>4-6 思考</w:t>
        <w:br/>
        <w:t>7-9 “睡着”</w:t>
        <w:br/>
        <w:t>10 大成功/大失败</w:t>
        <w:br/>
        <w:t>ROLL : d10=d10(3)=3</w:t>
        <w:br/>
        <w:t>1-3 地球</w:t>
        <w:br/>
        <w:t>4-6 阿戈尔</w:t>
        <w:br/>
        <w:t>7-9 泰拉</w:t>
        <w:br/>
        <w:t>10 大成功/大失败</w:t>
        <w:br/>
        <w:t>ROLL : d10=d10(6)=6</w:t>
        <w:br/>
        <w:t>回忆，你第一时间想起了阿戈尔。</w:t>
        <w:br/>
        <w:t>……阿戈尔。</w:t>
        <w:br/>
        <w:t>这个词给你带来了极其复杂的感觉。</w:t>
        <w:br/>
        <w:t>先是一份又一份必须记住的文件，随后是学术与技术的要点，长长地列了一串思维导图后，你的记忆里最后充斥的倒是各种琐碎的东西，比如某个人的名字，某个人的爱好，某个人的性格，某个人对你说一句话时脸上的表情……</w:t>
        <w:br/>
        <w:t>当我们谈论死亡时我们在谈论什么？</w:t>
        <w:br/>
        <w:t>热风带着沙砾摩擦起开裂的皮肤，在更多的痛楚里，你选择闭上眼。幻想。</w:t>
        <w:br/>
        <w:t>在更湿润的、更温和的、更柔软的地方，在一片骄傲又固执的金色中，在不属于你却属于许多其他人的家乡里，盖娅曾和卢基娅怎样并肩走在街道上，提图斯和斯卡蒂是怎样成为朋友的，蒂塔每次看望格纳欧斯时会说怎样的关心，阿普琉斯和玛尔卡在交恶前又是怎样合作的队友？</w:t>
        <w:br/>
        <w:t>维比乌斯会被玛尼娅逗笑吗，纳姆尤斯会为极简的生活作风与人争辩吗，格涅娅的武器亲自设计了多久，塞维娅究竟是怎么忍受了这满是疾病的人生？</w:t>
        <w:br/>
        <w:t>你想起盖乌斯原因不明的护目镜，想起马库斯也有个哥哥，想起瓦莱里娅对真相望而却步的徘徊，想起提比略写满自嘲的笔记本……你并不了解他们，你却又是世界上最能理解他们的一个人。</w:t>
        <w:br/>
        <w:t>你是他们。</w:t>
        <w:br/>
        <w:t>即使他们不是你。</w:t>
      </w:r>
    </w:p>
    <w:p>
      <w:pPr>
        <w:pStyle w:val="ThreadMinimal"/>
      </w:pPr>
      <w:r>
        <w:t>“我是谁？”一个矿石病人蜷缩在大地之上，朝并不存在的客体询问，“我可以是谁？”</w:t>
        <w:br/>
        <w:t>1-3 卢贝尔&amp;深海猎人</w:t>
        <w:br/>
        <w:t>4-6 深海猎人&amp;泰拉人</w:t>
        <w:br/>
        <w:t>7-9 任何人&amp;自救者</w:t>
        <w:br/>
        <w:t>10 大成功/大失败</w:t>
        <w:br/>
        <w:t>ROLL : d10=d10(9)=9</w:t>
        <w:br/>
        <w:t>在不是地球人、不是阿戈尔人、也不是罗德岛干员之后，你仍然持有着深海猎人这个虚无缥缈的终点：没有人与你对话，没有人接纳过你，一个外来者擅自决定了自己的归属。</w:t>
        <w:br/>
        <w:t>这是年轻人独有的特权。</w:t>
        <w:br/>
        <w:t>——因憧憬、因崇敬就为此奉献一生。</w:t>
        <w:br/>
        <w:t>你还有许多机会，你还剩许多光阴，你的身边或许空无一人，但你的道路并不孤独。</w:t>
        <w:br/>
        <w:t>你知道有许多人在为理想燃烧他们本就短暂的生命，你知道悲剧与喜剧都是一个人的一生，你知道世界上并不是只有你一个人不想泰拉文明死去。</w:t>
        <w:br/>
        <w:t>所以，活下去。</w:t>
        <w:br/>
        <w:t>连带着所有最真实的丑恶、连带着所有的悲欢爱恨离合、连带着所有的相信与希望，哪怕是罪也要承认和背负——</w:t>
        <w:br/>
        <w:t>泰拉/你，活下去。</w:t>
        <w:br/>
        <w:t>“我没有输。”</w:t>
        <w:br/>
        <w:t>语言被碎裂声终结，落日带走了大地上最后的光明。</w:t>
        <w:br/>
        <w:t>但一如太阳照常升起的每一个明日。</w:t>
        <w:br/>
        <w:t>信仰永垂不朽。</w:t>
      </w:r>
    </w:p>
    <w:p>
      <w:pPr>
        <w:pStyle w:val="ThreadMinimal"/>
      </w:pPr>
      <w:r>
        <w:t>十五周目·赤红尽夜</w:t>
        <w:br/>
        <w:t>在发动总攻的十七天前，深海猎人提比略为通报深海主教奥卢斯的潜入而擅闯冥思间，造成克雷亚提海巡队多人死亡，在追捕奥卢斯失败后畏罪潜逃，正式被列入通缉。两天后，第七军团确认其逃往陆地，行踪不明。</w:t>
        <w:br/>
        <w:t>十五天后，阿戈尔得知，深海猎人与第二、第八、第十军团全军覆没，潘忒翁基地崩毁。</w:t>
        <w:br/>
        <w:t>……</w:t>
        <w:br/>
        <w:t>1100年9月11日，以罗德岛干员卢贝尔为伪装，提比略借队友斯卡蒂作诱饵引出海嗣玛利图斯，与其在维尔奥忒外的海域中同归于尽。</w:t>
      </w:r>
    </w:p>
    <w:p>
      <w:pPr>
        <w:pStyle w:val="ThreadMinimal"/>
      </w:pPr>
      <w:r>
        <w:t>作为十五周目的完结贺，这里附上依然由@糖纸纸纸绘画的卢贝尔！</w:t>
        <w:br/>
        <w:t>请注意：本安科还未正式完结，因此卢贝尔的海猎形象处于一个if状态，即“卢贝尔想象中自己做海猎会是什么样子”，并非最终落成款。</w:t>
        <w:br/>
        <w:t>[img]https://img.nga.178.com/attachments/mon_202409/19/meQ2u-2hpfT3cS2i4-2a8.jpg.medium.jpg[/img]</w:t>
        <w:br/>
        <w:t>卢贝尔</w:t>
        <w:br/>
        <w:t>*因为是if所以没有关键词，衣服结构是一件白衬衫+黑色战术上衣+无袖式风衣+长裤+粗跟中筒靴</w:t>
        <w:br/>
        <w:t>*手套是内外双色短手套，因为扎在衣袖里浑然一体，长披风是仿围巾的领，额外给主角发了块队长才有的红徽章，帽子仿的是鱼骨架</w:t>
        <w:br/>
        <w:t>*头发是三马尾，有蓝色发带扎住，眼睛是海猎的虹膜眼白换色款，面罩是防毒面具款改良，嘴部有交叉缝隙</w:t>
      </w:r>
    </w:p>
    <w:p>
      <w:pPr>
        <w:pStyle w:val="ThreadMinimal"/>
      </w:pPr>
      <w:r>
        <w:t>查询十五周目后续的一些发展，斯卡蒂最后是否坚持住了自己的人格(提比略的警示+20，深海教会的蛊惑-20)</w:t>
        <w:br/>
        <w:t>ROLL : d100=d100(51)=51</w:t>
        <w:br/>
        <w:t>Ishar-mla被永远禁锢在了猎人体内。</w:t>
        <w:br/>
        <w:t>罗德岛和阿戈尔最后是否建立了合作(玛利图斯事件-20，罗德岛的努力+20)</w:t>
        <w:br/>
        <w:t>ROLL : d100=d100(34)=34</w:t>
        <w:br/>
        <w:t>阿戈尔不会信任一个窝藏罪犯的不明组织，哪怕有凯尔希这样的智者维护，他们依然怀疑一家医疗公司能起到什么作用。</w:t>
        <w:br/>
        <w:t>罗德岛只能坐视阿戈尔自行与陆地上的各国进行接触。</w:t>
        <w:br/>
        <w:t>阿戈尔联合泰拉的顺利程度(文明差异-20，海嗣危机+20)</w:t>
        <w:br/>
        <w:t>ROLL : d100=d100(8)=8</w:t>
        <w:br/>
        <w:t>“海嗣是什么？”</w:t>
        <w:br/>
        <w:t>“海是什么？”</w:t>
        <w:br/>
        <w:t>“你们阿戈尔，又是什么？”</w:t>
        <w:br/>
        <w:t>语言无法沟通起彼此真正的意愿。</w:t>
      </w:r>
    </w:p>
    <w:p>
      <w:pPr>
        <w:pStyle w:val="ThreadMinimal"/>
      </w:pPr>
      <w:r>
        <w:t>斯卡蒂最后选择的人生是</w:t>
        <w:br/>
        <w:t>1-3 流浪的赏金猎人</w:t>
        <w:br/>
        <w:t>4-6 隐居某地的平民</w:t>
        <w:br/>
        <w:t>7-9 看守深蓝之树</w:t>
        <w:br/>
        <w:t>10 大成功/大失败</w:t>
        <w:br/>
        <w:t>ROLL : d10=d10(4)=4</w:t>
        <w:br/>
        <w:t>放下剑，拿起工具，斯卡蒂只是一个白发红眼的阿戈尔人，她工作，休憩，回拒一切见面，定时处理掉角落里的渣滓。</w:t>
        <w:br/>
        <w:t>与小镇上的任何人都没有差别的生活。</w:t>
        <w:br/>
        <w:t>……不是吗？</w:t>
        <w:br/>
        <w:t>这个世界线的最后是(Ishar-mla下线+20，深蓝之树实验室+20，联合失败-20)</w:t>
        <w:br/>
        <w:t>0 海嗣的主导——100 文明的存续</w:t>
        <w:br/>
        <w:t>ROLL : d100+20=d100(96)+20=116</w:t>
        <w:br/>
        <w:t>你的疯狂获得了它本身应有的意义。</w:t>
      </w:r>
    </w:p>
    <w:p>
      <w:pPr>
        <w:pStyle w:val="ThreadMinimal"/>
      </w:pPr>
      <w:r>
        <w:t>温馨提示</w:t>
        <w:br/>
        <w:t>由于本安科前十四的周目名全部来自导游以前的废稿，所以非常随便地将一轮定为十四人(马库斯是意外)，即以后的所有轮回都会在这十四人中反复，不会再出现新的同位体，此外，每一轮的角色不会重复，直到本轮十四人全部轮到过后才会开始下一轮。</w:t>
        <w:br/>
        <w:t>由于十五周目预定为提比略作为罗德岛干员的单人后日谈，所以提前看一眼十六周目的人是谁(如果是缇比利娅那第一轮就会是十六个周目)</w:t>
        <w:br/>
        <w:t>现在，第十六条世界线里，你的身份是</w:t>
        <w:br/>
        <w:t>ROLL : d4=d4(2)=2</w:t>
        <w:br/>
        <w:t>ROLL : d100=d100(1)=1</w:t>
        <w:br/>
        <w:t>“马库斯”</w:t>
      </w:r>
    </w:p>
    <w:p>
      <w:pPr>
        <w:pStyle w:val="ThreadMinimal"/>
      </w:pPr>
      <w:r>
        <w:t>提比略</w:t>
        <w:br/>
        <w:t>职业：近卫-收割者</w:t>
        <w:br/>
        <w:t>天赋</w:t>
        <w:br/>
        <w:t>第一天赋的类型是</w:t>
        <w:br/>
        <w:t>1.羽毛笔，杀敌加攻速</w:t>
        <w:br/>
        <w:t>2.海沫，攻击回复元素损伤</w:t>
        <w:br/>
        <w:t>3.休谟斯，多余的血转屏障</w:t>
        <w:br/>
        <w:t>4.圣约送葬人，概率双击</w:t>
        <w:br/>
        <w:t>5.？？？</w:t>
        <w:br/>
        <w:t>ROLL : d5=d5(4)=4</w:t>
        <w:br/>
        <w:t>第二天赋的类型是</w:t>
        <w:br/>
        <w:t>1.深海猎人阵营天赋</w:t>
        <w:br/>
        <w:t>2.攻击类天赋</w:t>
        <w:br/>
        <w:t>3.生存类天赋</w:t>
        <w:br/>
        <w:t>4.设计师不想要户口本的天赋</w:t>
        <w:br/>
        <w:t>ROLL : d4=d4(3)=3</w:t>
        <w:br/>
        <w:t>第一天赋：追猎</w:t>
        <w:br/>
        <w:t>攻击时有X%几率额外攻击一次，技能期间每X秒这个几率提升X%，技能结束时重置</w:t>
        <w:br/>
        <w:t>第二天赋：苦旅</w:t>
        <w:br/>
        <w:t>每击杀一个敌人，职业特性中的回复生命+X，最多叠加X次</w:t>
      </w:r>
    </w:p>
    <w:p>
      <w:pPr>
        <w:pStyle w:val="ThreadMinimal"/>
      </w:pPr>
      <w:r>
        <w:t>技能</w:t>
        <w:br/>
        <w:t>使用恩瓦德路德维格源石技艺检测器制作并修改</w:t>
        <w:br/>
        <w:t>ROLL : d20=d20(5)=5</w:t>
        <w:br/>
        <w:t>ROLL : d20=d20(10)=10</w:t>
        <w:br/>
        <w:t>ROLL : d20=d20(13)=13</w:t>
        <w:br/>
        <w:t>ROLL : d20=d20(2)=2</w:t>
        <w:br/>
        <w:t>ROLL : d20=d20(4)=4</w:t>
        <w:br/>
        <w:t>ROLL : d20=d20(15)=15</w:t>
        <w:br/>
        <w:t>攻击力降低、攻击速度不变、攻击范围扩大、短促循环、阻挡增加、削减护甲</w:t>
        <w:br/>
        <w:t>技能一：不否认的离群</w:t>
        <w:br/>
        <w:t>攻击力降低X%，攻击范围扩大，阻挡+1，每次攻击使目标防御降低X(不可叠加)，回转极快约等于强力击</w:t>
        <w:br/>
        <w:t>ROLL : d20=d20(9)=9</w:t>
        <w:br/>
        <w:t>ROLL : d20=d20(9)=9</w:t>
        <w:br/>
        <w:t>ROLL : d20=d20(5)=5</w:t>
        <w:br/>
        <w:t>ROLL : d20=d20(13)=13</w:t>
        <w:br/>
        <w:t>ROLL : d20=d20(16)=16</w:t>
        <w:br/>
        <w:t>ROLL : d20=d20(12)=12</w:t>
        <w:br/>
        <w:t>攻击力不变、攻击速度不变、攻击范围不变、长时间待机、获得抵抗、推拉目标</w:t>
        <w:br/>
        <w:t>技能三：不停留的锋刃</w:t>
        <w:br/>
        <w:t>技能开启后获得抵抗，同时每次攻击将目标拉近自身，(大概是早期出的卡，回转请参照银灰时期)</w:t>
      </w:r>
    </w:p>
    <w:p>
      <w:pPr>
        <w:pStyle w:val="ThreadMinimal"/>
      </w:pPr>
      <w:r>
        <w:t>ROLL : d20=d20(11)=11</w:t>
        <w:br/>
        <w:t>ROLL : d20=d20(4)=4</w:t>
        <w:br/>
        <w:t>ROLL : d20=d20(4)=4</w:t>
        <w:br/>
        <w:t>ROLL : d20=d20(4)=4</w:t>
        <w:br/>
        <w:t>ROLL : d20=d20(8)=8</w:t>
        <w:br/>
        <w:t>ROLL : d20=d20(6)=6</w:t>
        <w:br/>
        <w:t>攻击力小幅提升、攻击速度降低、攻击范围不变、短促循环、防御提升、束缚</w:t>
        <w:br/>
        <w:t>技能二：不掩饰的隐秘</w:t>
        <w:br/>
        <w:t>攻击力增加X%，攻击速度降低，防御提升X，每次攻击为被攻击到的目标施加X秒束缚(回转是点燃类)</w:t>
        <w:br/>
        <w:t>后勤技能</w:t>
        <w:br/>
        <w:t>精英零的类型是</w:t>
        <w:br/>
        <w:t>1.贸易站</w:t>
        <w:br/>
        <w:t>2.制造站</w:t>
        <w:br/>
        <w:t>3.发电站</w:t>
        <w:br/>
        <w:t>4.控制中枢</w:t>
        <w:br/>
        <w:t>5.宿舍</w:t>
        <w:br/>
        <w:t>6.会客室</w:t>
        <w:br/>
        <w:t>7.加工站</w:t>
        <w:br/>
        <w:t>8.办公室</w:t>
        <w:br/>
        <w:t>9.训练室</w:t>
        <w:br/>
        <w:t>ROLL : d9=d9(2)=2</w:t>
        <w:br/>
        <w:t>ROLL : d50=d50(21)=21</w:t>
      </w:r>
    </w:p>
    <w:p>
      <w:pPr>
        <w:pStyle w:val="ThreadMinimal"/>
      </w:pPr>
      <w:r>
        <w:t>后勤技能：文明差异</w:t>
        <w:br/>
        <w:t>进驻制造站时，当前制造站内其他干员提供的每5%生产力(不包含根据设施数量提供加成的生产力)，额外提供5%生产力，最多提供40%生产力</w:t>
        <w:br/>
        <w:t>精英二的类型是</w:t>
        <w:br/>
        <w:t>1.贸易站</w:t>
        <w:br/>
        <w:t>2.制造站</w:t>
        <w:br/>
        <w:t>3.发电站</w:t>
        <w:br/>
        <w:t>4.控制中枢</w:t>
        <w:br/>
        <w:t>5.宿舍</w:t>
        <w:br/>
        <w:t>6.会客室</w:t>
        <w:br/>
        <w:t>7.加工站</w:t>
        <w:br/>
        <w:t>8.办公室</w:t>
        <w:br/>
        <w:t>9.训练室</w:t>
        <w:br/>
        <w:t>ROLL : d9=d9(4)=4</w:t>
        <w:br/>
        <w:t>ROLL : d36=d36(16)=16</w:t>
        <w:br/>
        <w:t>后勤技能：血脉相连</w:t>
        <w:br/>
        <w:t>进驻控制中枢时，控制中枢内所有干员的心情每小时恢复+0.05；基建内深海猎人干员获得特殊加成</w:t>
      </w:r>
    </w:p>
    <w:p>
      <w:pPr>
        <w:pStyle w:val="ThreadMinimal"/>
      </w:pPr>
      <w:r>
        <w:t>[quote]招聘合同</w:t>
        <w:br/>
        <w:t>深海猎人提比略，对秘密缄默不语的异乡人。</w:t>
        <w:br/>
        <w:t>不要问他的眼睛在看向什么。[/quote][quote]信物</w:t>
        <w:br/>
        <w:t>用于提升提比略的潜能。</w:t>
        <w:br/>
        <w:t>一颗材质不明异常坚硬的棋子，似乎被精心挑选和打磨过。[/quote]干员档案</w:t>
        <w:br/>
        <w:t>[quote]基础档案</w:t>
        <w:br/>
        <w:t xml:space="preserve">[代号]提比略 </w:t>
        <w:br/>
        <w:t xml:space="preserve">[性别]男 </w:t>
        <w:br/>
        <w:t xml:space="preserve">[战斗经验]十五年 </w:t>
        <w:br/>
        <w:t xml:space="preserve">[出身地]阿戈尔 </w:t>
        <w:br/>
        <w:t xml:space="preserve">[生日]1月22日 </w:t>
        <w:br/>
        <w:t xml:space="preserve">[种族]阿戈尔 </w:t>
        <w:br/>
        <w:t xml:space="preserve">[身高]197cm </w:t>
        <w:br/>
        <w:t xml:space="preserve">[矿石病感染情况] </w:t>
        <w:br/>
        <w:t>参照医学检测报告，确认为非感染者。[/quote]</w:t>
      </w:r>
    </w:p>
    <w:p>
      <w:pPr>
        <w:pStyle w:val="ThreadMinimal"/>
      </w:pPr>
      <w:r>
        <w:t>综合体检测试</w:t>
        <w:br/>
        <w:t>[物理强度](深海猎人+50)</w:t>
        <w:br/>
        <w:t>ROLL : d100+50=d100(26)+50=76</w:t>
        <w:br/>
        <w:t>[战场机动](深海猎人+50)</w:t>
        <w:br/>
        <w:t>ROLL : d100+50=d100(53)+50=103</w:t>
        <w:br/>
        <w:t>[生理耐受](深海猎人+50)</w:t>
        <w:br/>
        <w:t>ROLL : d100+50=d100(57)+50=107</w:t>
        <w:br/>
        <w:t>[战术规划]</w:t>
        <w:br/>
        <w:t>ROLL : d100=d100(34)=34</w:t>
        <w:br/>
        <w:t>[战斗技巧](熟练战士+20)</w:t>
        <w:br/>
        <w:t>ROLL : d100+20=d100(39)+20=59</w:t>
        <w:br/>
        <w:t>[quote][物理强度]优良</w:t>
        <w:br/>
        <w:t>[战场机动]破格</w:t>
        <w:br/>
        <w:t>[生理耐受]破格</w:t>
        <w:br/>
        <w:t xml:space="preserve">[战术规划]普通 </w:t>
        <w:br/>
        <w:t xml:space="preserve">[战斗技巧]标准 </w:t>
        <w:br/>
        <w:t>[源石技艺适应性]缺陷[/quote]</w:t>
      </w:r>
    </w:p>
    <w:p>
      <w:pPr>
        <w:pStyle w:val="ThreadMinimal"/>
      </w:pPr>
      <w:r>
        <w:t>客观履历</w:t>
        <w:br/>
        <w:t>提比略，身份不明，履历缺失。于对抗大型生物，破坏硬目标，攻坚战，歼灭战等多类行动中展现出强劲实力，推测与其过往战斗经验相关。</w:t>
        <w:br/>
        <w:t>现于罗德岛担任单兵任务预备执行干员一职。</w:t>
        <w:br/>
        <w:t>临床诊断分析</w:t>
        <w:br/>
        <w:t>[体细胞与源石融合率]0%</w:t>
        <w:br/>
        <w:t>提比略没有被源石感染的迹象。</w:t>
        <w:br/>
        <w:t>[血液源石结晶密度]0.014u/L</w:t>
        <w:br/>
        <w:t>我就知道，看看他们的头发和眼睛，他们果然是一样的！但这种样本竟然能存在复数，生物学与医疗科学这么多年都在干什么，为什么始终没看见他们？</w:t>
        <w:br/>
        <w:t>不过既然样本有两个……凯尔希！</w:t>
        <w:br/>
        <w:t>——医疗干员J.A.</w:t>
        <w:br/>
        <w:t>申请驳回，来我办公室一趟。</w:t>
        <w:br/>
        <w:t>——凯尔希医生</w:t>
        <w:br/>
        <w:t>+档案资料一 ...相比于大多数人投递简历和被机构介绍而来，干员提比略的报道简直是胡闹，哪怕单论入职过程，他恐怕也有望竞争所有干员里最离奇的那一批。当他以荒野流浪者身份登场时，没有人知道他为什么能指名道姓地要求面见凯尔希，而就在几个小时后，他离开会议室的同时便也获得了罗德岛的干员合同——当然，以上记录并不存在大多数人的记忆里。</w:t>
        <w:br/>
        <w:t>和某种意义上颇为知名的斯卡蒂比起来，她的这位同类则走了另一个极端。提比略本人几乎从不在罗德岛本舰上出现，连宿舍都不曾登记，唯有后勤部的一些申请表上留有他的签名，如果不是PRTS偶尔送来的报告，人事部大概都要忘记罗德岛上还有这么个人：很明显，他在尽可能地抹去自己存在的一切痕迹，以至于现在如果去问罗德岛上的任何一个人，百分之九十九的人都会反问：</w:t>
        <w:br/>
        <w:t>谁是提比略？</w:t>
      </w:r>
    </w:p>
    <w:p>
      <w:pPr>
        <w:pStyle w:val="ThreadMinimal"/>
      </w:pPr>
      <w:r>
        <w:t>+档案资料二 ...在简单的调查后很容易发现，提比略最想规避的人正是干员斯卡蒂。尽管两人的发色和瞳色如此相似，但让人一眼看出二者联系的，却是更复杂多变的细节：比如有时那些歌唱般的尾音，描述某一事物过于精确的思维习惯，或者对装饰风格的偏爱。毫无疑问，他们来自同一个塑造了这些细节的环境，即使没有更多证据，人们依然可以推断，正是那个社会或组织培育着成员对艺术的热爱——</w:t>
        <w:br/>
        <w:t>同时也赋予了他们可怖的身体素质与作战能力。</w:t>
        <w:br/>
        <w:t>谁是提比略？这个问题并不只简单地代表了他个人的秘密，在他和斯卡蒂之后，我们能看见一个庞大影子的雏形，它诡谲而沉默，并不屑于朝外人分享任何更深刻的问题。</w:t>
        <w:br/>
        <w:t>但在真相揭开的那一天，新世界终将会朝泰拉打开大门。+档案资料三 ...[权限记录]</w:t>
        <w:br/>
        <w:t>[加密影像，音频提取中]</w:t>
        <w:br/>
        <w:t>“你确定不见斯卡蒂？如果没有新的意外，你们大概是彼此最后的同胞。”</w:t>
        <w:br/>
        <w:t>“……没有这个必要。”</w:t>
        <w:br/>
        <w:t>“正是因为情感已经无法阐明你的逻辑，我才提出了这个问题——你在逃避什么，你想向罗德岛隐瞒什么？提比略，别忘了你的行动和你的自称在背道而驰。”</w:t>
        <w:br/>
        <w:t>“现在并不是正确的时间。”</w:t>
        <w:br/>
        <w:t>"阿戈尔人，这里不是你们的斗智场，玩弄言语毫无意义，我只需要明确的回答。"</w:t>
        <w:br/>
        <w:t>“那么我的答案是：在得出最终的那个结论之前，重逢才是灾难的开端。”</w:t>
        <w:br/>
        <w:t>“……”</w:t>
        <w:br/>
        <w:t>“不必过分忧虑，凯尔希，我不需要担心什么，你也不需要……毕竟无论伤亡如何，至少祂死了，不是吗？”</w:t>
        <w:br/>
        <w:t>……请务必注意，虽然提比略在签署协议后正式入职，但对方与罗德岛的关系本质上是合作为主，作为单兵任务的执行干员，他常年活跃于伊比利亚沿海，清剿和追查某个反人类组织，所有相关报告不必交由阿米娅与博士过目，必须全部直接递交给凯尔希医生。</w:t>
        <w:br/>
        <w:t>——人事部内部会议记录要点</w:t>
      </w:r>
    </w:p>
    <w:p>
      <w:pPr>
        <w:pStyle w:val="ThreadMinimal"/>
      </w:pPr>
      <w:r>
        <w:t>+档案资料四 ...比起斯卡蒂的寡言和回避，提比略对阿戈尔的提及都显得慷慨了许多，然而越是从他那获取信息，阿戈尔就越比我们想象的更为庞大而精密。深海猎人的存在已经证实了我们之前的推测，它仅仅是阿戈尔军事技术的冰山一角，本质上是死士和执行计划的急先锋，真正的战争机器都从未暴露，何况是不可知的底牌。夸张一点说，对于那个海底下的国家，我们所了解的仅有这个名字罢了。</w:t>
        <w:br/>
        <w:t>在沟通中，提比略并未具体描述自己的职责内容，只承深海猎人有时会是阿戈尔的最后一把钥匙，但从细枝末节的分析看来，这把钥匙却并未被普罗大众所知，简直像某种看不见的阴影……而阴影外是更为可怕的敌人。我们必须思考：这种不可思议的计划竟然在阿戈尔传承已久，到底什么才是它存在的根源？</w:t>
        <w:br/>
        <w:t>提比略对罗德岛的尊重还不足以使他主动坦白一切，他习惯了这种苦行，绝不会轻易令自己从责任中解脱……事到如今，唯有时间才能让彼此建立起真正的联系，让罗德岛成为一位流亡之人的休憩地。</w:t>
        <w:br/>
        <w:t>到那时，我们或许才真正取得了孤高者的信任。+晋升记录 ...真罕见，博士，你竟然看到了这里。</w:t>
        <w:br/>
        <w:t>但是你什么也没有想起来。</w:t>
        <w:br/>
        <w:t>不是吗？无需疑惑，我并没有未卜先知的能力，猎人只负责狩猎，以及研究猎物本身的奥秘。</w:t>
        <w:br/>
        <w:t>或许在更遥远的时间之后，我会向你揭露万物之主的名——当然，不必去询问凯尔希，她所恐惧的未来太过庞大，这只是平添她的负担，你需要做的一切便是：等待，等待那一刻到来。</w:t>
        <w:br/>
        <w:t>……</w:t>
        <w:br/>
        <w:t>而我会从你身上取走那份应得的真相。</w:t>
        <w:br/>
        <w:t xml:space="preserve">——提比略某次辞行前留下的纸条+语音记录 ...任命助理  </w:t>
        <w:br/>
        <w:t>既然我出现在这里，PRTS和人事部必然有一个出了错——来打个赌吧，博士，你觉得机器和人类之间，谁更不值得信任？</w:t>
        <w:br/>
        <w:t>闲置</w:t>
        <w:br/>
        <w:t>我想说的语言早已死去。</w:t>
        <w:br/>
        <w:t>干员报到</w:t>
        <w:br/>
        <w:t>这不是我们第一次见面，Dr. ……原来也有轮到我说这句话的一天么？</w:t>
        <w:br/>
        <w:t>编入队伍</w:t>
        <w:br/>
        <w:t>后退，然后散开，这是我最后的忠告。</w:t>
        <w:br/>
        <w:t>任命队长</w:t>
        <w:br/>
        <w:t>……我已经很久没有研究过战地指挥这门技术了。</w:t>
        <w:br/>
        <w:t>完成高难行动</w:t>
        <w:br/>
        <w:t>罗德岛的博士，巴别塔的……你向我证明了现实比幻想更加疯狂。</w:t>
        <w:br/>
        <w:t>3星结束行动</w:t>
        <w:br/>
        <w:t>都活着？这很好，我从不奢求更多。</w:t>
        <w:br/>
        <w:t>非3星结束行动</w:t>
        <w:br/>
        <w:t>伤亡在所难免，敌人已远比祂更仁慈——走，该执行下一个计划了。</w:t>
        <w:br/>
        <w:t>行动失败</w:t>
        <w:br/>
        <w:t>你和我还活着，这场战斗就没有结束。</w:t>
        <w:br/>
        <w:t>进驻设施</w:t>
        <w:br/>
        <w:t>所以，有没有人考虑过在舰船里配置加湿器？</w:t>
        <w:br/>
        <w:t>戳一下</w:t>
        <w:br/>
        <w:t>……难以置信。</w:t>
        <w:br/>
        <w:t>信赖触摸</w:t>
        <w:br/>
        <w:t>或许我们更需要一张椅子。</w:t>
      </w:r>
    </w:p>
    <w:p>
      <w:pPr>
        <w:pStyle w:val="ThreadMinimal"/>
      </w:pPr>
      <w:r>
        <w:t xml:space="preserve">PS：百命海猎印调中，有意向者请填写[url=https://www.wjx.cn/vm/rk291nV.aspx# ]问卷[/url]！  </w:t>
        <w:br/>
        <w:t>由于校对排版等原因，本安科暂时停更一段时间。</w:t>
        <w:br/>
        <w:t xml:space="preserve">当然，并不是完全停更，作为替换，导游会在校对期间更新第一轮总集篇的大后日谈，但因为更新时间琐碎，最好还是别对速度有什么太多期待()  </w:t>
        <w:br/>
        <w:t>大后日谈·Fate/Flux</w:t>
        <w:br/>
        <w:t>阅读须知：</w:t>
        <w:br/>
        <w:t>1.很显然是圣杯战争paro，但由于多数读者不了解，所以会为了可读性进行魔改。</w:t>
        <w:br/>
        <w:t>2.为了不写成大长篇，并非所有人都能出场，谁有戏份得看骰子的意思。</w:t>
        <w:br/>
        <w:t>3.会非常不像舟，但也不像型月，即使如此也提醒：必然ooc，必然有狗血乃至猎奇，甚至极大概率有拉郎……因为它是圣杯战争！</w:t>
        <w:br/>
        <w:t>4.类似信者得死，有作为后日谈单独出现的二设，如FF中的卢贝尔为少女等，请勿和正文相联系，包括主角在内所有人全部为异世界同位体。</w:t>
        <w:br/>
        <w:t>5.存在以型月游戏素材为基础，而仿制修改的CG图等。</w:t>
      </w:r>
    </w:p>
    <w:p>
      <w:pPr>
        <w:pStyle w:val="ThreadMinimal"/>
      </w:pPr>
      <w:r>
        <w:t>由于paro特性问题，本次后日谈会更倾向于AVG的表现形式(吧)，总之为了制作一个大纲首先看看七组主从都是谁，固定原作四人全部为英灵、主角为御主。</w:t>
        <w:br/>
        <w:t>斯卡蒂的御主是(重复则重骰)</w:t>
        <w:br/>
        <w:t>ROLL : d16=d16(12)=12</w:t>
        <w:br/>
        <w:t>盖乌斯</w:t>
        <w:br/>
        <w:t>劳伦缇娜的御主是</w:t>
        <w:br/>
        <w:t>ROLL : d16=d16(2)=2</w:t>
        <w:br/>
        <w:t>卢基娅</w:t>
        <w:br/>
        <w:t>歌蕾蒂娅的御主是</w:t>
        <w:br/>
        <w:t>ROLL : d16=d16(1)=1</w:t>
        <w:br/>
        <w:t>盖娅</w:t>
        <w:br/>
        <w:t>乌尔比安的御主是</w:t>
        <w:br/>
        <w:t>ROLL : d16=d16(3)=3</w:t>
        <w:br/>
        <w:t>提图斯</w:t>
        <w:br/>
        <w:t>你的英灵是</w:t>
        <w:br/>
        <w:t>ROLL : d16=d16(4)=4</w:t>
        <w:br/>
        <w:t>塞克提斯</w:t>
      </w:r>
    </w:p>
    <w:p>
      <w:pPr>
        <w:pStyle w:val="ThreadMinimal"/>
      </w:pPr>
      <w:r>
        <w:t>剩余两组的御主和从者分别是</w:t>
        <w:br/>
        <w:t>ROLL : d16=d16(15)=15</w:t>
        <w:br/>
        <w:t>ROLL : d16=d16(5)=5</w:t>
        <w:br/>
        <w:t>马库斯和格纳欧斯</w:t>
        <w:br/>
        <w:t>ROLL : d16=d16(5)=5</w:t>
        <w:br/>
        <w:t>ROLL : d16=d16(7)=7</w:t>
        <w:br/>
        <w:t>ROLL : d16=d16(7)=7</w:t>
        <w:br/>
        <w:t>ROLL : d16=d16(1)=1</w:t>
        <w:br/>
        <w:t>ROLL : d16=d16(7)=7</w:t>
        <w:br/>
        <w:t>ROLL : d16=d16(8)=8</w:t>
        <w:br/>
        <w:t>维比乌斯和玛尼娅</w:t>
        <w:br/>
        <w:t>很显然最大的问题是，谁当Archer</w:t>
        <w:br/>
        <w:t>ROLL : d7=d7(7)=7</w:t>
        <w:br/>
        <w:t>真的假的，玛尼娅单手剑当Archer的原因是</w:t>
        <w:br/>
        <w:t>1-3 弓是另外的价钱</w:t>
        <w:br/>
        <w:t>4-6 没有人说弓兵要有弓</w:t>
        <w:br/>
        <w:t>7-9 可发射的臂刃也算弓</w:t>
        <w:br/>
        <w:t>10 大成功/大失败</w:t>
        <w:br/>
        <w:t>ROLL : d10=d10(3)=3</w:t>
        <w:br/>
        <w:t>和某个红色弓兵一样，有弓但不太爱用</w:t>
      </w:r>
    </w:p>
    <w:p>
      <w:pPr>
        <w:pStyle w:val="ThreadMinimal"/>
      </w:pPr>
      <w:r>
        <w:t>然后就是呃，Caster又是哪位</w:t>
        <w:br/>
        <w:t>ROLL : d7=d7(4)=4</w:t>
        <w:br/>
        <w:t>乌尔比安，使用重锚的，Caster，虽然你的确是科学家但这……真的是魔术？</w:t>
        <w:br/>
        <w:t>1-3 都异世界别管了</w:t>
        <w:br/>
        <w:t>4-6 炼金术师也充当魔术师</w:t>
        <w:br/>
        <w:t>7-9 答案是研究员时期</w:t>
        <w:br/>
        <w:t>10 大成功/大失败</w:t>
        <w:br/>
        <w:t>ROLL : d10=d10(10)=10</w:t>
        <w:br/>
        <w:t>ROLL : d2=d2(1)=1</w:t>
        <w:br/>
        <w:t>1-3 甚至是神代魔术！</w:t>
        <w:br/>
        <w:t>4-6 炼金术师的大导师级别</w:t>
        <w:br/>
        <w:t>7-9 搞生物也算血肉魔术</w:t>
        <w:br/>
        <w:t>10 大成功/大失败</w:t>
        <w:br/>
        <w:t>ROLL : d10=d10(8)=8</w:t>
        <w:br/>
        <w:t>感觉和邪门法师也就一步之遥——但都人体改造了，在古代就是邪门法师吧！</w:t>
        <w:br/>
        <w:t>然后是Assassin</w:t>
        <w:br/>
        <w:t>ROLL : d7=d7(5)=5</w:t>
        <w:br/>
        <w:t>塞克提斯，这气质好像也行。</w:t>
      </w:r>
    </w:p>
    <w:p>
      <w:pPr>
        <w:pStyle w:val="ThreadMinimal"/>
      </w:pPr>
      <w:r>
        <w:t>然后是有很多宝具的Rider</w:t>
        <w:br/>
        <w:t>ROLL : d7=d7(4)=4</w:t>
        <w:br/>
        <w:t>ROLL : d7=d7(6)=6</w:t>
        <w:br/>
        <w:t>格纳欧斯是Rider的原因是</w:t>
        <w:br/>
        <w:t>1-3 驾驭浪潮怎么不是rider</w:t>
        <w:br/>
        <w:t>4-6 战斗上的事迹升华</w:t>
        <w:br/>
        <w:t>7-9 喜欢收集武器的关系</w:t>
        <w:br/>
        <w:t>10 大成功/大失败</w:t>
        <w:br/>
        <w:t>ROLL : d10=d10(8)=8</w:t>
        <w:br/>
        <w:t>宝具随便扔系列但Rider.jpg</w:t>
        <w:br/>
        <w:t>剩下的话，Berserker是</w:t>
        <w:br/>
        <w:t>ROLL : d7=d7(1)=1</w:t>
        <w:br/>
        <w:t>……这得，红蒂？</w:t>
        <w:br/>
        <w:t>ROLL : d2=d2(1)=1</w:t>
        <w:br/>
        <w:t>就剩下Saber和lancer了，我看也不用骰了，Saber劳伦缇娜和lancer歌蕾蒂娅完事了</w:t>
      </w:r>
    </w:p>
    <w:p>
      <w:pPr>
        <w:pStyle w:val="ThreadMinimal"/>
      </w:pPr>
      <w:r>
        <w:t>综上统计，剑组卢基娅&amp;劳伦缇娜，枪组盖娅&amp;歌蕾蒂娅，弓组维比乌斯&amp;玛尼娅，骑组马库斯&amp;格纳欧斯，术组提图斯&amp;乌尔比安(古代魔法ver)，杀组卢贝尔&amp;塞克提斯，狂组盖乌斯&amp;斯卡蒂(红蒂ver)。</w:t>
        <w:br/>
        <w:t>教会的负责人是</w:t>
        <w:br/>
        <w:t>ROLL : d16=d16(1)=1</w:t>
        <w:br/>
        <w:t>ROLL : d16=d16(11)=11</w:t>
        <w:br/>
        <w:t>塞维娅</w:t>
        <w:br/>
        <w:t>魔术协会的监督者是</w:t>
        <w:br/>
        <w:t>ROLL : d16=d16(12)=12</w:t>
        <w:br/>
        <w:t>ROLL : d16=d16(7)=7</w:t>
        <w:br/>
        <w:t>ROLL : d16=d16(12)=12</w:t>
        <w:br/>
        <w:t>ROLL : d16=d16(10)=10</w:t>
        <w:br/>
        <w:t>格涅娅</w:t>
        <w:br/>
        <w:t>以及查询每一组是否有协作者(默认你没有)</w:t>
        <w:br/>
        <w:t>ROLL : d2+d2+d2+d2+d2+d2=d2(2)+d2(2)+d2(1)+d2(1)+d2(1)+d2(1)=8</w:t>
        <w:br/>
        <w:t>简单来说，除了卢基娅盖娅姐妹俩，其他人都找了</w:t>
      </w:r>
    </w:p>
    <w:p>
      <w:pPr>
        <w:pStyle w:val="ThreadMinimal"/>
      </w:pPr>
      <w:r>
        <w:t>没被选到的人还有阿普琉斯、纳姆尤斯、瓦莱里娅、提比略、缇比利娅</w:t>
        <w:br/>
        <w:t>那么各组分别找的协作者是</w:t>
        <w:br/>
        <w:t>ROLL : d5=d5(2)=2</w:t>
        <w:br/>
        <w:t>维比乌斯&amp;玛尼娅&amp;纳姆尤斯</w:t>
        <w:br/>
        <w:t>ROLL : d5=d5(2)=2</w:t>
        <w:br/>
        <w:t>ROLL : d5=d5(2)=2</w:t>
        <w:br/>
        <w:t>ROLL : d5=d5(1)=1</w:t>
        <w:br/>
        <w:t>马库斯&amp;格纳欧斯&amp;阿普琉斯</w:t>
        <w:br/>
        <w:t>ROLL : d5=d5(2)=2</w:t>
        <w:br/>
        <w:t>ROLL : d5=d5(2)=2</w:t>
        <w:br/>
        <w:t>ROLL : d5=d5(2)=2</w:t>
        <w:br/>
        <w:t>ROLL : d5=d5(5)=5</w:t>
        <w:br/>
        <w:t>提图斯&amp;乌尔比安&amp;缇比利娅</w:t>
        <w:br/>
        <w:t>ROLL : d2=d2(2)=2</w:t>
        <w:br/>
        <w:t>盖乌斯&amp;斯卡蒂&amp;提比略</w:t>
      </w:r>
    </w:p>
    <w:p>
      <w:pPr>
        <w:pStyle w:val="ThreadMinimal"/>
      </w:pPr>
      <w:r>
        <w:t>序章一</w:t>
        <w:br/>
        <w:t>红色。</w:t>
        <w:br/>
        <w:t>我看见红色，生命的颜色，不管什么时候都永远在流动，循环往复。</w:t>
        <w:br/>
        <w:t>无法用美丽形容的颜色。</w:t>
        <w:br/>
        <w:t>红色。</w:t>
        <w:br/>
        <w:t>并不美好，也不幸福，我深知着这一点：它和它带来的灾难，毫不悔改。</w:t>
        <w:br/>
        <w:t>令人愤恨的缺乏羞耻之心。</w:t>
        <w:br/>
        <w:t>“……，……”</w:t>
        <w:br/>
        <w:t>然后是声音。</w:t>
        <w:br/>
        <w:t>从四面八方汇聚至此，模糊而清脆的、铃铛般的声音。</w:t>
        <w:br/>
        <w:t>比岩浆更炽热、比泥土更凝实。</w:t>
        <w:br/>
        <w:t>人的言语打破这长久的寂静，它想唤醒——</w:t>
        <w:br/>
        <w:t>“……！”</w:t>
        <w:br/>
        <w:t>气流温暖地触及皮肤，芳香味缓缓袭来，满是废墟的草地上，枝叶筛选后的日影轻轻坠落。</w:t>
        <w:br/>
        <w:t>如此静谧的日光。</w:t>
        <w:br/>
        <w:t>我几乎要沉醉在这份温柔的绿意。</w:t>
        <w:br/>
        <w:t>啊啊，就这样停止吧……</w:t>
        <w:br/>
        <w:t>但眼前出现了更静谧的，深邃的色彩。</w:t>
        <w:br/>
        <w:t>……无法逃避。</w:t>
        <w:br/>
        <w:t>日光照亮的，难道不该是月光么？</w:t>
        <w:br/>
        <w:t>烧出暗红的，难道不该是火焰么？</w:t>
        <w:br/>
        <w:t>但白发的剑士像是夜晚一样，无情地遮蔽了其它部分的世界，唯有猩红的眼睛，闪烁而流转着光辉。</w:t>
        <w:br/>
        <w:t>“你是……”</w:t>
        <w:br/>
        <w:t>深重的苍色披风下，银与黑的甲片相继缀上，剑士肃然而立，秀美的面庞上浮现出令人惊异的沉郁。</w:t>
        <w:br/>
        <w:t>“我这一次的Master？”</w:t>
        <w:br/>
        <w:t>紧皱眉的瞬间，目光穿透般地将我钉在地上。</w:t>
        <w:br/>
        <w:t>必须回答。必须承认。必须接纳。</w:t>
        <w:br/>
        <w:t>银色的光辉从剑鞘中映射，仿佛在低低地警告着什么。</w:t>
      </w:r>
    </w:p>
    <w:p>
      <w:pPr>
        <w:pStyle w:val="ThreadMinimal"/>
      </w:pPr>
      <w:r>
        <w:t>但是……多么美丽。</w:t>
        <w:br/>
        <w:t>冷酷无损那份寒冷的美丽，纯粹的喜悦充斥着心胸，我本能地朝他伸出手，开口——</w:t>
        <w:br/>
        <w:t>困惑骤然抓住了我。</w:t>
        <w:br/>
        <w:t>在这没有巴别塔的年代，人的语言究竟该如何诉说？</w:t>
        <w:br/>
        <w:t>某种心慌打破了同样莫名的镇定，我忍不住急切地奉上，这恢复语言机能的第一句：</w:t>
        <w:br/>
        <w:t>[img]https://img.nga.178.com/attachments/mon_202409/21/meQ2u-5k8rT3cSsg-hf.png.medium.jpg[/img]</w:t>
        <w:br/>
        <w:t>然而另一个问题，也在我心中尖锐地破土而出。</w:t>
        <w:br/>
        <w:t>“……我是谁？”</w:t>
      </w:r>
    </w:p>
    <w:p>
      <w:pPr>
        <w:pStyle w:val="ThreadMinimal"/>
      </w:pPr>
      <w:r>
        <w:t>不出意外，我的问题只让危险更快来临。</w:t>
        <w:br/>
        <w:t>剑士极端冷漠地打量着世界，在那柄剑上，既没有荣耀，也没有温柔，不存在任何怜悯弱小的可能——</w:t>
        <w:br/>
        <w:t>但，我听见了问题的答案。</w:t>
        <w:br/>
        <w:t>从虚空中，从我的体内，从我的意识里，传来这样的答案。</w:t>
        <w:br/>
        <w:t>“塞克提斯。”</w:t>
        <w:br/>
        <w:t>对着沉默的男人，我复述那些真理，无比轻松地怀有了自信，轻轻推开悬停在颈边的剑锋。</w:t>
        <w:br/>
        <w:t>“我是你的Master，名为……”</w:t>
        <w:br/>
        <w:t>“卢贝尔。”</w:t>
        <w:br/>
        <w:t>契约成立，不可反悔。</w:t>
        <w:br/>
        <w:t>非常快，且极轻，某种无形之物刺进身躯，风压汇聚出的漩涡中，我目睹那个契约将他的灵魂与我相连，令人完全无法拒绝。</w:t>
        <w:br/>
        <w:t>灼热立刻在右手背上浮现，嘶地一声，我下意识捂住那里，却没等到预想中的剧痛。</w:t>
        <w:br/>
        <w:t>“Assassin塞克提斯，遵循您的召唤而来。”</w:t>
        <w:br/>
        <w:t>他冷冷地收回剑，将我从地上拽起，纤长的眉仍紧绞在一起。</w:t>
        <w:br/>
        <w:t>“我不会对您的召唤过程多加评论，但科洛斯俢姆内的敌人还剩四人，所以——”</w:t>
        <w:br/>
        <w:t>“请下令，Master。”</w:t>
        <w:br/>
        <w:t>时间不该再这样浪费下去。</w:t>
        <w:br/>
        <w:t>魔术师与魔术师的战斗，英灵与英灵的对决，古老的传说化为现实，童话不再是最疯狂的幻想。</w:t>
        <w:br/>
        <w:t>失忆的少女与像剑士一般的暗杀者走入城市兼战场。</w:t>
        <w:br/>
        <w:t>一切都是为了那万能之釜、神圣的许愿机、奇迹所凝结的具现物——</w:t>
        <w:br/>
        <w:t>为了圣杯。</w:t>
      </w:r>
    </w:p>
    <w:p>
      <w:pPr>
        <w:pStyle w:val="ThreadMinimal"/>
      </w:pPr>
      <w:r>
        <w:t>从校对中钻出来喘口气，导游来补一点非常突然但总之补了的设定。主要是各位海猎兄弟姐妹的情况，写过的(比如马尼乌斯)就不写了。</w:t>
        <w:br/>
        <w:t>由于骰点太多，为避免刷屏使用了私骰，此楼仅用于汇总。</w:t>
        <w:br/>
        <w:t>阿普琉斯的姐姐，45+，法学类，基层，有涉及处理深海猎人计划相关事务。</w:t>
        <w:br/>
        <w:t>维比乌斯的弟弟，10+，自动默认为上学中！</w:t>
        <w:br/>
        <w:t>玛尼娅的姐姐，18-20，忘了之前什么时候骰过但总之和海猎计划没关系，逻辑上应该还在上学。</w:t>
        <w:br/>
        <w:t>格涅娅的弟弟，20+，交叉学科类集成电路科学与工程，刚毕业进入工作没多久的样子。</w:t>
        <w:br/>
        <w:t>塞维娅的弟弟，15+，种族原因默认仍在无菌病房中生活。</w:t>
        <w:br/>
        <w:t>盖乌斯的哥哥，35+，艺术学类，脱离精神病院可独立生活不久。</w:t>
        <w:br/>
        <w:t>提比略的妹妹……也不提了，毕竟很多年前就已经死去了。</w:t>
        <w:br/>
        <w:t>以及之前追加骰家庭情况时漏掉了缇比利娅，特此补充：单亲(父亲)，家庭和谐程度36，没有兄弟姐妹。</w:t>
        <w:br/>
        <w:t>同时补充塞克提斯家庭和谐程度1的原因：塞克提斯的母亲是个权力狂热者，她为了向上晋升策划了某事，影响之一是波及了幼年的塞克提斯导致其差点死亡，此事后双亲因母亲工作上的不择手段爆发争吵，最终父亲被母亲暗中杀害，塞克提斯虽然猜到了始作俑者也掌握了部分证据，但由于母亲的地位极高而无法生效(默认为本境的执政官)。</w:t>
        <w:br/>
        <w:t>不过请注意，塞克提斯父亲生前和他关系也不好，对方会挑剔和打击幼年的他，且不是为了高压教育，而是单纯的羞辱。</w:t>
      </w:r>
    </w:p>
    <w:p>
      <w:pPr>
        <w:pStyle w:val="ThreadMinimal"/>
      </w:pPr>
      <w:r>
        <w:t>FF大纲写了很久了，但是一直没时间写正文，最终导游宣布撤回一个大后日谈，之后会放出大纲或者有空再续上(概率很低)。</w:t>
        <w:br/>
        <w:t>不过由于现在外面冷得要死，所以导游决定再补上一个呃，极其弱智的泳装回(……)</w:t>
        <w:br/>
        <w:t>男生女生向前冲！</w:t>
        <w:br/>
        <w:t>首先，这个比赛是在哪里被谁举办的</w:t>
        <w:br/>
        <w:t>1-3 一切的答案终点：罗德岛</w:t>
        <w:br/>
        <w:t>4-6 不！如！多！索！雷！斯！</w:t>
        <w:br/>
        <w:t>7-9 阿戈尔办运动会的事你少管</w:t>
        <w:br/>
        <w:t>10 大成功/大失败</w:t>
        <w:br/>
        <w:t>ROLL : d10=d10(1)=1</w:t>
        <w:br/>
        <w:t>罗德岛承包商，承包全泰拉的抓马，举办这个活动的初心是</w:t>
        <w:br/>
        <w:t>1-3 配合汐斯塔搞旅游业</w:t>
        <w:br/>
        <w:t>4-6 夏季度假玩水promax</w:t>
        <w:br/>
        <w:t>7-9 大名叫做海边演习</w:t>
        <w:br/>
        <w:t>10 大成功/大失败</w:t>
        <w:br/>
        <w:t>ROLL : d10=d10(7)=7</w:t>
      </w:r>
    </w:p>
    <w:p>
      <w:pPr>
        <w:pStyle w:val="ThreadMinimal"/>
      </w:pPr>
      <w:r>
        <w:t>行吧，罗德岛在搞海边演习，如火如荼，声势浩大，但由于它内部势力的错综复杂，这也变相是给了各位合作伙伴彼此间一较高下的机会。</w:t>
        <w:br/>
        <w:t>这场演习的具体地点最终定为</w:t>
        <w:br/>
        <w:t>1-3 伊比利亚海边</w:t>
        <w:br/>
        <w:t>4-6 雷姆必拓海边</w:t>
        <w:br/>
        <w:t>7-9 汐斯塔说自己也能算半个</w:t>
        <w:br/>
        <w:t>10 大成功/大失败</w:t>
        <w:br/>
        <w:t>ROLL : d10=d10(2)=2</w:t>
        <w:br/>
        <w:t>伊比利亚官方你们怎么看</w:t>
        <w:br/>
        <w:t>1-3 怒目直视</w:t>
        <w:br/>
        <w:t>4-6 冷眼旁观</w:t>
        <w:br/>
        <w:t>7-9 好奇以待</w:t>
        <w:br/>
        <w:t>10 大成功/大失败</w:t>
        <w:br/>
        <w:t>ROLL : d10=d10(8)=8</w:t>
        <w:br/>
        <w:t>看来这是个符合弱智初心的世界观，轻松且包饺子，总之伊比利亚很爽快地给出了场地，甚至派出了部分审判官参加活动。</w:t>
        <w:br/>
        <w:t>那么话说回来，当邀请函送到阿戈尔这边时，阿戈尔有几个名额</w:t>
        <w:br/>
        <w:t>ROLL : d4=d4(3)=3</w:t>
      </w:r>
    </w:p>
    <w:p>
      <w:pPr>
        <w:pStyle w:val="ThreadMinimal"/>
      </w:pPr>
      <w:r>
        <w:t>好问题，海猎有四个大队，但是名额只有三个，所以你们是要</w:t>
        <w:br/>
        <w:t>1-3 汴京传统</w:t>
        <w:br/>
        <w:t>4-6 内部PK</w:t>
        <w:br/>
        <w:t>7-9 有人没空</w:t>
        <w:br/>
        <w:t>10 大成功/大失败</w:t>
        <w:br/>
        <w:t>ROLL : d10=d10(1)=1</w:t>
        <w:br/>
        <w:t>是时候上斗智场了，马库斯的说服</w:t>
        <w:br/>
        <w:t>ROLL : d100=d100(20)=20</w:t>
        <w:br/>
        <w:t>歌蕾蒂娅的说服(速度+20)</w:t>
        <w:br/>
        <w:t>ROLL : d100+20=d100(88)+20=108</w:t>
        <w:br/>
        <w:t>乌尔比安的说服</w:t>
        <w:br/>
        <w:t>ROLL : d100=d100(9)=9</w:t>
        <w:br/>
        <w:t>缇比利娅的说服</w:t>
        <w:br/>
        <w:t>ROLL : d100=d100(35)=35</w:t>
        <w:br/>
        <w:t>这下只有三队痛失参与权了，采访一下乌尔比安的心路历程</w:t>
        <w:br/>
        <w:t>1-3 觉得活动没价值故意划水</w:t>
        <w:br/>
        <w:t>4-6 总感觉会变成自己去所以不想</w:t>
        <w:br/>
        <w:t>7-9 其实……已经努力过了</w:t>
        <w:br/>
        <w:t>10 大成功/大失败</w:t>
        <w:br/>
        <w:t>ROLL : d10=d10(10)=10</w:t>
        <w:br/>
        <w:t>ROLL : d2=d2(2)=2</w:t>
        <w:br/>
        <w:t>1-3 三队要出任务，bye</w:t>
        <w:br/>
        <w:t>4-6 就是默认队长去才非常不想</w:t>
        <w:br/>
        <w:t>7-9 被所有人评价不能去外交</w:t>
        <w:br/>
        <w:t>10 大成功/大失败</w:t>
        <w:br/>
        <w:t>ROLL : d10=d10(10)=10</w:t>
        <w:br/>
        <w:t>ROLL : d2=d2(2)=2</w:t>
        <w:br/>
        <w:t>1-3 以三队要出任务为借口溜了</w:t>
        <w:br/>
        <w:t>4-6 什么，难道这比赛还规定参赛服装？</w:t>
        <w:br/>
        <w:t>7-9 刚好有紧急实验走不开</w:t>
        <w:br/>
        <w:t>10 大成功/大失败</w:t>
        <w:br/>
        <w:t>ROLL : d10=d10(5)=5</w:t>
      </w:r>
    </w:p>
    <w:p>
      <w:pPr>
        <w:pStyle w:val="ThreadMinimal"/>
      </w:pPr>
      <w:r>
        <w:t>……罗德岛，你们穿衣服还是比较正经的，对吧？</w:t>
        <w:br/>
        <w:t>1-3 要求每个阵营自备队服</w:t>
        <w:br/>
        <w:t>4-6 统一发了罗德岛特色运动服</w:t>
        <w:br/>
        <w:t>7-9 泳装回就是，泳装回啊！</w:t>
        <w:br/>
        <w:t>10 大成功/大失败</w:t>
        <w:br/>
        <w:t>ROLL : d10=d10(8)=8</w:t>
        <w:br/>
        <w:t>请问这个泳装回的定义程度</w:t>
        <w:br/>
        <w:t>0 狭义的泳装——100 广义到夏装去了</w:t>
        <w:br/>
        <w:t>ROLL : d100=d100(71)=71</w:t>
        <w:br/>
        <w:t>好的那我们，珊瑚海岸，启动！</w:t>
        <w:br/>
        <w:t>现在一队、二队和四队都得派出一个人参赛，每个队长的选择是</w:t>
        <w:br/>
        <w:t>1-3 亲自出马</w:t>
        <w:br/>
        <w:t>4-6 选一个人</w:t>
        <w:br/>
        <w:t>7-9 队内讨论</w:t>
        <w:br/>
        <w:t>10 大成功/大失败</w:t>
        <w:br/>
        <w:t>ROLL : d10=d10(6)=6</w:t>
        <w:br/>
        <w:t>ROLL : d10=d10(3)=3</w:t>
        <w:br/>
        <w:t>ROLL : d10=d10(9)=9</w:t>
        <w:br/>
        <w:t>马库斯选择的参赛选手是(为了趣味性基本黑箱为熟人)</w:t>
        <w:br/>
        <w:t>玛尔卡/阿普琉斯/维比乌斯/格涅娅/提比略/未知海猎</w:t>
        <w:br/>
        <w:t>ROLL : d6=d6(2)=2</w:t>
        <w:br/>
        <w:t>四队那边最终讨论出来的人选是</w:t>
        <w:br/>
        <w:t>缇比利娅/格纳欧斯/玛尼娅/努美利娅/塞维娅/盖乌斯/未知海猎</w:t>
        <w:br/>
        <w:t>ROLL : d7=d7(5)=5</w:t>
      </w:r>
    </w:p>
    <w:p>
      <w:pPr>
        <w:pStyle w:val="ThreadMinimal"/>
      </w:pPr>
      <w:r>
        <w:t>马库斯选了阿普琉斯的原因是</w:t>
        <w:br/>
        <w:t>1-3 这家伙看着最闲啊</w:t>
        <w:br/>
        <w:t>4-6 他已经是队里最熟的朋友</w:t>
        <w:br/>
        <w:t>7-9 其实是对方主动要求</w:t>
        <w:br/>
        <w:t>10 大成功/大失败</w:t>
        <w:br/>
        <w:t>ROLL : d10=d10(8)=8</w:t>
        <w:br/>
        <w:t>？阿普琉斯这么积极参与陆地比赛的原因是</w:t>
        <w:br/>
        <w:t>1-3 对陆地文明非常好奇</w:t>
        <w:br/>
        <w:t>4-6 对罗德岛非常好奇</w:t>
        <w:br/>
        <w:t>7-9 纯粹闲的，想出去玩</w:t>
        <w:br/>
        <w:t>10 大成功/大失败</w:t>
        <w:br/>
        <w:t>ROLL : d10=d10(2)=2</w:t>
        <w:br/>
        <w:t>那塞维娅竟然被队里推选出来参赛的原因是</w:t>
        <w:br/>
        <w:t>1-3 大家其实都避之不及</w:t>
        <w:br/>
        <w:t>4-6 只有她还闲着没分到任务</w:t>
        <w:br/>
        <w:t>7-9 难道你也主动请缨？</w:t>
        <w:br/>
        <w:t>10 大成功/大失败</w:t>
        <w:br/>
        <w:t>ROLL : d10=d10(2)=2</w:t>
        <w:br/>
        <w:t>在一众人的目移中，塞维娅以平平淡淡的哦结束了这场讨论。</w:t>
      </w:r>
    </w:p>
    <w:p>
      <w:pPr>
        <w:pStyle w:val="ThreadMinimal"/>
      </w:pPr>
      <w:r>
        <w:t>因为是每个阵营各自成队的小组赛，默认歌蕾蒂娅会是队长。</w:t>
        <w:br/>
        <w:t>不过你们上场的时候最终穿的是(1泳装2夏装3不听话)</w:t>
        <w:br/>
        <w:t>歌蕾蒂娅</w:t>
        <w:br/>
        <w:t>ROLL : d3=d3(1)=1</w:t>
        <w:br/>
        <w:t>阿普琉斯</w:t>
        <w:br/>
        <w:t>ROLL : d3=d3(1)=1</w:t>
        <w:br/>
        <w:t>塞维娅</w:t>
        <w:br/>
        <w:t>ROLL : d3=d3(1)=1</w:t>
        <w:br/>
        <w:t>查询一下虽然罗德岛这么要求了，但除阿戈尔以外的阵营来参赛时，泳装、夏装和不听话的比例是</w:t>
        <w:br/>
        <w:t>ROLL : d100=d100(64)=64</w:t>
        <w:br/>
        <w:t>ROLL : d100=d100(49)=49</w:t>
        <w:br/>
        <w:t>ROLL : d100=d100(33)=33</w:t>
        <w:br/>
        <w:t>6：5：3，大部分人还是给了罗德岛面子的，起码阿戈尔看着不会很突兀。</w:t>
        <w:br/>
        <w:t>这次活动的总裁判是</w:t>
        <w:br/>
        <w:t>1-3 凯尔希</w:t>
        <w:br/>
        <w:t>4-6 博士</w:t>
        <w:br/>
        <w:t>7-9 阿米娅</w:t>
        <w:br/>
        <w:t>10 大成功/大失败</w:t>
        <w:br/>
        <w:t>ROLL : d10=d10(4)=4</w:t>
        <w:br/>
        <w:t>当凯尔希和阿米娅都换了新衣服时，某人还是那身黑色塑料袋Plus。</w:t>
      </w:r>
    </w:p>
    <w:p>
      <w:pPr>
        <w:pStyle w:val="ThreadMinimal"/>
      </w:pPr>
      <w:r>
        <w:t>鉴于深海猎人和普通泰拉人竞争疑似有点太不公平了，请问你们罗德岛有没有什么解决手段</w:t>
        <w:br/>
        <w:t>1-3 开放了源石技艺权限</w:t>
        <w:br/>
        <w:t>4-6 直接保送后续阶段</w:t>
        <w:br/>
        <w:t>7-9 其实，是请来当裁判？</w:t>
        <w:br/>
        <w:t>10 大成功/大失败</w:t>
        <w:br/>
        <w:t>ROLL : d10=d10(10)=10</w:t>
        <w:br/>
        <w:t>ROLL : d2=d2(1)=1</w:t>
        <w:br/>
        <w:t>1-3 +单独设置了海猎赛道</w:t>
        <w:br/>
        <w:t>4-6 直接保送最终阶段</w:t>
        <w:br/>
        <w:t>7-9 其实，是请来当守擂？</w:t>
        <w:br/>
        <w:t>10 大成功/大失败</w:t>
        <w:br/>
        <w:t>ROLL : d10=d10(10)=10</w:t>
        <w:br/>
        <w:t>ROLL : d2=d2(2)=2</w:t>
        <w:br/>
        <w:t>1-3 单独设置了海猎赛道</w:t>
        <w:br/>
        <w:t>4-6 直接保送四强阶段</w:t>
        <w:br/>
        <w:t>7-9 其实，是请来表演赛？</w:t>
        <w:br/>
        <w:t>10 大成功/大失败</w:t>
        <w:br/>
        <w:t>ROLL : d10=d10(10)=10</w:t>
        <w:br/>
        <w:t>ROLL : d2=d2(1)=1</w:t>
        <w:br/>
        <w:t>1-3 单独设置了陆上海猎赛道</w:t>
        <w:br/>
        <w:t>4-6 保送四强阶段但需要守擂</w:t>
        <w:br/>
        <w:t>7-9 表演赛，但对面是……</w:t>
        <w:br/>
        <w:t>10 大成功/大失败</w:t>
        <w:br/>
        <w:t>ROLL : d10=d10(8)=8</w:t>
      </w:r>
    </w:p>
    <w:p>
      <w:pPr>
        <w:pStyle w:val="ThreadMinimal"/>
      </w:pPr>
      <w:r>
        <w:t>所以阿戈尔本身并不在参赛名单里，只是应邀出来玩一下顺便打个表演赛。</w:t>
        <w:br/>
        <w:t>对面到底是什么牛鬼蛇神单坐了一桌</w:t>
        <w:br/>
        <w:t>1-3 岁家</w:t>
        <w:br/>
        <w:t>4-6 王庭萨卡兹</w:t>
        <w:br/>
        <w:t>7-9 巨兽</w:t>
        <w:br/>
        <w:t>10 大成功/大失败</w:t>
        <w:br/>
        <w:t>ROLL : d10=d10(7)=7</w:t>
        <w:br/>
        <w:t>1-3 耶拉</w:t>
        <w:br/>
        <w:t>4-6 AUS</w:t>
        <w:br/>
        <w:t>7-9 水月</w:t>
        <w:br/>
        <w:t>10 大成功/大失败</w:t>
        <w:br/>
        <w:t>ROLL : d10=d10(6)=6</w:t>
        <w:br/>
        <w:t>怎么感觉是开打前AUS先现场表演Live，然后打完再来一首的谜之音乐番(？)</w:t>
        <w:br/>
        <w:t>既然是夏活那我们也不详写战斗轮了，直接看表演赛结果吧，默认大家点到即止。</w:t>
        <w:br/>
        <w:t>深海猎人VS深海巨兽</w:t>
        <w:br/>
        <w:t>ROLL : d100+30=d100(53)+30=83</w:t>
        <w:br/>
        <w:t>ROLL : d100+50=d100(32)+50=82</w:t>
        <w:br/>
        <w:t>点到即止，指海猎就赢了一个点。</w:t>
      </w:r>
    </w:p>
    <w:p>
      <w:pPr>
        <w:pStyle w:val="ThreadMinimal"/>
      </w:pPr>
      <w:r>
        <w:t>采访一下三位海猎表演赛后的心情</w:t>
        <w:br/>
        <w:t>0 负面——100 正面</w:t>
        <w:br/>
        <w:t>歌蕾蒂娅</w:t>
        <w:br/>
        <w:t>ROLL : d100=d100(70)=70</w:t>
        <w:br/>
        <w:t>阿普琉斯</w:t>
        <w:br/>
        <w:t>ROLL : d100=d100(75)=75</w:t>
        <w:br/>
        <w:t>塞维娅</w:t>
        <w:br/>
        <w:t>ROLL : d100=d100(3)=3</w:t>
        <w:br/>
        <w:t>歌蕾蒂娅的高兴主要是因为</w:t>
        <w:br/>
        <w:t>1-3 棋逢对手，战斗愉快</w:t>
        <w:br/>
        <w:t>4-6 代表阿戈尔拿下了胜利</w:t>
        <w:br/>
        <w:t>7-9 买了很多合适的礼物</w:t>
        <w:br/>
        <w:t>10 大成功/大失败</w:t>
        <w:br/>
        <w:t>ROLL : d10=d10(8)=8</w:t>
        <w:br/>
        <w:t>181的歌蕾蒂娅女士身高腿长地拎着一袋礼物离开了步行街。</w:t>
        <w:br/>
        <w:t>阿普琉斯的高兴主要是因为</w:t>
        <w:br/>
        <w:t>1-3 以前就是AUS的歌迷</w:t>
        <w:br/>
        <w:t>4-6 获得了很多泰拉最新资讯</w:t>
        <w:br/>
        <w:t>7-9 参与罗德岛聚会结交朋友</w:t>
        <w:br/>
        <w:t>10 大成功/大失败</w:t>
        <w:br/>
        <w:t>ROLL : d10=d10(10)=10</w:t>
        <w:br/>
        <w:t>ROLL : d2=d2(2)=2</w:t>
        <w:br/>
        <w:t>1-3 其实是AUS黑粉在暗爽</w:t>
        <w:br/>
        <w:t>4-6 确认了泰拉的前沿科技水平</w:t>
        <w:br/>
        <w:t>7-9 和陆上的熟人见到面了</w:t>
        <w:br/>
        <w:t>10 大成功/大失败</w:t>
        <w:br/>
        <w:t>ROLL : d10=d10(3)=3</w:t>
      </w:r>
    </w:p>
    <w:p>
      <w:pPr>
        <w:pStyle w:val="ThreadMinimal"/>
      </w:pPr>
      <w:r>
        <w:t>……？看不出来，阿普琉斯你竟然还是AUS黑粉，why</w:t>
        <w:br/>
        <w:t>1-3 反感巨兽没有留下来抗击海嗣</w:t>
        <w:br/>
        <w:t>4-6 单纯不喜欢她们的音乐风格</w:t>
        <w:br/>
        <w:t>7-9 曾经接触过AUS然而被得罪了</w:t>
        <w:br/>
        <w:t>10 大成功/大失败</w:t>
        <w:br/>
        <w:t>ROLL : d10=d10(3)=3</w:t>
        <w:br/>
        <w:t>很正经的理由，所以是可以延用到本作的设定吗</w:t>
        <w:br/>
        <w:t>ROLL : d2=d2(1)=1</w:t>
        <w:br/>
        <w:t>“抛弃了家园之人，不配再享有它的胜果。”</w:t>
        <w:br/>
        <w:t>至于塞维娅，你的负面情绪是来源于</w:t>
        <w:br/>
        <w:t>1-3 战斗力被衬托得……羞愤想死</w:t>
        <w:br/>
        <w:t>4-6 后续社交失误导致被人排斥</w:t>
        <w:br/>
        <w:t>7-9 不知道做什么，无措而孤独</w:t>
        <w:br/>
        <w:t>10 大成功/大失败</w:t>
        <w:br/>
        <w:t>ROLL : d10=d10(3)=3</w:t>
        <w:br/>
        <w:t>作战经验摆在那里，表演赛中塞维娅几乎是全程划水，也稀里糊涂地打赢了比赛。</w:t>
        <w:br/>
        <w:t>战斗水平的差距是如此显而易见，当其他人为胜者欢呼时，她却只觉得尴尬得想原地消失。</w:t>
      </w:r>
    </w:p>
    <w:p>
      <w:pPr>
        <w:pStyle w:val="ThreadMinimal"/>
      </w:pPr>
      <w:r>
        <w:t>最终在源石技艺的光芒、水花溅射、摇滚乐和欢呼中，第一期竞海协议正式结束，而最终它的收尾是</w:t>
        <w:br/>
        <w:t>1-3 欢快的</w:t>
        <w:br/>
        <w:t>4-6 劲爆的</w:t>
        <w:br/>
        <w:t>7-9 平稳的</w:t>
        <w:br/>
        <w:t>10 大成功/大失败</w:t>
        <w:br/>
        <w:t>ROLL : d10=d10(6)=6</w:t>
        <w:br/>
        <w:t>呃，有多劲爆，真就不搞点大的不来劲是吗</w:t>
        <w:br/>
        <w:t>1-3 令人惊喜的劲爆</w:t>
        <w:br/>
        <w:t>4-6 出其不意的劲爆</w:t>
        <w:br/>
        <w:t>7-9 你不要过来啊！的劲爆</w:t>
        <w:br/>
        <w:t>10 大成功/大失败</w:t>
        <w:br/>
        <w:t>出其不意的劲爆，指</w:t>
        <w:br/>
        <w:t>ROLL : d10=d10(5)=5</w:t>
        <w:br/>
        <w:t>1-3 博士换了衣服参加颁奖仪式</w:t>
        <w:br/>
        <w:t>4-6 有阿戈尔人暗中参与活动全程</w:t>
        <w:br/>
        <w:t>7-9 主播U，堂堂登场！</w:t>
        <w:br/>
        <w:t>10 大成功/大失败</w:t>
        <w:br/>
        <w:t>ROLL : d10=d10(2)=2</w:t>
        <w:br/>
        <w:t>博士换了正常的衣服去颁奖，走出房间后被人大惊失色说你谁，竟然在博士的房间里待了一宿！</w:t>
      </w:r>
    </w:p>
    <w:p>
      <w:pPr>
        <w:pStyle w:val="ThreadMinimal"/>
      </w:pPr>
      <w:r>
        <w:t>感觉一次活动下来，珊瑚海岸赚麻了，看看海猎大家穿的是啥</w:t>
        <w:br/>
        <w:t>歌蕾蒂娅和塞维娅分别是</w:t>
        <w:br/>
        <w:t>1.静谧午夜</w:t>
        <w:br/>
        <w:t>2.温差</w:t>
        <w:br/>
        <w:t>3.悠然假日</w:t>
        <w:br/>
        <w:t>4.日晒</w:t>
        <w:br/>
        <w:t>5.夏卉</w:t>
        <w:br/>
        <w:t>6.灿阳朝露</w:t>
        <w:br/>
        <w:t>7.驭浪</w:t>
        <w:br/>
        <w:t>8.轻风</w:t>
        <w:br/>
        <w:t>9.缤纷奇境</w:t>
        <w:br/>
        <w:t xml:space="preserve">ROLL : d9=d9(2)=2 </w:t>
        <w:br/>
        <w:t>ROLL : d9=d9(8)=8</w:t>
        <w:br/>
        <w:t>温差：附带各种实用部件，舒适便捷，采用特殊材质耐火耐寒，适合于各种环境的水域。</w:t>
        <w:br/>
        <w:t>鉴于歌蕾蒂娅的高速，还蛮需要这样的特殊布料的。</w:t>
        <w:br/>
        <w:t>轻风：基于整体性考量设计的泳装冲锋衣套组，必定能满足您在水边的运动着衣需求。</w:t>
        <w:br/>
        <w:t>嘛，塞维娅原本的制服的确是有那么点运动风要素。</w:t>
        <w:br/>
        <w:t>阿普琉斯的是</w:t>
        <w:br/>
        <w:t>1.沙滩护卫</w:t>
        <w:br/>
        <w:t>2.探寻者</w:t>
        <w:br/>
        <w:t>3.悠然假日</w:t>
        <w:br/>
        <w:t>4.灿阳朝露</w:t>
        <w:br/>
        <w:t>ROLL : d4=d4(1)=1</w:t>
        <w:br/>
        <w:t>沙滩护卫：采用耐磨材质，宽松舒适而又贴身透气。贴合人体，确保观赏性同时便于各种户外运动。</w:t>
        <w:br/>
        <w:t>三个人选了一圈的确是实用款呢。</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d100=d100(36)=36</w:t>
        <w:br/>
        <w:t>你的意识主要指向</w:t>
        <w:br/>
        <w:t>1-3 痛苦</w:t>
        <w:br/>
        <w:t>4-6 担忧</w:t>
        <w:br/>
        <w:t>7-9 陌生</w:t>
        <w:br/>
        <w:t>10 大成功/大失败</w:t>
        <w:br/>
        <w:t>ROLL : d10=d10(6)=6</w:t>
        <w:br/>
        <w:t>漆黑一片，你很清楚这就是死亡。因而当视野中镀上一层浅红光晕时，你也知道这只是对死前落日的幻想。</w:t>
        <w:br/>
        <w:t>——寒冷的夜晚已然到来。</w:t>
        <w:br/>
        <w:t>太阳落下了，生命结束了，但那个泰拉的未来仍在延续，在“提比略”自顾自地死亡后，更多挣扎被留给了斯卡蒂、阿戈尔和罗德岛，更多的神正隐藏在未知里，对人类满怀恶意……你没有任何自信能说出：你的努力必然走向好结局。</w:t>
        <w:br/>
        <w:t>你只是一次又一次地努力。</w:t>
        <w:br/>
        <w:t>——感到绝望。</w:t>
        <w:br/>
        <w:t>你只是一次又一次地努力。</w:t>
        <w:br/>
        <w:t>……除非奇迹。</w:t>
      </w:r>
    </w:p>
    <w:p>
      <w:pPr>
        <w:pStyle w:val="ThreadMinimal"/>
      </w:pPr>
      <w:r>
        <w:t>此时你的SAN(地球来的正常人+50，穿越并发症-30，矿石病死亡-30)</w:t>
        <w:br/>
        <w:t>ROLL : d90=d90(25)=25</w:t>
        <w:br/>
        <w:t>对于舱盖上熟悉的倒影，你的想法是</w:t>
        <w:br/>
        <w:t>1-3 荒谬</w:t>
        <w:br/>
        <w:t>4-6 麻木</w:t>
        <w:br/>
        <w:t>7-9 平静</w:t>
        <w:br/>
        <w:t>10 大成功/大失败</w:t>
        <w:br/>
        <w:t>ROLL : d10=d10(2)=2</w:t>
        <w:br/>
        <w:t>“马库斯。”陌生又熟悉的人，不……他是布兰都斯，“马库斯？”</w:t>
        <w:br/>
        <w:t>我在哪里？你下意识在手边摸索起武器，然而触手只有溶胶的暖意，明亮雪白到不可抵御的灯光照亮了你，也照亮了这间配备完全的实验室，照亮了所有能反光的平面，包括舱盖上那一小片光滑的倒影——</w:t>
        <w:br/>
        <w:t>一张同样陌生又熟悉的脸。</w:t>
        <w:br/>
        <w:t>“我——”</w:t>
        <w:br/>
        <w:t>一道同样陌生又熟悉的声音。</w:t>
        <w:br/>
        <w:t>你在布兰都斯的注视下愣住了两秒，忽然放声大笑，像是把所有空气都挤出了肺。</w:t>
        <w:br/>
        <w:t>回来了。你以这样的方式回到了阿戈尔。无法更改的宿命。</w:t>
        <w:br/>
        <w:t>“我做了个美梦，布兰都斯。”马库斯轻快地扯走毛巾，绕过了疑惑的首席顾问，“不过别在意，它其实也平平无奇。”那个背影迅速消失在了滑动门之后。</w:t>
        <w:br/>
        <w:t>疑问，好奇，担心，无论目标如何，布兰都斯没被给出说第二句话的机会：</w:t>
        <w:br/>
        <w:t>“你还好吗？”</w:t>
      </w:r>
    </w:p>
    <w:p>
      <w:pPr>
        <w:pStyle w:val="ThreadMinimal"/>
      </w:pPr>
      <w:r>
        <w:t>你这周目的总体计划是</w:t>
        <w:br/>
        <w:t>1-3 深蓝实验室为证剿灭玛利图斯</w:t>
        <w:br/>
        <w:t>4-6 借深海教会以增加情报可信度</w:t>
        <w:br/>
        <w:t>7-9 复刻上周目的钓鱼计划</w:t>
        <w:br/>
        <w:t>10 大成功/大失败</w:t>
        <w:br/>
        <w:t>ROLL : d10=d10(8)=8</w:t>
        <w:br/>
        <w:t>玛利图斯的死亡极大地增加了你的自信，而二十八天的迫在眉睫也推波助澜，你决定以斯卡蒂为铒诱杀玛利图斯。</w:t>
        <w:br/>
        <w:t>首先第一个问题是，你要告诉斯卡蒂真相吗</w:t>
        <w:br/>
        <w:t>1-3 是的</w:t>
        <w:br/>
        <w:t>4-6 仅一部分</w:t>
        <w:br/>
        <w:t>7-9 当然不</w:t>
        <w:br/>
        <w:t>10 大成功/大失败</w:t>
        <w:br/>
        <w:t>ROLL : d10=d10(6)=6</w:t>
        <w:br/>
        <w:t>在修饰一部分现实后，你将会告诉她</w:t>
        <w:br/>
        <w:t>1-3 这是你的特质</w:t>
        <w:br/>
        <w:t>4-6 这是你的仇敌</w:t>
        <w:br/>
        <w:t>7-9 这是我的情报</w:t>
        <w:br/>
        <w:t>10 大成功/大失败</w:t>
        <w:br/>
        <w:t>ROLL : d10=d10(5)=5</w:t>
        <w:br/>
        <w:t>你会告诉斯卡蒂有只高等海嗣是毁灭了她家乡的仇敌，但她不会知道对方是深海教会的创始人兼先贤玛利图斯。</w:t>
      </w:r>
    </w:p>
    <w:p>
      <w:pPr>
        <w:pStyle w:val="ThreadMinimal"/>
      </w:pPr>
      <w:r>
        <w:t>其次，你要怎么说服斯卡蒂在隐瞒他人的状态下和你合作呢</w:t>
        <w:br/>
        <w:t>1-3 想办法出任务后单独相处</w:t>
        <w:br/>
        <w:t>4-6 以乌尔比安会禁止她出战为由</w:t>
        <w:br/>
        <w:t>7-9 以教会情报紧急为借口</w:t>
        <w:br/>
        <w:t>10 大成功/大失败</w:t>
        <w:br/>
        <w:t>ROLL : d10=d10(8)=8</w:t>
        <w:br/>
        <w:t>你将自称从教会那截获到了重要的紧急情报，因此要求斯卡蒂立刻服从命令配合行动。</w:t>
        <w:br/>
        <w:t>最后，你的方案执行过程是</w:t>
        <w:br/>
        <w:t>1-3 申请和斯卡蒂的双人下潜任务</w:t>
        <w:br/>
        <w:t>4-6 让斯卡蒂单独执行任务后潜伏追踪</w:t>
        <w:br/>
        <w:t>7-9 假装在无人区杀死了斯卡蒂</w:t>
        <w:br/>
        <w:t>10 大成功/大失败</w:t>
        <w:br/>
        <w:t>ROLL : d10=d10(1)=1</w:t>
        <w:br/>
        <w:t>那么申请任务和说服斯卡蒂的哪个先</w:t>
        <w:br/>
        <w:t>ROLL : d2=d2(1)=1</w:t>
        <w:br/>
        <w:t>穿过长廊，有节奏的脚步声响起，研究所的装饰如此随性，而随着你的每一步踏出，它正迅速从你的回忆底部翻出——你很快想起来这些摆件的主人是谁，某个屏风又是为何要多插一扇，无数虚幻的影子在空间里站起坐落，又凝结为一个个具体的形象。</w:t>
        <w:br/>
        <w:t>阿戈尔。你真的行走在它的胸腔里了。</w:t>
        <w:br/>
        <w:t>终端到手，但你也不必用它查询那条早就知道了的地址，只需要打开系统——</w:t>
        <w:br/>
        <w:t>提交一个还未发生的任务申请。</w:t>
      </w:r>
    </w:p>
    <w:p>
      <w:pPr>
        <w:pStyle w:val="ThreadMinimal"/>
      </w:pPr>
      <w:r>
        <w:t>海猎任务的来源主要是</w:t>
        <w:br/>
        <w:t>0 队长们自行安排——100 军部安排</w:t>
        <w:br/>
        <w:t>ROLL : d100=d100(78)=78</w:t>
        <w:br/>
        <w:t>普布利乌斯对“马库斯”申请的批复是(不合常理-20)</w:t>
        <w:br/>
        <w:t>0 拒绝——100 同意</w:t>
        <w:br/>
        <w:t>ROLL : d80=d80(76)=76</w:t>
        <w:br/>
        <w:t>虽然对你指明的队友有些疑惑，但最终普布利乌斯还是出于对队长们一贯的信任签字批准，而具体任务时间则定为</w:t>
        <w:br/>
        <w:t>1-3 Day27</w:t>
        <w:br/>
        <w:t>4-6 Day26</w:t>
        <w:br/>
        <w:t>7-9 Day25</w:t>
        <w:br/>
        <w:t>10 大成功/大失败</w:t>
        <w:br/>
        <w:t>ROLL : d10=d10(2)=2</w:t>
        <w:br/>
        <w:t>[任务目标：潜入第六号海沟确定海嗣生代是否处于预期位置。]</w:t>
        <w:br/>
        <w:t>……</w:t>
        <w:br/>
        <w:t>[执行人：马库斯 斯卡蒂]</w:t>
        <w:br/>
        <w:t>……</w:t>
        <w:br/>
        <w:t>乌尔比安对于斯卡蒂突然被抽调的想法是(不合常理+20)</w:t>
        <w:br/>
        <w:t>0 困惑但默许——100 不解且质疑</w:t>
        <w:br/>
        <w:t>ROLL : d100+20=d100(45)+20=65</w:t>
      </w:r>
    </w:p>
    <w:p>
      <w:pPr>
        <w:pStyle w:val="ThreadMinimal"/>
      </w:pPr>
      <w:r>
        <w:t>一队是先锋，本就是各类探查任务的主力，不可能缺乏这方面的人手，何况斯卡蒂也不长于感知……为什么她会被马库斯特意指名调走？</w:t>
        <w:br/>
        <w:t>有什么他不知道的事情发生了。乌尔比安皱着眉唤出系统</w:t>
        <w:br/>
        <w:t>1-3 打给斯卡蒂</w:t>
        <w:br/>
        <w:t>4-6 打给马库斯</w:t>
        <w:br/>
        <w:t>7-9 打给普布利乌斯</w:t>
        <w:br/>
        <w:t>10 大成功/大失败</w:t>
        <w:br/>
        <w:t>ROLL : d10=d10(10)=10</w:t>
        <w:br/>
        <w:t>ROLL : d2=d2(2)=2</w:t>
        <w:br/>
        <w:t>1-3 打给斯卡蒂但一无所得</w:t>
        <w:br/>
        <w:t>4-6 打给马库斯但没接通</w:t>
        <w:br/>
        <w:t>7-9 临 时 任 务</w:t>
        <w:br/>
        <w:t>10 大成功/大失败</w:t>
        <w:br/>
        <w:t>ROLL : d10=d10(1)=1</w:t>
        <w:br/>
        <w:t>“对不起，一队长还没交代，我也不知道。”接通的视讯里，斯卡蒂满脸茫然地站得笔直，“我以为队长你已经和一队长说好了。”</w:t>
        <w:br/>
        <w:t>“所以，队长你知道他为什么会选我一起去吗？”</w:t>
        <w:br/>
        <w:t>乌尔比安无言以对。</w:t>
        <w:br/>
        <w:t>他最后只能留下一句好好执行任务，别逞强，听你一队长的先。</w:t>
        <w:br/>
        <w:t>斯卡蒂身上显然没有任何突破口。</w:t>
      </w:r>
    </w:p>
    <w:p>
      <w:pPr>
        <w:pStyle w:val="ThreadMinimal"/>
      </w:pPr>
      <w:r>
        <w:t>那么对于下一个突破口，乌尔比安的选择是</w:t>
        <w:br/>
        <w:t>1-3 马库斯</w:t>
        <w:br/>
        <w:t>4-6 普布利乌斯</w:t>
        <w:br/>
        <w:t>7-9 一队队员</w:t>
        <w:br/>
        <w:t>10 大成功/大失败</w:t>
        <w:br/>
        <w:t>ROLL : d10=d10(4)=4</w:t>
        <w:br/>
        <w:t>一通急电打到了普布利乌斯桌头，执政官本人颇为意外地接通了这位难得的访客。</w:t>
        <w:br/>
        <w:t>乌尔比安的说服(合情合理+20)</w:t>
        <w:br/>
        <w:t>ROLL : d100+20=d100(42)+20=62</w:t>
        <w:br/>
        <w:t>普布利乌斯的说服</w:t>
        <w:br/>
        <w:t>ROLL : d100=d100(63)=63</w:t>
        <w:br/>
        <w:t>“所以。”在乌尔比安的分析和质疑后，普布利乌斯平淡地反问，“你希望我把斯卡蒂从任务名单里去除，换成任意哪名一队成员？”</w:t>
        <w:br/>
        <w:t>乌尔比安的眉皱得愈发紧了：“……不要曲解我的问题。”</w:t>
        <w:br/>
        <w:t>“看来你也知道自己的要求无理取闹，乌尔比安。”执政官双手交叉，笑容却远比闲散的姿态锋利许多，“需要我提醒你吗，深海猎人是一个整体，每个人和他们所属的队伍没什么必然关系，无论出身于哪一队，他们都是为阿戈尔而战的战士。”</w:t>
        <w:br/>
        <w:t>“如果对你的猎人缺乏自信，如果就这样随意对你的同僚指控怀疑……”</w:t>
        <w:br/>
        <w:t>“我更好奇，你是否想主动拆解这个集体？”</w:t>
      </w:r>
    </w:p>
    <w:p>
      <w:pPr>
        <w:pStyle w:val="ThreadMinimal"/>
      </w:pPr>
      <w:r>
        <w:t>普布利乌斯毫不客气又彬彬有礼地挂断了通讯，一无所得的乌尔比安最终(说服失败-20，不合情理+20)</w:t>
        <w:br/>
        <w:t>0 放弃了追溯——100 直接去找马库斯</w:t>
        <w:br/>
        <w:t>ROLL : d100=d100(9)=9</w:t>
        <w:br/>
        <w:t>……马库斯。</w:t>
        <w:br/>
        <w:t>乌尔比安想起自己曾见证过的那些任务，那时他们的朋友死去了，一队失去了队长，新选出来的继任者紧张而坚定地站在圆桌边，以那个名称自称：</w:t>
        <w:br/>
        <w:t>“我是马库斯，深海猎人的一队长。”</w:t>
        <w:br/>
        <w:t>他做得很不错，至少不辱使命，流的血不比他们这些前辈更少，这几年来所有人都有目共睹——要去怀疑这样一个人对阿戈尔的忠诚吗？</w:t>
        <w:br/>
        <w:t>……</w:t>
        <w:br/>
        <w:t>乌尔比安选择等任务结束后，再亲自获得一个说法。</w:t>
        <w:br/>
        <w:t>而另一边，你在Day28还是27找到斯卡蒂谈话</w:t>
        <w:br/>
        <w:t>ROLL : d2=d2(1)=1</w:t>
        <w:br/>
        <w:t>Day28的夜，你坐在马库斯宿舍的客厅里，拨打了斯卡蒂的通讯。</w:t>
        <w:br/>
        <w:t>斯卡蒂的接通速度(一队长+20，大于50接通)</w:t>
        <w:br/>
        <w:t>ROLL : d100+20=d100(37)+20=57</w:t>
        <w:br/>
        <w:t>“一队长？”她打了声招呼，习惯性陷入沉默，等着你发布任务和介绍详情。</w:t>
      </w:r>
    </w:p>
    <w:p>
      <w:pPr>
        <w:pStyle w:val="ThreadMinimal"/>
      </w:pPr>
      <w:r>
        <w:t>你的说服(一队长+20，紧急机密+20)</w:t>
        <w:br/>
        <w:t>ROLL : d100+40=d100(95)+40=135</w:t>
        <w:br/>
        <w:t>斯卡蒂的说服(隐瞒奇怪+20)</w:t>
        <w:br/>
        <w:t>ROLL : d100+20=d100(99)+20=119</w:t>
        <w:br/>
        <w:t>“注意，接下来要讲的是从深海教会那截获来的机密情报，禁止向任何人透露。”任务讲解到一半时，马库斯话锋一转，“——包括乌尔比安。”</w:t>
        <w:br/>
        <w:t>他很严肃，但只让斯卡蒂感到更加困惑：“队长也不能讲吗？”从没遇到过的情况。</w:t>
        <w:br/>
        <w:t>“不能。”马库斯干脆否决，神色平静得无可动摇，“情况紧急，他还没有参与这件事的权限，我们必须速战速决。”</w:t>
        <w:br/>
        <w:t>是这样吗……？</w:t>
        <w:br/>
        <w:t>在反复的欲言又止中，斯卡蒂最终还是习惯性服从了嘱托。</w:t>
        <w:br/>
        <w:t>深海猎人是不会伤害同伴和阿戈尔的。</w:t>
        <w:br/>
        <w:t>在得知仇敌的存在后，斯卡蒂感到</w:t>
        <w:br/>
        <w:t>1-3 愤怒和迫切</w:t>
        <w:br/>
        <w:t>4-6 悲伤和思念</w:t>
        <w:br/>
        <w:t>7-9 混乱和无措</w:t>
        <w:br/>
        <w:t>10 大成功/大失败</w:t>
        <w:br/>
        <w:t>ROLL : d10=d10(5)=5</w:t>
        <w:br/>
        <w:t>“我们已经确认，那只暂时以代号M01标记的高等海嗣是曾经多座阿戈尔城市毁灭的原因，抱歉，其中就有你的家乡。”</w:t>
        <w:br/>
        <w:t>天穹塌下来了，连着水，连着蓝色的活海。</w:t>
        <w:br/>
        <w:t>“它很狡猾，大部分时间都在无人区游荡，导致它基本处于阿戈尔的监测范围之外。”</w:t>
        <w:br/>
        <w:t>她的妈妈，她的奶奶，被活海吞噬得支离破碎。</w:t>
        <w:br/>
        <w:t>“但现在我们已经追踪到了痕迹，深海教会也在观察那只海嗣，确定了它现在正躲在第六号海沟内。”</w:t>
        <w:br/>
        <w:t>她的妹妹成了活海饥饿的嘴。</w:t>
        <w:br/>
        <w:t>“……斯卡蒂？”</w:t>
        <w:br/>
        <w:t>“我们救不回她们了。”</w:t>
        <w:br/>
        <w:t>斯卡蒂沉默地点头，示意你继续讲述。</w:t>
        <w:br/>
        <w:t>……</w:t>
        <w:br/>
        <w:t>很多年过去了，就算杀死了那只海嗣，我也救不回她们了。然而这就是我们的生活，我们的生活就是这样发生的。</w:t>
        <w:br/>
        <w:t>那我只想知道——</w:t>
        <w:br/>
        <w:t>如果她们活下来，又会怎样评价我现在这个未来呢？</w:t>
      </w:r>
    </w:p>
    <w:p>
      <w:pPr>
        <w:pStyle w:val="ThreadMinimal"/>
      </w:pPr>
      <w:r>
        <w:t>斯卡蒂配合了你的安排，但真正作为诱饵的玛利图斯是</w:t>
        <w:br/>
        <w:t>1-3 它的确在第六号海沟内</w:t>
        <w:br/>
        <w:t>4-6 它收到了教会的情报</w:t>
        <w:br/>
        <w:t>7-9 它其实在无人区对此不知情</w:t>
        <w:br/>
        <w:t>10 大成功/大失败</w:t>
        <w:br/>
        <w:t>ROLL : d10=d10(8)=8</w:t>
        <w:br/>
        <w:t>第六号海沟内除了休眠的伊莎玛拉外什么也没有，玛利图斯正在遥远的外海巡视大群，甚至没机会对你们冒险的单独行动有什么反应。</w:t>
        <w:br/>
        <w:t>毕竟如果它能收到信息的话也得</w:t>
        <w:br/>
        <w:t>ROLL : d100=d100(2)=2</w:t>
        <w:br/>
        <w:t>1.分钟</w:t>
        <w:br/>
        <w:t>2.半小时</w:t>
        <w:br/>
        <w:t>3.小时</w:t>
        <w:br/>
        <w:t>ROLL : d3=d3(1)=1</w:t>
        <w:br/>
        <w:t>ROLL : d30=d30(2)=2</w:t>
        <w:br/>
        <w:t>收回前言，海嗣的生物质传递情报仅需两分钟，那么玛利图斯的决策是(容器+20)</w:t>
        <w:br/>
        <w:t>0 无视——100 推动</w:t>
        <w:br/>
        <w:t>ROLL : d100+20=d100(46)+20=66</w:t>
      </w:r>
    </w:p>
    <w:p>
      <w:pPr>
        <w:pStyle w:val="ThreadMinimal"/>
      </w:pPr>
      <w:r>
        <w:t>海沟足以屏蔽舰队，容器难得处于一个孤立无援的状态，玛利图斯决定</w:t>
        <w:br/>
        <w:t>1-3 杀死马库斯接触斯卡蒂</w:t>
        <w:br/>
        <w:t>4-6 分开两人接触斯卡蒂</w:t>
        <w:br/>
        <w:t>7-9 打晕斯卡蒂直接送到底部</w:t>
        <w:br/>
        <w:t>10 大成功/大失败</w:t>
        <w:br/>
        <w:t>ROLL : d10=d10(2)=2</w:t>
        <w:br/>
        <w:t>但是，从他所处的无人区到第六号海沟需要耗时</w:t>
        <w:br/>
        <w:t>ROLL : d100=d100(100)=100</w:t>
        <w:br/>
        <w:t>1.月</w:t>
        <w:br/>
        <w:t>2.季</w:t>
        <w:br/>
        <w:t>3.半年</w:t>
        <w:br/>
        <w:t>ROLL : d3=d3(1)=1</w:t>
        <w:br/>
        <w:t>ROLL : d3=d3(1)=1</w:t>
        <w:br/>
        <w:t>事实上本安科的一个月是等于四周的，也就是二十八天后，玛利图斯会在神战当日抵达第六号海沟，唤醒伊莎玛拉后离去。</w:t>
        <w:br/>
        <w:t>幽兰色的海嗣浮动在海水里，杀心和你们筹备的谋杀遥相呼应。</w:t>
        <w:br/>
        <w:t>但你对此尚且一无所知，你只是对斯卡蒂仔细叮嘱后挂断通讯，决定</w:t>
        <w:br/>
        <w:t>1-3 休息</w:t>
        <w:br/>
        <w:t>4-6 学习</w:t>
        <w:br/>
        <w:t>7-9 练习</w:t>
        <w:br/>
        <w:t>10 大成功/大失败</w:t>
        <w:br/>
        <w:t>ROLL : d10=d10(7)=7</w:t>
        <w:br/>
        <w:t>叮。剑光如水，在灯光下映射得平滑而繁复，你扣住剑身轻轻一敲，听清武器震动的嗡鸣。</w:t>
        <w:br/>
        <w:t>这是把合格的侧剑。</w:t>
        <w:br/>
        <w:t>你换了只手，在室内轻轻挥舞，感受着它的手感和重量，提比略的短匕再长也依然是匕首的用法，但马库斯的剑——你试着挽了个大炎的剑花，苦中作乐地笑了声。</w:t>
        <w:br/>
        <w:t>剑与剑是不一样的。</w:t>
        <w:br/>
        <w:t>一切的一切，都是……不一样的。</w:t>
      </w:r>
    </w:p>
    <w:p>
      <w:pPr>
        <w:pStyle w:val="ThreadMinimal"/>
      </w:pPr>
      <w:r>
        <w:t>Day27</w:t>
        <w:br/>
        <w:t>自动亮起的环境光，同步外界的灯，悠悠响起的一支美声独唱唤醒了你的意识，这就是阿戈尔平静的早晨——</w:t>
        <w:br/>
        <w:t>然后你差点抄起床头柜上的终端砸烂播放器。</w:t>
        <w:br/>
        <w:t>如果不是摸到手的金属手感不太对，你真的会把它当作一柄短匕投掷出去，毕竟在过去的好几年里，这几乎成了你的身体本能，当然，这也是每一次昏厥又苏醒的救命机会。</w:t>
        <w:br/>
        <w:t>歌声仍在幽幽地低吟，提醒你现在的身份为何：阿戈尔的“马库斯”。</w:t>
        <w:br/>
        <w:t>“该死的军事化生活……”你不得不点亮终端，先将草稿箱里定好的安排群发出去，等赶到港口时，斯卡蒂已经在那里百无聊赖地发呆了。</w:t>
        <w:br/>
        <w:t>舰队送你们到第六号海沟需要</w:t>
        <w:br/>
        <w:t>ROLL : d100=d100(59)=59</w:t>
        <w:br/>
        <w:t>1.天</w:t>
        <w:br/>
        <w:t>2.半周</w:t>
        <w:br/>
        <w:t>3.周</w:t>
        <w:br/>
        <w:t>ROLL : d3=d3(2)=2</w:t>
        <w:br/>
        <w:t>ROLL : d2=d2(1)=1</w:t>
        <w:br/>
        <w:t>Day27启程，你们将在Day24抵达尚未建成的潘忒翁基地，正式准备下潜。</w:t>
        <w:br/>
        <w:t>[路途 Round 1]</w:t>
        <w:br/>
        <w:t>舰队航行进度</w:t>
        <w:br/>
        <w:t>ROLL : d100=d100(9)=9</w:t>
        <w:br/>
        <w:t>海域安全程度(靠近文明+20)</w:t>
        <w:br/>
        <w:t>ROLL : d100+20=d100(23)+20=43</w:t>
        <w:br/>
        <w:t>刚出海没几个小时，舰队就遇上了一小波海嗣。</w:t>
        <w:br/>
        <w:t>落地窗宏伟无比，空气安静，斯卡蒂和你都在看那些被弹雨撕碎的血肉，但你们知晓彼此心里想着的是不一样的东西。</w:t>
        <w:br/>
        <w:t>还不是深海猎人下场的时间。</w:t>
      </w:r>
    </w:p>
    <w:p>
      <w:pPr>
        <w:pStyle w:val="ThreadMinimal"/>
      </w:pPr>
      <w:r>
        <w:t>[路途 Round 2]</w:t>
        <w:br/>
        <w:t>舰队航行进度</w:t>
        <w:br/>
        <w:t>ROLL : d91+9=d91(64)+9=73</w:t>
        <w:br/>
        <w:t>海域安全程度(靠近文明+20)</w:t>
        <w:br/>
        <w:t>ROLL : d100+20=d100(18)+20=38</w:t>
        <w:br/>
        <w:t>阿戈尔的出力(阿戈尔舰队+30)</w:t>
        <w:br/>
        <w:t>ROLL : d100+30=d100(63)+30=93</w:t>
        <w:br/>
        <w:t>海嗣潮的出力(小型海嗣潮+20)</w:t>
        <w:br/>
        <w:t>ROLL : d100+20=d100(78)+20=98</w:t>
        <w:br/>
        <w:t>舰队的伤亡程度(阿戈尔科技-30)</w:t>
        <w:br/>
        <w:t>ROLL : d100=d100(81)=81-30=51</w:t>
        <w:br/>
        <w:t>出现减员，舰队的死亡比例是</w:t>
        <w:br/>
        <w:t>ROLL : d99+1=d99(17)+1=18</w:t>
        <w:br/>
        <w:t>深海猎人的伤亡程度(深海猎人-20)</w:t>
        <w:br/>
        <w:t>ROLL : d100=d100(19)=19-20=-1</w:t>
        <w:br/>
        <w:t>“斯卡蒂！”你隔着遥远而涌动的海嗣潮喊话，“去支援动力炉的舱室！”</w:t>
        <w:br/>
        <w:t>来不及确定她是否听见或执行，你转身先清理掉了前面试图腐蚀外壳的触腕，它丑陋的吸盘仍粘在银色平面上，像是一道自带嘲笑的伤口。</w:t>
        <w:br/>
        <w:t>海嗣正在迅速就地繁衍，它们将庞大的舰队视作了主目标，对你和斯卡蒂都暂时视而不见。</w:t>
        <w:br/>
        <w:t>——但你深知，这一切只是暂时的安全。</w:t>
        <w:br/>
        <w:t>除了海嗣的灭绝，没有谁能真正做到独善其身，在舰队的覆灭后将立刻是你的末路。</w:t>
        <w:br/>
        <w:t>但……不是斯卡蒂的。</w:t>
      </w:r>
    </w:p>
    <w:p>
      <w:pPr>
        <w:pStyle w:val="ThreadMinimal"/>
      </w:pPr>
      <w:r>
        <w:t>[路途 Round 3]</w:t>
        <w:br/>
        <w:t>舰队航行进度</w:t>
        <w:br/>
        <w:t>ROLL : d27+73=d27(15)+73=88</w:t>
        <w:br/>
        <w:t>阿戈尔的出力(阿戈尔舰队+30)</w:t>
        <w:br/>
        <w:t>ROLL : d100+30=d100(90)+30=120</w:t>
        <w:br/>
        <w:t>海嗣潮的出力(小型海嗣潮+20)</w:t>
        <w:br/>
        <w:t>ROLL : d100+20=d100(40)+20=60</w:t>
        <w:br/>
        <w:t>阿戈尔的授权很快批复了下来，舰队不再为潜入海沟后可能的作战节省弹药，全力输出下路途上的海嗣几乎被横扫一空。</w:t>
        <w:br/>
        <w:t>你和斯卡蒂又在那扇落地窗前碰见了，她看了看你刚包扎的伤口：“没事？”</w:t>
        <w:br/>
        <w:t>“没事。”你无所谓地抬了下手，“没切断神经和骨头。”只是流血和少了一小块肉。</w:t>
        <w:br/>
        <w:t>她松了口气，放心地站到了你身边。</w:t>
        <w:br/>
        <w:t>[路途 Round 4]</w:t>
        <w:br/>
        <w:t>舰队航行进度</w:t>
        <w:br/>
        <w:t>ROLL : d12+88=d12(9)+88=97</w:t>
        <w:br/>
        <w:t>海域安全程度(靠近文明+20)</w:t>
        <w:br/>
        <w:t>ROLL : d100+20=d100(8)+20=28</w:t>
        <w:br/>
        <w:t>在抵达之前，舰队扫描出了潘忒翁基地附近的海嗣潮，然而不用专门通知，深海猎人已经拿上了武器。</w:t>
        <w:br/>
        <w:t>——你们随时准备被投入战斗。</w:t>
      </w:r>
    </w:p>
    <w:p>
      <w:pPr>
        <w:pStyle w:val="ThreadMinimal"/>
      </w:pPr>
      <w:r>
        <w:t>阿戈尔的出力(阿戈尔舰队+30)</w:t>
        <w:br/>
        <w:t>ROLL : d100+30=d100(51)+30=81</w:t>
        <w:br/>
        <w:t>海嗣潮的出力(海嗣潮+30)</w:t>
        <w:br/>
        <w:t>ROLL : d100+30=d100(50)+30=80</w:t>
        <w:br/>
        <w:t>以几乎耗尽弹药为代价，舰队成功驱逐和杀死了盘踞在地基上的大群，取回了原本封存在此的补给。</w:t>
        <w:br/>
        <w:t>但人们无法从你和斯卡蒂的脸上看出一丝高兴。</w:t>
        <w:br/>
        <w:t>毕竟，第六号海沟近在咫尺，想要处决的对象正徘徊在心中，更疯狂的冒险正在——</w:t>
        <w:br/>
        <w:t>等待着你们献出生命。</w:t>
        <w:br/>
        <w:t>在任务正式开启前，你对斯卡蒂</w:t>
        <w:br/>
        <w:t>1-3 安抚</w:t>
        <w:br/>
        <w:t>4-6 要求</w:t>
        <w:br/>
        <w:t>7-9 沉默</w:t>
        <w:br/>
        <w:t>10 大成功/大失败</w:t>
        <w:br/>
        <w:t>ROLL : d10=d10(5)=5</w:t>
        <w:br/>
        <w:t>你和斯卡蒂的具体情绪分别为</w:t>
        <w:br/>
        <w:t>0 紧张——100 平静</w:t>
        <w:br/>
        <w:t>ROLL : d100=d100(40)=40</w:t>
        <w:br/>
        <w:t>ROLL : d100=d100(42)=42</w:t>
        <w:br/>
        <w:t>隔水间前空旷而安静，只有深海猎人在做最后的检查和准备。</w:t>
        <w:br/>
        <w:t>“务必处决目标。”入水前你盯着斯卡蒂的眼睛，仿佛能望进她灵魂深处，“无论它怎样变异，哪怕真的口吐人言也不必理会。”</w:t>
        <w:br/>
        <w:t>“杀了它，这就是我们的使命。”</w:t>
        <w:br/>
        <w:t>“了解。”被你叮嘱的人轻轻点头。</w:t>
        <w:br/>
        <w:t>轻微紧张对接下来的行动有益，身体保持在兴奋状态，你们谁都没有刻意克制它。</w:t>
        <w:br/>
        <w:t>——然后，咸水淹没了一切。</w:t>
      </w:r>
    </w:p>
    <w:p>
      <w:pPr>
        <w:pStyle w:val="ThreadMinimal"/>
      </w:pPr>
      <w:r>
        <w:t>在真的下潜之前询问你的具体计划，虽然你认为斯卡蒂的落单会引来玛利图斯，但如果玛利图斯没有出现你将</w:t>
        <w:br/>
        <w:t>1-3 继续下潜直到它现身</w:t>
        <w:br/>
        <w:t>4-6 返回阿戈尔并让斯卡蒂保密</w:t>
        <w:br/>
        <w:t>7-9 让斯卡蒂离开并假死</w:t>
        <w:br/>
        <w:t>10 大成功/大失败</w:t>
        <w:br/>
        <w:t>ROLL : d10=d10(9)=9</w:t>
        <w:br/>
        <w:t>倘若假死成功，你的目标是</w:t>
        <w:br/>
        <w:t>1-3 深蓝实验室</w:t>
        <w:br/>
        <w:t>4-6 伊莎玛拉</w:t>
        <w:br/>
        <w:t>7-9 玛利图斯</w:t>
        <w:br/>
        <w:t>10 大成功/大失败</w:t>
        <w:br/>
        <w:t>ROLL : d10=d10(4)=4</w:t>
        <w:br/>
        <w:t>在斯卡蒂离开后你将会</w:t>
        <w:br/>
        <w:t>1-3 攻击伊莎玛拉</w:t>
        <w:br/>
        <w:t>4-6 藏到神战再参战</w:t>
        <w:br/>
        <w:t>7-9 主动部分海嗣化</w:t>
        <w:br/>
        <w:t>10 大成功/大失败</w:t>
        <w:br/>
        <w:t>ROLL : d10=d10(9)=9</w:t>
        <w:br/>
        <w:t>你想尝试主动接纳一回大群。</w:t>
        <w:br/>
        <w:t>——为了成为能和Ishar-mla对话的高等子嗣。</w:t>
        <w:br/>
        <w:t>最后，你心理基础的最深深度是</w:t>
        <w:br/>
        <w:t>ROLL : d100=d100(56)=56</w:t>
      </w:r>
    </w:p>
    <w:p>
      <w:pPr>
        <w:pStyle w:val="ThreadMinimal"/>
      </w:pPr>
      <w:r>
        <w:t>[下潜 Round 1]</w:t>
        <w:br/>
        <w:t>潜入深度</w:t>
        <w:br/>
        <w:t>ROLL : d100=d100(24)=24</w:t>
        <w:br/>
        <w:t>安全性</w:t>
        <w:br/>
        <w:t>ROLL : d100=d100(57)=57</w:t>
        <w:br/>
        <w:t>特制的示数器毫无反应，没有任何海嗣的痕迹。你冷眼旁观岩壁越来越荒凉，但水温却愈发温暖，仿佛有什么格外炽热的物体在下方孕育。</w:t>
        <w:br/>
        <w:t>“一队长。”斯卡蒂忽然出声，“我们有潜入深度的最深限度吗？”</w:t>
        <w:br/>
        <w:t>太安静了，如果不说点什么，如果闭上眼睛，她会觉得世界上只剩下她一个人……</w:t>
        <w:br/>
        <w:t>“有，在这道海沟的一半深度左右。”她手边的人猛然同她擦肩而过，没有回头，“如果M01还未出现——”</w:t>
        <w:br/>
        <w:t>“你自行返回即可。”</w:t>
        <w:br/>
        <w:t>——而我会继续向下。</w:t>
        <w:br/>
        <w:t>你的说服(一队长+20)</w:t>
        <w:br/>
        <w:t>ROLL : d100+20=d100(44)+20=64</w:t>
        <w:br/>
        <w:t>斯卡蒂的说服(不可理喻+20)</w:t>
        <w:br/>
        <w:t>ROLL : d100+20=d100(49)+20=69</w:t>
        <w:br/>
        <w:t>他在说什么？斯卡蒂困惑到几乎有点难以理解。深海猎人血脉相连，但马库斯却要她主动丢下队友？</w:t>
        <w:br/>
        <w:t>——他平时微笑的时候到底在想些什么？</w:t>
        <w:br/>
        <w:t>“我不会走。”她直白无比地宣布，“我们是一起来的，那么也会一起离开。”</w:t>
        <w:br/>
        <w:t>“除非死亡将我们全都留下。”</w:t>
      </w:r>
    </w:p>
    <w:p>
      <w:pPr>
        <w:pStyle w:val="ThreadMinimal"/>
      </w:pPr>
      <w:r>
        <w:t>发现说服斯卡蒂失败后，你的选择是</w:t>
        <w:br/>
        <w:t>1-3 尝试说服</w:t>
        <w:br/>
        <w:t>4-6 一意孤行</w:t>
        <w:br/>
        <w:t>7-9 带上斯卡蒂</w:t>
        <w:br/>
        <w:t>10 大成功/大失败</w:t>
        <w:br/>
        <w:t>ROLL : d10=d10(7)=7</w:t>
        <w:br/>
        <w:t>在你更新后的计划里，斯卡蒂的位置是</w:t>
        <w:br/>
        <w:t>1-3 呆在那里见证就好</w:t>
        <w:br/>
        <w:t>4-6 确认神智的保险</w:t>
        <w:br/>
        <w:t>7-9 就 此 诞 生</w:t>
        <w:br/>
        <w:t>10 大成功/大失败</w:t>
        <w:br/>
        <w:t>ROLL : d10=d10(6)=6</w:t>
        <w:br/>
        <w:t>斯卡蒂的坚持只让你联想到了另一种可能：如果你尝试海嗣化失败，完全化为了海嗣……斯卡蒂的存在至少还能尽早给予你解脱。</w:t>
        <w:br/>
        <w:t>但你有将自己的计划分享给她吗(疯狂-20)</w:t>
        <w:br/>
        <w:t>ROLL : d80=d80(20)=20</w:t>
        <w:br/>
        <w:t>太过疯狂的计划甚至让你不敢直接告知，因为对方必然会激烈地反对，甚至刀剑相向，而你还甚至不站在道德高地上。</w:t>
        <w:br/>
        <w:t>于是在对未来的噤默下，你只能无言地点点头，随后继续同她一起下沉。</w:t>
        <w:br/>
        <w:t>深渊仿佛永无止尽。</w:t>
      </w:r>
    </w:p>
    <w:p>
      <w:pPr>
        <w:pStyle w:val="ThreadMinimal"/>
      </w:pPr>
      <w:r>
        <w:t>[下潜 Round 2]</w:t>
        <w:br/>
        <w:t>潜入深度</w:t>
        <w:br/>
        <w:t>ROLL : d76+24=d76(25)+24=49</w:t>
        <w:br/>
        <w:t>安全性</w:t>
        <w:br/>
        <w:t>ROLL : d100=d100(23)=23</w:t>
        <w:br/>
        <w:t>深海猎人的出力(深海猎人+30)</w:t>
        <w:br/>
        <w:t>ROLL : d100+30=d100(46)+30=76</w:t>
        <w:br/>
        <w:t>海嗣潮的出力(海嗣潮+30)</w:t>
        <w:br/>
        <w:t>ROLL : d100+30=d100(52)+30=82</w:t>
        <w:br/>
        <w:t>深海猎人的伤亡程度(深海猎人-20)</w:t>
        <w:br/>
        <w:t>ROLL : d100=d100(18)=18-20=-2</w:t>
        <w:br/>
        <w:t>在溟痕从黑暗里浮现出荧光的那一刻，你的心反而轻松了许多：因为前路已然清晰。</w:t>
        <w:br/>
        <w:t>很快触腕从粘稠里探出，口器吐出洁白的牙，粗糙无比的触须在水液中摇摆……而你和斯卡蒂抬起剑，没有说出任何言语。</w:t>
        <w:br/>
        <w:t>杀戮，不必废话。</w:t>
        <w:br/>
        <w:t>更深邃的漆黑仍然在下方遥远地静候。</w:t>
        <w:br/>
        <w:t>[下潜 Round 3]</w:t>
        <w:br/>
        <w:t>潜入深度</w:t>
        <w:br/>
        <w:t>ROLL : d51+49=d51(6)+49=55</w:t>
        <w:br/>
        <w:t>深海猎人的出力(深海猎人+30)</w:t>
        <w:br/>
        <w:t>ROLL : d100+30=d100(2)+30=32</w:t>
        <w:br/>
        <w:t>海嗣潮的出力(海嗣潮+30)</w:t>
        <w:br/>
        <w:t>ROLL : d100+30=d100(58)+30=88</w:t>
        <w:br/>
        <w:t>深海猎人的伤亡程度(深海猎人-20)</w:t>
        <w:br/>
        <w:t>ROLL : d100=d100(1)=1-20=-19</w:t>
        <w:br/>
        <w:t>你眼睁睁看着斯卡蒂的大剑轰然砸上岩壁，一大片蛛网般的痕迹裂开，数不清的海嗣被从肉膜似的溟痕上震落。而她只是皱了皱眉，嫌弃地甩掉了剑上的粘液。</w:t>
        <w:br/>
        <w:t>看了看马库斯锋利的剑身，你不得不承认深海猎人之间亦有区别。</w:t>
      </w:r>
    </w:p>
    <w:p>
      <w:pPr>
        <w:pStyle w:val="ThreadMinimal"/>
      </w:pPr>
      <w:r>
        <w:t>[下潜 Round 4]</w:t>
        <w:br/>
        <w:t>潜入深度</w:t>
        <w:br/>
        <w:t>ROLL : d45+55=d45(43)+55=98</w:t>
        <w:br/>
        <w:t>深海猎人的出力(深海猎人+30)</w:t>
        <w:br/>
        <w:t>ROLL : d100+30=d100(5)+30=35</w:t>
        <w:br/>
        <w:t>海嗣潮的出力(海嗣潮+30)</w:t>
        <w:br/>
        <w:t>ROLL : d100+30=d100(69)+30=99</w:t>
        <w:br/>
        <w:t>深海猎人的伤亡程度(深海猎人-20)</w:t>
        <w:br/>
        <w:t>ROLL : d100=d100(4)=4-20=-16</w:t>
        <w:br/>
        <w:t>在刚过线时斯卡蒂的想法是</w:t>
        <w:br/>
        <w:t>1-3 无畏</w:t>
        <w:br/>
        <w:t>4-6 担忧</w:t>
        <w:br/>
        <w:t>7-9 反对</w:t>
        <w:br/>
        <w:t>10 大成功/大失败</w:t>
        <w:br/>
        <w:t>ROLL : d10=d10(6)=6</w:t>
        <w:br/>
        <w:t>对于斯卡蒂的担忧，你的说服(一队长+20)</w:t>
        <w:br/>
        <w:t>ROLL : d100+20=d100(56)+20=76</w:t>
        <w:br/>
        <w:t>斯卡蒂的说服(危险+20)</w:t>
        <w:br/>
        <w:t>ROLL : d100+20=d100(43)+20=63</w:t>
        <w:br/>
        <w:t>高速。你们高速地越过了所有追击的海嗣，大群被你们径直穿透，黑暗完全淹没了猎人，宁静有如拥抱，而猎人……</w:t>
        <w:br/>
        <w:t>“……一队长？”斯卡蒂在你背后小声询问，“如果……”下方既没有M01，却真的有海嗣生代的话，那我们岂不是——很快她自己中止了问题，她不想像个畏缩的逃兵。</w:t>
        <w:br/>
        <w:t>“不用担心。”你简短有力地回复，“你会没事的。”</w:t>
        <w:br/>
        <w:t>很安心……却也更加恐惧。斯卡蒂不知如何解释内心这种复杂的情绪，只能握紧了剑。</w:t>
        <w:br/>
        <w:t>你那来源极其可悲的自信最终为她提供了支持。</w:t>
      </w:r>
    </w:p>
    <w:p>
      <w:pPr>
        <w:pStyle w:val="ThreadMinimal"/>
      </w:pPr>
      <w:r>
        <w:t>洋流愈发温暖，海嗣愈发鲜艳，所有尖啸都被抛掷脑后，在某种强烈的直觉中，斯卡蒂随着陡然开阔起来的空间抬眼——</w:t>
        <w:br/>
        <w:t>是它。</w:t>
        <w:br/>
        <w:t>无限的猩红中，似龙似蛇的巨兽仍在沉睡。</w:t>
        <w:br/>
        <w:t>是祂。</w:t>
        <w:br/>
        <w:t>大群的生代，海嗣的神祇，所有怪物的母亲。</w:t>
        <w:br/>
        <w:t>是……(梦+20)</w:t>
        <w:br/>
        <w:t>ROLL : d100+20=d100(40)+20=60</w:t>
        <w:br/>
        <w:t>是她。</w:t>
        <w:br/>
        <w:t>梦中的歌声，现在的歌声。从未断绝。</w:t>
        <w:br/>
        <w:t>此刻斯卡蒂的SAN为(冲击-20)</w:t>
        <w:br/>
        <w:t>ROLL : d80=d80(16)=16</w:t>
        <w:br/>
        <w:t>身边的洋流忽然平静下去，你骤然回头，斯卡蒂正完全静止地悬浮在海中，目光空茫，连手中的剑也摇摇欲坠。</w:t>
        <w:br/>
        <w:t>——而她身边的海嗣已蠢蠢欲动。</w:t>
        <w:br/>
        <w:t>你的灵感(知晓真相+20)</w:t>
        <w:br/>
        <w:t>ROLL : d100+20=d100(29)+20=49</w:t>
        <w:br/>
        <w:t>斯卡蒂低SAN的表现为</w:t>
        <w:br/>
        <w:t>1-3 失神</w:t>
        <w:br/>
        <w:t>4-6 幻听</w:t>
        <w:br/>
        <w:t>7-9 头痛</w:t>
        <w:br/>
        <w:t>10 大成功/大失败</w:t>
        <w:br/>
        <w:t>ROLL : d10=d10(6)=6</w:t>
        <w:br/>
        <w:t>“……♪”</w:t>
        <w:br/>
        <w:t>熟悉的歌声……为什么会在海底听到歌声？</w:t>
        <w:br/>
        <w:t>“……♪”</w:t>
        <w:br/>
        <w:t>很耳熟，就像是……不对，不……我，唱过吗？</w:t>
        <w:br/>
        <w:t>“……♪”</w:t>
        <w:br/>
        <w:t>我本该在……歌唱？</w:t>
      </w:r>
    </w:p>
    <w:p>
      <w:pPr>
        <w:pStyle w:val="ThreadMinimal"/>
      </w:pPr>
      <w:r>
        <w:t>无形的歌声没有侵入你的精神，你没有意识到斯卡蒂已经陷入幻觉，只是以为她被Ishar-mla的本体和现实所冲击，于是</w:t>
        <w:br/>
        <w:t>0 唤醒她——100 接触她</w:t>
        <w:br/>
        <w:t>ROLL : d100=d100(78)=78</w:t>
        <w:br/>
        <w:t>而斯卡蒂所感受到的是</w:t>
        <w:br/>
        <w:t>0 虚假——100 真实</w:t>
        <w:br/>
        <w:t>ROLL : d100=d100(10)=10</w:t>
        <w:br/>
        <w:t>触腕搭上肩头，轻柔地晃动了她的身躯，如此温暖。有什么东西掉落了吗？斯卡蒂抬起空洞的双眼，只觉得</w:t>
        <w:br/>
        <w:t>0 恶心——100 放松</w:t>
        <w:br/>
        <w:t>ROLL : d100=d100(96)=96</w:t>
        <w:br/>
        <w:t>坠落。解离。轻快而安定。</w:t>
        <w:br/>
        <w:t>她紧握的手缓缓松开，长剑直坠向漆黑的深渊……</w:t>
        <w:br/>
        <w:t>困意袭上斯卡蒂的心头。</w:t>
        <w:br/>
        <w:t>什么也看不见了，什么也听不见了，只觉得如此幸福，如此完美……</w:t>
        <w:br/>
        <w:t>就这样睡去吗?</w:t>
        <w:br/>
        <w:t>你的灵感(知晓真相+20，毫无反应+20)</w:t>
        <w:br/>
        <w:t>ROLL : d100+40=d100(23)+40=63</w:t>
        <w:br/>
        <w:t>你试图挽救的办法是</w:t>
        <w:br/>
        <w:t>1-3 呼喊</w:t>
        <w:br/>
        <w:t>4-6 伤害</w:t>
        <w:br/>
        <w:t>7-9 放弃</w:t>
        <w:br/>
        <w:t>10 大成功/大失败</w:t>
        <w:br/>
        <w:t>ROLL : d10=d10(6)=6</w:t>
      </w:r>
    </w:p>
    <w:p>
      <w:pPr>
        <w:pStyle w:val="ThreadMinimal"/>
      </w:pPr>
      <w:r>
        <w:t>声音或许是没用了，你试图以更加直接和极端的疼痛激活斯卡蒂本人求生的意识</w:t>
        <w:br/>
        <w:t>1-3 窒息</w:t>
        <w:br/>
        <w:t>4-6 流血</w:t>
        <w:br/>
        <w:t>7-9 骨折</w:t>
        <w:br/>
        <w:t>10 大成功/大失败</w:t>
        <w:br/>
        <w:t>ROLL : d10=d10(10)=10</w:t>
        <w:br/>
        <w:t>ROLL : d2=d2(2)=2</w:t>
        <w:br/>
        <w:t>1-3 深度窒息</w:t>
        <w:br/>
        <w:t>4-6 大幅度流血</w:t>
        <w:br/>
        <w:t>7-9 多处骨折</w:t>
        <w:br/>
        <w:t>10 大成功/大失败</w:t>
        <w:br/>
        <w:t>ROLL : d10=d10(7)=7</w:t>
        <w:br/>
        <w:t>斯卡蒂长剑脱手的瞬间，你终于姗姗来迟地反应过来：斯卡蒂已经完全失去了意识。</w:t>
        <w:br/>
        <w:t>除非死亡，否则深海猎人绝不让武器脱手。</w:t>
        <w:br/>
        <w:t>Ishar-mla的歌声想必正在她的意识上盘旋，外界声音估计是无效的，你迅速镇定下来，根据经验评估，立刻采取了最有效也是最有可能的补救方法——</w:t>
        <w:br/>
        <w:t>疼痛。</w:t>
        <w:br/>
        <w:t>——在海嗣扑上来前，你依次折断了她左臂乃至左手的全部骨头。</w:t>
        <w:br/>
        <w:t>疼痛的刺激(多处骨折+30)</w:t>
        <w:br/>
        <w:t>ROLL : d100+30=d100(80)+30=110</w:t>
        <w:br/>
        <w:t>歌声的迷惑(Ishar-mla+30)</w:t>
        <w:br/>
        <w:t>ROLL : d100+30=d100(65)+30=95</w:t>
      </w:r>
    </w:p>
    <w:p>
      <w:pPr>
        <w:pStyle w:val="ThreadMinimal"/>
      </w:pPr>
      <w:r>
        <w:t>疼痛传来的瞬间，斯卡蒂在你怀里惨叫出声，你有条不紊地拆卸那些关节，同时呼唤她的名字。</w:t>
        <w:br/>
        <w:t>“……！”</w:t>
        <w:br/>
        <w:t>歌声被尖锐的剧痛完全掩盖。</w:t>
        <w:br/>
        <w:t>“斯卡蒂！”</w:t>
        <w:br/>
        <w:t>坠落？恐惧。解离？暴露。轻快和安定在一瞬间转为了沉重和恐慌。斯卡蒂费力地让红瞳重新聚焦，第一反应是握紧右手……空的。</w:t>
        <w:br/>
        <w:t>“我的剑？”她下意识低头，却只能无望地看着翻涌的大群，“我……”</w:t>
        <w:br/>
        <w:t>新的剧痛再次冲上神经末梢，卡住了企图出口的声音，斯卡蒂终于理解了疼痛从何而来：马库斯正一节节地纠正那些脱臼。显然，他也是这些伤势的罪魁祸首。</w:t>
        <w:br/>
        <w:t>“跟上。”他没有对异常发表任何看法，只是立刻出剑削掉了凑近的海嗣，“先拿回你的剑。”</w:t>
        <w:br/>
        <w:t>斯卡蒂的剑目前状态是</w:t>
        <w:br/>
        <w:t>1-3 海沟深处</w:t>
        <w:br/>
        <w:t>4-6 被大群掩盖</w:t>
        <w:br/>
        <w:t>7-9 凸出的平台</w:t>
        <w:br/>
        <w:t>10 大成功/大失败</w:t>
        <w:br/>
        <w:t>ROLL : d10=d10(1)=1</w:t>
        <w:br/>
        <w:t>很遗憾，除非你愿意惊动所有海神，否则不用幻想了，斯卡蒂的剑正跟Ishar-mla之下的多位初生躺在一起。</w:t>
        <w:br/>
        <w:t>而你的选择是</w:t>
        <w:br/>
        <w:t>1-3 继续原本的计划</w:t>
        <w:br/>
        <w:t>4-6 放弃原本的计划</w:t>
        <w:br/>
        <w:t>7-9 拿回剑</w:t>
        <w:br/>
        <w:t>10 大成功/大失败</w:t>
        <w:br/>
        <w:t>ROLL : d10=d10(3)=3</w:t>
      </w:r>
    </w:p>
    <w:p>
      <w:pPr>
        <w:pStyle w:val="ThreadMinimal"/>
      </w:pPr>
      <w:r>
        <w:t>额外查询一下，为什么这个世界线的斯卡蒂只是看见了未完全苏醒的伊莎玛拉就差点被同化</w:t>
        <w:br/>
        <w:t>1-3 海嗣化程度比其它世界线高</w:t>
        <w:br/>
        <w:t>4-6 精神曾经受过类似损伤</w:t>
        <w:br/>
        <w:t>7-9 It doesn't matter</w:t>
        <w:br/>
        <w:t>10 大成功/大失败</w:t>
        <w:br/>
        <w:t>ROLL : d10=d10(7)=7</w:t>
        <w:br/>
        <w:t>而你将自己海嗣化的办法是</w:t>
        <w:br/>
        <w:t>1-3 让海嗣伤害自己</w:t>
        <w:br/>
        <w:t>4-6 吞食海嗣</w:t>
        <w:br/>
        <w:t>7-9 精神上放弃抵抗就行</w:t>
        <w:br/>
        <w:t>10 大成功/大失败</w:t>
        <w:br/>
        <w:t>ROLL : d10=d10(8)=8</w:t>
        <w:br/>
        <w:t>你能感受到那个意识的存在，若有若无的声响，从血脉里传递而出的战栗——</w:t>
        <w:br/>
        <w:t>但你以理性将其全部屏蔽。</w:t>
        <w:br/>
        <w:t>现在，你将要打开笼子的锁，放出里面不知形体的怪物，只为了和怪物的源头有所沟通。</w:t>
        <w:br/>
        <w:t>“如果我失败，就立刻杀了我。”你的每一个字都越说越轻，在这被海嗣环绕的一小片洁净里，你甚至对斯卡蒂露出一个极轻的笑，“拿好马库斯的剑。”</w:t>
        <w:br/>
        <w:t>下一秒，在她不可置信的眼神里，你自顾自地……</w:t>
        <w:br/>
        <w:t>坠入黑暗。</w:t>
      </w:r>
    </w:p>
    <w:p>
      <w:pPr>
        <w:pStyle w:val="ThreadMinimal"/>
      </w:pPr>
      <w:r>
        <w:t>你身体的海嗣化程度上升到</w:t>
        <w:br/>
        <w:t>ROLL : d80+20=d80(12)+20=32</w:t>
        <w:br/>
        <w:t>你精神上海嗣化的SAN目前为</w:t>
        <w:br/>
        <w:t>ROLL : d80=d80(32)=32</w:t>
        <w:br/>
        <w:t>“你闻得见，你所认知，你听得出，你所辨别♪”</w:t>
        <w:br/>
        <w:t>同胞。急速生长。被囚禁的同胞。裂解，分化。不，那就是……同胞。</w:t>
        <w:br/>
        <w:t>“语言臃肿不便，始源，腐化，蔓延♪”</w:t>
        <w:br/>
        <w:t>它抬起头，浑浊的玻璃体对上斯卡蒂混乱的红。对视，什么也没能传递，唯有愤怒，唯有悲哀，唯有恐惧。</w:t>
        <w:br/>
        <w:t>“生存即是伟大，我们崇高无罪，我们拥抱彼此♪”</w:t>
        <w:br/>
        <w:t>它抬起爪，手，马库斯抬手握住她，它的爪锋利地划破她的皮肤。</w:t>
        <w:br/>
        <w:t>“我们遭受的苦永在♪”</w:t>
        <w:br/>
        <w:t>“……你。”它喃喃自语，“斯卡……蒂……”</w:t>
        <w:br/>
        <w:t>斯卡蒂目睹马库斯海嗣化后还有意识的SAN(冲击-20)</w:t>
        <w:br/>
        <w:t>ROLL : d80=d80(35)=35</w:t>
        <w:br/>
        <w:t>这就是马库斯要的……成功？斯卡蒂仍在不可置信中混乱。他的精神投降了，他成为了海嗣，他的四肢往利爪变化，他的脸和颈生出鳞片，他的脊椎弯折下去，然而——</w:t>
        <w:br/>
        <w:t>他还有意识，他还能喊出她的名字。</w:t>
        <w:br/>
        <w:t>——尽管精神是那样涣散而恍惚，仿佛是颗被一戳就破的泡沫。</w:t>
        <w:br/>
        <w:t>“……”她一时难以用马库斯称呼这个新诞生的生命。</w:t>
      </w:r>
    </w:p>
    <w:p>
      <w:pPr>
        <w:pStyle w:val="ThreadMinimal"/>
      </w:pPr>
      <w:r>
        <w:t>伊莎玛拉意识清醒程度(过线的微弱刺激+10，玛利图斯还没唤醒-30)</w:t>
        <w:br/>
        <w:t>ROLL : d80=d80(10)=10</w:t>
        <w:br/>
        <w:t>祂的意识仍在朦胧的梦床，而当你将意识传递而去时</w:t>
        <w:br/>
        <w:t>0 沉睡——100 苏醒</w:t>
        <w:br/>
        <w:t>ROLL : d100=d100(91)=91</w:t>
        <w:br/>
        <w:t>猩红的眼瞳睁开了。</w:t>
        <w:br/>
        <w:t>山一般庞大的身躯缓缓流动，整座洞窟都在战栗，无数幼体兴奋地嘶叫，庆祝着引导者的清醒。深海猎人悬浮在它整个眼球的注视下，无法移动。</w:t>
        <w:br/>
        <w:t>斯卡蒂唯一能做的是握紧了马库斯的剑。</w:t>
        <w:br/>
        <w:t>你传递出的诉求是</w:t>
        <w:br/>
        <w:t>1-3 更改容器</w:t>
        <w:br/>
        <w:t>4-6 取代玛利图斯</w:t>
        <w:br/>
        <w:t>7-9 漫长沉睡</w:t>
        <w:br/>
        <w:t>10 大成功/大失败</w:t>
        <w:br/>
        <w:t>ROLL : d10=d10(3)=3</w:t>
        <w:br/>
        <w:t>"您过去的容器太过孱弱，缺乏对文明的了解。"</w:t>
        <w:br/>
        <w:t>“但，我所知晓的秘密，我所了解的过去，我所洞悉的未来……全部向您献上。”</w:t>
        <w:br/>
        <w:t>“垂怜我吧，姐妹。”</w:t>
        <w:br/>
        <w:t>和我一起死去吧，神啊。</w:t>
        <w:br/>
        <w:t>作为子嗣你与Ishar-mla沟通的成功度是(高级进化+30，不彻底-10)</w:t>
        <w:br/>
        <w:t>ROLL : d100+20=d100(59)+20=79</w:t>
      </w:r>
    </w:p>
    <w:p>
      <w:pPr>
        <w:pStyle w:val="ThreadMinimal"/>
      </w:pPr>
      <w:r>
        <w:t>祂对你的认知为</w:t>
        <w:br/>
        <w:t>1-3 “使者”</w:t>
        <w:br/>
        <w:t>4-6 “护卫”</w:t>
        <w:br/>
        <w:t>7-9 “高级子嗣”</w:t>
        <w:br/>
        <w:t>10 大成功/大失败</w:t>
        <w:br/>
        <w:t>ROLL : d10=d10(8)=8</w:t>
        <w:br/>
        <w:t>祂的想法是</w:t>
        <w:br/>
        <w:t>0 拒绝——100 垂怜</w:t>
        <w:br/>
        <w:t>ROLL : d100=d100(43)=43</w:t>
        <w:br/>
        <w:t>祂的拒绝代表着</w:t>
        <w:br/>
        <w:t>1-3 同化</w:t>
        <w:br/>
        <w:t>4-6 进食</w:t>
        <w:br/>
        <w:t>7-9 寄生</w:t>
        <w:br/>
        <w:t>10 大成功/大失败</w:t>
        <w:br/>
        <w:t>ROLL : d10=d10(4)=4</w:t>
        <w:br/>
        <w:t>Ishar-mla好奇地端详着眼前不完全的子嗣。它残缺不全，它学会了语言，它的意识如此飘渺。</w:t>
        <w:br/>
        <w:t>“与我融为一体吧。”</w:t>
        <w:br/>
        <w:t>既然如此，她慈爱地祝福着、允诺着。</w:t>
        <w:br/>
        <w:t>“我们将更加完美。”</w:t>
      </w:r>
    </w:p>
    <w:p>
      <w:pPr>
        <w:pStyle w:val="ThreadMinimal"/>
      </w:pPr>
      <w:r>
        <w:t>斯卡蒂的灵感</w:t>
        <w:br/>
        <w:t>ROLL : d100=d100(11)=11</w:t>
        <w:br/>
        <w:t>你的灵感(经验+20)</w:t>
        <w:br/>
        <w:t>ROLL : d100+20=d100(46)+20=66</w:t>
        <w:br/>
        <w:t>Ishar-mla的命令(Ishar-mla+30)</w:t>
        <w:br/>
        <w:t>ROLL : d100+30=d100(65)+30=95</w:t>
        <w:br/>
        <w:t>你的抵抗(人类意识+20)</w:t>
        <w:br/>
        <w:t>ROLL : d100+20=d100(28)+20=48</w:t>
        <w:br/>
        <w:t>“静止。”这是Ishar-mla给出的命令。</w:t>
        <w:br/>
        <w:t>看着那道裂开的巨口，你知道它将做什么，但——</w:t>
        <w:br/>
        <w:t>静止。你的躯体违背了你的意志。你什么也不能做，正如斯卡蒂什么也没反应过来。</w:t>
        <w:br/>
        <w:t>她呆呆地看着你毫无反抗地被巨兽吞下。</w:t>
        <w:br/>
        <w:t>……</w:t>
        <w:br/>
        <w:t>消失了，一个人就这样消失了，死去了，马库斯死了。</w:t>
        <w:br/>
        <w:t>那么……斯卡蒂后知后觉地对上神的视线。</w:t>
        <w:br/>
        <w:t>只剩下我了。</w:t>
      </w:r>
    </w:p>
    <w:p>
      <w:pPr>
        <w:pStyle w:val="ThreadMinimal"/>
      </w:pPr>
      <w:r>
        <w:t>Ishar-mla的选择是</w:t>
        <w:br/>
        <w:t>1-3 喂食</w:t>
        <w:br/>
        <w:t>4-6 喂食</w:t>
        <w:br/>
        <w:t>7-9 喂食</w:t>
        <w:br/>
        <w:t>10 大成功/大失败</w:t>
        <w:br/>
        <w:t>ROLL : d10=d10(7)=7</w:t>
        <w:br/>
        <w:t>当那颗眼球转向自己时，斯卡蒂的SAN是(绝望-20)</w:t>
        <w:br/>
        <w:t>ROLL : d80=d80(65)=65</w:t>
        <w:br/>
        <w:t>她尚能操控自己的理智和躯体，那么(绝望+20)</w:t>
        <w:br/>
        <w:t>0 战斗——100 逃亡</w:t>
        <w:br/>
        <w:t>ROLL : d100+20=d100(4)+20=24</w:t>
        <w:br/>
        <w:t>斯卡蒂的心里涌动着的是</w:t>
        <w:br/>
        <w:t>1-3 悲伤与恨意</w:t>
        <w:br/>
        <w:t>4-6 愤怒与疯狂</w:t>
        <w:br/>
        <w:t>7-9 理性与灵感</w:t>
        <w:br/>
        <w:t>10 大成功/大失败</w:t>
        <w:br/>
        <w:t>ROLL : d10=d10(5)=5</w:t>
        <w:br/>
        <w:t>金属冰冷地贴紧手心，却在长久的持握中仿佛涌上了一股暖意。斯卡蒂举起剑，毫无畏惧地直视着庞然大物。</w:t>
        <w:br/>
        <w:t>——“神”。</w:t>
        <w:br/>
        <w:t>然而正是这个神吞噬了阿戈尔的家园，吞噬了她的家人，吞噬了她的朋友和战友。即使斯卡蒂不理解为什么马库斯放任自己转变为海嗣，却也能猜到这一切与这头巨兽有关……但，既然他失败了，那么仅剩的武器与使命只能由她来继承。</w:t>
        <w:br/>
        <w:t>“我们，血脉相连。”</w:t>
      </w:r>
    </w:p>
    <w:p>
      <w:pPr>
        <w:pStyle w:val="ThreadMinimal"/>
      </w:pPr>
      <w:r>
        <w:t>斯卡蒂战斗的最终结果是</w:t>
        <w:br/>
        <w:t>1-3 喂食</w:t>
        <w:br/>
        <w:t>4-6 喂食</w:t>
        <w:br/>
        <w:t>7-9 喂食</w:t>
        <w:br/>
        <w:t>10 大成功/大失败</w:t>
        <w:br/>
        <w:t>ROLL : d10=d10(1)=1</w:t>
        <w:br/>
        <w:t>现在，马库斯的剑也坠入了海渊。</w:t>
        <w:br/>
        <w:t>Day23，Ishar-mla苏醒并诞生，而后它选择</w:t>
        <w:br/>
        <w:t>1-3 适应躯体</w:t>
        <w:br/>
        <w:t>4-6 前往泰拉</w:t>
        <w:br/>
        <w:t>7-9 前往阿戈尔</w:t>
        <w:br/>
        <w:t>10 大成功/大失败</w:t>
        <w:br/>
        <w:t>ROLL : d10=d10(7)=7</w:t>
        <w:br/>
        <w:t>那么斯卡蒂将在昏迷中浮现在海沟表层，被等待的舰队发现和救回，随后等她再次清醒时，她在</w:t>
        <w:br/>
        <w:t>0 布兰都斯的研究所——100 但审讯房间</w:t>
        <w:br/>
        <w:t>ROLL : d100=d100(92)=92</w:t>
        <w:br/>
        <w:t>负责审讯的人是</w:t>
        <w:br/>
        <w:t>1-3 乌尔比安</w:t>
        <w:br/>
        <w:t>4-6 普布利乌斯</w:t>
        <w:br/>
        <w:t>7-9 二队或四队</w:t>
        <w:br/>
        <w:t>10 大成功/大失败</w:t>
        <w:br/>
        <w:t>ROLL : d10=d10(2)=2</w:t>
      </w:r>
    </w:p>
    <w:p>
      <w:pPr>
        <w:pStyle w:val="ThreadMinimal"/>
      </w:pPr>
      <w:r>
        <w:t>斯卡蒂的灵感(荒谬-20，精神入侵+20)</w:t>
        <w:br/>
        <w:t>ROLL : d100=d100(50)=50</w:t>
        <w:br/>
        <w:t>阿戈尔对这件事的看法是</w:t>
        <w:br/>
        <w:t>1-3 马库斯的嫌疑</w:t>
        <w:br/>
        <w:t>4-6 斯卡蒂的嫌疑</w:t>
        <w:br/>
        <w:t>7-9 第三者的嫌疑</w:t>
        <w:br/>
        <w:t>10 大成功/大失败</w:t>
        <w:br/>
        <w:t>ROLL : d10=d10(7)=7</w:t>
        <w:br/>
        <w:t>虽然阿戈尔的态度是试图在抽丝剥茧中找出隐藏在幕后的第三者，但斯卡蒂更清楚最大的问题就是……她自己。</w:t>
        <w:br/>
        <w:t>她无法忘记那些歌声，她听见过她的言语，她知道马库斯在沟通着什么，也知道神不可能那么儿戏地就死在一时疯狂的自己手中。</w:t>
        <w:br/>
        <w:t>她是神。神会成为她。她会成为神。</w:t>
        <w:br/>
        <w:t>……这就是她所期待的命运。</w:t>
        <w:br/>
        <w:t>斯卡蒂对此选择(深海猎人+20)</w:t>
        <w:br/>
        <w:t>0 隐瞒——100 交待</w:t>
        <w:br/>
        <w:t>ROLL : d100+20=d100(8)+20=28</w:t>
        <w:br/>
        <w:t>0 求生——100 求死</w:t>
        <w:br/>
        <w:t>ROLL : d100+20=d100(89)+20=109</w:t>
      </w:r>
    </w:p>
    <w:p>
      <w:pPr>
        <w:pStyle w:val="ThreadMinimal"/>
      </w:pPr>
      <w:r>
        <w:t>斯卡蒂渴望安静而不留痕迹的死，她绝不要变成可耻的案例被历史记住，但——</w:t>
        <w:br/>
        <w:t>乌尔比安缺乏表情地俯视着她。</w:t>
        <w:br/>
        <w:t>“做好准备。”他自言自语般点击屏幕，化学药剂注入血中，“斯卡蒂，别让我失望。”</w:t>
        <w:br/>
        <w:t>斯卡蒂的药剂抗性(深海猎人+30)</w:t>
        <w:br/>
        <w:t xml:space="preserve">ROLL : d100+30=d100(49)+30=79 </w:t>
        <w:br/>
        <w:t>乌尔比安的配药水平(阿戈尔出产+20，技术执政官+20)</w:t>
        <w:br/>
        <w:t>ROLL : d100+40=d100(70)+40=110</w:t>
        <w:br/>
        <w:t>很遗憾，她的渴求没有抵住生物本能的服从，阿戈尔仍然知晓了一切，并判决</w:t>
        <w:br/>
        <w:t>1-3 斯卡蒂安乐死</w:t>
        <w:br/>
        <w:t>4-6 +彻查马库斯相关</w:t>
        <w:br/>
        <w:t>7-9 +检查海猎计划</w:t>
        <w:br/>
        <w:t>10 大成功/大失败</w:t>
        <w:br/>
        <w:t>ROLL : d10=d10(7)=7</w:t>
        <w:br/>
        <w:t>马库斯相关的彻查结果是(大于50有教会相关的痕迹)</w:t>
        <w:br/>
        <w:t>ROLL : d100=d100(38)=38</w:t>
        <w:br/>
        <w:t>而深海猎人计划在大规模的反复讨论后，阿戈尔本境决定</w:t>
        <w:br/>
        <w:t>1-3 暂停并冻结</w:t>
        <w:br/>
        <w:t>4-6 维持并拆散</w:t>
        <w:br/>
        <w:t>7-9 取消并隔离</w:t>
        <w:br/>
        <w:t>10 大成功/大失败</w:t>
        <w:br/>
        <w:t>ROLL : d10=d10(4)=4</w:t>
      </w:r>
    </w:p>
    <w:p>
      <w:pPr>
        <w:pStyle w:val="ThreadMinimal"/>
      </w:pPr>
      <w:r>
        <w:t>深海猎人的本源得到了论证，但危险也随之上升，人们无法确定斯卡蒂为何被寄生，因此将全体猎人都视作了潜在容器，为以防海神卷土重来，所有深海猎人被拆成了小队模式派往各个方位的边境驻扎，并永远生活在监视之下。</w:t>
        <w:br/>
        <w:t>所以，杀死斯卡蒂真的能杀死Ishar-mla吗？</w:t>
        <w:br/>
        <w:t>ROLL : d2=d2(1)=1</w:t>
        <w:br/>
        <w:t>Ishar-mla来不及更换身体，随着斯卡蒂的不甘一同死去了，而深蓝之树仍在沉睡，玛利图斯继承了权柄，不融的冰山杳无音讯。</w:t>
        <w:br/>
        <w:t>世界对战争仍然乐此不疲，整装待发。</w:t>
        <w:br/>
        <w:t>这个泰拉未来的结局是(Ishar-mla死亡+20)</w:t>
        <w:br/>
        <w:t>0 海嗣的时代——100 人类的时代</w:t>
        <w:br/>
        <w:t>ROLL : d100+20=d100(41)+20=61</w:t>
        <w:br/>
        <w:t>最终，深海猎人和海嗣一起化作了历史名词。</w:t>
      </w:r>
    </w:p>
    <w:p>
      <w:pPr>
        <w:pStyle w:val="ThreadMinimal"/>
      </w:pPr>
      <w:r>
        <w:t>十六周目·噩梦化身</w:t>
        <w:br/>
        <w:t>在发动总攻的二十三天前，深海猎人一队长马库斯与深海猎人斯卡蒂执行下潜任务，深入第六号海沟，随后马库斯海嗣化被生代吞噬，斯卡蒂杀死生代后被其寄生而幸存。最终经发展规划所表决，深海猎人斯卡蒂接受安乐死，深海猎人拆解为边巡队，剥夺三名队长的执政官身份。</w:t>
        <w:br/>
        <w:t>……</w:t>
        <w:br/>
        <w:t>？？？年？月？日，最后一只海嗣死去了。</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现在，第十七条世界线里，你的身份是</w:t>
        <w:br/>
        <w:t>ROLL : d100=d100(67)=67</w:t>
        <w:br/>
        <w:t>ROLL : d14=d14(3)=3</w:t>
        <w:br/>
        <w:t>你的意识反应速度</w:t>
        <w:br/>
        <w:t>ROLL : d100=d100(86)=86</w:t>
        <w:br/>
        <w:t>死亡迅速重临，在灼热地融化与崩塌后，你的又一次生命结束了。</w:t>
        <w:br/>
        <w:t>和“提比略”相比，“马库斯”的第二次生命短得几乎可以忽略不计，那是仅仅三四天，连零头都算不上的时间——</w:t>
        <w:br/>
        <w:t>新身躯的指甲尖锐地刺痛手心。</w:t>
        <w:br/>
        <w:t>你看向光明，看向徘徊在你身边的黑暗，死亡从未远离，它只是不远不近地等待着你。</w:t>
        <w:br/>
        <w:t>“天真何时才能结束？”</w:t>
        <w:br/>
        <w:t>——你的狂赌又何时落在了好结局？</w:t>
        <w:br/>
        <w:t>此时你的SAN(地球来的正常人+50，穿越并发症-30，海嗣死亡后遗症-10)</w:t>
        <w:br/>
        <w:t>ROLL : d100+10=d100(89)+10=99</w:t>
        <w:br/>
        <w:t>耐心。你告诉自己：只有耐心和潜伏才能做最后一只黄雀。</w:t>
        <w:br/>
        <w:t>心浮气躁的莽撞只给你带来了混乱、痛苦和死亡，然而除了这些你已习惯的事物，它还会附赠上不该有的污蔑：想想失去身份的玛尼娅，想想变成深海教徒的纳姆尤斯，想想被确认为寄生的瓦莱里娅……你的思绪再次回到泰拉广阔的荒野上。</w:t>
        <w:br/>
        <w:t>叛徒。疯子。逃兵。</w:t>
        <w:br/>
        <w:t>这就是你带给提比略的注解。</w:t>
        <w:br/>
        <w:t>……</w:t>
        <w:br/>
        <w:t>然而，即使你检讨了自己的错误，承认了幻想过于疯狂，你此刻的理智也未必能跨过死亡继续传递。</w:t>
        <w:br/>
        <w:t>——你对此心知肚明。</w:t>
      </w:r>
    </w:p>
    <w:p>
      <w:pPr>
        <w:pStyle w:val="ThreadMinimal"/>
      </w:pPr>
      <w:r>
        <w:t>咚咚两声，布兰都斯无奈地等着你从发呆中回神：“提图斯。”</w:t>
        <w:br/>
        <w:t>他尽量不明显地朝身后指了指，低声说：“起来吧，乌尔比安还在外面等着呢。”</w:t>
        <w:br/>
        <w:t>……提图斯？好吧。你想起他该有的样子，只安静地点了点头，没说什么不必要的寒暄，几乎是抓起毛巾就往外走。</w:t>
        <w:br/>
        <w:t>沉思中的乌尔比安头也不抬地说：</w:t>
        <w:br/>
        <w:t>1.提图斯，系统里你的报告为什么没有显示通过。</w:t>
        <w:br/>
        <w:t>2.下次记得听从指令，盲目断后只会让你检讨字数翻倍。</w:t>
        <w:br/>
        <w:t>3.斯卡蒂去哪了？</w:t>
        <w:br/>
        <w:t>4.你的转队申请通过了。</w:t>
        <w:br/>
        <w:t>5.躺回去，我不需要精神状态糟糕还妄图继续作战的队员。</w:t>
        <w:br/>
        <w:t>ROLL : d5=d5(4)=4</w:t>
        <w:br/>
        <w:t>提图斯申请转队的原因是</w:t>
        <w:br/>
        <w:t>1.与三队成员相处不和</w:t>
        <w:br/>
        <w:t>2.旧伤导致无法完成三队的攻坚任务</w:t>
        <w:br/>
        <w:t>3.为了某个重要的人</w:t>
        <w:br/>
        <w:t>4.执政官的特殊要求</w:t>
        <w:br/>
        <w:t>5.根本不是他自己申请的</w:t>
        <w:br/>
        <w:t>ROLL : d5=d5(5)=5</w:t>
        <w:br/>
        <w:t>1-3 系统难得一遇的失误</w:t>
        <w:br/>
        <w:t>4-6 深海教徒搞事</w:t>
        <w:br/>
        <w:t>7-9 有人好心办坏事</w:t>
        <w:br/>
        <w:t>10 大成功/大失败</w:t>
        <w:br/>
        <w:t>ROLL : d10=d10(6)=6</w:t>
        <w:br/>
        <w:t>……？深海教徒故意把提图斯调出三队是想干嘛</w:t>
        <w:br/>
        <w:t>1-3 其实是在偷偷救他</w:t>
        <w:br/>
        <w:t>4-6 近距离以便腐化</w:t>
        <w:br/>
        <w:t>7-9 某队伍要出海方便下手</w:t>
        <w:br/>
        <w:t>10 大成功/大失败</w:t>
        <w:br/>
        <w:t>ROLL : d10=d10(3)=3</w:t>
      </w:r>
    </w:p>
    <w:p>
      <w:pPr>
        <w:pStyle w:val="ThreadMinimal"/>
      </w:pPr>
      <w:r>
        <w:t>所以是深海教会准备对三队下手，但也有人不想提图斯死去，于是篡改系统让他调到了</w:t>
        <w:br/>
        <w:t>ROLL : d3=d3(1)=1</w:t>
        <w:br/>
        <w:t>一队，但这么明显的手脚，凭什么觉得能成功</w:t>
        <w:br/>
        <w:t>1-3 提图斯的确曾有此意</w:t>
        <w:br/>
        <w:t>4-6 和提图斯说好了</w:t>
        <w:br/>
        <w:t>7-9 已经病急乱投医</w:t>
        <w:br/>
        <w:t>10 大成功/大失败</w:t>
        <w:br/>
        <w:t>ROLL : d10=d10(5)=5</w:t>
        <w:br/>
        <w:t>不是，你说了什么和提图斯说好了？</w:t>
        <w:br/>
        <w:t>1-3 某人求他转到一队</w:t>
        <w:br/>
        <w:t>4-6 某人命令他转到一队</w:t>
        <w:br/>
        <w:t>7-9 某人引导他转到一队</w:t>
        <w:br/>
        <w:t>10 大成功/大失败</w:t>
        <w:br/>
        <w:t>ROLL : d10=d10(10)=10</w:t>
        <w:br/>
        <w:t>ROLL : d2=d2(1)=1</w:t>
        <w:br/>
        <w:t>1-3 某人哀求他转到一队</w:t>
        <w:br/>
        <w:t>4-6 某人威胁他转到一队</w:t>
        <w:br/>
        <w:t>7-9 某人诱骗他转到一队</w:t>
        <w:br/>
        <w:t>10 大成功/大失败</w:t>
        <w:br/>
        <w:t>ROLL : d10=d10(7)=7</w:t>
      </w:r>
    </w:p>
    <w:p>
      <w:pPr>
        <w:pStyle w:val="ThreadMinimal"/>
      </w:pPr>
      <w:r>
        <w:t>对方骗了提图斯什么促使他主动转去了一队</w:t>
        <w:br/>
        <w:t>1-3 声称一队中有深海教徒</w:t>
        <w:br/>
        <w:t>4-6 他想要的答案就在一队</w:t>
        <w:br/>
        <w:t>7-9 捏造了乌尔比安的隐瞒</w:t>
        <w:br/>
        <w:t>10 大成功/大失败</w:t>
        <w:br/>
        <w:t>ROLL : d10=d10(1)=1</w:t>
        <w:br/>
        <w:t>……严格意义上来说对方没有骗人，但提图斯主动去调查这件事的原因是</w:t>
        <w:br/>
        <w:t>1-3 他就是这么居安思危</w:t>
        <w:br/>
        <w:t>4-6 作为阿戈尔公民的正义感</w:t>
        <w:br/>
        <w:t>7-9 怀疑目标重要得不敢声张</w:t>
        <w:br/>
        <w:t>10 大成功/大失败</w:t>
        <w:br/>
        <w:t>ROLL : d10=d10(6)=6</w:t>
        <w:br/>
        <w:t>提图斯只是得到了一队中潜伏着深海教徒这个信息，嫌疑还没具体到某个人身上。至于想要救他的深海教徒在教会中的等级是(知晓重大计划+30)</w:t>
        <w:br/>
        <w:t>ROLL : d70+30=d70(38)+30=68</w:t>
        <w:br/>
        <w:t>中高层，但没超过90不是主教，那么教徒本身是</w:t>
        <w:br/>
        <w:t>1-3 深海猎人计划内部人员</w:t>
        <w:br/>
        <w:t>4-6 深海猎人计划相关人员</w:t>
        <w:br/>
        <w:t>7-9 远在本境的无关人员</w:t>
        <w:br/>
        <w:t>10 大成功/大失败</w:t>
        <w:br/>
        <w:t>ROLL : d10=d10(2)=2</w:t>
        <w:br/>
        <w:t>唉！具体任职的岗位是</w:t>
        <w:br/>
        <w:t>1-3 海猎计划研究员</w:t>
        <w:br/>
        <w:t>4-6 海猎营地后勤人员</w:t>
        <w:br/>
        <w:t>7-9 海猎计划行政人员</w:t>
        <w:br/>
        <w:t>10 大成功/大失败</w:t>
        <w:br/>
        <w:t>ROLL : d10=d10(5)=5</w:t>
      </w:r>
    </w:p>
    <w:p>
      <w:pPr>
        <w:pStyle w:val="ThreadMinimal"/>
      </w:pPr>
      <w:r>
        <w:t>此人的具体性别和年龄段为(年龄段去掉了1增加了5)</w:t>
        <w:br/>
        <w:t>ROLL : d2=d2(1)=1</w:t>
        <w:br/>
        <w:t>ROLL : d4=d4(3)=3</w:t>
        <w:br/>
        <w:t>40+岁的男性，他想要救提图斯的原因是</w:t>
        <w:br/>
        <w:t>0 个人关系——100 客观问题</w:t>
        <w:br/>
        <w:t>ROLL : d100=d100(62)=62</w:t>
        <w:br/>
        <w:t>1-3 提图斯的能力令人珍惜</w:t>
        <w:br/>
        <w:t>4-6 提图斯是计划的部分关键</w:t>
        <w:br/>
        <w:t>7-9 提图斯身上有其它秘密</w:t>
        <w:br/>
        <w:t>10 大成功/大失败</w:t>
        <w:br/>
        <w:t>ROLL : d10=d10(9)=9</w:t>
        <w:br/>
        <w:t>阿门，你什么大药，拿出来看看</w:t>
        <w:br/>
        <w:t>1-3 肉体是潜在护卫</w:t>
        <w:br/>
        <w:t>4-6 精神是潜在海嗣</w:t>
        <w:br/>
        <w:t>7-9 马萨卡，其实都是</w:t>
        <w:br/>
        <w:t>10 大成功/大失败</w:t>
        <w:br/>
        <w:t>ROLL : d10=d10(1)=1</w:t>
        <w:br/>
        <w:t>提图斯的改造手术结果和其他人有细微的不同，深海教会认为他比一般猎人更容易在海嗣化后，成为更高级的护卫。</w:t>
      </w:r>
    </w:p>
    <w:p>
      <w:pPr>
        <w:pStyle w:val="ThreadMinimal"/>
      </w:pPr>
      <w:r>
        <w:t>鉴于提图斯信任了对方所给予的机密消息，两人的关系是</w:t>
        <w:br/>
        <w:t>1-3 师生</w:t>
        <w:br/>
        <w:t>4-6 朋友</w:t>
        <w:br/>
        <w:t>7-9 亲戚</w:t>
        <w:br/>
        <w:t>10 大成功/大失败</w:t>
        <w:br/>
        <w:t>ROLL : d10=d10(8)=8</w:t>
        <w:br/>
        <w:t>……？亲戚，这血脉有多亲啊</w:t>
        <w:br/>
        <w:t>ROLL : d100=d100(5)=5</w:t>
        <w:br/>
        <w:t>八百年前是一家还说个毛线球，重骰第一项还是加值重骰第二项</w:t>
        <w:br/>
        <w:t>ROLL : d2=d2(2)=2</w:t>
        <w:br/>
        <w:t>ROLL : d70+30=d70(38)+30=68</w:t>
        <w:br/>
        <w:t>表亲，母方或者父方之一的兄弟，不过对于阿戈尔人来说都不算什么，提图斯和约维努斯从来没谈论过这个，他们的交情主要来自于</w:t>
        <w:br/>
        <w:t>1-3 约维努斯开始的关照</w:t>
        <w:br/>
        <w:t>4-6 学术上的交流</w:t>
        <w:br/>
        <w:t>7-9 手术期间的负责人</w:t>
        <w:br/>
        <w:t>10 大成功/大失败</w:t>
        <w:br/>
        <w:t>ROLL : d10=d10(7)=7</w:t>
        <w:br/>
        <w:t>在提图斯接受手术及术后的时间里，约维努斯是那个检查和记录他各项指标的负责人，相比于研究员们对他各种能力测试的关注，约维努斯更重视提图斯个人的内心想法。</w:t>
        <w:br/>
        <w:t>“在成为深海猎人之前，我们永远是阿戈尔人。”</w:t>
      </w:r>
    </w:p>
    <w:p>
      <w:pPr>
        <w:pStyle w:val="ThreadMinimal"/>
      </w:pPr>
      <w:r>
        <w:t>话说回来，你对陡然被转队的灵感是</w:t>
        <w:br/>
        <w:t>ROLL : d100=d100(6)=6</w:t>
        <w:br/>
        <w:t>由于没反应过来转队本身暗含阴谋，你对提图斯转队的理解是</w:t>
        <w:br/>
        <w:t>1-3 不同世界线罢了</w:t>
        <w:br/>
        <w:t>4-6 估计又是执政官命令</w:t>
        <w:br/>
        <w:t>7-9 这不合理，直接质疑</w:t>
        <w:br/>
        <w:t>10 大成功/大失败</w:t>
        <w:br/>
        <w:t>ROLL : d10=d10(4)=4</w:t>
        <w:br/>
        <w:t>转队……又是哪个执政官在谋划着什么？你习以为常地点了点头，平静地接受了现实，垂着头等待着新的指示。</w:t>
        <w:br/>
        <w:t>投进深井的石子没有回响。</w:t>
        <w:br/>
        <w:t>——于是乌尔比安对你的沉默也无话可说。</w:t>
        <w:br/>
        <w:t>最终你们在这片窒息的安静中分道扬镳，没有任何温情被留下。但在你拿到终端之前查询一下，深海教会对三队动手的计划是</w:t>
        <w:br/>
        <w:t>1-3 潘忒翁探索</w:t>
        <w:br/>
        <w:t>4-6 支援萨恩狄庇提</w:t>
        <w:br/>
        <w:t>7-9 新的远航项目</w:t>
        <w:br/>
        <w:t>10 大成功/大失败</w:t>
        <w:br/>
        <w:t>ROLL : d10=d10(6)=6</w:t>
        <w:br/>
        <w:t>明日，三队即将出发支援萨恩狄庇提，而你因转队将被单独留下。</w:t>
        <w:br/>
        <w:t>但神战将临的时候把三队派出去？</w:t>
        <w:br/>
        <w:t>1-3 因为只派出一部分</w:t>
        <w:br/>
        <w:t>4-6 阿戈尔过分信任路途速度</w:t>
        <w:br/>
        <w:t>7-9 执政官就是被腐化的</w:t>
        <w:br/>
        <w:t>10 大成功/大失败</w:t>
        <w:br/>
        <w:t>ROLL : d10=d10(8)=8</w:t>
      </w:r>
    </w:p>
    <w:p>
      <w:pPr>
        <w:pStyle w:val="ThreadMinimal"/>
      </w:pPr>
      <w:r>
        <w:t>这任务来自本境某位其实是深海教徒的执政官，默认为主教级别，故意想葬送弑神计划。TA在你以提比略的眼睛记住过的名单上吗</w:t>
        <w:br/>
        <w:t>ROLL : d2=d2(1)=1</w:t>
        <w:br/>
        <w:t>但是吧，你什么时候知道了三队要出这个任务(越大越快)</w:t>
        <w:br/>
        <w:t>ROLL : d100=d100(77)=77</w:t>
        <w:br/>
        <w:t>你至少在今天以内反应过来，支援萨恩狄庇提的任务竟然发给了三队，对此(逻辑不通+20)</w:t>
        <w:br/>
        <w:t>0 接受——100 质疑</w:t>
        <w:br/>
        <w:t>ROLL : d100+20=d100(2)+20=22</w:t>
        <w:br/>
        <w:t>你接受了这个发展的原因是</w:t>
        <w:br/>
        <w:t>1-3 告诉自己是不同世界线</w:t>
        <w:br/>
        <w:t>4-6 对弑神计划的悲观</w:t>
        <w:br/>
        <w:t>7-9 乌尔比安已经有所异议</w:t>
        <w:br/>
        <w:t>10 大成功/大失败</w:t>
        <w:br/>
        <w:t>ROLL : d10=d10(5)=5</w:t>
        <w:br/>
        <w:t>关掉淡金色的屏幕，宿舍重新陷入黑暗。你倒在床上缓慢地思考：萨恩狄庇提……一个远离了弑神计划与结局的好地方。</w:t>
        <w:br/>
        <w:t>Ishar-mla得不到它的容器，弑神计划也可能为主力缺失而延迟，无数次生命的失败已经向你证明——深海猎人孤立对敌的下场就是悲剧。</w:t>
        <w:br/>
        <w:t>“走吧。”你喃喃自语，伸手握住空气里不知为何的虚空，“就这样，再慢一点……”</w:t>
        <w:br/>
        <w:t>“……再慢一点。”</w:t>
        <w:br/>
        <w:t>再多出哪怕一寸的光阴。</w:t>
      </w:r>
    </w:p>
    <w:p>
      <w:pPr>
        <w:pStyle w:val="ThreadMinimal"/>
      </w:pPr>
      <w:r>
        <w:t>虽然你是接受了命运和潜在的逃避，但对于这个执政官的名字(记忆+20)</w:t>
        <w:br/>
        <w:t>ROLL : d100+20=d100(97)+20=117</w:t>
        <w:br/>
        <w:t>叛徒的名字深深刻在你的脑海里，不曾有一刻被忘却。即使出于复杂的心绪你决定放任这个任务发生，但对于叛徒本人(背叛-20，时间匮乏+20)</w:t>
        <w:br/>
        <w:t>0 举报——100 无视</w:t>
        <w:br/>
        <w:t>ROLL : d100=d100(77)=77</w:t>
        <w:br/>
        <w:t>阿戈尔的弊病不是处决一个叛徒可以挽救的，任务已经立下，系统已经公示，你的身份决定了你的举报需要证据以及更多的时间争辩——</w:t>
        <w:br/>
        <w:t>但你最缺的就是证明自身正确的时间。</w:t>
        <w:br/>
        <w:t>二十八天，困兽之斗。向来如此，从未改变。</w:t>
        <w:br/>
        <w:t>……</w:t>
        <w:br/>
        <w:t>而另一边，乌尔比安对这个任务的想法是(逻辑不通+20)</w:t>
        <w:br/>
        <w:t>0 接受——100 质疑</w:t>
        <w:br/>
        <w:t>ROLL : d100+20=d100(9)+20=29</w:t>
        <w:br/>
        <w:t>他同样默许了这次任务的原因是</w:t>
        <w:br/>
        <w:t>1-3 暂且不轻举妄动</w:t>
        <w:br/>
        <w:t>4-6 其他队伍也要出任务</w:t>
        <w:br/>
        <w:t>7-9 对执政官本人的信任</w:t>
        <w:br/>
        <w:t>10 大成功/大失败</w:t>
        <w:br/>
        <w:t>ROLL : d10=d10(8)=8</w:t>
        <w:br/>
        <w:t>……这位拿下来乌尔比安信任大成功的选手，性别和年龄段分别是(年龄段去掉1增加5)</w:t>
        <w:br/>
        <w:t>ROLL : d2=d2(2)=2</w:t>
        <w:br/>
        <w:t>ROLL : d4=d4(2)=2</w:t>
      </w:r>
    </w:p>
    <w:p>
      <w:pPr>
        <w:pStyle w:val="ThreadMinimal"/>
      </w:pPr>
      <w:r>
        <w:t>30+岁的女性，阿莱西雅能获得乌尔比安这么多信任是因为</w:t>
        <w:br/>
        <w:t>1-3 政绩卓越且政见一致</w:t>
        <w:br/>
        <w:t>4-6 其实是前师生关系</w:t>
        <w:br/>
        <w:t>7-9 她就是靠杀教会上位的</w:t>
        <w:br/>
        <w:t>10 大成功/大失败</w:t>
        <w:br/>
        <w:t>ROLL : d10=d10(4)=4</w:t>
        <w:br/>
        <w:t>作为发展规划所的技术执政官，阿莱西雅亦是乌尔比安的学生，尽管由于乌尔比安的身份，他们之间的师生关系已经转为了更为平等的同僚情谊。</w:t>
        <w:br/>
        <w:t>乌尔比安信任着他所教导和观察着的优秀弟子，却未预料到对方已然背叛</w:t>
        <w:br/>
        <w:t>1-3 生物学上的狂热</w:t>
        <w:br/>
        <w:t>4-6 生存上的渴求</w:t>
        <w:br/>
        <w:t>7-9 这伪装如此完美</w:t>
        <w:br/>
        <w:t>10 大成功/大失败</w:t>
        <w:br/>
        <w:t>ROLL : d10=d10(7)=7</w:t>
        <w:br/>
        <w:t>阿莱西雅，一个优秀的演员，她所表演出的形象如此完美，当西昆妲和她并肩探讨某一道难题，当乌尔比安对她的机敏微微颔首，当布兰都斯和她说起蹩脚的玩笑时——</w:t>
        <w:br/>
        <w:t>没人能猜到她本就是教会的一员，为了</w:t>
        <w:br/>
        <w:t>1-3 生物学上的狂热</w:t>
        <w:br/>
        <w:t>4-6 生存上的渴求</w:t>
        <w:br/>
        <w:t>7-9 顺从，然后是执行</w:t>
        <w:br/>
        <w:t>10 大成功/大失败</w:t>
        <w:br/>
        <w:t>ROLL : d10=d10(9)=9</w:t>
        <w:br/>
        <w:t>……虚无。</w:t>
        <w:br/>
        <w:t>阿莱西雅宁静地听从了指示，如一台机器般运作起使用者输入的程序，她没有对行为本身多做任何思考，只是服从，只是完美。</w:t>
        <w:br/>
        <w:t>她的内心本身……</w:t>
        <w:br/>
        <w:t>0 什么也没有剩下——100 封闭在最小的坟墓</w:t>
        <w:br/>
        <w:t>ROLL : d100=d100(64)=64</w:t>
      </w:r>
    </w:p>
    <w:p>
      <w:pPr>
        <w:pStyle w:val="ThreadMinimal"/>
      </w:pPr>
      <w:r>
        <w:t>人格被伪装迭代完毕，最微小的本真静静地躺在已死的坟墓里。</w:t>
        <w:br/>
        <w:t>1-3 绝望</w:t>
        <w:br/>
        <w:t>4-6 伤害</w:t>
        <w:br/>
        <w:t>7-9 培养</w:t>
        <w:br/>
        <w:t>10 大成功/大失败</w:t>
        <w:br/>
        <w:t>ROLL : d10=d10(4)=4</w:t>
        <w:br/>
        <w:t>过去的阿莱西雅是什么样的呢？这个问题连她自己也快要无法回答。</w:t>
        <w:br/>
        <w:t>她几乎无法想起那些所谓愉快的事情，她的回忆里唯有生活中可怖的痛苦，来自于和她一样的同类——</w:t>
        <w:br/>
        <w:t>1-3 孤城</w:t>
        <w:br/>
        <w:t>4-6 流落</w:t>
        <w:br/>
        <w:t>7-9 领养</w:t>
        <w:br/>
        <w:t>10 大成功/大失败</w:t>
        <w:br/>
        <w:t>ROLL : d10=d10(3)=3</w:t>
        <w:br/>
        <w:t>“……”她试图描述那座城市。但名字，不记得了。</w:t>
        <w:br/>
        <w:t>那是她的家乡，她和父母的家乡，直到在很久很久以前，他们生活陡然进入了脆弱的囚笼。</w:t>
        <w:br/>
        <w:t>——海淹没了一切。</w:t>
        <w:br/>
        <w:t>然而在阿戈尔宣布整座城市化作废墟时，仍有些角落在顽强地支撑。没人能想到，也没有系统能扫描，所有人路过了那片废墟，它的外表一片死寂。</w:t>
        <w:br/>
        <w:t>阿莱西雅就这样在全封闭的地下室里活了下来。</w:t>
        <w:br/>
        <w:t>除了她以外，幸存的还有一起避难的几个人，她的父母那时倒是已经死去了，然后……阿莱西雅扶住额头。</w:t>
        <w:br/>
        <w:t>……然后呢？</w:t>
        <w:br/>
        <w:t>她只记得深海猎人追着海嗣劈开废墟，身后舰队的射灯如此刺目，救世主惊愕得像在看一个怪物。</w:t>
        <w:br/>
        <w:t>一切都已经来不及了。</w:t>
        <w:br/>
        <w:t>……</w:t>
        <w:br/>
        <w:t>阿莱西雅就这样在全封闭的地下室里活了下来。</w:t>
      </w:r>
    </w:p>
    <w:p>
      <w:pPr>
        <w:pStyle w:val="ThreadMinimal"/>
      </w:pPr>
      <w:r>
        <w:t>深海教会对这次行动是手脚是</w:t>
        <w:br/>
        <w:t>1-3 玛利图斯主导攻击</w:t>
        <w:br/>
        <w:t>4-6 从内部攻破萨恩狄庇提</w:t>
        <w:br/>
        <w:t>7-9 在航行途中袭击舰队</w:t>
        <w:br/>
        <w:t>10 大成功/大失败</w:t>
        <w:br/>
        <w:t>ROLL : d10=d10(8)=8</w:t>
        <w:br/>
        <w:t>而这个任务的宣布是否经过玛利图斯干涉</w:t>
        <w:br/>
        <w:t>ROLL : d100=d100(22)=22</w:t>
        <w:br/>
        <w:t>玛利图斯对此一无所知，是阿莱西雅自主安排了这场盛大的谋杀，但由于她只是服从了他人的指示而行动——</w:t>
        <w:br/>
        <w:t>最初令她加入教会和下达这个任务的幕后黑手是同一个人吗</w:t>
        <w:br/>
        <w:t>ROLL : d2=d2(2)=2</w:t>
        <w:br/>
        <w:t>前者和后者分别是</w:t>
        <w:br/>
        <w:t>0 “熟人”——100 陌生的教徒</w:t>
        <w:br/>
        <w:t>ROLL : d100=d100(57)=57</w:t>
        <w:br/>
        <w:t>ROLL : d100=d100(47)=47</w:t>
        <w:br/>
        <w:t>那么真正的幕后黑手其实是</w:t>
        <w:br/>
        <w:t>1-3 弗拉维</w:t>
        <w:br/>
        <w:t>4-6 玛尔卡</w:t>
        <w:br/>
        <w:t>7-9 德基玛</w:t>
        <w:br/>
        <w:t>10 大成功/大失败</w:t>
        <w:br/>
        <w:t>ROLL : d10=d10(6)=6</w:t>
      </w:r>
    </w:p>
    <w:p>
      <w:pPr>
        <w:pStyle w:val="ThreadMinimal"/>
      </w:pPr>
      <w:r>
        <w:t>玛尔卡怎么和阿莱西雅沾上边还能命令她的</w:t>
        <w:br/>
        <w:t>1-3 朋友+请求</w:t>
        <w:br/>
        <w:t>4-6 亲属+PUA</w:t>
        <w:br/>
        <w:t>7-9 同事+命令</w:t>
        <w:br/>
        <w:t>10 大成功/大失败</w:t>
        <w:br/>
        <w:t>ROLL : d10=d10(7)=7</w:t>
        <w:br/>
        <w:t>外人可能会被阿莱西雅有条不紊的表象迷惑，甚至深海教会内部也很少有人洞悉真相——</w:t>
        <w:br/>
        <w:t>但玛尔卡知道，那层漂亮的皮囊下是怎样的虚无。</w:t>
        <w:br/>
        <w:t>只要命令就好了。只要一条短讯就好了。只要提出自己立足于教会的需求，她就会满足并实现。</w:t>
        <w:br/>
        <w:t>多么完美而强大的许愿机。</w:t>
        <w:br/>
        <w:t>这样的人如果是敌人，如果像普布利乌斯那样服从于军部，如果……玛尔卡从不设想这些如果，因为这所有的如果都不可能发生。</w:t>
        <w:br/>
        <w:t>“我们活在当下，也只能活在当下。”</w:t>
        <w:br/>
        <w:t>过去与未来都遥不可及。</w:t>
        <w:br/>
        <w:t>玛尔卡在这条世界线里忽然要葬送三队的原因是</w:t>
        <w:br/>
        <w:t>1-3 不同世界线有不同的计划</w:t>
        <w:br/>
        <w:t>4-6 三队本来准备去探索潘忒翁</w:t>
        <w:br/>
        <w:t>7-9 乌尔比安取得了重大进展</w:t>
        <w:br/>
        <w:t>10 大成功/大失败</w:t>
        <w:br/>
        <w:t>ROLL : d10=d10(7)=7</w:t>
        <w:br/>
        <w:t>乌尔比安又鼓捣出来什么了</w:t>
        <w:br/>
        <w:t>1-3 可控的自适应接点</w:t>
        <w:br/>
        <w:t>4-6 深蓝实验室的大概坐标</w:t>
        <w:br/>
        <w:t>7-9 玛利图斯的可疑存在</w:t>
        <w:br/>
        <w:t>10 大成功/大失败</w:t>
        <w:br/>
        <w:t>ROLL : d10=d10(7)=7</w:t>
        <w:br/>
        <w:t>在某次行动中，乌尔比安记录和确认了大群中高等海嗣的存在，且怀疑它具有人类思维。由于证据不够充分，阿戈尔目前还在对此事进行分析，没有盖棺定论。</w:t>
      </w:r>
    </w:p>
    <w:p>
      <w:pPr>
        <w:pStyle w:val="ThreadMinimal"/>
      </w:pPr>
      <w:r>
        <w:t>那么在你检查消息时，除了三队明日的任务，你对高等海嗣正在被讨论的灵感是(玛利图斯+20)</w:t>
        <w:br/>
        <w:t>ROLL : d100+20=d100(9)+20=29</w:t>
        <w:br/>
        <w:t>你没有意识到他们在分析的是玛利图斯，因为</w:t>
        <w:br/>
        <w:t>1-3 乌尔比安没拍下实证</w:t>
        <w:br/>
        <w:t>4-6 你只在海猎内网没上大网</w:t>
        <w:br/>
        <w:t>7-9 海嗣变异的形态不同</w:t>
        <w:br/>
        <w:t>10 大成功/大失败</w:t>
        <w:br/>
        <w:t>ROLL : d10=d10(1)=1</w:t>
        <w:br/>
        <w:t>很遗憾，乌尔比安的惊鸿一瞥没能留下任何实质记录，尽管他的身份为他的发言进行了部分担保，但阿戈尔仍然对他的猜想将信将疑。</w:t>
        <w:br/>
        <w:t>你浏览完人们对这一可能的争论，兴致缺缺地关掉了屏幕：反正，那不可能是玛利图斯，它从没有这么轻易地就被人发现过……估计是哪个待进化的海嗣新个体吧。</w:t>
        <w:br/>
        <w:t>惯性思维擦除了你隐约的联想。</w:t>
        <w:br/>
        <w:t>Day27</w:t>
        <w:br/>
        <w:t>新的一天，新的任务。当你从零碎的睡眠中惊醒时，床头的终端甚至还没响起闹钟的铃。</w:t>
        <w:br/>
        <w:t>你头痛地坐在床上，一只手唤起系统读取消息，淡金色的光芒刺破黑暗。今天马库斯对你这个新转进来的队员安排了</w:t>
        <w:br/>
        <w:t>1-3 清扫周围海域</w:t>
        <w:br/>
        <w:t>4-6 队内日常训练</w:t>
        <w:br/>
        <w:t>7-9 总攻作战会议开会</w:t>
        <w:br/>
        <w:t>10 大成功/大失败</w:t>
        <w:br/>
        <w:t>ROLL : d10=d10(10)=10</w:t>
        <w:br/>
        <w:t>ROLL : d2=d2(2)=2</w:t>
        <w:br/>
        <w:t>1-3 清扫大范围海域</w:t>
        <w:br/>
        <w:t>4-6 耐受度训练</w:t>
        <w:br/>
        <w:t>7-9 单人特殊任务</w:t>
        <w:br/>
        <w:t>10 大成功/大失败</w:t>
        <w:br/>
        <w:t>ROLL : d10=d10(6)=6</w:t>
      </w:r>
    </w:p>
    <w:p>
      <w:pPr>
        <w:pStyle w:val="ThreadMinimal"/>
      </w:pPr>
      <w:r>
        <w:t>不好说是幸运还是不幸，你转进来当天与三队的任务擦肩而过，却撞上了一队训练表里安排的耐受度训练。</w:t>
        <w:br/>
        <w:t>没有人给出指引，你只能循着地址穿过几乎空无一人的大楼，在漫长的走廊里找到那间训练室。空的，没有人，除了系统。</w:t>
        <w:br/>
        <w:t>“请问是否开始训练？”</w:t>
        <w:br/>
        <w:t>它声音温和得仿佛不是地狱重现的预兆。然而你体验过这种训练，只能如临大敌地绷紧身躯。</w:t>
        <w:br/>
        <w:t>“是。”你闭上眼，等待——</w:t>
        <w:br/>
        <w:t>熟悉的剧痛将临。</w:t>
        <w:br/>
        <w:t>你的课程分数(和平环境-30，经验+20)</w:t>
        <w:br/>
        <w:t>ROLL : d90=d90(30)=30</w:t>
        <w:br/>
        <w:t>鉴于你上一次作为格纳欧斯时都拿下了50+分，这次反而只有30是因为</w:t>
        <w:br/>
        <w:t>1-3 对某事的PTSD发作</w:t>
        <w:br/>
        <w:t>4-6 脑电波平稳地低出检测区间</w:t>
        <w:br/>
        <w:t>7-9 发生意外中断了训练</w:t>
        <w:br/>
        <w:t>10 大成功/大失败</w:t>
        <w:br/>
        <w:t>ROLL : d10=d10(8)=8</w:t>
        <w:br/>
        <w:t>1-3 有紧急任务需要出动</w:t>
        <w:br/>
        <w:t>4-6 作为案件相关人员被征询</w:t>
        <w:br/>
        <w:t>7-9 系统被人故意切断</w:t>
        <w:br/>
        <w:t>10 大成功/大失败</w:t>
        <w:br/>
        <w:t>ROLL : d10=d10(8)=8</w:t>
        <w:br/>
        <w:t>切断者的身份和目的是</w:t>
        <w:br/>
        <w:t>0 负面——100 正面</w:t>
        <w:br/>
        <w:t>ROLL : d100=d100(58)=58</w:t>
        <w:br/>
        <w:t>ROLL : d100=d100(9)=9</w:t>
      </w:r>
    </w:p>
    <w:p>
      <w:pPr>
        <w:pStyle w:val="ThreadMinimal"/>
      </w:pPr>
      <w:r>
        <w:t>一个不上不下的身份，一个非常糟糕的目的，你是？</w:t>
        <w:br/>
        <w:t>1-3 网络工程师&amp;失误</w:t>
        <w:br/>
        <w:t>4-6 深海教徒&amp;控制行动</w:t>
        <w:br/>
        <w:t>7-9 私人恩怨&amp;杀人</w:t>
        <w:br/>
        <w:t>10 大成功/大失败</w:t>
        <w:br/>
        <w:t>ROLL : d10=d10(10)=10</w:t>
        <w:br/>
        <w:t>ROLL : d2=d2(1)=1</w:t>
        <w:br/>
        <w:t>1-3 入侵冥思间但路径错误</w:t>
        <w:br/>
        <w:t>4-6 使海猎们陷入沉睡并锁上了门</w:t>
        <w:br/>
        <w:t>7-9 TA想让提图斯脑死亡</w:t>
        <w:br/>
        <w:t>10 大成功/大失败</w:t>
        <w:br/>
        <w:t>ROLL : d10=d10(6)=6</w:t>
        <w:br/>
        <w:t>鉴于身份处于中间值，始作俑者除了阿戈尔公民的身份外是</w:t>
        <w:br/>
        <w:t>1-3 不偏激的深海教徒</w:t>
        <w:br/>
        <w:t>4-6 悔改的深海教徒</w:t>
        <w:br/>
        <w:t>7-9 试图共存的深海教徒</w:t>
        <w:br/>
        <w:t>10 大成功/大失败</w:t>
        <w:br/>
        <w:t>ROLL : d10=d10(7)=7</w:t>
        <w:br/>
        <w:t>作为教徒，TA其实希望寻找让海嗣与阿戈尔共存的可能，因此对深海猎人和阿戈尔的缺乏敌意——但当深海教会采取行动时，TA依然听从命令切断了这块区域的网络系统。</w:t>
        <w:br/>
        <w:t>于是猎人们在危险中沉入长梦。</w:t>
      </w:r>
    </w:p>
    <w:p>
      <w:pPr>
        <w:pStyle w:val="ThreadMinimal"/>
      </w:pPr>
      <w:r>
        <w:t>Day27，三队出发且将要遭受超大规模海嗣袭击，Day27，深海教会切断了深海猎人特区</w:t>
        <w:br/>
        <w:t>1-3 仅这栋楼的网络</w:t>
        <w:br/>
        <w:t>4-6 训练场的网络</w:t>
        <w:br/>
        <w:t>7-9 整个特区的网络</w:t>
        <w:br/>
        <w:t>10 大成功/大失败</w:t>
        <w:br/>
        <w:t>ROLL : d10=d10(7)=7</w:t>
        <w:br/>
        <w:t>……不是，以前也没见你们这么大手笔，这回又是怎么做到的啊！</w:t>
        <w:br/>
        <w:t>1-3 其实一直可以，只是没干</w:t>
        <w:br/>
        <w:t>4-6 阿莱西雅的权限放开了</w:t>
        <w:br/>
        <w:t>7-9 趁科城执政官数量最少的时候</w:t>
        <w:br/>
        <w:t>10 大成功/大失败</w:t>
        <w:br/>
        <w:t>ROLL : d10=d10(3)=3</w:t>
        <w:br/>
        <w:t>那么这次行动起来的主要目的是</w:t>
        <w:br/>
        <w:t>1-3 毁灭科洛斯修姆</w:t>
        <w:br/>
        <w:t>4-6 毁灭深海猎人</w:t>
        <w:br/>
        <w:t>7-9 毁灭第二军团</w:t>
        <w:br/>
        <w:t>10 大成功/大失败</w:t>
        <w:br/>
        <w:t>ROLL : d10=d10(8)=8</w:t>
        <w:br/>
        <w:t>……离科洛斯修姆不远处的第二军团主力正在遭受海嗣围攻，由于一队陷入沉睡，他们显然无法立刻对其支援，那么二队和四队的状态是</w:t>
        <w:br/>
        <w:t>0 在科城内——100 在外执行任务</w:t>
        <w:br/>
        <w:t>ROLL : d100=d100(51)=51</w:t>
        <w:br/>
        <w:t>ROLL : d100=d100(38)=38</w:t>
      </w:r>
    </w:p>
    <w:p>
      <w:pPr>
        <w:pStyle w:val="ThreadMinimal"/>
      </w:pPr>
      <w:r>
        <w:t>四队在科城内迅速组织起来，而二队刚好执行任务准备回城……事到如今问一问切断网络的人和主导这次围攻的人都是谁(不需要更多教徒了+20)</w:t>
        <w:br/>
        <w:t>0 陌生人——100 熟人</w:t>
        <w:br/>
        <w:t>ROLL : d100+20=d100(54)+20=74</w:t>
        <w:br/>
        <w:t>ROLL : d100+20=d100(43)+20=63</w:t>
        <w:br/>
        <w:t>1-3 约维努斯</w:t>
        <w:br/>
        <w:t>4-6 弗拉维</w:t>
        <w:br/>
        <w:t>7-9 四队的教徒C</w:t>
        <w:br/>
        <w:t>10 大成功/大失败</w:t>
        <w:br/>
        <w:t>ROLL : d10=d10(10)=10</w:t>
        <w:br/>
        <w:t>ROLL : d2=d2(2)=2</w:t>
        <w:br/>
        <w:t>1-3 玛尔卡</w:t>
        <w:br/>
        <w:t>4-6 德基玛</w:t>
        <w:br/>
        <w:t>7-9 奥卢斯</w:t>
        <w:br/>
        <w:t>10 大成功/大失败</w:t>
        <w:br/>
        <w:t>ROLL : d10=d10(1)=1</w:t>
        <w:br/>
        <w:t>玛尔卡暗中没有参加训练，而是潜入中控室切断了网络，屏蔽了外界对内的干扰，那么主导本次计划的是</w:t>
        <w:br/>
        <w:t>1-3 阿莱西雅</w:t>
        <w:br/>
        <w:t>4-6 弗拉维</w:t>
        <w:br/>
        <w:t>7-9 德基玛</w:t>
        <w:br/>
        <w:t>10 大成功/大失败</w:t>
        <w:br/>
        <w:t>ROLL : d10=d10(10)=10</w:t>
        <w:br/>
        <w:t>ROLL : d2=d2(1)=1</w:t>
        <w:br/>
        <w:t>1-3 名单上的主教</w:t>
        <w:br/>
        <w:t>4-6 西塞罗</w:t>
        <w:br/>
        <w:t>7-9 玛利图斯</w:t>
        <w:br/>
        <w:t>10 大成功/大失败</w:t>
        <w:br/>
        <w:t>ROLL : d10=d10(4)=4</w:t>
      </w:r>
    </w:p>
    <w:p>
      <w:pPr>
        <w:pStyle w:val="ThreadMinimal"/>
      </w:pPr>
      <w:r>
        <w:t>西塞罗，追寻着真正的、美好的人，对意志不坚者不报希望，但他竟然主动参与了此类大型计划是因为</w:t>
        <w:br/>
        <w:t>1-3 有人和他做了交易</w:t>
        <w:br/>
        <w:t>4-6 他早年对某人的许诺</w:t>
        <w:br/>
        <w:t>7-9 他不赞成弑神计划</w:t>
        <w:br/>
        <w:t>10 大成功/大失败</w:t>
        <w:br/>
        <w:t>ROLL : d10=d10(9)=9</w:t>
        <w:br/>
        <w:t>弑神计划。他望着斑斓明亮的战场。这一幕将在二十七天后，复刻在第六号海沟上。</w:t>
        <w:br/>
        <w:t>海嗣前仆后继，第二军团的炮火恍若无限地膨胀，结局尚未裁定，更遥远的变乱仍在发生，随时会传来撕裂大洋的爆鸣时，城内同胞的血正泼溅在金属地板的花纹上。如此嘈杂的声波，是阿戈尔在愤怒，阿戈尔在低吟，但——</w:t>
        <w:br/>
        <w:t>子嗣呼唤大海。</w:t>
        <w:br/>
        <w:t>——这不是正确的那条道路，阿戈尔人，你们的自傲到此为止。</w:t>
        <w:br/>
        <w:t>大海淹没所有光明。</w:t>
        <w:br/>
        <w:t>神不该被鲁莽地惊动。</w:t>
        <w:br/>
        <w:t>[围攻 Round 1]</w:t>
        <w:br/>
        <w:t>第二军团的出力(阿戈尔舰队+30，深海猎人+10)</w:t>
        <w:br/>
        <w:t>ROLL : d100+40=d100(36)+40=76</w:t>
        <w:br/>
        <w:t>海嗣潮的出力(海嗣潮+30)</w:t>
        <w:br/>
        <w:t>ROLL : d100+30=d100(82)+30=112</w:t>
        <w:br/>
        <w:t>舰队的伤亡程度(阿戈尔科技-30)</w:t>
        <w:br/>
        <w:t>ROLL : d100=d100(53)=53-30=23</w:t>
        <w:br/>
        <w:t>深海猎人的伤亡程度(深海猎人-20)</w:t>
        <w:br/>
        <w:t>ROLL : d100=d100(39)=39-20=19</w:t>
      </w:r>
    </w:p>
    <w:p>
      <w:pPr>
        <w:pStyle w:val="ThreadMinimal"/>
      </w:pPr>
      <w:r>
        <w:t>歌蕾蒂娅心烦意乱地站在落地窗前，那点光芒已在视觉尽头闪烁。文明的灯火。</w:t>
        <w:br/>
        <w:t>随二队执行任务的舰队也隶属于第二军团，她仍记得指挥官得知消息时的震悚和迷茫：怎么会有人敢袭击阿戈尔的军团？怎么会有人能包围阿戈尔的军团？</w:t>
        <w:br/>
        <w:t>——唯有海嗣，唯有大群。</w:t>
        <w:br/>
        <w:t>它们以可鄙而原始的生命铸成战线，而猎人却无法立刻呼应战斗，阿戈尔的内部出了问题，一队仍然毫无消息……血越烧越热，歌蕾蒂娅放任战意膨胀着压过毫无用处的忧虑。</w:t>
        <w:br/>
        <w:t>她的长槊急需搅碎些什么。</w:t>
        <w:br/>
        <w:t>[围攻 Round 2]</w:t>
        <w:br/>
        <w:t>第二军团的出力(阿戈尔舰队+30，深海猎人+20)</w:t>
        <w:br/>
        <w:t>ROLL : d100+50=d100(64)+50=114</w:t>
        <w:br/>
        <w:t>海嗣潮的出力(海嗣潮+30)</w:t>
        <w:br/>
        <w:t>ROLL : d100+30=d100(61)+30=91</w:t>
        <w:br/>
        <w:t>前线暂时稳固，但神经也因高强度接入舰队而锐痛……普布利乌斯紧皱着眉拉起新的系统屏幕，终于能抽出几分钟来解决另一个问题：</w:t>
        <w:br/>
        <w:t>深海猎人一队，他们究竟状态如何？</w:t>
        <w:br/>
        <w:t>1-3 挣扎</w:t>
        <w:br/>
        <w:t>4-6 沉睡</w:t>
        <w:br/>
        <w:t>7-9 出现死亡</w:t>
        <w:br/>
        <w:t>10 大成功/大失败</w:t>
        <w:br/>
        <w:t>ROLL : d10=d10(3)=3</w:t>
        <w:br/>
        <w:t>外部系统的反复入侵扰动了内部的迷梦，许多猎人的潜意识已经感知到危险正在来临，但对于他们挣扎着的苏醒，玛尔卡选择</w:t>
        <w:br/>
        <w:t>1-3 继续沉睡</w:t>
        <w:br/>
        <w:t>4-6 无视</w:t>
        <w:br/>
        <w:t>7-9 抹杀</w:t>
        <w:br/>
        <w:t>10 大成功/大失败</w:t>
        <w:br/>
        <w:t>ROLL : d10=d10(3)=3</w:t>
      </w:r>
    </w:p>
    <w:p>
      <w:pPr>
        <w:pStyle w:val="ThreadMinimal"/>
      </w:pPr>
      <w:r>
        <w:t>“睡吧……”悲悯的人如此期许，“无知的、轻松的美梦……”</w:t>
        <w:br/>
        <w:t>[是否确认增强频率]</w:t>
        <w:br/>
        <w:t>“这不好么？”</w:t>
        <w:br/>
        <w:t>[是……是是是是是是是是是]</w:t>
        <w:br/>
        <w:t>[系统已监测到程序紊乱]</w:t>
        <w:br/>
        <w:t>普布利乌斯的入侵(弑神计划总负责人+30)</w:t>
        <w:br/>
        <w:t>ROLL : d100+30=d100(87)+30=117</w:t>
        <w:br/>
        <w:t>玛尔卡的防护(海猎特区+20)</w:t>
        <w:br/>
        <w:t>ROLL : d100+20=d100(76)+20=96</w:t>
        <w:br/>
        <w:t>“普布利乌斯，回头看看吧。”</w:t>
        <w:br/>
        <w:t>——这一切，会不会发生得太晚了？</w:t>
        <w:br/>
        <w:t>[围攻 Round 3]</w:t>
        <w:br/>
        <w:t>第二军团的出力(阿戈尔舰队+30，深海猎人+20)</w:t>
        <w:br/>
        <w:t>ROLL : d100+50=d100(17)+50=67</w:t>
        <w:br/>
        <w:t>海嗣潮的出力(海嗣潮+30)</w:t>
        <w:br/>
        <w:t>ROLL : d100+30=d100(80)+30=110</w:t>
        <w:br/>
        <w:t>舰队的伤亡程度(阿戈尔科技-30)</w:t>
        <w:br/>
        <w:t>ROLL : d100=d100(35)=35-30=5</w:t>
        <w:br/>
        <w:t>深海猎人的伤亡程度(深海猎人-20)</w:t>
        <w:br/>
        <w:t>ROLL : d100=d100(100)=100-20=80</w:t>
      </w:r>
    </w:p>
    <w:p>
      <w:pPr>
        <w:pStyle w:val="ThreadMinimal"/>
      </w:pPr>
      <w:r>
        <w:t>出现减员，二队和四队的死亡比例分别是</w:t>
        <w:br/>
        <w:t>ROLL : d70+30=d70(55)+30=85</w:t>
        <w:br/>
        <w:t>ROLL : d70+30=d70(22)+30=52</w:t>
        <w:br/>
        <w:t>能造成如此大规模的死亡是因为</w:t>
        <w:br/>
        <w:t>1-3 军团长被迫分神不好指挥舰队</w:t>
        <w:br/>
        <w:t>4-6 西塞罗带的海嗣规模是史上最大</w:t>
        <w:br/>
        <w:t>7-9 玛利图斯后来带大群加入战场</w:t>
        <w:br/>
        <w:t>10 大成功/大失败</w:t>
        <w:br/>
        <w:t>ROLL : d10=d10(5)=5</w:t>
        <w:br/>
        <w:t>西塞罗带这么多海嗣就为了毁灭第二军团？</w:t>
        <w:br/>
        <w:t>1-3 就是这样</w:t>
        <w:br/>
        <w:t>4-6 还有科城</w:t>
        <w:br/>
        <w:t>7-9 蹲守其它军团</w:t>
        <w:br/>
        <w:t>10 大成功/大失败</w:t>
        <w:br/>
        <w:t>ROLL : d10=d10(9)=9</w:t>
        <w:br/>
        <w:t>二队还剩十一人，四队还剩三十六人。这些生命指标的汇总在一瞬间闪过普布利乌斯的视野，又立刻被更多的数据洪流淹没。</w:t>
        <w:br/>
        <w:t>填满了整张屏幕的红点，他的眼前已只剩下这个。</w:t>
        <w:br/>
        <w:t>“普布利乌斯！”当马库斯急切来电时，他也只是本能地记录那些词句，“深海猎人的战时通讯频道，我需要最新的。”二队和四队已经遭受重创，他们必须有所配合，重新组织起新的指挥中心。</w:t>
        <w:br/>
        <w:t>但在瞬间的思考后，普布利乌斯的回应是</w:t>
        <w:br/>
        <w:t>1-3 给出频道编号</w:t>
        <w:br/>
        <w:t>4-6 并询问一队情况</w:t>
        <w:br/>
        <w:t>7-9 以及始作俑者</w:t>
        <w:br/>
        <w:t>10 大成功/大失败</w:t>
        <w:br/>
        <w:t>ROLL : d10=d10(1)=1</w:t>
      </w:r>
    </w:p>
    <w:p>
      <w:pPr>
        <w:pStyle w:val="ThreadMinimal"/>
      </w:pPr>
      <w:r>
        <w:t>所有额外交流都被禁止，普布利乌斯的脑力完全供给于舰队作战。</w:t>
        <w:br/>
        <w:t>于是马库斯只得到了一串利落的编号，下一秒通讯关闭，他也没来得及汇报</w:t>
        <w:br/>
        <w:t>1-3 没找到中控室的人</w:t>
        <w:br/>
        <w:t>4-6 已经控制住了玛尔卡</w:t>
        <w:br/>
        <w:t>7-9 已经处决了玛尔卡</w:t>
        <w:br/>
        <w:t>10 大成功/大失败</w:t>
        <w:br/>
        <w:t>ROLL : d10=d10(8)=8</w:t>
        <w:br/>
        <w:t>杀死玛尔卡的人是</w:t>
        <w:br/>
        <w:t>0 陌生海猎——100 熟人</w:t>
        <w:br/>
        <w:t>ROLL : d100=d100(65)=65</w:t>
        <w:br/>
        <w:t>马库斯/阿普琉斯/维比乌斯/格涅娅/提比略/“提图斯”</w:t>
        <w:br/>
        <w:t>ROLL : d6=d6(3)=3</w:t>
        <w:br/>
        <w:t>发现有人闯入中控室的时候，玛尔卡一瞬间的想法是</w:t>
        <w:br/>
        <w:t>1-3 惊恐</w:t>
        <w:br/>
        <w:t>4-6 遗憾</w:t>
        <w:br/>
        <w:t>7-9 痛苦</w:t>
        <w:br/>
        <w:t>10 大成功/大失败</w:t>
        <w:br/>
        <w:t>ROLL : d10=d10(3)=3</w:t>
        <w:br/>
        <w:t>金属隔断很好地屏蔽了墙外的脚步声，于是，当那扇门轰然倒塌时，忙于操作系统的人才姗姗来迟地意识到：催眠已然失效。</w:t>
        <w:br/>
        <w:t>她伸手向腰间的武器，结局是什么如此清晰。</w:t>
        <w:br/>
        <w:t>但与此同时，那么多的恐惧也同那一声倒塌的震响一齐蔓延，玛尔卡不敢想象队友们厌恶和敌视的眼神，他们会说——</w:t>
        <w:br/>
        <w:t>维比乌斯干脆利落地砍下了她的头。</w:t>
        <w:br/>
        <w:t>他什么也没说，冰冷的眼睛里什么也没有。他的目标只是夺回系统的控制权，唤醒其他人，以最快速度奔赴科洛斯修姆外的战场。</w:t>
        <w:br/>
        <w:t>——叛徒和她的理由在这其中无关紧要。</w:t>
      </w:r>
    </w:p>
    <w:p>
      <w:pPr>
        <w:pStyle w:val="ThreadMinimal"/>
      </w:pPr>
      <w:r>
        <w:t>当你苏醒并得知玛尔卡的死亡后，你对第二军团陷入苦战的灵感是(经验+20)</w:t>
        <w:br/>
        <w:t>ROLL : d100+20=d100(48)+20=68</w:t>
        <w:br/>
        <w:t>你对现状如此发展的想法是</w:t>
        <w:br/>
        <w:t>1-3 愤怒</w:t>
        <w:br/>
        <w:t>4-6 紧绷</w:t>
        <w:br/>
        <w:t>7-9 混乱</w:t>
        <w:br/>
        <w:t>10 大成功/大失败</w:t>
        <w:br/>
        <w:t>ROLL : d10=d10(8)=8</w:t>
        <w:br/>
        <w:t>在头痛欲裂中，你睁开眼。</w:t>
        <w:br/>
        <w:t>训练室银白的天花板被蒙上一圈红光，始终有脚步声纷乱作响，一个不认识的猎人收回确认你脉搏和瞳孔的手，丢下“提图斯”的终端后转身就走。没有人告诉你发生了什么，只有冷肃的眼神彼此递出，你仍然不知道为何空气里……漂浮着一丝血腥？</w:t>
        <w:br/>
        <w:t>“系统。”呼唤，杳无音讯，仿佛被全世界抛弃。</w:t>
        <w:br/>
        <w:t>那么，触及地面，支撑身体……你在站立的同时后知后觉地拿起终端，获得了一个令人后怕的真相。</w:t>
        <w:br/>
        <w:t>深渊只有一步之遥。</w:t>
        <w:br/>
        <w:t>因为你的放任，你的漠视，三队已照常出发且失去音讯，二队和四队损失惨重，第二军团正在科洛斯修姆外被海嗣围攻。在这一次同样来之不易的生命中，你没有思考提图斯转队的原因，没有立刻组织起新的行动计划，甚至没有对一队中的叛徒多加留心，只因为——</w:t>
        <w:br/>
        <w:t>1-3 疲惫的倦怠</w:t>
        <w:br/>
        <w:t>4-6 刺激如此短暂</w:t>
        <w:br/>
        <w:t>7-9 适当牺牲</w:t>
        <w:br/>
        <w:t>10 大成功/大失败</w:t>
        <w:br/>
        <w:t>ROLL : d10=d10(7)=7</w:t>
      </w:r>
    </w:p>
    <w:p>
      <w:pPr>
        <w:pStyle w:val="ThreadMinimal"/>
      </w:pPr>
      <w:r>
        <w:t>这就是你的计划——那么你在为什么感到混乱？</w:t>
        <w:br/>
        <w:t>1-3 没想到结局这么惨烈</w:t>
        <w:br/>
        <w:t>4-6 在意识到牺牲后的自罪</w:t>
        <w:br/>
        <w:t>7-9 身体原因意识不清</w:t>
        <w:br/>
        <w:t>10 大成功/大失败</w:t>
        <w:br/>
        <w:t>ROLL : d10=d10(2)=2</w:t>
        <w:br/>
        <w:t>生命迭代，而你的目标从个体的生存不断上升，扩散到更广阔的视野去。你想要深海猎人、阿戈尔与泰拉的幸存，但有时不是事事都能尽善尽美，因此你选择了放弃一部分以挽救更大的一部分：</w:t>
        <w:br/>
        <w:t>你选择了以深海猎人的受创而饵，引出玛利图斯和深海教会。</w:t>
        <w:br/>
        <w:t>是的，一切仍在计划之中，玛尔卡被坐实叛徒身份，深海教会终于被阿戈尔高度重视，但代价是——</w:t>
        <w:br/>
        <w:t>你有时会忘记。你是一个人类。</w:t>
        <w:br/>
        <w:t>——在你之外，一次又一次不可被数清的死亡。</w:t>
        <w:br/>
        <w:t>你仍记得肉体的归属是人类。</w:t>
        <w:br/>
        <w:t>你从数字构成的代码里看见字句，又从字句里看出尸骸，熟悉的血腥味，幻觉般的血腥味……不，在你的设想里绝没有到这一步，为什么？你的计划本该符合逻辑运行，虽然遗憾，仍然可以接受，除非……</w:t>
        <w:br/>
        <w:t>你忘记了你也和所有人类一样……</w:t>
        <w:br/>
        <w:t>但无论如何，事实就是：你与夭折的结局擦肩而过。</w:t>
        <w:br/>
        <w:t>脆弱不可避免。</w:t>
        <w:br/>
        <w:t>“我真的做好准备了吗？”</w:t>
        <w:br/>
        <w:t>这是真的可以接受的交易吗？</w:t>
        <w:br/>
        <w:t>“我在和谁交易？”</w:t>
        <w:br/>
        <w:t>我有交易的资格吗？</w:t>
        <w:br/>
        <w:t>“我选择牺牲后得到的究竟是什么？”</w:t>
        <w:br/>
        <w:t>谁能告诉我解决这些问题的终极办法？</w:t>
        <w:br/>
        <w:t>1-3 思考暂停</w:t>
        <w:br/>
        <w:t>4-6 思考无用</w:t>
        <w:br/>
        <w:t>7-9 思考永恒</w:t>
        <w:br/>
        <w:t>10 大成功/大失败</w:t>
        <w:br/>
        <w:t>ROLL : d10=d10(7)=7</w:t>
      </w:r>
    </w:p>
    <w:p>
      <w:pPr>
        <w:pStyle w:val="ThreadMinimal"/>
      </w:pPr>
      <w:r>
        <w:t>无人解答，这个世界没有人能看到你所看见的未来，因此只剩下——</w:t>
        <w:br/>
        <w:t>你自己。只有你能在最高天之上使用这生者的特权。</w:t>
        <w:br/>
        <w:t>但这是幸福吗，这是权力吗？不！它是永无止尽的困境，束缚住了你的手脚，这条缓缓收紧的吊索，始终栓在祭品的脖颈上：你没法再抛开一切责任，仅为私欲而活，你要向道德、向秩序屈服，接受社会所加的评判乃至苛责……谁值得这一切？</w:t>
        <w:br/>
        <w:t>你还记得你最初的样子吗？</w:t>
        <w:br/>
        <w:t>做一个冷眼旁观的求生者，我就一定会更快乐吗？</w:t>
        <w:br/>
        <w:t>你认为你还能去往何方？</w:t>
        <w:br/>
        <w:t>如果放弃深海猎人，放弃阿戈尔，甚至不再关心泰拉的未来，行走在大地之上时，我又能去往何方？</w:t>
        <w:br/>
        <w:t>你在所谓的大爱中究竟看见了什么？</w:t>
        <w:br/>
        <w:t>……</w:t>
        <w:br/>
        <w:t>没有猎人，最熟悉的色彩，没有公民，千千万模糊无比的个体，甚至没有那张最陌生的、最遥远的、最无法复现的……你的面孔。</w:t>
        <w:br/>
        <w:t>轮回者的眼中空无一人。</w:t>
        <w:br/>
        <w:t>最终你对自己说：那么，思考吧，永恒地思考下去吧，只要意识一日不消散，这困惑和发问一日不会停止，即使苦难磨平了善性，即使人类为奇迹献上损耗，你依然会——</w:t>
        <w:br/>
        <w:t>——见证它。</w:t>
        <w:br/>
        <w:t>“提图斯”撞入家门，掀开匣子握住武器，金属冰冷地反射出光晕。</w:t>
        <w:br/>
        <w:t>——实践它。</w:t>
        <w:br/>
        <w:t>“港区A-75，立刻集合。”马库斯的声音失去了轻快，“这里交给海巡队。”</w:t>
        <w:br/>
        <w:t>——历经失败。</w:t>
        <w:br/>
        <w:t>“这是阿戈尔历史上烈度最高的一次海嗣袭击……所有人，做好准备。”</w:t>
        <w:br/>
        <w:t>——直至成功。</w:t>
        <w:br/>
        <w:t>“收到。”求索者踏上道路，投身从未停息的战场。</w:t>
        <w:br/>
        <w:t>无垠的海与无垠的血永远环绕其身，疼痛比思考更加直截了当，当你重构起自我时，泰拉亦对你说：</w:t>
        <w:br/>
        <w:t>“这就是我。”</w:t>
        <w:br/>
        <w:t>千万次背叛与忠诚，千万次选择与终点，生灵跌倒而仰望星空，美和苦难一样真实。</w:t>
        <w:br/>
        <w:t>欢迎来到，我们的泰拉。</w:t>
      </w:r>
    </w:p>
    <w:p>
      <w:pPr>
        <w:pStyle w:val="ThreadMinimal"/>
      </w:pPr>
      <w:r>
        <w:t>在一队奔赴前线时查询三队出海情况，海嗣袭击的具体规模是(大型集群+30，围攻第二军团-10)</w:t>
        <w:br/>
        <w:t>ROLL : d100+20=d100(2)+20=22</w:t>
        <w:br/>
        <w:t>玛尔卡想要覆灭三队，但袭击的海嗣规模只有这点是因为</w:t>
        <w:br/>
        <w:t>1-3 中途海嗣向第二军团迁徙</w:t>
        <w:br/>
        <w:t>4-6 本质上只需要杀死乌尔比安</w:t>
        <w:br/>
        <w:t>7-9 阿莱西雅无法调集海嗣</w:t>
        <w:br/>
        <w:t>10 大成功/大失败</w:t>
        <w:br/>
        <w:t>ROLL : d10=d10(6)=6</w:t>
        <w:br/>
        <w:t>玛尔卡唯一想消灭的是挡了路的乌尔比安，对于其他猎人，她依然以同胞之心爱护着……虽然她或者阿莱西雅之间，肯定有一人低估了什么。</w:t>
        <w:br/>
        <w:t>这真的会是伏击？</w:t>
        <w:br/>
        <w:t>[伏击 Round 1]</w:t>
        <w:br/>
        <w:t>三队的出力(深海猎人+30，阿戈尔舰队+20)</w:t>
        <w:br/>
        <w:t>ROLL : d100+50=d100(56)+50=106</w:t>
        <w:br/>
        <w:t>海嗣潮的出力(小型海嗣潮+20)</w:t>
        <w:br/>
        <w:t>ROLL : d100+20=d100(77)+20=97</w:t>
        <w:br/>
        <w:t>海嗣被剿灭的进度</w:t>
        <w:br/>
        <w:t>ROLL : d22=d22(20)=20</w:t>
      </w:r>
    </w:p>
    <w:p>
      <w:pPr>
        <w:pStyle w:val="ThreadMinimal"/>
      </w:pPr>
      <w:r>
        <w:t>一场熟练而习惯的大获全胜。</w:t>
        <w:br/>
        <w:t>猎人们灵活地穿梭在尸骸之间打扫战场，海浪顺势将污浊推远，乌尔比安甩开那一地狼藉，径直返舰走向指挥室</w:t>
        <w:br/>
        <w:t>1-3 检查科洛斯修姆是否有讯息</w:t>
        <w:br/>
        <w:t>4-6 确认这次遇袭后的相关事宜</w:t>
        <w:br/>
        <w:t>7-9 被指挥官抢先发言</w:t>
        <w:br/>
        <w:t>10 大成功/大失败</w:t>
        <w:br/>
        <w:t>ROLL : d10=d10(10)=10</w:t>
        <w:br/>
        <w:t>ROLL : d2=d2(2)=2</w:t>
        <w:br/>
        <w:t>1-3 得知和科洛斯修姆失联</w:t>
        <w:br/>
        <w:t>4-6 得知遇袭后的舰队被迫减速</w:t>
        <w:br/>
        <w:t>7-9 其实刚返航就晕过去了</w:t>
        <w:br/>
        <w:t>10 大成功/大失败</w:t>
        <w:br/>
        <w:t>ROLL : d10=d10(3)=3</w:t>
        <w:br/>
        <w:t>“失联？”乌尔比安紧皱着眉，再一次核对起屏幕上的数据，“我们只出发了——”</w:t>
        <w:br/>
        <w:t>ROLL : d100=d100(11)=11</w:t>
        <w:br/>
        <w:t>1.分钟</w:t>
        <w:br/>
        <w:t>2.半小时</w:t>
        <w:br/>
        <w:t>3.小时</w:t>
        <w:br/>
        <w:t>ROLL : d3=d3(2)=2</w:t>
        <w:br/>
        <w:t>ROLL : d2=d2(2)=2</w:t>
      </w:r>
    </w:p>
    <w:p>
      <w:pPr>
        <w:pStyle w:val="ThreadMinimal"/>
      </w:pPr>
      <w:r>
        <w:t>“仅仅一个小时的航行，路线也没有偏离，我们不可能已经离开了阿戈尔的国土。”乌尔比安挥去那些仍在波动的荧光，沉默了片刻，“除非……”</w:t>
        <w:br/>
        <w:t>他的灵感(经验+20)</w:t>
        <w:br/>
        <w:t>ROLL : d100+20=d100(70)+20=90</w:t>
        <w:br/>
        <w:t>“……科洛斯修姆出事了。”</w:t>
        <w:br/>
        <w:t>意外如此突然，他环顾一圈，等待人们后知后觉的震悚，在这瞬间中思考着</w:t>
        <w:br/>
        <w:t>1-3 犯罪之人</w:t>
        <w:br/>
        <w:t>4-6 弥补方法</w:t>
        <w:br/>
        <w:t>7-9 道路抉择</w:t>
        <w:br/>
        <w:t>10 大成功/大失败</w:t>
        <w:br/>
        <w:t>ROLL : d10=d10(3)=3</w:t>
        <w:br/>
        <w:t>乌尔比安对幕后黑手的灵感(目击者+20，教会潜伏-20)</w:t>
        <w:br/>
        <w:t>ROLL : d100=d100(17)=17</w:t>
        <w:br/>
        <w:t>一只不久前的新进化海嗣显然没让人立刻发散思维，或者说，乌尔比安根本没从科洛斯修姆出事(甚至陷落)联想到一向销声匿迹的深海教会。阿戈尔对教会的看法依然是小范围的歪门邪道，虽然荼毒心灵，但人们对阿戈尔人的普遍理性怀有深深的信任乃至信仰：谁会愿意放弃自我高贵的人格？</w:t>
        <w:br/>
        <w:t>在对危机源头毫无头绪的同时，乌尔比安如今的判断是</w:t>
        <w:br/>
        <w:t>0 回航探查——100 继续任务</w:t>
        <w:br/>
        <w:t>ROLL : d100=d100(93)=93</w:t>
        <w:br/>
        <w:t>这个判断的依据是</w:t>
        <w:br/>
        <w:t>1-3 交给其他队长</w:t>
        <w:br/>
        <w:t>4-6 交给普布利乌斯</w:t>
        <w:br/>
        <w:t>7-9 应当各司其职</w:t>
        <w:br/>
        <w:t>10 大成功/大失败</w:t>
        <w:br/>
        <w:t>ROLL : d10=d10(4)=4</w:t>
      </w:r>
    </w:p>
    <w:p>
      <w:pPr>
        <w:pStyle w:val="ThreadMinimal"/>
      </w:pPr>
      <w:r>
        <w:t>而舰队指挥官对此事的看法是</w:t>
        <w:br/>
        <w:t>0 回航探查——100 继续任务</w:t>
        <w:br/>
        <w:t>ROLL : d100=d100(56)=56</w:t>
        <w:br/>
        <w:t>普布利乌斯……他相信那个人会处理好一切。</w:t>
        <w:br/>
        <w:t>乌尔比安收回科洛斯修姆方向的视线：“保持发送通讯申请，但航线不变，任务继续执行，萨恩狄庇提承受不起等待。”他微微偏头看向指挥官，像是等待一个回复或屈服，“这就是我的意见。”</w:t>
        <w:br/>
        <w:t>可怖的猜想就在几乎近在咫尺的地方发生，但他们谁也没有把陷落的可能说出口。</w:t>
        <w:br/>
        <w:t>在凝固又喧闹的一片忙碌里，对方的手在台面上攥紧成拳，最终还是哑着嗓子下达命令：“……我同意。”</w:t>
        <w:br/>
        <w:t>于是舰队依然笔直地与灾难背道而驰，所有心情被尽数掩埋，他们替深海猎人、第二军团乃至两座城市做出了选择。</w:t>
        <w:br/>
        <w:t>——没有任何资格可悔恨。</w:t>
        <w:br/>
        <w:t>科洛斯修姆失联的原因是</w:t>
        <w:br/>
        <w:t>1-3 被海嗣隔绝</w:t>
        <w:br/>
        <w:t>4-6 深海教会破坏系统</w:t>
        <w:br/>
        <w:t>7-9 兼而有之</w:t>
        <w:br/>
        <w:t>10 大成功/大失败</w:t>
        <w:br/>
        <w:t>ROLL : d10=d10(2)=2</w:t>
        <w:br/>
        <w:t>海嗣以血肉之躯隔绝了波频，又沿路破坏了一路上的基站，科洛斯修姆暂时成为了与世隔绝的孤岛。</w:t>
        <w:br/>
        <w:t>对于科洛斯修姆的失联，阿戈尔的反应是</w:t>
        <w:br/>
        <w:t>1-3 派出一支军团</w:t>
        <w:br/>
        <w:t>4-6 派出两支军团</w:t>
        <w:br/>
        <w:t>7-9 暂时按兵不动</w:t>
        <w:br/>
        <w:t>10 大成功/大失败</w:t>
        <w:br/>
        <w:t>ROLL : d10=d10(5)=5</w:t>
      </w:r>
    </w:p>
    <w:p>
      <w:pPr>
        <w:pStyle w:val="ThreadMinimal"/>
      </w:pPr>
      <w:r>
        <w:t>作为弑神计划的最前线，科洛斯修姆的重要性不言而喻，按计划参与弑神计划的第八和第十军团立刻出发，必须从大群中夺回阿戈尔的阵地。</w:t>
        <w:br/>
        <w:t>但他们抵达所耗费的时间分别是</w:t>
        <w:br/>
        <w:t>ROLL : d100=d100(72)=72</w:t>
        <w:br/>
        <w:t>1.天</w:t>
        <w:br/>
        <w:t>2.半周</w:t>
        <w:br/>
        <w:t>3.周</w:t>
        <w:br/>
        <w:t>ROLL : d3=d3(3)=3</w:t>
        <w:br/>
        <w:t>ROLL : d4=d4(3)=3</w:t>
        <w:br/>
        <w:t>第八军团将于二十一天即Day6抵达科洛斯修姆。</w:t>
        <w:br/>
        <w:t>ROLL : d100=d100(28)=28</w:t>
        <w:br/>
        <w:t>1.半天</w:t>
        <w:br/>
        <w:t>2.天</w:t>
        <w:br/>
        <w:t>3.半周</w:t>
        <w:br/>
        <w:t>ROLL : d3=d3(1)=1</w:t>
        <w:br/>
        <w:t>ROLL : d2=d2(1)=1</w:t>
        <w:br/>
        <w:t>第十军团本就即将抵达科洛斯修姆，在事发半天内抵达并参战。</w:t>
        <w:br/>
        <w:t>那么目前为止第二军团被围攻的时间是</w:t>
        <w:br/>
        <w:t>ROLL : d100=d100(92)=92</w:t>
        <w:br/>
        <w:t>1.半周</w:t>
        <w:br/>
        <w:t>2.周</w:t>
        <w:br/>
        <w:t>3.月</w:t>
        <w:br/>
        <w:t>ROLL : d3=d3(1)=1</w:t>
        <w:br/>
        <w:t>ROLL : d2=d2(1)=1</w:t>
        <w:br/>
        <w:t>三天后，Day24，深海猎人一队脱离昏迷状态，处决叛徒玛尔卡，奔赴前线。</w:t>
      </w:r>
    </w:p>
    <w:p>
      <w:pPr>
        <w:pStyle w:val="ThreadMinimal"/>
      </w:pPr>
      <w:r>
        <w:t>玛尔卡之所以能维持了三天封锁是因为</w:t>
        <w:br/>
        <w:t>1-3 普布利乌斯无暇他顾</w:t>
        <w:br/>
        <w:t>4-6 使用了阿莱西雅的权限</w:t>
        <w:br/>
        <w:t>7-9 故意让地块被抛出</w:t>
        <w:br/>
        <w:t>10 大成功/大失败</w:t>
        <w:br/>
        <w:t>ROLL : d10=d10(10)=10</w:t>
        <w:br/>
        <w:t>ROLL : d2=d2(1)=1</w:t>
        <w:br/>
        <w:t>1-3 普布利乌斯的权限被窃用</w:t>
        <w:br/>
        <w:t>4-6 使用了多位执政官的权限</w:t>
        <w:br/>
        <w:t>7-9 地块被抛出后落入大群</w:t>
        <w:br/>
        <w:t>10 大成功/大失败</w:t>
        <w:br/>
        <w:t>ROLL : d10=d10(2)=2</w:t>
        <w:br/>
        <w:t>对系统而言，对大楼下达封锁的正是普布利乌斯本人，这座城市乃至项目的最高负责人，因此不管其他人如何尝试，在普布利乌斯自己有空来主动排查前，它即是一座牢不可破的囚笼。</w:t>
        <w:br/>
        <w:t>普布利乌斯的权限之所以被窃用是因为</w:t>
        <w:br/>
        <w:t>1-3 忽视</w:t>
        <w:br/>
        <w:t>4-6 欺骗</w:t>
        <w:br/>
        <w:t>7-9 背叛</w:t>
        <w:br/>
        <w:t>10 大成功/大失败</w:t>
        <w:br/>
        <w:t>ROLL : d10=d10(1)=1</w:t>
        <w:br/>
        <w:t>城市执政官显然不专精于系统设计和网络建设，对一些埋藏许久甚至以年为单位的暗门，他知之甚少。</w:t>
        <w:br/>
        <w:t>一时的疏忽成就了盗贼的得意之作。</w:t>
      </w:r>
    </w:p>
    <w:p>
      <w:pPr>
        <w:pStyle w:val="ThreadMinimal"/>
      </w:pPr>
      <w:r>
        <w:t>[围攻 Round 4]</w:t>
        <w:br/>
        <w:t>阿戈尔的出力(阿戈尔舰队+30，深海猎人+10)</w:t>
        <w:br/>
        <w:t>ROLL : d100+40=d100(8)+40=48</w:t>
        <w:br/>
        <w:t>海嗣的出力(史上最大集群+50)</w:t>
        <w:br/>
        <w:t>ROLL : d100+50=d100(82)+50=132</w:t>
        <w:br/>
        <w:t>舰队的伤亡程度(阿戈尔科技-30)</w:t>
        <w:br/>
        <w:t>ROLL : d100=d100(10)=10-30=-20</w:t>
        <w:br/>
        <w:t>深海猎人的伤亡程度(深海猎人-20)</w:t>
        <w:br/>
        <w:t>ROLL : d100=d100(68)=68-20=48</w:t>
        <w:br/>
        <w:t>“维持阵线，优先清除向侧翼移动的海嗣！那是科洛斯修姆的方向！”</w:t>
        <w:br/>
        <w:t>“歌蕾蒂娅注意速度，你让阵线前扩得太大了——第六分队需要支援，谁去？”</w:t>
        <w:br/>
        <w:t>“E04，任务完成，原地等待下一条指令。”</w:t>
        <w:br/>
        <w:t>“注意这批新进化的海嗣品种，毒液主要成分未定，确认含有神经麻痹特性。”</w:t>
        <w:br/>
        <w:t>“缇比利娅收到……兹拉……请回复！”</w:t>
        <w:br/>
        <w:t>……</w:t>
        <w:br/>
        <w:t>“摧毁他们，同胞。”</w:t>
        <w:br/>
        <w:t>阿戈尔是否观测到大群中的西塞罗(阿戈尔科技+30，战场混乱-20)</w:t>
        <w:br/>
        <w:t>ROLL : d100+10=d100(72)+10=82</w:t>
        <w:br/>
        <w:t>[系统已检测到海域中不明生命，标记：A01]</w:t>
        <w:br/>
        <w:t>[A01具有大致人类外形，疑似拥有神智，并未遭受海嗣袭击。]</w:t>
        <w:br/>
        <w:t>[……100%……外形鉴定分析完毕]</w:t>
        <w:br/>
        <w:t>[取消A01，标记更新为：阿戈尔公民 西塞罗]</w:t>
      </w:r>
    </w:p>
    <w:p>
      <w:pPr>
        <w:pStyle w:val="ThreadMinimal"/>
      </w:pPr>
      <w:r>
        <w:t>阿戈尔对西塞罗和乌尔比安之前报告的灵感是(拥有神智的高等海嗣+20，外形差异极大-20)</w:t>
        <w:br/>
        <w:t>ROLL : d100=d100(57)=57</w:t>
        <w:br/>
        <w:t>他们对此的认知是</w:t>
        <w:br/>
        <w:t>1-3 人类可以转变为海嗣</w:t>
        <w:br/>
        <w:t>4-6 +也能保留部分神智</w:t>
        <w:br/>
        <w:t>7-9 +有可能是教会成员</w:t>
        <w:br/>
        <w:t>10 大成功/大失败</w:t>
        <w:br/>
        <w:t>ROLL : d10=d10(4)=4</w:t>
        <w:br/>
        <w:t>西塞罗和玛利图斯差异极大的外表没有局限住阿戈尔人的思维，毕竟，他们很清楚外表对海嗣毫无意义，进化只是大群的选择。但即使他们推断出两只海嗣都来源于人类，保留神智后能统率大群，也依然没想到他们与深海教会有所联系。</w:t>
        <w:br/>
        <w:t>对阿戈尔而言，人类与海嗣始终泾渭分明——</w:t>
        <w:br/>
        <w:t>于是也低估了同类自甘堕落的决心。</w:t>
        <w:br/>
        <w:t>[围攻 Round 5]</w:t>
        <w:br/>
        <w:t>阿戈尔的出力(阿戈尔舰队+30，深海猎人+10)</w:t>
        <w:br/>
        <w:t>ROLL : d100+40=d100(5)+40=45</w:t>
        <w:br/>
        <w:t>海嗣的出力(史上最大集群+50)</w:t>
        <w:br/>
        <w:t>ROLL : d100+50=d100(56)+50=106</w:t>
        <w:br/>
        <w:t>舰队的伤亡程度(阿戈尔科技-30)</w:t>
        <w:br/>
        <w:t>ROLL : d100=d100(51)=51-30=21</w:t>
        <w:br/>
        <w:t>深海猎人的伤亡程度(深海猎人-20)</w:t>
        <w:br/>
        <w:t>ROLL : d100=d100(59)=59-20=39</w:t>
        <w:br/>
        <w:t>舰队已受创三次，下次伤亡非负数则强制固定为出现死亡。</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hreadMinimal">
    <w:name w:val="ThreadMinimal"/>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