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d85=d85(24)=24</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斯卡蒂渴望安静而不留痕迹的死，深海猎人不该变成被所有人怀疑的靶子，但——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d95+10=d95(85)+10=95</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p>
      <w:pPr>
        <w:pStyle w:val="ThreadMinimal"/>
      </w:pPr>
      <w:r>
        <w:t>无人解答，这个世界没有人能看到你所看见的未来，因此只剩下——</w:t>
        <w:br/>
        <w:t>你自己。只有你能在最高天之上使用这生者的特权。</w:t>
        <w:br/>
        <w:t>但这是幸福吗，这是权力吗？不！它是永无止尽的困境，束缚住了你的手脚，这条缓缓收紧的吊索，始终栓在祭品的脖颈上：你没法再抛开一切责任，仅为私欲而活，你要向道德、向秩序屈服，接受社会所加的评判乃至苛责……谁值得这一切？</w:t>
        <w:br/>
        <w:t>你还记得你最初的样子吗？</w:t>
        <w:br/>
        <w:t>做一个冷眼旁观的求生者，我就一定会更快乐吗？</w:t>
        <w:br/>
        <w:t>你认为你还能去往何方？</w:t>
        <w:br/>
        <w:t>如果放弃深海猎人，放弃阿戈尔，甚至不再关心泰拉的未来，行走在大地之上时，我又能去往何方？</w:t>
        <w:br/>
        <w:t>你在所谓的大爱中究竟看见了什么？</w:t>
        <w:br/>
        <w:t>……</w:t>
        <w:br/>
        <w:t>没有猎人，最熟悉的色彩，没有公民，千千万模糊无比的个体，甚至没有那张最陌生的、最遥远的、最无法复现的……你的面孔。</w:t>
        <w:br/>
        <w:t>轮回者的眼中空无一人。</w:t>
        <w:br/>
        <w:t>最终你对自己说：那么，思考吧，永恒地思考下去吧，只要意识一日不消散，这困惑和发问一日不会停止，即使苦难磨平了善性，即使人类为奇迹献上损耗，你依然会——</w:t>
        <w:br/>
        <w:t>——见证它。</w:t>
        <w:br/>
        <w:t>“提图斯”撞入家门，掀开匣子握住武器，金属冰冷地反射出光晕。</w:t>
        <w:br/>
        <w:t>——实践它。</w:t>
        <w:br/>
        <w:t>“港区A-75，立刻集合。”马库斯的声音失去了轻快，“这里交给海巡队。”</w:t>
        <w:br/>
        <w:t>——历经失败。</w:t>
        <w:br/>
        <w:t>“这是阿戈尔历史上烈度最高的一次海嗣袭击……所有人，做好准备。”</w:t>
        <w:br/>
        <w:t>——直至成功。</w:t>
        <w:br/>
        <w:t>“收到。”求索者踏上道路，投身从未停息的战场。</w:t>
        <w:br/>
        <w:t>无垠的海与无垠的血永远环绕其身，疼痛比思考更加直截了当，当你重构起自我时，泰拉亦对你说：</w:t>
        <w:br/>
        <w:t>“这就是我。”</w:t>
        <w:br/>
        <w:t>千万次背叛与忠诚，千万次选择与终点，生灵跌倒而仰望星空，美和苦难一样真实。</w:t>
        <w:br/>
        <w:t>欢迎来到，我们的泰拉。</w:t>
      </w:r>
    </w:p>
    <w:p>
      <w:pPr>
        <w:pStyle w:val="ThreadMinimal"/>
      </w:pPr>
      <w:r>
        <w:t>在一队奔赴前线时查询三队出海情况，海嗣袭击的具体规模是(大型集群+30，围攻第二军团-10)</w:t>
        <w:br/>
        <w:t>ROLL : d100+20=d100(2)+20=22</w:t>
        <w:br/>
        <w:t>玛尔卡想要覆灭三队，但袭击的海嗣规模只有这点是因为</w:t>
        <w:br/>
        <w:t>1-3 中途海嗣向第二军团迁徙</w:t>
        <w:br/>
        <w:t>4-6 本质上只需要杀死乌尔比安</w:t>
        <w:br/>
        <w:t>7-9 阿莱西雅无法调集海嗣</w:t>
        <w:br/>
        <w:t>10 大成功/大失败</w:t>
        <w:br/>
        <w:t>ROLL : d10=d10(6)=6</w:t>
        <w:br/>
        <w:t>玛尔卡唯一想消灭的是挡了路的乌尔比安，对于其他猎人，她依然以同胞之心爱护着……虽然她或者阿莱西雅之间，肯定有一人低估了什么。</w:t>
        <w:br/>
        <w:t>这真的会是伏击？</w:t>
        <w:br/>
        <w:t>[伏击 Round 1]</w:t>
        <w:br/>
        <w:t>三队的出力(深海猎人+30，阿戈尔舰队+20)</w:t>
        <w:br/>
        <w:t>ROLL : d100+50=d100(56)+50=106</w:t>
        <w:br/>
        <w:t>海嗣潮的出力(小型海嗣潮+20)</w:t>
        <w:br/>
        <w:t>ROLL : d100+20=d100(77)+20=97</w:t>
        <w:br/>
        <w:t>海嗣被剿灭的进度</w:t>
        <w:br/>
        <w:t>ROLL : d22=d22(20)=20</w:t>
      </w:r>
    </w:p>
    <w:p>
      <w:pPr>
        <w:pStyle w:val="ThreadMinimal"/>
      </w:pPr>
      <w:r>
        <w:t>一场熟练而习惯的大获全胜。</w:t>
        <w:br/>
        <w:t>猎人们灵活地穿梭在尸骸之间打扫战场，海浪顺势将污浊推远，乌尔比安甩开那一地狼藉，径直返舰走向指挥室</w:t>
        <w:br/>
        <w:t>1-3 检查科洛斯修姆是否有讯息</w:t>
        <w:br/>
        <w:t>4-6 确认这次遇袭后的相关事宜</w:t>
        <w:br/>
        <w:t>7-9 被指挥官抢先发言</w:t>
        <w:br/>
        <w:t>10 大成功/大失败</w:t>
        <w:br/>
        <w:t>ROLL : d10=d10(10)=10</w:t>
        <w:br/>
        <w:t>ROLL : d2=d2(2)=2</w:t>
        <w:br/>
        <w:t>1-3 得知和科洛斯修姆失联</w:t>
        <w:br/>
        <w:t>4-6 得知遇袭后的舰队被迫减速</w:t>
        <w:br/>
        <w:t>7-9 其实刚返航就晕过去了</w:t>
        <w:br/>
        <w:t>10 大成功/大失败</w:t>
        <w:br/>
        <w:t>ROLL : d10=d10(3)=3</w:t>
        <w:br/>
        <w:t>“失联？”乌尔比安紧皱着眉，再一次核对起屏幕上的数据，“我们只出发了——”</w:t>
        <w:br/>
        <w:t>ROLL : d100=d100(11)=11</w:t>
        <w:br/>
        <w:t>1.分钟</w:t>
        <w:br/>
        <w:t>2.半小时</w:t>
        <w:br/>
        <w:t>3.小时</w:t>
        <w:br/>
        <w:t>ROLL : d3=d3(2)=2</w:t>
        <w:br/>
        <w:t>ROLL : d2=d2(2)=2</w:t>
      </w:r>
    </w:p>
    <w:p>
      <w:pPr>
        <w:pStyle w:val="ThreadMinimal"/>
      </w:pPr>
      <w:r>
        <w:t>“仅仅一个小时的航行，路线也没有偏离，我们不可能已经离开了阿戈尔的国土。”乌尔比安挥去那些仍在波动的荧光，沉默了片刻，“除非……”</w:t>
        <w:br/>
        <w:t>他的灵感(经验+20)</w:t>
        <w:br/>
        <w:t>ROLL : d100+20=d100(70)+20=90</w:t>
        <w:br/>
        <w:t>“……科洛斯修姆出事了。”</w:t>
        <w:br/>
        <w:t>意外如此突然，他环顾一圈，等待人们后知后觉的震悚，在这瞬间中思考着</w:t>
        <w:br/>
        <w:t>1-3 犯罪之人</w:t>
        <w:br/>
        <w:t>4-6 弥补方法</w:t>
        <w:br/>
        <w:t>7-9 道路抉择</w:t>
        <w:br/>
        <w:t>10 大成功/大失败</w:t>
        <w:br/>
        <w:t>ROLL : d10=d10(3)=3</w:t>
        <w:br/>
        <w:t>乌尔比安对幕后黑手的灵感(目击者+20，教会潜伏-20)</w:t>
        <w:br/>
        <w:t>ROLL : d100=d100(17)=17</w:t>
        <w:br/>
        <w:t>一只不久前的新进化海嗣显然没让人立刻发散思维，或者说，乌尔比安根本没从科洛斯修姆出事(甚至陷落)联想到一向销声匿迹的深海教会。阿戈尔对教会的看法依然是小范围的歪门邪道，虽然荼毒心灵，但人们对阿戈尔人的普遍理性怀有深深的信任乃至信仰：谁会愿意放弃自我高贵的人格？</w:t>
        <w:br/>
        <w:t>在对危机源头毫无头绪的同时，乌尔比安如今的判断是</w:t>
        <w:br/>
        <w:t>0 回航探查——100 继续任务</w:t>
        <w:br/>
        <w:t>ROLL : d100=d100(93)=93</w:t>
        <w:br/>
        <w:t>这个判断的依据是</w:t>
        <w:br/>
        <w:t>1-3 交给其他队长</w:t>
        <w:br/>
        <w:t>4-6 交给普布利乌斯</w:t>
        <w:br/>
        <w:t>7-9 应当各司其职</w:t>
        <w:br/>
        <w:t>10 大成功/大失败</w:t>
        <w:br/>
        <w:t>ROLL : d10=d10(4)=4</w:t>
      </w:r>
    </w:p>
    <w:p>
      <w:pPr>
        <w:pStyle w:val="ThreadMinimal"/>
      </w:pPr>
      <w:r>
        <w:t>而舰队指挥官对此事的看法是</w:t>
        <w:br/>
        <w:t>0 回航探查——100 继续任务</w:t>
        <w:br/>
        <w:t>ROLL : d100=d100(56)=56</w:t>
        <w:br/>
        <w:t>普布利乌斯……他相信那个人会处理好一切。</w:t>
        <w:br/>
        <w:t>乌尔比安收回科洛斯修姆方向的视线：“保持发送通讯申请，但航线不变，任务继续执行，萨恩狄庇提承受不起等待。”他微微偏头看向指挥官，像是等待一个回复或屈服，“这就是我的意见。”</w:t>
        <w:br/>
        <w:t>可怖的猜想就在几乎近在咫尺的地方发生，但他们谁也没有把陷落的可能说出口。</w:t>
        <w:br/>
        <w:t>在凝固又喧闹的一片忙碌里，对方的手在台面上攥紧成拳，最终还是哑着嗓子下达命令：“……我同意。”</w:t>
        <w:br/>
        <w:t>于是舰队依然笔直地与灾难背道而驰，所有心情被尽数掩埋，他们替深海猎人、第二军团乃至两座城市做出了选择。</w:t>
        <w:br/>
        <w:t>——没有任何资格可悔恨。</w:t>
        <w:br/>
        <w:t>科洛斯修姆失联的原因是</w:t>
        <w:br/>
        <w:t>1-3 被海嗣隔绝</w:t>
        <w:br/>
        <w:t>4-6 深海教会破坏系统</w:t>
        <w:br/>
        <w:t>7-9 兼而有之</w:t>
        <w:br/>
        <w:t>10 大成功/大失败</w:t>
        <w:br/>
        <w:t>ROLL : d10=d10(2)=2</w:t>
        <w:br/>
        <w:t>海嗣以血肉之躯隔绝了波频，又沿路破坏了一路上的基站，科洛斯修姆暂时成为了与世隔绝的孤岛。</w:t>
        <w:br/>
        <w:t>对于科洛斯修姆的失联，阿戈尔的反应是</w:t>
        <w:br/>
        <w:t>1-3 派出一支军团</w:t>
        <w:br/>
        <w:t>4-6 派出两支军团</w:t>
        <w:br/>
        <w:t>7-9 暂时按兵不动</w:t>
        <w:br/>
        <w:t>10 大成功/大失败</w:t>
        <w:br/>
        <w:t>ROLL : d10=d10(5)=5</w:t>
      </w:r>
    </w:p>
    <w:p>
      <w:pPr>
        <w:pStyle w:val="ThreadMinimal"/>
      </w:pPr>
      <w:r>
        <w:t>作为弑神计划的最前线，科洛斯修姆的重要性不言而喻，按计划参与弑神计划的第八和第十军团立刻出发，必须从大群中夺回阿戈尔的阵地。</w:t>
        <w:br/>
        <w:t>但他们抵达所耗费的时间分别是</w:t>
        <w:br/>
        <w:t>ROLL : d100=d100(72)=72</w:t>
        <w:br/>
        <w:t>1.天</w:t>
        <w:br/>
        <w:t>2.半周</w:t>
        <w:br/>
        <w:t>3.周</w:t>
        <w:br/>
        <w:t>ROLL : d3=d3(3)=3</w:t>
        <w:br/>
        <w:t>ROLL : d4=d4(3)=3</w:t>
        <w:br/>
        <w:t>第八军团将于二十一天即Day6抵达科洛斯修姆。</w:t>
        <w:br/>
        <w:t>ROLL : d100=d100(28)=28</w:t>
        <w:br/>
        <w:t>1.半天</w:t>
        <w:br/>
        <w:t>2.天</w:t>
        <w:br/>
        <w:t>3.半周</w:t>
        <w:br/>
        <w:t>ROLL : d3=d3(1)=1</w:t>
        <w:br/>
        <w:t>ROLL : d2=d2(1)=1</w:t>
        <w:br/>
        <w:t>第十军团本就即将抵达科洛斯修姆，在事发半天内抵达并参战。</w:t>
        <w:br/>
        <w:t>那么目前为止第二军团被围攻的时间是</w:t>
        <w:br/>
        <w:t>ROLL : d100=d100(92)=92</w:t>
        <w:br/>
        <w:t>1.半周</w:t>
        <w:br/>
        <w:t>2.周</w:t>
        <w:br/>
        <w:t>3.月</w:t>
        <w:br/>
        <w:t>ROLL : d3=d3(1)=1</w:t>
        <w:br/>
        <w:t>ROLL : d2=d2(1)=1</w:t>
        <w:br/>
        <w:t>三天后，Day24，深海猎人一队脱离昏迷状态，处决叛徒玛尔卡，奔赴前线。</w:t>
      </w:r>
    </w:p>
    <w:p>
      <w:pPr>
        <w:pStyle w:val="ThreadMinimal"/>
      </w:pPr>
      <w:r>
        <w:t>玛尔卡之所以能维持了三天封锁是因为</w:t>
        <w:br/>
        <w:t>1-3 普布利乌斯无暇他顾</w:t>
        <w:br/>
        <w:t>4-6 使用了阿莱西雅的权限</w:t>
        <w:br/>
        <w:t>7-9 故意让地块被抛出</w:t>
        <w:br/>
        <w:t>10 大成功/大失败</w:t>
        <w:br/>
        <w:t>ROLL : d10=d10(10)=10</w:t>
        <w:br/>
        <w:t>ROLL : d2=d2(1)=1</w:t>
        <w:br/>
        <w:t>1-3 普布利乌斯的权限被窃用</w:t>
        <w:br/>
        <w:t>4-6 使用了多位执政官的权限</w:t>
        <w:br/>
        <w:t>7-9 地块被抛出后落入大群</w:t>
        <w:br/>
        <w:t>10 大成功/大失败</w:t>
        <w:br/>
        <w:t>ROLL : d10=d10(2)=2</w:t>
        <w:br/>
        <w:t>对系统而言，对大楼下达封锁的正是普布利乌斯本人，这座城市乃至项目的最高负责人，因此不管其他人如何尝试，在普布利乌斯自己有空来主动排查前，它即是一座牢不可破的囚笼。</w:t>
        <w:br/>
        <w:t>普布利乌斯的权限之所以被窃用是因为</w:t>
        <w:br/>
        <w:t>1-3 忽视</w:t>
        <w:br/>
        <w:t>4-6 欺骗</w:t>
        <w:br/>
        <w:t>7-9 背叛</w:t>
        <w:br/>
        <w:t>10 大成功/大失败</w:t>
        <w:br/>
        <w:t>ROLL : d10=d10(1)=1</w:t>
        <w:br/>
        <w:t>城市执政官显然不专精于系统设计和网络建设，对一些埋藏许久甚至以年为单位的暗门，他知之甚少。</w:t>
        <w:br/>
        <w:t>一时的疏忽成就了盗贼的得意之作。</w:t>
      </w:r>
    </w:p>
    <w:p>
      <w:pPr>
        <w:pStyle w:val="ThreadMinimal"/>
      </w:pPr>
      <w:r>
        <w:t>[围攻 Round 4]</w:t>
        <w:br/>
        <w:t>阿戈尔的出力(阿戈尔舰队+30，深海猎人+10)</w:t>
        <w:br/>
        <w:t>ROLL : d100+40=d100(8)+40=48</w:t>
        <w:br/>
        <w:t>海嗣的出力(史上最大集群+50)</w:t>
        <w:br/>
        <w:t>ROLL : d100+50=d100(82)+50=132</w:t>
        <w:br/>
        <w:t>舰队的伤亡程度(阿戈尔科技-30)</w:t>
        <w:br/>
        <w:t>ROLL : d100=d100(10)=10-30=-20</w:t>
        <w:br/>
        <w:t>深海猎人的伤亡程度(深海猎人-20)</w:t>
        <w:br/>
        <w:t>ROLL : d100=d100(68)=68-20=48</w:t>
        <w:br/>
        <w:t>“维持阵线，优先清除向侧翼移动的海嗣！那是科洛斯修姆的方向！”</w:t>
        <w:br/>
        <w:t>“歌蕾蒂娅注意速度，你让阵线前扩得太大了——第六分队需要支援，谁去？”</w:t>
        <w:br/>
        <w:t>“E04，任务完成，原地等待下一条指令。”</w:t>
        <w:br/>
        <w:t>“注意这批新进化的海嗣品种，毒液主要成分未定，确认含有神经麻痹特性。”</w:t>
        <w:br/>
        <w:t>“缇比利娅收到……兹拉……请回复！”</w:t>
        <w:br/>
        <w:t>……</w:t>
        <w:br/>
        <w:t>“摧毁他们，同胞。”</w:t>
        <w:br/>
        <w:t>阿戈尔是否观测到大群中的西塞罗(阿戈尔科技+30，战场混乱-20)</w:t>
        <w:br/>
        <w:t>ROLL : d100+10=d100(72)+10=82</w:t>
        <w:br/>
        <w:t>[系统已检测到海域中不明生命，标记：A01]</w:t>
        <w:br/>
        <w:t>[A01具有大致人类外形，疑似拥有神智，并未遭受海嗣袭击。]</w:t>
        <w:br/>
        <w:t>[……100%……外形鉴定分析完毕]</w:t>
        <w:br/>
        <w:t>[取消A01，标记更新为：阿戈尔公民 西塞罗]</w:t>
      </w:r>
    </w:p>
    <w:p>
      <w:pPr>
        <w:pStyle w:val="ThreadMinimal"/>
      </w:pPr>
      <w:r>
        <w:t>阿戈尔对西塞罗和乌尔比安之前报告的灵感是(拥有神智的高等海嗣+20，外形差异极大-20)</w:t>
        <w:br/>
        <w:t>ROLL : d100=d100(57)=57</w:t>
        <w:br/>
        <w:t>他们对此的认知是</w:t>
        <w:br/>
        <w:t>1-3 人类可以转变为海嗣</w:t>
        <w:br/>
        <w:t>4-6 +也能保留部分神智</w:t>
        <w:br/>
        <w:t>7-9 +有可能是教会成员</w:t>
        <w:br/>
        <w:t>10 大成功/大失败</w:t>
        <w:br/>
        <w:t>ROLL : d10=d10(4)=4</w:t>
        <w:br/>
        <w:t>西塞罗和玛利图斯差异极大的外表没有局限住阿戈尔人的思维，毕竟，他们很清楚外表对海嗣毫无意义，进化只是大群的选择。但即使他们推断出两只海嗣都来源于人类，保留神智后能统率大群，也依然没想到他们与深海教会有所联系。</w:t>
        <w:br/>
        <w:t>对阿戈尔而言，人类与海嗣始终泾渭分明——</w:t>
        <w:br/>
        <w:t>于是也低估了同类自甘堕落的决心。</w:t>
        <w:br/>
        <w:t>[围攻 Round 5]</w:t>
        <w:br/>
        <w:t>阿戈尔的出力(阿戈尔舰队+30，深海猎人+10)</w:t>
        <w:br/>
        <w:t>ROLL : d100+40=d100(5)+40=45</w:t>
        <w:br/>
        <w:t>海嗣的出力(史上最大集群+50)</w:t>
        <w:br/>
        <w:t>ROLL : d100+50=d100(56)+50=106</w:t>
        <w:br/>
        <w:t>舰队的伤亡程度(阿戈尔科技-30)</w:t>
        <w:br/>
        <w:t>ROLL : d100=d100(51)=51-30=21</w:t>
        <w:br/>
        <w:t>深海猎人的伤亡程度(深海猎人-20)</w:t>
        <w:br/>
        <w:t>ROLL : d100=d100(59)=59-20=39</w:t>
        <w:br/>
        <w:t>舰队已受创三次，下次伤亡非负数则强制固定为出现死亡。</w:t>
      </w:r>
    </w:p>
    <w:p>
      <w:pPr>
        <w:pStyle w:val="ThreadMinimal"/>
      </w:pPr>
      <w:r>
        <w:t>呼吸。腥臭的浆液，同类的血，咸水苦涩依旧，如同你流逝的一部分生命。</w:t>
        <w:br/>
        <w:t>但肺部剧烈地收缩与舒张，更多氧气在疼痛中涌入血管，你身体里的生物质仍在分泌，仍在催促，你必须——</w:t>
        <w:br/>
        <w:t>呼吸。</w:t>
        <w:br/>
        <w:t>生命尚未断绝，生存永无止尽。猎人被厮杀所围困，也在厮杀中所坚守。</w:t>
        <w:br/>
        <w:t>更多的讯息在腰间的终端上传递，很快你会得知西塞罗的存在——但你只是额外寻找起一个幽兰色的影子，试图在这漫天的红与蓝，为数十位已牺牲的猎人找到一个值得的借口。</w:t>
        <w:br/>
        <w:t>没有借口。你一无所获。</w:t>
        <w:br/>
        <w:t>你所等待的玛利图斯实际情况为(史上最大海嗣潮+20)</w:t>
        <w:br/>
        <w:t>0 遥远——100 接近</w:t>
        <w:br/>
        <w:t>ROLL : d100+20=d100(89)+20=109</w:t>
        <w:br/>
        <w:t>玛利图斯虽然对阿莱西雅策划了对三队的袭击一无所知，但对于西塞罗掀起的这场战争</w:t>
        <w:br/>
        <w:t>1-3 合作者</w:t>
        <w:br/>
        <w:t>4-6 暗中参与者</w:t>
        <w:br/>
        <w:t>7-9 旁观者</w:t>
        <w:br/>
        <w:t>10 大成功/大失败</w:t>
        <w:br/>
        <w:t>ROLL : d10=d10(3)=3</w:t>
        <w:br/>
        <w:t>双方共同驾驭了这场即将席卷阿戈尔的风暴。</w:t>
        <w:br/>
        <w:t>你的计划还未完全是场笑话。</w:t>
      </w:r>
    </w:p>
    <w:p>
      <w:pPr>
        <w:pStyle w:val="ThreadMinimal"/>
      </w:pPr>
      <w:r>
        <w:t>[围攻 Round 6]</w:t>
        <w:br/>
        <w:t>阿戈尔的出力(阿戈尔舰队+30，深海猎人+10)</w:t>
        <w:br/>
        <w:t>ROLL : d100+40=d100(68)+40=108</w:t>
        <w:br/>
        <w:t>海嗣的出力(史上最大集群+50)</w:t>
        <w:br/>
        <w:t>ROLL : d100+50=d100(24)+50=74</w:t>
        <w:br/>
        <w:t>阿戈尔的命中</w:t>
        <w:br/>
        <w:t>ROLL : d100=d100(63)=63</w:t>
        <w:br/>
        <w:t>由于已从乌尔比安处获得异常海嗣存在的情报，且有西塞罗的现成样本做对比，默认阿戈尔能发现玛利图斯。</w:t>
        <w:br/>
        <w:t>西塞罗/玛利图斯的伤亡情况(海嗣-30)</w:t>
        <w:br/>
        <w:t>ROLL : d2=d2(2)=2</w:t>
        <w:br/>
        <w:t>ROLL : d100=d100(89)=89-30=59</w:t>
        <w:br/>
        <w:t>战场的嘈杂堪称震耳欲聋，但大部分人仍注意到了那极短暂的宁静。</w:t>
        <w:br/>
        <w:t>炽烈的光辉一瞬便至，灼热无比，路径上的海水被蒸发出压缩到极致的白汽，在无数海嗣的嘶鸣声中，金属毫不留情地撕裂了最终目标，将血肉化为齑粉。</w:t>
        <w:br/>
        <w:t>“打击完毕，确认中……”</w:t>
        <w:br/>
        <w:t>“躯体消失百分之五十以上，疑似头部器官完好，击杀失败，目标高速再生中。”</w:t>
        <w:br/>
        <w:t>“通知深海猎人准备合围……调整落点……完毕，开始充能。”</w:t>
        <w:br/>
        <w:t>操作系统的阿戈尔人古井无波地宣读号令。</w:t>
        <w:br/>
        <w:t>“充能完毕。”</w:t>
      </w:r>
    </w:p>
    <w:p>
      <w:pPr>
        <w:pStyle w:val="ThreadMinimal"/>
      </w:pPr>
      <w:r>
        <w:t>[围攻 Round 7]</w:t>
        <w:br/>
        <w:t>阿戈尔的出力(阿戈尔舰队+30，深海猎人+10)</w:t>
        <w:br/>
        <w:t>ROLL : d100+40=d100(38)+40=78</w:t>
        <w:br/>
        <w:t>海嗣的出力(史上最大集群+50)</w:t>
        <w:br/>
        <w:t>ROLL : d100+50=d100(23)+50=73</w:t>
        <w:br/>
        <w:t>阿戈尔的命中</w:t>
        <w:br/>
        <w:t>ROLL : d100=d100(89)=89</w:t>
        <w:br/>
        <w:t>西塞罗/玛利图斯的伤亡情况(海嗣-30)</w:t>
        <w:br/>
        <w:t>ROLL : d2=d2(1)=1</w:t>
        <w:br/>
        <w:t>ROLL : d100=d100(44)=44-30=14</w:t>
        <w:br/>
        <w:t>几乎是瞄准玛利图斯的同时，新的作战命令降临在深海猎人身上。</w:t>
        <w:br/>
        <w:t>“西塞罗。”缇比利娅在挥出大剑时皱眉，“由人类转变成的……海嗣。”这竟然是可以实现的。</w:t>
        <w:br/>
        <w:t>为什么？难道这么多因手术崩溃而死去的、因基因变异而恶化的、只是为了向国家献身的人们——</w:t>
        <w:br/>
        <w:t>只是二十来年运气不够的笑话？</w:t>
        <w:br/>
        <w:t>……绝不可能。</w:t>
        <w:br/>
        <w:t>尚且维持着人类外表的叛徒不发一语，只在深海猎人的围堵中敏捷地闪躲，或是不得不丢下部分血肉。</w:t>
        <w:br/>
        <w:t>现在，它显然没法支援战场另一端的“同胞”。</w:t>
      </w:r>
    </w:p>
    <w:p>
      <w:pPr>
        <w:pStyle w:val="ThreadMinimal"/>
      </w:pPr>
      <w:r>
        <w:t>[围攻 Round 8]</w:t>
        <w:br/>
        <w:t>阿戈尔的出力(阿戈尔舰队+30，深海猎人+10)</w:t>
        <w:br/>
        <w:t>ROLL : d100+40=d100(12)+40=52</w:t>
        <w:br/>
        <w:t>海嗣的出力(史上最大集群+50)</w:t>
        <w:br/>
        <w:t>ROLL : d100+50=d100(64)+50=114</w:t>
        <w:br/>
        <w:t>舰队的伤亡程度(阿戈尔科技-30)</w:t>
        <w:br/>
        <w:t>ROLL : d100=d100(72)=72-30=42</w:t>
        <w:br/>
        <w:t>深海猎人的伤亡程度(深海猎人-20)</w:t>
        <w:br/>
        <w:t>ROLL : d100=d100(4)=4-20=-16</w:t>
        <w:br/>
        <w:t>目前战争已经持续了</w:t>
        <w:br/>
        <w:t>ROLL : d100=d100(81)=81</w:t>
        <w:br/>
        <w:t>1.周</w:t>
        <w:br/>
        <w:t>2.半月</w:t>
        <w:br/>
        <w:t>3.月</w:t>
        <w:br/>
        <w:t>ROLL : d3=d3(3)=3</w:t>
        <w:br/>
        <w:t>特殊情况视为一个月，那么第八与第十军团都已抵达并参战，位于伤亡名单里。</w:t>
        <w:br/>
        <w:t>舰队的死亡比例是</w:t>
        <w:br/>
        <w:t>ROLL : d58+42=d58(4)+42=46</w:t>
      </w:r>
    </w:p>
    <w:p>
      <w:pPr>
        <w:pStyle w:val="ThreadMinimal"/>
      </w:pPr>
      <w:r>
        <w:t>-Day4</w:t>
        <w:br/>
        <w:t>三支军团损伤近半，二队重创，四队折半，三队远至萨恩狄庇提，唯有一队暂时完好无损，也摇摇欲坠……</w:t>
        <w:br/>
        <w:t>不。</w:t>
        <w:br/>
        <w:t>Day0</w:t>
        <w:br/>
        <w:t>上午九点，Ishar-mla从海沟底部开始上浮。</w:t>
        <w:br/>
        <w:t>[系统检测到疑似海嗣生代的个体离开第六号海沟。]</w:t>
        <w:br/>
        <w:t>上午九点二十七，Ishar-mla离开海沟。</w:t>
        <w:br/>
        <w:t>在苏醒却未等到容器后，祂将</w:t>
        <w:br/>
        <w:t>1-3 寻找容器</w:t>
        <w:br/>
        <w:t>4-6 帮助子嗣</w:t>
        <w:br/>
        <w:t>7-9 寻求道路</w:t>
        <w:br/>
        <w:t>10 大成功/大失败</w:t>
        <w:br/>
        <w:t>ROLL : d10=d10(6)=6</w:t>
        <w:br/>
        <w:t>“我的兄弟，我的姐妹……♪”</w:t>
        <w:br/>
        <w:t>巨兽的歌声在海水中迅速传开，如一道蔓延泛滥的红潮。</w:t>
        <w:br/>
        <w:t>“为了生存，为了斗争……♪”</w:t>
        <w:br/>
        <w:t>我们和敌人可以一同死去。</w:t>
        <w:br/>
        <w:t>然后——</w:t>
        <w:br/>
        <w:t>我们醒来，他们永眠。</w:t>
      </w:r>
    </w:p>
    <w:p>
      <w:pPr>
        <w:pStyle w:val="ThreadMinimal"/>
      </w:pPr>
      <w:r>
        <w:t>当科洛斯修姆陷入科洛斯修姆保卫战时，三队一路上除了阿莱西雅准备的袭击外情况为</w:t>
        <w:br/>
        <w:t>ROLL : d100=d100(86)=86</w:t>
        <w:br/>
        <w:t>基本上畅通无阻，三队顺利赶到了萨恩狄庇提，但鉴于之前多次周目显示，路途最快速度为两周，那么坚守两周后萨恩狄庇提的情况(据险固守+20，漫长等待-20)</w:t>
        <w:br/>
        <w:t>ROLL : d100=d100(18)=18</w:t>
        <w:br/>
        <w:t>大于75总体健康军队尚存，大于50城市完整军队失去编制，大于25城市完整但失去军队</w:t>
        <w:br/>
        <w:t>“那块飘过去的……”是什么？盖娅大概想这么问，但后半句低语最终消散在空气中。</w:t>
        <w:br/>
        <w:t>不必问了，所有人都知道答案。</w:t>
        <w:br/>
        <w:t>塞克提斯静静注视着那座被海水填满而裂解的城市，无数斑斓的花纹正在文明的残躯上扭动。一如既往，每一座崩毁的城市都沦为了海嗣巢穴，每一次倾覆下的死亡都只余残渣，历史周而复始，现实甚至仍在苦难上推陈出新。</w:t>
        <w:br/>
        <w:t>“——准备回航。”他的视线移过去，落在刚跟指挥官交接完的队长身上，“救援和探索交给第九军团，其他人，立刻出发。”</w:t>
        <w:br/>
        <w:t>空气再一次安静了下去。乌尔比安果然什么也没有解释。</w:t>
        <w:br/>
        <w:t>塞克提斯忍不住握住剑柄，金属冰冷地贴紧手心，沉重地代表着力量。</w:t>
        <w:br/>
        <w:t>科洛斯修姆被海嗣围攻失联已十三天。</w:t>
        <w:br/>
        <w:t>……虚假的力量。</w:t>
        <w:br/>
        <w:t>[科洛斯修姆保卫战 Round 1]</w:t>
        <w:br/>
        <w:t>阿戈尔的出力(阿戈尔舰队+15，深海猎人+5，科洛斯修姆+5)</w:t>
        <w:br/>
        <w:t>ROLL : d100+25=d100(3)+25=28</w:t>
        <w:br/>
        <w:t>海嗣的出力(史上最大集群+25，Ishar-mla+10)</w:t>
        <w:br/>
        <w:t>ROLL : d100+35=d100(63)+35=98</w:t>
        <w:br/>
        <w:t>舰队的伤亡程度(阿戈尔科技-30)</w:t>
        <w:br/>
        <w:t>ROLL : d100=d100(42)=42-30=12</w:t>
        <w:br/>
        <w:t>深海猎人的伤亡程度(深海猎人-20)</w:t>
        <w:br/>
        <w:t>ROLL : d100=d100(23)=23-20=3</w:t>
        <w:br/>
        <w:t>深海猎人已受创三次，下次伤亡非负数则强制固定为出现死亡。</w:t>
      </w:r>
    </w:p>
    <w:p>
      <w:pPr>
        <w:pStyle w:val="ThreadMinimal"/>
      </w:pPr>
      <w:r>
        <w:t>醒来，离开修复溶胶，投入作战。</w:t>
        <w:br/>
        <w:t>“提图斯，前往G08区。”</w:t>
        <w:br/>
        <w:t>奔走，厮杀，听令调整战线，负伤。</w:t>
        <w:br/>
        <w:t>“等等，撤回来！放下她，别继续往前了！”</w:t>
        <w:br/>
        <w:t>返航，进入医疗仓，失去意识。</w:t>
        <w:br/>
        <w:t>“他还有救吗？”</w:t>
        <w:br/>
        <w:t>每天只有几分钟，你能真正属于你自己。</w:t>
        <w:br/>
        <w:t>“——提图斯。”</w:t>
        <w:br/>
        <w:t>马库斯在走廊里步履匆匆，声音却忽然指向了你，“虽然现在这个问题可能很蠢，但我还是希望再确认一次。”</w:t>
        <w:br/>
        <w:t>“你为什么想转进一队？别跟我扯你在文件上准备的那些论据。”</w:t>
        <w:br/>
        <w:t>你的回答和你的脚步一样毫不迟疑</w:t>
        <w:br/>
        <w:t>1-3 这不重要</w:t>
        <w:br/>
        <w:t>4-6 已经实现</w:t>
        <w:br/>
        <w:t>7-9 你觉得呢？</w:t>
        <w:br/>
        <w:t>10 大成功/大失败</w:t>
        <w:br/>
        <w:t>ROLL : d10=d10(4)=4</w:t>
        <w:br/>
        <w:t>“为了调查一队中的叛徒。”提图斯的声音平稳地落在他身后半步，比印象中更加冷硬，“而目标暴露了她自己，任务已经结束了。”</w:t>
        <w:br/>
        <w:t>马库斯对此的灵感(怀疑+20，实话-20)</w:t>
        <w:br/>
        <w:t>ROLL : d100=d100(70)=70</w:t>
        <w:br/>
        <w:t>“不。我需要更本质的理由。”他猛然回头，直视对方诧异的双眼，“玛尔卡的确是叛徒，你得到了真正的情报——”</w:t>
        <w:br/>
        <w:t>“是谁告知了你？”</w:t>
        <w:br/>
        <w:t>——是谁诱导你离开停留八年的三队？</w:t>
      </w:r>
    </w:p>
    <w:p>
      <w:pPr>
        <w:pStyle w:val="ThreadMinimal"/>
      </w:pPr>
      <w:r>
        <w:t>对于提图斯转队的原因，你最初的理解是执政官的秘密安排，但现在</w:t>
        <w:br/>
        <w:t>1-3 由于战争一直没空调查</w:t>
        <w:br/>
        <w:t>4-6 提图斯的确也接到了委任</w:t>
        <w:br/>
        <w:t>7-9 已确认约维努斯的身份</w:t>
        <w:br/>
        <w:t>10 大成功/大失败</w:t>
        <w:br/>
        <w:t>ROLL : d10=d10(3)=3</w:t>
        <w:br/>
        <w:t>那么对于马库斯的逼问，你选择了</w:t>
        <w:br/>
        <w:t>1-3 装作一无所知</w:t>
        <w:br/>
        <w:t>4-6 随口普布利乌斯</w:t>
        <w:br/>
        <w:t>7-9 自称是调查得出</w:t>
        <w:br/>
        <w:t>10 大成功/大失败</w:t>
        <w:br/>
        <w:t>ROLL : d10=d10(2)=2</w:t>
        <w:br/>
        <w:t>在对方沉默和思考的片刻后，马库斯只得到了一个荒谬的结果。</w:t>
        <w:br/>
        <w:t>“我不知道。”提图斯看似坦诚地说，“当初的只言片语似乎是从哪听说而来的，但已经完全没有印象了。”</w:t>
        <w:br/>
        <w:t>你的说服(不合逻辑-20)</w:t>
        <w:br/>
        <w:t>ROLL : d100=d100(12)=12-20=-8</w:t>
        <w:br/>
        <w:t>马库斯的说服</w:t>
        <w:br/>
        <w:t>ROLL : d100=d100(25)=25</w:t>
        <w:br/>
        <w:t>在看破你的谎言后，马库斯选择了</w:t>
        <w:br/>
        <w:t>1-3 怀疑你</w:t>
        <w:br/>
        <w:t>4-6 调查你</w:t>
        <w:br/>
        <w:t>7-9 继续逼问</w:t>
        <w:br/>
        <w:t>10 大成功/大失败</w:t>
        <w:br/>
        <w:t>ROLL : d10=d10(1)=1</w:t>
      </w:r>
    </w:p>
    <w:p>
      <w:pPr>
        <w:pStyle w:val="ThreadMinimal"/>
      </w:pPr>
      <w:r>
        <w:t>……提图斯？浓重的怀疑已经浮上了马库斯的心头，但他反而在你面前垂下了眼睛。</w:t>
        <w:br/>
        <w:t>既没有暗中调查，也没有现场继续逼问，他选择直接怀疑你的身份，并以队长和执政官的权限要求</w:t>
        <w:br/>
        <w:t>0 收押你——100 审问你</w:t>
        <w:br/>
        <w:t>ROLL : d100=d100(88)=88</w:t>
        <w:br/>
        <w:t>鉴于现在战场焦灼，所有执政官都已奔赴前线，那么审问你的情况是</w:t>
        <w:br/>
        <w:t>0 送回本境——100 某人抽空</w:t>
        <w:br/>
        <w:t>ROLL : d100=d100(47)=47</w:t>
        <w:br/>
        <w:t>Day0，Ishar-mla入侵科洛斯修姆，-Day1，三队赶回，而在</w:t>
        <w:br/>
        <w:t>ROLL : d100=d100(91)=91</w:t>
        <w:br/>
        <w:t>1.天</w:t>
        <w:br/>
        <w:t>2.半周</w:t>
        <w:br/>
        <w:t>3.周</w:t>
        <w:br/>
        <w:t>ROLL : d3=d3(3)=3</w:t>
        <w:br/>
        <w:t>ROLL : d4=d4(1)=1</w:t>
        <w:br/>
        <w:t>-Day7，“提图斯”因深海教徒嫌疑被其队长马库斯指控，在修复溶胶的麻痹下陷入昏睡后，他被送往最近的本境城市亚提尼亚涅受审。</w:t>
        <w:br/>
        <w:t>[科洛斯修姆保卫战 Round 2]</w:t>
        <w:br/>
        <w:t>阿戈尔的出力(阿戈尔舰队+15，深海猎人+10，科洛斯修姆+5)</w:t>
        <w:br/>
        <w:t>ROLL : d100+30=d100(82)+30=112</w:t>
        <w:br/>
        <w:t>海嗣的出力(史上最大集群+25，Ishar-mla+10)</w:t>
        <w:br/>
        <w:t>ROLL : d100+35=d100(89)+35=124</w:t>
      </w:r>
    </w:p>
    <w:p>
      <w:pPr>
        <w:pStyle w:val="ThreadMinimal"/>
      </w:pPr>
      <w:r>
        <w:t>舰队的伤亡程度(阿戈尔科技-30)</w:t>
        <w:br/>
        <w:t>ROLL : d100=d100(52)=52-30=22</w:t>
        <w:br/>
        <w:t>深海猎人的伤亡程度(深海猎人-20)</w:t>
        <w:br/>
        <w:t>ROLL : d100=d100(57)=57-20=37</w:t>
        <w:br/>
        <w:t>由于深海猎人默认出现死亡，比例是</w:t>
        <w:br/>
        <w:t>ROLL : d63+37=d63(56)+37=93</w:t>
        <w:br/>
        <w:t>战前一队七十四人、二队十一人，三队七十五人，四队三十六人，那么此战后人数降至十四人。</w:t>
        <w:br/>
        <w:t>由于人员伤亡惨重查询深海猎人各队情况(低于50失去编制，队长死亡)</w:t>
        <w:br/>
        <w:t>一队</w:t>
        <w:br/>
        <w:t>ROLL : d100=d100(89)=89</w:t>
        <w:br/>
        <w:t>二队(已被重创-40)</w:t>
        <w:br/>
        <w:t>ROLL : d100=d100(40)=40-40=0</w:t>
        <w:br/>
        <w:t>三队</w:t>
        <w:br/>
        <w:t>ROLL : d100=d100(56)=56</w:t>
        <w:br/>
        <w:t>四队(已被重创-20)</w:t>
        <w:br/>
        <w:t>ROLL : d100=d100(33)=33-20=13</w:t>
        <w:br/>
        <w:t>二队全军覆没，四队仅剩个位数成员，缇比利娅战死，剩余人员里马库斯与乌尔比安幸存。</w:t>
      </w:r>
    </w:p>
    <w:p>
      <w:pPr>
        <w:pStyle w:val="ThreadMinimal"/>
      </w:pPr>
      <w:r>
        <w:t>Round 2坚持的时间是</w:t>
        <w:br/>
        <w:t>ROLL : d100=d100(58)=58</w:t>
        <w:br/>
        <w:t>1.天</w:t>
        <w:br/>
        <w:t>2.半周</w:t>
        <w:br/>
        <w:t>3.周</w:t>
        <w:br/>
        <w:t>ROLL : d3=d3(1)=1</w:t>
        <w:br/>
        <w:t>ROLL : d3=d3(3)=3</w:t>
        <w:br/>
        <w:t>虽然阿戈尔方有所损伤，但三天内就付出了如此多牺牲的原因是</w:t>
        <w:br/>
        <w:t>1-3 玛利图斯和西塞罗的指挥</w:t>
        <w:br/>
        <w:t>4-6 阿戈尔误判形势未开放高级武器</w:t>
        <w:br/>
        <w:t>7-9 长期战争促进了大群进化</w:t>
        <w:br/>
        <w:t>10 大成功/大失败</w:t>
        <w:br/>
        <w:t>ROLL : d10=d10(9)=9</w:t>
        <w:br/>
        <w:t>随着战争的延长，烈度迅速上涨，然而海嗣进化的效率也随之提高，更加灵活，更加狡猾，更加坚硬，更加凶狠……在人类低估的刹那间，它们造成了足以铭刻进历史的灾难。</w:t>
        <w:br/>
        <w:t>Ishar-mla的驱使，两位高等海嗣的领导，它们都不再是阿戈尔当前最致命的毒药。</w:t>
        <w:br/>
        <w:t>——那属于在进化顶点吞噬一切的大群。</w:t>
        <w:br/>
        <w:t>而对于大群的疯狂扩张，阿戈尔选择了</w:t>
        <w:br/>
        <w:t>1-3 撤离并使用奇点</w:t>
        <w:br/>
        <w:t>4-6 直接投放生物武器</w:t>
        <w:br/>
        <w:t>7-9 生物武器然后奇点</w:t>
        <w:br/>
        <w:t>10 大成功/大失败</w:t>
        <w:br/>
        <w:t>ROLL : d10=d10(7)=7</w:t>
      </w:r>
    </w:p>
    <w:p>
      <w:pPr>
        <w:pStyle w:val="ThreadMinimal"/>
      </w:pPr>
      <w:r>
        <w:t>-Day10，阿戈尔批复了使用生物武器的文件，若此次无法成功，待-Day21科洛斯修姆人员撤离完成后，它将继续使用奇点抹平一切。</w:t>
        <w:br/>
        <w:t>但生物武器送到科洛斯修姆需要时间是</w:t>
        <w:br/>
        <w:t>ROLL : d100=d100(11)=11</w:t>
        <w:br/>
        <w:t>1.天</w:t>
        <w:br/>
        <w:t>2.半周</w:t>
        <w:br/>
        <w:t>3.周</w:t>
        <w:br/>
        <w:t>ROLL : d3=d3(2)=2</w:t>
        <w:br/>
        <w:t>ROLL : d2=d2(2)=2</w:t>
        <w:br/>
        <w:t>生物武器将于-Day17送达，科洛斯修姆仍需坚持七天。</w:t>
        <w:br/>
        <w:t>但对于你这个被送审的嫌疑者而言，押送你的舰队抵达亚提尼亚涅需要</w:t>
        <w:br/>
        <w:t>ROLL : d100=d100(77)=77</w:t>
        <w:br/>
        <w:t>1.周</w:t>
        <w:br/>
        <w:t>2.半月</w:t>
        <w:br/>
        <w:t>3.月</w:t>
        <w:br/>
        <w:t>ROLL : d3=d3(2)=2</w:t>
        <w:br/>
        <w:t>ROLL : d2=d2(2)=2</w:t>
        <w:br/>
        <w:t>路途长达一个月的原因是</w:t>
        <w:br/>
        <w:t>1-3 战时忙碌你被搁置</w:t>
        <w:br/>
        <w:t>4-6 路途需要突破海嗣封锁</w:t>
        <w:br/>
        <w:t>7-9 亚提尼亚涅受创</w:t>
        <w:br/>
        <w:t>10 大成功/大失败</w:t>
        <w:br/>
        <w:t>ROLL : d10=d10(4)=4</w:t>
        <w:br/>
        <w:t>密封的医疗仓变成了舰队中的又一个秘密。</w:t>
        <w:br/>
        <w:t>这支舰队带领着科洛斯修姆城内的非作战人员驶向希望，却也面临了诸多困境，但无论如何，如果它顺利抵达了亚提尼亚涅，当你从实验台上睁开眼睛时，一切都已尘埃落定。</w:t>
      </w:r>
    </w:p>
    <w:p>
      <w:pPr>
        <w:pStyle w:val="ThreadMinimal"/>
      </w:pPr>
      <w:r>
        <w:t>[科洛斯修姆保卫战 Round 3]</w:t>
        <w:br/>
        <w:t>阿戈尔的出力(阿戈尔舰队+15，科洛斯修姆+5)</w:t>
        <w:br/>
        <w:t>ROLL : d100+20=d100(30)+20=50</w:t>
        <w:br/>
        <w:t>海嗣的出力(史上最大集群+25，Ishar-mla+10)</w:t>
        <w:br/>
        <w:t>ROLL : d100+35=d100(7)+35=42</w:t>
        <w:br/>
        <w:t>Ishar-mla的伤亡情况(腐化之心-20)</w:t>
        <w:br/>
        <w:t>ROLL : d100=d100(79)=79-20=59</w:t>
        <w:br/>
        <w:t>斯卡蒂还活着。她不明白为什么，但是现实如此：她活下来了。</w:t>
        <w:br/>
        <w:t>或者她被允许活下来了。</w:t>
        <w:br/>
        <w:t>血肉浸润了整片海域，舰队的炮口愈发明亮，那只巨兽正为了瀑布般爆流的血液低声呜咽，暂时无心指挥大群，他们似乎可以稍作喘息，为新的胜机思考破局——</w:t>
        <w:br/>
        <w:t>波纹再一次从水中漫开。</w:t>
        <w:br/>
        <w:t>它的子嗣、不、他们的叛徒接过了指挥，站在了阿戈尔的对立面上。</w:t>
        <w:br/>
        <w:t>为什么？斯卡蒂已经放弃了这样愚蠢的问题，她不想去理解为什么猎人之中存在叛徒，为什么会有阿戈尔人抛弃了人类的尊严，她只需要握紧她的剑，并且……再杀死点什么。</w:t>
        <w:br/>
        <w:t>“斯卡蒂！”毕竟队长还活着，还能对她说，“注意背后。”这已经足够好，珍惜现在吧。</w:t>
        <w:br/>
        <w:t>斯卡蒂拒绝思考他或者自己什么时候会死。[color=silver]</w:t>
        <w:br/>
        <w:t>Round3坚持的时间是</w:t>
        <w:br/>
        <w:t>ROLL : d100=d100(51)=51</w:t>
        <w:br/>
        <w:t>1.半周</w:t>
        <w:br/>
        <w:t>2.周</w:t>
        <w:br/>
        <w:t>3.半月</w:t>
        <w:br/>
        <w:t>ROLL : d3=d3(1)=1</w:t>
        <w:br/>
        <w:t>ROLL : d2=d2(2)=2</w:t>
      </w:r>
    </w:p>
    <w:p>
      <w:pPr>
        <w:pStyle w:val="ThreadMinimal"/>
      </w:pPr>
      <w:r>
        <w:t>科洛斯修姆已坚持七天，完成阿戈尔的任务，第四级生物武器抵达前线，开始投放。</w:t>
        <w:br/>
        <w:t>生物武器的出力(生化+50，针对性+25)</w:t>
        <w:br/>
        <w:t>ROLL : d100+75=d100(53)+75=128</w:t>
        <w:br/>
        <w:t>海嗣的出力(史上最大集群+25，Ishar-mla+10)</w:t>
        <w:br/>
        <w:t>ROLL : d100+35=d100(24)+35=59</w:t>
        <w:br/>
        <w:t>Ishar-mla的伤亡情况(腐化之心-20，生物武器+20)</w:t>
        <w:br/>
        <w:t>ROLL : d100=d100(41)=41</w:t>
        <w:br/>
        <w:t>深海猎人的死亡情况(深海猎人-20，生物武器+25)</w:t>
        <w:br/>
        <w:t>ROLL : d100+5=d100(21)+5=26</w:t>
        <w:br/>
        <w:t>能有十人幸存的原因是</w:t>
        <w:br/>
        <w:t>1-3 技术院对成分的尽力调整</w:t>
        <w:br/>
        <w:t>4-6 海嗣化程度没那么高</w:t>
        <w:br/>
        <w:t>7-9 幸存等于陷入濒死急需抢救</w:t>
        <w:br/>
        <w:t>10 大成功/大失败</w:t>
        <w:br/>
        <w:t>ROLL : d10=d10(1)=1</w:t>
        <w:br/>
        <w:t>生物武器释放的瞬间，海域被静谧笼罩。机械运转的轰鸣陡然间如此巨大，人们似乎可以听见彼此颤抖的心跳：成功了……我们真的成功了吗？</w:t>
        <w:br/>
        <w:t>海的子嗣幼体在自主凋亡，大批成体骤然离开，然而巨兽不死，不灭，亘古长存，却也依然要遵循某些定理——</w:t>
        <w:br/>
        <w:t>于是Ishar-mla成为了进化与死亡的源头。</w:t>
        <w:br/>
        <w:t>它大半的身躯在死亡的尖锐警告下迅速分裂分化，另一半身躯却又在细胞的凋亡中猛烈腐化，不可视的哀嚎在海浪中同身躯一同翻滚，血色的浪花迅速扩散开来，连着……血脉相连的敌人。</w:t>
        <w:br/>
        <w:t>幸存者在剧痛中习以为常地举起刀剑。</w:t>
        <w:br/>
        <w:t>战争仍未停息。</w:t>
      </w:r>
    </w:p>
    <w:p>
      <w:pPr>
        <w:pStyle w:val="ThreadMinimal"/>
      </w:pPr>
      <w:r>
        <w:t>[Ishar-mla讨伐战 Round 1]</w:t>
        <w:br/>
        <w:t>阿戈尔的出力(阿戈尔舰队+30，科洛斯修姆+10)</w:t>
        <w:br/>
        <w:t>ROLL : d100+40=d100(80)+40=120</w:t>
        <w:br/>
        <w:t>Ishar-mla的出力(Ishar-mla+20)</w:t>
        <w:br/>
        <w:t>ROLL : d100+20=d100(22)+20=42</w:t>
        <w:br/>
        <w:t>Ishar-mla的伤亡情况(腐化之心-20，生物武器遗毒+20)</w:t>
        <w:br/>
        <w:t>ROLL : d100=d100(46)=46</w:t>
        <w:br/>
        <w:t>如果这里有一个伊比利亚人，他或许会说这场面很像捕鲸。</w:t>
        <w:br/>
        <w:t>大型的、凶猛的猎物，手持利刃的猎手，巡游着轰击和围堵的舰队，再庞大可怖的目标在人类的智慧下都会被拆解为战利品。</w:t>
        <w:br/>
        <w:t>可惜阿戈尔不需要海神的血与肉，不需要海神的畏怖——</w:t>
        <w:br/>
        <w:t>它只需要祂的死亡。</w:t>
        <w:br/>
        <w:t>目前为止，科洛斯修姆坚持的时间为</w:t>
        <w:br/>
        <w:t>ROLL : d100=d100(74)=74</w:t>
        <w:br/>
        <w:t>1.周</w:t>
        <w:br/>
        <w:t>2.半月</w:t>
        <w:br/>
        <w:t>3.月</w:t>
        <w:br/>
        <w:t>ROLL : d3=d3(3)=3</w:t>
        <w:br/>
        <w:t>特殊情况，默认-Day21人员扯离完毕后，所有舰队撤离科洛斯修姆附近海域，将战场留给奇点和——</w:t>
        <w:br/>
        <w:t>神。</w:t>
      </w:r>
    </w:p>
    <w:p>
      <w:pPr>
        <w:pStyle w:val="ThreadMinimal"/>
      </w:pPr>
      <w:r>
        <w:t>微型奇点的出力(微型奇点+50)</w:t>
        <w:br/>
        <w:t>ROLL : d100+50=d100(49)+50=99</w:t>
        <w:br/>
        <w:t>Ishar-mla的防御(Ishar-mla+20，超规格武器-20，生物武器遗毒-20)</w:t>
        <w:br/>
        <w:t>ROLL : d100=d100(68)=68-20=48</w:t>
        <w:br/>
        <w:t>Ishar-mla的伤亡程度(Ishar-mla-20，微型奇点+50，生物武器遗毒+20)</w:t>
        <w:br/>
        <w:t>ROLL : d100+50=d100(48)+50=98</w:t>
        <w:br/>
        <w:t>哀鸣，嘶吼，没有声波抵达阿戈尔的世界。这片海域迎来了更加恒久的静谧。</w:t>
        <w:br/>
        <w:t>生物武器抹掉了海嗣的踪迹，微型奇点则是抹掉了一切生命，人们很难把那块残缺的血肉与之前腾跃的巨兽相联系起来，尽管……</w:t>
        <w:br/>
        <w:t>[警告！系统已检测到生命迹象，检索中……检索完毕，确认：]</w:t>
        <w:br/>
        <w:t>[弑神计划第一目标·海嗣生代 存活]</w:t>
        <w:br/>
        <w:t>对于敌人过于惊人的生命力，阿戈尔的选择是</w:t>
        <w:br/>
        <w:t>1-3 继续远程抹杀</w:t>
        <w:br/>
        <w:t>4-6 交给军团和海猎</w:t>
        <w:br/>
        <w:t>7-9 尝试捕获和研究</w:t>
        <w:br/>
        <w:t>10 大成功/大失败</w:t>
        <w:br/>
        <w:t>ROLL : d10=d10(3)=3</w:t>
        <w:br/>
        <w:t>1-3 核弹</w:t>
        <w:br/>
        <w:t>4-6 生物武器</w:t>
        <w:br/>
        <w:t>7-9 微型奇点</w:t>
        <w:br/>
        <w:t>10 大成功/大失败</w:t>
        <w:br/>
        <w:t>ROLL : d10=d10(9)=9</w:t>
      </w:r>
    </w:p>
    <w:p>
      <w:pPr>
        <w:pStyle w:val="ThreadMinimal"/>
      </w:pPr>
      <w:r>
        <w:t>微型奇点的出力(微型奇点+50)</w:t>
        <w:br/>
        <w:t>ROLL : d100+50=d100(9)+50=59</w:t>
        <w:br/>
        <w:t>Ishar-mla的防御(Ishar-mla+20，超规格武器-20，生物武器遗毒-20，重伤濒死-30)</w:t>
        <w:br/>
        <w:t>ROLL : d100=d100(77)=77-50=27</w:t>
        <w:br/>
        <w:t>Ishar-mla的伤亡程度(Ishar-mla-20，微型奇点+50，生物武器遗毒+20，重伤濒死+30)</w:t>
        <w:br/>
        <w:t>ROLL : d100+80=d100(3)+80=83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