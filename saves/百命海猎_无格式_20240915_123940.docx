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[img]https://img.nga.178.com/attachments/mon_202408/29/meQ2u-3zg0ZzT3cS1uc-1ac.jpg.medium.jpg[/img]</w:t>
        <w:br/>
        <w:t>格涅娅</w:t>
        <w:br/>
        <w:t>关键词：学者、不规则、贵族领主</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