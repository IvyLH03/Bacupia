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br/>
        <w:t>漆黑一片，你很清楚这就是死亡。因而当视野中镀上一层浅红光晕时，你也知道这只是对死前落日的幻想。</w:t>
        <w:br/>
        <w:t>——寒冷的夜晚已然到来。</w:t>
        <w:br/>
        <w:t>太阳落下了，生命结束了，但那个泰拉的未来仍在延续，在“提比略”自顾自地死亡后，更多挣扎被留给了斯卡蒂、阿戈尔和罗德岛，更多的神正隐藏在未知里，对人类满怀恶意……你没有任何自信能说出：你的努力必然走向好结局。</w:t>
        <w:br/>
        <w:t>你只是一次又一次地努力。</w:t>
        <w:br/>
        <w:t>——感到绝望。</w:t>
        <w:br/>
        <w:t>你只是一次又一次地努力。</w:t>
        <w:br/>
        <w:t>……除非奇迹。</w:t>
      </w:r>
    </w:p>
    <w:p>
      <w:pPr>
        <w:pStyle w:val="ThreadMinimal"/>
      </w:pPr>
      <w:r>
        <w:t>此时你的SAN(地球来的正常人+50，穿越并发症-30，矿石病死亡-30)</w:t>
        <w:br/>
        <w:t>ROLL : d90=d90(25)=25</w:t>
        <w:br/>
        <w:t>对于舱盖上熟悉的倒影，你的想法是</w:t>
        <w:br/>
        <w:t>1-3 荒谬</w:t>
        <w:br/>
        <w:t>4-6 麻木</w:t>
        <w:br/>
        <w:t>7-9 平静</w:t>
        <w:br/>
        <w:t>10 大成功/大失败</w:t>
        <w:br/>
        <w:t>ROLL : d10=d10(2)=2</w:t>
        <w:br/>
        <w:t>“马库斯。”陌生又熟悉的人，不……他是布兰都斯，“马库斯？”</w:t>
        <w:br/>
        <w:t>我在哪里？你下意识在手边摸索起武器，然而触手只有溶胶的暖意，明亮雪白到不可抵御的灯光照亮了你，也照亮了这间配备完全的实验室，照亮了所有能反光的平面，包括舱盖上那一小片光滑的倒影——</w:t>
        <w:br/>
        <w:t>一张同样陌生又熟悉的脸。</w:t>
        <w:br/>
        <w:t>“我——”</w:t>
        <w:br/>
        <w:t>一道同样陌生又熟悉的声音。</w:t>
        <w:br/>
        <w:t>你在布兰都斯的注视下愣住了两秒，忽然放声大笑，像是把所有空气都挤出了肺。</w:t>
        <w:br/>
        <w:t>回来了。你以这样的方式回到了阿戈尔。无法更改的宿命。</w:t>
        <w:br/>
        <w:t>“我做了个美梦，布兰都斯。”马库斯轻快地扯走毛巾，绕过了疑惑的首席顾问，“不过别在意，它其实也平平无奇。”那个背影迅速消失在了滑动门之后。</w:t>
        <w:br/>
        <w:t>疑问，好奇，担心，无论目标如何，布兰都斯没被给出说第二句话的机会：</w:t>
        <w:br/>
        <w:t>“你还好吗？”</w:t>
      </w:r>
    </w:p>
    <w:p>
      <w:pPr>
        <w:pStyle w:val="ThreadMinimal"/>
      </w:pPr>
      <w:r>
        <w:t>你这周目的总体计划是</w:t>
        <w:br/>
        <w:t>1-3 深蓝实验室为证剿灭玛利图斯</w:t>
        <w:br/>
        <w:t>4-6 借深海教会以增加情报可信度</w:t>
        <w:br/>
        <w:t>7-9 复刻上周目的钓鱼计划</w:t>
        <w:br/>
        <w:t>10 大成功/大失败</w:t>
        <w:br/>
        <w:t>ROLL : d10=d10(8)=8</w:t>
        <w:br/>
        <w:t>玛利图斯的死亡极大地增加了你的自信，而二十八天的迫在眉睫也推波助澜，你决定以斯卡蒂为铒诱杀玛利图斯。</w:t>
        <w:br/>
        <w:t>首先第一个问题是，你要告诉斯卡蒂真相吗</w:t>
        <w:br/>
        <w:t>1-3 是的</w:t>
        <w:br/>
        <w:t>4-6 仅一部分</w:t>
        <w:br/>
        <w:t>7-9 当然不</w:t>
        <w:br/>
        <w:t>10 大成功/大失败</w:t>
        <w:br/>
        <w:t>ROLL : d10=d10(6)=6</w:t>
        <w:br/>
        <w:t>在修饰一部分现实后，你将会告诉她</w:t>
        <w:br/>
        <w:t>1-3 这是你的特质</w:t>
        <w:br/>
        <w:t>4-6 这是你的仇敌</w:t>
        <w:br/>
        <w:t>7-9 这是我的情报</w:t>
        <w:br/>
        <w:t>10 大成功/大失败</w:t>
        <w:br/>
        <w:t>ROLL : d10=d10(5)=5</w:t>
        <w:br/>
        <w:t>你会告诉斯卡蒂有只高等海嗣是毁灭了她家乡的仇敌，但她不会知道对方是深海教会的创始人兼先贤玛利图斯。</w:t>
      </w:r>
    </w:p>
    <w:p>
      <w:pPr>
        <w:pStyle w:val="ThreadMinimal"/>
      </w:pPr>
      <w:r>
        <w:t>其次，你要怎么说服斯卡蒂在隐瞒他人的状态下和你合作呢</w:t>
        <w:br/>
        <w:t>1-3 想办法出任务后单独相处</w:t>
        <w:br/>
        <w:t>4-6 以乌尔比安会禁止她出战为由</w:t>
        <w:br/>
        <w:t>7-9 以教会情报紧急为借口</w:t>
        <w:br/>
        <w:t>10 大成功/大失败</w:t>
        <w:br/>
        <w:t>ROLL : d10=d10(8)=8</w:t>
        <w:br/>
        <w:t>你将自称从教会那截获到了重要的紧急情报，因此要求斯卡蒂立刻服从命令配合行动。</w:t>
        <w:br/>
        <w:t>最后，你的方案执行过程是</w:t>
        <w:br/>
        <w:t>1-3 申请和斯卡蒂的双人下潜任务</w:t>
        <w:br/>
        <w:t>4-6 让斯卡蒂单独执行任务后潜伏追踪</w:t>
        <w:br/>
        <w:t>7-9 假装在无人区杀死了斯卡蒂</w:t>
        <w:br/>
        <w:t>10 大成功/大失败</w:t>
        <w:br/>
        <w:t>ROLL : d10=d10(1)=1</w:t>
        <w:br/>
        <w:t>那么申请任务和说服斯卡蒂的哪个先</w:t>
        <w:br/>
        <w:t>ROLL : d2=d2(1)=1</w:t>
        <w:br/>
        <w:t>穿过长廊，有节奏的脚步声响起，研究所的装饰如此随性，而随着你的每一步踏出，它正迅速从你的回忆底部翻出——你很快想起来这些摆件的主人是谁，某个屏风又是为何要多插一扇，无数虚幻的影子在空间里站起坐落，又凝结为一个个具体的形象。</w:t>
        <w:br/>
        <w:t>阿戈尔。你真的行走在它的胸腔里了。</w:t>
        <w:br/>
        <w:t>终端到手，但你也不必用它查询那条早就知道了的地址，只需要打开系统——</w:t>
        <w:br/>
        <w:t>提交一个还未发生的任务申请。</w:t>
      </w:r>
    </w:p>
    <w:p>
      <w:pPr>
        <w:pStyle w:val="ThreadMinimal"/>
      </w:pPr>
      <w:r>
        <w:t>海猎任务的来源主要是</w:t>
        <w:br/>
        <w:t>0 队长们自行安排——100 军部安排</w:t>
        <w:br/>
        <w:t>ROLL : d100=d100(78)=78</w:t>
        <w:br/>
        <w:t>普布利乌斯对“马库斯”申请的批复是(不合常理-20)</w:t>
        <w:br/>
        <w:t>0 拒绝——100 同意</w:t>
        <w:br/>
        <w:t>ROLL : d80=d80(76)=76</w:t>
        <w:br/>
        <w:t>虽然对你指明的队友有些疑惑，但最终普布利乌斯还是出于对队长们一贯的信任签字批准，而具体任务时间则定为</w:t>
        <w:br/>
        <w:t>1-3 Day27</w:t>
        <w:br/>
        <w:t>4-6 Day26</w:t>
        <w:br/>
        <w:t>7-9 Day25</w:t>
        <w:br/>
        <w:t>10 大成功/大失败</w:t>
        <w:br/>
        <w:t>ROLL : d10=d10(2)=2</w:t>
        <w:br/>
        <w:t>[任务目标：潜入第六号海沟确定海嗣生代是否处于预期位置。]</w:t>
        <w:br/>
        <w:t>……</w:t>
        <w:br/>
        <w:t>[执行人：马库斯 斯卡蒂]</w:t>
        <w:br/>
        <w:t>……</w:t>
        <w:br/>
        <w:t>乌尔比安对于斯卡蒂突然被抽调的想法是(不合常理+20)</w:t>
        <w:br/>
        <w:t>0 困惑但默许——100 不解且质疑</w:t>
        <w:br/>
        <w:t>ROLL : d100+20=d100(45)+20=65</w:t>
      </w:r>
    </w:p>
    <w:p>
      <w:pPr>
        <w:pStyle w:val="ThreadMinimal"/>
      </w:pPr>
      <w:r>
        <w:t>一队是先锋，本就是各类探查任务的主力，不可能缺乏这方面的人手，何况斯卡蒂也不长于感知……为什么她会被马库斯特意指名调走？</w:t>
        <w:br/>
        <w:t>有什么他不知道的事情发生了。乌尔比安皱着眉唤出系统</w:t>
        <w:br/>
        <w:t>1-3 打给斯卡蒂</w:t>
        <w:br/>
        <w:t>4-6 打给马库斯</w:t>
        <w:br/>
        <w:t>7-9 打给普布利乌斯</w:t>
        <w:br/>
        <w:t>10 大成功/大失败</w:t>
        <w:br/>
        <w:t>ROLL : d10=d10(10)=10</w:t>
        <w:br/>
        <w:t>ROLL : d2=d2(2)=2</w:t>
        <w:br/>
        <w:t>1-3 打给斯卡蒂但一无所得</w:t>
        <w:br/>
        <w:t>4-6 打给马库斯但没接通</w:t>
        <w:br/>
        <w:t>7-9 临 时 任 务</w:t>
        <w:br/>
        <w:t>10 大成功/大失败</w:t>
        <w:br/>
        <w:t>ROLL : d10=d10(1)=1</w:t>
        <w:br/>
        <w:t>“对不起，一队长还没交代，我也不知道。”接通的视讯里，斯卡蒂满脸茫然地站得笔直，“我以为队长你已经和一队长说好了。”</w:t>
        <w:br/>
        <w:t>“所以，队长你知道他为什么会选我一起去吗？”</w:t>
        <w:br/>
        <w:t>乌尔比安无言以对。</w:t>
        <w:br/>
        <w:t>他最后只能留下一句好好执行任务，别逞强，听你一队长的先。</w:t>
        <w:br/>
        <w:t>斯卡蒂身上显然没有任何突破口。</w:t>
      </w:r>
    </w:p>
    <w:p>
      <w:pPr>
        <w:pStyle w:val="ThreadMinimal"/>
      </w:pPr>
      <w:r>
        <w:t>那么对于下一个突破口，乌尔比安的选择是</w:t>
        <w:br/>
        <w:t>1-3 马库斯</w:t>
        <w:br/>
        <w:t>4-6 普布利乌斯</w:t>
        <w:br/>
        <w:t>7-9 一队队员</w:t>
        <w:br/>
        <w:t>10 大成功/大失败</w:t>
        <w:br/>
        <w:t>ROLL : d10=d10(4)=4</w:t>
        <w:br/>
        <w:t>一通急电打到了普布利乌斯桌头，执政官本人颇为意外地接通了这位难得的访客。</w:t>
        <w:br/>
        <w:t>乌尔比安的说服(合情合理+20)</w:t>
        <w:br/>
        <w:t>ROLL : d100+20=d100(42)+20=62</w:t>
        <w:br/>
        <w:t>普布利乌斯的说服</w:t>
        <w:br/>
        <w:t>ROLL : d100=d100(63)=63</w:t>
        <w:br/>
        <w:t>“所以。”在乌尔比安的分析和质疑后，普布利乌斯平淡地反问，“你希望我把斯卡蒂从任务名单里去除，换成任意哪名一队成员？”</w:t>
        <w:br/>
        <w:t>乌尔比安的眉皱得愈发紧了：“……不要曲解我的问题。”</w:t>
        <w:br/>
        <w:t>“看来你也知道自己的要求无理取闹，乌尔比安。”执政官双手交叉，笑容却远比闲散的姿态锋利许多，“需要我提醒你吗，深海猎人是一个整体，每个人和他们所属的队伍没什么必然关系，无论出身于哪一队，他们都是为阿戈尔而战的战士。”</w:t>
        <w:br/>
        <w:t>“如果对你的猎人缺乏自信，如果就这样随意对你的同僚指控怀疑……”</w:t>
        <w:br/>
        <w:t>“我更好奇，你是否想主动拆解这个集体？”</w:t>
      </w:r>
    </w:p>
    <w:p>
      <w:pPr>
        <w:pStyle w:val="ThreadMinimal"/>
      </w:pPr>
      <w:r>
        <w:t>普布利乌斯毫不客气又彬彬有礼地挂断了通讯，一无所得的乌尔比安最终(说服失败-20，不合情理+20)</w:t>
        <w:br/>
        <w:t>0 放弃了追溯——100 直接去找马库斯</w:t>
        <w:br/>
        <w:t>ROLL : d100=d100(9)=9</w:t>
        <w:br/>
        <w:t>……马库斯。</w:t>
        <w:br/>
        <w:t>乌尔比安想起自己曾见证过的那些任务，那时他们的朋友死去了，一队失去了队长，新选出来的继任者紧张而坚定地站在圆桌边，以那个名称自称：</w:t>
        <w:br/>
        <w:t>“我是马库斯，深海猎人的一队长。”</w:t>
        <w:br/>
        <w:t>他做得很不错，至少不辱使命，流的血不比他们这些前辈更少，这几年来所有人都有目共睹——要去怀疑这样一个人对阿戈尔的忠诚吗？</w:t>
        <w:br/>
        <w:t>……</w:t>
        <w:br/>
        <w:t>乌尔比安选择等任务结束后，再亲自获得一个说法。</w:t>
        <w:br/>
        <w:t>而另一边，你在Day28还是27找到斯卡蒂谈话</w:t>
        <w:br/>
        <w:t>ROLL : d2=d2(1)=1</w:t>
        <w:br/>
        <w:t>Day28的夜，你坐在马库斯宿舍的客厅里，拨打了斯卡蒂的通讯。</w:t>
        <w:br/>
        <w:t>斯卡蒂的接通速度(一队长+20，大于50接通)</w:t>
        <w:br/>
        <w:t>ROLL : d100+20=d100(37)+20=57</w:t>
        <w:br/>
        <w:t>“一队长？”她打了声招呼，习惯性陷入沉默，等着你发布任务和介绍详情。</w:t>
      </w:r>
    </w:p>
    <w:p>
      <w:pPr>
        <w:pStyle w:val="ThreadMinimal"/>
      </w:pPr>
      <w:r>
        <w:t>你的说服(一队长+20，紧急机密+20)</w:t>
        <w:br/>
        <w:t>ROLL : d100+40=d100(95)+40=135</w:t>
        <w:br/>
        <w:t>斯卡蒂的说服(隐瞒奇怪+20)</w:t>
        <w:br/>
        <w:t>ROLL : d100+20=d100(99)+20=119</w:t>
        <w:br/>
        <w:t>“注意，接下来要讲的是从深海教会那截获来的机密情报，禁止向任何人透露。”任务讲解到一半时，马库斯话锋一转，“——包括乌尔比安。”</w:t>
        <w:br/>
        <w:t>他很严肃，但只让斯卡蒂感到更加困惑：“队长也不能讲吗？”从没遇到过的情况。</w:t>
        <w:br/>
        <w:t>“不能。”马库斯干脆否决，神色平静得无可动摇，“情况紧急，他还没有参与这件事的权限，我们必须速战速决。”</w:t>
        <w:br/>
        <w:t>是这样吗……？</w:t>
        <w:br/>
        <w:t>在反复的欲言又止中，斯卡蒂最终还是习惯性服从了嘱托。</w:t>
        <w:br/>
        <w:t>深海猎人是不会伤害同伴和阿戈尔的。</w:t>
        <w:br/>
        <w:t>在得知仇敌的存在后，斯卡蒂感到</w:t>
        <w:br/>
        <w:t>1-3 愤怒和迫切</w:t>
        <w:br/>
        <w:t>4-6 悲伤和思念</w:t>
        <w:br/>
        <w:t>7-9 混乱和无措</w:t>
        <w:br/>
        <w:t>10 大成功/大失败</w:t>
        <w:br/>
        <w:t>ROLL : d10=d10(5)=5</w:t>
        <w:br/>
        <w:t>“我们已经确认，那只暂时以代号M01标记的高等海嗣是曾经多座阿戈尔城市毁灭的原因，抱歉，其中就有你的家乡。”</w:t>
        <w:br/>
        <w:t>天穹塌下来了，连着水，连着蓝色的活海。</w:t>
        <w:br/>
        <w:t>“它很狡猾，大部分时间都在无人区游荡，导致它基本处于阿戈尔的监测范围之外。”</w:t>
        <w:br/>
        <w:t>她的妈妈，她的奶奶，被活海吞噬得支离破碎。</w:t>
        <w:br/>
        <w:t>“但现在我们已经追踪到了痕迹，深海教会也在观察那只海嗣，确定了它现在正躲在第六号海沟内。”</w:t>
        <w:br/>
        <w:t>她的妹妹成了活海饥饿的嘴。</w:t>
        <w:br/>
        <w:t>“……斯卡蒂？”</w:t>
        <w:br/>
        <w:t>“我们救不回她们了。”</w:t>
        <w:br/>
        <w:t>斯卡蒂沉默地点头，示意你继续讲述。</w:t>
        <w:br/>
        <w:t>……</w:t>
        <w:br/>
        <w:t>很多年过去了，就算杀死了那只海嗣，我也救不回她们了。然而这就是我们的生活，我们的生活就是这样发生的。</w:t>
        <w:br/>
        <w:t>那我只想知道——</w:t>
        <w:br/>
        <w:t>如果她们活下来，又会怎样评价我现在这个未来呢？</w:t>
      </w:r>
    </w:p>
    <w:p>
      <w:pPr>
        <w:pStyle w:val="ThreadMinimal"/>
      </w:pPr>
      <w:r>
        <w:t>斯卡蒂配合了你的安排，但真正作为诱饵的玛利图斯是</w:t>
        <w:br/>
        <w:t>1-3 它的确在第六号海沟内</w:t>
        <w:br/>
        <w:t>4-6 它收到了教会的情报</w:t>
        <w:br/>
        <w:t>7-9 它其实在无人区对此不知情</w:t>
        <w:br/>
        <w:t>10 大成功/大失败</w:t>
        <w:br/>
        <w:t>ROLL : d10=d10(8)=8</w:t>
        <w:br/>
        <w:t>第六号海沟内除了休眠的伊莎玛拉外什么也没有，玛利图斯正在遥远的外海巡视大群，甚至没机会对你们冒险的单独行动有什么反应。</w:t>
        <w:br/>
        <w:t>毕竟如果它能收到信息的话也得</w:t>
        <w:br/>
        <w:t>ROLL : d100=d100(2)=2</w:t>
        <w:br/>
        <w:t>1.分钟</w:t>
        <w:br/>
        <w:t>2.半小时</w:t>
        <w:br/>
        <w:t>3.小时</w:t>
        <w:br/>
        <w:t>ROLL : d3=d3(1)=1</w:t>
        <w:br/>
        <w:t>ROLL : d30=d30(2)=2</w:t>
        <w:br/>
        <w:t>收回前言，海嗣的生物质传递情报仅需两分钟，那么玛利图斯的决策是(容器+20)</w:t>
        <w:br/>
        <w:t>0 无视——100 推动</w:t>
        <w:br/>
        <w:t>ROLL : d100+20=d100(46)+20=66</w:t>
      </w:r>
    </w:p>
    <w:p>
      <w:pPr>
        <w:pStyle w:val="ThreadMinimal"/>
      </w:pPr>
      <w:r>
        <w:t>海沟足以屏蔽舰队，容器难得处于一个孤立无援的状态，玛利图斯决定</w:t>
        <w:br/>
        <w:t>1-3 杀死马库斯接触斯卡蒂</w:t>
        <w:br/>
        <w:t>4-6 分开两人接触斯卡蒂</w:t>
        <w:br/>
        <w:t>7-9 打晕斯卡蒂直接送到底部</w:t>
        <w:br/>
        <w:t>10 大成功/大失败</w:t>
        <w:br/>
        <w:t>ROLL : d10=d10(2)=2</w:t>
        <w:br/>
        <w:t>但是，从他所处的无人区到第六号海沟需要耗时</w:t>
        <w:br/>
        <w:t>ROLL : d100=d100(100)=100</w:t>
        <w:br/>
        <w:t>1.月</w:t>
        <w:br/>
        <w:t>2.季</w:t>
        <w:br/>
        <w:t>3.半年</w:t>
        <w:br/>
        <w:t>ROLL : d3=d3(1)=1</w:t>
        <w:br/>
        <w:t>ROLL : d3=d3(1)=1</w:t>
        <w:br/>
        <w:t>事实上本安科的一个月是等于四周的，也就是二十八天后，玛利图斯会在神战当日抵达第六号海沟，唤醒伊莎玛拉后离去。</w:t>
        <w:br/>
        <w:t>幽兰色的海嗣浮动在海水里，杀心和你们筹备的谋杀遥相呼应。</w:t>
        <w:br/>
        <w:t>但你对此尚且一无所知，你只是对斯卡蒂仔细叮嘱后挂断通讯，决定</w:t>
        <w:br/>
        <w:t>1-3 休息</w:t>
        <w:br/>
        <w:t>4-6 学习</w:t>
        <w:br/>
        <w:t>7-9 练习</w:t>
        <w:br/>
        <w:t>10 大成功/大失败</w:t>
        <w:br/>
        <w:t>ROLL : d10=d10(7)=7</w:t>
        <w:br/>
        <w:t>叮。剑光如水，在灯光下映射得平滑而繁复，你扣住剑身轻轻一敲，听清武器震动的嗡鸣。</w:t>
        <w:br/>
        <w:t>这是把合格的侧剑。</w:t>
        <w:br/>
        <w:t>你换了只手，在室内轻轻挥舞，感受着它的手感和重量，提比略的短匕再长也依然是匕首的用法，但马库斯的剑——你试着挽了个大炎的剑花，苦中作乐地笑了声。</w:t>
        <w:br/>
        <w:t>剑与剑是不一样的。</w:t>
        <w:br/>
        <w:t>一切的一切，都是……不一样的。</w:t>
      </w:r>
    </w:p>
    <w:p>
      <w:pPr>
        <w:pStyle w:val="ThreadMinimal"/>
      </w:pPr>
      <w:r>
        <w:t>Day27</w:t>
        <w:br/>
        <w:t>自动亮起的环境光，同步外界的灯，悠悠响起的一支美声独唱唤醒了你的意识，这就是阿戈尔平静的早晨——</w:t>
        <w:br/>
        <w:t>然后你差点抄起床头柜上的终端砸烂播放器。</w:t>
        <w:br/>
        <w:t>如果不是摸到手的金属手感不太对，你真的会把它当作一柄短匕投掷出去，毕竟在过去的好几年里，这几乎成了你的身体本能，当然，这也是每一次昏厥又苏醒的救命机会。</w:t>
        <w:br/>
        <w:t>歌声仍在幽幽地低吟，提醒你现在的身份为何：阿戈尔的“马库斯”。</w:t>
        <w:br/>
        <w:t>“该死的军事化生活……”你不得不点亮终端，先将草稿箱里定好的安排群发出去，等赶到港口时，斯卡蒂已经在那里百无聊赖地发呆了。</w:t>
        <w:br/>
        <w:t>舰队送你们到第六号海沟需要</w:t>
        <w:br/>
        <w:t>ROLL : d100=d100(59)=59</w:t>
        <w:br/>
        <w:t>1.天</w:t>
        <w:br/>
        <w:t>2.半周</w:t>
        <w:br/>
        <w:t>3.周</w:t>
        <w:br/>
        <w:t>ROLL : d3=d3(2)=2</w:t>
        <w:br/>
        <w:t>ROLL : d2=d2(1)=1</w:t>
        <w:br/>
        <w:t>Day27启程，你们将在Day24抵达尚未建成的潘忒翁基地，正式准备下潜。</w:t>
        <w:br/>
        <w:t>[路途 Round 1]</w:t>
        <w:br/>
        <w:t>舰队航行进度</w:t>
        <w:br/>
        <w:t>ROLL : d100=d100(9)=9</w:t>
        <w:br/>
        <w:t>海域安全程度(靠近文明+20)</w:t>
        <w:br/>
        <w:t>ROLL : d100+20=d100(23)+20=43</w:t>
        <w:br/>
        <w:t>刚出海没几个小时，舰队就遇上了一小波海嗣。</w:t>
        <w:br/>
        <w:t>落地窗宏伟无比，空气安静，斯卡蒂和你都在看那些被弹雨撕碎的血肉，但你们知晓彼此心里想着的是不一样的东西。</w:t>
        <w:br/>
        <w:t>还不是深海猎人下场的时间。</w:t>
      </w:r>
    </w:p>
    <w:p>
      <w:pPr>
        <w:pStyle w:val="ThreadMinimal"/>
      </w:pPr>
      <w:r>
        <w:t>[路途 Round 2]</w:t>
        <w:br/>
        <w:t>舰队航行进度</w:t>
        <w:br/>
        <w:t>ROLL : d91+9=d91(64)+9=73</w:t>
        <w:br/>
        <w:t>海域安全程度(靠近文明+20)</w:t>
        <w:br/>
        <w:t>ROLL : d100+20=d100(18)+20=38</w:t>
        <w:br/>
        <w:t>阿戈尔的出力(阿戈尔舰队+30)</w:t>
        <w:br/>
        <w:t>ROLL : d100+30=d100(63)+30=93</w:t>
        <w:br/>
        <w:t>海嗣潮的出力(小型海嗣潮+20)</w:t>
        <w:br/>
        <w:t>ROLL : d100+20=d100(78)+20=98</w:t>
        <w:br/>
        <w:t>舰队的伤亡程度(阿戈尔科技-30)</w:t>
        <w:br/>
        <w:t>ROLL : d100=d100(81)=81-30=51</w:t>
        <w:br/>
        <w:t>出现减员，舰队的死亡比例是</w:t>
        <w:br/>
        <w:t>ROLL : d99+1=d99(17)+1=18</w:t>
        <w:br/>
        <w:t>深海猎人的伤亡程度(深海猎人-20)</w:t>
        <w:br/>
        <w:t>ROLL : d100=d100(19)=19-20=-1</w:t>
        <w:br/>
        <w:t>“斯卡蒂！”你隔着遥远而涌动的海嗣潮喊话，“去支援动力炉的舱室！”</w:t>
        <w:br/>
        <w:t>来不及确定她是否听见或执行，你转身先清理掉了前面试图腐蚀外壳的触腕，它丑陋的吸盘仍粘在银色平面上，像是一道自带嘲笑的伤口。</w:t>
        <w:br/>
        <w:t>海嗣正在迅速就地繁衍，它们将庞大的舰队视作了主目标，对你和斯卡蒂都暂时视而不见。</w:t>
        <w:br/>
        <w:t>——但你深知，这一切只是暂时的安全。</w:t>
        <w:br/>
        <w:t>除了海嗣的灭绝，没有谁能真正做到独善其身，在舰队的覆灭后将立刻是你的末路。</w:t>
        <w:br/>
        <w:t>但……不是斯卡蒂的。</w:t>
      </w:r>
    </w:p>
    <w:p>
      <w:pPr>
        <w:pStyle w:val="ThreadMinimal"/>
      </w:pPr>
      <w:r>
        <w:t>[路途 Round 3]</w:t>
        <w:br/>
        <w:t>舰队航行进度</w:t>
        <w:br/>
        <w:t>ROLL : d27+73=d27(15)+73=88</w:t>
        <w:br/>
        <w:t>阿戈尔的出力(阿戈尔舰队+30)</w:t>
        <w:br/>
        <w:t>ROLL : d100+30=d100(90)+30=120</w:t>
        <w:br/>
        <w:t>海嗣潮的出力(小型海嗣潮+20)</w:t>
        <w:br/>
        <w:t>ROLL : d100+20=d100(40)+20=60</w:t>
        <w:br/>
        <w:t>阿戈尔的授权很快批复了下来，舰队不再为潜入海沟后可能的作战节省弹药，全力输出下路途上的海嗣几乎被横扫一空。</w:t>
        <w:br/>
        <w:t>你和斯卡蒂又在那扇落地窗前碰见了，她看了看你刚包扎的伤口：“没事？”</w:t>
        <w:br/>
        <w:t>“没事。”你无所谓地抬了下手，“没切断神经和骨头。”只是流血和少了一小块肉。</w:t>
        <w:br/>
        <w:t>她松了口气，放心地站到了你身边。</w:t>
        <w:br/>
        <w:t>[路途 Round 4]</w:t>
        <w:br/>
        <w:t>舰队航行进度</w:t>
        <w:br/>
        <w:t>ROLL : d12+88=d12(9)+88=97</w:t>
        <w:br/>
        <w:t>海域安全程度(靠近文明+20)</w:t>
        <w:br/>
        <w:t>ROLL : d100+20=d100(8)+20=28</w:t>
        <w:br/>
        <w:t>在抵达之前，舰队扫描出了潘忒翁基地附近的海嗣潮，然而不用专门通知，深海猎人已经拿上了武器。</w:t>
        <w:br/>
        <w:t>——你们随时准备被投入战斗。</w:t>
      </w:r>
    </w:p>
    <w:p>
      <w:pPr>
        <w:pStyle w:val="ThreadMinimal"/>
      </w:pPr>
      <w:r>
        <w:t>阿戈尔的出力(阿戈尔舰队+30)</w:t>
        <w:br/>
        <w:t>ROLL : d100+30=d100(51)+30=81</w:t>
        <w:br/>
        <w:t>海嗣潮的出力(海嗣潮+30)</w:t>
        <w:br/>
        <w:t>ROLL : d100+30=d100(50)+30=80</w:t>
        <w:br/>
        <w:t>以几乎耗尽弹药为代价，舰队成功驱逐和杀死了盘踞在地基上的大群，取回了原本封存在此的补给。</w:t>
        <w:br/>
        <w:t>但人们无法从你和斯卡蒂的脸上看出一丝高兴。</w:t>
        <w:br/>
        <w:t>毕竟，第六号海沟近在咫尺，想要处决的对象正徘徊在心中，更疯狂的冒险正在——</w:t>
        <w:br/>
        <w:t>等待着你们献出生命。</w:t>
        <w:br/>
        <w:t>在任务正式开启前，你对斯卡蒂</w:t>
        <w:br/>
        <w:t>1-3 安抚</w:t>
        <w:br/>
        <w:t>4-6 要求</w:t>
        <w:br/>
        <w:t>7-9 沉默</w:t>
        <w:br/>
        <w:t>10 大成功/大失败</w:t>
        <w:br/>
        <w:t>ROLL : d10=d10(5)=5</w:t>
        <w:br/>
        <w:t>你和斯卡蒂的具体情绪分别为</w:t>
        <w:br/>
        <w:t>0 紧张——100 平静</w:t>
        <w:br/>
        <w:t>ROLL : d100=d100(40)=40</w:t>
        <w:br/>
        <w:t>ROLL : d100=d100(42)=42</w:t>
        <w:br/>
        <w:t>隔水间前空旷而安静，只有深海猎人在做最后的检查和准备。</w:t>
        <w:br/>
        <w:t>“务必处决目标。”入水前你盯着斯卡蒂的眼睛，仿佛能望进她灵魂深处，“无论它怎样变异，哪怕真的口吐人言也不必理会。”</w:t>
        <w:br/>
        <w:t>“杀了它，这就是我们的使命。”</w:t>
        <w:br/>
        <w:t>“了解。”被你叮嘱的人轻轻点头。</w:t>
        <w:br/>
        <w:t>轻微紧张对接下来的行动有益，身体保持在兴奋状态，你们谁都没有刻意克制它。</w:t>
        <w:br/>
        <w:t>——然后，咸水淹没了一切。</w:t>
      </w:r>
    </w:p>
    <w:p>
      <w:pPr>
        <w:pStyle w:val="ThreadMinimal"/>
      </w:pPr>
      <w:r>
        <w:t>在真的下潜之前询问你的具体计划，虽然你认为斯卡蒂的落单会引来玛利图斯，但如果玛利图斯没有出现你将</w:t>
        <w:br/>
        <w:t>1-3 继续下潜直到它现身</w:t>
        <w:br/>
        <w:t>4-6 返回阿戈尔并让斯卡蒂保密</w:t>
        <w:br/>
        <w:t>7-9 让斯卡蒂离开并假死</w:t>
        <w:br/>
        <w:t>10 大成功/大失败</w:t>
        <w:br/>
        <w:t>ROLL : d10=d10(9)=9</w:t>
        <w:br/>
        <w:t>倘若假死成功，你的目标是</w:t>
        <w:br/>
        <w:t>1-3 深蓝实验室</w:t>
        <w:br/>
        <w:t>4-6 伊莎玛拉</w:t>
        <w:br/>
        <w:t>7-9 玛利图斯</w:t>
        <w:br/>
        <w:t>10 大成功/大失败</w:t>
        <w:br/>
        <w:t>ROLL : d10=d10(4)=4</w:t>
        <w:br/>
        <w:t>在斯卡蒂离开后你将会</w:t>
        <w:br/>
        <w:t>1-3 攻击伊莎玛拉</w:t>
        <w:br/>
        <w:t>4-6 藏到神战再参战</w:t>
        <w:br/>
        <w:t>7-9 主动部分海嗣化</w:t>
        <w:br/>
        <w:t>10 大成功/大失败</w:t>
        <w:br/>
        <w:t>ROLL : d10=d10(9)=9</w:t>
        <w:br/>
        <w:t>你想尝试主动接纳一回大群。</w:t>
        <w:br/>
        <w:t>——为了成为能和Ishar-mla对话的高等子嗣。</w:t>
        <w:br/>
        <w:t>最后，你心理基础的最深深度是</w:t>
        <w:br/>
        <w:t>ROLL : d100=d100(56)=56</w:t>
      </w:r>
    </w:p>
    <w:p>
      <w:pPr>
        <w:pStyle w:val="ThreadMinimal"/>
      </w:pPr>
      <w:r>
        <w:t>[下潜 Round 1]</w:t>
        <w:br/>
        <w:t>潜入深度</w:t>
        <w:br/>
        <w:t>ROLL : d100=d100(24)=24</w:t>
        <w:br/>
        <w:t>安全性</w:t>
        <w:br/>
        <w:t>ROLL : d100=d100(57)=57</w:t>
        <w:br/>
        <w:t>特制的示数器毫无反应，没有任何海嗣的痕迹。你冷眼旁观岩壁越来越荒凉，但水温却愈发温暖，仿佛有什么格外炽热的物体在下方孕育。</w:t>
        <w:br/>
        <w:t>“一队长。”斯卡蒂忽然出声，“我们有潜入深度的最深限度吗？”</w:t>
        <w:br/>
        <w:t>太安静了，如果不说点什么，如果闭上眼睛，她会觉得世界上只剩下她一个人……</w:t>
        <w:br/>
        <w:t>“有，在这道海沟的一半深度左右。”她手边的人猛然同她擦肩而过，没有回头，“如果M01还未出现——”</w:t>
        <w:br/>
        <w:t>“你自行返回即可。”</w:t>
        <w:br/>
        <w:t>——而我会继续向下。</w:t>
        <w:br/>
        <w:t>你的说服(一队长+20)</w:t>
        <w:br/>
        <w:t>ROLL : d100+20=d100(44)+20=64</w:t>
        <w:br/>
        <w:t>斯卡蒂的说服(不可理喻+20)</w:t>
        <w:br/>
        <w:t>ROLL : d100+20=d100(49)+20=69</w:t>
        <w:br/>
        <w:t>他在说什么？斯卡蒂困惑到几乎有点难以理解。深海猎人血脉相连，但马库斯却要她主动丢下队友？</w:t>
        <w:br/>
        <w:t>——他平时微笑的时候到底在想些什么？</w:t>
        <w:br/>
        <w:t>“我不会走。”她直白无比地宣布，“我们是一起来的，那么也会一起离开。”</w:t>
        <w:br/>
        <w:t>“除非死亡将我们全都留下。”</w:t>
      </w:r>
    </w:p>
    <w:p>
      <w:pPr>
        <w:pStyle w:val="ThreadMinimal"/>
      </w:pPr>
      <w:r>
        <w:t>发现说服斯卡蒂失败后，你的选择是</w:t>
        <w:br/>
        <w:t>1-3 尝试说服</w:t>
        <w:br/>
        <w:t>4-6 一意孤行</w:t>
        <w:br/>
        <w:t>7-9 带上斯卡蒂</w:t>
        <w:br/>
        <w:t>10 大成功/大失败</w:t>
        <w:br/>
        <w:t>ROLL : d10=d10(7)=7</w:t>
        <w:br/>
        <w:t>在你更新后的计划里，斯卡蒂的位置是</w:t>
        <w:br/>
        <w:t>1-3 呆在那里见证就好</w:t>
        <w:br/>
        <w:t>4-6 确认神智的保险</w:t>
        <w:br/>
        <w:t>7-9 就 此 诞 生</w:t>
        <w:br/>
        <w:t>10 大成功/大失败</w:t>
        <w:br/>
        <w:t>ROLL : d10=d10(6)=6</w:t>
        <w:br/>
        <w:t>斯卡蒂的坚持只让你联想到了另一种可能：如果你尝试海嗣化失败，完全化为了海嗣……斯卡蒂的存在至少还能尽早给予你解脱。</w:t>
        <w:br/>
        <w:t>但你有将自己的计划分享给她吗(疯狂-20)</w:t>
        <w:br/>
        <w:t>ROLL : d80=d80(20)=20</w:t>
        <w:br/>
        <w:t>太过疯狂的计划甚至让你不敢直接告知，因为对方必然会激烈地反对，甚至刀剑相向，而你还甚至不站在道德高地上。</w:t>
        <w:br/>
        <w:t>于是在对未来的噤默下，你只能无言地点点头，随后继续同她一起下沉。</w:t>
        <w:br/>
        <w:t>深渊仿佛永无止尽。</w:t>
      </w:r>
    </w:p>
    <w:p>
      <w:pPr>
        <w:pStyle w:val="ThreadMinimal"/>
      </w:pPr>
      <w:r>
        <w:t>[下潜 Round 2]</w:t>
        <w:br/>
        <w:t>潜入深度</w:t>
        <w:br/>
        <w:t>ROLL : d76+24=d76(25)+24=49</w:t>
        <w:br/>
        <w:t>安全性</w:t>
        <w:br/>
        <w:t>ROLL : d100=d100(23)=23</w:t>
        <w:br/>
        <w:t>深海猎人的出力(深海猎人+30)</w:t>
        <w:br/>
        <w:t>ROLL : d100+30=d100(46)+30=76</w:t>
        <w:br/>
        <w:t>海嗣潮的出力(海嗣潮+30)</w:t>
        <w:br/>
        <w:t>ROLL : d100+30=d100(52)+30=82</w:t>
        <w:br/>
        <w:t>深海猎人的伤亡程度(深海猎人-20)</w:t>
        <w:br/>
        <w:t>ROLL : d100=d100(18)=18-20=-2</w:t>
        <w:br/>
        <w:t>在溟痕从黑暗里浮现出荧光的那一刻，你的心反而轻松了许多：因为前路已然清晰。</w:t>
        <w:br/>
        <w:t>很快触腕从粘稠里探出，口器吐出洁白的牙，粗糙无比的触须在水液中摇摆……而你和斯卡蒂抬起剑，没有说出任何言语。</w:t>
        <w:br/>
        <w:t>杀戮，不必废话。</w:t>
        <w:br/>
        <w:t>更深邃的漆黑仍然在下方遥远地静候。</w:t>
        <w:br/>
        <w:t>[下潜 Round 3]</w:t>
        <w:br/>
        <w:t>潜入深度</w:t>
        <w:br/>
        <w:t>ROLL : d51+49=d51(6)+49=55</w:t>
        <w:br/>
        <w:t>深海猎人的出力(深海猎人+30)</w:t>
        <w:br/>
        <w:t>ROLL : d100+30=d100(2)+30=32</w:t>
        <w:br/>
        <w:t>海嗣潮的出力(海嗣潮+30)</w:t>
        <w:br/>
        <w:t>ROLL : d100+30=d100(58)+30=88</w:t>
        <w:br/>
        <w:t>深海猎人的伤亡程度(深海猎人-20)</w:t>
        <w:br/>
        <w:t>ROLL : d100=d100(1)=1-20=-19</w:t>
        <w:br/>
        <w:t>你眼睁睁看着斯卡蒂的大剑轰然砸上岩壁，一大片蛛网般的痕迹裂开，数不清的海嗣被从肉膜似的溟痕上震落。而她只是皱了皱眉，嫌弃地甩掉了剑上的粘液。</w:t>
        <w:br/>
        <w:t>看了看马库斯锋利的剑身，你不得不承认深海猎人之间亦有区别。</w:t>
      </w:r>
    </w:p>
    <w:p>
      <w:pPr>
        <w:pStyle w:val="ThreadMinimal"/>
      </w:pPr>
      <w:r>
        <w:t>[下潜 Round 4]</w:t>
        <w:br/>
        <w:t>潜入深度</w:t>
        <w:br/>
        <w:t>ROLL : d45+55=d45(43)+55=98</w:t>
        <w:br/>
        <w:t>深海猎人的出力(深海猎人+30)</w:t>
        <w:br/>
        <w:t>ROLL : d100+30=d100(5)+30=35</w:t>
        <w:br/>
        <w:t>海嗣潮的出力(海嗣潮+30)</w:t>
        <w:br/>
        <w:t>ROLL : d100+30=d100(69)+30=99</w:t>
        <w:br/>
        <w:t>深海猎人的伤亡程度(深海猎人-20)</w:t>
        <w:br/>
        <w:t>ROLL : d100=d100(4)=4-20=-16</w:t>
        <w:br/>
        <w:t>在刚过线时斯卡蒂的想法是</w:t>
        <w:br/>
        <w:t>1-3 无畏</w:t>
        <w:br/>
        <w:t>4-6 担忧</w:t>
        <w:br/>
        <w:t>7-9 反对</w:t>
        <w:br/>
        <w:t>10 大成功/大失败</w:t>
        <w:br/>
        <w:t>ROLL : d10=d10(6)=6</w:t>
        <w:br/>
        <w:t>对于斯卡蒂的担忧，你的说服(一队长+20)</w:t>
        <w:br/>
        <w:t>ROLL : d100+20=d100(56)+20=76</w:t>
        <w:br/>
        <w:t>斯卡蒂的说服(危险+20)</w:t>
        <w:br/>
        <w:t>ROLL : d100+20=d100(43)+20=63</w:t>
        <w:br/>
        <w:t>高速。你们高速地越过了所有追击的海嗣，大群被你们径直穿透，黑暗完全淹没了猎人，宁静有如拥抱，而猎人……</w:t>
        <w:br/>
        <w:t>“……一队长？”斯卡蒂在你背后小声询问，“如果……”下方既没有M01，却真的有海嗣生代的话，那我们岂不是——很快她自己中止了问题，她不想像个畏缩的逃兵。</w:t>
        <w:br/>
        <w:t>“不用担心。”你简短有力地回复，“你会没事的。”</w:t>
        <w:br/>
        <w:t>很安心……却也更加恐惧。斯卡蒂不知如何解释内心这种复杂的情绪，只能握紧了剑。</w:t>
        <w:br/>
        <w:t>你那来源极其可悲的自信最终为她提供了支持。</w:t>
      </w:r>
    </w:p>
    <w:p>
      <w:pPr>
        <w:pStyle w:val="ThreadMinimal"/>
      </w:pPr>
      <w:r>
        <w:t>洋流愈发温暖，海嗣愈发鲜艳，所有尖啸都被抛掷脑后，在某种强烈的直觉中，斯卡蒂随着陡然开阔起来的空间抬眼——</w:t>
        <w:br/>
        <w:t>是它。</w:t>
        <w:br/>
        <w:t>无限的猩红中，似龙似蛇的巨兽仍在沉睡。</w:t>
        <w:br/>
        <w:t>是祂。</w:t>
        <w:br/>
        <w:t>大群的生代，海嗣的神祇，所有怪物的母亲。</w:t>
        <w:br/>
        <w:t>是……(梦+20)</w:t>
        <w:br/>
        <w:t>ROLL : d100+20=d100(40)+20=60</w:t>
        <w:br/>
        <w:t>是她。</w:t>
        <w:br/>
        <w:t>梦中的歌声，现在的歌声。从未断绝。</w:t>
        <w:br/>
        <w:t>此刻斯卡蒂的SAN为(冲击-20)</w:t>
        <w:br/>
        <w:t>ROLL : d80=d80(16)=16</w:t>
        <w:br/>
        <w:t>身边的洋流忽然平静下去，你骤然回头，斯卡蒂正完全静止地悬浮在海中，目光空茫，连手中的剑也摇摇欲坠。</w:t>
        <w:br/>
        <w:t>——而她身边的海嗣已蠢蠢欲动。</w:t>
        <w:br/>
        <w:t>你的灵感(知晓真相+20)</w:t>
        <w:br/>
        <w:t>ROLL : d100+20=d100(29)+20=49</w:t>
        <w:br/>
        <w:t>斯卡蒂低SAN的表现为</w:t>
        <w:br/>
        <w:t>1-3 失神</w:t>
        <w:br/>
        <w:t>4-6 幻听</w:t>
        <w:br/>
        <w:t>7-9 头痛</w:t>
        <w:br/>
        <w:t>10 大成功/大失败</w:t>
        <w:br/>
        <w:t>ROLL : d10=d10(6)=6</w:t>
        <w:br/>
        <w:t>“……♪”</w:t>
        <w:br/>
        <w:t>熟悉的歌声……为什么会在海底听到歌声？</w:t>
        <w:br/>
        <w:t>“……♪”</w:t>
        <w:br/>
        <w:t>很耳熟，就像是……不对，不……我，唱过吗？</w:t>
        <w:br/>
        <w:t>“……♪”</w:t>
        <w:br/>
        <w:t>我本该在……歌唱？</w:t>
      </w:r>
    </w:p>
    <w:p>
      <w:pPr>
        <w:pStyle w:val="ThreadMinimal"/>
      </w:pPr>
      <w:r>
        <w:t>无形的歌声没有侵入你的精神，你没有意识到斯卡蒂已经陷入幻觉，只是以为她被Ishar-mla的本体和现实所冲击，于是</w:t>
        <w:br/>
        <w:t>0 唤醒她——100 接触她</w:t>
        <w:br/>
        <w:t>ROLL : d100=d100(78)=78</w:t>
        <w:br/>
        <w:t>而斯卡蒂所感受到的是</w:t>
        <w:br/>
        <w:t>0 虚假——100 真实</w:t>
        <w:br/>
        <w:t>ROLL : d100=d100(10)=10</w:t>
        <w:br/>
        <w:t>触腕搭上肩头，轻柔地晃动了她的身躯，如此温暖。有什么东西掉落了吗？斯卡蒂抬起空洞的双眼，只觉得</w:t>
        <w:br/>
        <w:t>0 恶心——100 放松</w:t>
        <w:br/>
        <w:t>ROLL : d100=d100(96)=96</w:t>
        <w:br/>
        <w:t>坠落。解离。轻快而安定。</w:t>
        <w:br/>
        <w:t>她紧握的手缓缓松开，长剑直坠向漆黑的深渊……</w:t>
        <w:br/>
        <w:t>困意袭上斯卡蒂的心头。</w:t>
        <w:br/>
        <w:t>什么也看不见了，什么也听不见了，只觉得如此幸福，如此完美……</w:t>
        <w:br/>
        <w:t>就这样睡去吗?</w:t>
        <w:br/>
        <w:t>你的灵感(知晓真相+20，毫无反应+20)</w:t>
        <w:br/>
        <w:t>ROLL : d100+40=d100(23)+40=63</w:t>
        <w:br/>
        <w:t>你试图挽救的办法是</w:t>
        <w:br/>
        <w:t>1-3 呼喊</w:t>
        <w:br/>
        <w:t>4-6 伤害</w:t>
        <w:br/>
        <w:t>7-9 放弃</w:t>
        <w:br/>
        <w:t>10 大成功/大失败</w:t>
        <w:br/>
        <w:t>ROLL : d10=d10(6)=6</w:t>
      </w:r>
    </w:p>
    <w:p>
      <w:pPr>
        <w:pStyle w:val="ThreadMinimal"/>
      </w:pPr>
      <w:r>
        <w:t>声音或许是没用了，你试图以更加直接和极端的疼痛激活斯卡蒂本人求生的意识</w:t>
        <w:br/>
        <w:t>1-3 窒息</w:t>
        <w:br/>
        <w:t>4-6 流血</w:t>
        <w:br/>
        <w:t>7-9 骨折</w:t>
        <w:br/>
        <w:t>10 大成功/大失败</w:t>
        <w:br/>
        <w:t>ROLL : d10=d10(10)=10</w:t>
        <w:br/>
        <w:t>ROLL : d2=d2(2)=2</w:t>
        <w:br/>
        <w:t>1-3 深度窒息</w:t>
        <w:br/>
        <w:t>4-6 大幅度流血</w:t>
        <w:br/>
        <w:t>7-9 多处骨折</w:t>
        <w:br/>
        <w:t>10 大成功/大失败</w:t>
        <w:br/>
        <w:t>ROLL : d10=d10(7)=7</w:t>
        <w:br/>
        <w:t>斯卡蒂长剑脱手的瞬间，你终于姗姗来迟地反应过来：斯卡蒂已经完全失去了意识。</w:t>
        <w:br/>
        <w:t>除非死亡，否则深海猎人绝不让武器脱手。</w:t>
        <w:br/>
        <w:t>Ishar-mla的歌声想必正在她的意识上盘旋，外界声音估计是无效的，你迅速镇定下来，根据经验评估，立刻采取了最有效也是最有可能的补救方法——</w:t>
        <w:br/>
        <w:t>疼痛。</w:t>
        <w:br/>
        <w:t>——在海嗣扑上来前，你依次折断了她左臂乃至左手的全部骨头。</w:t>
        <w:br/>
        <w:t>疼痛的刺激(多处骨折+30)</w:t>
        <w:br/>
        <w:t>ROLL : d100+30=d100(80)+30=110</w:t>
        <w:br/>
        <w:t>歌声的迷惑(Ishar-mla+30)</w:t>
        <w:br/>
        <w:t>ROLL : d100+30=d100(65)+30=95</w:t>
      </w:r>
    </w:p>
    <w:p>
      <w:pPr>
        <w:pStyle w:val="ThreadMinimal"/>
      </w:pPr>
      <w:r>
        <w:t>疼痛传来的瞬间，斯卡蒂在你怀里惨叫出声，你有条不紊地拆卸那些关节，同时呼唤她的名字。</w:t>
        <w:br/>
        <w:t>“……！”</w:t>
        <w:br/>
        <w:t>歌声被尖锐的剧痛完全掩盖。</w:t>
        <w:br/>
        <w:t>“斯卡蒂！”</w:t>
        <w:br/>
        <w:t>坠落？恐惧。解离？暴露。轻快和安定在一瞬间转为了沉重和恐慌。斯卡蒂费力地让红瞳重新聚焦，第一反应是握紧右手……空的。</w:t>
        <w:br/>
        <w:t>“我的剑？”她下意识低头，却只能无望地看着翻涌的大群，“我……”</w:t>
        <w:br/>
        <w:t>新的剧痛再次冲上神经末梢，卡住了企图出口的声音，斯卡蒂终于理解了疼痛从何而来：马库斯正一节节地纠正那些脱臼。显然，他也是这些伤势的罪魁祸首。</w:t>
        <w:br/>
        <w:t>“跟上。”他没有对异常发表任何看法，只是立刻出剑削掉了凑近的海嗣，“先拿回你的剑。”</w:t>
        <w:br/>
        <w:t>斯卡蒂的剑目前状态是</w:t>
        <w:br/>
        <w:t>1-3 海沟深处</w:t>
        <w:br/>
        <w:t>4-6 被大群掩盖</w:t>
        <w:br/>
        <w:t>7-9 凸出的平台</w:t>
        <w:br/>
        <w:t>10 大成功/大失败</w:t>
        <w:br/>
        <w:t>ROLL : d10=d10(1)=1</w:t>
        <w:br/>
        <w:t>很遗憾，除非你愿意惊动所有海神，否则不用幻想了，斯卡蒂的剑正跟Ishar-mla之下的多位初生躺在一起。</w:t>
        <w:br/>
        <w:t>而你的选择是</w:t>
        <w:br/>
        <w:t>1-3 继续原本的计划</w:t>
        <w:br/>
        <w:t>4-6 放弃原本的计划</w:t>
        <w:br/>
        <w:t>7-9 拿回剑</w:t>
        <w:br/>
        <w:t>10 大成功/大失败</w:t>
        <w:br/>
        <w:t>ROLL : d10=d10(3)=3</w:t>
      </w:r>
    </w:p>
    <w:p>
      <w:pPr>
        <w:pStyle w:val="ThreadMinimal"/>
      </w:pPr>
      <w:r>
        <w:t>额外查询一下，为什么这个世界线的斯卡蒂只是看见了未完全苏醒的伊莎玛拉就差点被同化</w:t>
        <w:br/>
        <w:t>1-3 海嗣化程度比其它世界线高</w:t>
        <w:br/>
        <w:t>4-6 精神曾经受过类似损伤</w:t>
        <w:br/>
        <w:t>7-9 It doesn't matter</w:t>
        <w:br/>
        <w:t>10 大成功/大失败</w:t>
        <w:br/>
        <w:t>ROLL : d10=d10(7)=7</w:t>
        <w:br/>
        <w:t>而你将自己海嗣化的办法是</w:t>
        <w:br/>
        <w:t>1-3 让海嗣伤害自己</w:t>
        <w:br/>
        <w:t>4-6 吞食海嗣</w:t>
        <w:br/>
        <w:t>7-9 精神上放弃抵抗就行</w:t>
        <w:br/>
        <w:t>10 大成功/大失败</w:t>
        <w:br/>
        <w:t>ROLL : d10=d10(8)=8</w:t>
        <w:br/>
        <w:t>你能感受到那个意识的存在，若有若无的声响，从血脉里传递而出的战栗——</w:t>
        <w:br/>
        <w:t>但你以理性将其全部屏蔽。</w:t>
        <w:br/>
        <w:t>现在，你将要打开笼子的锁，放出里面不知形体的怪物，只为了和怪物的源头有所沟通。</w:t>
        <w:br/>
        <w:t>“如果我失败，就立刻杀了我。”你的每一个字都越说越轻，在这被海嗣环绕的一小片洁净里，你甚至对斯卡蒂露出一个极轻的笑，“拿好马库斯的剑。”</w:t>
        <w:br/>
        <w:t>下一秒，在她不可置信的眼神里，你自顾自地……</w:t>
        <w:br/>
        <w:t>坠入黑暗。</w:t>
      </w:r>
    </w:p>
    <w:p>
      <w:pPr>
        <w:pStyle w:val="ThreadMinimal"/>
      </w:pPr>
      <w:r>
        <w:t>你身体的海嗣化程度上升到</w:t>
        <w:br/>
        <w:t>ROLL : d80+20=d80(12)+20=32</w:t>
        <w:br/>
        <w:t>你精神上海嗣化的SAN目前为</w:t>
        <w:br/>
        <w:t>ROLL : d80=d80(32)=32</w:t>
        <w:br/>
        <w:t>“你闻得见，你所认知，你听得出，你所辨别♪”</w:t>
        <w:br/>
        <w:t>同胞。急速生长。被囚禁的同胞。裂解，分化。不，那就是……同胞。</w:t>
        <w:br/>
        <w:t>“语言臃肿不便，始源，腐化，蔓延♪”</w:t>
        <w:br/>
        <w:t>它抬起头，浑浊的玻璃体对上斯卡蒂混乱的红。对视，什么也没能传递，唯有愤怒，唯有悲哀，唯有恐惧。</w:t>
        <w:br/>
        <w:t>“生存即是伟大，我们崇高无罪，我们拥抱彼此♪”</w:t>
        <w:br/>
        <w:t>它抬起爪，手，马库斯抬手握住她，它的爪锋利地划破她的皮肤。</w:t>
        <w:br/>
        <w:t>“我们遭受的苦永在♪”</w:t>
        <w:br/>
        <w:t>“……你。”它喃喃自语，“斯卡……蒂……”</w:t>
        <w:br/>
        <w:t>斯卡蒂目睹马库斯海嗣化后还有意识的SAN(冲击-20)</w:t>
        <w:br/>
        <w:t>ROLL : d80=d80(35)=35</w:t>
        <w:br/>
        <w:t>这就是马库斯要的……成功？斯卡蒂仍在不可置信中混乱。他的精神投降了，他成为了海嗣，他的四肢往利爪变化，他的脸和颈生出鳞片，他的脊椎弯折下去，然而——</w:t>
        <w:br/>
        <w:t>他还有意识，他还能喊出她的名字。</w:t>
        <w:br/>
        <w:t>——尽管精神是那样涣散而恍惚，仿佛是颗被一戳就破的泡沫。</w:t>
        <w:br/>
        <w:t>“……”她一时难以用马库斯称呼这个新诞生的生命。</w:t>
      </w:r>
    </w:p>
    <w:p>
      <w:pPr>
        <w:pStyle w:val="ThreadMinimal"/>
      </w:pPr>
      <w:r>
        <w:t>伊莎玛拉意识清醒程度(过线的微弱刺激+10，玛利图斯还没唤醒-30)</w:t>
        <w:br/>
        <w:t>ROLL : d80=d80(10)=10</w:t>
        <w:br/>
        <w:t>祂的意识仍在朦胧的梦床，而当你将意识传递而去时</w:t>
        <w:br/>
        <w:t>0 沉睡——100 苏醒</w:t>
        <w:br/>
        <w:t>ROLL : d100=d100(91)=91</w:t>
        <w:br/>
        <w:t>猩红的眼瞳睁开了。</w:t>
        <w:br/>
        <w:t>山一般庞大的身躯缓缓流动，整座洞窟都在战栗，无数幼体兴奋地嘶叫，庆祝着引导者的清醒。深海猎人悬浮在它整个眼球的注视下，无法移动。</w:t>
        <w:br/>
        <w:t>斯卡蒂唯一能做的是握紧了马库斯的剑。</w:t>
        <w:br/>
        <w:t>你传递出的诉求是</w:t>
        <w:br/>
        <w:t>1-3 更改容器</w:t>
        <w:br/>
        <w:t>4-6 取代玛利图斯</w:t>
        <w:br/>
        <w:t>7-9 漫长沉睡</w:t>
        <w:br/>
        <w:t>10 大成功/大失败</w:t>
        <w:br/>
        <w:t>ROLL : d10=d10(3)=3</w:t>
        <w:br/>
        <w:t>"您过去的容器太过孱弱，缺乏对文明的了解。"</w:t>
        <w:br/>
        <w:t>“但，我所知晓的秘密，我所了解的过去，我所洞悉的未来……全部向您献上。”</w:t>
        <w:br/>
        <w:t>“垂怜我吧，姐妹。”</w:t>
        <w:br/>
        <w:t>和我一起死去吧，神啊。</w:t>
        <w:br/>
        <w:t>作为子嗣你与Ishar-mla沟通的成功度是(高级进化+30，不彻底-10)</w:t>
        <w:br/>
        <w:t>ROLL : d100+20=d100(59)+20=79</w:t>
      </w:r>
    </w:p>
    <w:p>
      <w:pPr>
        <w:pStyle w:val="ThreadMinimal"/>
      </w:pPr>
      <w:r>
        <w:t>祂对你的认知为</w:t>
        <w:br/>
        <w:t>1-3 “使者”</w:t>
        <w:br/>
        <w:t>4-6 “护卫”</w:t>
        <w:br/>
        <w:t>7-9 “高级子嗣”</w:t>
        <w:br/>
        <w:t>10 大成功/大失败</w:t>
        <w:br/>
        <w:t>ROLL : d10=d10(8)=8</w:t>
        <w:br/>
        <w:t>祂的想法是</w:t>
        <w:br/>
        <w:t>0 拒绝——100 垂怜</w:t>
        <w:br/>
        <w:t>ROLL : d100=d100(43)=43</w:t>
        <w:br/>
        <w:t>祂的拒绝代表着</w:t>
        <w:br/>
        <w:t>1-3 同化</w:t>
        <w:br/>
        <w:t>4-6 进食</w:t>
        <w:br/>
        <w:t>7-9 寄生</w:t>
        <w:br/>
        <w:t>10 大成功/大失败</w:t>
        <w:br/>
        <w:t>ROLL : d10=d10(4)=4</w:t>
        <w:br/>
        <w:t>Ishar-mla好奇地端详着眼前不完全的子嗣。它残缺不全，它学会了语言，它的意识如此飘渺。</w:t>
        <w:br/>
        <w:t>“与我融为一体吧。”</w:t>
        <w:br/>
        <w:t>既然如此，她慈爱地祝福着、允诺着。</w:t>
        <w:br/>
        <w:t>“我们将更加完美。”</w:t>
      </w:r>
    </w:p>
    <w:p>
      <w:pPr>
        <w:pStyle w:val="ThreadMinimal"/>
      </w:pPr>
      <w:r>
        <w:t>斯卡蒂的灵感</w:t>
        <w:br/>
        <w:t>ROLL : d100=d100(11)=11</w:t>
        <w:br/>
        <w:t>你的灵感(经验+20)</w:t>
        <w:br/>
        <w:t>ROLL : d100+20=d100(46)+20=66</w:t>
        <w:br/>
        <w:t>Ishar-mla的命令(Ishar-mla+30)</w:t>
        <w:br/>
        <w:t>ROLL : d100+30=d100(65)+30=95</w:t>
        <w:br/>
        <w:t>你的抵抗(人类意识+20)</w:t>
        <w:br/>
        <w:t>ROLL : d100+20=d100(28)+20=48</w:t>
        <w:br/>
        <w:t>“静止。”这是Ishar-mla给出的命令。</w:t>
        <w:br/>
        <w:t>看着那道裂开的巨口，你知道它将做什么，但——</w:t>
        <w:br/>
        <w:t>静止。你的躯体违背了你的意志。你什么也不能做，正如斯卡蒂什么也没反应过来。</w:t>
        <w:br/>
        <w:t>她呆呆地看着你毫无反抗地被巨兽吞下。</w:t>
        <w:br/>
        <w:t>……</w:t>
        <w:br/>
        <w:t>消失了，一个人就这样消失了，死去了，马库斯死了。</w:t>
        <w:br/>
        <w:t>那么……斯卡蒂后知后觉地对上神的视线。</w:t>
        <w:br/>
        <w:t>只剩下我了。</w:t>
      </w:r>
    </w:p>
    <w:p>
      <w:pPr>
        <w:pStyle w:val="ThreadMinimal"/>
      </w:pPr>
      <w:r>
        <w:t>Ishar-mla的选择是</w:t>
        <w:br/>
        <w:t>1-3 喂食</w:t>
        <w:br/>
        <w:t>4-6 喂食</w:t>
        <w:br/>
        <w:t>7-9 喂食</w:t>
        <w:br/>
        <w:t>10 大成功/大失败</w:t>
        <w:br/>
        <w:t>ROLL : d10=d10(7)=7</w:t>
        <w:br/>
        <w:t>当那颗眼球转向自己时，斯卡蒂的SAN是(绝望-20)</w:t>
        <w:br/>
        <w:t>ROLL : d80=d80(65)=65</w:t>
        <w:br/>
        <w:t>她尚能操控自己的理智和躯体，那么(绝望+20)</w:t>
        <w:br/>
        <w:t>0 战斗——100 逃亡</w:t>
        <w:br/>
        <w:t>ROLL : d100+20=d100(4)+20=24</w:t>
        <w:br/>
        <w:t>斯卡蒂的心里涌动着的是</w:t>
        <w:br/>
        <w:t>1-3 悲伤与恨意</w:t>
        <w:br/>
        <w:t>4-6 愤怒与疯狂</w:t>
        <w:br/>
        <w:t>7-9 理性与灵感</w:t>
        <w:br/>
        <w:t>10 大成功/大失败</w:t>
        <w:br/>
        <w:t>ROLL : d10=d10(5)=5</w:t>
        <w:br/>
        <w:t>金属冰冷地贴紧手心，却在长久的持握中仿佛涌上了一股暖意。斯卡蒂举起剑，毫无畏惧地直视着庞然大物。</w:t>
        <w:br/>
        <w:t>——“神”。</w:t>
        <w:br/>
        <w:t>然而正是这个神吞噬了阿戈尔的家园，吞噬了她的家人，吞噬了她的朋友和战友。即使斯卡蒂不理解为什么马库斯放任自己转变为海嗣，却也能猜到这一切与这头巨兽有关……但，既然他失败了，那么仅剩的武器与使命只能由她来继承。</w:t>
        <w:br/>
        <w:t>“我们，血脉相连。”</w:t>
      </w:r>
    </w:p>
    <w:p>
      <w:pPr>
        <w:pStyle w:val="ThreadMinimal"/>
      </w:pPr>
      <w:r>
        <w:t>斯卡蒂战斗的最终结果是</w:t>
        <w:br/>
        <w:t>1-3 喂食</w:t>
        <w:br/>
        <w:t>4-6 喂食</w:t>
        <w:br/>
        <w:t>7-9 喂食</w:t>
        <w:br/>
        <w:t>10 大成功/大失败</w:t>
        <w:br/>
        <w:t>ROLL : d10=d10(1)=1</w:t>
        <w:br/>
        <w:t>现在，马库斯的剑也坠入了海渊。</w:t>
        <w:br/>
        <w:t>Day23，Ishar-mla苏醒并诞生，而后它选择</w:t>
        <w:br/>
        <w:t>1-3 适应躯体</w:t>
        <w:br/>
        <w:t>4-6 前往泰拉</w:t>
        <w:br/>
        <w:t>7-9 前往阿戈尔</w:t>
        <w:br/>
        <w:t>10 大成功/大失败</w:t>
        <w:br/>
        <w:t>ROLL : d10=d10(7)=7</w:t>
        <w:br/>
        <w:t>那么斯卡蒂将在昏迷中浮现在海沟表层，被等待的舰队发现和救回，随后等她再次清醒时，她在</w:t>
        <w:br/>
        <w:t>0 布兰都斯的研究所——100 但审讯房间</w:t>
        <w:br/>
        <w:t>ROLL : d100=d100(92)=92</w:t>
        <w:br/>
        <w:t>负责审讯的人是</w:t>
        <w:br/>
        <w:t>1-3 乌尔比安</w:t>
        <w:br/>
        <w:t>4-6 普布利乌斯</w:t>
        <w:br/>
        <w:t>7-9 二队或四队</w:t>
        <w:br/>
        <w:t>10 大成功/大失败</w:t>
        <w:br/>
        <w:t>ROLL : d10=d10(2)=2</w:t>
      </w:r>
    </w:p>
    <w:p>
      <w:pPr>
        <w:pStyle w:val="ThreadMinimal"/>
      </w:pPr>
      <w:r>
        <w:t>斯卡蒂的灵感(荒谬-20，精神入侵+20)</w:t>
        <w:br/>
        <w:t>ROLL : d100=d100(50)=50</w:t>
        <w:br/>
        <w:t>阿戈尔对这件事的看法是</w:t>
        <w:br/>
        <w:t>1-3 马库斯的嫌疑</w:t>
        <w:br/>
        <w:t>4-6 斯卡蒂的嫌疑</w:t>
        <w:br/>
        <w:t>7-9 第三者的嫌疑</w:t>
        <w:br/>
        <w:t>10 大成功/大失败</w:t>
        <w:br/>
        <w:t>ROLL : d10=d10(7)=7</w:t>
        <w:br/>
        <w:t>虽然阿戈尔的态度是试图在抽丝剥茧中找出隐藏在幕后的第三者，但斯卡蒂更清楚最大的问题就是……她自己。</w:t>
        <w:br/>
        <w:t>她无法忘记那些歌声，她听见过她的言语，她知道马库斯在沟通着什么，也知道神不可能那么儿戏地就死在一时疯狂的自己手中。</w:t>
        <w:br/>
        <w:t>她是神。神会成为她。她会成为神。</w:t>
        <w:br/>
        <w:t>……这就是她所期待的命运。</w:t>
        <w:br/>
        <w:t>斯卡蒂对此选择(深海猎人+20)</w:t>
        <w:br/>
        <w:t>0 隐瞒——100 交待</w:t>
        <w:br/>
        <w:t>ROLL : d100+20=d100(8)+20=28</w:t>
        <w:br/>
        <w:t>0 求生——100 求死</w:t>
        <w:br/>
        <w:t>ROLL : d100+20=d100(89)+20=109</w:t>
      </w:r>
    </w:p>
    <w:p>
      <w:pPr>
        <w:pStyle w:val="ThreadMinimal"/>
      </w:pPr>
      <w:r>
        <w:t>斯卡蒂渴望安静而不留痕迹的死，她绝不要变成可耻的案例被历史记住，但——</w:t>
        <w:br/>
        <w:t>乌尔比安缺乏表情地俯视着她。</w:t>
        <w:br/>
        <w:t>“做好准备。”他自说自话般点击屏幕，化学药剂注入血管，“斯卡蒂，别让我失望。”</w:t>
        <w:br/>
        <w:t>斯卡蒂的药剂抗性(深海猎人+30)</w:t>
        <w:br/>
        <w:t xml:space="preserve">ROLL : d100+30=d100(49)+30=79 </w:t>
        <w:br/>
        <w:t>乌尔比安的配药水平(阿戈尔出产+20，技术执政官+20)</w:t>
        <w:br/>
        <w:t>ROLL : d100+40=d100(70)+40=110</w:t>
        <w:br/>
        <w:t>很遗憾，她的渴求没有抵住生物本能的服从，阿戈尔仍然知晓了一切，并判决</w:t>
        <w:br/>
        <w:t>1-3 斯卡蒂安乐死</w:t>
        <w:br/>
        <w:t>4-6 +彻查马库斯相关</w:t>
        <w:br/>
        <w:t>7-9 +检查海猎计划</w:t>
        <w:br/>
        <w:t>10 大成功/大失败</w:t>
        <w:br/>
        <w:t>ROLL : d10=d10(7)=7</w:t>
        <w:br/>
        <w:t>马库斯相关的彻查结果是(大于50有教会相关的痕迹)</w:t>
        <w:br/>
        <w:t>ROLL : d100=d100(38)=38</w:t>
        <w:br/>
        <w:t>而深海猎人计划在大规模的反复讨论后，阿戈尔本境决定</w:t>
        <w:br/>
        <w:t>1-3 暂停并冻结</w:t>
        <w:br/>
        <w:t>4-6 维持并拆散</w:t>
        <w:br/>
        <w:t>7-9 取消并隔离</w:t>
        <w:br/>
        <w:t>10 大成功/大失败</w:t>
        <w:br/>
        <w:t>ROLL : d10=d10(4)=4</w:t>
      </w:r>
    </w:p>
    <w:p>
      <w:pPr>
        <w:pStyle w:val="ThreadMinimal"/>
      </w:pPr>
      <w:r>
        <w:t>深海猎人的本源得到了论证，但危险也随之上升，人们无法确定斯卡蒂为何被寄生，因此将全体猎人都视作了潜在容器，为以防海神卷土重来，所有深海猎人被拆成了小队模式派往各个方位的边境驻扎，并永远生活在监视之下。</w:t>
        <w:br/>
        <w:t>所以，杀死斯卡蒂真的能杀死Ishar-mla吗？</w:t>
        <w:br/>
        <w:t>ROLL : d2=d2(1)=1</w:t>
        <w:br/>
        <w:t>Ishar-mla来不及更换身体，随着斯卡蒂不甘一同死去了，而深蓝之树仍在沉睡，玛利图斯继承了权柄，不融的冰山杳无音讯。</w:t>
        <w:br/>
        <w:t>世界对战争仍然乐此不疲，整装待发。</w:t>
        <w:br/>
        <w:t>这个泰拉未来的结局是(Ishar-mla死亡+20)</w:t>
        <w:br/>
        <w:t>0 海嗣的时代——100 人类的时代</w:t>
        <w:br/>
        <w:t>ROLL : d100+20=d100(41)+20=61</w:t>
        <w:br/>
        <w:t>深海猎人和海嗣一起化作了历史名词。</w:t>
      </w:r>
    </w:p>
    <w:p>
      <w:pPr>
        <w:pStyle w:val="ThreadMinimal"/>
      </w:pPr>
      <w:r>
        <w:t>十六周目·噩梦化身</w:t>
        <w:br/>
        <w:t>在发动总攻的二十三天前，深海猎人一队长马库斯与深海猎人斯卡蒂执行下潜任务，深入第六号海沟，随后马库斯海嗣化被生代吞噬，斯卡蒂杀死生代后被其寄生而幸存。最终经发展规划所表决，深海猎人斯卡蒂接受安乐死，深海猎人拆解为边巡队，剥夺三名队长的执政官身份。</w:t>
        <w:br/>
        <w:t>……</w:t>
        <w:br/>
        <w:t>？？？年？月？日，最后一只海嗣死去了。</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现在，第十七条世界线里，你的身份是</w:t>
        <w:br/>
        <w:t>ROLL : d100=d100(67)=67</w:t>
        <w:br/>
        <w:t>ROLL : d14=d14(3)=3</w:t>
        <w:br/>
        <w:t>你的意识反应速度</w:t>
        <w:br/>
        <w:t>ROLL : d100=d100(86)=86</w:t>
        <w:br/>
        <w:t>死亡迅速重临，在灼热地融化与崩塌后，你的又一次生命结束了。</w:t>
        <w:br/>
        <w:t>和“提比略”相比，“马库斯”的第二次生命短得几乎可以忽略不计，那是仅仅三四天，连零头都算不上的时间——</w:t>
        <w:br/>
        <w:t>新身躯的指甲尖锐地刺痛手心。</w:t>
        <w:br/>
        <w:t>你看向光明，看向徘徊在你身边的黑暗，死亡从未远离，它只是不远不近地等待着你。</w:t>
        <w:br/>
        <w:t>“天真何时才能结束？”</w:t>
        <w:br/>
        <w:t>——你的狂赌又何时落在了好结局？</w:t>
        <w:br/>
        <w:t>此时你的SAN(地球来的正常人+50，穿越并发症-30，海嗣死亡后遗症-10)</w:t>
        <w:br/>
        <w:t>ROLL : d100+10=d100(89)+10=99</w:t>
        <w:br/>
        <w:t>耐心。你告诉自己：只有耐心和潜伏才能做最后一只黄雀。</w:t>
        <w:br/>
        <w:t>心浮气躁的莽撞只给你带来了混乱、痛苦和死亡，然而除了这些你已经习惯的事物，它还会附赠上不该有的污蔑：想想失去身份的玛尼娅，想想变成深海教徒的纳姆尤斯，想想被确认为寄生的瓦莱里娅……你的思绪再次回到泰拉广阔的荒野上。</w:t>
        <w:br/>
        <w:t>叛徒。疯子。逃兵。这就是你带给提比略的注解。</w:t>
        <w:br/>
        <w:t>……</w:t>
        <w:br/>
        <w:t>然而即使你检讨了自己的错误，承认了那过于疯狂的幻想，可无人能保证，你此刻的理智能跨过死亡继续向后传递。</w:t>
        <w:br/>
        <w:t>——你对此也心知肚明。</w:t>
      </w:r>
    </w:p>
    <w:p>
      <w:pPr>
        <w:pStyle w:val="ThreadMinimal"/>
      </w:pPr>
      <w:r>
        <w:t>咚咚两声，布兰都斯无奈地等着你从发呆中回神：“提图斯。”</w:t>
        <w:br/>
        <w:t>他尽量不明显地朝身后指了指，低声说：“起来吧，乌尔比安还在外面等着呢。”</w:t>
        <w:br/>
        <w:t>……提图斯？好吧。你想起他该有的样子，只安静地点了点头，没说什么不必要的寒暄，几乎是抓起毛巾就往外走。</w:t>
        <w:br/>
        <w:t>沉思中的乌尔比安头也不抬地说：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d5=d5(4)=4</w:t>
        <w:br/>
        <w:t>提图斯申请转队的原因是</w:t>
        <w:br/>
        <w:t>1.与三队成员相处不和</w:t>
        <w:br/>
        <w:t>2.旧伤导致无法完成三队的攻坚任务</w:t>
        <w:br/>
        <w:t>3.为了某个重要的人</w:t>
        <w:br/>
        <w:t>4.执政官的特殊要求</w:t>
        <w:br/>
        <w:t>5.根本不是他自己申请的</w:t>
        <w:br/>
        <w:t>ROLL : d5=d5(5)=5</w:t>
        <w:br/>
        <w:t>1-3 系统难得一遇的失误</w:t>
        <w:br/>
        <w:t>4-6 深海教徒搞事</w:t>
        <w:br/>
        <w:t>7-9 有人好心办坏事</w:t>
        <w:br/>
        <w:t>10 大成功/大失败</w:t>
        <w:br/>
        <w:t>ROLL : d10=d10(6)=6</w:t>
        <w:br/>
        <w:t>……？深海教徒故意把提图斯调出三队是想干嘛</w:t>
        <w:br/>
        <w:t>1-3 其实是在偷偷救他</w:t>
        <w:br/>
        <w:t>4-6 近距离以便腐化</w:t>
        <w:br/>
        <w:t>7-9 某队伍要出海方便下手</w:t>
        <w:br/>
        <w:t>10 大成功/大失败</w:t>
        <w:br/>
        <w:t>ROLL : d10=d10(3)=3</w:t>
      </w:r>
    </w:p>
    <w:p>
      <w:pPr>
        <w:pStyle w:val="ThreadMinimal"/>
      </w:pPr>
      <w:r>
        <w:t>所以是深海教会准备对三队下手，但也有人不想提图斯死去，于是篡改系统让他调到了</w:t>
        <w:br/>
        <w:t>ROLL : d3=d3(1)=1</w:t>
        <w:br/>
        <w:t>一队，但这么明显的手脚，凭什么觉得能成功</w:t>
        <w:br/>
        <w:t>1-3 提图斯的确曾有此意</w:t>
        <w:br/>
        <w:t>4-6 和提图斯说好了</w:t>
        <w:br/>
        <w:t>7-9 已经病急乱投医</w:t>
        <w:br/>
        <w:t>10 大成功/大失败</w:t>
        <w:br/>
        <w:t>ROLL : d10=d10(5)=5</w:t>
        <w:br/>
        <w:t>不是，你说了什么和提图斯说好了？</w:t>
        <w:br/>
        <w:t>1-3 某人求他转到一队</w:t>
        <w:br/>
        <w:t>4-6 某人命令他转到一队</w:t>
        <w:br/>
        <w:t>7-9 某人引导他转到一队</w:t>
        <w:br/>
        <w:t>10 大成功/大失败</w:t>
        <w:br/>
        <w:t>ROLL : d10=d10(10)=10</w:t>
        <w:br/>
        <w:t>ROLL : d2=d2(1)=1</w:t>
        <w:br/>
        <w:t>1-3 某人哀求他转到一队</w:t>
        <w:br/>
        <w:t>4-6 某人威胁他转到一队</w:t>
        <w:br/>
        <w:t>7-9 某人诱骗他转到一队</w:t>
        <w:br/>
        <w:t>10 大成功/大失败</w:t>
        <w:br/>
        <w:t>ROLL : d10=d10(7)=7</w:t>
      </w:r>
    </w:p>
    <w:p>
      <w:pPr>
        <w:pStyle w:val="ThreadMinimal"/>
      </w:pPr>
      <w:r>
        <w:t>对方骗了提图斯什么促使他主动转去了一队</w:t>
        <w:br/>
        <w:t>1-3 声称一队中有深海教徒</w:t>
        <w:br/>
        <w:t>4-6 他想要的答案就在一队</w:t>
        <w:br/>
        <w:t>7-9 捏造了乌尔比安的隐瞒</w:t>
        <w:br/>
        <w:t>10 大成功/大失败</w:t>
        <w:br/>
        <w:t>ROLL : d10=d10(1)=1</w:t>
        <w:br/>
        <w:t>……严格意义上来说对方没有骗人，但提图斯主动去调查这件事的原因是</w:t>
        <w:br/>
        <w:t>1-3 他就是这么居安思危</w:t>
        <w:br/>
        <w:t>4-6 作为阿戈尔公民的正义感</w:t>
        <w:br/>
        <w:t>7-9 怀疑目标重要得不敢声张</w:t>
        <w:br/>
        <w:t>10 大成功/大失败</w:t>
        <w:br/>
        <w:t>ROLL : d10=d10(6)=6</w:t>
        <w:br/>
        <w:t>提图斯只是得到了一队中潜伏着深海教徒这个信息，嫌疑还没具体到某个人身上。至于想要救他的深海教徒在教会中的等级是(知晓重大计划+30)</w:t>
        <w:br/>
        <w:t>ROLL : d70+30=d70(38)+30=68</w:t>
        <w:br/>
        <w:t>中高层，但没超过90不是主教，那么教徒本身是</w:t>
        <w:br/>
        <w:t>1-3 深海猎人计划内部人员</w:t>
        <w:br/>
        <w:t>4-6 深海猎人计划相关人员</w:t>
        <w:br/>
        <w:t>7-9 远在本境的无关人员</w:t>
        <w:br/>
        <w:t>10 大成功/大失败</w:t>
        <w:br/>
        <w:t>ROLL : d10=d10(2)=2</w:t>
        <w:br/>
        <w:t>唉！具体任职的岗位是</w:t>
        <w:br/>
        <w:t>1-3 海猎计划研究员</w:t>
        <w:br/>
        <w:t>4-6 海猎营地后勤人员</w:t>
        <w:br/>
        <w:t>7-9 海猎计划行政人员</w:t>
        <w:br/>
        <w:t>10 大成功/大失败</w:t>
        <w:br/>
        <w:t>ROLL : d10=d10(5)=5</w:t>
      </w:r>
    </w:p>
    <w:p>
      <w:pPr>
        <w:pStyle w:val="ThreadMinimal"/>
      </w:pPr>
      <w:r>
        <w:t>此人的具体性别和年龄段为(年龄段去掉了1增加了5)</w:t>
        <w:br/>
        <w:t>ROLL : d2=d2(1)=1</w:t>
        <w:br/>
        <w:t>ROLL : d4=d4(3)=3</w:t>
        <w:br/>
        <w:t>40+岁的男性，他想要救提图斯的原因是</w:t>
        <w:br/>
        <w:t>0 个人关系——100 客观问题</w:t>
        <w:br/>
        <w:t>ROLL : d100=d100(62)=62</w:t>
        <w:br/>
        <w:t>1-3 提图斯的能力令人珍惜</w:t>
        <w:br/>
        <w:t>4-6 提图斯是计划的部分关键</w:t>
        <w:br/>
        <w:t>7-9 提图斯身上有其它秘密</w:t>
        <w:br/>
        <w:t>10 大成功/大失败</w:t>
        <w:br/>
        <w:t>ROLL : d10=d10(9)=9</w:t>
        <w:br/>
        <w:t>阿门，你什么大药，拿出来看看</w:t>
        <w:br/>
        <w:t>1-3 肉体是潜在护卫</w:t>
        <w:br/>
        <w:t>4-6 精神是潜在海嗣</w:t>
        <w:br/>
        <w:t>7-9 马萨卡，其实都是</w:t>
        <w:br/>
        <w:t>10 大成功/大失败</w:t>
        <w:br/>
        <w:t>ROLL : d10=d10(1)=1</w:t>
        <w:br/>
        <w:t>提图斯的改造手术结果和其他人有细微的不同，深海教会认为他比一般猎人更容易在海嗣化后，成为更高级的护卫。</w:t>
      </w:r>
    </w:p>
    <w:p>
      <w:pPr>
        <w:pStyle w:val="ThreadMinimal"/>
      </w:pPr>
      <w:r>
        <w:t>鉴于提图斯信任了对方所给予的机密消息，两人的关系是</w:t>
        <w:br/>
        <w:t>1-3 师生</w:t>
        <w:br/>
        <w:t>4-6 朋友</w:t>
        <w:br/>
        <w:t>7-9 亲戚</w:t>
        <w:br/>
        <w:t>10 大成功/大失败</w:t>
        <w:br/>
        <w:t>ROLL : d10=d10(8)=8</w:t>
        <w:br/>
        <w:t>……？亲戚，这血脉有多亲啊</w:t>
        <w:br/>
        <w:t>ROLL : d100=d100(5)=5</w:t>
        <w:br/>
        <w:t>八百年前是一家还说个毛线球，重骰第一项还是加值重骰第二项</w:t>
        <w:br/>
        <w:t>ROLL : d2=d2(2)=2</w:t>
        <w:br/>
        <w:t>ROLL : d70+30=d70(38)+30=68</w:t>
        <w:br/>
        <w:t>表亲，母方或者父方之一的兄弟，不过对于阿戈尔人来说都不算什么，提图斯和约维努斯从来没谈论过这个，他们的交情主要来自于</w:t>
        <w:br/>
        <w:t>1-3 约维努斯开始的关照</w:t>
        <w:br/>
        <w:t>4-6 学术上的交流</w:t>
        <w:br/>
        <w:t>7-9 手术期间的负责人</w:t>
        <w:br/>
        <w:t>10 大成功/大失败</w:t>
        <w:br/>
        <w:t>ROLL : d10=d10(7)=7</w:t>
        <w:br/>
        <w:t>在提图斯接受手术及术后的时间里，约维努斯是那个检查和记录他各项指标的负责人，相比于研究员们对他各种能力测试的关注，约维努斯更重视提图斯个人的内心想法。</w:t>
        <w:br/>
        <w:t>“在成为深海猎人之前，我们永远是阿戈尔人。”</w:t>
      </w:r>
    </w:p>
    <w:p>
      <w:pPr>
        <w:pStyle w:val="ThreadMinimal"/>
      </w:pPr>
      <w:r>
        <w:t>话说回来，你对陡然被转队的灵感是</w:t>
        <w:br/>
        <w:t>ROLL : d100=d100(6)=6</w:t>
        <w:br/>
        <w:t>由于没反应过来转队本身暗含阴谋，你对提图斯转队的理解是</w:t>
        <w:br/>
        <w:t>1-3 不同世界线罢了</w:t>
        <w:br/>
        <w:t>4-6 估计又是执政官命令</w:t>
        <w:br/>
        <w:t>7-9 这不合理，直接质疑</w:t>
        <w:br/>
        <w:t>10 大成功/大失败</w:t>
        <w:br/>
        <w:t>ROLL : d10=d10(4)=4</w:t>
        <w:br/>
        <w:t>转队……又是哪个执政官在谋划着什么？你习以为常地点了点头，平静地接受了现实，垂着头等待着新的指示。</w:t>
        <w:br/>
        <w:t>投进深井的石子没有回响。</w:t>
        <w:br/>
        <w:t>——于是乌尔比安对你的沉默也无话可说。</w:t>
        <w:br/>
        <w:t>最终你们在这片窒息的安静中分道扬镳，没有任何温情被留下。但在你拿到终端之前查询一下，深海教会对三队动手的计划是</w:t>
        <w:br/>
        <w:t>1-3 潘忒翁探索</w:t>
        <w:br/>
        <w:t>4-6 支援萨恩狄庇提</w:t>
        <w:br/>
        <w:t>7-9 新的远航项目</w:t>
        <w:br/>
        <w:t>10 大成功/大失败</w:t>
        <w:br/>
        <w:t>ROLL : d10=d10(6)=6</w:t>
        <w:br/>
        <w:t>明日，三队即将出发支援萨恩狄庇提，而你因转队将被单独留下。</w:t>
        <w:br/>
        <w:t>但神战将临的时候把三队派出去？</w:t>
        <w:br/>
        <w:t>1-3 因为只派出一部分</w:t>
        <w:br/>
        <w:t>4-6 阿戈尔过分信任路途速度</w:t>
        <w:br/>
        <w:t>7-9 执政官就是被腐化的</w:t>
        <w:br/>
        <w:t>10 大成功/大失败</w:t>
        <w:br/>
        <w:t>ROLL : d10=d10(8)=8</w:t>
      </w:r>
    </w:p>
    <w:p>
      <w:pPr>
        <w:pStyle w:val="ThreadMinimal"/>
      </w:pPr>
      <w:r>
        <w:t>这任务来自本境某位其实是深海教徒的执政官，默认为主教级别，故意想葬送弑神计划。TA在你以提比略的眼睛记住过的名单上吗</w:t>
        <w:br/>
        <w:t>ROLL : d2=d2(1)=1</w:t>
        <w:br/>
        <w:t>但是吧，你什么时候知道了三队要出这个任务(越大越快)</w:t>
        <w:br/>
        <w:t>ROLL : d100=d100(77)=77</w:t>
        <w:br/>
        <w:t>你至少在今天以内反应过来，支援萨恩狄庇提的任务竟然发给了三队，对此(逻辑不通+20)</w:t>
        <w:br/>
        <w:t>0 接受——100 质疑</w:t>
        <w:br/>
        <w:t>ROLL : d100+20=d100(2)+20=22</w:t>
        <w:br/>
        <w:t>你接受了这个发展的原因是</w:t>
        <w:br/>
        <w:t>1-3 告诉自己是不同世界线</w:t>
        <w:br/>
        <w:t>4-6 对弑神计划的悲观</w:t>
        <w:br/>
        <w:t>7-9 乌尔比安已经有所异议</w:t>
        <w:br/>
        <w:t>10 大成功/大失败</w:t>
        <w:br/>
        <w:t>ROLL : d10=d10(5)=5</w:t>
        <w:br/>
        <w:t>关掉淡金色的屏幕，宿舍重新陷入黑暗。你倒在床上缓慢地思考：萨恩狄庇提……一个远离了弑神计划与结局的好地方。</w:t>
        <w:br/>
        <w:t>Ishar-mla得不到它的容器，弑神计划也可能为了主力缺失而延迟，无数次生命的失败已经向你证明——</w:t>
        <w:br/>
        <w:t>深海猎人孤立对敌的下场就是悲剧。</w:t>
        <w:br/>
        <w:t>“走吧。”你喃喃自语，伸手握住空气里不知为何的虚空，“就这样，再慢一点……”</w:t>
        <w:br/>
        <w:t>“……再慢一点。”</w:t>
        <w:br/>
        <w:t>再给我哪怕一寸的时间。</w:t>
      </w:r>
    </w:p>
    <w:p>
      <w:pPr>
        <w:pStyle w:val="ThreadMinimal"/>
      </w:pPr>
      <w:r>
        <w:t>虽然你是接受了命运和潜在的逃避，但对于这个执政官的名字(记忆+20)</w:t>
        <w:br/>
        <w:t>ROLL : d100+20=d100(97)+20=117</w:t>
        <w:br/>
        <w:t>叛徒的名字深深刻在你的脑海里，不曾有一刻被忘却。即使出于复杂的心绪你决定放任这个任务发生，但对于叛徒本人(背叛-20，时间匮乏+20)</w:t>
        <w:br/>
        <w:t>0 举报——100 无视</w:t>
        <w:br/>
        <w:t>ROLL : d100=d100(77)=77</w:t>
        <w:br/>
        <w:t>阿戈尔的弊病不是处决一个叛徒可以挽救的，任务已经立下，系统已经公示，你的举报需要证据以及更多的时间争辩——</w:t>
        <w:br/>
        <w:t>但你最缺的就是证明自身正确的时间。</w:t>
        <w:br/>
        <w:t>向来如此，从未改变。</w:t>
        <w:br/>
        <w:t>……</w:t>
        <w:br/>
        <w:t>而另一边，乌尔比安对这个任务的想法是(逻辑不通+20)</w:t>
        <w:br/>
        <w:t>0 接受——100 质疑</w:t>
        <w:br/>
        <w:t>ROLL : d100+20=d100(9)+20=29</w:t>
        <w:br/>
        <w:t>他同样默许了这次任务的原因是</w:t>
        <w:br/>
        <w:t>1-3 暂且不轻举妄动</w:t>
        <w:br/>
        <w:t>4-6 其他队伍也要出任务</w:t>
        <w:br/>
        <w:t>7-9 对执政官本人的信任</w:t>
        <w:br/>
        <w:t>10 大成功/大失败</w:t>
        <w:br/>
        <w:t>ROLL : d10=d10(8)=8</w:t>
        <w:br/>
        <w:t>……这位拿下来乌尔比安信任大成功的选手，性别和年龄段分别是(年龄段去掉1增加5)</w:t>
        <w:br/>
        <w:t>ROLL : d2=d2(2)=2</w:t>
        <w:br/>
        <w:t>ROLL : d4=d4(2)=2</w:t>
      </w:r>
    </w:p>
    <w:p>
      <w:pPr>
        <w:pStyle w:val="ThreadMinimal"/>
      </w:pPr>
      <w:r>
        <w:t>30+岁的女性，阿莱西雅能获得乌尔比安这么多信任是因为</w:t>
        <w:br/>
        <w:t>1-3 政绩卓越且政见一致</w:t>
        <w:br/>
        <w:t>4-6 其实是前师生关系</w:t>
        <w:br/>
        <w:t>7-9 她就是靠杀教会上位的</w:t>
        <w:br/>
        <w:t>10 大成功/大失败</w:t>
        <w:br/>
        <w:t>ROLL : d10=d10(4)=4</w:t>
        <w:br/>
        <w:t>作为发展规划所的技术执政官，阿莱西雅亦是乌尔比安的学生，尽管由于乌尔比安的身份，他们之间的师生关系已经转为了更为平等的同僚情谊。</w:t>
        <w:br/>
        <w:t>乌尔比安信任着他所教导和观察着的优秀弟子，却未预料到对方已然背叛</w:t>
        <w:br/>
        <w:t>1-3 生物学上的狂热</w:t>
        <w:br/>
        <w:t>4-6 生存上的渴求</w:t>
        <w:br/>
        <w:t>7-9 这伪装如此完美</w:t>
        <w:br/>
        <w:t>10 大成功/大失败</w:t>
        <w:br/>
        <w:t>ROLL : d10=d10(7)=7</w:t>
        <w:br/>
        <w:t>阿莱西雅，一个优秀的演员，她所表演出的形象如此完美，当西昆妲和她并肩探讨某一道难题，当乌尔比安对她的机敏微微颔首，当布兰都斯和她说起蹩脚的玩笑时——</w:t>
        <w:br/>
        <w:t>没人能猜到她本就是教会的一员，为了</w:t>
        <w:br/>
        <w:t>1-3 生物学上的狂热</w:t>
        <w:br/>
        <w:t>4-6 生存上的渴求</w:t>
        <w:br/>
        <w:t>7-9 顺从，然后是执行</w:t>
        <w:br/>
        <w:t>10 大成功/大失败</w:t>
        <w:br/>
        <w:t>ROLL : d10=d10(9)=9</w:t>
        <w:br/>
        <w:t>……虚无。</w:t>
        <w:br/>
        <w:t>阿莱西雅宁静地听从了指示，如一台机器般运作起使用者输入的程序，她没有对行为本身多做任何思考，只是服从，只是完美。</w:t>
        <w:br/>
        <w:t>她的内心本身……</w:t>
        <w:br/>
        <w:t>0 什么也没有剩下——100 封闭在最小的坟墓</w:t>
        <w:br/>
        <w:t>ROLL : d100=d100(64)=64</w:t>
      </w:r>
    </w:p>
    <w:p>
      <w:pPr>
        <w:pStyle w:val="ThreadMinimal"/>
      </w:pPr>
      <w:r>
        <w:t>人格被伪装迭代完毕，最微小的本真静静地躺在已死的坟墓里。</w:t>
        <w:br/>
        <w:t>1-3 绝望</w:t>
        <w:br/>
        <w:t>4-6 伤害</w:t>
        <w:br/>
        <w:t>7-9 培养</w:t>
        <w:br/>
        <w:t>10 大成功/大失败</w:t>
        <w:br/>
        <w:t>ROLL : d10=d10(4)=4</w:t>
        <w:br/>
        <w:t>过去的阿莱西雅是什么样的呢？这个问题连她自己也快要无法回答。</w:t>
        <w:br/>
        <w:t>她几乎无法想起那些所谓愉快的事情，她的回忆里唯有生活中可怖的痛苦，来自于和她一样的同类——</w:t>
        <w:br/>
        <w:t>1-3 孤城</w:t>
        <w:br/>
        <w:t>4-6 流落</w:t>
        <w:br/>
        <w:t>7-9 领养</w:t>
        <w:br/>
        <w:t>10 大成功/大失败</w:t>
        <w:br/>
        <w:t>ROLL : d10=d10(3)=3</w:t>
        <w:br/>
        <w:t>“……”她试图描述那座城市。但名字，不记得了。</w:t>
        <w:br/>
        <w:t>那是她的家乡，她和父母的家乡，直到在很久很久以前，他们生活陡然进入了脆弱的囚笼。</w:t>
        <w:br/>
        <w:t>——海淹没了一切。</w:t>
        <w:br/>
        <w:t>然而在阿戈尔宣布整座城市化作废墟时，仍有些角落在顽强地支撑。没人能想到，也没有系统能扫描，所有人路过了那片废墟，它的外表一片死寂。</w:t>
        <w:br/>
        <w:t>阿莱西雅就这样在全封闭的地下室里活了下来。</w:t>
        <w:br/>
        <w:t>除了她以外，幸存的还有一起避难的几个人，她的父母那时倒是已经死去了，然后……阿莱西雅扶住额头。</w:t>
        <w:br/>
        <w:t>……然后呢？</w:t>
        <w:br/>
        <w:t>她只记得深海猎人追着海嗣劈开废墟，身后舰队的射灯如此刺目，救世主惊愕得像在看一个怪物。</w:t>
        <w:br/>
        <w:t>一切都已经来不及了。</w:t>
        <w:br/>
        <w:t>……</w:t>
        <w:br/>
        <w:t>阿莱西雅就这样在全封闭的地下室里活了下来。</w:t>
      </w:r>
    </w:p>
    <w:p>
      <w:pPr>
        <w:pStyle w:val="ThreadMinimal"/>
      </w:pPr>
      <w:r>
        <w:t>深海教会对这次行动是手脚是</w:t>
        <w:br/>
        <w:t>1-3 玛利图斯主导攻击</w:t>
        <w:br/>
        <w:t>4-6 从内部攻破萨恩狄庇提</w:t>
        <w:br/>
        <w:t>7-9 在航行途中袭击舰队</w:t>
        <w:br/>
        <w:t>10 大成功/大失败</w:t>
        <w:br/>
        <w:t>ROLL : d10=d10(8)=8</w:t>
        <w:br/>
        <w:t>而这个任务的宣布是否经过玛利图斯干涉</w:t>
        <w:br/>
        <w:t>ROLL : d100=d100(22)=22</w:t>
        <w:br/>
        <w:t>玛利图斯对此一无所知，是阿莱西雅自主安排了这场盛大的谋杀，但由于她只是服从了他人的指示而行动——</w:t>
        <w:br/>
        <w:t>最初令她加入教会和下达这个任务的幕后黑手是同一个人吗</w:t>
        <w:br/>
        <w:t>ROLL : d2=d2(2)=2</w:t>
        <w:br/>
        <w:t>前者和后者分别是</w:t>
        <w:br/>
        <w:t>0 “熟人”——100 陌生的教徒</w:t>
        <w:br/>
        <w:t>ROLL : d100=d100(57)=57</w:t>
        <w:br/>
        <w:t>ROLL : d100=d100(47)=47</w:t>
        <w:br/>
        <w:t>那么真正的幕后黑手其实是</w:t>
        <w:br/>
        <w:t>1-3 弗拉维</w:t>
        <w:br/>
        <w:t>4-6 玛尔卡</w:t>
        <w:br/>
        <w:t>7-9 德基玛</w:t>
        <w:br/>
        <w:t>10 大成功/大失败</w:t>
        <w:br/>
        <w:t>ROLL : d10=d10(6)=6</w:t>
      </w:r>
    </w:p>
    <w:p>
      <w:pPr>
        <w:pStyle w:val="ThreadMinimal"/>
      </w:pPr>
      <w:r>
        <w:t>玛尔卡怎么和阿莱西雅沾上边还能命令她的</w:t>
        <w:br/>
        <w:t>1-3 朋友+请求</w:t>
        <w:br/>
        <w:t>4-6 亲属+PUA</w:t>
        <w:br/>
        <w:t>7-9 同事+命令</w:t>
        <w:br/>
        <w:t>10 大成功/大失败</w:t>
        <w:br/>
        <w:t>ROLL : d10=d10(7)=7</w:t>
        <w:br/>
        <w:t>外人可能会被阿莱西雅有条不紊的表象迷惑，甚至深海教会内部也很少有人洞悉真相——</w:t>
        <w:br/>
        <w:t>但玛尔卡知道，那层漂亮的皮囊下是怎样的虚无。</w:t>
        <w:br/>
        <w:t>只要命令就好了。只要一条短讯就好了。只要提出自己立足于教会的需求，她就会满足并实现。</w:t>
        <w:br/>
        <w:t>多么完美而强大的许愿机。</w:t>
        <w:br/>
        <w:t>这样的人如果是敌人，如果像普布利乌斯那样服从于军部，如果……玛尔卡从不设想这些如果，因为这所有的如果都不可能发生。</w:t>
        <w:br/>
        <w:t>“我们活在当下，也只能活在当下。”</w:t>
        <w:br/>
        <w:t>过去与未来都遥不可及。</w:t>
        <w:br/>
        <w:t>玛尔卡在这条世界线里忽然要葬送三队的原因是</w:t>
        <w:br/>
        <w:t>1-3 不同世界线有不同的计划</w:t>
        <w:br/>
        <w:t>4-6 三队本来准备去探索潘忒翁</w:t>
        <w:br/>
        <w:t>7-9 乌尔比安取得了重大进展</w:t>
        <w:br/>
        <w:t>10 大成功/大失败</w:t>
        <w:br/>
        <w:t>ROLL : d10=d10(7)=7</w:t>
        <w:br/>
        <w:t>乌尔比安又鼓捣出来什么了</w:t>
        <w:br/>
        <w:t>1-3 可控的自适应接点</w:t>
        <w:br/>
        <w:t>4-6 深蓝实验室的大概坐标</w:t>
        <w:br/>
        <w:t>7-9 玛利图斯的可疑存在</w:t>
        <w:br/>
        <w:t>10 大成功/大失败</w:t>
        <w:br/>
        <w:t>ROLL : d10=d10(7)=7</w:t>
        <w:br/>
        <w:t>在某次行动中，乌尔比安记录和确认了大群中高等海嗣的存在，且怀疑它具有人类思维。由于证据不够充分，阿戈尔目前还在对此事进行分析，没有盖棺定论。</w:t>
      </w:r>
    </w:p>
    <w:p>
      <w:pPr>
        <w:pStyle w:val="ThreadMinimal"/>
      </w:pPr>
      <w:r>
        <w:t>那么在你检查消息时，除了三队明日的任务，你对高等海嗣正在被讨论的灵感是(玛利图斯+20)</w:t>
        <w:br/>
        <w:t>ROLL : d100+20=d100(9)+20=29</w:t>
        <w:br/>
        <w:t>你没有意识到他们在分析的是玛利图斯，因为</w:t>
        <w:br/>
        <w:t>1-3 乌尔比安没拍下实证</w:t>
        <w:br/>
        <w:t>4-6 你只在海猎内网没上大网</w:t>
        <w:br/>
        <w:t>7-9 海嗣变异的形态不同</w:t>
        <w:br/>
        <w:t>10 大成功/大失败</w:t>
        <w:br/>
        <w:t>ROLL : d10=d10(1)=1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