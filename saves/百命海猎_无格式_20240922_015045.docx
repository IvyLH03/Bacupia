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 xml:space="preserve">PS：百命海猎印调中，有意向者请填写[url=https://www.wjx.cn/vm/rk291nV.aspx# ]问卷[/url]！  </w:t>
        <w:b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w:t>
        <w:br/>
        <w:t>当然，不必去询问凯尔希，她所恐惧的未来太过庞大，这只是平添她的负担，你需要做的一切便是：等待，等待那一刻到来。</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但眼前出现了更静谧而深邃的色彩。</w:t>
        <w:br/>
        <w:t>……无法逃避。</w:t>
        <w:br/>
        <w:t>日光照亮的，难道不该是月光么？</w:t>
        <w:br/>
        <w:t>烧出暗红的，难道不该是火焰么？</w:t>
        <w:br/>
        <w:t>但白发的剑士像是夜晚一样无情地遮蔽了其它光辉，只留下猩红的微光在抬眼中泄露。</w:t>
        <w:br/>
        <w:t>“你是……”</w:t>
        <w:br/>
        <w:t>深重的苍色披风下，银与黑的甲片相继缀上，剑士肃然而立，秀美的面庞上浮现出令人惊异的沉郁。</w:t>
        <w:br/>
        <w:t>“我这一次的Master？”</w:t>
        <w:br/>
        <w:t>紧皱眉的瞬间，目光穿透般地将我钉在了地上。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不出意外，我的问题只是让危险更快来临。</w:t>
        <w:br/>
        <w:t>剑士极端无情地打量着世界，在那柄剑上，既没有荣耀，也没有温柔，不存在找到任何怜悯弱小的可能——</w:t>
        <w:br/>
        <w:t>但，我听见了问题的答案。</w:t>
        <w:br/>
        <w:t>从虚空中，从我的体内，从我的意识里，传来这样的答案。</w:t>
        <w:br/>
        <w:t>“塞克提斯。”</w:t>
        <w:br/>
        <w:t>对着沉默的男人，我复述那些真理，无比轻松地怀有了自信，轻轻推开悬停在脖颈边的剑锋。</w:t>
        <w:br/>
        <w:t>“我是你的Master，名为……”</w:t>
        <w:br/>
        <w:t>“卢贝尔。”</w:t>
        <w:br/>
        <w:t>契约成立，不可反悔。</w:t>
        <w:br/>
        <w:t>非常快，且极轻，某种无形之物刺进身躯，风压的漩涡中，我目睹那个契约将他的灵魂与我相连，完全无法拒绝。</w:t>
        <w:br/>
        <w:t>灼热立刻在右手背上浮现，嘶地一声，我下意识捂住了那里。</w:t>
        <w:br/>
        <w:t>……但似乎也不怎么疼？</w:t>
        <w:br/>
        <w:t>“Assassin塞克提斯，遵循您的召唤而来。”</w:t>
        <w:br/>
        <w:t>他冷冷地收回剑，将我从地上拽起，纤长的眉绞在一起。</w:t>
        <w:br/>
        <w:t>“我不会对你的召唤过程加以评论，但敌人还剩四人，所以——”</w:t>
        <w:br/>
        <w:t>“请下令，Master。”</w:t>
        <w:br/>
        <w:t>时间不该再这样浪费下去。</w:t>
        <w:br/>
        <w:t>魔术师与魔术师的战斗，英灵与英灵的对决，古老的传说化为现实。</w:t>
        <w:br/>
        <w:t>失忆的少女与像剑士一般的暗杀者走入城市与战场。</w:t>
        <w:br/>
        <w:t>一切都是为了那万能之釜、神圣的许愿机、奇迹所凝结的具现物。</w:t>
        <w:br/>
        <w:t>——为了圣杯。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