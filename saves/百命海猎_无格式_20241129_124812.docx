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8.平行世界现pa离谱后日谈指路[url=https://bbs.nga.cn/read.php?tid=40791724]海猎、日常与笑话[/url]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晦暗的海忽然被赋予了颜色，波光粼粼的水在无形的切分、渗透、染色中，宛如半透明的一扇门。它在起伏，活着一般静谧变幻，大团深浅不一的色块簇拥着你，为你指引了道路……</w:t>
        <w:br/>
        <w:t>你自地狱升上另一个地狱。</w:t>
        <w:br/>
        <w:t>嘈杂一瞬间涌入大脑，寒冷的气流撕扯过湿润的皮肤，从你身边骤然奔腾而过。</w:t>
        <w:br/>
        <w:t>……是风，你意识到有风在海面上咆哮，混合着潮音的声响，浪花惨白地碎裂向黝黑的山崖。铅灰色的天空下，漆黑的大地与海以这道白为界限——</w:t>
        <w:br/>
        <w:t>稳定，有序，无休无止。</w:t>
        <w:br/>
        <w:t>这就是……海。</w:t>
        <w:br/>
        <w:t>络结的额发黏上脸颊，你呼吸着满是腥味的水汽，筋疲力尽地踏上潮湿的沙滩，无数水珠从衣摆摔落在小洼，搅动灰白的沙砾。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断崖的边缘完全隐没在无月的夜色下，于是你也顺其自然地走进了阴影。没人会想到有人能从这里偷渡。</w:t>
        <w:br/>
        <w:t>阿戈尔人的麻烦……你尽量绕开那些还点着灯的房屋，在叹息中搜寻食物，整座城市都安静得令人不安，只有偶尔传来家庭间的闲言碎语，和惩戒军巡逻的脚步声。</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安全是没有人也没有文明的地方。</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p>
      <w:pPr>
        <w:pStyle w:val="ThreadMinimal"/>
      </w:pPr>
      <w:r>
        <w:t>海风袭面，深重的阴云间只漏出一线灿烂的天光，博士伸出手，试图挡住这炽热的劲风：“虽然之前说底下安静得像是死了，但这活着的感觉也……太强烈了吧！”</w:t>
        <w:br/>
        <w:t>1100年的6月2日，你们成功重返地表。</w:t>
        <w:br/>
        <w:t>“我们的时间并不多了。”凯尔希无言地上前半步挡住，回过头看向你，“机会只有一次，提比略，你和斯卡蒂——你们都准备好了？”</w:t>
        <w:br/>
        <w:t>深海猎人终将回到故土。</w:t>
        <w:br/>
        <w:t>“不需要准备。”回答她的人提着那盏灯踏出黑暗，面目下的阴影被光明勾勒，“我们随时可以出发。”</w:t>
        <w:br/>
        <w:t>这是等待已久的布局。</w:t>
        <w:br/>
        <w:t>——而你正等待那个动乱的结局终结一切错误。</w:t>
        <w:br/>
        <w:t>你们返回罗德岛的耗时是</w:t>
        <w:br/>
        <w:t>ROLL : d100=d100(19)=19</w:t>
        <w:br/>
        <w:t>1.周</w:t>
        <w:br/>
        <w:t>2.半月</w:t>
        <w:br/>
        <w:t>3.月</w:t>
        <w:br/>
        <w:t>ROLL : d3=d3(3)=3</w:t>
        <w:br/>
        <w:t>ROLL : d3=d3(2)=2</w:t>
        <w:br/>
        <w:t>以及在收到凯尔希发出的指令后，阿米娅开始了和伊比利亚方面的对话，力求争取到官方代表的身份，以名正言顺地前往阿戈尔。</w:t>
        <w:br/>
        <w:t>顺利程度是(伦蒂尼姆事件+20)</w:t>
        <w:br/>
        <w:t>ROLL : d100+20=d100(9)+20=29</w:t>
        <w:br/>
        <w:t>在凯尔希和博士返回罗德岛之前，阿米娅的努力只得到了一次又一次的拒绝。</w:t>
        <w:br/>
        <w:t>“请回吧，小姐，矿石病杀不死伊比利亚。”</w:t>
        <w:br/>
        <w:t>“——但海嗣会。”</w:t>
      </w:r>
    </w:p>
    <w:p>
      <w:pPr>
        <w:pStyle w:val="ThreadMinimal"/>
      </w:pPr>
      <w:r>
        <w:t>而你们返程的第一个月是否发生意外</w:t>
        <w:br/>
        <w:t>ROLL : d100=d100(10)=10</w:t>
        <w:br/>
        <w:t>凯尔希仍牢牢把持着驾驶大权，你只能老实地待在后排，偶尔和博士聊天解闷。</w:t>
        <w:br/>
        <w:t>直到有天你突发奇想：“如果阿戈尔避免了源石入侵的原因包括了海嗣阻隔，那么阿戈尔人本身，其实拥有感染矿石病的可能？”</w:t>
        <w:br/>
        <w:t>“是的，他们和陆上的祖先仍然是同一类。”博士疑惑地抬头，“不过为什么突然说这个？”</w:t>
        <w:br/>
        <w:t>矿石病重症的深海猎人坦白：“因为万一我在阿戈尔的城市里爆裂成源石粉尘……那岂不是造成了前所未有的重大污染？”</w:t>
        <w:br/>
        <w:t>博士的语言组织能力卡壳了一瞬间。</w:t>
        <w:br/>
        <w:t>他求助似的看向驾驶座，却发现凯尔希竟然真的在若有所思。</w:t>
        <w:br/>
        <w:t>返程的第二个月是否发生意外</w:t>
        <w:br/>
        <w:t>ROLL : d100=d100(29)=29</w:t>
        <w:br/>
        <w:t>——我们到底生活在一个怎样的世界中？</w:t>
        <w:br/>
        <w:t>荒谬。美丽。残酷。疯狂。</w:t>
        <w:br/>
        <w:t>——我们到底是靠什么活下去？</w:t>
        <w:br/>
        <w:t>荒谬。美丽。残酷。疯狂。</w:t>
        <w:br/>
        <w:t>“我建议你该先想想活着的事情，提比略。”博士最终只能对你说，“无论如何，别让死亡摧毁你最后的生活。”</w:t>
        <w:br/>
        <w:t>虽然这个人似乎……并不需要这条建议。</w:t>
      </w:r>
    </w:p>
    <w:p>
      <w:pPr>
        <w:pStyle w:val="ThreadMinimal"/>
      </w:pPr>
      <w:r>
        <w:t>横穿过伊比利亚最炎热的两个月，罗德岛的载具终于返回了它该在的消毒间，博士下车时第一时间伸了个懒腰，浑身上下传来关节响动声。</w:t>
        <w:br/>
        <w:t>潮湿，炎热，无法活动且补给困难……在伦蒂尼姆的那些天里，这副脆弱的躯体也没有如此遭罪过。</w:t>
        <w:br/>
        <w:t>而在凯尔希争取到外交身份前，你似乎只能</w:t>
        <w:br/>
        <w:t>1-3 住在病房并手术</w:t>
        <w:br/>
        <w:t>4-6 住在病房长期观察</w:t>
        <w:br/>
        <w:t>7-9 住在宿舍每天报道</w:t>
        <w:br/>
        <w:t>10 大成功/大失败</w:t>
        <w:br/>
        <w:t>ROLL : d10=d10(1)=1</w:t>
        <w:br/>
        <w:t>“准备手术。”凯尔希和几个医疗干员快速讨论，径直离开时把你留在了医疗部，“有剩余的单人病房吗？没有就换一间双人……”</w:t>
        <w:br/>
        <w:t>手术……？</w:t>
        <w:br/>
        <w:t>你迟缓地想起这是什么意思。一个极其陌生的名词，不论是在地球还是在阿戈尔，你都和它没什么关系：毕竟在阿戈尔时，手术也不过只是躺一躺修复仓，连后续休养都草率无比。</w:t>
        <w:br/>
        <w:t>但现在，你将要承受的显然不会如此美好。</w:t>
        <w:br/>
        <w:t>罗德岛医疗部对你身体状况的评估是</w:t>
        <w:br/>
        <w:t>ROLL : d100=d100(19)=19</w:t>
        <w:br/>
        <w:t>1.月</w:t>
        <w:br/>
        <w:t>2.季</w:t>
        <w:br/>
        <w:t>3.半年</w:t>
        <w:br/>
        <w:t>ROLL : d3=d3(3)=3</w:t>
        <w:br/>
        <w:t>ROLL : d2=d2(1)=1</w:t>
        <w:br/>
        <w:t>他们认为你最多只剩下六个月的生命。</w:t>
      </w:r>
    </w:p>
    <w:p>
      <w:pPr>
        <w:pStyle w:val="ThreadMinimal"/>
      </w:pPr>
      <w:r>
        <w:t>对常人致死量的麻药也让你短暂晕厥了那么几个小时，但至少避免了你清楚感受血肉被划开的痛楚。</w:t>
        <w:br/>
        <w:t>而当深海猎人再次睁开眼睛时，看见的是</w:t>
        <w:br/>
        <w:t>1-3 凯尔希</w:t>
        <w:br/>
        <w:t>4-6 斯卡蒂</w:t>
        <w:br/>
        <w:t>7-9 没有人</w:t>
        <w:br/>
        <w:t>10 大成功/大失败</w:t>
        <w:br/>
        <w:t>ROLL : d10=d10(8)=8</w:t>
        <w:br/>
        <w:t>什么也没有，生命不倒映在你血色的虹膜中。</w:t>
        <w:br/>
        <w:t>房间安静得令人慌乱，但深海猎人的听觉依然捕捉到了更遥远的声音，在一墙之外，有人低语，有人匆匆路过，有人泣不成声，有人苦苦哀求……生死都在医生面前展开，凝聚出一个嘈杂而纷乱的世界。</w:t>
        <w:br/>
        <w:t>它们都很遥远。</w:t>
        <w:br/>
        <w:t>疼痛渐渐越过了麻药，熟悉的滋味，你重新闭上眼，感到</w:t>
        <w:br/>
        <w:t>1-3 平静</w:t>
        <w:br/>
        <w:t>4-6 恐惧</w:t>
        <w:br/>
        <w:t>7-9 迷茫</w:t>
        <w:br/>
        <w:t>10 大成功/大失败</w:t>
        <w:br/>
        <w:t>ROLL : d10=d10(2)=2</w:t>
        <w:br/>
        <w:t>要结束了，这一切……罗德岛，泰拉……</w:t>
        <w:br/>
        <w:t>……</w:t>
        <w:br/>
        <w:t>它该结束了。</w:t>
      </w:r>
    </w:p>
    <w:p>
      <w:pPr>
        <w:pStyle w:val="ThreadMinimal"/>
      </w:pPr>
      <w:r>
        <w:t>关于你的寿命问题，最终是谁来通知你</w:t>
        <w:br/>
        <w:t>1-3 凯尔希</w:t>
        <w:br/>
        <w:t>4-6 阿米娅</w:t>
        <w:br/>
        <w:t>7-9 斯卡蒂</w:t>
        <w:br/>
        <w:t>10 大成功/大失败</w:t>
        <w:br/>
        <w:t>ROLL : d10=d10(9)=9</w:t>
        <w:br/>
        <w:t>推门的声音，很轻，脚步声却有点熟悉，你睁开眼，果然看见了一头久违的白发。</w:t>
        <w:br/>
        <w:t>“斯卡蒂。”你没有回避，直视她略显犹豫的双眼，“不管你说什么，计划都不会更改，它不因为任何人存在。”</w:t>
        <w:br/>
        <w:t>泰拉的存续不容动摇。</w:t>
        <w:br/>
        <w:t>最后的猎人笔直地站在你的病床前，低头：“医疗部和凯尔希说，如果你接受他们的治疗方案，预期还能再活六个月。”</w:t>
        <w:br/>
        <w:t>好陌生的角度。斯卡蒂在怪异感中移开视线，那个在海滩上邀请她的提比略……有这么虚弱吗？</w:t>
        <w:br/>
        <w:t>然而你只是极其平淡地应了声：“我知道了。”</w:t>
        <w:br/>
        <w:t>“医疗部大概没有告诉你，只要不发作，矿石病还不会严重影响我的战斗力。”你直白地提醒，“不必多想，斯卡蒂，你知道我回去会是什么下场。”</w:t>
        <w:br/>
        <w:t>——死亡不会变化。</w:t>
        <w:br/>
        <w:t>“提比略”终究是一个罪人。她保守了这个秘密，对所有人。</w:t>
      </w:r>
    </w:p>
    <w:p>
      <w:pPr>
        <w:pStyle w:val="ThreadMinimal"/>
      </w:pPr>
      <w:r>
        <w:t>“还有什么想说的？”</w:t>
        <w:br/>
        <w:t>总是如礁石般顽固的人擅自结束了话题。</w:t>
        <w:br/>
        <w:t>1-3 沉默地转身离开</w:t>
        <w:br/>
        <w:t>4-6 当初究竟怎么回事</w:t>
        <w:br/>
        <w:t>7-9 你有什么愿望吗</w:t>
        <w:br/>
        <w:t>10 大成功/大失败</w:t>
        <w:br/>
        <w:t>ROLL : d10=d10(8)=8</w:t>
        <w:br/>
        <w:t>是的，死亡不会变化，被阿戈尔处决和死于疾病都不是什么好的选择，但——</w:t>
        <w:br/>
        <w:t>“你有什么愿望吗，提比略？”</w:t>
        <w:br/>
        <w:t>斯卡蒂的手骤然握成拳，如一个阿戈尔人般克制，“我知道，我们都见过，都习惯了，你甚至比我见过的更多，但如果可以……”</w:t>
        <w:br/>
        <w:t>“人不该如此草率地结束生命。”</w:t>
        <w:br/>
        <w:t>——能有什么是我能为你做的吗？</w:t>
        <w:br/>
        <w:t>你对斯卡蒂的回答是</w:t>
        <w:br/>
        <w:t>1-3 这很重要吗？</w:t>
        <w:br/>
        <w:t>4-6 别忘了你的名字</w:t>
        <w:br/>
        <w:t>7-9 沉默的对视</w:t>
        <w:br/>
        <w:t>10 大成功/大失败</w:t>
        <w:br/>
        <w:t>ROLL : d10=d10(2)=2</w:t>
      </w:r>
    </w:p>
    <w:p>
      <w:pPr>
        <w:pStyle w:val="ThreadMinimal"/>
      </w:pPr>
      <w:r>
        <w:t>提比略愣了一下，忽然笑了出来：“这很重要吗？”</w:t>
        <w:br/>
        <w:t>脸部肌肉缓慢地形变，他似乎对微笑不太熟练，笑意却是溢满了眼睛，无比真诚。</w:t>
        <w:br/>
        <w:t>——这个人真的不认为存在什么遗憾。</w:t>
        <w:br/>
        <w:t>疯了吗？斯卡蒂不知道自己该做什么表情。是提比略、是我、还是这个世界已经疯了……为什么人要对痛苦熟视无睹？</w:t>
        <w:br/>
        <w:t>1-3 反驳</w:t>
        <w:br/>
        <w:t>4-6 放弃</w:t>
        <w:br/>
        <w:t>7-9 坚持</w:t>
        <w:br/>
        <w:t>10 大成功/大失败</w:t>
        <w:br/>
        <w:t>ROLL : d10=d10(4)=4</w:t>
        <w:br/>
        <w:t>“……我果然还是无法理解你。”</w:t>
        <w:br/>
        <w:t>无力，斯卡蒂的沉默最终得出了一个并不意外的结果。你点点头，目送她离开病房。</w:t>
        <w:br/>
        <w:t>人与人之间本来障碍重重，更何况，你并不指望她的理解。</w:t>
        <w:br/>
        <w:t>哪怕是走过了万年的凯尔希，哪怕是成为文明孑遗的博士，哪怕是无数个世界里的无数个受难者与伟大者……他们承担的罪都不会是你这一种。</w:t>
        <w:br/>
        <w:t>你遭遇的苦也无法与他们一概而论。</w:t>
        <w:br/>
        <w:t>每一次撕裂都只有碎片本人理解那一瞬间自己曾想过什么。</w:t>
        <w:br/>
        <w:t>孤独是被刻在灵魂上的一道呼吸孔，你活着，便在那之上活着，没有人能终止这种痛苦——</w:t>
        <w:br/>
        <w:t>除了你与你的死亡。</w:t>
        <w:br/>
        <w:t>“无须呼救。”</w:t>
      </w:r>
    </w:p>
    <w:p>
      <w:pPr>
        <w:pStyle w:val="ThreadMinimal"/>
      </w:pPr>
      <w:r>
        <w:t>凯尔希和伊比利亚的谈判顺利程度(伦蒂尼姆事件+20，凯尔希+20)</w:t>
        <w:br/>
        <w:t>ROLL : d100+40=d100(40)+40=80</w:t>
        <w:br/>
        <w:t>总共耗时长度为</w:t>
        <w:br/>
        <w:t>ROLL : d100=d100(21)=21</w:t>
        <w:br/>
        <w:t>1.周</w:t>
        <w:br/>
        <w:t>2.半月</w:t>
        <w:br/>
        <w:t>3.月</w:t>
        <w:br/>
        <w:t>ROLL : d3=d3(1)=1</w:t>
        <w:br/>
        <w:t>ROLL : d2=d2(1)=1</w:t>
        <w:br/>
        <w:t>1100年8月11号，凯尔希通知在病房里百无聊赖的你：“走吧。”</w:t>
        <w:br/>
        <w:t>她没有以对一个濒危病人的态度对待你，自然得像是在通知一个战士：“斯卡蒂在外面等你。”</w:t>
        <w:br/>
        <w:t>“行动即将开始。”</w:t>
        <w:br/>
        <w:t>你离开病房时，对它最大的印象是</w:t>
        <w:br/>
        <w:t>ROLL : d100=d100(10)=10</w:t>
        <w:br/>
        <w:t>死寂。什么意外都没有发生，除了等伤口愈合与药物反应，你只能靠回忆打发时光。</w:t>
        <w:br/>
        <w:t>凯尔希的出现就是这些天的最大惊喜。</w:t>
      </w:r>
    </w:p>
    <w:p>
      <w:pPr>
        <w:pStyle w:val="ThreadMinimal"/>
      </w:pPr>
      <w:r>
        <w:t>许可到手，停靠许久的罗德岛终于行动起来，第一次朝伊比利亚的海驶去，你甚至能在高耸的甲板上闻到了近在咫尺的海腥味。</w:t>
        <w:br/>
        <w:t>而当这支由各色人等组成的官方使节团抵达维尔奥忒时，已经过去了</w:t>
        <w:br/>
        <w:t>ROLL : d100=d100(16)=16</w:t>
        <w:br/>
        <w:t>1.周</w:t>
        <w:br/>
        <w:t>2.半月</w:t>
        <w:br/>
        <w:t>3.月</w:t>
        <w:br/>
        <w:t>ROLL : d3=d3(2)=2</w:t>
        <w:br/>
        <w:t>ROLL : d2=d2(2)=2</w:t>
        <w:br/>
        <w:t>鉴于你是伪装成了一名普通的罗德岛干员，归属于精英干员带领的行动小队，你的伪装情况是</w:t>
        <w:br/>
        <w:t>1-3 穿了套罗德岛制服</w:t>
        <w:br/>
        <w:t>4-6 +面具和斗篷</w:t>
        <w:br/>
        <w:t>7-9 +染发和美瞳</w:t>
        <w:br/>
        <w:t>10 大成功/大失败</w:t>
        <w:br/>
        <w:t>ROLL : d10=d10(4)=4</w:t>
        <w:br/>
        <w:t>而你的生理状况已大幅度被源石改变，阿戈尔系统如果粗略检测生理指标，对你的判定会是(阿戈尔科技+50，源石-20)</w:t>
        <w:br/>
        <w:t>ROLL : d70+30=d70(9)+30=39</w:t>
        <w:br/>
        <w:t>他们暂时无法用系统扫描来直接判定你是“提比略”。</w:t>
      </w:r>
    </w:p>
    <w:p>
      <w:pPr>
        <w:pStyle w:val="ThreadMinimal"/>
      </w:pPr>
      <w:r>
        <w:t>玛利图斯对于主动离群的“提比略”，认知是</w:t>
        <w:br/>
        <w:t>1-3 无需在意的懦夫</w:t>
        <w:br/>
        <w:t>4-6 教会重要的实验素材</w:t>
        <w:br/>
        <w:t>7-9 值得警惕的干扰因素</w:t>
        <w:br/>
        <w:t>10 大成功/大失败</w:t>
        <w:br/>
        <w:t>ROLL : d10=d10(3)=3</w:t>
        <w:br/>
        <w:t>自提比略叛逃上岸后，玛利图斯再也没关注过与他相关的消息，音讯了了后，连深海教会狂热的实验也不曾被它放在心上。</w:t>
        <w:br/>
        <w:t>对玛利图斯而言，提比略只是个行迹空白又无需在意的“死人”。</w:t>
        <w:br/>
        <w:t>那么当斯卡蒂返回阿戈尔，进入它严密的监视后——</w:t>
        <w:br/>
        <w:t>你的伪装(严密+20)</w:t>
        <w:br/>
        <w:t>ROLL : d100+20=d100(72)+20=92</w:t>
        <w:br/>
        <w:t>玛利图斯的看破(庞大信息网+20，轻视-20)</w:t>
        <w:br/>
        <w:t>ROLL : d100=d100(68)=68</w:t>
        <w:br/>
        <w:t>对深海教会而言，进入维尔奥忒的是“Ishar-mla”、“预言家”、Ama-10和他们的护卫。</w:t>
        <w:br/>
        <w:t>——你只是护卫中微不足道的一员。</w:t>
      </w:r>
    </w:p>
    <w:p>
      <w:pPr>
        <w:pStyle w:val="ThreadMinimal"/>
      </w:pPr>
      <w:r>
        <w:t>以及在不使用提比略作为姓名和代号后，你在队伍里的临时代号是</w:t>
        <w:br/>
        <w:t>1-3 幽灵(Specter)</w:t>
        <w:br/>
        <w:t>4-6 静默(Stillness)</w:t>
        <w:br/>
        <w:t>7-9 无面(Faceless)</w:t>
        <w:br/>
        <w:t>10 大成功/大失败</w:t>
        <w:br/>
        <w:t>ROLL : d10=d10(10)=10</w:t>
        <w:br/>
        <w:t>ROLL : d2=d2(2)=2</w:t>
        <w:br/>
        <w:t>1-3 某周目的名字</w:t>
        <w:br/>
        <w:t>4-6 就是提比略</w:t>
        <w:br/>
        <w:t>7-9 “你”的名字</w:t>
        <w:br/>
        <w:t>10 大成功/大失败</w:t>
        <w:br/>
        <w:t>ROLL : d10=d10(7)=7</w:t>
        <w:br/>
        <w:t>鉴于泰拉一般说通用语也就是维多利亚语，你的代号形式是</w:t>
        <w:br/>
        <w:t>0 标准的英文名——100 拼音修正体</w:t>
        <w:br/>
        <w:t>ROLL : d100=d100(36)=36</w:t>
      </w:r>
    </w:p>
    <w:p>
      <w:pPr>
        <w:pStyle w:val="ThreadMinimal"/>
      </w:pPr>
      <w:r>
        <w:t>由于是你自己的名字，那么排除各种名词代指，而直接使用人名。</w:t>
        <w:br/>
        <w:t>温馨提示：主角只确定了来自地球，国籍和人种都从未明确过，所以这可能是TA的真名或英文名。</w:t>
        <w:br/>
        <w:t>1.尼格尔</w:t>
        <w:br/>
        <w:t>2.阿尔布斯</w:t>
        <w:br/>
        <w:t>3.凯路利乌斯</w:t>
        <w:br/>
        <w:t>4.卢贝尔/露贝尔</w:t>
        <w:br/>
        <w:t>5.弗拉乌斯</w:t>
        <w:br/>
        <w:t>ROLL : d5=d5(4)=4</w:t>
        <w:br/>
        <w:t>“为了隐蔽，我会换一个代号。”在正式行动前，你提前通知了凯尔希和博士，“可别把临时代号叫错了。”</w:t>
        <w:br/>
        <w:t>博士摸出通讯器翻了翻：“哦，Ruhbael……我记住了。”</w:t>
        <w:br/>
        <w:t>“不过——”他开玩笑似的拍了拍你，“万一到时候我喊了，这种临时代号是你反应不过来怎么办？”</w:t>
        <w:br/>
        <w:t>你的回答是</w:t>
        <w:br/>
        <w:t>1-3 微笑</w:t>
        <w:br/>
        <w:t>4-6 承认</w:t>
        <w:br/>
        <w:t>7-9 怔愣</w:t>
        <w:br/>
        <w:t>10 大成功/大失败</w:t>
        <w:br/>
        <w:t>ROLL : d10=d10(2)=2</w:t>
        <w:br/>
        <w:t>“不会的。”你以一个浅淡的笑作为向博士的承诺，“它……是很重要的人送给我的名字。”</w:t>
        <w:br/>
        <w:t>“我绝不会丢下它。”</w:t>
        <w:br/>
        <w:t>也不会再有第二个名字能与它等价。</w:t>
      </w:r>
    </w:p>
    <w:p>
      <w:pPr>
        <w:pStyle w:val="ThreadMinimal"/>
      </w:pPr>
      <w:r>
        <w:t>玛利图斯对于斯卡蒂返回阿戈尔的想法是</w:t>
        <w:br/>
        <w:t>1-3 亲自见面并唤醒</w:t>
        <w:br/>
        <w:t>4-6 +配合教会毁灭城市</w:t>
        <w:br/>
        <w:t>7-9 +带来了护卫</w:t>
        <w:br/>
        <w:t>10 大成功/大失败</w:t>
        <w:br/>
        <w:t>ROLL : d10=d10(2)=2</w:t>
        <w:br/>
        <w:t>深海教会的总体行动是</w:t>
        <w:br/>
        <w:t>1-3 复刻弥利亚留姆事件</w:t>
        <w:br/>
        <w:t>4-6 呼唤海嗣正面强攻</w:t>
        <w:br/>
        <w:t>7-9 双重计划同步使用</w:t>
        <w:br/>
        <w:t>10 大成功/大失败</w:t>
        <w:br/>
        <w:t>ROLL : d10=d10(3)=3</w:t>
        <w:br/>
        <w:t>不一样的面孔，不一样的名字，甚至不一样的驳杂信仰与底线……将深海教徒凝聚在同一个组织名下的，唯有海嗣这个客观存在的事实。</w:t>
        <w:br/>
        <w:t>他们怀着爱与恨背叛了身为人类的归属。</w:t>
      </w:r>
    </w:p>
    <w:p>
      <w:pPr>
        <w:pStyle w:val="ThreadMinimal"/>
      </w:pPr>
      <w:r>
        <w:t>“您好，罗德岛的卢贝尔干员。”当你走进阿戈尔的舰船时，有士兵尽职尽责地为你介绍，“这是技术院特别调整过的腕带式终端，除非您将离开阿戈尔，否则请勿擅自摘下或抛弃——当然，如果有任何疑惑，您都可以直接在其上查询，文字已录入了泰拉的通用语系。”</w:t>
        <w:br/>
        <w:t>你略显生疏又迅速熟练地将它扣上了手腕。</w:t>
        <w:br/>
        <w:t>嘀。它在扫描和读取。</w:t>
        <w:br/>
        <w:t>嗡鸣。心跳。呼吸。你听见所有震颤的波，包括士兵改变了的语气——</w:t>
        <w:br/>
        <w:t>“原来您也是阿戈尔人。”她讶异地抬头，“卢贝尔先生，虽然不清楚具体情况，但或许我该代表阿戈尔说一句。”</w:t>
        <w:br/>
        <w:t>“欢迎回到故乡。”</w:t>
        <w:br/>
        <w:t>你在她明亮的眼睛里看清另一个小而黯淡的人影。</w:t>
        <w:br/>
        <w:t>罗德岛的制服，工业风格的面具，兜帽斗篷完全遮盖住了每一寸可能裸露的个人特征……而你身上，甚至没有一点阿戈尔的金色。</w:t>
        <w:br/>
        <w:t>声纹也可能会被录取。</w:t>
        <w:br/>
        <w:t>于是你只是向她点头致谢，掠过所有需要发表观点的时机。</w:t>
        <w:br/>
        <w:t>“提比略”与阿戈尔本该是交错开的两条直线……是你强行让它们重新缠绕在一起。</w:t>
        <w:br/>
        <w:t>为了毁灭。</w:t>
        <w:br/>
        <w:t>当凯尔希和博士去见执政官时，剩余人的安排是</w:t>
        <w:br/>
        <w:t>1-3 精英干员和小队自由行动</w:t>
        <w:br/>
        <w:t>4-6 精英干员护送，其他人自由行动</w:t>
        <w:br/>
        <w:t>7-9 所有人在冥思间外等候</w:t>
        <w:br/>
        <w:t>10 大成功/大失败</w:t>
        <w:br/>
        <w:t>ROLL : d10=d10(8)=8</w:t>
      </w:r>
    </w:p>
    <w:p>
      <w:pPr>
        <w:pStyle w:val="ThreadMinimal"/>
      </w:pPr>
      <w:r>
        <w:t>“准备出发。”</w:t>
        <w:br/>
        <w:t>罗德岛的队伍在指定的接待区休整完毕，精英干员正在规整队伍，你随他们离开前，额外看向了角落里发呆的人。</w:t>
        <w:br/>
        <w:t>准备出发。</w:t>
        <w:br/>
        <w:t>深海猎人沉默地起身，消失时顺手拎上了武器。在你们休整和与阿戈尔交流的时间里，斯卡蒂刚去新的研究所那接受了一次体检，回来后始终一言不发。</w:t>
        <w:br/>
        <w:t>而你的终端上多了一条短讯。</w:t>
        <w:br/>
        <w:t>“布兰都斯死了。深海猎人计划现在暂时由得西穆负责。”</w:t>
        <w:br/>
        <w:t>逻辑上，弥利亚留姆已然崩塌，布兰都斯的天真自然也会毁灭他自己，你对这结果并不意外……然而几分钟后她发来了第二条。</w:t>
        <w:br/>
        <w:t>“在我回来之前，他们没有找到弑神计划的幸存者。”</w:t>
        <w:br/>
        <w:t>“包括三支军团舰队上的所有人。”</w:t>
        <w:br/>
        <w:t>……阿戈尔的舰队？</w:t>
        <w:br/>
        <w:t>你的眼睛读取了信息，你的头脑换算出答案，你的灵魂却试图抵抗那个真相的浮现：所以不止是劳伦缇娜，不止是歌蕾蒂娅和乌尔比安，深海猎人，乃至更多的阿戈尔人——</w:t>
        <w:br/>
        <w:t>全军覆没。</w:t>
        <w:br/>
        <w:t>很多个名字、脸与声音从你记忆中模糊地闪过。</w:t>
        <w:br/>
        <w:t>查询你此刻的SAN(痛苦-20)</w:t>
        <w:br/>
        <w:t>ROLL : d80=d80(8)=8</w:t>
      </w:r>
    </w:p>
    <w:p>
      <w:pPr>
        <w:pStyle w:val="ThreadMinimal"/>
      </w:pPr>
      <w:r>
        <w:t>“接下来我和凯尔希会去面见维尔奥忒的执政官。”</w:t>
        <w:br/>
        <w:t>执政官。普布利乌斯下令齐射后，神战中开始卷起死亡的白色漩涡。</w:t>
        <w:br/>
        <w:t>“如果你终端上出现了我的短讯，请立刻进入冥思间。”</w:t>
        <w:br/>
        <w:t>冥思间。科洛斯修姆被血水倒流毁灭时，它是那座率先倒塌的高塔。</w:t>
        <w:br/>
        <w:t>有人压低了声音向你交代。</w:t>
        <w:br/>
        <w:t>嘶哑的命令从另一个人的喉间逃逸。</w:t>
        <w:br/>
        <w:t>“不准回头！”</w:t>
        <w:br/>
        <w:t>Ishar-mla可怖的身姿在腾跃中嘲笑着孱弱渺小的人类。</w:t>
        <w:br/>
        <w:t>“卢贝尔。”</w:t>
        <w:br/>
        <w:t>你在恍惚中对上面罩里灰白色的眼。是的，博士在疑惑地看着你，看着提比略，看着“提比略”，看着……</w:t>
        <w:br/>
        <w:t>“卢贝尔？”</w:t>
        <w:br/>
        <w:t>没关系。你点点头，指了指喉咙。没关系的。</w:t>
        <w:br/>
        <w:t>从现在起，你已经不是提比略了。</w:t>
        <w:br/>
        <w:t>你是卢贝尔了，你可以是任何人，你的所作所为不需要向任何人模仿和负责。</w:t>
        <w:br/>
        <w:t>你只要胜利后死去就好。</w:t>
        <w:br/>
        <w:t>博士的灵感</w:t>
        <w:br/>
        <w:t>ROLL : d100=d100(73)=73</w:t>
        <w:br/>
        <w:t>1-3 你的情绪不对</w:t>
        <w:br/>
        <w:t>4-6 你和斯卡蒂在想什么</w:t>
        <w:br/>
        <w:t>7-9 你们早就计划好了</w:t>
        <w:br/>
        <w:t>10 大成功/大失败</w:t>
        <w:br/>
        <w:t>ROLL : d10=d10(9)=9</w:t>
      </w:r>
    </w:p>
    <w:p>
      <w:pPr>
        <w:pStyle w:val="ThreadMinimal"/>
      </w:pPr>
      <w:r>
        <w:t>在意识到你和斯卡蒂似乎早就在计划了什么后，博士的反应是</w:t>
        <w:br/>
        <w:t>1-3 若无其事地走开告诉凯尔希</w:t>
        <w:br/>
        <w:t>4-6 当场要求你解释清楚</w:t>
        <w:br/>
        <w:t>7-9 按下不表后询问执政官你的事</w:t>
        <w:br/>
        <w:t>10 大成功/大失败</w:t>
        <w:br/>
        <w:t>ROLL : d10=d10(5)=5</w:t>
        <w:br/>
        <w:t>然而在你转身离开前，一只手忽然扯住你的前襟。力道很轻，却捏得仿佛用尽了全力。</w:t>
        <w:br/>
        <w:t>……博士？</w:t>
        <w:br/>
        <w:t>你茫然地低下头，听见那句平淡的洞察：“你和斯卡蒂在准备做什么。”</w:t>
        <w:br/>
        <w:t>他一错不错地盯着你姿态中的每一丝变化。</w:t>
        <w:br/>
        <w:t>“现在，告诉我。”</w:t>
        <w:br/>
        <w:t>你的选择是</w:t>
        <w:br/>
        <w:t>1-3 糊弄</w:t>
        <w:br/>
        <w:t>4-6 坦白</w:t>
        <w:br/>
        <w:t>7-9 欺骗</w:t>
        <w:br/>
        <w:t>10 大成功/大失败</w:t>
        <w:br/>
        <w:t>ROLL : d10=d10(6)=6</w:t>
      </w:r>
    </w:p>
    <w:p>
      <w:pPr>
        <w:pStyle w:val="ThreadMinimal"/>
      </w:pPr>
      <w:r>
        <w:t>斯卡蒂已出发等待玛利图斯的上钩，时间紧急，而博士的意志远比这副身躯坚硬……如果你不想打草惊蛇，或许这只手就是世界上最牢固的锁。</w:t>
        <w:br/>
        <w:t>“……我会长话短说。”</w:t>
        <w:br/>
        <w:t>对方的履历如此辉煌，你已经懒得在最后的时间里，还要去应付一位顶尖的战地指挥官。</w:t>
        <w:br/>
        <w:t>在得知你的计划和玛利图斯的存在后，博士的选择是</w:t>
        <w:br/>
        <w:t>1-3 瞒着凯尔希合作</w:t>
        <w:br/>
        <w:t>4-6 告知凯尔希后商量</w:t>
        <w:br/>
        <w:t>7-9 计划和阿戈尔合作</w:t>
        <w:br/>
        <w:t>10 大成功/大失败</w:t>
        <w:br/>
        <w:t>ROLL : d10=d10(5)=5</w:t>
        <w:br/>
        <w:t>你对此的意见是(隐瞒已久-20)</w:t>
        <w:br/>
        <w:t>0 抗拒——100 随便</w:t>
        <w:br/>
        <w:t>ROLL : d80=d80(80)=80</w:t>
        <w:br/>
        <w:t>当博士垂下眼的瞬间，你几乎就明白对方想说什么。朝夕相处过近半年，这太好猜了。</w:t>
        <w:br/>
        <w:t>“无所谓，你可以告诉凯尔希。”深海猎人随性而冷漠地离开，“我不要求任何人的理解和合作。”</w:t>
      </w:r>
    </w:p>
    <w:p>
      <w:pPr>
        <w:pStyle w:val="ThreadMinimal"/>
      </w:pPr>
      <w:r>
        <w:t>凯尔希和博士在商量后的态度分别是</w:t>
        <w:br/>
        <w:t>1-3 默许</w:t>
        <w:br/>
        <w:t>4-6 怀疑</w:t>
        <w:br/>
        <w:t>7-9 反对</w:t>
        <w:br/>
        <w:t>10 大成功/大失败</w:t>
        <w:br/>
        <w:t>ROLL : d10=d10(1)=1</w:t>
        <w:br/>
        <w:t>ROLL : d10=d10(7)=7</w:t>
        <w:br/>
        <w:t>当凯尔希听完汇总却没有第一时间出声时，博士就感到一丝不妙：“万一他们失败了，万一Ishar-mla彻底复苏，有那么多个万一都是风险过高的不理性结果……凯尔希，你真的会支持他们这种莽撞的布局？”</w:t>
        <w:br/>
        <w:t>“如果可以，我不会支持草率的冒险。”凯尔希缓慢地抬眼，像是撑起了一座不可见的山，“但……卢贝尔，他有更多隐瞒着你和我的秘密，不是吗？我们的干涉反而成为了那个草率的冒险，罗德岛和阿戈尔都会成为他的敌人。”</w:t>
        <w:br/>
        <w:t>“他谁也不会信任。”</w:t>
        <w:br/>
        <w:t>这种人只会死在自己的道路上。</w:t>
        <w:br/>
        <w:t>凯尔希的说服</w:t>
        <w:br/>
        <w:t>ROLL : d100=d100(7)=7</w:t>
        <w:br/>
        <w:t>博士的说服</w:t>
        <w:br/>
        <w:t>ROLL : d100=d100(32)=32</w:t>
      </w:r>
    </w:p>
    <w:p>
      <w:pPr>
        <w:pStyle w:val="ThreadMinimal"/>
      </w:pPr>
      <w:r>
        <w:t>“那么我不以指挥官的身份提议，而是以他们朋友的身份——”博士放软了语气，“请求你，凯尔希。”他并不是这次外交活动的负责人。</w:t>
        <w:br/>
        <w:t>“别让我们的干员为那些伟大而疯狂的事业随便牺牲。”</w:t>
        <w:br/>
        <w:t>祭品已经够多了，罗德岛永远有新的年轻人在档案里登记姓名，暗地里却也始终有新的名字被划去。后者很少被宣扬。</w:t>
        <w:br/>
        <w:t>但维多利亚事变之后……他们都送走了很多或熟悉或陌生的面孔。</w:t>
        <w:br/>
        <w:t>“你想怎么做？”</w:t>
        <w:br/>
        <w:t>凯尔希对着永远手握胜利的正确者说。</w:t>
        <w:br/>
        <w:t>你会带来什么奇迹？</w:t>
        <w:br/>
        <w:t>博士的想法是</w:t>
        <w:br/>
        <w:t>1-3 通知阿戈尔合作</w:t>
        <w:br/>
        <w:t>4-6 让精英干员带队支援</w:t>
        <w:br/>
        <w:t>7-9 两边分头进行</w:t>
        <w:br/>
        <w:t>10 大成功/大失败</w:t>
        <w:br/>
        <w:t>ROLL : d10=d10(3)=3</w:t>
        <w:br/>
        <w:t>“立刻通知维尔奥忒的执政官。”博士迅速列出方案，“要求海巡队封锁港口并开始内部警戒，如果玛利图斯真的躲藏了两百余年，两个深海猎人恐怕难以直接处决它，我们永远不能低估敌人的力量。”</w:t>
        <w:br/>
        <w:t>大厅里很安静，其他干员正谨慎地等着他们争辩结束，而凯尔希清楚，一个队伍不该有两个声音，她必须尽快表明态度。</w:t>
        <w:br/>
        <w:t>“像以前那样，所有人，服从博士的指挥。”</w:t>
        <w:br/>
        <w:t>……秘密向合作屈服。</w:t>
      </w:r>
    </w:p>
    <w:p>
      <w:pPr>
        <w:pStyle w:val="ThreadMinimal"/>
      </w:pPr>
      <w:r>
        <w:t>你和罗德岛谁的速度更快</w:t>
        <w:br/>
        <w:t>ROLL : d2=d2(1)=1</w:t>
        <w:br/>
        <w:t>当你顺着斯卡蒂的终端定位找到她时，她的情况处于</w:t>
        <w:br/>
        <w:t>1-3 玛利图斯还未出现</w:t>
        <w:br/>
        <w:t>4-6 正在和玛利图斯对峙</w:t>
        <w:br/>
        <w:t>7-9 被玛利图斯动摇中</w:t>
        <w:br/>
        <w:t>10 大成功/大失败</w:t>
        <w:br/>
        <w:t>ROLL : d10=d10(4)=4</w:t>
        <w:br/>
        <w:t>“Ishar-mla？”</w:t>
        <w:br/>
        <w:t>斯卡蒂承认，当忽然冒出一只海嗣对她口吐人言时，她的确感到了一种恐慌和迷惑。</w:t>
        <w:br/>
        <w:t>深海猎人握紧剑柄，谨慎地观察敌人，那些奇怪的生物组织在四周漂浮散开，但她无法从对方身上感到恶意，它只是神神叨叨地说……</w:t>
        <w:br/>
        <w:t>斯卡蒂忽然听见了另一道高速接近的足音。</w:t>
        <w:br/>
        <w:t>“斯卡蒂！”</w:t>
        <w:br/>
        <w:t>闯入现场的人一眼便十足肯定地发出指令，“它是玛利图斯。”</w:t>
        <w:br/>
        <w:t>注意力从言语中分散开，猎人莫名其妙地松了一口气，但接下来已不需要过多思考……她笔直地挥出了剑。</w:t>
        <w:br/>
        <w:t>杀了它就好。</w:t>
      </w:r>
    </w:p>
    <w:p>
      <w:pPr>
        <w:pStyle w:val="ThreadMinimal"/>
      </w:pPr>
      <w:r>
        <w:t>玛利图斯发现蛊惑被打断的反应是</w:t>
        <w:br/>
        <w:t>1-3 将意外者消灭</w:t>
        <w:br/>
        <w:t>4-6 离开后再伺机感化</w:t>
        <w:br/>
        <w:t>7-9 意识到不对而撤离</w:t>
        <w:br/>
        <w:t>10 大成功/大失败</w:t>
        <w:br/>
        <w:t>ROLL : d10=d10(7)=7</w:t>
        <w:br/>
        <w:t>位置，时间，一切都是被设计好的舞台……这个完美的舞台本不该有任何闯入者。</w:t>
        <w:br/>
        <w:t>一个疑点足以让玛利图斯彻底警觉。</w:t>
        <w:br/>
        <w:t>幽兰色的海嗣没有任何战斗欲望，连审视敌人的时间都不匀出，立即就向准备好的线路撤离。</w:t>
        <w:br/>
        <w:t>[追猎 Round 1]</w:t>
        <w:br/>
        <w:t>玛利图斯的速度(玛利图斯+30)</w:t>
        <w:br/>
        <w:t>ROLL : d100+30=d100(63)+30=93</w:t>
        <w:br/>
        <w:t>你的速度(深海猎人+30)</w:t>
        <w:br/>
        <w:t>ROLL : d100+30=d100(28)+30=58</w:t>
        <w:br/>
        <w:t>斯卡蒂的速度(深海猎人+30)</w:t>
        <w:br/>
        <w:t>ROLL : d100+30=d100(50)+30=80</w:t>
        <w:br/>
        <w:t>玛利图斯撤离的进度</w:t>
        <w:br/>
        <w:t>ROLL : d100=d100(66)=66</w:t>
      </w:r>
    </w:p>
    <w:p>
      <w:pPr>
        <w:pStyle w:val="ThreadMinimal"/>
      </w:pPr>
      <w:r>
        <w:t>一场追猎猝然拉开序幕，路上却几乎空无一人。</w:t>
        <w:br/>
        <w:t>没时间思考深海教会又使用了怎样的手段，你猛然越过斯卡蒂，投掷出的短匕轰然洞穿了猎物原本该在的位置，石块和烟尘骤然爆开如雨，似乎半条街都因此震了一下。</w:t>
        <w:br/>
        <w:t>几乎看不清玛利图斯是怎样移动的，它就像一朵飘在路上的蓝紫色星云，却永远只闪烁在遥远的天边。</w:t>
        <w:br/>
        <w:t>[追猎 Round 2]</w:t>
        <w:br/>
        <w:t>玛利图斯的速度(玛利图斯+30)</w:t>
        <w:br/>
        <w:t>ROLL : d100+30=d100(79)+30=109</w:t>
        <w:br/>
        <w:t>你的速度(深海猎人+30)</w:t>
        <w:br/>
        <w:t>ROLL : d100+30=d100(42)+30=72</w:t>
        <w:br/>
        <w:t>斯卡蒂的速度(深海猎人+30)</w:t>
        <w:br/>
        <w:t>ROLL : d100+30=d100(86)+30=116</w:t>
        <w:br/>
        <w:t>玛利图斯撤离的进度</w:t>
        <w:br/>
        <w:t>ROLL : d34+66=d34(18)+66=84</w:t>
        <w:br/>
        <w:t>玛利图斯的伤亡程度(海嗣-30)</w:t>
        <w:br/>
        <w:t>ROLL : d100=d100(70)=70-30=40</w:t>
        <w:br/>
        <w:t>“让开！”斯卡蒂急切地发力突进，剑锋横切下却只斩断了外围漂浮旋转的白色膜带。</w:t>
        <w:br/>
        <w:t>玛利图斯，不，海嗣对这样的伤势毫无反应。</w:t>
        <w:br/>
        <w:t>你们的追逃终究在慢慢惊醒整座城市，维尔奥忒的人们惊恐地看见狼藉从眼前席卷而过，深海猎人消失的几年后，这个计划的可怖之处骤然从阿戈尔人的记忆中苏醒。</w:t>
        <w:br/>
        <w:t>“但，他们在追什么？”</w:t>
        <w:br/>
        <w:t>只有系统的高速摄像机才能解答这个困惑。</w:t>
      </w:r>
    </w:p>
    <w:p>
      <w:pPr>
        <w:pStyle w:val="ThreadMinimal"/>
      </w:pPr>
      <w:r>
        <w:t>[追猎 Round 3]</w:t>
        <w:br/>
        <w:t>玛利图斯的速度(玛利图斯+30)</w:t>
        <w:br/>
        <w:t>ROLL : d100+30=d100(33)+30=63</w:t>
        <w:br/>
        <w:t>你的速度(深海猎人+30)</w:t>
        <w:br/>
        <w:t>ROLL : d100+30=d100(83)+30=113</w:t>
        <w:br/>
        <w:t>斯卡蒂的速度(深海猎人+30)</w:t>
        <w:br/>
        <w:t>ROLL : d100+30=d100(35)+30=65</w:t>
        <w:br/>
        <w:t>玛利图斯撤离的进度</w:t>
        <w:br/>
        <w:t>ROLL : d16+84=d16(14)+84=98</w:t>
        <w:br/>
        <w:t>玛利图斯的伤亡程度(海嗣-30)</w:t>
        <w:br/>
        <w:t>ROLL : d100=d100(87)=87-30=57</w:t>
        <w:br/>
        <w:t>当柔软的肢体消失在管道口的瞬间，它的左半截身体近乎被你尽数切下，当锋利的冷刃在回旋中重新回到你手中时，斯卡蒂提着剑匆匆赶到，下意识看了一眼同伴的表情：“提比略……”</w:t>
        <w:br/>
        <w:t>你一言不发，只以扔开面具和斗篷作为回答。</w:t>
        <w:br/>
        <w:t>跃下，入海，冰冷而危险的新世界，猎人踩着波浪疾速前进，无论前面是什么——</w:t>
        <w:br/>
        <w:t>你会完成任务。</w:t>
      </w:r>
    </w:p>
    <w:p>
      <w:pPr>
        <w:pStyle w:val="ThreadMinimal"/>
      </w:pPr>
      <w:r>
        <w:t>[追猎 Round 4]</w:t>
        <w:br/>
        <w:t>玛利图斯的速度(玛利图斯+30)</w:t>
        <w:br/>
        <w:t>ROLL : d100+30=d100(30)+30=60</w:t>
        <w:br/>
        <w:t>你的速度(深海猎人+30)</w:t>
        <w:br/>
        <w:t>ROLL : d100+30=d100(74)+30=104</w:t>
        <w:br/>
        <w:t>斯卡蒂的速度(深海猎人+30)</w:t>
        <w:br/>
        <w:t>ROLL : d100+30=d100(39)+30=69</w:t>
        <w:br/>
        <w:t>玛利图斯撤离的进度</w:t>
        <w:br/>
        <w:t>ROLL : d100=d100(58)=58</w:t>
        <w:br/>
        <w:t>玛利图斯的伤亡程度(海嗣-30)</w:t>
        <w:br/>
        <w:t>ROLL : d100=d100(20)=20-30=-10</w:t>
        <w:br/>
        <w:t>星星点点的黏液滴落，然而当猎人重新追上猎物的足迹时，猎物的血肉已几乎快要愈合完成。</w:t>
        <w:br/>
        <w:t>——你的突进砍在了新生而坚硬的触腕上。</w:t>
        <w:br/>
        <w:t>玛利图斯的“眼”并没有落向你，比几丁质更坚韧的血肉毫不留情地将敌人击飞。它对猎人的身份不感兴趣。</w:t>
      </w:r>
    </w:p>
    <w:p>
      <w:pPr>
        <w:pStyle w:val="ThreadMinimal"/>
      </w:pPr>
      <w:r>
        <w:t>[追猎 Round 5]</w:t>
        <w:br/>
        <w:t>玛利图斯的速度(玛利图斯+30)</w:t>
        <w:br/>
        <w:t>ROLL : d100+30=d100(5)+30=35</w:t>
        <w:br/>
        <w:t>你的速度(深海猎人+30)</w:t>
        <w:br/>
        <w:t>ROLL : d100+30=d100(64)+30=94</w:t>
        <w:br/>
        <w:t>斯卡蒂的速度(深海猎人+30)</w:t>
        <w:br/>
        <w:t>ROLL : d100+30=d100(19)+30=49</w:t>
        <w:br/>
        <w:t>玛利图斯撤离的进度</w:t>
        <w:br/>
        <w:t>ROLL : d42+58=d42(37)+58=95</w:t>
        <w:br/>
        <w:t>玛利图斯的伤亡程度(海嗣-30)</w:t>
        <w:br/>
        <w:t>ROLL : d100=d100(13)=13-30=-17</w:t>
        <w:br/>
        <w:t>“提比略！”斯卡蒂的手撑在背上，为你卸掉了部分冲击力，“你的身体……”</w:t>
        <w:br/>
        <w:t>油尽灯枯只是时间问题，火光越亮，熄灭时的黑暗将更加深邃。</w:t>
        <w:br/>
        <w:t>“不用管。”你压榨着身体里的每一分余力，丝毫不考虑什么后果，“这不重要！”</w:t>
        <w:br/>
        <w:t>重要的唯有那个即将逃跑的目标。</w:t>
        <w:br/>
        <w:t>杀了它。杀了它。杀了它。</w:t>
        <w:br/>
        <w:t>我必须杀了它才能去死。</w:t>
        <w:br/>
        <w:t>……</w:t>
        <w:br/>
        <w:t>我必须在死之前杀了它</w:t>
      </w:r>
    </w:p>
    <w:p>
      <w:pPr>
        <w:pStyle w:val="ThreadMinimal"/>
      </w:pPr>
      <w:r>
        <w:t>[追猎 Round 6]</w:t>
        <w:br/>
        <w:t>玛利图斯的速度(玛利图斯+30)</w:t>
        <w:br/>
        <w:t>ROLL : d100+30=d100(12)+30=42</w:t>
        <w:br/>
        <w:t>你的速度(深海猎人+30)</w:t>
        <w:br/>
        <w:t>ROLL : d100+30=d100(2)+30=32</w:t>
        <w:br/>
        <w:t>斯卡蒂的速度(深海猎人+30)</w:t>
        <w:br/>
        <w:t>ROLL : d100+30=d100(13)+30=43</w:t>
        <w:br/>
        <w:t>玛利图斯撤离的进度</w:t>
        <w:br/>
        <w:t>ROLL : d5+95=d5(4)+95=99</w:t>
        <w:br/>
        <w:t>玛利图斯的伤亡程度(海嗣-30)</w:t>
        <w:br/>
        <w:t>ROLL : d100=d100(94)=94-30=64</w:t>
        <w:br/>
        <w:t>“Ska-di，祂在你身上看到了什么？”</w:t>
        <w:br/>
        <w:t>无光的海中，阿戈尔的射灯与眼都无法探寻，生命迹象只剩下鲜明的个体。</w:t>
        <w:br/>
        <w:t>“无论如何，族群不会捕食你。”</w:t>
        <w:br/>
        <w:t>玛利图斯呼唤的海嗣正在接近，斯卡蒂抽出贯穿和撕裂它身躯的剑，任由它被你在下一秒切碎。</w:t>
        <w:br/>
        <w:t>“族群期待你的蜕变，族群期待你的进化。”</w:t>
        <w:br/>
        <w:t>声音消失了，它的意识因肉体的解离而死亡，但——</w:t>
        <w:br/>
        <w:t>“你就是祂，我就是祂。”</w:t>
        <w:br/>
        <w:t>深海猎人血脉相连。大群血脉相连。你与我血脉相连。Ishar-mla与Ska-di……</w:t>
      </w:r>
    </w:p>
    <w:p>
      <w:pPr>
        <w:pStyle w:val="ThreadMinimal"/>
      </w:pPr>
      <w:r>
        <w:t>脐带般的尸块轻柔地落在她的身上，斯卡蒂必须诚实地回复说</w:t>
        <w:br/>
        <w:t>1-3 毫无关系</w:t>
        <w:br/>
        <w:t>4-6 那只是一场梦</w:t>
        <w:br/>
        <w:t>7-9 ……血脉相连</w:t>
        <w:br/>
        <w:t>10 大成功/大失败</w:t>
        <w:br/>
        <w:t>ROLL : d10=d10(5)=5</w:t>
        <w:br/>
        <w:t>星河斑斓，令人亲切的红裙少女，翱翔的人与海下，天真而好奇的问题。</w:t>
        <w:br/>
        <w:t>“大家为什么不能都成为同胞呢？”</w:t>
        <w:br/>
        <w:t>她朝着梦境的主人微笑。</w:t>
        <w:br/>
        <w:t>“希望有一天，你可以脱离这样的命运。”</w:t>
        <w:br/>
        <w:t>你是谁？</w:t>
        <w:br/>
        <w:t>斯卡蒂不曾问过这个问题。</w:t>
        <w:br/>
        <w:t>我是谁？</w:t>
        <w:br/>
        <w:t>……</w:t>
        <w:br/>
        <w:t>斯卡蒂拍掉那片碎落的膜，沉默地目睹它坠入海床，成为生态循环的一部分。</w:t>
        <w:br/>
        <w:t>“那只是一场梦。”</w:t>
        <w:br/>
        <w:t>假的。不会是真的。无法解明的。不该存在的。</w:t>
        <w:br/>
        <w:t>我的世界也是一场梦。</w:t>
      </w:r>
    </w:p>
    <w:p>
      <w:pPr>
        <w:pStyle w:val="ThreadMinimal"/>
      </w:pPr>
      <w:r>
        <w:t>草草抹去剑身上的污渍，你对斯卡蒂说</w:t>
        <w:br/>
        <w:t>1-3 你回去吧</w:t>
        <w:br/>
        <w:t>4-6 我们走吧</w:t>
        <w:br/>
        <w:t>7-9 我要走了</w:t>
        <w:br/>
        <w:t>10 大成功/大失败</w:t>
        <w:br/>
        <w:t>ROLL : d10=d10(8)=8</w:t>
        <w:br/>
        <w:t>“海嗣不会轻易伤害你，但你永远要警惕它们所说的话。”你简单叮嘱了两句，自然得像是晚安分别，“既然玛利图斯死了，那么，任务完成后——”</w:t>
        <w:br/>
        <w:t>“我也该走了。”</w:t>
        <w:br/>
        <w:t>走？斯卡蒂顺着你的眼神看过去，后知后觉地意识到……</w:t>
        <w:br/>
        <w:t>那是泰拉的方向。</w:t>
        <w:br/>
        <w:t>斯卡蒂的回答是</w:t>
        <w:br/>
        <w:t>1-3 你骗我</w:t>
        <w:br/>
        <w:t>4-6 罗德岛才是专家</w:t>
        <w:br/>
        <w:t>7-9 ……好</w:t>
        <w:br/>
        <w:t>10 大成功/大失败</w:t>
        <w:br/>
        <w:t>ROLL : d10=d10(10)=10</w:t>
        <w:br/>
        <w:t>ROLL : d2=d2(2)=2</w:t>
        <w:br/>
        <w:t>1-3 懦夫</w:t>
        <w:br/>
        <w:t>4-6 没有办法了吗</w:t>
        <w:br/>
        <w:t>7-9 ……我来</w:t>
        <w:br/>
        <w:t>10 大成功/大失败</w:t>
        <w:br/>
        <w:t>ROLL : d10=d10(5)=5</w:t>
      </w:r>
    </w:p>
    <w:p>
      <w:pPr>
        <w:pStyle w:val="ThreadMinimal"/>
      </w:pPr>
      <w:r>
        <w:t>提比略试图在阿戈尔以外的地方死去。</w:t>
        <w:br/>
        <w:t>罗德岛的标识仍挂在那件外套上，斯卡蒂闪电般想起矿石病，以及深海教会对提比略所施加的一系列非人道改造。这该死可恨的病并没有表露在她同胞的外表上，只是日复一日地吸食着他的生命，将猎人变成了可悲的污染源。</w:t>
        <w:br/>
        <w:t>“重症患者很容易因为一些刺激突然病发……然而很不幸，他们的尸体也是最直接的二次污染。”</w:t>
        <w:br/>
        <w:t>医疗部的人曾向她解释。</w:t>
        <w:br/>
        <w:t>“如果你接受他们的治疗方案，预期还能再活六个月。”</w:t>
        <w:br/>
        <w:t>往昔的声音回响起来。</w:t>
        <w:br/>
        <w:t>真的没办法了吗，罗德岛不是专家吗，我们难道不该回去咨询他们的意见？她想发问，向不知道谁发问。但总之不会是提比略。</w:t>
        <w:br/>
        <w:t>这个可悲的命运受刑者并不会因为情感停下脚步。</w:t>
        <w:br/>
        <w:t>……</w:t>
        <w:br/>
        <w:t>她只能看着一个人消失在漆黑的海水中，消失在死中。</w:t>
        <w:br/>
        <w:t>这就是他们的最后一面，此后，斯卡蒂将是最后一个弑神计划的幸存者。</w:t>
        <w:br/>
        <w:t>最后的容器。</w:t>
        <w:br/>
        <w:t>最后的深海猎人。</w:t>
        <w:br/>
        <w:t>你的具体寿命在这一次高强度战斗后还剩</w:t>
        <w:br/>
        <w:t>ROLL : d100=d100(9)=9</w:t>
        <w:br/>
        <w:t>1.天</w:t>
        <w:br/>
        <w:t>2.半周</w:t>
        <w:br/>
        <w:t>3.周</w:t>
        <w:br/>
        <w:t>ROLL : d3=d3(1)=1</w:t>
        <w:br/>
        <w:t>ROLL : d3=d3(3)=3</w:t>
      </w:r>
    </w:p>
    <w:p>
      <w:pPr>
        <w:pStyle w:val="ThreadMinimal"/>
      </w:pPr>
      <w:r>
        <w:t>虚弱从身体最深处泛上，维尔奥忒已是阿戈尔离泰拉最近的城市，以一个深海猎人最后的全速，你登陆需要</w:t>
        <w:br/>
        <w:t>ROLL : d100=d100(33)=33</w:t>
        <w:br/>
        <w:t>1.小时</w:t>
        <w:br/>
        <w:t>2.半天</w:t>
        <w:br/>
        <w:t>3.天</w:t>
        <w:br/>
        <w:t>ROLL : d3=d3(2)=2</w:t>
        <w:br/>
        <w:t>ROLL : d2=d2(2)=2</w:t>
        <w:br/>
        <w:t>一天的奔袭，两天的自由，但在此之前，罗德岛和执政官的商谈情况是(海猎与骚乱+20)</w:t>
        <w:br/>
        <w:t>ROLL : d100+20=d100(16)+20=36</w:t>
        <w:br/>
        <w:t>阿戈尔拒绝了博士围剿的提议，因为</w:t>
        <w:br/>
        <w:t>1-3 玛利图斯纯属无稽之谈</w:t>
        <w:br/>
        <w:t>4-6 对深海猎人怀有戒心</w:t>
        <w:br/>
        <w:t>7-9 认出了提比略而怀疑罗德岛</w:t>
        <w:br/>
        <w:t>10 大成功/大失败</w:t>
        <w:br/>
        <w:t>ROLL : d10=d10(4)=4</w:t>
        <w:br/>
        <w:t>你的计划雷厉风行，却也快到阿戈尔来不及召开一场关于深海猎人的听证会，在你作为通缉犯失踪了数年、斯卡蒂又被称作海神容器之后，阿戈尔对深海猎人的戒心比任何人想象得都更重。</w:t>
        <w:br/>
        <w:t>毕竟，他们正是见证了计划发展至今又毁灭的亲历人。</w:t>
      </w:r>
    </w:p>
    <w:p>
      <w:pPr>
        <w:pStyle w:val="ThreadMinimal"/>
      </w:pPr>
      <w:r>
        <w:t>当你和斯卡蒂追着玛利图斯进入海域后，阿戈尔的综合判断是</w:t>
        <w:br/>
        <w:t>1-3 深海猎人在猎杀海嗣</w:t>
        <w:br/>
        <w:t>4-6 斯卡蒂和提比略在猎杀海嗣</w:t>
        <w:br/>
        <w:t>7-9 疑似深海猎人在追杀海嗣</w:t>
        <w:br/>
        <w:t>10 大成功/大失败</w:t>
        <w:br/>
        <w:t>ROLL : d10=d10(5)=5</w:t>
        <w:br/>
        <w:t>深海猎人已成为壮烈而残酷的历史，阿戈尔不会再有深海猎人。</w:t>
        <w:br/>
        <w:t>即使他们还在与海嗣为敌，但提比略依然将迎来他应有的审判，斯卡蒂必须交出她所活下来的根本原因，如果一切都正常运转，这就是阿戈尔逻辑上的裁定——</w:t>
        <w:br/>
        <w:t>如果没有矿石病。</w:t>
        <w:br/>
        <w:t>当斯卡蒂独自一人返回维尔奥忒时，阿戈尔选择</w:t>
        <w:br/>
        <w:t>1-3 接受她的解释</w:t>
        <w:br/>
        <w:t>4-6 怀疑并质询</w:t>
        <w:br/>
        <w:t>7-9 要求她接受审讯</w:t>
        <w:br/>
        <w:t>10 大成功/大失败</w:t>
        <w:br/>
        <w:t>ROLL : d10=d10(8)=8</w:t>
      </w:r>
    </w:p>
    <w:p>
      <w:pPr>
        <w:pStyle w:val="ThreadMinimal"/>
      </w:pPr>
      <w:r>
        <w:t>对着人们沉默而警觉的眼，斯卡蒂选择了</w:t>
        <w:br/>
        <w:t>1-3 麻木的接受</w:t>
        <w:br/>
        <w:t>4-6 愤怒的忍耐</w:t>
        <w:br/>
        <w:t>7-9 空虚的失望</w:t>
        <w:br/>
        <w:t>10 大成功/大失败</w:t>
        <w:br/>
        <w:t>ROLL : d10=d10(10)=10</w:t>
        <w:br/>
        <w:t>ROLL : d2=d2(2)=2</w:t>
        <w:br/>
        <w:t>1-3 厌恶的接受</w:t>
        <w:br/>
        <w:t>4-6 愤怒的反抗</w:t>
        <w:br/>
        <w:t>7-9 绝望</w:t>
        <w:br/>
        <w:t>10 大成功/大失败</w:t>
        <w:br/>
        <w:t>ROLL : d10=d10(3)=3</w:t>
        <w:br/>
        <w:t>是的，营帐里的眼神有时是冷的，街道上的眼神是暖的。斯卡蒂一直都知道。如果向所有人公布深海猎人计划的细节，那么成功者都会瞬间沦为怪物。</w:t>
        <w:br/>
        <w:t>因为阿戈尔最英勇的战士和最丑恶的敌人不该流着一样的血。</w:t>
        <w:br/>
        <w:t>但现在……哈，不需要隐藏了，不需要伪装了！高尚都是粉饰，存续才是真实！斯卡蒂知道那些畏惧的目光从何而来：她作为Ishar-mla容器的真相，终于被所有人都知道了。</w:t>
        <w:br/>
        <w:t>提比略告诉了博士，博士告诉了阿戈尔。</w:t>
        <w:br/>
        <w:t>多么可笑。</w:t>
        <w:br/>
        <w:t>现在斯卡蒂知道了他是对的。他总是对的。</w:t>
        <w:br/>
        <w:t>这个世界上，并没有人真的可以信。</w:t>
        <w:br/>
        <w:t>执政官还在调试药剂，斯卡蒂躺上那张第一次见的实验台，眼前飘过一些……曾经熟悉的影子。</w:t>
        <w:br/>
        <w:t>“斯卡蒂。”</w:t>
        <w:br/>
        <w:t>受审之人厌烦地闭上眼。</w:t>
        <w:br/>
        <w:t>她只有这个名字了。</w:t>
      </w:r>
    </w:p>
    <w:p>
      <w:pPr>
        <w:pStyle w:val="ThreadMinimal"/>
      </w:pPr>
      <w:r>
        <w:t>斯卡蒂的药剂抗性(深海猎人+30，Ishar-mla+20)</w:t>
        <w:br/>
        <w:t>ROLL : d100+50=d100(67)+50=117</w:t>
        <w:br/>
        <w:t>执政官的配药水平(阿戈尔出产+20，技术执政官+20)</w:t>
        <w:br/>
        <w:t>ROLL : d100+40=d100(53)+40=93</w:t>
        <w:br/>
        <w:t>由于斯卡蒂保持了清醒，可以自由选择答案，当执政官询问提比略的行踪时，她的回答是</w:t>
        <w:br/>
        <w:t>1-3 死亡</w:t>
        <w:br/>
        <w:t>4-6 失踪</w:t>
        <w:br/>
        <w:t>7-9 崩裂</w:t>
        <w:br/>
        <w:t>10 大成功/大失败</w:t>
        <w:br/>
        <w:t>ROLL : d10=d10(1)=1</w:t>
        <w:br/>
        <w:t>“死亡……什么……都没有……”</w:t>
        <w:br/>
        <w:t>那双猩红里忽然凝聚起一片薄到立刻蒸发了的水雾。</w:t>
        <w:br/>
        <w:t>“他……留下我……”</w:t>
        <w:br/>
        <w:t>谎言失去了意义。</w:t>
      </w:r>
    </w:p>
    <w:p>
      <w:pPr>
        <w:pStyle w:val="ThreadMinimal"/>
      </w:pPr>
      <w:r>
        <w:t>而被无数人反复追寻的那个名字的持有者，正精疲力竭地爬上了礁石。</w:t>
        <w:br/>
        <w:t>人不可能看见自身生命的倒计时，但身躯从未有过的脆弱，至少是一记有力的警钟：你绝对活不了多久了。</w:t>
        <w:br/>
        <w:t>星海就在身后与波浪之上旋转，你决定</w:t>
        <w:br/>
        <w:t>1-3 找一个地方</w:t>
        <w:br/>
        <w:t>4-6 找罗德岛</w:t>
        <w:br/>
        <w:t>7-9 就这样吧</w:t>
        <w:br/>
        <w:t>10 大成功/大失败</w:t>
        <w:br/>
        <w:t>ROLL : d10=d10(2)=2</w:t>
        <w:br/>
        <w:t>先抵达目的地，然后……</w:t>
        <w:br/>
        <w:t>1-3 动手</w:t>
        <w:br/>
        <w:t>4-6 等待</w:t>
        <w:br/>
        <w:t>7-9 没有思考</w:t>
        <w:br/>
        <w:t>10 大成功/大失败</w:t>
        <w:br/>
        <w:t>ROLL : d10=d10(9)=9</w:t>
        <w:br/>
        <w:t>想做，便做了，你迈开步伐出发，没有做任何思考。</w:t>
        <w:br/>
        <w:t>你的任务已经完成，你的职责已告一段落，你的罪急切地呼喊着你以死偿还，你的下一次生命正等待着开启与新的循环。</w:t>
        <w:br/>
        <w:t>诞生，挣扎，痛苦，死去。</w:t>
        <w:br/>
        <w:t>一个人的生命就是可以这样简练而周而复始地循环。</w:t>
        <w:br/>
        <w:t>你走在路上。</w:t>
        <w:br/>
        <w:t>——你只是走在路上。</w:t>
      </w:r>
    </w:p>
    <w:p>
      <w:pPr>
        <w:pStyle w:val="ThreadMinimal"/>
      </w:pPr>
      <w:r>
        <w:t>最终你的目的地落在了</w:t>
        <w:br/>
        <w:t>1-3 被天灾犁过的荒野</w:t>
        <w:br/>
        <w:t>4-6 一口废弃的井</w:t>
        <w:br/>
        <w:t>7-9 岸边的海蚀洞</w:t>
        <w:br/>
        <w:t>10 大成功/大失败</w:t>
        <w:br/>
        <w:t>ROLL : d10=d10(1)=1</w:t>
        <w:br/>
        <w:t>自从第一块源石被释放，天灾就永远肆虐在整个泰拉之上，此刻你眼前的，显然又是一场灾难的遗留。漆黑的晶簇肆无忌惮地盛开在大地上，骄傲如绽放的花朵，没有多少人清楚它蕴含了怎样可怖的能量……与不为人知的信息。</w:t>
        <w:br/>
        <w:t>撑着爬上那块崎岖不平的晶岩，你尽可能瞭望起远方，然而除了风与烈日的炙烤，荒野只剩寂静，渺无人烟的寂静。</w:t>
        <w:br/>
        <w:t>“……好地方。”</w:t>
        <w:br/>
        <w:t>神经和脊椎已经隐隐作痛许久，你背靠着晶簇，缓慢而略显狼狈地坐下，带着源石微粒的沙尘沾满了外套。</w:t>
        <w:br/>
        <w:t>现在，你只需要</w:t>
        <w:br/>
        <w:t>1-3 拿出武器</w:t>
        <w:br/>
        <w:t>4-6 耐心等待</w:t>
        <w:br/>
        <w:t>7-9 什么都不需要做了</w:t>
        <w:br/>
        <w:t>10 大成功/大失败</w:t>
        <w:br/>
        <w:t>ROLL : d10=d10(4)=4</w:t>
      </w:r>
    </w:p>
    <w:p>
      <w:pPr>
        <w:pStyle w:val="ThreadMinimal"/>
      </w:pPr>
      <w:r>
        <w:t>等待总是十分漫长的，有时五分钟的事，如果让人一秒一秒地等，也会像是等了五天那样令人疲惫。</w:t>
        <w:br/>
        <w:t>于是在等待时，你打发时间的方式是</w:t>
        <w:br/>
        <w:t>1-3 回忆</w:t>
        <w:br/>
        <w:t>4-6 思考</w:t>
        <w:br/>
        <w:t>7-9 “睡着”</w:t>
        <w:br/>
        <w:t>10 大成功/大失败</w:t>
        <w:br/>
        <w:t>ROLL : d10=d10(3)=3</w:t>
        <w:br/>
        <w:t>1-3 地球</w:t>
        <w:br/>
        <w:t>4-6 阿戈尔</w:t>
        <w:br/>
        <w:t>7-9 泰拉</w:t>
        <w:br/>
        <w:t>10 大成功/大失败</w:t>
        <w:br/>
        <w:t>ROLL : d10=d10(6)=6</w:t>
        <w:br/>
        <w:t>回忆，你第一时间想起了阿戈尔。</w:t>
        <w:br/>
        <w:t>……阿戈尔。</w:t>
        <w:br/>
        <w:t>这个词给你带来了极其复杂的感觉。</w:t>
        <w:br/>
        <w:t>先是一份又一份必须记住的文件，随后是学术与技术的要点，长长地列了一串思维导图后，你的记忆里最后充斥的倒是各种琐碎的东西，比如某个人的名字，某个人的爱好，某个人的性格，某个人对你说一句话时脸上的表情……</w:t>
        <w:br/>
        <w:t>当我们谈论死亡时我们在谈论什么？</w:t>
        <w:br/>
        <w:t>热风带着沙砾摩擦起开裂的皮肤，在更多的痛楚里，你选择闭上眼。幻想。</w:t>
        <w:br/>
        <w:t>在更湿润的、更温和的、更柔软的地方，在一片骄傲又固执的金色中，在不属于你却属于许多其他人的家乡里，盖娅曾和卢基娅怎样并肩走在街道上，提图斯和斯卡蒂是怎样成为朋友的，蒂塔每次看望格纳欧斯时会说怎样的关心，阿普琉斯和玛尔卡在交恶前又是怎样合作的队友？</w:t>
        <w:br/>
        <w:t>维比乌斯会被玛尼娅逗笑吗，纳姆尤斯会为极简的生活作风与人争辩吗，格涅娅的武器亲自设计了多久，塞维娅究竟是怎么忍受了这满是疾病的人生？</w:t>
        <w:br/>
        <w:t>你想起盖乌斯原因不明的护目镜，想起马库斯也有个哥哥，想起瓦莱里娅对真相望而却步的徘徊，想起提比略写满自嘲的笔记本……你并不了解他们，你却又是世界上最能理解他们的一个人。</w:t>
        <w:br/>
        <w:t>你是他们。</w:t>
        <w:br/>
        <w:t>即使他们不是你。</w:t>
      </w:r>
    </w:p>
    <w:p>
      <w:pPr>
        <w:pStyle w:val="ThreadMinimal"/>
      </w:pPr>
      <w:r>
        <w:t>“我是谁？”一个矿石病人蜷缩在大地之上，朝并不存在的客体询问，“我可以是谁？”</w:t>
        <w:br/>
        <w:t>1-3 卢贝尔&amp;深海猎人</w:t>
        <w:br/>
        <w:t>4-6 深海猎人&amp;泰拉人</w:t>
        <w:br/>
        <w:t>7-9 任何人&amp;自救者</w:t>
        <w:br/>
        <w:t>10 大成功/大失败</w:t>
        <w:br/>
        <w:t>ROLL : d10=d10(9)=9</w:t>
        <w:br/>
        <w:t>在不是地球人、不是阿戈尔人、也不是罗德岛干员之后，你仍然持有着深海猎人这个虚无缥缈的终点：没有人与你对话，没有人接纳过你，一个外来者擅自决定了自己的归属。</w:t>
        <w:br/>
        <w:t>这是年轻人独有的特权。</w:t>
        <w:br/>
        <w:t>——因憧憬、因崇敬就为此奉献一生。</w:t>
        <w:br/>
        <w:t>你还有许多机会，你还剩许多光阴，你的身边或许空无一人，但你的道路并不孤独。</w:t>
        <w:br/>
        <w:t>你知道有许多人在为理想燃烧他们本就短暂的生命，你知道悲剧与喜剧都是一个人的一生，你知道世界上并不是只有你一个人不想泰拉文明死去。</w:t>
        <w:br/>
        <w:t>所以，活下去。</w:t>
        <w:br/>
        <w:t>连带着所有最真实的丑恶、连带着所有的悲欢爱恨离合、连带着所有的相信与希望，哪怕是罪也要承认和背负——</w:t>
        <w:br/>
        <w:t>泰拉/你，活下去。</w:t>
        <w:br/>
        <w:t>“我没有输。”</w:t>
        <w:br/>
        <w:t>语言被碎裂声终结，落日带走了大地上最后的光明。</w:t>
        <w:br/>
        <w:t>但一如太阳照常升起的每一个明日。</w:t>
        <w:br/>
        <w:t>信仰永垂不朽。</w:t>
      </w:r>
    </w:p>
    <w:p>
      <w:pPr>
        <w:pStyle w:val="ThreadMinimal"/>
      </w:pPr>
      <w:r>
        <w:t>十五周目·赤红尽夜</w:t>
        <w:br/>
        <w:t>在发动总攻的十七天前，深海猎人提比略为通报深海主教奥卢斯的潜入而擅闯冥思间，造成克雷亚提海巡队多人死亡，在追捕奥卢斯失败后畏罪潜逃，正式被列入通缉。两天后，第七军团确认其逃往陆地，行踪不明。</w:t>
        <w:br/>
        <w:t>十五天后，阿戈尔得知，深海猎人与第二、第八、第十军团全军覆没，潘忒翁基地崩毁。</w:t>
        <w:br/>
        <w:t>……</w:t>
        <w:br/>
        <w:t>1100年9月11日，以罗德岛干员卢贝尔为伪装，提比略借队友斯卡蒂作诱饵引出海嗣玛利图斯，与其在维尔奥忒外的海域中同归于尽。</w:t>
      </w:r>
    </w:p>
    <w:p>
      <w:pPr>
        <w:pStyle w:val="ThreadMinimal"/>
      </w:pPr>
      <w:r>
        <w:t>作为十五周目的完结贺，这里附上依然由@糖纸纸纸绘画的卢贝尔！</w:t>
        <w:br/>
        <w:t>请注意：本安科还未正式完结，因此卢贝尔的海猎形象处于一个if状态，即“卢贝尔想象中自己做海猎会是什么样子”，并非最终落成款。</w:t>
        <w:br/>
        <w:t>[img]https://img.nga.178.com/attachments/mon_202409/19/meQ2u-2hpfT3cS2i4-2a8.jpg.medium.jpg[/img]</w:t>
        <w:br/>
        <w:t>卢贝尔</w:t>
        <w:br/>
        <w:t>*因为是if所以没有关键词，衣服结构是一件白衬衫+黑色战术上衣+无袖式风衣+长裤+粗跟中筒靴</w:t>
        <w:br/>
        <w:t>*手套是内外双色短手套，因为扎在衣袖里浑然一体，长披风是仿围巾的领，额外给主角发了块队长才有的红徽章，帽子仿的是鱼骨架</w:t>
        <w:br/>
        <w:t>*头发是三马尾，有蓝色发带扎住，眼睛是海猎的虹膜眼白换色款，面罩是防毒面具款改良，嘴部有交叉缝隙</w:t>
      </w:r>
    </w:p>
    <w:p>
      <w:pPr>
        <w:pStyle w:val="ThreadMinimal"/>
      </w:pPr>
      <w:r>
        <w:t>查询十五周目后续的一些发展，斯卡蒂最后是否坚持住了自己的人格(提比略的警示+20，深海教会的蛊惑-20)</w:t>
        <w:br/>
        <w:t>ROLL : d100=d100(51)=51</w:t>
        <w:br/>
        <w:t>Ishar-mla被永远禁锢在了猎人体内。</w:t>
        <w:br/>
        <w:t>罗德岛和阿戈尔最后是否建立了合作(玛利图斯事件-20，罗德岛的努力+20)</w:t>
        <w:br/>
        <w:t>ROLL : d100=d100(34)=34</w:t>
        <w:br/>
        <w:t>阿戈尔不会信任一个窝藏罪犯的不明组织，哪怕有凯尔希这样的智者维护，他们依然怀疑一家医疗公司能起到什么作用。</w:t>
        <w:br/>
        <w:t>罗德岛只能坐视阿戈尔自行与陆地上的各国进行接触。</w:t>
        <w:br/>
        <w:t>阿戈尔联合泰拉的顺利程度(文明差异-20，海嗣危机+20)</w:t>
        <w:br/>
        <w:t>ROLL : d100=d100(8)=8</w:t>
        <w:br/>
        <w:t>“海嗣是什么？”</w:t>
        <w:br/>
        <w:t>“海是什么？”</w:t>
        <w:br/>
        <w:t>“你们阿戈尔，又是什么？”</w:t>
        <w:br/>
        <w:t>语言无法沟通起彼此真正的意愿。</w:t>
      </w:r>
    </w:p>
    <w:p>
      <w:pPr>
        <w:pStyle w:val="ThreadMinimal"/>
      </w:pPr>
      <w:r>
        <w:t>斯卡蒂最后选择的人生是</w:t>
        <w:br/>
        <w:t>1-3 流浪的赏金猎人</w:t>
        <w:br/>
        <w:t>4-6 隐居某地的平民</w:t>
        <w:br/>
        <w:t>7-9 看守深蓝之树</w:t>
        <w:br/>
        <w:t>10 大成功/大失败</w:t>
        <w:br/>
        <w:t>ROLL : d10=d10(4)=4</w:t>
        <w:br/>
        <w:t>放下剑，拿起工具，斯卡蒂只是一个白发红眼的阿戈尔人，她工作，休憩，回拒一切见面，定时处理掉角落里的渣滓。</w:t>
        <w:br/>
        <w:t>与小镇上的任何人都没有差别的生活。</w:t>
        <w:br/>
        <w:t>……不是吗？</w:t>
        <w:br/>
        <w:t>这个世界线的最后是(Ishar-mla下线+20，深蓝之树实验室+20，联合失败-20)</w:t>
        <w:br/>
        <w:t>0 海嗣的主导——100 文明的存续</w:t>
        <w:br/>
        <w:t>ROLL : d100+20=d100(96)+20=116</w:t>
        <w:br/>
        <w:t>你的疯狂获得了它本身应有的意义。</w:t>
      </w:r>
    </w:p>
    <w:p>
      <w:pPr>
        <w:pStyle w:val="ThreadMinimal"/>
      </w:pPr>
      <w:r>
        <w:t>温馨提示</w:t>
        <w:br/>
        <w:t>由于本安科前十四的周目名全部来自导游以前的废稿，所以非常随便地将一轮定为十四人(马库斯是意外)，即以后的所有轮回都会在这十四人中反复，不会再出现新的同位体，此外，每一轮的角色不会重复，直到本轮十四人全部轮到过后才会开始下一轮。</w:t>
        <w:br/>
        <w:t>由于十五周目预定为提比略作为罗德岛干员的单人后日谈，所以提前看一眼十六周目的人是谁(如果是缇比利娅那第一轮就会是十六个周目)</w:t>
        <w:br/>
        <w:t>现在，第十六条世界线里，你的身份是</w:t>
        <w:br/>
        <w:t>ROLL : d4=d4(2)=2</w:t>
        <w:br/>
        <w:t>ROLL : d100=d100(1)=1</w:t>
        <w:br/>
        <w:t>“马库斯”</w:t>
      </w:r>
    </w:p>
    <w:p>
      <w:pPr>
        <w:pStyle w:val="ThreadMinimal"/>
      </w:pPr>
      <w:r>
        <w:t>提比略</w:t>
        <w:br/>
        <w:t>职业：近卫-收割者</w:t>
        <w:br/>
        <w:t>天赋</w:t>
        <w:br/>
        <w:t>第一天赋的类型是</w:t>
        <w:br/>
        <w:t>1.羽毛笔，杀敌加攻速</w:t>
        <w:br/>
        <w:t>2.海沫，攻击回复元素损伤</w:t>
        <w:br/>
        <w:t>3.休谟斯，多余的血转屏障</w:t>
        <w:br/>
        <w:t>4.圣约送葬人，概率双击</w:t>
        <w:br/>
        <w:t>5.？？？</w:t>
        <w:br/>
        <w:t>ROLL : d5=d5(4)=4</w:t>
        <w:br/>
        <w:t>第二天赋的类型是</w:t>
        <w:br/>
        <w:t>1.深海猎人阵营天赋</w:t>
        <w:br/>
        <w:t>2.攻击类天赋</w:t>
        <w:br/>
        <w:t>3.生存类天赋</w:t>
        <w:br/>
        <w:t>4.设计师不想要户口本的天赋</w:t>
        <w:br/>
        <w:t>ROLL : d4=d4(3)=3</w:t>
        <w:br/>
        <w:t>第一天赋：追猎</w:t>
        <w:br/>
        <w:t>攻击时有X%几率额外攻击一次，技能期间每X秒这个几率提升X%，技能结束时重置</w:t>
        <w:br/>
        <w:t>第二天赋：苦旅</w:t>
        <w:br/>
        <w:t>每击杀一个敌人，职业特性中的回复生命+X，最多叠加X次</w:t>
      </w:r>
    </w:p>
    <w:p>
      <w:pPr>
        <w:pStyle w:val="ThreadMinimal"/>
      </w:pPr>
      <w:r>
        <w:t>技能</w:t>
        <w:br/>
        <w:t>使用恩瓦德路德维格源石技艺检测器制作并修改</w:t>
        <w:br/>
        <w:t>ROLL : d20=d20(5)=5</w:t>
        <w:br/>
        <w:t>ROLL : d20=d20(10)=10</w:t>
        <w:br/>
        <w:t>ROLL : d20=d20(13)=13</w:t>
        <w:br/>
        <w:t>ROLL : d20=d20(2)=2</w:t>
        <w:br/>
        <w:t>ROLL : d20=d20(4)=4</w:t>
        <w:br/>
        <w:t>ROLL : d20=d20(15)=15</w:t>
        <w:br/>
        <w:t>攻击力降低、攻击速度不变、攻击范围扩大、短促循环、阻挡增加、削减护甲</w:t>
        <w:br/>
        <w:t>技能一：不否认的离群</w:t>
        <w:br/>
        <w:t>攻击力降低X%，攻击范围扩大，阻挡+1，每次攻击使目标防御降低X(不可叠加)，回转极快约等于强力击</w:t>
        <w:br/>
        <w:t>ROLL : d20=d20(9)=9</w:t>
        <w:br/>
        <w:t>ROLL : d20=d20(9)=9</w:t>
        <w:br/>
        <w:t>ROLL : d20=d20(5)=5</w:t>
        <w:br/>
        <w:t>ROLL : d20=d20(13)=13</w:t>
        <w:br/>
        <w:t>ROLL : d20=d20(16)=16</w:t>
        <w:br/>
        <w:t>ROLL : d20=d20(12)=12</w:t>
        <w:br/>
        <w:t>攻击力不变、攻击速度不变、攻击范围不变、长时间待机、获得抵抗、推拉目标</w:t>
        <w:br/>
        <w:t>技能三：不停留的锋刃</w:t>
        <w:br/>
        <w:t>技能开启后获得抵抗，同时每次攻击将目标拉近自身，(大概是早期出的卡，回转请参照银灰时期)</w:t>
      </w:r>
    </w:p>
    <w:p>
      <w:pPr>
        <w:pStyle w:val="ThreadMinimal"/>
      </w:pPr>
      <w:r>
        <w:t>ROLL : d20=d20(11)=11</w:t>
        <w:br/>
        <w:t>ROLL : d20=d20(4)=4</w:t>
        <w:br/>
        <w:t>ROLL : d20=d20(4)=4</w:t>
        <w:br/>
        <w:t>ROLL : d20=d20(4)=4</w:t>
        <w:br/>
        <w:t>ROLL : d20=d20(8)=8</w:t>
        <w:br/>
        <w:t>ROLL : d20=d20(6)=6</w:t>
        <w:br/>
        <w:t>攻击力小幅提升、攻击速度降低、攻击范围不变、短促循环、防御提升、束缚</w:t>
        <w:br/>
        <w:t>技能二：不掩饰的隐秘</w:t>
        <w:br/>
        <w:t>攻击力增加X%，攻击速度降低，防御提升X，每次攻击为被攻击到的目标施加X秒束缚(回转是点燃类)</w:t>
        <w:br/>
        <w:t>后勤技能</w:t>
        <w:br/>
        <w:t>精英零的类型是</w:t>
        <w:br/>
        <w:t>1.贸易站</w:t>
        <w:br/>
        <w:t>2.制造站</w:t>
        <w:br/>
        <w:t>3.发电站</w:t>
        <w:br/>
        <w:t>4.控制中枢</w:t>
        <w:br/>
        <w:t>5.宿舍</w:t>
        <w:br/>
        <w:t>6.会客室</w:t>
        <w:br/>
        <w:t>7.加工站</w:t>
        <w:br/>
        <w:t>8.办公室</w:t>
        <w:br/>
        <w:t>9.训练室</w:t>
        <w:br/>
        <w:t>ROLL : d9=d9(2)=2</w:t>
        <w:br/>
        <w:t>ROLL : d50=d50(21)=21</w:t>
      </w:r>
    </w:p>
    <w:p>
      <w:pPr>
        <w:pStyle w:val="ThreadMinimal"/>
      </w:pPr>
      <w:r>
        <w:t>后勤技能：文明差异</w:t>
        <w:br/>
        <w:t>进驻制造站时，当前制造站内其他干员提供的每5%生产力(不包含根据设施数量提供加成的生产力)，额外提供5%生产力，最多提供40%生产力</w:t>
        <w:br/>
        <w:t>精英二的类型是</w:t>
        <w:br/>
        <w:t>1.贸易站</w:t>
        <w:br/>
        <w:t>2.制造站</w:t>
        <w:br/>
        <w:t>3.发电站</w:t>
        <w:br/>
        <w:t>4.控制中枢</w:t>
        <w:br/>
        <w:t>5.宿舍</w:t>
        <w:br/>
        <w:t>6.会客室</w:t>
        <w:br/>
        <w:t>7.加工站</w:t>
        <w:br/>
        <w:t>8.办公室</w:t>
        <w:br/>
        <w:t>9.训练室</w:t>
        <w:br/>
        <w:t>ROLL : d9=d9(4)=4</w:t>
        <w:br/>
        <w:t>ROLL : d36=d36(16)=16</w:t>
        <w:br/>
        <w:t>后勤技能：血脉相连</w:t>
        <w:br/>
        <w:t>进驻控制中枢时，控制中枢内所有干员的心情每小时恢复+0.05；基建内深海猎人干员获得特殊加成</w:t>
      </w:r>
    </w:p>
    <w:p>
      <w:pPr>
        <w:pStyle w:val="ThreadMinimal"/>
      </w:pPr>
      <w:r>
        <w:t>[quote]招聘合同</w:t>
        <w:br/>
        <w:t>深海猎人提比略，对秘密缄默不语的异乡人。</w:t>
        <w:br/>
        <w:t>不要问他的眼睛在看向什么。[/quote][quote]信物</w:t>
        <w:br/>
        <w:t>用于提升提比略的潜能。</w:t>
        <w:br/>
        <w:t>一颗材质不明异常坚硬的棋子，似乎被精心挑选和打磨过。[/quote]干员档案</w:t>
        <w:br/>
        <w:t>[quote]基础档案</w:t>
        <w:br/>
        <w:t xml:space="preserve">[代号]提比略 </w:t>
        <w:br/>
        <w:t xml:space="preserve">[性别]男 </w:t>
        <w:br/>
        <w:t xml:space="preserve">[战斗经验]十五年 </w:t>
        <w:br/>
        <w:t xml:space="preserve">[出身地]阿戈尔 </w:t>
        <w:br/>
        <w:t xml:space="preserve">[生日]1月22日 </w:t>
        <w:br/>
        <w:t xml:space="preserve">[种族]阿戈尔 </w:t>
        <w:br/>
        <w:t xml:space="preserve">[身高]197cm </w:t>
        <w:br/>
        <w:t xml:space="preserve">[矿石病感染情况] </w:t>
        <w:br/>
        <w:t>参照医学检测报告，确认为非感染者。[/quote]</w:t>
      </w:r>
    </w:p>
    <w:p>
      <w:pPr>
        <w:pStyle w:val="ThreadMinimal"/>
      </w:pPr>
      <w:r>
        <w:t>综合体检测试</w:t>
        <w:br/>
        <w:t>[物理强度](深海猎人+50)</w:t>
        <w:br/>
        <w:t>ROLL : d100+50=d100(26)+50=76</w:t>
        <w:br/>
        <w:t>[战场机动](深海猎人+50)</w:t>
        <w:br/>
        <w:t>ROLL : d100+50=d100(53)+50=103</w:t>
        <w:br/>
        <w:t>[生理耐受](深海猎人+50)</w:t>
        <w:br/>
        <w:t>ROLL : d100+50=d100(57)+50=107</w:t>
        <w:br/>
        <w:t>[战术规划]</w:t>
        <w:br/>
        <w:t>ROLL : d100=d100(34)=34</w:t>
        <w:br/>
        <w:t>[战斗技巧](熟练战士+20)</w:t>
        <w:br/>
        <w:t>ROLL : d100+20=d100(39)+20=59</w:t>
        <w:br/>
        <w:t>[quote][物理强度]优良</w:t>
        <w:br/>
        <w:t>[战场机动]破格</w:t>
        <w:br/>
        <w:t>[生理耐受]破格</w:t>
        <w:br/>
        <w:t xml:space="preserve">[战术规划]普通 </w:t>
        <w:br/>
        <w:t xml:space="preserve">[战斗技巧]标准 </w:t>
        <w:br/>
        <w:t>[源石技艺适应性]缺陷[/quote]</w:t>
      </w:r>
    </w:p>
    <w:p>
      <w:pPr>
        <w:pStyle w:val="ThreadMinimal"/>
      </w:pPr>
      <w:r>
        <w:t>客观履历</w:t>
        <w:br/>
        <w:t>提比略，身份不明，履历缺失。于对抗大型生物，破坏硬目标，攻坚战，歼灭战等多类行动中展现出强劲实力，推测与其过往战斗经验相关。</w:t>
        <w:br/>
        <w:t>现于罗德岛担任单兵任务预备执行干员一职。</w:t>
        <w:br/>
        <w:t>临床诊断分析</w:t>
        <w:br/>
        <w:t>[体细胞与源石融合率]0%</w:t>
        <w:br/>
        <w:t>提比略没有被源石感染的迹象。</w:t>
        <w:br/>
        <w:t>[血液源石结晶密度]0.014u/L</w:t>
        <w:br/>
        <w:t>我就知道，看看他们的头发和眼睛，他们果然是一样的！但这种样本竟然能存在复数，生物学与医疗科学这么多年都在干什么，为什么始终没看见他们？</w:t>
        <w:br/>
        <w:t>不过既然样本有两个……凯尔希！</w:t>
        <w:br/>
        <w:t>——医疗干员J.A.</w:t>
        <w:br/>
        <w:t>申请驳回，来我办公室一趟。</w:t>
        <w:br/>
        <w:t>——凯尔希医生</w:t>
        <w:br/>
        <w:t>+档案资料一 ...相比于大多数人投递简历和被机构介绍而来，干员提比略的报道简直是胡闹，哪怕单论入职过程，他恐怕也有望竞争所有干员里最离奇的那一批。当他以荒野流浪者身份登场时，没有人知道他为什么能指名道姓地要求面见凯尔希，而就在几个小时后，他离开会议室的同时便也获得了罗德岛的干员合同——当然，以上记录并不存在大多数人的记忆里。</w:t>
        <w:br/>
        <w:t>和某种意义上颇为知名的斯卡蒂比起来，她的这位同类则走了另一个极端。提比略本人几乎从不在罗德岛本舰上出现，连宿舍都不曾登记，唯有后勤部的一些申请表上留有他的签名，如果不是PRTS偶尔送来的报告，人事部大概都要忘记罗德岛上还有这么个人：很明显，他在尽可能地抹去自己存在的一切痕迹，以至于现在如果去问罗德岛上的任何一个人，百分之九十九的人都会反问：</w:t>
        <w:br/>
        <w:t>谁是提比略？</w:t>
      </w:r>
    </w:p>
    <w:p>
      <w:pPr>
        <w:pStyle w:val="ThreadMinimal"/>
      </w:pPr>
      <w:r>
        <w:t>+档案资料二 ...在简单的调查后很容易发现，提比略最想规避的人正是干员斯卡蒂。尽管两人的发色和瞳色如此相似，但让人一眼看出二者联系的，却是更复杂多变的细节：比如有时那些歌唱般的尾音，描述某一事物过于精确的思维习惯，或者对装饰风格的偏爱。毫无疑问，他们来自同一个塑造了这些细节的环境，即使没有更多证据，人们依然可以推断，正是那个社会或组织培育着成员对艺术的热爱——</w:t>
        <w:br/>
        <w:t>同时也赋予了他们可怖的身体素质与作战能力。</w:t>
        <w:br/>
        <w:t>谁是提比略？这个问题并不只简单地代表了他个人的秘密，在他和斯卡蒂之后，我们能看见一个庞大影子的雏形，它诡谲而沉默，并不屑于朝外人分享任何更深刻的问题。</w:t>
        <w:br/>
        <w:t>但在真相揭开的那一天，新世界终将会朝泰拉打开大门。+档案资料三 ...[权限记录]</w:t>
        <w:br/>
        <w:t>[加密影像，音频提取中]</w:t>
        <w:br/>
        <w:t>“你确定不见斯卡蒂？如果没有新的意外，你们大概是彼此最后的同胞。”</w:t>
        <w:br/>
        <w:t>“……没有这个必要。”</w:t>
        <w:br/>
        <w:t>“正是因为情感已经无法阐明你的逻辑，我才提出了这个问题——你在逃避什么，你想向罗德岛隐瞒什么？提比略，别忘了你的行动和你的自称在背道而驰。”</w:t>
        <w:br/>
        <w:t>“现在并不是正确的时间。”</w:t>
        <w:br/>
        <w:t>"阿戈尔人，这里不是你们的斗智场，玩弄言语毫无意义，我只需要明确的回答。"</w:t>
        <w:br/>
        <w:t>“那么我的答案是：在得出最终的那个结论之前，重逢才是灾难的开端。”</w:t>
        <w:br/>
        <w:t>“……”</w:t>
        <w:br/>
        <w:t>“不必过分忧虑，凯尔希，我不需要担心什么，你也不需要……毕竟无论伤亡如何，至少祂死了，不是吗？”</w:t>
        <w:br/>
        <w:t>……请务必注意，虽然提比略在签署协议后正式入职，但对方与罗德岛的关系本质上是合作为主，作为单兵任务的执行干员，他常年活跃于伊比利亚沿海，清剿和追查某个反人类组织，所有相关报告不必交由阿米娅与博士过目，必须全部直接递交给凯尔希医生。</w:t>
        <w:br/>
        <w:t>——人事部内部会议记录要点</w:t>
      </w:r>
    </w:p>
    <w:p>
      <w:pPr>
        <w:pStyle w:val="ThreadMinimal"/>
      </w:pPr>
      <w:r>
        <w:t>+档案资料四 ...比起斯卡蒂的寡言和回避，提比略对阿戈尔的提及都显得慷慨了许多，然而越是从他那获取信息，阿戈尔就越比我们想象的更为庞大而精密。深海猎人的存在已经证实了我们之前的推测，它仅仅是阿戈尔军事技术的冰山一角，本质上是死士和执行计划的急先锋，真正的战争机器都从未暴露，何况是不可知的底牌。夸张一点说，对于那个海底下的国家，我们所了解的仅有这个名字罢了。</w:t>
        <w:br/>
        <w:t>在沟通中，提比略并未具体描述自己的职责内容，只承深海猎人有时会是阿戈尔的最后一把钥匙，但从细枝末节的分析看来，这把钥匙却并未被普罗大众所知，简直像某种看不见的阴影……而阴影外是更为可怕的敌人。我们必须思考：这种不可思议的计划竟然在阿戈尔传承已久，到底什么才是它存在的根源？</w:t>
        <w:br/>
        <w:t>提比略对罗德岛的尊重还不足以使他主动坦白一切，他习惯了这种苦行，绝不会轻易令自己从责任中解脱……事到如今，唯有时间才能让彼此建立起真正的联系，让罗德岛成为一位流亡之人的休憩地。</w:t>
        <w:br/>
        <w:t>到那时，我们或许才真正取得了孤高者的信任。+晋升记录 ...真罕见，博士，你竟然看到了这里。</w:t>
        <w:br/>
        <w:t>但是你什么也没有想起来。</w:t>
        <w:br/>
        <w:t>不是吗？无需疑惑，我并没有未卜先知的能力，猎人只负责狩猎，以及研究猎物本身的奥秘。</w:t>
        <w:br/>
        <w:t>或许在更遥远的时间之后，我会向你揭露万物之主的名——当然，不必去询问凯尔希，她所恐惧的未来太过庞大，这只是平添她的负担，你需要做的一切便是：等待，等待那一刻到来。</w:t>
        <w:br/>
        <w:t>……</w:t>
        <w:br/>
        <w:t>而我会从你身上取走那份应得的真相。</w:t>
        <w:br/>
        <w:t xml:space="preserve">——提比略某次辞行前留下的纸条+语音记录 ...任命助理  </w:t>
        <w:br/>
        <w:t>既然我出现在这里，PRTS和人事部必然有一个出了错——来打个赌吧，博士，你觉得机器和人类之间，谁更不值得信任？</w:t>
        <w:br/>
        <w:t>闲置</w:t>
        <w:br/>
        <w:t>我想说的语言早已死去。</w:t>
        <w:br/>
        <w:t>干员报到</w:t>
        <w:br/>
        <w:t>这不是我们第一次见面，Dr. ……原来也有轮到我说这句话的一天么？</w:t>
        <w:br/>
        <w:t>编入队伍</w:t>
        <w:br/>
        <w:t>后退，然后散开，这是我最后的忠告。</w:t>
        <w:br/>
        <w:t>任命队长</w:t>
        <w:br/>
        <w:t>……我已经很久没有研究过战地指挥这门技术了。</w:t>
        <w:br/>
        <w:t>完成高难行动</w:t>
        <w:br/>
        <w:t>罗德岛的博士，巴别塔的……你向我证明了现实比幻想更加疯狂。</w:t>
        <w:br/>
        <w:t>3星结束行动</w:t>
        <w:br/>
        <w:t>都活着？这很好，我从不奢求更多。</w:t>
        <w:br/>
        <w:t>非3星结束行动</w:t>
        <w:br/>
        <w:t>伤亡在所难免，敌人已远比祂更仁慈——走，该执行下一个计划了。</w:t>
        <w:br/>
        <w:t>行动失败</w:t>
        <w:br/>
        <w:t>你和我还活着，这场战斗就没有结束。</w:t>
        <w:br/>
        <w:t>进驻设施</w:t>
        <w:br/>
        <w:t>所以，有没有人考虑过在舰船里配置加湿器？</w:t>
        <w:br/>
        <w:t>戳一下</w:t>
        <w:br/>
        <w:t>……难以置信。</w:t>
        <w:br/>
        <w:t>信赖触摸</w:t>
        <w:br/>
        <w:t>或许我们更需要一张椅子。</w:t>
      </w:r>
    </w:p>
    <w:p>
      <w:pPr>
        <w:pStyle w:val="ThreadMinimal"/>
      </w:pPr>
      <w:r>
        <w:t xml:space="preserve">PS：百命海猎印调中，有意向者请填写[url=https://www.wjx.cn/vm/rk291nV.aspx# ]问卷[/url]！  </w:t>
        <w:br/>
        <w:t>由于校对排版等原因，本安科暂时停更一段时间。</w:t>
        <w:br/>
        <w:t xml:space="preserve">当然，并不是完全停更，作为替换，导游会在校对期间更新第一轮总集篇的大后日谈，但因为更新时间琐碎，最好还是别对速度有什么太多期待()  </w:t>
        <w:br/>
        <w:t>大后日谈·Fate/Flux</w:t>
        <w:br/>
        <w:t>阅读须知：</w:t>
        <w:br/>
        <w:t>1.很显然是圣杯战争paro，但由于多数读者不了解，所以会为了可读性进行魔改。</w:t>
        <w:br/>
        <w:t>2.为了不写成大长篇，并非所有人都能出场，谁有戏份得看骰子的意思。</w:t>
        <w:br/>
        <w:t>3.会非常不像舟，但也不像型月，即使如此也提醒：必然ooc，必然有狗血乃至猎奇，甚至极大概率有拉郎……因为它是圣杯战争！</w:t>
        <w:br/>
        <w:t>4.类似信者得死，有作为后日谈单独出现的二设，如FF中的卢贝尔为少女等，请勿和正文相联系，包括主角在内所有人全部为异世界同位体。</w:t>
        <w:br/>
        <w:t>5.存在以型月游戏素材为基础，而仿制修改的CG图等。</w:t>
      </w:r>
    </w:p>
    <w:p>
      <w:pPr>
        <w:pStyle w:val="ThreadMinimal"/>
      </w:pPr>
      <w:r>
        <w:t>由于paro特性问题，本次后日谈会更倾向于AVG的表现形式(吧)，总之为了制作一个大纲首先看看七组主从都是谁，固定原作四人全部为英灵、主角为御主。</w:t>
        <w:br/>
        <w:t>斯卡蒂的御主是(重复则重骰)</w:t>
        <w:br/>
        <w:t>ROLL : d16=d16(12)=12</w:t>
        <w:br/>
        <w:t>盖乌斯</w:t>
        <w:br/>
        <w:t>劳伦缇娜的御主是</w:t>
        <w:br/>
        <w:t>ROLL : d16=d16(2)=2</w:t>
        <w:br/>
        <w:t>卢基娅</w:t>
        <w:br/>
        <w:t>歌蕾蒂娅的御主是</w:t>
        <w:br/>
        <w:t>ROLL : d16=d16(1)=1</w:t>
        <w:br/>
        <w:t>盖娅</w:t>
        <w:br/>
        <w:t>乌尔比安的御主是</w:t>
        <w:br/>
        <w:t>ROLL : d16=d16(3)=3</w:t>
        <w:br/>
        <w:t>提图斯</w:t>
        <w:br/>
        <w:t>你的英灵是</w:t>
        <w:br/>
        <w:t>ROLL : d16=d16(4)=4</w:t>
        <w:br/>
        <w:t>塞克提斯</w:t>
      </w:r>
    </w:p>
    <w:p>
      <w:pPr>
        <w:pStyle w:val="ThreadMinimal"/>
      </w:pPr>
      <w:r>
        <w:t>剩余两组的御主和从者分别是</w:t>
        <w:br/>
        <w:t>ROLL : d16=d16(15)=15</w:t>
        <w:br/>
        <w:t>ROLL : d16=d16(5)=5</w:t>
        <w:br/>
        <w:t>马库斯和格纳欧斯</w:t>
        <w:br/>
        <w:t>ROLL : d16=d16(5)=5</w:t>
        <w:br/>
        <w:t>ROLL : d16=d16(7)=7</w:t>
        <w:br/>
        <w:t>ROLL : d16=d16(7)=7</w:t>
        <w:br/>
        <w:t>ROLL : d16=d16(1)=1</w:t>
        <w:br/>
        <w:t>ROLL : d16=d16(7)=7</w:t>
        <w:br/>
        <w:t>ROLL : d16=d16(8)=8</w:t>
        <w:br/>
        <w:t>维比乌斯和玛尼娅</w:t>
        <w:br/>
        <w:t>很显然最大的问题是，谁当Archer</w:t>
        <w:br/>
        <w:t>ROLL : d7=d7(7)=7</w:t>
        <w:br/>
        <w:t>真的假的，玛尼娅单手剑当Archer的原因是</w:t>
        <w:br/>
        <w:t>1-3 弓是另外的价钱</w:t>
        <w:br/>
        <w:t>4-6 没有人说弓兵要有弓</w:t>
        <w:br/>
        <w:t>7-9 可发射的臂刃也算弓</w:t>
        <w:br/>
        <w:t>10 大成功/大失败</w:t>
        <w:br/>
        <w:t>ROLL : d10=d10(3)=3</w:t>
        <w:br/>
        <w:t>和某个红色弓兵一样，有弓但不太爱用</w:t>
      </w:r>
    </w:p>
    <w:p>
      <w:pPr>
        <w:pStyle w:val="ThreadMinimal"/>
      </w:pPr>
      <w:r>
        <w:t>然后就是呃，Caster又是哪位</w:t>
        <w:br/>
        <w:t>ROLL : d7=d7(4)=4</w:t>
        <w:br/>
        <w:t>乌尔比安，使用重锚的，Caster，虽然你的确是科学家但这……真的是魔术？</w:t>
        <w:br/>
        <w:t>1-3 都异世界别管了</w:t>
        <w:br/>
        <w:t>4-6 炼金术师也充当魔术师</w:t>
        <w:br/>
        <w:t>7-9 答案是研究员时期</w:t>
        <w:br/>
        <w:t>10 大成功/大失败</w:t>
        <w:br/>
        <w:t>ROLL : d10=d10(10)=10</w:t>
        <w:br/>
        <w:t>ROLL : d2=d2(1)=1</w:t>
        <w:br/>
        <w:t>1-3 甚至是神代魔术！</w:t>
        <w:br/>
        <w:t>4-6 炼金术师的大导师级别</w:t>
        <w:br/>
        <w:t>7-9 搞生物也算血肉魔术</w:t>
        <w:br/>
        <w:t>10 大成功/大失败</w:t>
        <w:br/>
        <w:t>ROLL : d10=d10(8)=8</w:t>
        <w:br/>
        <w:t>感觉和邪门法师也就一步之遥——但都人体改造了，在古代就是邪门法师吧！</w:t>
        <w:br/>
        <w:t>然后是Assassin</w:t>
        <w:br/>
        <w:t>ROLL : d7=d7(5)=5</w:t>
        <w:br/>
        <w:t>塞克提斯，这气质好像也行。</w:t>
      </w:r>
    </w:p>
    <w:p>
      <w:pPr>
        <w:pStyle w:val="ThreadMinimal"/>
      </w:pPr>
      <w:r>
        <w:t>然后是有很多宝具的Rider</w:t>
        <w:br/>
        <w:t>ROLL : d7=d7(4)=4</w:t>
        <w:br/>
        <w:t>ROLL : d7=d7(6)=6</w:t>
        <w:br/>
        <w:t>格纳欧斯是Rider的原因是</w:t>
        <w:br/>
        <w:t>1-3 驾驭浪潮怎么不是rider</w:t>
        <w:br/>
        <w:t>4-6 战斗上的事迹升华</w:t>
        <w:br/>
        <w:t>7-9 喜欢收集武器的关系</w:t>
        <w:br/>
        <w:t>10 大成功/大失败</w:t>
        <w:br/>
        <w:t>ROLL : d10=d10(8)=8</w:t>
        <w:br/>
        <w:t>宝具随便扔系列但Rider.jpg</w:t>
        <w:br/>
        <w:t>剩下的话，Berserker是</w:t>
        <w:br/>
        <w:t>ROLL : d7=d7(1)=1</w:t>
        <w:br/>
        <w:t>……这得，红蒂？</w:t>
        <w:br/>
        <w:t>ROLL : d2=d2(1)=1</w:t>
        <w:br/>
        <w:t>就剩下Saber和lancer了，我看也不用骰了，Saber劳伦缇娜和lancer歌蕾蒂娅完事了</w:t>
      </w:r>
    </w:p>
    <w:p>
      <w:pPr>
        <w:pStyle w:val="ThreadMinimal"/>
      </w:pPr>
      <w:r>
        <w:t>综上统计，剑组卢基娅&amp;劳伦缇娜，枪组盖娅&amp;歌蕾蒂娅，弓组维比乌斯&amp;玛尼娅，骑组马库斯&amp;格纳欧斯，术组提图斯&amp;乌尔比安(古代魔法ver)，杀组卢贝尔&amp;塞克提斯，狂组盖乌斯&amp;斯卡蒂(红蒂ver)。</w:t>
        <w:br/>
        <w:t>教会的负责人是</w:t>
        <w:br/>
        <w:t>ROLL : d16=d16(1)=1</w:t>
        <w:br/>
        <w:t>ROLL : d16=d16(11)=11</w:t>
        <w:br/>
        <w:t>塞维娅</w:t>
        <w:br/>
        <w:t>魔术协会的监督者是</w:t>
        <w:br/>
        <w:t>ROLL : d16=d16(12)=12</w:t>
        <w:br/>
        <w:t>ROLL : d16=d16(7)=7</w:t>
        <w:br/>
        <w:t>ROLL : d16=d16(12)=12</w:t>
        <w:br/>
        <w:t>ROLL : d16=d16(10)=10</w:t>
        <w:br/>
        <w:t>格涅娅</w:t>
        <w:br/>
        <w:t>以及查询每一组是否有协作者(默认你没有)</w:t>
        <w:br/>
        <w:t>ROLL : d2+d2+d2+d2+d2+d2=d2(2)+d2(2)+d2(1)+d2(1)+d2(1)+d2(1)=8</w:t>
        <w:br/>
        <w:t>简单来说，除了卢基娅盖娅姐妹俩，其他人都找了</w:t>
      </w:r>
    </w:p>
    <w:p>
      <w:pPr>
        <w:pStyle w:val="ThreadMinimal"/>
      </w:pPr>
      <w:r>
        <w:t>没被选到的人还有阿普琉斯、纳姆尤斯、瓦莱里娅、提比略、缇比利娅</w:t>
        <w:br/>
        <w:t>那么各组分别找的协作者是</w:t>
        <w:br/>
        <w:t>ROLL : d5=d5(2)=2</w:t>
        <w:br/>
        <w:t>维比乌斯&amp;玛尼娅&amp;纳姆尤斯</w:t>
        <w:br/>
        <w:t>ROLL : d5=d5(2)=2</w:t>
        <w:br/>
        <w:t>ROLL : d5=d5(2)=2</w:t>
        <w:br/>
        <w:t>ROLL : d5=d5(1)=1</w:t>
        <w:br/>
        <w:t>马库斯&amp;格纳欧斯&amp;阿普琉斯</w:t>
        <w:br/>
        <w:t>ROLL : d5=d5(2)=2</w:t>
        <w:br/>
        <w:t>ROLL : d5=d5(2)=2</w:t>
        <w:br/>
        <w:t>ROLL : d5=d5(2)=2</w:t>
        <w:br/>
        <w:t>ROLL : d5=d5(5)=5</w:t>
        <w:br/>
        <w:t>提图斯&amp;乌尔比安&amp;缇比利娅</w:t>
        <w:br/>
        <w:t>ROLL : d2=d2(2)=2</w:t>
        <w:br/>
        <w:t>盖乌斯&amp;斯卡蒂&amp;提比略</w:t>
      </w:r>
    </w:p>
    <w:p>
      <w:pPr>
        <w:pStyle w:val="ThreadMinimal"/>
      </w:pPr>
      <w:r>
        <w:t>序章一</w:t>
        <w:br/>
        <w:t>红色。</w:t>
        <w:br/>
        <w:t>我看见红色，生命的颜色，不管什么时候都永远在流动，循环往复。</w:t>
        <w:br/>
        <w:t>无法用美丽形容的颜色。</w:t>
        <w:br/>
        <w:t>红色。</w:t>
        <w:br/>
        <w:t>并不美好，也不幸福，我深知着这一点：它和它带来的灾难，毫不悔改。</w:t>
        <w:br/>
        <w:t>令人愤恨的缺乏羞耻之心。</w:t>
        <w:br/>
        <w:t>“……，……”</w:t>
        <w:br/>
        <w:t>然后是声音。</w:t>
        <w:br/>
        <w:t>从四面八方汇聚至此，模糊而清脆的、铃铛般的声音。</w:t>
        <w:br/>
        <w:t>比岩浆更炽热、比泥土更凝实。</w:t>
        <w:br/>
        <w:t>人的言语打破这长久的寂静，它想唤醒——</w:t>
        <w:br/>
        <w:t>“……！”</w:t>
        <w:br/>
        <w:t>气流温暖地触及皮肤，芳香味缓缓袭来，满是废墟的草地上，枝叶筛选后的日影轻轻坠落。</w:t>
        <w:br/>
        <w:t>如此静谧的日光。</w:t>
        <w:br/>
        <w:t>我几乎要沉醉在这份温柔的绿意。</w:t>
        <w:br/>
        <w:t>啊啊，就这样停止吧……</w:t>
        <w:br/>
        <w:t>但眼前出现了更静谧的，深邃的色彩。</w:t>
        <w:br/>
        <w:t>……无法逃避。</w:t>
        <w:br/>
        <w:t>日光照亮的，难道不该是月光么？</w:t>
        <w:br/>
        <w:t>烧出暗红的，难道不该是火焰么？</w:t>
        <w:br/>
        <w:t>但白发的剑士像是夜晚一样，无情地遮蔽了其它部分的世界，唯有猩红的眼睛，闪烁而流转着光辉。</w:t>
        <w:br/>
        <w:t>“你是……”</w:t>
        <w:br/>
        <w:t>深重的苍色披风下，银与黑的甲片相继缀上，剑士肃然而立，秀美的面庞上浮现出令人惊异的沉郁。</w:t>
        <w:br/>
        <w:t>“我这一次的Master？”</w:t>
        <w:br/>
        <w:t>紧皱眉的瞬间，目光穿透般地将我钉在地上。</w:t>
        <w:br/>
        <w:t>必须回答。必须承认。必须接纳。</w:t>
        <w:br/>
        <w:t>银色的光辉从剑鞘中映射，仿佛在低低地警告着什么。</w:t>
      </w:r>
    </w:p>
    <w:p>
      <w:pPr>
        <w:pStyle w:val="ThreadMinimal"/>
      </w:pPr>
      <w:r>
        <w:t>但是……多么美丽。</w:t>
        <w:br/>
        <w:t>冷酷无损那份寒冷的美丽，纯粹的喜悦充斥着心胸，我本能地朝他伸出手，开口——</w:t>
        <w:br/>
        <w:t>困惑骤然抓住了我。</w:t>
        <w:br/>
        <w:t>在这没有巴别塔的年代，人的语言究竟该如何诉说？</w:t>
        <w:br/>
        <w:t>某种心慌打破了同样莫名的镇定，我忍不住急切地奉上，这恢复语言机能的第一句：</w:t>
        <w:br/>
        <w:t>[img]https://img.nga.178.com/attachments/mon_202409/21/meQ2u-5k8rT3cSsg-hf.png.medium.jpg[/img]</w:t>
        <w:br/>
        <w:t>然而另一个问题，也在我心中尖锐地破土而出。</w:t>
        <w:br/>
        <w:t>“……我是谁？”</w:t>
      </w:r>
    </w:p>
    <w:p>
      <w:pPr>
        <w:pStyle w:val="ThreadMinimal"/>
      </w:pPr>
      <w:r>
        <w:t>不出意外，我的问题只让危险更快来临。</w:t>
        <w:br/>
        <w:t>剑士极端冷漠地打量着世界，在那柄剑上，既没有荣耀，也没有温柔，不存在任何怜悯弱小的可能——</w:t>
        <w:br/>
        <w:t>但，我听见了问题的答案。</w:t>
        <w:br/>
        <w:t>从虚空中，从我的体内，从我的意识里，传来这样的答案。</w:t>
        <w:br/>
        <w:t>“塞克提斯。”</w:t>
        <w:br/>
        <w:t>对着沉默的男人，我复述那些真理，无比轻松地怀有了自信，轻轻推开悬停在颈边的剑锋。</w:t>
        <w:br/>
        <w:t>“我是你的Master，名为……”</w:t>
        <w:br/>
        <w:t>“卢贝尔。”</w:t>
        <w:br/>
        <w:t>契约成立，不可反悔。</w:t>
        <w:br/>
        <w:t>非常快，且极轻，某种无形之物刺进身躯，风压汇聚出的漩涡中，我目睹那个契约将他的灵魂与我相连，令人完全无法拒绝。</w:t>
        <w:br/>
        <w:t>灼热立刻在右手背上浮现，嘶地一声，我下意识捂住那里，却没等到预想中的剧痛。</w:t>
        <w:br/>
        <w:t>“Assassin塞克提斯，遵循您的召唤而来。”</w:t>
        <w:br/>
        <w:t>他冷冷地收回剑，将我从地上拽起，纤长的眉仍紧绞在一起。</w:t>
        <w:br/>
        <w:t>“我不会对您的召唤过程多加评论，但科洛斯俢姆内的敌人还剩四人，所以——”</w:t>
        <w:br/>
        <w:t>“请下令，Master。”</w:t>
        <w:br/>
        <w:t>时间不该再这样浪费下去。</w:t>
        <w:br/>
        <w:t>魔术师与魔术师的战斗，英灵与英灵的对决，古老的传说化为现实，童话不再是最疯狂的幻想。</w:t>
        <w:br/>
        <w:t>失忆的少女与像剑士一般的暗杀者走入城市兼战场。</w:t>
        <w:br/>
        <w:t>一切都是为了那万能之釜、神圣的许愿机、奇迹所凝结的具现物——</w:t>
        <w:br/>
        <w:t>为了圣杯。</w:t>
      </w:r>
    </w:p>
    <w:p>
      <w:pPr>
        <w:pStyle w:val="ThreadMinimal"/>
      </w:pPr>
      <w:r>
        <w:t>从校对中钻出来喘口气，导游来补一点非常突然但总之补了的设定。主要是各位海猎兄弟姐妹的情况，写过的(比如马尼乌斯)就不写了。</w:t>
        <w:br/>
        <w:t>由于骰点太多，为避免刷屏使用了私骰，此楼仅用于汇总。</w:t>
        <w:br/>
        <w:t>阿普琉斯的姐姐，45+，法学类，基层，有涉及处理深海猎人计划相关事务。</w:t>
        <w:br/>
        <w:t>维比乌斯的弟弟，10+，自动默认为上学中！</w:t>
        <w:br/>
        <w:t>玛尼娅的姐姐，18-20，忘了之前什么时候骰过但总之和海猎计划没关系，逻辑上应该还在上学。</w:t>
        <w:br/>
        <w:t>格涅娅的弟弟，20+，交叉学科类集成电路科学与工程，刚毕业进入工作没多久的样子。</w:t>
        <w:br/>
        <w:t>塞维娅的弟弟，15+，种族原因默认仍在无菌病房中生活。</w:t>
        <w:br/>
        <w:t>盖乌斯的哥哥，35+，艺术学类，脱离精神病院可独立生活不久。</w:t>
        <w:br/>
        <w:t>提比略的妹妹……也不提了，毕竟很多年前就已经死去了。</w:t>
        <w:br/>
        <w:t>以及之前追加骰家庭情况时漏掉了缇比利娅，特此补充：单亲(父亲)，家庭和谐程度36，没有兄弟姐妹。</w:t>
        <w:br/>
        <w:t>同时补充塞克提斯家庭和谐程度1的原因：塞克提斯的母亲是个权力狂热者，她为了向上晋升策划了某事，影响之一是波及了幼年的塞克提斯导致其差点死亡，此事后双亲因母亲工作上的不择手段爆发争吵，最终父亲被母亲暗中杀害，塞克提斯虽然猜到了始作俑者也掌握了部分证据，但由于母亲的地位极高而无法生效(默认为本境的执政官)。</w:t>
        <w:br/>
        <w:t>不过请注意，塞克提斯父亲生前和他关系也不好，对方会挑剔和打击幼年的他，且不是为了高压教育，而是单纯的羞辱。</w:t>
      </w:r>
    </w:p>
    <w:p>
      <w:pPr>
        <w:pStyle w:val="ThreadMinimal"/>
      </w:pPr>
      <w:r>
        <w:t>FF大纲写了很久了，但是一直没时间写正文，最终导游宣布撤回一个大后日谈，之后会放出大纲或者有空再续上(概率很低)。</w:t>
        <w:br/>
        <w:t>不过由于现在外面冷得要死，所以导游决定再补上一个呃，极其弱智的泳装回(……)</w:t>
        <w:br/>
        <w:t>男生女生向前冲！</w:t>
        <w:br/>
        <w:t>首先，这个比赛是在哪里被谁举办的</w:t>
        <w:br/>
        <w:t>1-3 一切的答案终点：罗德岛</w:t>
        <w:br/>
        <w:t>4-6 不！如！多！索！雷！斯！</w:t>
        <w:br/>
        <w:t>7-9 阿戈尔办运动会的事你少管</w:t>
        <w:br/>
        <w:t>10 大成功/大失败</w:t>
        <w:br/>
        <w:t>ROLL : d10=d10(1)=1</w:t>
        <w:br/>
        <w:t>罗德岛承包商，承包全泰拉的抓马，举办这个活动的初心是</w:t>
        <w:br/>
        <w:t>1-3 配合汐斯塔搞旅游业</w:t>
        <w:br/>
        <w:t>4-6 夏季度假玩水promax</w:t>
        <w:br/>
        <w:t>7-9 大名叫做海边演习</w:t>
        <w:br/>
        <w:t>10 大成功/大失败</w:t>
        <w:br/>
        <w:t>ROLL : d10=d10(7)=7</w:t>
      </w:r>
    </w:p>
    <w:p>
      <w:pPr>
        <w:pStyle w:val="ThreadMinimal"/>
      </w:pPr>
      <w:r>
        <w:t>行吧，罗德岛在搞海边演习，如火如荼，声势浩大，但由于它内部势力的错综复杂，这也变相是给了各位合作伙伴彼此间一较高下的机会。</w:t>
        <w:br/>
        <w:t>这场演习的具体地点最终定为</w:t>
        <w:br/>
        <w:t>1-3 伊比利亚海边</w:t>
        <w:br/>
        <w:t>4-6 雷姆必拓海边</w:t>
        <w:br/>
        <w:t>7-9 汐斯塔说自己也能算半个</w:t>
        <w:br/>
        <w:t>10 大成功/大失败</w:t>
        <w:br/>
        <w:t>ROLL : d10=d10(2)=2</w:t>
        <w:br/>
        <w:t>伊比利亚官方你们怎么看</w:t>
        <w:br/>
        <w:t>1-3 怒目直视</w:t>
        <w:br/>
        <w:t>4-6 冷眼旁观</w:t>
        <w:br/>
        <w:t>7-9 好奇以待</w:t>
        <w:br/>
        <w:t>10 大成功/大失败</w:t>
        <w:br/>
        <w:t>ROLL : d10=d10(8)=8</w:t>
        <w:br/>
        <w:t>看来这是个符合弱智初心的世界观，轻松且包饺子，总之伊比利亚很爽快地给出了场地，甚至派出了部分审判官参加活动。</w:t>
        <w:br/>
        <w:t>那么话说回来，当邀请函送到阿戈尔这边时，阿戈尔有几个名额</w:t>
        <w:br/>
        <w:t>ROLL : d4=d4(3)=3</w:t>
      </w:r>
    </w:p>
    <w:p>
      <w:pPr>
        <w:pStyle w:val="ThreadMinimal"/>
      </w:pPr>
      <w:r>
        <w:t>好问题，海猎有四个大队，但是名额只有三个，所以你们是要</w:t>
        <w:br/>
        <w:t>1-3 汴京传统</w:t>
        <w:br/>
        <w:t>4-6 内部PK</w:t>
        <w:br/>
        <w:t>7-9 有人没空</w:t>
        <w:br/>
        <w:t>10 大成功/大失败</w:t>
        <w:br/>
        <w:t>ROLL : d10=d10(1)=1</w:t>
        <w:br/>
        <w:t>是时候上斗智场了，马库斯的说服</w:t>
        <w:br/>
        <w:t>ROLL : d100=d100(20)=20</w:t>
        <w:br/>
        <w:t>歌蕾蒂娅的说服(速度+20)</w:t>
        <w:br/>
        <w:t>ROLL : d100+20=d100(88)+20=108</w:t>
        <w:br/>
        <w:t>乌尔比安的说服</w:t>
        <w:br/>
        <w:t>ROLL : d100=d100(9)=9</w:t>
        <w:br/>
        <w:t>缇比利娅的说服</w:t>
        <w:br/>
        <w:t>ROLL : d100=d100(35)=35</w:t>
        <w:br/>
        <w:t>这下只有三队痛失参与权了，采访一下乌尔比安的心路历程</w:t>
        <w:br/>
        <w:t>1-3 觉得活动没价值故意划水</w:t>
        <w:br/>
        <w:t>4-6 总感觉会变成自己去所以不想</w:t>
        <w:br/>
        <w:t>7-9 其实……已经努力过了</w:t>
        <w:br/>
        <w:t>10 大成功/大失败</w:t>
        <w:br/>
        <w:t>ROLL : d10=d10(10)=10</w:t>
        <w:br/>
        <w:t>ROLL : d2=d2(2)=2</w:t>
        <w:br/>
        <w:t>1-3 三队要出任务，bye</w:t>
        <w:br/>
        <w:t>4-6 就是默认队长去才非常不想</w:t>
        <w:br/>
        <w:t>7-9 被所有人评价不能去外交</w:t>
        <w:br/>
        <w:t>10 大成功/大失败</w:t>
        <w:br/>
        <w:t>ROLL : d10=d10(10)=10</w:t>
        <w:br/>
        <w:t>ROLL : d2=d2(2)=2</w:t>
        <w:br/>
        <w:t>1-3 以三队要出任务为借口溜了</w:t>
        <w:br/>
        <w:t>4-6 什么，难道这比赛还规定参赛服装？</w:t>
        <w:br/>
        <w:t>7-9 刚好有紧急实验走不开</w:t>
        <w:br/>
        <w:t>10 大成功/大失败</w:t>
        <w:br/>
        <w:t>ROLL : d10=d10(5)=5</w:t>
      </w:r>
    </w:p>
    <w:p>
      <w:pPr>
        <w:pStyle w:val="ThreadMinimal"/>
      </w:pPr>
      <w:r>
        <w:t>……罗德岛，你们穿衣服还是比较正经的，对吧？</w:t>
        <w:br/>
        <w:t>1-3 要求每个阵营自备队服</w:t>
        <w:br/>
        <w:t>4-6 统一发了罗德岛特色运动服</w:t>
        <w:br/>
        <w:t>7-9 泳装回就是，泳装回啊！</w:t>
        <w:br/>
        <w:t>10 大成功/大失败</w:t>
        <w:br/>
        <w:t>ROLL : d10=d10(8)=8</w:t>
        <w:br/>
        <w:t>请问这个泳装回的定义程度</w:t>
        <w:br/>
        <w:t>0 狭义的泳装——100 广义到夏装去了</w:t>
        <w:br/>
        <w:t>ROLL : d100=d100(71)=71</w:t>
        <w:br/>
        <w:t>好的那我们，珊瑚海岸，启动！</w:t>
        <w:br/>
        <w:t>现在一队、二队和四队都得派出一个人参赛，每个队长的选择是</w:t>
        <w:br/>
        <w:t>1-3 亲自出马</w:t>
        <w:br/>
        <w:t>4-6 选一个人</w:t>
        <w:br/>
        <w:t>7-9 队内讨论</w:t>
        <w:br/>
        <w:t>10 大成功/大失败</w:t>
        <w:br/>
        <w:t>ROLL : d10=d10(6)=6</w:t>
        <w:br/>
        <w:t>ROLL : d10=d10(3)=3</w:t>
        <w:br/>
        <w:t>ROLL : d10=d10(9)=9</w:t>
        <w:br/>
        <w:t>马库斯选择的参赛选手是(为了趣味性基本黑箱为熟人)</w:t>
        <w:br/>
        <w:t>玛尔卡/阿普琉斯/维比乌斯/格涅娅/提比略/未知海猎</w:t>
        <w:br/>
        <w:t>ROLL : d6=d6(2)=2</w:t>
        <w:br/>
        <w:t>四队那边最终讨论出来的人选是</w:t>
        <w:br/>
        <w:t>缇比利娅/格纳欧斯/玛尼娅/努美利娅/塞维娅/盖乌斯/未知海猎</w:t>
        <w:br/>
        <w:t>ROLL : d7=d7(5)=5</w:t>
      </w:r>
    </w:p>
    <w:p>
      <w:pPr>
        <w:pStyle w:val="ThreadMinimal"/>
      </w:pPr>
      <w:r>
        <w:t>马库斯选了阿普琉斯的原因是</w:t>
        <w:br/>
        <w:t>1-3 这家伙看着最闲啊</w:t>
        <w:br/>
        <w:t>4-6 他已经是队里最熟的朋友</w:t>
        <w:br/>
        <w:t>7-9 其实是对方主动要求</w:t>
        <w:br/>
        <w:t>10 大成功/大失败</w:t>
        <w:br/>
        <w:t>ROLL : d10=d10(8)=8</w:t>
        <w:br/>
        <w:t>？阿普琉斯这么积极参与陆地比赛的原因是</w:t>
        <w:br/>
        <w:t>1-3 对陆地文明非常好奇</w:t>
        <w:br/>
        <w:t>4-6 对罗德岛非常好奇</w:t>
        <w:br/>
        <w:t>7-9 纯粹闲的，想出去玩</w:t>
        <w:br/>
        <w:t>10 大成功/大失败</w:t>
        <w:br/>
        <w:t>ROLL : d10=d10(2)=2</w:t>
        <w:br/>
        <w:t>那塞维娅竟然被队里推选出来参赛的原因是</w:t>
        <w:br/>
        <w:t>1-3 大家其实都避之不及</w:t>
        <w:br/>
        <w:t>4-6 只有她还闲着没分到任务</w:t>
        <w:br/>
        <w:t>7-9 难道你也主动请缨？</w:t>
        <w:br/>
        <w:t>10 大成功/大失败</w:t>
        <w:br/>
        <w:t>ROLL : d10=d10(2)=2</w:t>
        <w:br/>
        <w:t>在一众人的目移中，塞维娅以平平淡淡的哦结束了这场讨论。</w:t>
      </w:r>
    </w:p>
    <w:p>
      <w:pPr>
        <w:pStyle w:val="ThreadMinimal"/>
      </w:pPr>
      <w:r>
        <w:t>因为是每个阵营各自成队的小组赛，默认歌蕾蒂娅会是队长。</w:t>
        <w:br/>
        <w:t>不过你们上场的时候最终穿的是(1泳装2夏装3不听话)</w:t>
        <w:br/>
        <w:t>歌蕾蒂娅</w:t>
        <w:br/>
        <w:t>ROLL : d3=d3(1)=1</w:t>
        <w:br/>
        <w:t>阿普琉斯</w:t>
        <w:br/>
        <w:t>ROLL : d3=d3(1)=1</w:t>
        <w:br/>
        <w:t>塞维娅</w:t>
        <w:br/>
        <w:t>ROLL : d3=d3(1)=1</w:t>
        <w:br/>
        <w:t>查询一下虽然罗德岛这么要求了，但除阿戈尔以外的阵营来参赛时，泳装、夏装和不听话的比例是</w:t>
        <w:br/>
        <w:t>ROLL : d100=d100(64)=64</w:t>
        <w:br/>
        <w:t>ROLL : d100=d100(49)=49</w:t>
        <w:br/>
        <w:t>ROLL : d100=d100(33)=33</w:t>
        <w:br/>
        <w:t>6：5：3，大部分人还是给了罗德岛面子的，起码阿戈尔看着不会很突兀。</w:t>
        <w:br/>
        <w:t>这次活动的总裁判是</w:t>
        <w:br/>
        <w:t>1-3 凯尔希</w:t>
        <w:br/>
        <w:t>4-6 博士</w:t>
        <w:br/>
        <w:t>7-9 阿米娅</w:t>
        <w:br/>
        <w:t>10 大成功/大失败</w:t>
        <w:br/>
        <w:t>ROLL : d10=d10(4)=4</w:t>
        <w:br/>
        <w:t>当凯尔希和阿米娅都换了新衣服时，某人还是那身黑色塑料袋Plus。</w:t>
      </w:r>
    </w:p>
    <w:p>
      <w:pPr>
        <w:pStyle w:val="ThreadMinimal"/>
      </w:pPr>
      <w:r>
        <w:t>鉴于深海猎人和普通泰拉人竞争疑似有点太不公平了，请问你们罗德岛有没有什么解决手段</w:t>
        <w:br/>
        <w:t>1-3 开放了源石技艺权限</w:t>
        <w:br/>
        <w:t>4-6 直接保送后续阶段</w:t>
        <w:br/>
        <w:t>7-9 其实，是请来当裁判？</w:t>
        <w:br/>
        <w:t>10 大成功/大失败</w:t>
        <w:br/>
        <w:t>ROLL : d10=d10(10)=10</w:t>
        <w:br/>
        <w:t>ROLL : d2=d2(1)=1</w:t>
        <w:br/>
        <w:t>1-3 +单独设置了海猎赛道</w:t>
        <w:br/>
        <w:t>4-6 直接保送最终阶段</w:t>
        <w:br/>
        <w:t>7-9 其实，是请来当守擂？</w:t>
        <w:br/>
        <w:t>10 大成功/大失败</w:t>
        <w:br/>
        <w:t>ROLL : d10=d10(10)=10</w:t>
        <w:br/>
        <w:t>ROLL : d2=d2(2)=2</w:t>
        <w:br/>
        <w:t>1-3 单独设置了海猎赛道</w:t>
        <w:br/>
        <w:t>4-6 直接保送四强阶段</w:t>
        <w:br/>
        <w:t>7-9 其实，是请来表演赛？</w:t>
        <w:br/>
        <w:t>10 大成功/大失败</w:t>
        <w:br/>
        <w:t>ROLL : d10=d10(10)=10</w:t>
        <w:br/>
        <w:t>ROLL : d2=d2(1)=1</w:t>
        <w:br/>
        <w:t>1-3 单独设置了陆上海猎赛道</w:t>
        <w:br/>
        <w:t>4-6 保送四强阶段但需要守擂</w:t>
        <w:br/>
        <w:t>7-9 表演赛，但对面是……</w:t>
        <w:br/>
        <w:t>10 大成功/大失败</w:t>
        <w:br/>
        <w:t>ROLL : d10=d10(8)=8</w:t>
      </w:r>
    </w:p>
    <w:p>
      <w:pPr>
        <w:pStyle w:val="ThreadMinimal"/>
      </w:pPr>
      <w:r>
        <w:t>所以阿戈尔本身并不在参赛名单里，只是应邀出来玩一下顺便打个表演赛。</w:t>
        <w:br/>
        <w:t>对面到底是什么牛鬼蛇神单坐了一桌</w:t>
        <w:br/>
        <w:t>1-3 岁家</w:t>
        <w:br/>
        <w:t>4-6 王庭萨卡兹</w:t>
        <w:br/>
        <w:t>7-9 巨兽</w:t>
        <w:br/>
        <w:t>10 大成功/大失败</w:t>
        <w:br/>
        <w:t>ROLL : d10=d10(7)=7</w:t>
        <w:br/>
        <w:t>1-3 耶拉</w:t>
        <w:br/>
        <w:t>4-6 AUS</w:t>
        <w:br/>
        <w:t>7-9 水月</w:t>
        <w:br/>
        <w:t>10 大成功/大失败</w:t>
        <w:br/>
        <w:t>ROLL : d10=d10(6)=6</w:t>
        <w:br/>
        <w:t>怎么感觉是开打前AUS先现场表演Live，然后打完再来一首的谜之音乐番(？)</w:t>
        <w:br/>
        <w:t>既然是夏活那我们也不详写战斗轮了，直接看表演赛结果吧，默认大家点到即止。</w:t>
        <w:br/>
        <w:t>深海猎人VS深海巨兽</w:t>
        <w:br/>
        <w:t>ROLL : d100+30=d100(53)+30=83</w:t>
        <w:br/>
        <w:t>ROLL : d100+50=d100(32)+50=82</w:t>
        <w:br/>
        <w:t>点到即止，指海猎就赢了一个点。</w:t>
      </w:r>
    </w:p>
    <w:p>
      <w:pPr>
        <w:pStyle w:val="ThreadMinimal"/>
      </w:pPr>
      <w:r>
        <w:t>采访一下三位海猎表演赛后的心情</w:t>
        <w:br/>
        <w:t>0 负面——100 正面</w:t>
        <w:br/>
        <w:t>歌蕾蒂娅</w:t>
        <w:br/>
        <w:t>ROLL : d100=d100(70)=70</w:t>
        <w:br/>
        <w:t>阿普琉斯</w:t>
        <w:br/>
        <w:t>ROLL : d100=d100(75)=75</w:t>
        <w:br/>
        <w:t>塞维娅</w:t>
        <w:br/>
        <w:t>ROLL : d100=d100(3)=3</w:t>
        <w:br/>
        <w:t>歌蕾蒂娅的高兴主要是因为</w:t>
        <w:br/>
        <w:t>1-3 棋逢对手，战斗愉快</w:t>
        <w:br/>
        <w:t>4-6 代表阿戈尔拿下了胜利</w:t>
        <w:br/>
        <w:t>7-9 买了很多合适的礼物</w:t>
        <w:br/>
        <w:t>10 大成功/大失败</w:t>
        <w:br/>
        <w:t>ROLL : d10=d10(8)=8</w:t>
        <w:br/>
        <w:t>181的歌蕾蒂娅女士身高腿长地拎着一袋礼物离开了步行街。</w:t>
        <w:br/>
        <w:t>阿普琉斯的高兴主要是因为</w:t>
        <w:br/>
        <w:t>1-3 以前就是AUS的歌迷</w:t>
        <w:br/>
        <w:t>4-6 获得了很多泰拉最新资讯</w:t>
        <w:br/>
        <w:t>7-9 参与罗德岛聚会结交朋友</w:t>
        <w:br/>
        <w:t>10 大成功/大失败</w:t>
        <w:br/>
        <w:t>ROLL : d10=d10(10)=10</w:t>
        <w:br/>
        <w:t>ROLL : d2=d2(2)=2</w:t>
        <w:br/>
        <w:t>1-3 其实是AUS黑粉在暗爽</w:t>
        <w:br/>
        <w:t>4-6 确认了泰拉的前沿科技水平</w:t>
        <w:br/>
        <w:t>7-9 和陆上的熟人见到面了</w:t>
        <w:br/>
        <w:t>10 大成功/大失败</w:t>
        <w:br/>
        <w:t>ROLL : d10=d10(3)=3</w:t>
      </w:r>
    </w:p>
    <w:p>
      <w:pPr>
        <w:pStyle w:val="ThreadMinimal"/>
      </w:pPr>
      <w:r>
        <w:t>……？看不出来，阿普琉斯你竟然还是AUS黑粉，why</w:t>
        <w:br/>
        <w:t>1-3 反感巨兽没有留下来抗击海嗣</w:t>
        <w:br/>
        <w:t>4-6 单纯不喜欢她们的音乐风格</w:t>
        <w:br/>
        <w:t>7-9 曾经接触过AUS然而被得罪了</w:t>
        <w:br/>
        <w:t>10 大成功/大失败</w:t>
        <w:br/>
        <w:t>ROLL : d10=d10(3)=3</w:t>
        <w:br/>
        <w:t>很正经的理由，所以是可以延用到本作的设定吗</w:t>
        <w:br/>
        <w:t>ROLL : d2=d2(1)=1</w:t>
        <w:br/>
        <w:t>“抛弃了家园之人，不配再享有它的胜果。”</w:t>
        <w:br/>
        <w:t>至于塞维娅，你的负面情绪是来源于</w:t>
        <w:br/>
        <w:t>1-3 战斗力被衬托得……羞愤想死</w:t>
        <w:br/>
        <w:t>4-6 后续社交失误导致被人排斥</w:t>
        <w:br/>
        <w:t>7-9 不知道做什么，无措而孤独</w:t>
        <w:br/>
        <w:t>10 大成功/大失败</w:t>
        <w:br/>
        <w:t>ROLL : d10=d10(3)=3</w:t>
        <w:br/>
        <w:t>作战经验摆在那里，表演赛中塞维娅几乎是全程划水，也稀里糊涂地打赢了比赛。</w:t>
        <w:br/>
        <w:t>战斗水平的差距是如此显而易见，当其他人为胜者欢呼时，她却只觉得尴尬得想原地消失。</w:t>
      </w:r>
    </w:p>
    <w:p>
      <w:pPr>
        <w:pStyle w:val="ThreadMinimal"/>
      </w:pPr>
      <w:r>
        <w:t>最终在源石技艺的光芒、水花溅射、摇滚乐和欢呼中，第一期竞海协议正式结束，而最终它的收尾是</w:t>
        <w:br/>
        <w:t>1-3 欢快的</w:t>
        <w:br/>
        <w:t>4-6 劲爆的</w:t>
        <w:br/>
        <w:t>7-9 平稳的</w:t>
        <w:br/>
        <w:t>10 大成功/大失败</w:t>
        <w:br/>
        <w:t>ROLL : d10=d10(6)=6</w:t>
        <w:br/>
        <w:t>呃，有多劲爆，真就不搞点大的不来劲是吗</w:t>
        <w:br/>
        <w:t>1-3 令人惊喜的劲爆</w:t>
        <w:br/>
        <w:t>4-6 出其不意的劲爆</w:t>
        <w:br/>
        <w:t>7-9 你不要过来啊！的劲爆</w:t>
        <w:br/>
        <w:t>10 大成功/大失败</w:t>
        <w:br/>
        <w:t>出其不意的劲爆，指</w:t>
        <w:br/>
        <w:t>ROLL : d10=d10(5)=5</w:t>
        <w:br/>
        <w:t>1-3 博士换了衣服参加颁奖仪式</w:t>
        <w:br/>
        <w:t>4-6 有阿戈尔人暗中参与活动全程</w:t>
        <w:br/>
        <w:t>7-9 主播U，堂堂登场！</w:t>
        <w:br/>
        <w:t>10 大成功/大失败</w:t>
        <w:br/>
        <w:t>ROLL : d10=d10(2)=2</w:t>
        <w:br/>
        <w:t>博士换了正常的衣服去颁奖，走出房间后被人大惊失色说你谁，竟然在博士的房间里待了一宿！</w:t>
      </w:r>
    </w:p>
    <w:p>
      <w:pPr>
        <w:pStyle w:val="ThreadMinimal"/>
      </w:pPr>
      <w:r>
        <w:t>感觉一次活动下来，珊瑚海岸赚麻了，看看海猎大家穿的是啥</w:t>
        <w:br/>
        <w:t>歌蕾蒂娅和塞维娅分别是</w:t>
        <w:br/>
        <w:t>1.静谧午夜</w:t>
        <w:br/>
        <w:t>2.温差</w:t>
        <w:br/>
        <w:t>3.悠然假日</w:t>
        <w:br/>
        <w:t>4.日晒</w:t>
        <w:br/>
        <w:t>5.夏卉</w:t>
        <w:br/>
        <w:t>6.灿阳朝露</w:t>
        <w:br/>
        <w:t>7.驭浪</w:t>
        <w:br/>
        <w:t>8.轻风</w:t>
        <w:br/>
        <w:t>9.缤纷奇境</w:t>
        <w:br/>
        <w:t xml:space="preserve">ROLL : d9=d9(2)=2 </w:t>
        <w:br/>
        <w:t>ROLL : d9=d9(8)=8</w:t>
        <w:br/>
        <w:t>温差：附带各种实用部件，舒适便捷，采用特殊材质耐火耐寒，适合于各种环境的水域。</w:t>
        <w:br/>
        <w:t>鉴于歌蕾蒂娅的高速，还蛮需要这样的特殊布料的。</w:t>
        <w:br/>
        <w:t>轻风：基于整体性考量设计的泳装冲锋衣套组，必定能满足您在水边的运动着衣需求。</w:t>
        <w:br/>
        <w:t>嘛，塞维娅原本的制服的确是有那么点运动风要素。</w:t>
        <w:br/>
        <w:t>阿普琉斯的是</w:t>
        <w:br/>
        <w:t>1.沙滩护卫</w:t>
        <w:br/>
        <w:t>2.探寻者</w:t>
        <w:br/>
        <w:t>3.悠然假日</w:t>
        <w:br/>
        <w:t>4.灿阳朝露</w:t>
        <w:br/>
        <w:t>ROLL : d4=d4(1)=1</w:t>
        <w:br/>
        <w:t>沙滩护卫：采用耐磨材质，宽松舒适而又贴身透气。贴合人体，确保观赏性同时便于各种户外运动。</w:t>
        <w:br/>
        <w:t>三个人选了一圈的确是实用款呢。</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d100=d100(36)=36</w:t>
        <w:br/>
        <w:t>你的意识主要指向</w:t>
        <w:br/>
        <w:t>1-3 痛苦</w:t>
        <w:br/>
        <w:t>4-6 担忧</w:t>
        <w:br/>
        <w:t>7-9 陌生</w:t>
        <w:br/>
        <w:t>10 大成功/大失败</w:t>
        <w:br/>
        <w:t>ROLL : d10=d10(6)=6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