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d90=d90(25)=25</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w:t>
        <w:br/>
        <w:t>很多年过去了，就算杀死了那只海嗣，我也救不回她们了。然而这就是我们的生活，我们的生活就是这样发生的。</w:t>
        <w:br/>
        <w:t>那我只想知道——</w:t>
        <w:br/>
        <w:t>如果她们活下来，又会怎样评价我现在这个未来呢？</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斯卡蒂渴望安静而不留痕迹的死，她绝不要变成可耻的案例被历史记住，但——</w:t>
        <w:br/>
        <w:t>乌尔比安缺乏表情地俯视着她。</w:t>
        <w:br/>
        <w:t>“做好准备。”他自说自话般点击屏幕，化学药剂注入血管，“斯卡蒂，别让我失望。”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br/>
        <w:t>你的意识反应速度</w:t>
        <w:br/>
        <w:t>ROLL : d100=d100(86)=86</w:t>
        <w:br/>
        <w:t>死亡迅速重临，在灼热地融化与崩塌后，你的又一次生命结束了。</w:t>
        <w:br/>
        <w:t>和“提比略”相比，“马库斯”的第二次生命短得几乎可以忽略不计，那是仅仅三四天，连零头都算不上的时间——</w:t>
        <w:br/>
        <w:t>新身躯的指甲尖锐地刺痛手心。</w:t>
        <w:br/>
        <w:t>你看向光明，看向徘徊在你身边的黑暗，死亡从未远离，它只是不远不近地等待着你。</w:t>
        <w:br/>
        <w:t>“天真何时才能结束？”</w:t>
        <w:br/>
        <w:t>——你的狂赌又何时落在了好结局？</w:t>
        <w:br/>
        <w:t>此时你的SAN(地球来的正常人+50，穿越并发症-30，海嗣死亡后遗症-10)</w:t>
        <w:br/>
        <w:t>ROLL : d100+10=d100(89)+10=99</w:t>
        <w:br/>
        <w:t>耐心。你告诉自己：只有耐心和潜伏才能做最后一只黄雀。</w:t>
        <w:br/>
        <w:t>心浮气躁的莽撞只给你带来了混乱、痛苦和死亡，然而除了这些你已经习惯的事物，它还会附赠上不该有的污蔑：想想失去身份的玛尼娅，想想变成深海教徒的纳姆尤斯，想想被确认为寄生的瓦莱里娅……你的思绪再次回到泰拉广阔的荒野上。</w:t>
        <w:br/>
        <w:t>叛徒。疯子。逃兵。这就是你带给提比略的注解。</w:t>
        <w:br/>
        <w:t>……</w:t>
        <w:br/>
        <w:t>然而即使你检讨了自己的错误，承认了那过于疯狂的幻想，可无人能保证，你此刻的理智能跨过死亡继续向后传递。</w:t>
        <w:br/>
        <w:t>——你对此也心知肚明。</w:t>
      </w:r>
    </w:p>
    <w:p>
      <w:pPr>
        <w:pStyle w:val="ThreadMinimal"/>
      </w:pPr>
      <w:r>
        <w:t>咚咚两声，布兰都斯无奈地等着你从发呆中回神：“提图斯。”</w:t>
        <w:br/>
        <w:t>他尽量不明显地朝身后指了指，低声说：“起来吧，乌尔比安还在外面等着呢。”</w:t>
        <w:br/>
        <w:t>……提图斯？好吧。你想起他该有的样子，只安静地点了点头，没说什么不必要的寒暄，几乎是抓起毛巾就往外走。</w:t>
        <w:br/>
        <w:t>沉思中的乌尔比安头也不抬地说：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d5=d5(4)=4</w:t>
        <w:br/>
        <w:t>提图斯申请转队的原因是</w:t>
        <w:br/>
        <w:t>1.与三队成员相处不和</w:t>
        <w:br/>
        <w:t>2.旧伤导致无法完成三队的攻坚任务</w:t>
        <w:br/>
        <w:t>3.为了某个重要的人</w:t>
        <w:br/>
        <w:t>4.执政官的特殊要求</w:t>
        <w:br/>
        <w:t>5.根本不是他自己申请的</w:t>
        <w:br/>
        <w:t>ROLL : d5=d5(5)=5</w:t>
        <w:br/>
        <w:t>1-3 系统难得一遇的失误</w:t>
        <w:br/>
        <w:t>4-6 深海教徒搞事</w:t>
        <w:br/>
        <w:t>7-9 有人好心办坏事</w:t>
        <w:br/>
        <w:t>10 大成功/大失败</w:t>
        <w:br/>
        <w:t>ROLL : d10=d10(6)=6</w:t>
        <w:br/>
        <w:t>……？深海教徒故意把提图斯调出三队是想干嘛</w:t>
        <w:br/>
        <w:t>1-3 其实是在偷偷救他</w:t>
        <w:br/>
        <w:t>4-6 近距离以便腐化</w:t>
        <w:br/>
        <w:t>7-9 某队伍要出海方便下手</w:t>
        <w:br/>
        <w:t>10 大成功/大失败</w:t>
        <w:br/>
        <w:t>ROLL : d10=d10(3)=3</w:t>
      </w:r>
    </w:p>
    <w:p>
      <w:pPr>
        <w:pStyle w:val="ThreadMinimal"/>
      </w:pPr>
      <w:r>
        <w:t>所以是深海教会准备对三队下手，但也有人不想提图斯死去，于是篡改系统让他调到了</w:t>
        <w:br/>
        <w:t>ROLL : d3=d3(1)=1</w:t>
        <w:br/>
        <w:t>一队，但这么明显的手脚，凭什么觉得能成功</w:t>
        <w:br/>
        <w:t>1-3 提图斯的确曾有此意</w:t>
        <w:br/>
        <w:t>4-6 和提图斯说好了</w:t>
        <w:br/>
        <w:t>7-9 已经病急乱投医</w:t>
        <w:br/>
        <w:t>10 大成功/大失败</w:t>
        <w:br/>
        <w:t>ROLL : d10=d10(5)=5</w:t>
        <w:br/>
        <w:t>不是，你说了什么和提图斯说好了？</w:t>
        <w:br/>
        <w:t>1-3 某人求他转到一队</w:t>
        <w:br/>
        <w:t>4-6 某人命令他转到一队</w:t>
        <w:br/>
        <w:t>7-9 某人引导他转到一队</w:t>
        <w:br/>
        <w:t>10 大成功/大失败</w:t>
        <w:br/>
        <w:t>ROLL : d10=d10(10)=10</w:t>
        <w:br/>
        <w:t>ROLL : d2=d2(1)=1</w:t>
        <w:br/>
        <w:t>1-3 某人哀求他转到一队</w:t>
        <w:br/>
        <w:t>4-6 某人威胁他转到一队</w:t>
        <w:br/>
        <w:t>7-9 某人诱骗他转到一队</w:t>
        <w:br/>
        <w:t>10 大成功/大失败</w:t>
        <w:br/>
        <w:t>ROLL : d10=d10(7)=7</w:t>
      </w:r>
    </w:p>
    <w:p>
      <w:pPr>
        <w:pStyle w:val="ThreadMinimal"/>
      </w:pPr>
      <w:r>
        <w:t>对方骗了提图斯什么促使他主动转去了一队</w:t>
        <w:br/>
        <w:t>1-3 声称一队中有深海教徒</w:t>
        <w:br/>
        <w:t>4-6 他想要的答案就在一队</w:t>
        <w:br/>
        <w:t>7-9 捏造了乌尔比安的隐瞒</w:t>
        <w:br/>
        <w:t>10 大成功/大失败</w:t>
        <w:br/>
        <w:t>ROLL : d10=d10(1)=1</w:t>
        <w:br/>
        <w:t>……严格意义上来说对方没有骗人，但提图斯主动去调查这件事的原因是</w:t>
        <w:br/>
        <w:t>1-3 他就是这么居安思危</w:t>
        <w:br/>
        <w:t>4-6 作为阿戈尔公民的正义感</w:t>
        <w:br/>
        <w:t>7-9 怀疑目标重要得不敢声张</w:t>
        <w:br/>
        <w:t>10 大成功/大失败</w:t>
        <w:br/>
        <w:t>ROLL : d10=d10(6)=6</w:t>
        <w:br/>
        <w:t>提图斯只是得到了一队中潜伏着深海教徒这个信息，嫌疑还没具体到某个人身上。至于想要救他的深海教徒在教会中的等级是(知晓重大计划+30)</w:t>
        <w:br/>
        <w:t>ROLL : d70+30=d70(38)+30=68</w:t>
        <w:br/>
        <w:t>中高层，但没超过90不是主教，那么教徒本身是</w:t>
        <w:br/>
        <w:t>1-3 深海猎人计划内部人员</w:t>
        <w:br/>
        <w:t>4-6 深海猎人计划相关人员</w:t>
        <w:br/>
        <w:t>7-9 远在本境的无关人员</w:t>
        <w:br/>
        <w:t>10 大成功/大失败</w:t>
        <w:br/>
        <w:t>ROLL : d10=d10(2)=2</w:t>
        <w:br/>
        <w:t>唉！具体任职的岗位是</w:t>
        <w:br/>
        <w:t>1-3 海猎计划研究员</w:t>
        <w:br/>
        <w:t>4-6 海猎营地后勤人员</w:t>
        <w:br/>
        <w:t>7-9 海猎计划行政人员</w:t>
        <w:br/>
        <w:t>10 大成功/大失败</w:t>
        <w:br/>
        <w:t>ROLL : d10=d10(5)=5</w:t>
      </w:r>
    </w:p>
    <w:p>
      <w:pPr>
        <w:pStyle w:val="ThreadMinimal"/>
      </w:pPr>
      <w:r>
        <w:t>此人的具体性别和年龄段为(年龄段去掉了1增加了5)</w:t>
        <w:br/>
        <w:t>ROLL : d2=d2(1)=1</w:t>
        <w:br/>
        <w:t>ROLL : d4=d4(3)=3</w:t>
        <w:br/>
        <w:t>40+岁的男性，他想要救提图斯的原因是</w:t>
        <w:br/>
        <w:t>0 个人关系——100 客观问题</w:t>
        <w:br/>
        <w:t>ROLL : d100=d100(62)=62</w:t>
        <w:br/>
        <w:t>1-3 提图斯的能力令人珍惜</w:t>
        <w:br/>
        <w:t>4-6 提图斯是计划的部分关键</w:t>
        <w:br/>
        <w:t>7-9 提图斯身上有其它秘密</w:t>
        <w:br/>
        <w:t>10 大成功/大失败</w:t>
        <w:br/>
        <w:t>ROLL : d10=d10(9)=9</w:t>
        <w:br/>
        <w:t>阿门，你什么大药，拿出来看看</w:t>
        <w:br/>
        <w:t>1-3 肉体是潜在护卫</w:t>
        <w:br/>
        <w:t>4-6 精神是潜在海嗣</w:t>
        <w:br/>
        <w:t>7-9 马萨卡，其实都是</w:t>
        <w:br/>
        <w:t>10 大成功/大失败</w:t>
        <w:br/>
        <w:t>ROLL : d10=d10(1)=1</w:t>
        <w:br/>
        <w:t>提图斯的改造手术结果和其他人有细微的不同，深海教会认为他比一般猎人更容易在海嗣化后，成为更高级的护卫。</w:t>
      </w:r>
    </w:p>
    <w:p>
      <w:pPr>
        <w:pStyle w:val="ThreadMinimal"/>
      </w:pPr>
      <w:r>
        <w:t>鉴于提图斯信任了对方所给予的机密消息，两人的关系是</w:t>
        <w:br/>
        <w:t>1-3 师生</w:t>
        <w:br/>
        <w:t>4-6 朋友</w:t>
        <w:br/>
        <w:t>7-9 亲戚</w:t>
        <w:br/>
        <w:t>10 大成功/大失败</w:t>
        <w:br/>
        <w:t>ROLL : d10=d10(8)=8</w:t>
        <w:br/>
        <w:t>……？亲戚，这血脉有多亲啊</w:t>
        <w:br/>
        <w:t>ROLL : d100=d100(5)=5</w:t>
        <w:br/>
        <w:t>八百年前是一家还说个毛线球，重骰第一项还是加值重骰第二项</w:t>
        <w:br/>
        <w:t>ROLL : d2=d2(2)=2</w:t>
        <w:br/>
        <w:t>ROLL : d70+30=d70(38)+30=68</w:t>
        <w:br/>
        <w:t>表亲，母方或者父方之一的兄弟，不过对于阿戈尔人来说都不算什么，提图斯和约维努斯从来没谈论过这个，他们的交情主要来自于</w:t>
        <w:br/>
        <w:t>1-3 约维努斯开始的关照</w:t>
        <w:br/>
        <w:t>4-6 学术上的交流</w:t>
        <w:br/>
        <w:t>7-9 手术期间的负责人</w:t>
        <w:br/>
        <w:t>10 大成功/大失败</w:t>
        <w:br/>
        <w:t>ROLL : d10=d10(7)=7</w:t>
        <w:br/>
        <w:t>在提图斯接受手术及术后的时间里，约维努斯是那个检查和记录他各项指标的负责人，相比于研究员们对他各种能力测试的关注，约维努斯更重视提图斯个人的内心想法。</w:t>
        <w:br/>
        <w:t>“在成为深海猎人之前，我们永远是阿戈尔人。”</w:t>
      </w:r>
    </w:p>
    <w:p>
      <w:pPr>
        <w:pStyle w:val="ThreadMinimal"/>
      </w:pPr>
      <w:r>
        <w:t>话说回来，你对陡然被转队的灵感是</w:t>
        <w:br/>
        <w:t>ROLL : d100=d100(6)=6</w:t>
        <w:br/>
        <w:t>由于没反应过来转队本身暗含阴谋，你对提图斯转队的理解是</w:t>
        <w:br/>
        <w:t>1-3 不同世界线罢了</w:t>
        <w:br/>
        <w:t>4-6 估计又是执政官命令</w:t>
        <w:br/>
        <w:t>7-9 这不合理，直接质疑</w:t>
        <w:br/>
        <w:t>10 大成功/大失败</w:t>
        <w:br/>
        <w:t>ROLL : d10=d10(4)=4</w:t>
        <w:br/>
        <w:t>转队……又是哪个执政官在谋划着什么？你习以为常地点了点头，平静地接受了现实，垂着头等待着新的指示。</w:t>
        <w:br/>
        <w:t>投进深井的石子没有回响。</w:t>
        <w:br/>
        <w:t>——于是乌尔比安对你的沉默也无话可说。</w:t>
        <w:br/>
        <w:t>最终你们在这片窒息的安静中分道扬镳，没有任何温情被留下。但在你拿到终端之前查询一下，深海教会对三队动手的计划是</w:t>
        <w:br/>
        <w:t>1-3 潘忒翁探索</w:t>
        <w:br/>
        <w:t>4-6 支援萨恩狄庇提</w:t>
        <w:br/>
        <w:t>7-9 新的远航项目</w:t>
        <w:br/>
        <w:t>10 大成功/大失败</w:t>
        <w:br/>
        <w:t>ROLL : d10=d10(6)=6</w:t>
        <w:br/>
        <w:t>明日，三队即将出发支援萨恩狄庇提，而你因转队将被单独留下。</w:t>
        <w:br/>
        <w:t>但神战将临的时候把三队派出去？</w:t>
        <w:br/>
        <w:t>1-3 因为只派出一部分</w:t>
        <w:br/>
        <w:t>4-6 阿戈尔过分信任路途速度</w:t>
        <w:br/>
        <w:t>7-9 执政官就是被腐化的</w:t>
        <w:br/>
        <w:t>10 大成功/大失败</w:t>
        <w:br/>
        <w:t>ROLL : d10=d10(8)=8</w:t>
      </w:r>
    </w:p>
    <w:p>
      <w:pPr>
        <w:pStyle w:val="ThreadMinimal"/>
      </w:pPr>
      <w:r>
        <w:t>这任务来自本境某位其实是深海教徒的执政官，默认为主教级别，故意想葬送弑神计划。TA在你以提比略的眼睛记住过的名单上吗</w:t>
        <w:br/>
        <w:t>ROLL : d2=d2(1)=1</w:t>
        <w:br/>
        <w:t>但是吧，你什么时候知道了三队要出这个任务(越大越快)</w:t>
        <w:br/>
        <w:t>ROLL : d100=d100(77)=77</w:t>
        <w:br/>
        <w:t>你至少在今天以内反应过来，支援萨恩狄庇提的任务竟然发给了三队，对此(逻辑不通+20)</w:t>
        <w:br/>
        <w:t>0 接受——100 质疑</w:t>
        <w:br/>
        <w:t>ROLL : d100+20=d100(2)+20=22</w:t>
        <w:br/>
        <w:t>你接受了这个发展的原因是</w:t>
        <w:br/>
        <w:t>1-3 告诉自己是不同世界线</w:t>
        <w:br/>
        <w:t>4-6 对弑神计划的悲观</w:t>
        <w:br/>
        <w:t>7-9 乌尔比安已经有所异议</w:t>
        <w:br/>
        <w:t>10 大成功/大失败</w:t>
        <w:br/>
        <w:t>ROLL : d10=d10(5)=5</w:t>
        <w:br/>
        <w:t>关掉淡金色的屏幕，宿舍重新陷入黑暗。你倒在床上缓慢地思考：萨恩狄庇提……一个远离了弑神计划与结局的好地方。</w:t>
        <w:br/>
        <w:t>Ishar-mla得不到它的容器，弑神计划也可能为了主力缺失而延迟，无数次生命的失败已经向你证明——</w:t>
        <w:br/>
        <w:t>深海猎人孤立对敌的下场就是悲剧。</w:t>
        <w:br/>
        <w:t>“走吧。”你喃喃自语，伸手握住空气里不知为何的虚空，“就这样，再慢一点……”</w:t>
        <w:br/>
        <w:t>“……再慢一点。”</w:t>
        <w:br/>
        <w:t>再给我哪怕一寸的时间。</w:t>
      </w:r>
    </w:p>
    <w:p>
      <w:pPr>
        <w:pStyle w:val="ThreadMinimal"/>
      </w:pPr>
      <w:r>
        <w:t>虽然你是接受了命运和潜在的逃避，但对于这个执政官的名字(记忆+20)</w:t>
        <w:br/>
        <w:t>ROLL : d100+20=d100(97)+20=117</w:t>
        <w:br/>
        <w:t>叛徒的名字深深刻在你的脑海里，不曾有一刻被忘却。即使出于复杂的心绪你决定放任这个任务发生，但对于叛徒本人(背叛-20，时间匮乏+20)</w:t>
        <w:br/>
        <w:t>0 举报——100 无视</w:t>
        <w:br/>
        <w:t>ROLL : d100=d100(77)=77</w:t>
        <w:br/>
        <w:t>阿戈尔的弊病不是处决一个叛徒可以挽救的，任务已经立下，系统已经公示，你的举报需要证据以及更多的时间争辩——</w:t>
        <w:br/>
        <w:t>但你最缺的就是证明自身正确的时间。</w:t>
        <w:br/>
        <w:t>向来如此，从未改变。</w:t>
        <w:br/>
        <w:t>……</w:t>
        <w:br/>
        <w:t>而另一边，乌尔比安对这个任务的想法是(逻辑不通+20)</w:t>
        <w:br/>
        <w:t>0 接受——100 质疑</w:t>
        <w:br/>
        <w:t>ROLL : d100+20=d100(9)+20=29</w:t>
        <w:br/>
        <w:t>他同样默许了这次任务的原因是</w:t>
        <w:br/>
        <w:t>1-3 暂且不轻举妄动</w:t>
        <w:br/>
        <w:t>4-6 其他队伍也要出任务</w:t>
        <w:br/>
        <w:t>7-9 对执政官本人的信任</w:t>
        <w:br/>
        <w:t>10 大成功/大失败</w:t>
        <w:br/>
        <w:t>ROLL : d10=d10(8)=8</w:t>
        <w:br/>
        <w:t>……这位拿下来乌尔比安信任大成功的选手，性别和年龄段分别是(年龄段去掉1增加5)</w:t>
        <w:br/>
        <w:t>ROLL : d2=d2(2)=2</w:t>
        <w:br/>
        <w:t>ROLL : d4=d4(2)=2</w:t>
      </w:r>
    </w:p>
    <w:p>
      <w:pPr>
        <w:pStyle w:val="ThreadMinimal"/>
      </w:pPr>
      <w:r>
        <w:t>30+岁的女性，阿莱西雅能获得乌尔比安这么多信任是因为</w:t>
        <w:br/>
        <w:t>1-3 政绩卓越且政见一致</w:t>
        <w:br/>
        <w:t>4-6 其实是前师生关系</w:t>
        <w:br/>
        <w:t>7-9 她就是靠杀教会上位的</w:t>
        <w:br/>
        <w:t>10 大成功/大失败</w:t>
        <w:br/>
        <w:t>ROLL : d10=d10(4)=4</w:t>
        <w:br/>
        <w:t>作为发展规划所的技术执政官，阿莱西雅亦是乌尔比安的学生，尽管由于乌尔比安的身份，他们之间的师生关系已经转为了更为平等的同僚情谊。</w:t>
        <w:br/>
        <w:t>乌尔比安信任着他所教导和观察着的优秀弟子，却未预料到对方已然背叛</w:t>
        <w:br/>
        <w:t>1-3 生物学上的狂热</w:t>
        <w:br/>
        <w:t>4-6 生存上的渴求</w:t>
        <w:br/>
        <w:t>7-9 这伪装如此完美</w:t>
        <w:br/>
        <w:t>10 大成功/大失败</w:t>
        <w:br/>
        <w:t>ROLL : d10=d10(7)=7</w:t>
        <w:br/>
        <w:t>阿莱西雅，一个优秀的演员，她所表演出的形象如此完美，当西昆妲和她并肩探讨某一道难题，当乌尔比安对她的机敏微微颔首，当布兰都斯和她说起蹩脚的玩笑时——</w:t>
        <w:br/>
        <w:t>没人能猜到她本就是教会的一员，为了</w:t>
        <w:br/>
        <w:t>1-3 生物学上的狂热</w:t>
        <w:br/>
        <w:t>4-6 生存上的渴求</w:t>
        <w:br/>
        <w:t>7-9 顺从，然后是执行</w:t>
        <w:br/>
        <w:t>10 大成功/大失败</w:t>
        <w:br/>
        <w:t>ROLL : d10=d10(9)=9</w:t>
        <w:br/>
        <w:t>……虚无。</w:t>
        <w:br/>
        <w:t>阿莱西雅宁静地听从了指示，如一台机器般运作起使用者输入的程序，她没有对行为本身多做任何思考，只是服从，只是完美。</w:t>
        <w:br/>
        <w:t>她的内心本身……</w:t>
        <w:br/>
        <w:t>0 什么也没有剩下——100 封闭在最小的坟墓</w:t>
        <w:br/>
        <w:t>ROLL : d100=d100(64)=64</w:t>
      </w:r>
    </w:p>
    <w:p>
      <w:pPr>
        <w:pStyle w:val="ThreadMinimal"/>
      </w:pPr>
      <w:r>
        <w:t>人格被伪装迭代完毕，最微小的本真静静地躺在已死的坟墓里。</w:t>
        <w:br/>
        <w:t>1-3 绝望</w:t>
        <w:br/>
        <w:t>4-6 伤害</w:t>
        <w:br/>
        <w:t>7-9 培养</w:t>
        <w:br/>
        <w:t>10 大成功/大失败</w:t>
        <w:br/>
        <w:t>ROLL : d10=d10(4)=4</w:t>
        <w:br/>
        <w:t>过去的阿莱西雅是什么样的呢？这个问题连她自己也快要无法回答。</w:t>
        <w:br/>
        <w:t>她几乎无法想起那些所谓愉快的事情，她的回忆里唯有生活中可怖的痛苦，来自于和她一样的同类——</w:t>
        <w:br/>
        <w:t>1-3 孤城</w:t>
        <w:br/>
        <w:t>4-6 流落</w:t>
        <w:br/>
        <w:t>7-9 领养</w:t>
        <w:br/>
        <w:t>10 大成功/大失败</w:t>
        <w:br/>
        <w:t>ROLL : d10=d10(3)=3</w:t>
        <w:br/>
        <w:t>“……”她试图描述那座城市。但名字，不记得了。</w:t>
        <w:br/>
        <w:t>那是她的家乡，她和父母的家乡，直到在很久很久以前，他们生活陡然进入了脆弱的囚笼。</w:t>
        <w:br/>
        <w:t>——海淹没了一切。</w:t>
        <w:br/>
        <w:t>然而在阿戈尔宣布整座城市化作废墟时，仍有些角落在顽强地支撑。没人能想到，也没有系统能扫描，所有人路过了那片废墟，它的外表一片死寂。</w:t>
        <w:br/>
        <w:t>阿莱西雅就这样在全封闭的地下室里活了下来。</w:t>
        <w:br/>
        <w:t>除了她以外，幸存的还有一起避难的几个人，她的父母那时倒是已经死去了，然后……阿莱西雅扶住额头。</w:t>
        <w:br/>
        <w:t>……然后呢？</w:t>
        <w:br/>
        <w:t>她只记得深海猎人追着海嗣劈开废墟，身后舰队的射灯如此刺目，救世主惊愕得像在看一个怪物。</w:t>
        <w:br/>
        <w:t>一切都已经来不及了。</w:t>
        <w:br/>
        <w:t>……</w:t>
        <w:br/>
        <w:t>阿莱西雅就这样在全封闭的地下室里活了下来。</w:t>
      </w:r>
    </w:p>
    <w:p>
      <w:pPr>
        <w:pStyle w:val="ThreadMinimal"/>
      </w:pPr>
      <w:r>
        <w:t>深海教会对这次行动是手脚是</w:t>
        <w:br/>
        <w:t>1-3 玛利图斯主导攻击</w:t>
        <w:br/>
        <w:t>4-6 从内部攻破萨恩狄庇提</w:t>
        <w:br/>
        <w:t>7-9 在航行途中袭击舰队</w:t>
        <w:br/>
        <w:t>10 大成功/大失败</w:t>
        <w:br/>
        <w:t>ROLL : d10=d10(8)=8</w:t>
        <w:br/>
        <w:t>而这个任务的宣布是否经过玛利图斯干涉</w:t>
        <w:br/>
        <w:t>ROLL : d100=d100(22)=22</w:t>
        <w:br/>
        <w:t>玛利图斯对此一无所知，是阿莱西雅自主安排了这场盛大的谋杀，但由于她只是服从了他人的指示而行动——</w:t>
        <w:br/>
        <w:t>最初令她加入教会和下达这个任务的幕后黑手是同一个人吗</w:t>
        <w:br/>
        <w:t>ROLL : d2=d2(2)=2</w:t>
        <w:br/>
        <w:t>前者和后者分别是</w:t>
        <w:br/>
        <w:t>0 “熟人”——100 陌生的教徒</w:t>
        <w:br/>
        <w:t>ROLL : d100=d100(57)=57</w:t>
        <w:br/>
        <w:t>ROLL : d100=d100(47)=47</w:t>
        <w:br/>
        <w:t>那么真正的幕后黑手其实是</w:t>
        <w:br/>
        <w:t>1-3 弗拉维</w:t>
        <w:br/>
        <w:t>4-6 玛尔卡</w:t>
        <w:br/>
        <w:t>7-9 德基玛</w:t>
        <w:br/>
        <w:t>10 大成功/大失败</w:t>
        <w:br/>
        <w:t>ROLL : d10=d10(6)=6</w:t>
      </w:r>
    </w:p>
    <w:p>
      <w:pPr>
        <w:pStyle w:val="ThreadMinimal"/>
      </w:pPr>
      <w:r>
        <w:t>玛尔卡怎么和阿莱西雅沾上边还能命令她的</w:t>
        <w:br/>
        <w:t>1-3 朋友+请求</w:t>
        <w:br/>
        <w:t>4-6 亲属+PUA</w:t>
        <w:br/>
        <w:t>7-9 同事+命令</w:t>
        <w:br/>
        <w:t>10 大成功/大失败</w:t>
        <w:br/>
        <w:t>ROLL : d10=d10(7)=7</w:t>
        <w:br/>
        <w:t>外人可能会被阿莱西雅有条不紊的表象迷惑，甚至深海教会内部也很少有人洞悉真相——</w:t>
        <w:br/>
        <w:t>但玛尔卡知道，那层漂亮的皮囊下是怎样的虚无。</w:t>
        <w:br/>
        <w:t>只要命令就好了。只要一条短讯就好了。只要提出自己立足于教会的需求，她就会满足并实现。</w:t>
        <w:br/>
        <w:t>多么完美而强大的许愿机。</w:t>
        <w:br/>
        <w:t>这样的人如果是敌人，如果像普布利乌斯那样服从于军部，如果……玛尔卡从不设想这些如果，因为这所有的如果都不可能发生。</w:t>
        <w:br/>
        <w:t>“我们活在当下，也只能活在当下。”</w:t>
        <w:br/>
        <w:t>过去与未来都遥不可及。</w:t>
        <w:br/>
        <w:t>玛尔卡在这条世界线里忽然要葬送三队的原因是</w:t>
        <w:br/>
        <w:t>1-3 不同世界线有不同的计划</w:t>
        <w:br/>
        <w:t>4-6 三队本来准备去探索潘忒翁</w:t>
        <w:br/>
        <w:t>7-9 乌尔比安取得了重大进展</w:t>
        <w:br/>
        <w:t>10 大成功/大失败</w:t>
        <w:br/>
        <w:t>ROLL : d10=d10(7)=7</w:t>
        <w:br/>
        <w:t>乌尔比安又鼓捣出来什么了</w:t>
        <w:br/>
        <w:t>1-3 可控的自适应接点</w:t>
        <w:br/>
        <w:t>4-6 深蓝实验室的大概坐标</w:t>
        <w:br/>
        <w:t>7-9 玛利图斯的可疑存在</w:t>
        <w:br/>
        <w:t>10 大成功/大失败</w:t>
        <w:br/>
        <w:t>ROLL : d10=d10(7)=7</w:t>
        <w:br/>
        <w:t>在某次行动中，乌尔比安记录和确认了大群中高等海嗣的存在，且怀疑它具有人类思维。由于证据不够充分，阿戈尔目前还在对此事进行分析，没有盖棺定论。</w:t>
      </w:r>
    </w:p>
    <w:p>
      <w:pPr>
        <w:pStyle w:val="ThreadMinimal"/>
      </w:pPr>
      <w:r>
        <w:t>那么在你检查消息时，除了三队明日的任务，你对高等海嗣正在被讨论的灵感是(玛利图斯+20)</w:t>
        <w:br/>
        <w:t>ROLL : d100+20=d100(9)+20=29</w:t>
        <w:br/>
        <w:t>你没有意识到他们在分析的是玛利图斯，因为</w:t>
        <w:br/>
        <w:t>1-3 乌尔比安没拍下实证</w:t>
        <w:br/>
        <w:t>4-6 你只在海猎内网没上大网</w:t>
        <w:br/>
        <w:t>7-9 海嗣变异的形态不同</w:t>
        <w:br/>
        <w:t>10 大成功/大失败</w:t>
        <w:br/>
        <w:t>ROLL : d10=d10(1)=1</w:t>
        <w:br/>
        <w:t>很遗憾，乌尔比安的惊鸿一瞥没能留下任何实质记录，尽管他的身份为他的发言进行了部分担保，但阿戈尔仍然对他的猜想将信将疑。</w:t>
        <w:br/>
        <w:t>你浏览完人们对这一可能的争论，兴致缺缺地关掉了屏幕：反正，那不可能是玛利图斯，它从没有这么轻易地就被人发现过……估计是哪个待进化的海嗣新个体吧。</w:t>
        <w:br/>
        <w:t>惯性思维擦除了你隐约的联想。</w:t>
        <w:br/>
        <w:t>Day27</w:t>
        <w:br/>
        <w:t>新的一天，新的任务。当你从零碎的睡眠中惊醒时，床头的终端甚至还没响起闹钟的铃。</w:t>
        <w:br/>
        <w:t>你头痛地坐在床上，一只手唤起系统读取消息，淡金色的光芒刺破黑暗。今天马库斯对你这个新转进来的队员安排了</w:t>
        <w:br/>
        <w:t>1-3 清扫周围海域</w:t>
        <w:br/>
        <w:t>4-6 队内日常训练</w:t>
        <w:br/>
        <w:t>7-9 总攻作战会议开会</w:t>
        <w:br/>
        <w:t>10 大成功/大失败</w:t>
        <w:br/>
        <w:t>ROLL : d10=d10(10)=10</w:t>
        <w:br/>
        <w:t>ROLL : d2=d2(2)=2</w:t>
        <w:br/>
        <w:t>1-3 清扫大范围海域</w:t>
        <w:br/>
        <w:t>4-6 耐受度训练</w:t>
        <w:br/>
        <w:t>7-9 单人特殊任务</w:t>
        <w:br/>
        <w:t>10 大成功/大失败</w:t>
        <w:br/>
        <w:t>ROLL : d10=d10(6)=6</w:t>
      </w:r>
    </w:p>
    <w:p>
      <w:pPr>
        <w:pStyle w:val="ThreadMinimal"/>
      </w:pPr>
      <w:r>
        <w:t>不好说是幸运还是不幸，你转进来当天与三队的任务擦肩而过，却撞上了一队训练表里安排的耐受度训练。</w:t>
        <w:br/>
        <w:t>没有人给出指引，你只能循着地址穿过几乎空无一人的大楼，在漫长的走廊里找到那间训练室。空的，没有人，除了系统。</w:t>
        <w:br/>
        <w:t>“请问是否开始训练？”</w:t>
        <w:br/>
        <w:t>它声音温和得仿佛不是地狱重现的预兆。然而你体验过这种训练，只能如临大敌地绷紧身躯。</w:t>
        <w:br/>
        <w:t>“是。”你闭上眼，等待——</w:t>
        <w:br/>
        <w:t>熟悉的剧痛将临。</w:t>
        <w:br/>
        <w:t>你的课程分数(和平环境-30，经验+20)</w:t>
        <w:br/>
        <w:t>ROLL : d90=d90(30)=30</w:t>
        <w:br/>
        <w:t>鉴于你上一次作为格纳欧斯时都拿下了50+分，这次反而只有30是因为</w:t>
        <w:br/>
        <w:t>1-3 对某事的PTSD发作</w:t>
        <w:br/>
        <w:t>4-6 脑电波平稳地低出检测区间</w:t>
        <w:br/>
        <w:t>7-9 发生意外中断了训练</w:t>
        <w:br/>
        <w:t>10 大成功/大失败</w:t>
        <w:br/>
        <w:t>ROLL : d10=d10(8)=8</w:t>
        <w:br/>
        <w:t>1-3 有紧急任务需要出动</w:t>
        <w:br/>
        <w:t>4-6 作为案件相关人员被征询</w:t>
        <w:br/>
        <w:t>7-9 系统被人故意切断</w:t>
        <w:br/>
        <w:t>10 大成功/大失败</w:t>
        <w:br/>
        <w:t>ROLL : d10=d10(8)=8</w:t>
        <w:br/>
        <w:t>切断者的身份和目的是</w:t>
        <w:br/>
        <w:t>0 负面——100 正面</w:t>
        <w:br/>
        <w:t>ROLL : d100=d100(58)=58</w:t>
        <w:br/>
        <w:t>ROLL : d100=d100(9)=9</w:t>
      </w:r>
    </w:p>
    <w:p>
      <w:pPr>
        <w:pStyle w:val="ThreadMinimal"/>
      </w:pPr>
      <w:r>
        <w:t>一个不上不下的身份，一个非常糟糕的目的，你是？</w:t>
        <w:br/>
        <w:t>1-3 网络工程师&amp;失误</w:t>
        <w:br/>
        <w:t>4-6 深海教徒&amp;控制行动</w:t>
        <w:br/>
        <w:t>7-9 私人恩怨&amp;杀人</w:t>
        <w:br/>
        <w:t>10 大成功/大失败</w:t>
        <w:br/>
        <w:t>ROLL : d10=d10(10)=10</w:t>
        <w:br/>
        <w:t>ROLL : d2=d2(1)=1</w:t>
        <w:br/>
        <w:t>1-3 入侵冥思间但路径错误</w:t>
        <w:br/>
        <w:t>4-6 使海猎们陷入沉睡并锁上了门</w:t>
        <w:br/>
        <w:t>7-9 TA想让提图斯脑死亡</w:t>
        <w:br/>
        <w:t>10 大成功/大失败</w:t>
        <w:br/>
        <w:t>ROLL : d10=d10(6)=6</w:t>
        <w:br/>
        <w:t>鉴于身份处于中间值，始作俑者除了阿戈尔公民的身份外是</w:t>
        <w:br/>
        <w:t>1-3 不偏激的深海教徒</w:t>
        <w:br/>
        <w:t>4-6 悔改的深海教徒</w:t>
        <w:br/>
        <w:t>7-9 试图共存的深海教徒</w:t>
        <w:br/>
        <w:t>10 大成功/大失败</w:t>
        <w:br/>
        <w:t>ROLL : d10=d10(7)=7</w:t>
        <w:br/>
        <w:t>作为教徒，TA其实希望寻找让海嗣与阿戈尔共存的可能，因此对深海猎人和阿戈尔的缺乏敌意——</w:t>
        <w:br/>
        <w:t>但当深海教会采取行动时，TA依然切断了这块区域的网络系统。</w:t>
        <w:br/>
        <w:t>猎人们沉入无止境的梦。</w:t>
      </w:r>
    </w:p>
    <w:p>
      <w:pPr>
        <w:pStyle w:val="ThreadMinimal"/>
      </w:pPr>
      <w:r>
        <w:t>Day27，三队出发且将要遭受超大规模海嗣袭击，Day27，深海教会切断了深海猎人特区</w:t>
        <w:br/>
        <w:t>1-3 仅这栋楼的网络</w:t>
        <w:br/>
        <w:t>4-6 训练场的网络</w:t>
        <w:br/>
        <w:t>7-9 整个特区的网络</w:t>
        <w:br/>
        <w:t>10 大成功/大失败</w:t>
        <w:br/>
        <w:t>ROLL : d10=d10(7)=7</w:t>
        <w:br/>
        <w:t>……不是，以前也没见你们这么大手笔，这回又是怎么做到的啊！</w:t>
        <w:br/>
        <w:t>1-3 其实一直可以，只是没干</w:t>
        <w:br/>
        <w:t>4-6 阿莱西雅的权限放开了</w:t>
        <w:br/>
        <w:t>7-9 趁科城执政官数量最少的时候</w:t>
        <w:br/>
        <w:t>10 大成功/大失败</w:t>
        <w:br/>
        <w:t>ROLL : d10=d10(3)=3</w:t>
        <w:br/>
        <w:t>那么这次行动起来的主要目的是</w:t>
        <w:br/>
        <w:t>1-3 毁灭科洛斯修姆</w:t>
        <w:br/>
        <w:t>4-6 毁灭深海猎人</w:t>
        <w:br/>
        <w:t>7-9 毁灭第二军团</w:t>
        <w:br/>
        <w:t>10 大成功/大失败</w:t>
        <w:br/>
        <w:t>ROLL : d10=d10(8)=8</w:t>
        <w:br/>
        <w:t>……离科洛斯修姆不远处的第二军团主力正在遭受海嗣围攻，由于一队陷入沉睡，他们显然无法立刻对其支援，那么二队和四队的状态是</w:t>
        <w:br/>
        <w:t>0 在科城内——100 在外执行任务</w:t>
        <w:br/>
        <w:t>ROLL : d100=d100(51)=51</w:t>
        <w:br/>
        <w:t>ROLL : d100=d100(38)=38</w:t>
      </w:r>
    </w:p>
    <w:p>
      <w:pPr>
        <w:pStyle w:val="ThreadMinimal"/>
      </w:pPr>
      <w:r>
        <w:t>四队在科城内迅速组织起来，而二队刚好执行任务准备回城……事到如今问一问切断网络的人和主导这次围攻的人都是谁(不需要更多教徒了+20)</w:t>
        <w:br/>
        <w:t>0 陌生人——100 熟人</w:t>
        <w:br/>
        <w:t>ROLL : d100+20=d100(54)+20=74</w:t>
        <w:br/>
        <w:t>ROLL : d100+20=d100(43)+20=63</w:t>
        <w:br/>
        <w:t>1-3 约维努斯</w:t>
        <w:br/>
        <w:t>4-6 弗拉维</w:t>
        <w:br/>
        <w:t>7-9 四队的教徒C</w:t>
        <w:br/>
        <w:t>10 大成功/大失败</w:t>
        <w:br/>
        <w:t>ROLL : d10=d10(10)=10</w:t>
        <w:br/>
        <w:t>ROLL : d2=d2(2)=2</w:t>
        <w:br/>
        <w:t>1-3 玛尔卡</w:t>
        <w:br/>
        <w:t>4-6 德基玛</w:t>
        <w:br/>
        <w:t>7-9 奥卢斯</w:t>
        <w:br/>
        <w:t>10 大成功/大失败</w:t>
        <w:br/>
        <w:t>ROLL : d10=d10(1)=1</w:t>
        <w:br/>
        <w:t>玛尔卡暗中没有参加训练，而是潜入中控室切断了网络，屏蔽了外界对内的干扰，那么主导本次计划的是</w:t>
        <w:br/>
        <w:t>1-3 阿莱西雅</w:t>
        <w:br/>
        <w:t>4-6 弗拉维</w:t>
        <w:br/>
        <w:t>7-9 德基玛</w:t>
        <w:br/>
        <w:t>10 大成功/大失败</w:t>
        <w:br/>
        <w:t>ROLL : d10=d10(10)=10</w:t>
        <w:br/>
        <w:t>ROLL : d2=d2(1)=1</w:t>
        <w:br/>
        <w:t>1-3 名单上的主教</w:t>
        <w:br/>
        <w:t>4-6 西塞罗</w:t>
        <w:br/>
        <w:t>7-9 玛利图斯</w:t>
        <w:br/>
        <w:t>10 大成功/大失败</w:t>
        <w:br/>
        <w:t>ROLL : d10=d10(4)=4</w:t>
      </w:r>
    </w:p>
    <w:p>
      <w:pPr>
        <w:pStyle w:val="ThreadMinimal"/>
      </w:pPr>
      <w:r>
        <w:t>西塞罗，追寻着真正的、美好的人，对意志不坚者不报希望，但他竟然主动参与了此类大型计划是因为</w:t>
        <w:br/>
        <w:t>1-3 有人和他做了交易</w:t>
        <w:br/>
        <w:t>4-6 他早年对某人的许诺</w:t>
        <w:br/>
        <w:t>7-9 他不赞成弑神计划</w:t>
        <w:br/>
        <w:t>10 大成功/大失败</w:t>
        <w:br/>
        <w:t>ROLL : d10=d10(9)=9</w:t>
        <w:br/>
        <w:t>弑神计划。他望着斑斓明亮的战场。这一幕将在二十七天后，复刻在第六号海沟上。</w:t>
        <w:br/>
        <w:t>海嗣前仆后继，第二军团的炮火恍若无限地膨胀，这场角力的结果尚未有人能做出裁定，更遥远的地方变乱未停，随时会传来撕裂大洋的爆鸣，城内同胞的血泼溅在金属地板的花纹上，阿戈尔在愤怒，阿戈尔在哀鸣，但——</w:t>
        <w:br/>
        <w:t>子嗣呼唤大海，大海淹没所有光明。</w:t>
        <w:br/>
        <w:t>——这不是正确的那条道路，阿戈尔人，你们的自傲到此为止。</w:t>
        <w:br/>
        <w:t>神不该被鲁莽地惊动。</w:t>
        <w:br/>
        <w:t>[围攻 Round 1]</w:t>
        <w:br/>
        <w:t>第二军团的出力(阿戈尔舰队+30，深海猎人+10)</w:t>
        <w:br/>
        <w:t>ROLL : d100+40=d100(36)+40=76</w:t>
        <w:br/>
        <w:t>海嗣潮的出力(海嗣潮+30)</w:t>
        <w:br/>
        <w:t>ROLL : d100+30=d100(82)+30=112</w:t>
        <w:br/>
        <w:t>舰队的伤亡程度(阿戈尔科技-30)</w:t>
        <w:br/>
        <w:t>ROLL : d100=d100(53)=53-30=23</w:t>
        <w:br/>
        <w:t>深海猎人的伤亡程度(深海猎人-20)</w:t>
        <w:br/>
        <w:t>ROLL : d100=d100(39)=39-20=19</w:t>
      </w:r>
    </w:p>
    <w:p>
      <w:pPr>
        <w:pStyle w:val="ThreadMinimal"/>
      </w:pPr>
      <w:r>
        <w:t>歌蕾蒂娅心烦意乱地站在落地窗前，那点光芒已在视觉尽头闪烁。文明的灯火。</w:t>
        <w:br/>
        <w:t>随二队执行任务的舰队也隶属于第二军团，她仍记得指挥官得知消息时的震悚和迷茫：怎么会有人敢袭击阿戈尔的军团？怎么会有人能包围阿戈尔的军团？</w:t>
        <w:br/>
        <w:t>——唯有海嗣，唯有大群。</w:t>
        <w:br/>
        <w:t>它们以可鄙而原始的生命铸成战线，而猎人却无法立刻呼应战斗，阿戈尔的内部出了问题，一队仍然毫无消息……血越烧越热，歌蕾蒂娅放任战意膨胀着压过毫无用处的忧虑。</w:t>
        <w:br/>
        <w:t>她的长槊急需搅碎些什么。</w:t>
        <w:br/>
        <w:t>[围攻 Round 2]</w:t>
        <w:br/>
        <w:t>第二军团的出力(阿戈尔舰队+30，深海猎人+20)</w:t>
        <w:br/>
        <w:t>ROLL : d100+50=d100(64)+50=114</w:t>
        <w:br/>
        <w:t>海嗣潮的出力(海嗣潮+30)</w:t>
        <w:br/>
        <w:t>ROLL : d100+30=d100(61)+30=91</w:t>
        <w:br/>
        <w:t>前线暂时稳固，但神经也正因高强度接入舰队而隐隐作痛……普布利乌斯紧皱着眉拉起新的系统屏幕，终于能抽出几分钟来解决另一个问题：深海猎人一队，他们究竟状态如何？</w:t>
        <w:br/>
        <w:t>1-3 挣扎</w:t>
        <w:br/>
        <w:t>4-6 沉睡</w:t>
        <w:br/>
        <w:t>7-9 出现死亡</w:t>
        <w:br/>
        <w:t>10 大成功/大失败</w:t>
        <w:br/>
        <w:t>ROLL : d10=d10(3)=3</w:t>
        <w:br/>
        <w:t>外部系统的反复入侵仍然扰动了内部的迷梦，许多猎人的潜意识已经感知到了危险正在来临，但对于他们的试图反抗，玛尔卡选择</w:t>
        <w:br/>
        <w:t>1-3 继续沉睡</w:t>
        <w:br/>
        <w:t>4-6 无视</w:t>
        <w:br/>
        <w:t>7-9 抹杀</w:t>
        <w:br/>
        <w:t>10 大成功/大失败</w:t>
        <w:br/>
        <w:t>ROLL : d10=d10(3)=3</w:t>
      </w:r>
    </w:p>
    <w:p>
      <w:pPr>
        <w:pStyle w:val="ThreadMinimal"/>
      </w:pPr>
      <w:r>
        <w:t>“睡吧……”悲悯的人如此期许，“无知的、轻松的美梦……”</w:t>
        <w:br/>
        <w:t>[是否确认增强频率]</w:t>
        <w:br/>
        <w:t>“这不好么？”</w:t>
        <w:br/>
        <w:t>[是……是是是是是是是是是]</w:t>
        <w:br/>
        <w:t>[系统已监测到程序紊乱]</w:t>
        <w:br/>
        <w:t>普布利乌斯的入侵(弑神计划总负责人+30)</w:t>
        <w:br/>
        <w:t>ROLL : d100+30=d100(87)+30=117</w:t>
        <w:br/>
        <w:t>玛尔卡的防护(海猎特区+20)</w:t>
        <w:br/>
        <w:t>ROLL : d100+20=d100(76)+20=96</w:t>
        <w:br/>
        <w:t>“普布利乌斯，回头看看吧。”</w:t>
        <w:br/>
        <w:t>——这一切，会不会发生得太晚了？</w:t>
        <w:br/>
        <w:t>[围攻 Round 3]</w:t>
        <w:br/>
        <w:t>第二军团的出力(阿戈尔舰队+30，深海猎人+20)</w:t>
        <w:br/>
        <w:t>ROLL : d100+50=d100(17)+50=67</w:t>
        <w:br/>
        <w:t>海嗣潮的出力(海嗣潮+30)</w:t>
        <w:br/>
        <w:t>ROLL : d100+30=d100(80)+30=110</w:t>
        <w:br/>
        <w:t>舰队的伤亡程度(阿戈尔科技-30)</w:t>
        <w:br/>
        <w:t>ROLL : d100=d100(35)=35-30=5</w:t>
        <w:br/>
        <w:t>深海猎人的伤亡程度(深海猎人-20)</w:t>
        <w:br/>
        <w:t>ROLL : d100=d100(100)=100-20=80</w:t>
      </w:r>
    </w:p>
    <w:p>
      <w:pPr>
        <w:pStyle w:val="ThreadMinimal"/>
      </w:pPr>
      <w:r>
        <w:t>出现减员，二队和四队的死亡比例分别是</w:t>
        <w:br/>
        <w:t>ROLL : d70+30=d70(55)+30=85</w:t>
        <w:br/>
        <w:t>ROLL : d70+30=d70(22)+30=52</w:t>
        <w:br/>
        <w:t>能造成如此大规模的死亡是因为</w:t>
        <w:br/>
        <w:t>1-3 军团长被迫分神不好指挥舰队</w:t>
        <w:br/>
        <w:t>4-6 西塞罗带的海嗣规模是史上最大</w:t>
        <w:br/>
        <w:t>7-9 玛利图斯后来带大群加入战场</w:t>
        <w:br/>
        <w:t>10 大成功/大失败</w:t>
        <w:br/>
        <w:t>ROLL : d10=d10(5)=5</w:t>
        <w:br/>
        <w:t>西塞罗带这么多海嗣就为了毁灭第二军团？</w:t>
        <w:br/>
        <w:t>1-3 就是这样</w:t>
        <w:br/>
        <w:t>4-6 还有科城</w:t>
        <w:br/>
        <w:t>7-9 蹲守其它军团</w:t>
        <w:br/>
        <w:t>10 大成功/大失败</w:t>
        <w:br/>
        <w:t>ROLL : d10=d10(9)=9</w:t>
        <w:br/>
        <w:t>二队还剩十一人，四队还剩三十六人。这些生命指标的汇总在一瞬间闪过普布利乌斯的视野，又立刻被更多的数据洪流淹没。</w:t>
        <w:br/>
        <w:t>填满了整张屏幕的红点，他的眼前已只剩下了这个。</w:t>
        <w:br/>
        <w:t>“普布利乌斯执政官！”当马库斯急切地接入频道时，他也只是本能地记录那些词句，“深海猎人的战时通讯频道，我需要最新的。”二队和四队已经遭受重创，他们必须有所配合，重新组织起新的指挥中心。</w:t>
        <w:br/>
        <w:t>但在瞬间的思考后，普布利乌斯的回应是</w:t>
        <w:br/>
        <w:t>1-3 给出频道编号</w:t>
        <w:br/>
        <w:t>4-6 并询问一队情况</w:t>
        <w:br/>
        <w:t>7-9 以及始作俑者</w:t>
        <w:br/>
        <w:t>10 大成功/大失败</w:t>
        <w:br/>
        <w:t>ROLL : d10=d10(1)=1</w:t>
      </w:r>
    </w:p>
    <w:p>
      <w:pPr>
        <w:pStyle w:val="ThreadMinimal"/>
      </w:pPr>
      <w:r>
        <w:t>所有额外的交流都被禁止，普布利乌斯的脑力完全供给于舰队的作战。</w:t>
        <w:br/>
        <w:t>于是马库斯只得到了一串利落的数字，随后通讯被直接关闭，他也没来得及汇报</w:t>
        <w:br/>
        <w:t>1-3 没找到中控室的人</w:t>
        <w:br/>
        <w:t>4-6 已经控制住了玛尔卡</w:t>
        <w:br/>
        <w:t>7-9 已经处决了玛尔卡</w:t>
        <w:br/>
        <w:t>10 大成功/大失败</w:t>
        <w:br/>
        <w:t>ROLL : d10=d10(8)=8</w:t>
        <w:br/>
        <w:t>杀死玛尔卡的人是</w:t>
        <w:br/>
        <w:t>0 陌生海猎——100 熟人</w:t>
        <w:br/>
        <w:t>ROLL : d100=d100(65)=65</w:t>
        <w:br/>
        <w:t>马库斯/阿普琉斯/维比乌斯/格涅娅/提比略/“提图斯”</w:t>
        <w:br/>
        <w:t>ROLL : d6=d6(3)=3</w:t>
        <w:br/>
        <w:t>发现有人闯入中控室的时候，玛尔卡一瞬间的想法是</w:t>
        <w:br/>
        <w:t>1-3 惊恐</w:t>
        <w:br/>
        <w:t>4-6 遗憾</w:t>
        <w:br/>
        <w:t>7-9 痛苦</w:t>
        <w:br/>
        <w:t>10 大成功/大失败</w:t>
        <w:br/>
        <w:t>ROLL : d10=d10(3)=3</w:t>
        <w:br/>
        <w:t>金属隔断很好地屏蔽了墙外的脚步声，于是，当那扇门轰然倒塌时，忙于操作系统的人才姗姗来迟地意识到：催眠已然失效。</w:t>
        <w:br/>
        <w:t>她伸手向腰间的武器，结局是什么如此清晰。</w:t>
        <w:br/>
        <w:t>但与此同时，那么多的恐惧也同那一声倒塌的震响一齐蔓延，玛尔卡不敢想象队友们厌恶和敌视的眼神，他们会说——</w:t>
        <w:br/>
        <w:t>维比乌斯干脆利落地砍下了她的头。</w:t>
        <w:br/>
        <w:t>他什么也没说，冰冷的眼睛里什么也没有。他的目标只是夺回系统的控制权，唤醒其他人，以最快速度奔赴科洛斯修姆外的战场。</w:t>
        <w:br/>
        <w:t>——叛徒和她的理由在这其中无关紧要。</w:t>
      </w:r>
    </w:p>
    <w:p>
      <w:pPr>
        <w:pStyle w:val="ThreadMinimal"/>
      </w:pPr>
      <w:r>
        <w:t>当你苏醒并得知玛尔卡的死亡后，你对第二军团陷入苦战的灵感是(经验+20)</w:t>
        <w:br/>
        <w:t>ROLL : d100+20=d100(48)+20=68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