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8.平行世界现pa离谱后日谈指路[url=https://bbs.nga.cn/read.php?tid=40791724]海猎、日常与笑话[/url]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晦暗的海忽然被赋予了颜色，波光粼粼的水在无形的切分、渗透、染色中，宛如半透明的一扇门。它在起伏，活着一般静谧变幻，大团深浅不一的色块簇拥着你，为你指引了道路……</w:t>
        <w:br/>
        <w:t>你自地狱升上另一个地狱。</w:t>
        <w:br/>
        <w:t>嘈杂一瞬间涌入大脑，寒冷的气流撕扯过湿润的皮肤，从你身边骤然奔腾而过。</w:t>
        <w:br/>
        <w:t>……是风，你意识到有风在海面上咆哮，混合着潮音的声响，浪花惨白地碎裂向黝黑的山崖。铅灰色的天空下，漆黑的大地与海以这道白为界限——</w:t>
        <w:br/>
        <w:t>稳定，有序，无休无止。</w:t>
        <w:br/>
        <w:t>这就是……海。</w:t>
        <w:br/>
        <w:t>络结的额发黏上脸颊，你呼吸着满是腥味的水汽，筋疲力尽地踏上潮湿的沙滩，无数水珠从衣摆摔落在小洼，搅动灰白的沙砾。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断崖的边缘完全隐没在无月的夜色下，于是你也顺其自然地走进了阴影。没人会想到有人能从这里偷渡。</w:t>
        <w:br/>
        <w:t>阿戈尔人的麻烦……你尽量绕开那些还点着灯的房屋，在叹息中搜寻食物，整座城市都安静得令人不安，只有偶尔传来家庭间的闲言碎语，和惩戒军巡逻的脚步声。</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安全是没有人也没有文明的地方。</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但一如太阳照常升起的每一个明日。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1100年9月11日，以罗德岛干员卢贝尔为伪装，提比略借队友斯卡蒂作诱饵引出海嗣玛利图斯，与其在维尔奥忒外的海域中同归于尽。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p>
      <w:pPr>
        <w:pStyle w:val="ThreadMinimal"/>
      </w:pPr>
      <w:r>
        <w:t>查询十五周目后续的一些发展，斯卡蒂最后是否坚持住了自己的人格(提比略的警示+20，深海教会的蛊惑-20)</w:t>
        <w:br/>
        <w:t>ROLL : d100=d100(51)=51</w:t>
        <w:br/>
        <w:t>Ishar-mla被永远禁锢在了猎人体内。</w:t>
        <w:br/>
        <w:t>罗德岛和阿戈尔最后是否建立了合作(玛利图斯事件-20，罗德岛的努力+20)</w:t>
        <w:br/>
        <w:t>ROLL : d100=d100(34)=34</w:t>
        <w:br/>
        <w:t>阿戈尔不会信任一个窝藏罪犯的不明组织，哪怕有凯尔希这样的智者维护，他们依然怀疑一家医疗公司能起到什么作用。</w:t>
        <w:br/>
        <w:t>罗德岛只能坐视阿戈尔自行与陆地上的各国进行接触。</w:t>
        <w:br/>
        <w:t>阿戈尔联合泰拉的顺利程度(文明差异-20，海嗣危机+20)</w:t>
        <w:br/>
        <w:t>ROLL : d100=d100(8)=8</w:t>
        <w:br/>
        <w:t>“海嗣是什么？”</w:t>
        <w:br/>
        <w:t>“海是什么？”</w:t>
        <w:br/>
        <w:t>“你们阿戈尔，又是什么？”</w:t>
        <w:br/>
        <w:t>语言无法沟通起彼此真正的意愿。</w:t>
      </w:r>
    </w:p>
    <w:p>
      <w:pPr>
        <w:pStyle w:val="ThreadMinimal"/>
      </w:pPr>
      <w:r>
        <w:t>斯卡蒂最后选择的人生是</w:t>
        <w:br/>
        <w:t>1-3 流浪的赏金猎人</w:t>
        <w:br/>
        <w:t>4-6 隐居某地的平民</w:t>
        <w:br/>
        <w:t>7-9 看守深蓝之树</w:t>
        <w:br/>
        <w:t>10 大成功/大失败</w:t>
        <w:br/>
        <w:t>ROLL : d10=d10(4)=4</w:t>
        <w:br/>
        <w:t>放下剑，拿起工具，斯卡蒂只是一个白发红眼的阿戈尔人，她工作，休憩，回拒一切见面，定时处理掉角落里的渣滓。</w:t>
        <w:br/>
        <w:t>与小镇上的任何人都没有差别的生活。</w:t>
        <w:br/>
        <w:t>……不是吗？</w:t>
        <w:br/>
        <w:t>这个世界线的最后是(Ishar-mla下线+20，深蓝之树实验室+20，联合失败-20)</w:t>
        <w:br/>
        <w:t>0 海嗣的主导——100 文明的存续</w:t>
        <w:br/>
        <w:t>ROLL : d100+20=d100(96)+20=116</w:t>
        <w:br/>
        <w:t>你的疯狂获得了它本身应有的意义。</w:t>
      </w:r>
    </w:p>
    <w:p>
      <w:pPr>
        <w:pStyle w:val="ThreadMinimal"/>
      </w:pPr>
      <w:r>
        <w:t>温馨提示</w:t>
        <w:br/>
        <w:t>由于本安科前十四的周目名全部来自导游以前的废稿，所以非常随便地将一轮定为十四人(马库斯是意外)，即以后的所有轮回都会在这十四人中反复，不会再出现新的同位体，此外，每一轮的角色不会重复，直到本轮十四人全部轮到过后才会开始下一轮。</w:t>
        <w:br/>
        <w:t>由于十五周目预定为提比略作为罗德岛干员的单人后日谈，所以提前看一眼十六周目的人是谁(如果是缇比利娅那第一轮就会是十六个周目)</w:t>
        <w:br/>
        <w:t>现在，第十六条世界线里，你的身份是</w:t>
        <w:br/>
        <w:t>ROLL : d4=d4(2)=2</w:t>
        <w:br/>
        <w:t>ROLL : d100=d100(1)=1</w:t>
        <w:br/>
        <w:t>“马库斯”</w:t>
      </w:r>
    </w:p>
    <w:p>
      <w:pPr>
        <w:pStyle w:val="ThreadMinimal"/>
      </w:pPr>
      <w:r>
        <w:t>提比略</w:t>
        <w:br/>
        <w:t>职业：近卫-收割者</w:t>
        <w:br/>
        <w:t>天赋</w:t>
        <w:br/>
        <w:t>第一天赋的类型是</w:t>
        <w:br/>
        <w:t>1.羽毛笔，杀敌加攻速</w:t>
        <w:br/>
        <w:t>2.海沫，攻击回复元素损伤</w:t>
        <w:br/>
        <w:t>3.休谟斯，多余的血转屏障</w:t>
        <w:br/>
        <w:t>4.圣约送葬人，概率双击</w:t>
        <w:br/>
        <w:t>5.？？？</w:t>
        <w:br/>
        <w:t>ROLL : d5=d5(4)=4</w:t>
        <w:br/>
        <w:t>第二天赋的类型是</w:t>
        <w:br/>
        <w:t>1.深海猎人阵营天赋</w:t>
        <w:br/>
        <w:t>2.攻击类天赋</w:t>
        <w:br/>
        <w:t>3.生存类天赋</w:t>
        <w:br/>
        <w:t>4.设计师不想要户口本的天赋</w:t>
        <w:br/>
        <w:t>ROLL : d4=d4(3)=3</w:t>
        <w:br/>
        <w:t>第一天赋：追猎</w:t>
        <w:br/>
        <w:t>攻击时有X%几率额外攻击一次，技能期间每X秒这个几率提升X%，技能结束时重置</w:t>
        <w:br/>
        <w:t>第二天赋：苦旅</w:t>
        <w:br/>
        <w:t>每击杀一个敌人，职业特性中的回复生命+X，最多叠加X次</w:t>
      </w:r>
    </w:p>
    <w:p>
      <w:pPr>
        <w:pStyle w:val="ThreadMinimal"/>
      </w:pPr>
      <w:r>
        <w:t>技能</w:t>
        <w:br/>
        <w:t>使用恩瓦德路德维格源石技艺检测器制作并修改</w:t>
        <w:br/>
        <w:t>ROLL : d20=d20(5)=5</w:t>
        <w:br/>
        <w:t>ROLL : d20=d20(10)=10</w:t>
        <w:br/>
        <w:t>ROLL : d20=d20(13)=13</w:t>
        <w:br/>
        <w:t>ROLL : d20=d20(2)=2</w:t>
        <w:br/>
        <w:t>ROLL : d20=d20(4)=4</w:t>
        <w:br/>
        <w:t>ROLL : d20=d20(15)=15</w:t>
        <w:br/>
        <w:t>攻击力降低、攻击速度不变、攻击范围扩大、短促循环、阻挡增加、削减护甲</w:t>
        <w:br/>
        <w:t>技能一：不否认的离群</w:t>
        <w:br/>
        <w:t>攻击力降低X%，攻击范围扩大，阻挡+1，每次攻击使目标防御降低X(不可叠加)，回转极快约等于强力击</w:t>
        <w:br/>
        <w:t>ROLL : d20=d20(9)=9</w:t>
        <w:br/>
        <w:t>ROLL : d20=d20(9)=9</w:t>
        <w:br/>
        <w:t>ROLL : d20=d20(5)=5</w:t>
        <w:br/>
        <w:t>ROLL : d20=d20(13)=13</w:t>
        <w:br/>
        <w:t>ROLL : d20=d20(16)=16</w:t>
        <w:br/>
        <w:t>ROLL : d20=d20(12)=12</w:t>
        <w:br/>
        <w:t>攻击力不变、攻击速度不变、攻击范围不变、长时间待机、获得抵抗、推拉目标</w:t>
        <w:br/>
        <w:t>技能三：不停留的锋刃</w:t>
        <w:br/>
        <w:t>技能开启后获得抵抗，同时每次攻击将目标拉近自身，(大概是早期出的卡，回转请参照银灰时期)</w:t>
      </w:r>
    </w:p>
    <w:p>
      <w:pPr>
        <w:pStyle w:val="ThreadMinimal"/>
      </w:pPr>
      <w:r>
        <w:t>ROLL : d20=d20(11)=11</w:t>
        <w:br/>
        <w:t>ROLL : d20=d20(4)=4</w:t>
        <w:br/>
        <w:t>ROLL : d20=d20(4)=4</w:t>
        <w:br/>
        <w:t>ROLL : d20=d20(4)=4</w:t>
        <w:br/>
        <w:t>ROLL : d20=d20(8)=8</w:t>
        <w:br/>
        <w:t>ROLL : d20=d20(6)=6</w:t>
        <w:br/>
        <w:t>攻击力小幅提升、攻击速度降低、攻击范围不变、短促循环、防御提升、束缚</w:t>
        <w:br/>
        <w:t>技能二：不掩饰的隐秘</w:t>
        <w:br/>
        <w:t>攻击力增加X%，攻击速度降低，防御提升X，每次攻击为被攻击到的目标施加X秒束缚(回转是点燃类)</w:t>
        <w:br/>
        <w:t>后勤技能</w:t>
        <w:br/>
        <w:t>精英零的类型是</w:t>
        <w:br/>
        <w:t>1.贸易站</w:t>
        <w:br/>
        <w:t>2.制造站</w:t>
        <w:br/>
        <w:t>3.发电站</w:t>
        <w:br/>
        <w:t>4.控制中枢</w:t>
        <w:br/>
        <w:t>5.宿舍</w:t>
        <w:br/>
        <w:t>6.会客室</w:t>
        <w:br/>
        <w:t>7.加工站</w:t>
        <w:br/>
        <w:t>8.办公室</w:t>
        <w:br/>
        <w:t>9.训练室</w:t>
        <w:br/>
        <w:t>ROLL : d9=d9(2)=2</w:t>
        <w:br/>
        <w:t>ROLL : d50=d50(21)=21</w:t>
      </w:r>
    </w:p>
    <w:p>
      <w:pPr>
        <w:pStyle w:val="ThreadMinimal"/>
      </w:pPr>
      <w:r>
        <w:t>后勤技能：文明差异</w:t>
        <w:br/>
        <w:t>进驻制造站时，当前制造站内其他干员提供的每5%生产力(不包含根据设施数量提供加成的生产力)，额外提供5%生产力，最多提供40%生产力</w:t>
        <w:br/>
        <w:t>精英二的类型是</w:t>
        <w:br/>
        <w:t>1.贸易站</w:t>
        <w:br/>
        <w:t>2.制造站</w:t>
        <w:br/>
        <w:t>3.发电站</w:t>
        <w:br/>
        <w:t>4.控制中枢</w:t>
        <w:br/>
        <w:t>5.宿舍</w:t>
        <w:br/>
        <w:t>6.会客室</w:t>
        <w:br/>
        <w:t>7.加工站</w:t>
        <w:br/>
        <w:t>8.办公室</w:t>
        <w:br/>
        <w:t>9.训练室</w:t>
        <w:br/>
        <w:t>ROLL : d9=d9(4)=4</w:t>
        <w:br/>
        <w:t>ROLL : d36=d36(16)=16</w:t>
        <w:br/>
        <w:t>后勤技能：血脉相连</w:t>
        <w:br/>
        <w:t>进驻控制中枢时，控制中枢内所有干员的心情每小时恢复+0.05；基建内深海猎人干员获得特殊加成</w:t>
      </w:r>
    </w:p>
    <w:p>
      <w:pPr>
        <w:pStyle w:val="ThreadMinimal"/>
      </w:pPr>
      <w:r>
        <w:t>[quote]招聘合同</w:t>
        <w:br/>
        <w:t>深海猎人提比略，对秘密缄默不语的异乡人。</w:t>
        <w:br/>
        <w:t>不要问他的眼睛在看向什么。[/quote][quote]信物</w:t>
        <w:br/>
        <w:t>用于提升提比略的潜能。</w:t>
        <w:br/>
        <w:t>一颗材质不明异常坚硬的棋子，似乎被精心挑选和打磨过。[/quote]干员档案</w:t>
        <w:br/>
        <w:t>[quote]基础档案</w:t>
        <w:br/>
        <w:t xml:space="preserve">[代号]提比略 </w:t>
        <w:br/>
        <w:t xml:space="preserve">[性别]男 </w:t>
        <w:br/>
        <w:t xml:space="preserve">[战斗经验]十五年 </w:t>
        <w:br/>
        <w:t xml:space="preserve">[出身地]阿戈尔 </w:t>
        <w:br/>
        <w:t xml:space="preserve">[生日]1月22日 </w:t>
        <w:br/>
        <w:t xml:space="preserve">[种族]阿戈尔 </w:t>
        <w:br/>
        <w:t xml:space="preserve">[身高]197cm </w:t>
        <w:br/>
        <w:t xml:space="preserve">[矿石病感染情况] </w:t>
        <w:br/>
        <w:t>参照医学检测报告，确认为非感染者。[/quote]</w:t>
      </w:r>
    </w:p>
    <w:p>
      <w:pPr>
        <w:pStyle w:val="ThreadMinimal"/>
      </w:pPr>
      <w:r>
        <w:t>综合体检测试</w:t>
        <w:br/>
        <w:t>[物理强度](深海猎人+50)</w:t>
        <w:br/>
        <w:t>ROLL : d100+50=d100(26)+50=76</w:t>
        <w:br/>
        <w:t>[战场机动](深海猎人+50)</w:t>
        <w:br/>
        <w:t>ROLL : d100+50=d100(53)+50=103</w:t>
        <w:br/>
        <w:t>[生理耐受](深海猎人+50)</w:t>
        <w:br/>
        <w:t>ROLL : d100+50=d100(57)+50=107</w:t>
        <w:br/>
        <w:t>[战术规划]</w:t>
        <w:br/>
        <w:t>ROLL : d100=d100(34)=34</w:t>
        <w:br/>
        <w:t>[战斗技巧](熟练战士+20)</w:t>
        <w:br/>
        <w:t>ROLL : d100+20=d100(39)+20=59</w:t>
        <w:br/>
        <w:t>[quote][物理强度]优良</w:t>
        <w:br/>
        <w:t>[战场机动]破格</w:t>
        <w:br/>
        <w:t>[生理耐受]破格</w:t>
        <w:br/>
        <w:t xml:space="preserve">[战术规划]普通 </w:t>
        <w:br/>
        <w:t xml:space="preserve">[战斗技巧]标准 </w:t>
        <w:br/>
        <w:t>[源石技艺适应性]缺陷[/quote]</w:t>
      </w:r>
    </w:p>
    <w:p>
      <w:pPr>
        <w:pStyle w:val="ThreadMinimal"/>
      </w:pPr>
      <w:r>
        <w:t>客观履历</w:t>
        <w:br/>
        <w:t>提比略，身份不明，履历缺失。于对抗大型生物，破坏硬目标，攻坚战，歼灭战等多类行动中展现出强劲实力，推测与其过往战斗经验相关。</w:t>
        <w:br/>
        <w:t>现于罗德岛担任单兵任务预备执行干员一职。</w:t>
        <w:br/>
        <w:t>临床诊断分析</w:t>
        <w:br/>
        <w:t>[体细胞与源石融合率]0%</w:t>
        <w:br/>
        <w:t>提比略没有被源石感染的迹象。</w:t>
        <w:br/>
        <w:t>[血液源石结晶密度]0.014u/L</w:t>
        <w:br/>
        <w:t>我就知道，看看他们的头发和眼睛，他们果然是一样的！但这种样本竟然能存在复数，生物学与医疗科学这么多年都在干什么，为什么始终没看见他们？</w:t>
        <w:br/>
        <w:t>不过既然样本有两个……凯尔希！</w:t>
        <w:br/>
        <w:t>——医疗干员J.A.</w:t>
        <w:br/>
        <w:t>申请驳回，来我办公室一趟。</w:t>
        <w:br/>
        <w:t>——凯尔希医生</w:t>
        <w:br/>
        <w:t>+档案资料一 ...相比于大多数人投递简历和被机构介绍而来，干员提比略的报道简直是胡闹，哪怕单论入职过程，他恐怕也有望竞争所有干员里最离奇的那一批。当他以荒野流浪者身份登场时，没有人知道他为什么能指名道姓地要求面见凯尔希，而就在几个小时后，他离开会议室的同时便也获得了罗德岛的干员合同——当然，以上记录并不存在大多数人的记忆里。</w:t>
        <w:br/>
        <w:t>和某种意义上颇为知名的斯卡蒂比起来，她的这位同类则走了另一个极端。提比略本人几乎从不在罗德岛本舰上出现，连宿舍都不曾登记，唯有后勤部的一些申请表上留有他的签名，如果不是PRTS偶尔送来的报告，人事部大概都要忘记罗德岛上还有这么个人：很明显，他在尽可能地抹去自己存在的一切痕迹，以至于现在如果去问罗德岛上的任何一个人，百分之九十九的人都会反问：</w:t>
        <w:br/>
        <w:t>谁是提比略？</w:t>
      </w:r>
    </w:p>
    <w:p>
      <w:pPr>
        <w:pStyle w:val="ThreadMinimal"/>
      </w:pPr>
      <w:r>
        <w:t>+档案资料二 ...在简单的调查后很容易发现，提比略最想规避的人正是干员斯卡蒂。尽管两人的发色和瞳色如此相似，但让人一眼看出二者联系的，却是更复杂多变的细节：比如有时那些歌唱般的尾音，描述某一事物过于精确的思维习惯，或者对装饰风格的偏爱。毫无疑问，他们来自同一个塑造了这些细节的环境，即使没有更多证据，人们依然可以推断，正是那个社会或组织培育着成员对艺术的热爱——</w:t>
        <w:br/>
        <w:t>同时也赋予了他们可怖的身体素质与作战能力。</w:t>
        <w:br/>
        <w:t>谁是提比略？这个问题并不只简单地代表了他个人的秘密，在他和斯卡蒂之后，我们能看见一个庞大影子的雏形，它诡谲而沉默，并不屑于朝外人分享任何更深刻的问题。</w:t>
        <w:br/>
        <w:t>但在真相揭开的那一天，新世界终将会朝泰拉打开大门。+档案资料三 ...[权限记录]</w:t>
        <w:br/>
        <w:t>[加密影像，音频提取中]</w:t>
        <w:br/>
        <w:t>“你确定不见斯卡蒂？如果没有新的意外，你们大概是彼此最后的同胞。”</w:t>
        <w:br/>
        <w:t>“……没有这个必要。”</w:t>
        <w:br/>
        <w:t>“正是因为情感已经无法阐明你的逻辑，我才提出了这个问题——你在逃避什么，你想向罗德岛隐瞒什么？提比略，别忘了你的行动和你的自称在背道而驰。”</w:t>
        <w:br/>
        <w:t>“现在并不是正确的时间。”</w:t>
        <w:br/>
        <w:t>"阿戈尔人，这里不是你们的斗智场，玩弄言语毫无意义，我只需要明确的回答。"</w:t>
        <w:br/>
        <w:t>“那么我的答案是：在得出最终的那个结论之前，重逢才是灾难的开端。”</w:t>
        <w:br/>
        <w:t>“……”</w:t>
        <w:br/>
        <w:t>“不必过分忧虑，凯尔希，我不需要担心什么，你也不需要……毕竟无论伤亡如何，至少祂死了，不是吗？”</w:t>
        <w:br/>
        <w:t>……请务必注意，虽然提比略在签署协议后正式入职，但对方与罗德岛的关系本质上是合作为主，作为单兵任务的执行干员，他常年活跃于伊比利亚沿海，清剿和追查某个反人类组织，所有相关报告不必交由阿米娅与博士过目，必须全部直接递交给凯尔希医生。</w:t>
        <w:br/>
        <w:t>——人事部内部会议记录要点</w:t>
      </w:r>
    </w:p>
    <w:p>
      <w:pPr>
        <w:pStyle w:val="ThreadMinimal"/>
      </w:pPr>
      <w:r>
        <w:t>+档案资料四 ...比起斯卡蒂的寡言和回避，提比略对阿戈尔的提及都显得慷慨了许多，然而越是从他那获取信息，阿戈尔就越比我们想象的更为庞大而精密。深海猎人的存在已经证实了我们之前的推测，它仅仅是阿戈尔军事技术的冰山一角，本质上是死士和执行计划的急先锋，真正的战争机器都从未暴露，何况是不可知的底牌。夸张一点说，对于那个海底下的国家，我们所了解的仅有这个名字罢了。</w:t>
        <w:br/>
        <w:t>在沟通中，提比略并未具体描述自己的职责内容，只承深海猎人有时会是阿戈尔的最后一把钥匙，但从细枝末节的分析看来，这把钥匙却并未被普罗大众所知，简直像某种看不见的阴影……而阴影外是更为可怕的敌人。我们必须思考：这种不可思议的计划竟然在阿戈尔传承已久，到底什么才是它存在的根源？</w:t>
        <w:br/>
        <w:t>提比略对罗德岛的尊重还不足以使他主动坦白一切，他习惯了这种苦行，绝不会轻易令自己从责任中解脱……事到如今，唯有时间才能让彼此建立起真正的联系，让罗德岛成为一位流亡之人的休憩地。</w:t>
        <w:br/>
        <w:t>到那时，我们或许才真正取得了孤高者的信任。+晋升记录 ...真罕见，博士，你竟然看到了这里。</w:t>
        <w:br/>
        <w:t>但是你什么也没有想起来。</w:t>
        <w:br/>
        <w:t>不是吗？无需疑惑，我并没有未卜先知的能力，猎人只负责狩猎，以及研究猎物本身的奥秘。</w:t>
        <w:br/>
        <w:t>或许在更遥远的时间之后，我会向你揭露万物之主的名——当然，不必去询问凯尔希，她所恐惧的未来太过庞大，这只是平添她的负担，你需要做的一切便是：等待，等待那一刻到来。</w:t>
        <w:br/>
        <w:t>……</w:t>
        <w:br/>
        <w:t>而我会从你身上取走那份应得的真相。</w:t>
        <w:br/>
        <w:t xml:space="preserve">——提比略某次辞行前留下的纸条+语音记录 ...任命助理  </w:t>
        <w:br/>
        <w:t>既然我出现在这里，PRTS和人事部必然有一个出了错——来打个赌吧，博士，你觉得机器和人类之间，谁更不值得信任？</w:t>
        <w:br/>
        <w:t>闲置</w:t>
        <w:br/>
        <w:t>我想说的语言早已死去。</w:t>
        <w:br/>
        <w:t>干员报到</w:t>
        <w:br/>
        <w:t>这不是我们第一次见面，Dr. ……原来也有轮到我说这句话的一天么？</w:t>
        <w:br/>
        <w:t>编入队伍</w:t>
        <w:br/>
        <w:t>后退，然后散开，这是我最后的忠告。</w:t>
        <w:br/>
        <w:t>任命队长</w:t>
        <w:br/>
        <w:t>……我已经很久没有研究过战地指挥这门技术了。</w:t>
        <w:br/>
        <w:t>完成高难行动</w:t>
        <w:br/>
        <w:t>罗德岛的博士，巴别塔的……你向我证明了现实比幻想更加疯狂。</w:t>
        <w:br/>
        <w:t>3星结束行动</w:t>
        <w:br/>
        <w:t>都活着？这很好，我从不奢求更多。</w:t>
        <w:br/>
        <w:t>非3星结束行动</w:t>
        <w:br/>
        <w:t>伤亡在所难免，敌人已远比祂更仁慈——走，该执行下一个计划了。</w:t>
        <w:br/>
        <w:t>行动失败</w:t>
        <w:br/>
        <w:t>你和我还活着，这场战斗就没有结束。</w:t>
        <w:br/>
        <w:t>进驻设施</w:t>
        <w:br/>
        <w:t>所以，有没有人考虑过在舰船里配置加湿器？</w:t>
        <w:br/>
        <w:t>戳一下</w:t>
        <w:br/>
        <w:t>……难以置信。</w:t>
        <w:br/>
        <w:t>信赖触摸</w:t>
        <w:br/>
        <w:t>或许我们更需要一张椅子。</w:t>
      </w:r>
    </w:p>
    <w:p>
      <w:pPr>
        <w:pStyle w:val="ThreadMinimal"/>
      </w:pPr>
      <w:r>
        <w:t xml:space="preserve">PS：百命海猎印调中，有意向者请填写[url=https://www.wjx.cn/vm/rk291nV.aspx# ]问卷[/url]！  </w:t>
        <w:br/>
        <w:t>由于校对排版等原因，本安科暂时停更一段时间。</w:t>
        <w:br/>
        <w:t xml:space="preserve">当然，并不是完全停更，作为替换，导游会在校对期间更新第一轮总集篇的大后日谈，但因为更新时间琐碎，最好还是别对速度有什么太多期待()  </w:t>
        <w:br/>
        <w:t>大后日谈·Fate/Flux</w:t>
        <w:br/>
        <w:t>阅读须知：</w:t>
        <w:br/>
        <w:t>1.很显然是圣杯战争paro，但由于多数读者不了解，所以会为了可读性进行魔改。</w:t>
        <w:br/>
        <w:t>2.为了不写成大长篇，并非所有人都能出场，谁有戏份得看骰子的意思。</w:t>
        <w:br/>
        <w:t>3.会非常不像舟，但也不像型月，即使如此也提醒：必然ooc，必然有狗血乃至猎奇，甚至极大概率有拉郎……因为它是圣杯战争！</w:t>
        <w:br/>
        <w:t>4.类似信者得死，有作为后日谈单独出现的二设，如FF中的卢贝尔为少女等，请勿和正文相联系，包括主角在内所有人全部为异世界同位体。</w:t>
        <w:br/>
        <w:t>5.存在以型月游戏素材为基础，而仿制修改的CG图等。</w:t>
      </w:r>
    </w:p>
    <w:p>
      <w:pPr>
        <w:pStyle w:val="ThreadMinimal"/>
      </w:pPr>
      <w:r>
        <w:t>由于paro特性问题，本次后日谈会更倾向于AVG的表现形式(吧)，总之为了制作一个大纲首先看看七组主从都是谁，固定原作四人全部为英灵、主角为御主。</w:t>
        <w:br/>
        <w:t>斯卡蒂的御主是(重复则重骰)</w:t>
        <w:br/>
        <w:t>ROLL : d16=d16(12)=12</w:t>
        <w:br/>
        <w:t>盖乌斯</w:t>
        <w:br/>
        <w:t>劳伦缇娜的御主是</w:t>
        <w:br/>
        <w:t>ROLL : d16=d16(2)=2</w:t>
        <w:br/>
        <w:t>卢基娅</w:t>
        <w:br/>
        <w:t>歌蕾蒂娅的御主是</w:t>
        <w:br/>
        <w:t>ROLL : d16=d16(1)=1</w:t>
        <w:br/>
        <w:t>盖娅</w:t>
        <w:br/>
        <w:t>乌尔比安的御主是</w:t>
        <w:br/>
        <w:t>ROLL : d16=d16(3)=3</w:t>
        <w:br/>
        <w:t>提图斯</w:t>
        <w:br/>
        <w:t>你的英灵是</w:t>
        <w:br/>
        <w:t>ROLL : d16=d16(4)=4</w:t>
        <w:br/>
        <w:t>塞克提斯</w:t>
      </w:r>
    </w:p>
    <w:p>
      <w:pPr>
        <w:pStyle w:val="ThreadMinimal"/>
      </w:pPr>
      <w:r>
        <w:t>剩余两组的御主和从者分别是</w:t>
        <w:br/>
        <w:t>ROLL : d16=d16(15)=15</w:t>
        <w:br/>
        <w:t>ROLL : d16=d16(5)=5</w:t>
        <w:br/>
        <w:t>马库斯和格纳欧斯</w:t>
        <w:br/>
        <w:t>ROLL : d16=d16(5)=5</w:t>
        <w:br/>
        <w:t>ROLL : d16=d16(7)=7</w:t>
        <w:br/>
        <w:t>ROLL : d16=d16(7)=7</w:t>
        <w:br/>
        <w:t>ROLL : d16=d16(1)=1</w:t>
        <w:br/>
        <w:t>ROLL : d16=d16(7)=7</w:t>
        <w:br/>
        <w:t>ROLL : d16=d16(8)=8</w:t>
        <w:br/>
        <w:t>维比乌斯和玛尼娅</w:t>
        <w:br/>
        <w:t>很显然最大的问题是，谁当Archer</w:t>
        <w:br/>
        <w:t>ROLL : d7=d7(7)=7</w:t>
        <w:br/>
        <w:t>真的假的，玛尼娅单手剑当Archer的原因是</w:t>
        <w:br/>
        <w:t>1-3 弓是另外的价钱</w:t>
        <w:br/>
        <w:t>4-6 没有人说弓兵要有弓</w:t>
        <w:br/>
        <w:t>7-9 可发射的臂刃也算弓</w:t>
        <w:br/>
        <w:t>10 大成功/大失败</w:t>
        <w:br/>
        <w:t>ROLL : d10=d10(3)=3</w:t>
        <w:br/>
        <w:t>和某个红色弓兵一样，有弓但不太爱用</w:t>
      </w:r>
    </w:p>
    <w:p>
      <w:pPr>
        <w:pStyle w:val="ThreadMinimal"/>
      </w:pPr>
      <w:r>
        <w:t>然后就是呃，Caster又是哪位</w:t>
        <w:br/>
        <w:t>ROLL : d7=d7(4)=4</w:t>
        <w:br/>
        <w:t>乌尔比安，使用重锚的，Caster，虽然你的确是科学家但这……真的是魔术？</w:t>
        <w:br/>
        <w:t>1-3 都异世界别管了</w:t>
        <w:br/>
        <w:t>4-6 炼金术师也充当魔术师</w:t>
        <w:br/>
        <w:t>7-9 答案是研究员时期</w:t>
        <w:br/>
        <w:t>10 大成功/大失败</w:t>
        <w:br/>
        <w:t>ROLL : d10=d10(10)=10</w:t>
        <w:br/>
        <w:t>ROLL : d2=d2(1)=1</w:t>
        <w:br/>
        <w:t>1-3 甚至是神代魔术！</w:t>
        <w:br/>
        <w:t>4-6 炼金术师的大导师级别</w:t>
        <w:br/>
        <w:t>7-9 搞生物也算血肉魔术</w:t>
        <w:br/>
        <w:t>10 大成功/大失败</w:t>
        <w:br/>
        <w:t>ROLL : d10=d10(8)=8</w:t>
        <w:br/>
        <w:t>感觉和邪门法师也就一步之遥——但都人体改造了，在古代就是邪门法师吧！</w:t>
        <w:br/>
        <w:t>然后是Assassin</w:t>
        <w:br/>
        <w:t>ROLL : d7=d7(5)=5</w:t>
        <w:br/>
        <w:t>塞克提斯，这气质好像也行。</w:t>
      </w:r>
    </w:p>
    <w:p>
      <w:pPr>
        <w:pStyle w:val="ThreadMinimal"/>
      </w:pPr>
      <w:r>
        <w:t>然后是有很多宝具的Rider</w:t>
        <w:br/>
        <w:t>ROLL : d7=d7(4)=4</w:t>
        <w:br/>
        <w:t>ROLL : d7=d7(6)=6</w:t>
        <w:br/>
        <w:t>格纳欧斯是Rider的原因是</w:t>
        <w:br/>
        <w:t>1-3 驾驭浪潮怎么不是rider</w:t>
        <w:br/>
        <w:t>4-6 战斗上的事迹升华</w:t>
        <w:br/>
        <w:t>7-9 喜欢收集武器的关系</w:t>
        <w:br/>
        <w:t>10 大成功/大失败</w:t>
        <w:br/>
        <w:t>ROLL : d10=d10(8)=8</w:t>
        <w:br/>
        <w:t>宝具随便扔系列但Rider.jpg</w:t>
        <w:br/>
        <w:t>剩下的话，Berserker是</w:t>
        <w:br/>
        <w:t>ROLL : d7=d7(1)=1</w:t>
        <w:br/>
        <w:t>……这得，红蒂？</w:t>
        <w:br/>
        <w:t>ROLL : d2=d2(1)=1</w:t>
        <w:br/>
        <w:t>就剩下Saber和lancer了，我看也不用骰了，Saber劳伦缇娜和lancer歌蕾蒂娅完事了</w:t>
      </w:r>
    </w:p>
    <w:p>
      <w:pPr>
        <w:pStyle w:val="ThreadMinimal"/>
      </w:pPr>
      <w:r>
        <w:t>综上统计，剑组卢基娅&amp;劳伦缇娜，枪组盖娅&amp;歌蕾蒂娅，弓组维比乌斯&amp;玛尼娅，骑组马库斯&amp;格纳欧斯，术组提图斯&amp;乌尔比安(古代魔法ver)，杀组卢贝尔&amp;塞克提斯，狂组盖乌斯&amp;斯卡蒂(红蒂ver)。</w:t>
        <w:br/>
        <w:t>教会的负责人是</w:t>
        <w:br/>
        <w:t>ROLL : d16=d16(1)=1</w:t>
        <w:br/>
        <w:t>ROLL : d16=d16(11)=11</w:t>
        <w:br/>
        <w:t>塞维娅</w:t>
        <w:br/>
        <w:t>魔术协会的监督者是</w:t>
        <w:br/>
        <w:t>ROLL : d16=d16(12)=12</w:t>
        <w:br/>
        <w:t>ROLL : d16=d16(7)=7</w:t>
        <w:br/>
        <w:t>ROLL : d16=d16(12)=12</w:t>
        <w:br/>
        <w:t>ROLL : d16=d16(10)=10</w:t>
        <w:br/>
        <w:t>格涅娅</w:t>
        <w:br/>
        <w:t>以及查询每一组是否有协作者(默认你没有)</w:t>
        <w:br/>
        <w:t>ROLL : d2+d2+d2+d2+d2+d2=d2(2)+d2(2)+d2(1)+d2(1)+d2(1)+d2(1)=8</w:t>
        <w:br/>
        <w:t>简单来说，除了卢基娅盖娅姐妹俩，其他人都找了</w:t>
      </w:r>
    </w:p>
    <w:p>
      <w:pPr>
        <w:pStyle w:val="ThreadMinimal"/>
      </w:pPr>
      <w:r>
        <w:t>没被选到的人还有阿普琉斯、纳姆尤斯、瓦莱里娅、提比略、缇比利娅</w:t>
        <w:br/>
        <w:t>那么各组分别找的协作者是</w:t>
        <w:br/>
        <w:t>ROLL : d5=d5(2)=2</w:t>
        <w:br/>
        <w:t>维比乌斯&amp;玛尼娅&amp;纳姆尤斯</w:t>
        <w:br/>
        <w:t>ROLL : d5=d5(2)=2</w:t>
        <w:br/>
        <w:t>ROLL : d5=d5(2)=2</w:t>
        <w:br/>
        <w:t>ROLL : d5=d5(1)=1</w:t>
        <w:br/>
        <w:t>马库斯&amp;格纳欧斯&amp;阿普琉斯</w:t>
        <w:br/>
        <w:t>ROLL : d5=d5(2)=2</w:t>
        <w:br/>
        <w:t>ROLL : d5=d5(2)=2</w:t>
        <w:br/>
        <w:t>ROLL : d5=d5(2)=2</w:t>
        <w:br/>
        <w:t>ROLL : d5=d5(5)=5</w:t>
        <w:br/>
        <w:t>提图斯&amp;乌尔比安&amp;缇比利娅</w:t>
        <w:br/>
        <w:t>ROLL : d2=d2(2)=2</w:t>
        <w:br/>
        <w:t>盖乌斯&amp;斯卡蒂&amp;提比略</w:t>
      </w:r>
    </w:p>
    <w:p>
      <w:pPr>
        <w:pStyle w:val="ThreadMinimal"/>
      </w:pPr>
      <w:r>
        <w:t>序章一</w:t>
        <w:br/>
        <w:t>红色。</w:t>
        <w:br/>
        <w:t>我看见红色，生命的颜色，不管什么时候都永远在流动，循环往复。</w:t>
        <w:br/>
        <w:t>无法用美丽形容的颜色。</w:t>
        <w:br/>
        <w:t>红色。</w:t>
        <w:br/>
        <w:t>并不美好，也不幸福，我深知着这一点：它和它带来的灾难，毫不悔改。</w:t>
        <w:br/>
        <w:t>令人愤恨的缺乏羞耻之心。</w:t>
        <w:br/>
        <w:t>“……，……”</w:t>
        <w:br/>
        <w:t>然后是声音。</w:t>
        <w:br/>
        <w:t>从四面八方汇聚至此，模糊而清脆的、铃铛般的声音。</w:t>
        <w:br/>
        <w:t>比岩浆更炽热、比泥土更凝实。</w:t>
        <w:br/>
        <w:t>人的言语打破这长久的寂静，它想唤醒——</w:t>
        <w:br/>
        <w:t>“……！”</w:t>
        <w:br/>
        <w:t>气流温暖地触及皮肤，芳香味缓缓袭来，满是废墟的草地上，枝叶筛选后的日影轻轻坠落。</w:t>
        <w:br/>
        <w:t>如此静谧的日光。</w:t>
        <w:br/>
        <w:t>我几乎要沉醉在这份温柔的绿意。</w:t>
        <w:br/>
        <w:t>啊啊，就这样停止吧……</w:t>
        <w:br/>
        <w:t>但眼前出现了更静谧的，深邃的色彩。</w:t>
        <w:br/>
        <w:t>……无法逃避。</w:t>
        <w:br/>
        <w:t>日光照亮的，难道不该是月光么？</w:t>
        <w:br/>
        <w:t>烧出暗红的，难道不该是火焰么？</w:t>
        <w:br/>
        <w:t>但白发的剑士像是夜晚一样，无情地遮蔽了其它部分的世界，唯有猩红的眼睛，闪烁而流转着光辉。</w:t>
        <w:br/>
        <w:t>“你是……”</w:t>
        <w:br/>
        <w:t>深重的苍色披风下，银与黑的甲片相继缀上，剑士肃然而立，秀美的面庞上浮现出令人惊异的沉郁。</w:t>
        <w:br/>
        <w:t>“我这一次的Master？”</w:t>
        <w:br/>
        <w:t>紧皱眉的瞬间，目光穿透般地将我钉在地上。</w:t>
        <w:br/>
        <w:t>必须回答。必须承认。必须接纳。</w:t>
        <w:br/>
        <w:t>银色的光辉从剑鞘中映射，仿佛在低低地警告着什么。</w:t>
      </w:r>
    </w:p>
    <w:p>
      <w:pPr>
        <w:pStyle w:val="ThreadMinimal"/>
      </w:pPr>
      <w:r>
        <w:t>但是……多么美丽。</w:t>
        <w:br/>
        <w:t>冷酷无损那份寒冷的美丽，纯粹的喜悦充斥着心胸，我本能地朝他伸出手，开口——</w:t>
        <w:br/>
        <w:t>困惑骤然抓住了我。</w:t>
        <w:br/>
        <w:t>在这没有巴别塔的年代，人的语言究竟该如何诉说？</w:t>
        <w:br/>
        <w:t>某种心慌打破了同样莫名的镇定，我忍不住急切地奉上，这恢复语言机能的第一句：</w:t>
        <w:br/>
        <w:t>[img]https://img.nga.178.com/attachments/mon_202409/21/meQ2u-5k8rT3cSsg-hf.png.medium.jpg[/img]</w:t>
        <w:br/>
        <w:t>然而另一个问题，也在我心中尖锐地破土而出。</w:t>
        <w:br/>
        <w:t>“……我是谁？”</w:t>
      </w:r>
    </w:p>
    <w:p>
      <w:pPr>
        <w:pStyle w:val="ThreadMinimal"/>
      </w:pPr>
      <w:r>
        <w:t>不出意外，我的问题只让危险更快来临。</w:t>
        <w:br/>
        <w:t>剑士极端冷漠地打量着世界，在那柄剑上，既没有荣耀，也没有温柔，不存在任何怜悯弱小的可能——</w:t>
        <w:br/>
        <w:t>但，我听见了问题的答案。</w:t>
        <w:br/>
        <w:t>从虚空中，从我的体内，从我的意识里，传来这样的答案。</w:t>
        <w:br/>
        <w:t>“塞克提斯。”</w:t>
        <w:br/>
        <w:t>对着沉默的男人，我复述那些真理，无比轻松地怀有了自信，轻轻推开悬停在颈边的剑锋。</w:t>
        <w:br/>
        <w:t>“我是你的Master，名为……”</w:t>
        <w:br/>
        <w:t>“卢贝尔。”</w:t>
        <w:br/>
        <w:t>契约成立，不可反悔。</w:t>
        <w:br/>
        <w:t>非常快，且极轻，某种无形之物刺进身躯，风压汇聚出的漩涡中，我目睹那个契约将他的灵魂与我相连，令人完全无法拒绝。</w:t>
        <w:br/>
        <w:t>灼热立刻在右手背上浮现，嘶地一声，我下意识捂住那里，却没等到预想中的剧痛。</w:t>
        <w:br/>
        <w:t>“Assassin塞克提斯，遵循您的召唤而来。”</w:t>
        <w:br/>
        <w:t>他冷冷地收回剑，将我从地上拽起，纤长的眉仍紧绞在一起。</w:t>
        <w:br/>
        <w:t>“我不会对您的召唤过程多加评论，但科洛斯俢姆内的敌人还剩四人，所以——”</w:t>
        <w:br/>
        <w:t>“请下令，Master。”</w:t>
        <w:br/>
        <w:t>时间不该再这样浪费下去。</w:t>
        <w:br/>
        <w:t>魔术师与魔术师的战斗，英灵与英灵的对决，古老的传说化为现实，童话不再是最疯狂的幻想。</w:t>
        <w:br/>
        <w:t>失忆的少女与像剑士一般的暗杀者走入城市兼战场。</w:t>
        <w:br/>
        <w:t>一切都是为了那万能之釜、神圣的许愿机、奇迹所凝结的具现物——</w:t>
        <w:br/>
        <w:t>为了圣杯。</w:t>
      </w:r>
    </w:p>
    <w:p>
      <w:pPr>
        <w:pStyle w:val="ThreadMinimal"/>
      </w:pPr>
      <w:r>
        <w:t>从校对中钻出来喘口气，导游来补一点非常突然但总之补了的设定。主要是各位海猎兄弟姐妹的情况，写过的(比如马尼乌斯)就不写了。</w:t>
        <w:br/>
        <w:t>由于骰点太多，为避免刷屏使用了私骰，此楼仅用于汇总。</w:t>
        <w:br/>
        <w:t>阿普琉斯的姐姐，45+，法学类，基层，有涉及处理深海猎人计划相关事务。</w:t>
        <w:br/>
        <w:t>维比乌斯的弟弟，10+，自动默认为上学中！</w:t>
        <w:br/>
        <w:t>玛尼娅的姐姐，18-20，忘了之前什么时候骰过但总之和海猎计划没关系，逻辑上应该还在上学。</w:t>
        <w:br/>
        <w:t>格涅娅的弟弟，20+，交叉学科类集成电路科学与工程，刚毕业进入工作没多久的样子。</w:t>
        <w:br/>
        <w:t>塞维娅的弟弟，15+，种族原因默认仍在无菌病房中生活。</w:t>
        <w:br/>
        <w:t>盖乌斯的哥哥，35+，艺术学类，脱离精神病院可独立生活不久。</w:t>
        <w:br/>
        <w:t>提比略的妹妹……也不提了，毕竟很多年前就已经死去了。</w:t>
        <w:br/>
        <w:t>以及之前追加骰家庭情况时漏掉了缇比利娅，特此补充：单亲(父亲)，家庭和谐程度36，没有兄弟姐妹。</w:t>
        <w:br/>
        <w:t>同时补充塞克提斯家庭和谐程度1的原因：塞克提斯的母亲是个权力狂热者，她为了向上晋升策划了某事，影响之一是波及了幼年的塞克提斯导致其差点死亡，此事后双亲因母亲工作上的不择手段爆发争吵，最终父亲被母亲暗中杀害，塞克提斯虽然猜到了始作俑者也掌握了部分证据，但由于母亲的地位极高而无法生效(默认为本境的执政官)。</w:t>
        <w:br/>
        <w:t>不过请注意，塞克提斯父亲生前和他关系也不好，对方会挑剔和打击幼年的他，且不是为了高压教育，而是单纯的羞辱。</w:t>
      </w:r>
    </w:p>
    <w:p>
      <w:pPr>
        <w:pStyle w:val="ThreadMinimal"/>
      </w:pPr>
      <w:r>
        <w:t>FF大纲写了很久了，但是一直没时间写正文，最终导游宣布撤回一个大后日谈，之后会放出大纲或者有空再续上(概率很低)。</w:t>
        <w:br/>
        <w:t>不过由于现在外面冷得要死，所以导游决定再补上一个呃，极其弱智的泳装回(……)</w:t>
        <w:br/>
        <w:t>男生女生向前冲！</w:t>
        <w:br/>
        <w:t>首先，这个比赛是在哪里被谁举办的</w:t>
        <w:br/>
        <w:t>1-3 一切的答案终点：罗德岛</w:t>
        <w:br/>
        <w:t>4-6 不！如！多！索！雷！斯！</w:t>
        <w:br/>
        <w:t>7-9 阿戈尔办运动会的事你少管</w:t>
        <w:br/>
        <w:t>10 大成功/大失败</w:t>
        <w:br/>
        <w:t>ROLL : d10=d10(1)=1</w:t>
        <w:br/>
        <w:t>罗德岛承包商，承包全泰拉的抓马，举办这个活动的初心是</w:t>
        <w:br/>
        <w:t>1-3 配合汐斯塔搞旅游业</w:t>
        <w:br/>
        <w:t>4-6 夏季度假玩水promax</w:t>
        <w:br/>
        <w:t>7-9 大名叫做海边演习</w:t>
        <w:br/>
        <w:t>10 大成功/大失败</w:t>
        <w:br/>
        <w:t>ROLL : d10=d10(7)=7</w:t>
      </w:r>
    </w:p>
    <w:p>
      <w:pPr>
        <w:pStyle w:val="ThreadMinimal"/>
      </w:pPr>
      <w:r>
        <w:t>行吧，罗德岛在搞海边演习，如火如荼，声势浩大，但由于它内部势力的错综复杂，这也变相是给了各位合作伙伴彼此间一较高下的机会。</w:t>
        <w:br/>
        <w:t>这场演习的具体地点最终定为</w:t>
        <w:br/>
        <w:t>1-3 伊比利亚海边</w:t>
        <w:br/>
        <w:t>4-6 雷姆必拓海边</w:t>
        <w:br/>
        <w:t>7-9 汐斯塔说自己也能算半个</w:t>
        <w:br/>
        <w:t>10 大成功/大失败</w:t>
        <w:br/>
        <w:t>ROLL : d10=d10(2)=2</w:t>
        <w:br/>
        <w:t>伊比利亚官方你们怎么看</w:t>
        <w:br/>
        <w:t>1-3 怒目直视</w:t>
        <w:br/>
        <w:t>4-6 冷眼旁观</w:t>
        <w:br/>
        <w:t>7-9 好奇以待</w:t>
        <w:br/>
        <w:t>10 大成功/大失败</w:t>
        <w:br/>
        <w:t>ROLL : d10=d10(8)=8</w:t>
        <w:br/>
        <w:t>看来这是个符合弱智初心的世界观，轻松且包饺子，总之伊比利亚很爽快地给出了场地，甚至派出了部分审判官参加活动。</w:t>
        <w:br/>
        <w:t>那么话说回来，当邀请函送到阿戈尔这边时，阿戈尔有几个名额</w:t>
        <w:br/>
        <w:t>ROLL : d4=d4(3)=3</w:t>
      </w:r>
    </w:p>
    <w:p>
      <w:pPr>
        <w:pStyle w:val="ThreadMinimal"/>
      </w:pPr>
      <w:r>
        <w:t>好问题，海猎有四个大队，但是名额只有三个，所以你们是要</w:t>
        <w:br/>
        <w:t>1-3 汴京传统</w:t>
        <w:br/>
        <w:t>4-6 内部PK</w:t>
        <w:br/>
        <w:t>7-9 有人没空</w:t>
        <w:br/>
        <w:t>10 大成功/大失败</w:t>
        <w:br/>
        <w:t>ROLL : d10=d10(1)=1</w:t>
        <w:br/>
        <w:t>是时候上斗智场了，马库斯的说服</w:t>
        <w:br/>
        <w:t>ROLL : d100=d100(20)=20</w:t>
        <w:br/>
        <w:t>歌蕾蒂娅的说服(速度+20)</w:t>
        <w:br/>
        <w:t>ROLL : d100+20=d100(88)+20=108</w:t>
        <w:br/>
        <w:t>乌尔比安的说服</w:t>
        <w:br/>
        <w:t>ROLL : d100=d100(9)=9</w:t>
        <w:br/>
        <w:t>缇比利娅的说服</w:t>
        <w:br/>
        <w:t>ROLL : d100=d100(35)=35</w:t>
        <w:br/>
        <w:t>这下只有三队痛失参与权了，采访一下乌尔比安的心路历程</w:t>
        <w:br/>
        <w:t>1-3 觉得活动没价值故意划水</w:t>
        <w:br/>
        <w:t>4-6 总感觉会变成自己去所以不想</w:t>
        <w:br/>
        <w:t>7-9 其实……已经努力过了</w:t>
        <w:br/>
        <w:t>10 大成功/大失败</w:t>
        <w:br/>
        <w:t>ROLL : d10=d10(10)=10</w:t>
        <w:br/>
        <w:t>ROLL : d2=d2(2)=2</w:t>
        <w:br/>
        <w:t>1-3 三队要出任务，bye</w:t>
        <w:br/>
        <w:t>4-6 就是默认队长去才非常不想</w:t>
        <w:br/>
        <w:t>7-9 被所有人评价不能去外交</w:t>
        <w:br/>
        <w:t>10 大成功/大失败</w:t>
        <w:br/>
        <w:t>ROLL : d10=d10(10)=10</w:t>
        <w:br/>
        <w:t>ROLL : d2=d2(2)=2</w:t>
        <w:br/>
        <w:t>1-3 以三队要出任务为借口溜了</w:t>
        <w:br/>
        <w:t>4-6 什么，难道这比赛还规定参赛服装？</w:t>
        <w:br/>
        <w:t>7-9 刚好有紧急实验走不开</w:t>
        <w:br/>
        <w:t>10 大成功/大失败</w:t>
        <w:br/>
        <w:t>ROLL : d10=d10(5)=5</w:t>
      </w:r>
    </w:p>
    <w:p>
      <w:pPr>
        <w:pStyle w:val="ThreadMinimal"/>
      </w:pPr>
      <w:r>
        <w:t>……罗德岛，你们穿衣服还是比较正经的，对吧？</w:t>
        <w:br/>
        <w:t>1-3 要求每个阵营自备队服</w:t>
        <w:br/>
        <w:t>4-6 统一发了罗德岛特色运动服</w:t>
        <w:br/>
        <w:t>7-9 泳装回就是，泳装回啊！</w:t>
        <w:br/>
        <w:t>10 大成功/大失败</w:t>
        <w:br/>
        <w:t>ROLL : d10=d10(8)=8</w:t>
        <w:br/>
        <w:t>请问这个泳装回的定义程度</w:t>
        <w:br/>
        <w:t>0 狭义的泳装——100 广义到夏装去了</w:t>
        <w:br/>
        <w:t>ROLL : d100=d100(71)=71</w:t>
        <w:br/>
        <w:t>好的那我们，珊瑚海岸，启动！</w:t>
        <w:br/>
        <w:t>现在一队、二队和四队都得派出一个人参赛，每个队长的选择是</w:t>
        <w:br/>
        <w:t>1-3 亲自出马</w:t>
        <w:br/>
        <w:t>4-6 选一个人</w:t>
        <w:br/>
        <w:t>7-9 队内讨论</w:t>
        <w:br/>
        <w:t>10 大成功/大失败</w:t>
        <w:br/>
        <w:t>ROLL : d10=d10(6)=6</w:t>
        <w:br/>
        <w:t>ROLL : d10=d10(3)=3</w:t>
        <w:br/>
        <w:t>ROLL : d10=d10(9)=9</w:t>
        <w:br/>
        <w:t>马库斯选择的参赛选手是(为了趣味性基本黑箱为熟人)</w:t>
        <w:br/>
        <w:t>玛尔卡/阿普琉斯/维比乌斯/格涅娅/提比略/未知海猎</w:t>
        <w:br/>
        <w:t>ROLL : d6=d6(2)=2</w:t>
        <w:br/>
        <w:t>四队那边最终讨论出来的人选是</w:t>
        <w:br/>
        <w:t>缇比利娅/格纳欧斯/玛尼娅/努美利娅/塞维娅/盖乌斯/未知海猎</w:t>
        <w:br/>
        <w:t>ROLL : d7=d7(5)=5</w:t>
      </w:r>
    </w:p>
    <w:p>
      <w:pPr>
        <w:pStyle w:val="ThreadMinimal"/>
      </w:pPr>
      <w:r>
        <w:t>马库斯选了阿普琉斯的原因是</w:t>
        <w:br/>
        <w:t>1-3 这家伙看着最闲啊</w:t>
        <w:br/>
        <w:t>4-6 他已经是队里最熟的朋友</w:t>
        <w:br/>
        <w:t>7-9 其实是对方主动要求</w:t>
        <w:br/>
        <w:t>10 大成功/大失败</w:t>
        <w:br/>
        <w:t>ROLL : d10=d10(8)=8</w:t>
        <w:br/>
        <w:t>？阿普琉斯这么积极参与陆地比赛的原因是</w:t>
        <w:br/>
        <w:t>1-3 对陆地文明非常好奇</w:t>
        <w:br/>
        <w:t>4-6 对罗德岛非常好奇</w:t>
        <w:br/>
        <w:t>7-9 纯粹闲的，想出去玩</w:t>
        <w:br/>
        <w:t>10 大成功/大失败</w:t>
        <w:br/>
        <w:t>ROLL : d10=d10(2)=2</w:t>
        <w:br/>
        <w:t>那塞维娅竟然被队里推选出来参赛的原因是</w:t>
        <w:br/>
        <w:t>1-3 大家其实都避之不及</w:t>
        <w:br/>
        <w:t>4-6 只有她还闲着没分到任务</w:t>
        <w:br/>
        <w:t>7-9 难道你也主动请缨？</w:t>
        <w:br/>
        <w:t>10 大成功/大失败</w:t>
        <w:br/>
        <w:t>ROLL : d10=d10(2)=2</w:t>
        <w:br/>
        <w:t>在一众人的目移中，塞维娅以平平淡淡的哦结束了这场讨论。</w:t>
      </w:r>
    </w:p>
    <w:p>
      <w:pPr>
        <w:pStyle w:val="ThreadMinimal"/>
      </w:pPr>
      <w:r>
        <w:t>因为是每个阵营各自成队的小组赛，默认歌蕾蒂娅会是队长。</w:t>
        <w:br/>
        <w:t>不过你们上场的时候最终穿的是(1泳装2夏装3不听话)</w:t>
        <w:br/>
        <w:t>歌蕾蒂娅</w:t>
        <w:br/>
        <w:t>ROLL : d3=d3(1)=1</w:t>
        <w:br/>
        <w:t>阿普琉斯</w:t>
        <w:br/>
        <w:t>ROLL : d3=d3(1)=1</w:t>
        <w:br/>
        <w:t>塞维娅</w:t>
        <w:br/>
        <w:t>ROLL : d3=d3(1)=1</w:t>
        <w:br/>
        <w:t>查询一下虽然罗德岛这么要求了，但除阿戈尔以外的阵营来参赛时，泳装、夏装和不听话的比例是</w:t>
        <w:br/>
        <w:t>ROLL : d100=d100(64)=64</w:t>
        <w:br/>
        <w:t>ROLL : d100=d100(49)=49</w:t>
        <w:br/>
        <w:t>ROLL : d100=d100(33)=33</w:t>
        <w:br/>
        <w:t>6：5：3，大部分人还是给了罗德岛面子的，起码阿戈尔看着不会很突兀。</w:t>
        <w:br/>
        <w:t>这次活动的总裁判是</w:t>
        <w:br/>
        <w:t>1-3 凯尔希</w:t>
        <w:br/>
        <w:t>4-6 博士</w:t>
        <w:br/>
        <w:t>7-9 阿米娅</w:t>
        <w:br/>
        <w:t>10 大成功/大失败</w:t>
        <w:br/>
        <w:t>ROLL : d10=d10(4)=4</w:t>
        <w:br/>
        <w:t>当凯尔希和阿米娅都换了新衣服时，某人还是那身黑色塑料袋Plus。</w:t>
      </w:r>
    </w:p>
    <w:p>
      <w:pPr>
        <w:pStyle w:val="ThreadMinimal"/>
      </w:pPr>
      <w:r>
        <w:t>鉴于深海猎人和普通泰拉人竞争疑似有点太不公平了，请问你们罗德岛有没有什么解决手段</w:t>
        <w:br/>
        <w:t>1-3 开放了源石技艺权限</w:t>
        <w:br/>
        <w:t>4-6 直接保送后续阶段</w:t>
        <w:br/>
        <w:t>7-9 其实，是请来当裁判？</w:t>
        <w:br/>
        <w:t>10 大成功/大失败</w:t>
        <w:br/>
        <w:t>ROLL : d10=d10(10)=10</w:t>
        <w:br/>
        <w:t>ROLL : d2=d2(1)=1</w:t>
        <w:br/>
        <w:t>1-3 +单独设置了海猎赛道</w:t>
        <w:br/>
        <w:t>4-6 直接保送最终阶段</w:t>
        <w:br/>
        <w:t>7-9 其实，是请来当守擂？</w:t>
        <w:br/>
        <w:t>10 大成功/大失败</w:t>
        <w:br/>
        <w:t>ROLL : d10=d10(10)=10</w:t>
        <w:br/>
        <w:t>ROLL : d2=d2(2)=2</w:t>
        <w:br/>
        <w:t>1-3 单独设置了海猎赛道</w:t>
        <w:br/>
        <w:t>4-6 直接保送四强阶段</w:t>
        <w:br/>
        <w:t>7-9 其实，是请来表演赛？</w:t>
        <w:br/>
        <w:t>10 大成功/大失败</w:t>
        <w:br/>
        <w:t>ROLL : d10=d10(10)=10</w:t>
        <w:br/>
        <w:t>ROLL : d2=d2(1)=1</w:t>
        <w:br/>
        <w:t>1-3 单独设置了陆上海猎赛道</w:t>
        <w:br/>
        <w:t>4-6 保送四强阶段但需要守擂</w:t>
        <w:br/>
        <w:t>7-9 表演赛，但对面是……</w:t>
        <w:br/>
        <w:t>10 大成功/大失败</w:t>
        <w:br/>
        <w:t>ROLL : d10=d10(8)=8</w:t>
      </w:r>
    </w:p>
    <w:p>
      <w:pPr>
        <w:pStyle w:val="ThreadMinimal"/>
      </w:pPr>
      <w:r>
        <w:t>所以阿戈尔本身并不在参赛名单里，只是应邀出来玩一下顺便打个表演赛。</w:t>
        <w:br/>
        <w:t>对面到底是什么牛鬼蛇神单坐了一桌</w:t>
        <w:br/>
        <w:t>1-3 岁家</w:t>
        <w:br/>
        <w:t>4-6 王庭萨卡兹</w:t>
        <w:br/>
        <w:t>7-9 巨兽</w:t>
        <w:br/>
        <w:t>10 大成功/大失败</w:t>
        <w:br/>
        <w:t>ROLL : d10=d10(7)=7</w:t>
        <w:br/>
        <w:t>1-3 耶拉</w:t>
        <w:br/>
        <w:t>4-6 AUS</w:t>
        <w:br/>
        <w:t>7-9 水月</w:t>
        <w:br/>
        <w:t>10 大成功/大失败</w:t>
        <w:br/>
        <w:t>ROLL : d10=d10(6)=6</w:t>
        <w:br/>
        <w:t>怎么感觉是开打前AUS先现场表演Live，然后打完再来一首的谜之音乐番(？)</w:t>
        <w:br/>
        <w:t>既然是夏活那我们也不详写战斗轮了，直接看表演赛结果吧，默认大家点到即止。</w:t>
        <w:br/>
        <w:t>深海猎人VS深海巨兽</w:t>
        <w:br/>
        <w:t>ROLL : d100+30=d100(53)+30=83</w:t>
        <w:br/>
        <w:t>ROLL : d100+50=d100(32)+50=82</w:t>
        <w:br/>
        <w:t>点到即止，指海猎就赢了一个点。</w:t>
      </w:r>
    </w:p>
    <w:p>
      <w:pPr>
        <w:pStyle w:val="ThreadMinimal"/>
      </w:pPr>
      <w:r>
        <w:t>采访一下三位海猎表演赛后的心情</w:t>
        <w:br/>
        <w:t>0 负面——100 正面</w:t>
        <w:br/>
        <w:t>歌蕾蒂娅</w:t>
        <w:br/>
        <w:t>ROLL : d100=d100(70)=70</w:t>
        <w:br/>
        <w:t>阿普琉斯</w:t>
        <w:br/>
        <w:t>ROLL : d100=d100(75)=75</w:t>
        <w:br/>
        <w:t>塞维娅</w:t>
        <w:br/>
        <w:t>ROLL : d100=d100(3)=3</w:t>
        <w:br/>
        <w:t>歌蕾蒂娅的高兴主要是因为</w:t>
        <w:br/>
        <w:t>1-3 棋逢对手，战斗愉快</w:t>
        <w:br/>
        <w:t>4-6 代表阿戈尔拿下了胜利</w:t>
        <w:br/>
        <w:t>7-9 买了很多合适的礼物</w:t>
        <w:br/>
        <w:t>10 大成功/大失败</w:t>
        <w:br/>
        <w:t>ROLL : d10=d10(8)=8</w:t>
        <w:br/>
        <w:t>181的歌蕾蒂娅女士身高腿长地拎着一袋礼物离开了步行街。</w:t>
        <w:br/>
        <w:t>阿普琉斯的高兴主要是因为</w:t>
        <w:br/>
        <w:t>1-3 以前就是AUS的歌迷</w:t>
        <w:br/>
        <w:t>4-6 获得了很多泰拉最新资讯</w:t>
        <w:br/>
        <w:t>7-9 参与罗德岛聚会结交朋友</w:t>
        <w:br/>
        <w:t>10 大成功/大失败</w:t>
        <w:br/>
        <w:t>ROLL : d10=d10(10)=10</w:t>
        <w:br/>
        <w:t>ROLL : d2=d2(2)=2</w:t>
        <w:br/>
        <w:t>1-3 其实是AUS黑粉在暗爽</w:t>
        <w:br/>
        <w:t>4-6 确认了泰拉的前沿科技水平</w:t>
        <w:br/>
        <w:t>7-9 和陆上的熟人见到面了</w:t>
        <w:br/>
        <w:t>10 大成功/大失败</w:t>
        <w:br/>
        <w:t>ROLL : d10=d10(3)=3</w:t>
      </w:r>
    </w:p>
    <w:p>
      <w:pPr>
        <w:pStyle w:val="ThreadMinimal"/>
      </w:pPr>
      <w:r>
        <w:t>……？看不出来，阿普琉斯你竟然还是AUS黑粉，why</w:t>
        <w:br/>
        <w:t>1-3 反感巨兽没有留下来抗击海嗣</w:t>
        <w:br/>
        <w:t>4-6 单纯不喜欢她们的音乐风格</w:t>
        <w:br/>
        <w:t>7-9 曾经接触过AUS然而被得罪了</w:t>
        <w:br/>
        <w:t>10 大成功/大失败</w:t>
        <w:br/>
        <w:t>ROLL : d10=d10(3)=3</w:t>
        <w:br/>
        <w:t>很正经的理由，所以是可以延用到本作的设定吗</w:t>
        <w:br/>
        <w:t>ROLL : d2=d2(1)=1</w:t>
        <w:br/>
        <w:t>“抛弃了家园之人，不配再享有它的胜果。”</w:t>
        <w:br/>
        <w:t>至于塞维娅，你的负面情绪是来源于</w:t>
        <w:br/>
        <w:t>1-3 战斗力被衬托得……羞愤想死</w:t>
        <w:br/>
        <w:t>4-6 后续社交失误导致被人排斥</w:t>
        <w:br/>
        <w:t>7-9 不知道做什么，无措而孤独</w:t>
        <w:br/>
        <w:t>10 大成功/大失败</w:t>
        <w:br/>
        <w:t>ROLL : d10=d10(3)=3</w:t>
        <w:br/>
        <w:t>作战经验摆在那里，表演赛中塞维娅几乎是全程划水，也稀里糊涂地打赢了比赛。</w:t>
        <w:br/>
        <w:t>战斗水平的差距是如此显而易见，当其他人为胜者欢呼时，她却只觉得尴尬得想原地消失。</w:t>
      </w:r>
    </w:p>
    <w:p>
      <w:pPr>
        <w:pStyle w:val="ThreadMinimal"/>
      </w:pPr>
      <w:r>
        <w:t>最终在源石技艺的光芒、水花溅射、摇滚乐和欢呼中，第一期竞海协议正式结束，而最终它的收尾是</w:t>
        <w:br/>
        <w:t>1-3 欢快的</w:t>
        <w:br/>
        <w:t>4-6 劲爆的</w:t>
        <w:br/>
        <w:t>7-9 平稳的</w:t>
        <w:br/>
        <w:t>10 大成功/大失败</w:t>
        <w:br/>
        <w:t>ROLL : d10=d10(6)=6</w:t>
        <w:br/>
        <w:t>呃，有多劲爆，真就不搞点大的不来劲是吗</w:t>
        <w:br/>
        <w:t>1-3 令人惊喜的劲爆</w:t>
        <w:br/>
        <w:t>4-6 出其不意的劲爆</w:t>
        <w:br/>
        <w:t>7-9 你不要过来啊！的劲爆</w:t>
        <w:br/>
        <w:t>10 大成功/大失败</w:t>
        <w:br/>
        <w:t>出其不意的劲爆，指</w:t>
        <w:br/>
        <w:t>ROLL : d10=d10(5)=5</w:t>
        <w:br/>
        <w:t>1-3 博士换了衣服参加颁奖仪式</w:t>
        <w:br/>
        <w:t>4-6 有阿戈尔人暗中参与活动全程</w:t>
        <w:br/>
        <w:t>7-9 主播U，堂堂登场！</w:t>
        <w:br/>
        <w:t>10 大成功/大失败</w:t>
        <w:br/>
        <w:t>ROLL : d10=d10(2)=2</w:t>
        <w:br/>
        <w:t>博士换了正常的衣服去颁奖，走出房间后被人大惊失色说你谁，竟然在博士的房间里待了一宿！</w:t>
      </w:r>
    </w:p>
    <w:p>
      <w:pPr>
        <w:pStyle w:val="ThreadMinimal"/>
      </w:pPr>
      <w:r>
        <w:t>感觉一次活动下来，珊瑚海岸赚麻了，看看海猎大家穿的是啥</w:t>
        <w:br/>
        <w:t>歌蕾蒂娅和塞维娅分别是</w:t>
        <w:br/>
        <w:t>1.静谧午夜</w:t>
        <w:br/>
        <w:t>2.温差</w:t>
        <w:br/>
        <w:t>3.悠然假日</w:t>
        <w:br/>
        <w:t>4.日晒</w:t>
        <w:br/>
        <w:t>5.夏卉</w:t>
        <w:br/>
        <w:t>6.灿阳朝露</w:t>
        <w:br/>
        <w:t>7.驭浪</w:t>
        <w:br/>
        <w:t>8.轻风</w:t>
        <w:br/>
        <w:t>9.缤纷奇境</w:t>
        <w:br/>
        <w:t xml:space="preserve">ROLL : d9=d9(2)=2 </w:t>
        <w:br/>
        <w:t>ROLL : d9=d9(8)=8</w:t>
        <w:br/>
        <w:t>温差：附带各种实用部件，舒适便捷，采用特殊材质耐火耐寒，适合于各种环境的水域。</w:t>
        <w:br/>
        <w:t>鉴于歌蕾蒂娅的高速，还蛮需要这样的特殊布料的。</w:t>
        <w:br/>
        <w:t>轻风：基于整体性考量设计的泳装冲锋衣套组，必定能满足您在水边的运动着衣需求。</w:t>
        <w:br/>
        <w:t>嘛，塞维娅原本的制服的确是有那么点运动风要素。</w:t>
        <w:br/>
        <w:t>阿普琉斯的是</w:t>
        <w:br/>
        <w:t>1.沙滩护卫</w:t>
        <w:br/>
        <w:t>2.探寻者</w:t>
        <w:br/>
        <w:t>3.悠然假日</w:t>
        <w:br/>
        <w:t>4.灿阳朝露</w:t>
        <w:br/>
        <w:t>ROLL : d4=d4(1)=1</w:t>
        <w:br/>
        <w:t>沙滩护卫：采用耐磨材质，宽松舒适而又贴身透气。贴合人体，确保观赏性同时便于各种户外运动。</w:t>
        <w:br/>
        <w:t>三个人选了一圈的确是实用款呢。</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d100=d100(36)=36</w:t>
        <w:br/>
        <w:t>你的意识主要指向</w:t>
        <w:br/>
        <w:t>1-3 痛苦</w:t>
        <w:br/>
        <w:t>4-6 担忧</w:t>
        <w:br/>
        <w:t>7-9 陌生</w:t>
        <w:br/>
        <w:t>10 大成功/大失败</w:t>
        <w:br/>
        <w:t>ROLL : d10=d10(6)=6</w:t>
        <w:br/>
        <w:t>漆黑一片，你很清楚这就是死亡。因而当视野中镀上一层浅红光晕时，你也知道这只是对死前落日的幻想。</w:t>
        <w:br/>
        <w:t>——寒冷的夜晚已然到来。</w:t>
        <w:br/>
        <w:t>太阳落下了，生命结束了，但那个泰拉的未来仍在延续，在“提比略”自顾自地死亡后，更多挣扎被留给了斯卡蒂、阿戈尔和罗德岛，更多的神正隐藏在未知里，对人类满怀恶意……你没有任何自信能说出：你的努力必然走向好结局。</w:t>
        <w:br/>
        <w:t>你只是一次又一次地努力。</w:t>
        <w:br/>
        <w:t>——感到绝望。</w:t>
        <w:br/>
        <w:t>你只是一次又一次地努力。</w:t>
        <w:br/>
        <w:t>……除非奇迹。</w:t>
      </w:r>
    </w:p>
    <w:p>
      <w:pPr>
        <w:pStyle w:val="ThreadMinimal"/>
      </w:pPr>
      <w:r>
        <w:t>此时你的SAN(地球来的正常人+50，穿越并发症-30，矿石病死亡-30)</w:t>
        <w:br/>
        <w:t>ROLL : d90=d90(25)=25</w:t>
        <w:br/>
        <w:t>对于舱盖上熟悉的倒影，你的想法是</w:t>
        <w:br/>
        <w:t>1-3 荒谬</w:t>
        <w:br/>
        <w:t>4-6 麻木</w:t>
        <w:br/>
        <w:t>7-9 平静</w:t>
        <w:br/>
        <w:t>10 大成功/大失败</w:t>
        <w:br/>
        <w:t>ROLL : d10=d10(2)=2</w:t>
        <w:br/>
        <w:t>“马库斯。”陌生又熟悉的人，不……他是布兰都斯，“马库斯？”</w:t>
        <w:br/>
        <w:t>我在哪里？你下意识在手边摸索起武器，然而触手只有溶胶的暖意，明亮雪白到不可抵御的灯光照亮了你，也照亮了这间配备完全的实验室，照亮了所有能反光的平面，包括舱盖上那一小片光滑的倒影——</w:t>
        <w:br/>
        <w:t>一张同样陌生又熟悉的脸。</w:t>
        <w:br/>
        <w:t>“我——”</w:t>
        <w:br/>
        <w:t>一道同样陌生又熟悉的声音。</w:t>
        <w:br/>
        <w:t>你在布兰都斯的注视下愣住了两秒，忽然放声大笑，像是把所有空气都挤出了肺。</w:t>
        <w:br/>
        <w:t>回来了。你以这样的方式回到了阿戈尔。无法更改的宿命。</w:t>
        <w:br/>
        <w:t>“我做了个美梦，布兰都斯。”马库斯轻快地扯走毛巾，绕过了疑惑的首席顾问，“不过别在意，它其实也平平无奇。”那个背影迅速消失在了滑动门之后。</w:t>
        <w:br/>
        <w:t>疑问，好奇，担心，无论目标如何，布兰都斯没被给出说第二句话的机会：</w:t>
        <w:br/>
        <w:t>“你还好吗？”</w:t>
      </w:r>
    </w:p>
    <w:p>
      <w:pPr>
        <w:pStyle w:val="ThreadMinimal"/>
      </w:pPr>
      <w:r>
        <w:t>你这周目的总体计划是</w:t>
        <w:br/>
        <w:t>1-3 深蓝实验室为证剿灭玛利图斯</w:t>
        <w:br/>
        <w:t>4-6 借深海教会以增加情报可信度</w:t>
        <w:br/>
        <w:t>7-9 复刻上周目的钓鱼计划</w:t>
        <w:br/>
        <w:t>10 大成功/大失败</w:t>
        <w:br/>
        <w:t>ROLL : d10=d10(8)=8</w:t>
        <w:br/>
        <w:t>玛利图斯的死亡极大地增加了你的自信，而二十八天的迫在眉睫也推波助澜，你决定以斯卡蒂为铒诱杀玛利图斯。</w:t>
        <w:br/>
        <w:t>首先第一个问题是，你要告诉斯卡蒂真相吗</w:t>
        <w:br/>
        <w:t>1-3 是的</w:t>
        <w:br/>
        <w:t>4-6 仅一部分</w:t>
        <w:br/>
        <w:t>7-9 当然不</w:t>
        <w:br/>
        <w:t>10 大成功/大失败</w:t>
        <w:br/>
        <w:t>ROLL : d10=d10(6)=6</w:t>
        <w:br/>
        <w:t>在修饰一部分现实后，你将会告诉她</w:t>
        <w:br/>
        <w:t>1-3 这是你的特质</w:t>
        <w:br/>
        <w:t>4-6 这是你的仇敌</w:t>
        <w:br/>
        <w:t>7-9 这是我的情报</w:t>
        <w:br/>
        <w:t>10 大成功/大失败</w:t>
        <w:br/>
        <w:t>ROLL : d10=d10(5)=5</w:t>
        <w:br/>
        <w:t>你会告诉斯卡蒂有只高等海嗣是毁灭了她家乡的仇敌，但她不会知道对方是深海教会的创始人兼先贤玛利图斯。</w:t>
      </w:r>
    </w:p>
    <w:p>
      <w:pPr>
        <w:pStyle w:val="ThreadMinimal"/>
      </w:pPr>
      <w:r>
        <w:t>其次，你要怎么说服斯卡蒂在隐瞒他人的状态下和你合作呢</w:t>
        <w:br/>
        <w:t>1-3 想办法出任务后单独相处</w:t>
        <w:br/>
        <w:t>4-6 以乌尔比安会禁止她出战为由</w:t>
        <w:br/>
        <w:t>7-9 以教会情报紧急为借口</w:t>
        <w:br/>
        <w:t>10 大成功/大失败</w:t>
        <w:br/>
        <w:t>ROLL : d10=d10(8)=8</w:t>
        <w:br/>
        <w:t>你将自称从教会那截获到了重要的紧急情报，因此要求斯卡蒂立刻服从命令配合行动。</w:t>
        <w:br/>
        <w:t>最后，你的方案执行过程是</w:t>
        <w:br/>
        <w:t>1-3 申请和斯卡蒂的双人下潜任务</w:t>
        <w:br/>
        <w:t>4-6 让斯卡蒂单独执行任务后潜伏追踪</w:t>
        <w:br/>
        <w:t>7-9 假装在无人区杀死了斯卡蒂</w:t>
        <w:br/>
        <w:t>10 大成功/大失败</w:t>
        <w:br/>
        <w:t>ROLL : d10=d10(1)=1</w:t>
        <w:br/>
        <w:t>那么申请任务和说服斯卡蒂的哪个先</w:t>
        <w:br/>
        <w:t>ROLL : d2=d2(1)=1</w:t>
        <w:br/>
        <w:t>穿过长廊，有节奏的脚步声响起，研究所的装饰如此随性，而随着你的每一步踏出，它正迅速从你的回忆底部翻出——你很快想起来这些摆件的主人是谁，某个屏风又是为何要多插一扇，无数虚幻的影子在空间里站起坐落，又凝结为一个个具体的形象。</w:t>
        <w:br/>
        <w:t>阿戈尔。你真的行走在它的胸腔里了。</w:t>
        <w:br/>
        <w:t>终端到手，但你也不必用它查询那条早就知道了的地址，只需要打开系统——</w:t>
        <w:br/>
        <w:t>提交一个还未发生的任务申请。</w:t>
      </w:r>
    </w:p>
    <w:p>
      <w:pPr>
        <w:pStyle w:val="ThreadMinimal"/>
      </w:pPr>
      <w:r>
        <w:t>海猎任务的来源主要是</w:t>
        <w:br/>
        <w:t>0 队长们自行安排——100 军部安排</w:t>
        <w:br/>
        <w:t>ROLL : d100=d100(78)=78</w:t>
        <w:br/>
        <w:t>普布利乌斯对“马库斯”申请的批复是(不合常理-20)</w:t>
        <w:br/>
        <w:t>0 拒绝——100 同意</w:t>
        <w:br/>
        <w:t>ROLL : d80=d80(76)=76</w:t>
        <w:br/>
        <w:t>虽然对你指明的队友有些疑惑，但最终普布利乌斯还是出于对队长们一贯的信任签字批准，而具体任务时间则定为</w:t>
        <w:br/>
        <w:t>1-3 Day27</w:t>
        <w:br/>
        <w:t>4-6 Day26</w:t>
        <w:br/>
        <w:t>7-9 Day25</w:t>
        <w:br/>
        <w:t>10 大成功/大失败</w:t>
        <w:br/>
        <w:t>ROLL : d10=d10(2)=2</w:t>
        <w:br/>
        <w:t>[任务目标：潜入第六号海沟确定海嗣生代是否处于预期位置。]</w:t>
        <w:br/>
        <w:t>……</w:t>
        <w:br/>
        <w:t>[执行人：马库斯 斯卡蒂]</w:t>
        <w:br/>
        <w:t>……</w:t>
        <w:br/>
        <w:t>乌尔比安对于斯卡蒂突然被抽调的想法是(不合常理+20)</w:t>
        <w:br/>
        <w:t>0 困惑但默许——100 不解且质疑</w:t>
        <w:br/>
        <w:t>ROLL : d100+20=d100(45)+20=65</w:t>
      </w:r>
    </w:p>
    <w:p>
      <w:pPr>
        <w:pStyle w:val="ThreadMinimal"/>
      </w:pPr>
      <w:r>
        <w:t>一队是先锋，本就是各类探查任务的主力，不可能缺乏这方面的人手，何况斯卡蒂也不长于感知……为什么她会被马库斯特意指名调走？</w:t>
        <w:br/>
        <w:t>有什么他不知道的事情发生了。乌尔比安皱着眉唤出系统</w:t>
        <w:br/>
        <w:t>1-3 打给斯卡蒂</w:t>
        <w:br/>
        <w:t>4-6 打给马库斯</w:t>
        <w:br/>
        <w:t>7-9 打给普布利乌斯</w:t>
        <w:br/>
        <w:t>10 大成功/大失败</w:t>
        <w:br/>
        <w:t>ROLL : d10=d10(10)=10</w:t>
        <w:br/>
        <w:t>ROLL : d2=d2(2)=2</w:t>
        <w:br/>
        <w:t>1-3 打给斯卡蒂但一无所得</w:t>
        <w:br/>
        <w:t>4-6 打给马库斯但没接通</w:t>
        <w:br/>
        <w:t>7-9 临 时 任 务</w:t>
        <w:br/>
        <w:t>10 大成功/大失败</w:t>
        <w:br/>
        <w:t>ROLL : d10=d10(1)=1</w:t>
        <w:br/>
        <w:t>“对不起，一队长还没交代，我也不知道。”接通的视讯里，斯卡蒂满脸茫然地站得笔直，“我以为队长你已经和一队长说好了。”</w:t>
        <w:br/>
        <w:t>“所以，队长你知道他为什么会选我一起去吗？”</w:t>
        <w:br/>
        <w:t>乌尔比安无言以对。</w:t>
        <w:br/>
        <w:t>他最后只能留下一句好好执行任务，别逞强，听你一队长的先。</w:t>
        <w:br/>
        <w:t>斯卡蒂身上显然没有任何突破口。</w:t>
      </w:r>
    </w:p>
    <w:p>
      <w:pPr>
        <w:pStyle w:val="ThreadMinimal"/>
      </w:pPr>
      <w:r>
        <w:t>那么对于下一个突破口，乌尔比安的选择是</w:t>
        <w:br/>
        <w:t>1-3 马库斯</w:t>
        <w:br/>
        <w:t>4-6 普布利乌斯</w:t>
        <w:br/>
        <w:t>7-9 一队队员</w:t>
        <w:br/>
        <w:t>10 大成功/大失败</w:t>
        <w:br/>
        <w:t>ROLL : d10=d10(4)=4</w:t>
        <w:br/>
        <w:t>一通急电打到了普布利乌斯桌头，执政官本人颇为意外地接通了这位难得的访客。</w:t>
        <w:br/>
        <w:t>乌尔比安的说服(合情合理+20)</w:t>
        <w:br/>
        <w:t>ROLL : d100+20=d100(42)+20=62</w:t>
        <w:br/>
        <w:t>普布利乌斯的说服</w:t>
        <w:br/>
        <w:t>ROLL : d100=d100(63)=63</w:t>
        <w:br/>
        <w:t>“所以。”在乌尔比安的分析和质疑后，普布利乌斯平淡地反问，“你希望我把斯卡蒂从任务名单里去除，换成任意哪名一队成员？”</w:t>
        <w:br/>
        <w:t>乌尔比安的眉皱得愈发紧了：“……不要曲解我的问题。”</w:t>
        <w:br/>
        <w:t>“看来你也知道自己的要求无理取闹，乌尔比安。”执政官双手交叉，笑容却远比闲散的姿态锋利许多，“需要我提醒你吗，深海猎人是一个整体，每个人和他们所属的队伍没什么必然关系，无论出身于哪一队，他们都是为阿戈尔而战的战士。”</w:t>
        <w:br/>
        <w:t>“如果对你的猎人缺乏自信，如果就这样随意对你的同僚指控怀疑……”</w:t>
        <w:br/>
        <w:t>“我更好奇，你是否想主动拆解这个集体？”</w:t>
      </w:r>
    </w:p>
    <w:p>
      <w:pPr>
        <w:pStyle w:val="ThreadMinimal"/>
      </w:pPr>
      <w:r>
        <w:t>普布利乌斯毫不客气又彬彬有礼地挂断了通讯，一无所得的乌尔比安最终(说服失败-20，不合情理+20)</w:t>
        <w:br/>
        <w:t>0 放弃了追溯——100 直接去找马库斯</w:t>
        <w:br/>
        <w:t>ROLL : d100=d100(9)=9</w:t>
        <w:br/>
        <w:t>……马库斯。</w:t>
        <w:br/>
        <w:t>乌尔比安想起自己曾见证过的那些任务，那时他们的朋友死去了，一队失去了队长，新选出来的继任者紧张而坚定地站在圆桌边，以那个名称自称：</w:t>
        <w:br/>
        <w:t>“我是马库斯，深海猎人的一队长。”</w:t>
        <w:br/>
        <w:t>他做得很不错，至少不辱使命，流的血不比他们这些前辈更少，这几年来所有人都有目共睹——要去怀疑这样一个人对阿戈尔的忠诚吗？</w:t>
        <w:br/>
        <w:t>……</w:t>
        <w:br/>
        <w:t>乌尔比安选择等任务结束后，再亲自获得一个说法。</w:t>
        <w:br/>
        <w:t>而另一边，你在Day28还是27找到斯卡蒂谈话</w:t>
        <w:br/>
        <w:t>ROLL : d2=d2(1)=1</w:t>
        <w:br/>
        <w:t>Day28的夜，你坐在马库斯宿舍的客厅里，拨打了斯卡蒂的通讯。</w:t>
        <w:br/>
        <w:t>斯卡蒂的接通速度(一队长+20，大于50接通)</w:t>
        <w:br/>
        <w:t>ROLL : d100+20=d100(37)+20=57</w:t>
        <w:br/>
        <w:t>“一队长？”她打了声招呼，习惯性陷入沉默，等着你发布任务和介绍详情。</w:t>
      </w:r>
    </w:p>
    <w:p>
      <w:pPr>
        <w:pStyle w:val="ThreadMinimal"/>
      </w:pPr>
      <w:r>
        <w:t>你的说服(一队长+20，紧急机密+20)</w:t>
        <w:br/>
        <w:t>ROLL : d100+40=d100(95)+40=135</w:t>
        <w:br/>
        <w:t>斯卡蒂的说服(隐瞒奇怪+20)</w:t>
        <w:br/>
        <w:t>ROLL : d100+20=d100(99)+20=119</w:t>
        <w:br/>
        <w:t>“注意，接下来要讲的是从深海教会那截获来的机密情报，禁止向任何人透露。”任务讲解到一半时，马库斯话锋一转，“——包括乌尔比安。”</w:t>
        <w:br/>
        <w:t>他很严肃，但只让斯卡蒂感到更加困惑：“队长也不能讲吗？”从没遇到过的情况。</w:t>
        <w:br/>
        <w:t>“不能。”马库斯干脆否决，神色平静得无可动摇，“情况紧急，他还没有参与这件事的权限，我们必须速战速决。”</w:t>
        <w:br/>
        <w:t>是这样吗……？</w:t>
        <w:br/>
        <w:t>在反复的欲言又止中，斯卡蒂最终还是习惯性服从了嘱托。</w:t>
        <w:br/>
        <w:t>深海猎人是不会伤害同伴和阿戈尔的。</w:t>
        <w:br/>
        <w:t>在得知仇敌的存在后，斯卡蒂感到</w:t>
        <w:br/>
        <w:t>1-3 愤怒和迫切</w:t>
        <w:br/>
        <w:t>4-6 悲伤和思念</w:t>
        <w:br/>
        <w:t>7-9 混乱和无措</w:t>
        <w:br/>
        <w:t>10 大成功/大失败</w:t>
        <w:br/>
        <w:t>ROLL : d10=d10(5)=5</w:t>
        <w:br/>
        <w:t>“我们已经确认，那只暂时以代号M01标记的高等海嗣是曾经多座阿戈尔城市毁灭的原因，抱歉，其中就有你的家乡。”</w:t>
        <w:br/>
        <w:t>天穹塌下来了，连着水，连着蓝色的活海。</w:t>
        <w:br/>
        <w:t>“它很狡猾，大部分时间都在无人区游荡，导致它基本处于阿戈尔的监测范围之外。”</w:t>
        <w:br/>
        <w:t>她的妈妈，她的奶奶，被活海吞噬得支离破碎。</w:t>
        <w:br/>
        <w:t>“但现在我们已经追踪到了痕迹，深海教会也在观察那只海嗣，确定了它现在正躲在第六号海沟内。”</w:t>
        <w:br/>
        <w:t>她的妹妹成了活海饥饿的嘴。</w:t>
        <w:br/>
        <w:t>“……斯卡蒂？”</w:t>
        <w:br/>
        <w:t>“我们救不回她们了。”</w:t>
        <w:br/>
        <w:t>斯卡蒂沉默地点头，示意你继续讲述。</w:t>
        <w:br/>
        <w:t>很多年过去了……就算杀死了那只海嗣，我也救不回她们了。</w:t>
        <w:br/>
        <w:t>然而这就是我们的生活，我们的生活就是这样发生的。</w:t>
        <w:br/>
        <w:t>那我只想知道……</w:t>
        <w:br/>
        <w:t>如果她们活下来，又会怎样评价我现在这个未来呢？[color=silver]</w:t>
      </w:r>
    </w:p>
    <w:p>
      <w:pPr>
        <w:pStyle w:val="ThreadMinimal"/>
      </w:pPr>
      <w:r>
        <w:t>斯卡蒂配合了你的安排，但真正作为诱饵的玛利图斯是</w:t>
        <w:br/>
        <w:t>1-3 它的确在第六号海沟内</w:t>
        <w:br/>
        <w:t>4-6 它收到了教会的情报</w:t>
        <w:br/>
        <w:t>7-9 它其实在无人区对此不知情</w:t>
        <w:br/>
        <w:t>10 大成功/大失败</w:t>
        <w:br/>
        <w:t>ROLL : d10=d10(8)=8</w:t>
        <w:br/>
        <w:t>第六号海沟内除了休眠的伊莎玛拉外什么也没有，玛利图斯正在遥远的外海巡视大群，甚至没机会对你们冒险的单独行动有什么反应。</w:t>
        <w:br/>
        <w:t>毕竟如果它能收到信息的话也得</w:t>
        <w:br/>
        <w:t>ROLL : d100=d100(2)=2</w:t>
        <w:br/>
        <w:t>1.分钟</w:t>
        <w:br/>
        <w:t>2.半小时</w:t>
        <w:br/>
        <w:t>3.小时</w:t>
        <w:br/>
        <w:t>ROLL : d3=d3(1)=1</w:t>
        <w:br/>
        <w:t>ROLL : d30=d30(2)=2</w:t>
        <w:br/>
        <w:t>收回前言，海嗣的生物质传递情报仅需两分钟，那么玛利图斯的决策是(容器+20)</w:t>
        <w:br/>
        <w:t>0 无视——100 推动</w:t>
        <w:br/>
        <w:t>ROLL : d100+20=d100(46)+20=66</w:t>
      </w:r>
    </w:p>
    <w:p>
      <w:pPr>
        <w:pStyle w:val="ThreadMinimal"/>
      </w:pPr>
      <w:r>
        <w:t>海沟足以屏蔽舰队，容器难得处于一个孤立无援的状态，玛利图斯决定</w:t>
        <w:br/>
        <w:t>1-3 杀死马库斯接触斯卡蒂</w:t>
        <w:br/>
        <w:t>4-6 分开两人接触斯卡蒂</w:t>
        <w:br/>
        <w:t>7-9 打晕斯卡蒂直接送到底部</w:t>
        <w:br/>
        <w:t>10 大成功/大失败</w:t>
        <w:br/>
        <w:t>ROLL : d10=d10(2)=2</w:t>
        <w:br/>
        <w:t>但是，从他所处的无人区到第六号海沟需要耗时</w:t>
        <w:br/>
        <w:t>ROLL : d100=d100(100)=100</w:t>
        <w:br/>
        <w:t>1.月</w:t>
        <w:br/>
        <w:t>2.季</w:t>
        <w:br/>
        <w:t>3.半年</w:t>
        <w:br/>
        <w:t>ROLL : d3=d3(1)=1</w:t>
        <w:br/>
        <w:t>ROLL : d3=d3(1)=1</w:t>
        <w:br/>
        <w:t>事实上本安科的一个月是等于四周的，也就是二十八天后，玛利图斯会在神战当日抵达第六号海沟，唤醒伊莎玛拉后离去。</w:t>
        <w:br/>
        <w:t>幽兰色的海嗣浮动在海水里，杀心和你们筹备的谋杀遥相呼应。</w:t>
        <w:br/>
        <w:t>但你对此尚且一无所知，你只是对斯卡蒂仔细叮嘱后挂断通讯，决定</w:t>
        <w:br/>
        <w:t>1-3 休息</w:t>
        <w:br/>
        <w:t>4-6 学习</w:t>
        <w:br/>
        <w:t>7-9 练习</w:t>
        <w:br/>
        <w:t>10 大成功/大失败</w:t>
        <w:br/>
        <w:t>ROLL : d10=d10(7)=7</w:t>
        <w:br/>
        <w:t>叮。剑光如水，在灯光下映射得平滑而繁复，你扣住剑身轻轻一敲，听清武器震动的嗡鸣。</w:t>
        <w:br/>
        <w:t>这是把合格的侧剑。</w:t>
        <w:br/>
        <w:t>你换了只手，在室内轻轻挥舞，感受着它的手感和重量，提比略的短匕再长也依然是匕首的用法，但马库斯的剑——你试着挽了个大炎的剑花，苦中作乐地笑了声。</w:t>
        <w:br/>
        <w:t>剑与剑是不一样的。</w:t>
        <w:br/>
        <w:t>一切的一切，都是……不一样的。</w:t>
      </w:r>
    </w:p>
    <w:p>
      <w:pPr>
        <w:pStyle w:val="ThreadMinimal"/>
      </w:pPr>
      <w:r>
        <w:t>Day27</w:t>
        <w:br/>
        <w:t>自动亮起的环境光，同步外界的灯，悠悠响起的一支美声独唱唤醒了你的意识，这就是阿戈尔平静的早晨——</w:t>
        <w:br/>
        <w:t>然后你差点抄起床头柜上的终端砸烂播放器。</w:t>
        <w:br/>
        <w:t>如果不是摸到手的金属手感不太对，你真的会把它当作一柄短匕投掷出去，毕竟在过去的好几年里，这几乎成了你的身体本能，当然，这也是每一次昏厥又苏醒的救命机会。</w:t>
        <w:br/>
        <w:t>歌声仍在幽幽地低吟，提醒你现在的身份为何：阿戈尔的“马库斯”。</w:t>
        <w:br/>
        <w:t>“该死的军事化生活……”你不得不点亮终端，先将草稿箱里定好的安排群发出去，等赶到港口时，斯卡蒂已经在那里百无聊赖地发呆了。</w:t>
        <w:br/>
        <w:t>舰队送你们到第六号海沟需要</w:t>
        <w:br/>
        <w:t>ROLL : d100=d100(59)=59</w:t>
        <w:br/>
        <w:t>1.天</w:t>
        <w:br/>
        <w:t>2.半周</w:t>
        <w:br/>
        <w:t>3.周</w:t>
        <w:br/>
        <w:t>ROLL : d3=d3(2)=2</w:t>
        <w:br/>
        <w:t>ROLL : d2=d2(1)=1</w:t>
        <w:br/>
        <w:t>Day27启程，你们将在Day24抵达尚未建成的潘忒翁基地，正式准备下潜。</w:t>
        <w:br/>
        <w:t>[路途 Round 1]</w:t>
        <w:br/>
        <w:t>舰队航行进度</w:t>
        <w:br/>
        <w:t>ROLL : d100=d100(9)=9</w:t>
        <w:br/>
        <w:t>海域安全程度(靠近文明+20)</w:t>
        <w:br/>
        <w:t>ROLL : d100+20=d100(23)+20=43</w:t>
        <w:br/>
        <w:t>刚出海没几个小时，舰队就遇上了一小波海嗣。</w:t>
        <w:br/>
        <w:t>落地窗宏伟无比，空气安静，斯卡蒂和你都在看那些被弹雨撕碎的血肉，但你们知晓彼此心里想着的是不一样的东西。</w:t>
        <w:br/>
        <w:t>还不是深海猎人下场的时间。</w:t>
      </w:r>
    </w:p>
    <w:p>
      <w:pPr>
        <w:pStyle w:val="ThreadMinimal"/>
      </w:pPr>
      <w:r>
        <w:t>[路途 Round 2]</w:t>
        <w:br/>
        <w:t>舰队航行进度</w:t>
        <w:br/>
        <w:t>ROLL : d91+9=d91(64)+9=73</w:t>
        <w:br/>
        <w:t>海域安全程度(靠近文明+20)</w:t>
        <w:br/>
        <w:t>ROLL : d100+20=d100(18)+20=38</w:t>
        <w:br/>
        <w:t>阿戈尔的出力(阿戈尔舰队+30)</w:t>
        <w:br/>
        <w:t>ROLL : d100+30=d100(63)+30=93</w:t>
        <w:br/>
        <w:t>海嗣潮的出力(小型海嗣潮+20)</w:t>
        <w:br/>
        <w:t>ROLL : d100+20=d100(78)+20=98</w:t>
        <w:br/>
        <w:t>舰队的伤亡程度(阿戈尔科技-30)</w:t>
        <w:br/>
        <w:t>ROLL : d100=d100(81)=81-30=51</w:t>
        <w:br/>
        <w:t>出现减员，舰队的死亡比例是</w:t>
        <w:br/>
        <w:t>ROLL : d99+1=d99(17)+1=18</w:t>
        <w:br/>
        <w:t>深海猎人的伤亡程度(深海猎人-20)</w:t>
        <w:br/>
        <w:t>ROLL : d100=d100(19)=19-20=-1</w:t>
        <w:br/>
        <w:t>“斯卡蒂！”你隔着遥远而涌动的海嗣潮喊话，“去支援动力炉的舱室！”</w:t>
        <w:br/>
        <w:t>来不及确定她是否听见或执行，你转身先清理掉了前面试图腐蚀外壳的触腕，它丑陋的吸盘仍粘在银色平面上，像是一道自带嘲笑的伤口。</w:t>
        <w:br/>
        <w:t>海嗣正在迅速就地繁衍，它们将庞大的舰队视作了主目标，对你和斯卡蒂都暂时视而不见。</w:t>
        <w:br/>
        <w:t>——但你深知，这一切只是暂时的安全。</w:t>
        <w:br/>
        <w:t>除了海嗣的灭绝，没有谁能真正做到独善其身，在舰队的覆灭后将立刻是你的末路。</w:t>
        <w:br/>
        <w:t>但……不是斯卡蒂的。</w:t>
      </w:r>
    </w:p>
    <w:p>
      <w:pPr>
        <w:pStyle w:val="ThreadMinimal"/>
      </w:pPr>
      <w:r>
        <w:t>[路途 Round 3]</w:t>
        <w:br/>
        <w:t>舰队航行进度</w:t>
        <w:br/>
        <w:t>ROLL : d27+73=d27(15)+73=88</w:t>
        <w:br/>
        <w:t>阿戈尔的出力(阿戈尔舰队+30)</w:t>
        <w:br/>
        <w:t>ROLL : d100+30=d100(90)+30=120</w:t>
        <w:br/>
        <w:t>海嗣潮的出力(小型海嗣潮+20)</w:t>
        <w:br/>
        <w:t>ROLL : d100+20=d100(40)+20=60</w:t>
        <w:br/>
        <w:t>阿戈尔的授权很快批复了下来，舰队不再为潜入海沟后可能的作战节省弹药，全力输出下路途上的海嗣几乎被横扫一空。</w:t>
        <w:br/>
        <w:t>你和斯卡蒂又在那扇落地窗前碰见了，她看了看你刚包扎的伤口：“没事？”</w:t>
        <w:br/>
        <w:t>“没事。”你无所谓地抬了下手，“没切断神经和骨头。”只是流血和少了一小块肉。</w:t>
        <w:br/>
        <w:t>她放心地站到了你身边。</w:t>
        <w:br/>
        <w:t>[路途 Round 4]</w:t>
        <w:br/>
        <w:t>舰队航行进度</w:t>
        <w:br/>
        <w:t>ROLL : d12+88=d12(9)+88=97</w:t>
        <w:br/>
        <w:t>海域安全程度(靠近文明+20)</w:t>
        <w:br/>
        <w:t>ROLL : d100+20=d100(8)+20=28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