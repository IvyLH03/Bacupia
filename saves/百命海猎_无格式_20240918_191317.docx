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1100年9月11日，伪装成罗德岛干员“卢贝尔”后，提比略以队友斯卡蒂作诱饵引出海嗣玛利图斯，与其在海域中同归于尽。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