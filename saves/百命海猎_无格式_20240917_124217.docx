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8.现pa后日谈指路[url=https://bbs.nga.cn/read.php?tid=40791724]海猎、日常与笑话[/url]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晦暗的海忽然被赋予了颜色，波光粼粼的水被光所切分、渗透、染色，宛如半透明的一扇门，它在起伏，活着一般静谧地变幻，大团深浅不一的色块簇拥着你，为你指引了道路……</w:t>
        <w:br/>
        <w:t>你自地狱升上另一个地狱。</w:t>
        <w:br/>
        <w:t>嘈杂一瞬间涌入大脑，寒冷的气流撕扯过你湿润的皮肤，从你身边骤然奔腾而过。</w:t>
        <w:br/>
        <w:t>……是风，你意识到有风在海面上咆哮，混合着潮音的声响，浪花惨白地碎裂向黝黑的山崖。铅灰色的天空下，漆黑的海与大地只以这道白为界限。</w:t>
        <w:br/>
        <w:t>稳定，有序，无休无止。</w:t>
        <w:br/>
        <w:t>这就是……海。</w:t>
        <w:br/>
        <w:t>络结的额发黏上脸颊，你呼吸着满是腥味的水汽，筋疲力尽地踏上潮湿的沙滩，无数水珠从衣摆摔落在小洼，溅起灰白的沙砾。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断崖的边缘完全隐没的无月的夜色下，于是你也顺其自然地走进了阴影。</w:t>
        <w:br/>
        <w:t>没人会想到有人能从这里偷渡，整座城市都安静得令人不安，只有偶尔传来家庭间的闲言碎语，和惩戒军巡逻的脚步声。</w:t>
        <w:br/>
        <w:t>阿戈尔人的麻烦……你尽量绕开那些还点着灯的房屋，在叹息中搜寻食物。</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没有人也没有文明的地方——</w:t>
        <w:br/>
        <w:t>对你而言就是安全。</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